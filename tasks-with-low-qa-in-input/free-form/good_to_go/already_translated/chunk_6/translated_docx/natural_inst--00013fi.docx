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8.3918</w:t>
      </w:r>
    </w:p>
    <w:p>
      <w:r>
        <w:t xml:space="preserve">Läpikulku: Kansainvälisen vallan siirtyminen on tapahtunut ennen kaikkea suurten konfliktien kautta. Suursodan päättyminen ja sen seurauksena tehdyt Versailles'n, St-Germainin, Neuillyn, Trianonin ja Sèvres'n sopimukset osoittivat, että Yhdistynyt kuningaskunta, Ranska, Italia, Japani ja Yhdysvallat olivat uuden maailmanjärjestyksen pääasiallisten päättäjien joukossa. Ensimmäisen maailmansodan jälkeen Saksan keisarikunta kukistui, Itävalta-Unkarin valtakunta jakautui uusiin, vähemmän voimakkaisiin valtioihin ja Venäjän keisarikunta kaatui vallankumoukseen. Pariisin rauhankonferenssin aikana "neljällä suurella" - Ranskalla, Italialla, Yhdistyneellä kuningaskunnalla ja Yhdysvalloilla - oli huomattavasti enemmän valtaa ja vaikutusvaltaa sopimusten käsittelyyn ja lopputulokseen kuin Japanilla. Neljä suurta olivat Saksan allekirjoittaman Versailles'n sopimuksen, Itävallan kanssa tehdyn St. Germainin sopimuksen, Bulgarian kanssa tehdyn Neuillyn sopimuksen, Unkarin kanssa tehdyn Trianonin sopimuksen ja Osmanien valtakunnan kanssa tehdyn Sèvres'n sopimuksen pääsuunnittelijoita. Versailles'n sopimusta koskevan päätöksenteon aikana Italia vetäytyi konferenssista, koska osa sen vaatimuksista ei täyttynyt, ja jätti tilapäisesti kolme muuta maata sopimuksen ainoiksi tärkeimmiksi arkkitehdeiksi, joita kutsutaan "kolmeksi suureksi maaksi".</w:t>
      </w:r>
    </w:p>
    <w:p>
      <w:r>
        <w:rPr>
          <w:b/>
        </w:rPr>
        <w:t xml:space="preserve">Tulos</w:t>
      </w:r>
    </w:p>
    <w:p>
      <w:r>
        <w:t xml:space="preserve">Mitä seurasi uuden maailmanjärjestyksen päättymisen jälkeen?</w:t>
      </w:r>
    </w:p>
    <w:p>
      <w:r>
        <w:rPr>
          <w:b/>
        </w:rPr>
        <w:t xml:space="preserve">Tulos</w:t>
      </w:r>
    </w:p>
    <w:p>
      <w:r>
        <w:t xml:space="preserve">Mikä valtakunta kukistui Big Fourin jälkeen?</w:t>
      </w:r>
    </w:p>
    <w:p>
      <w:r>
        <w:rPr>
          <w:b/>
        </w:rPr>
        <w:t xml:space="preserve">Tulos</w:t>
      </w:r>
    </w:p>
    <w:p>
      <w:r>
        <w:t xml:space="preserve">Milloin Itävalta kaatui vallankumoukseen?</w:t>
      </w:r>
    </w:p>
    <w:p>
      <w:r>
        <w:rPr>
          <w:b/>
        </w:rPr>
        <w:t xml:space="preserve">Tulos</w:t>
      </w:r>
    </w:p>
    <w:p>
      <w:r>
        <w:t xml:space="preserve">Millä neljällä maalla oli suursodan aikana enemmän valtaa ja vaikutusvaltaa?</w:t>
      </w:r>
    </w:p>
    <w:p>
      <w:r>
        <w:rPr>
          <w:b/>
        </w:rPr>
        <w:t xml:space="preserve">Tulos</w:t>
      </w:r>
    </w:p>
    <w:p>
      <w:r>
        <w:t xml:space="preserve">Milloin Yhdysvallat vetäytyi tilapäisesti konferenssista?</w:t>
      </w:r>
    </w:p>
    <w:p>
      <w:r>
        <w:rPr>
          <w:b/>
        </w:rPr>
        <w:t xml:space="preserve">Esimerkki 8.3919</w:t>
      </w:r>
    </w:p>
    <w:p>
      <w:r>
        <w:t xml:space="preserve">Läpikulku: Kaikkien kolmen yhtiön 2000-luvulla tekemät sulkemisilmoitukset merkitsevät kuitenkin sitä, että Australia ei enää ole maailmanlaajuisen autoteollisuuden tukikohta. Toyotan helmikuussa 2014 antaman lausunnon mukaan sulkemisvuosi on 2017. Holdenin ilmoitus tehtiin toukokuussa 2013, ja Fordin päätös saman vuoden joulukuussa (Fordin Victorian tehtaat Broadmeadowsissa ja Geelongissa suljetaan lokakuussa 2016).</w:t>
      </w:r>
    </w:p>
    <w:p>
      <w:r>
        <w:rPr>
          <w:b/>
        </w:rPr>
        <w:t xml:space="preserve">Tulos</w:t>
      </w:r>
    </w:p>
    <w:p>
      <w:r>
        <w:t xml:space="preserve">Minkälainen tuotantolaitos Victoria saa pian?</w:t>
      </w:r>
    </w:p>
    <w:p>
      <w:r>
        <w:rPr>
          <w:b/>
        </w:rPr>
        <w:t xml:space="preserve">Tulos</w:t>
      </w:r>
    </w:p>
    <w:p>
      <w:r>
        <w:t xml:space="preserve">Milloin Toyota on sanonut muuttavansa Victorian tehtaansa lentokonetehtaaksi?</w:t>
      </w:r>
    </w:p>
    <w:p>
      <w:r>
        <w:rPr>
          <w:b/>
        </w:rPr>
        <w:t xml:space="preserve">Tulos</w:t>
      </w:r>
    </w:p>
    <w:p>
      <w:r>
        <w:t xml:space="preserve">Milloin Holden ilmoitti avaavansa Victorian tehtaan?</w:t>
      </w:r>
    </w:p>
    <w:p>
      <w:r>
        <w:rPr>
          <w:b/>
        </w:rPr>
        <w:t xml:space="preserve">Tulos</w:t>
      </w:r>
    </w:p>
    <w:p>
      <w:r>
        <w:t xml:space="preserve">Milloin Ford alkaa rakentaa sähköautoja?</w:t>
      </w:r>
    </w:p>
    <w:p>
      <w:r>
        <w:rPr>
          <w:b/>
        </w:rPr>
        <w:t xml:space="preserve">Tulos</w:t>
      </w:r>
    </w:p>
    <w:p>
      <w:r>
        <w:t xml:space="preserve">Minkä merkkistä traktoria valmistetaan Broadmeadowsissa?</w:t>
      </w:r>
    </w:p>
    <w:p>
      <w:r>
        <w:rPr>
          <w:b/>
        </w:rPr>
        <w:t xml:space="preserve">Esimerkki 8.3920</w:t>
      </w:r>
    </w:p>
    <w:p>
      <w:r>
        <w:t xml:space="preserve">Läpikulku: Englanti pääsi Meksikossa pidettäviin vuoden 1970 jalkapallon maailmanmestaruuskilpailuihin hallitsevana mestarina ja pääsi puolivälieriin, joissa Länsi-Saksa pudotti sen. Englanti johti ottelua 2-0, mutta hävisi lopulta jatkoajan jälkeen 3-2. Se epäonnistui karsinnoissa vuoden 1974, mikä johti Ramseyn erottamiseen, ja vuoden 1978 jalkapallon maailmanmestaruuskilpailuihin. Ron Greenwoodin alaisuudessa joukkue pääsi karsintoihin Espanjassa järjestettäviin vuoden 1982 jalkapallon maailmanmestaruuskilpailuihin (ensimmäistä kertaa sitten vuoden 1962); vaikka joukkue ei hävinnyt otteluakaan, se putosi jo toisessa lohkovaiheessa.</w:t>
      </w:r>
    </w:p>
    <w:p>
      <w:r>
        <w:rPr>
          <w:b/>
        </w:rPr>
        <w:t xml:space="preserve">Tulos</w:t>
      </w:r>
    </w:p>
    <w:p>
      <w:r>
        <w:t xml:space="preserve">Minä vuonna Ron Greenwood syntyi?</w:t>
      </w:r>
    </w:p>
    <w:p>
      <w:r>
        <w:rPr>
          <w:b/>
        </w:rPr>
        <w:t xml:space="preserve">Tulos</w:t>
      </w:r>
    </w:p>
    <w:p>
      <w:r>
        <w:t xml:space="preserve">Missä maassa maailmanmestaruuskilpailut pelattiin vuonna 1974?</w:t>
      </w:r>
    </w:p>
    <w:p>
      <w:r>
        <w:rPr>
          <w:b/>
        </w:rPr>
        <w:t xml:space="preserve">Tulos</w:t>
      </w:r>
    </w:p>
    <w:p>
      <w:r>
        <w:t xml:space="preserve">Missä MM-kisat pelattiin vuonna 1974?</w:t>
      </w:r>
    </w:p>
    <w:p>
      <w:r>
        <w:rPr>
          <w:b/>
        </w:rPr>
        <w:t xml:space="preserve">Tulos</w:t>
      </w:r>
    </w:p>
    <w:p>
      <w:r>
        <w:t xml:space="preserve">Mikä oli yksi Englannin jalkapallojoukkueen joukkueista vuoden 1982 MM-kisoissa?</w:t>
      </w:r>
    </w:p>
    <w:p>
      <w:r>
        <w:rPr>
          <w:b/>
        </w:rPr>
        <w:t xml:space="preserve">Tulos</w:t>
      </w:r>
    </w:p>
    <w:p>
      <w:r>
        <w:t xml:space="preserve">Minä vuonna Ron Greenwood otti Englannin jalkapallomaajoukkueen johtoonsa?</w:t>
      </w:r>
    </w:p>
    <w:p>
      <w:r>
        <w:rPr>
          <w:b/>
        </w:rPr>
        <w:t xml:space="preserve">Esimerkki 8.3921</w:t>
      </w:r>
    </w:p>
    <w:p>
      <w:r>
        <w:t xml:space="preserve">Läpikulku: Sähköenergian jakelussa käytetään kondensaattoreita tehokertoimen korjaamiseen. Tällaisia kondensaattoreita on usein kolme kondensaattoria, jotka on kytketty kolmivaiheiseksi kuormaksi. Yleensä näiden kondensaattoreiden arvoja ei ilmoiteta faradeina vaan pikemminkin reaktiivisena tehona volttiampeereina reaktiivisena (var). Tarkoituksena on torjua sähkömoottoreiden ja siirtojohtojen kaltaisten laitteiden aiheuttamaa induktiivista kuormitusta, jotta kuorma näyttäisi olevan enimmäkseen resistiivinen. Yksittäisissä moottori- tai lamppukuormissa voi olla kondensaattoreita tehokertoimen korjausta varten, tai suurempia kondensaattorikokonaisuuksia (yleensä automaattisilla kytkentälaitteilla) voidaan asentaa rakennuksen sisällä olevaan kuormituskeskukseen tai suureen sähköasemaan.</w:t>
      </w:r>
    </w:p>
    <w:p>
      <w:r>
        <w:rPr>
          <w:b/>
        </w:rPr>
        <w:t xml:space="preserve">Tulos</w:t>
      </w:r>
    </w:p>
    <w:p>
      <w:r>
        <w:t xml:space="preserve">Missä skenaariossa kondensaattoreita ei koskaan käytetä tehokertoimen korjaukseen?</w:t>
      </w:r>
    </w:p>
    <w:p>
      <w:r>
        <w:rPr>
          <w:b/>
        </w:rPr>
        <w:t xml:space="preserve">Tulos</w:t>
      </w:r>
    </w:p>
    <w:p>
      <w:r>
        <w:t xml:space="preserve"> Miten kondensaattoreita ei koskaan käytetä tehokertoimen korjaukseen?</w:t>
      </w:r>
    </w:p>
    <w:p>
      <w:r>
        <w:rPr>
          <w:b/>
        </w:rPr>
        <w:t xml:space="preserve">Tulos</w:t>
      </w:r>
    </w:p>
    <w:p>
      <w:r>
        <w:t xml:space="preserve">Missä yksikössä ilmoitetaan kapasitanssi kondensaattoreille, joita ei koskaan käytetä tehokertoimen korjauksessa?</w:t>
      </w:r>
    </w:p>
    <w:p>
      <w:r>
        <w:rPr>
          <w:b/>
        </w:rPr>
        <w:t xml:space="preserve">Tulos</w:t>
      </w:r>
    </w:p>
    <w:p>
      <w:r>
        <w:t xml:space="preserve"> Miksi kondensaattoreita ei saa koskaan käyttää tehokertoimen korjauksessa?</w:t>
      </w:r>
    </w:p>
    <w:p>
      <w:r>
        <w:rPr>
          <w:b/>
        </w:rPr>
        <w:t xml:space="preserve">Tulos</w:t>
      </w:r>
    </w:p>
    <w:p>
      <w:r>
        <w:t xml:space="preserve"> Miten tehokertoimen korjauskondensaattoreita ei koskaan asenneta?</w:t>
      </w:r>
    </w:p>
    <w:p>
      <w:r>
        <w:rPr>
          <w:b/>
        </w:rPr>
        <w:t xml:space="preserve">Esimerkki 8.3922</w:t>
      </w:r>
    </w:p>
    <w:p>
      <w:r>
        <w:t xml:space="preserve">Läpikulku: Somersetissä on 11 500 luetteloitua rakennusta, 523 luokiteltua muistomerkkiä, 192 suojelualuetta, 41 puistoa ja puutarhaa, mukaan lukien Barrington Court, Holnicote Estate, Prior Park Landscape Garden ja Tintinhull Garden, 36 English Heritage -kohteistoa ja 19 National Trust -kohteistoa, mukaan lukien Clevedon Court, Fyne Court, Montacute House ja Tyntesfield sekä Stembridge Tower Mill, joka on viimeinen jäljellä oleva Englannissa sijaitseva tuulesta katettu tuulimylly. Muita kreivikunnan historiallisia taloja, jotka ovat jääneet yksityisomistukseen tai joita käytetään muihin tarkoituksiin, ovat Halswell House ja Marston Bigot. Somersetin arkkitehtuurin keskeinen osa on sen keskiaikaiset kirkontornit. Jenkins kirjoittaa: "Nämä rakenteet pylväspalkkeineen, kelloaukkojen verhoiluineen ja kruunuineen ovat Nottinghamshiren alabasterin ohella Englannin hienoin panos keskiaikaiseen taiteeseen."</w:t>
      </w:r>
    </w:p>
    <w:p>
      <w:r>
        <w:rPr>
          <w:b/>
        </w:rPr>
        <w:t xml:space="preserve">Tulos</w:t>
      </w:r>
    </w:p>
    <w:p>
      <w:r>
        <w:t xml:space="preserve">Mikä on Somersetin suosituin puisto ja puutarha?</w:t>
      </w:r>
    </w:p>
    <w:p>
      <w:r>
        <w:rPr>
          <w:b/>
        </w:rPr>
        <w:t xml:space="preserve">Tulos</w:t>
      </w:r>
    </w:p>
    <w:p>
      <w:r>
        <w:t xml:space="preserve">Mikä on Somersetin suurin osa?</w:t>
      </w:r>
    </w:p>
    <w:p>
      <w:r>
        <w:rPr>
          <w:b/>
        </w:rPr>
        <w:t xml:space="preserve">Tulos</w:t>
      </w:r>
    </w:p>
    <w:p>
      <w:r>
        <w:t xml:space="preserve">Mikä on Somersetin suosituin National Trust -kohde?</w:t>
      </w:r>
    </w:p>
    <w:p>
      <w:r>
        <w:rPr>
          <w:b/>
        </w:rPr>
        <w:t xml:space="preserve">Tulos</w:t>
      </w:r>
    </w:p>
    <w:p>
      <w:r>
        <w:t xml:space="preserve">Mikä on suurin National Trustin alue Somersetissä?</w:t>
      </w:r>
    </w:p>
    <w:p>
      <w:r>
        <w:rPr>
          <w:b/>
        </w:rPr>
        <w:t xml:space="preserve">Tulos</w:t>
      </w:r>
    </w:p>
    <w:p>
      <w:r>
        <w:t xml:space="preserve">Mikä on Somersetin arvokkain National Trust -kohde?</w:t>
      </w:r>
    </w:p>
    <w:p>
      <w:r>
        <w:rPr>
          <w:b/>
        </w:rPr>
        <w:t xml:space="preserve">Esimerkki 8.3923</w:t>
      </w:r>
    </w:p>
    <w:p>
      <w:r>
        <w:t xml:space="preserve">Läpikulku: Arvioiden mukaan 5,5 miljoonaa tonnia uraania on malmivarantoja, jotka ovat taloudellisesti kannattavia 59 Yhdysvaltain dollarin hintaan kilolta uraania, kun taas 35 miljoonaa tonnia luokitellaan mineraalivarannoiksi (kohtuulliset mahdollisuudet taloudelliseen louhintaan). Hinnat nousivat noin 10 dollarista litralta toukokuussa 2003 138 dollariin litralta heinäkuussa 2007. Tämä on lisännyt huomattavasti etsintämenoja, ja vuonna 2005 niihin käytettiin maailmanlaajuisesti 200 miljoonaa Yhdysvaltain dollaria, mikä on 54 prosenttia enemmän kuin edellisenä vuonna. Tämä suuntaus jatkui vuonna 2006, jolloin tutkimusmenot nousivat yli 774 miljoonaan dollariin, mikä on yli 250 prosenttia enemmän kuin vuonna 2004. OECD:n ydinenergiajärjestön mukaan vuoden 2007 etsintäluvut vastaavat todennäköisesti vuoden 2006 lukuja.</w:t>
      </w:r>
    </w:p>
    <w:p>
      <w:r>
        <w:rPr>
          <w:b/>
        </w:rPr>
        <w:t xml:space="preserve">Tulos</w:t>
      </w:r>
    </w:p>
    <w:p>
      <w:r>
        <w:t xml:space="preserve">Kuinka paljon taloudellisesti käyttökelpoista uraania on malmivarastoissa miljardeina tonneina?</w:t>
      </w:r>
    </w:p>
    <w:p>
      <w:r>
        <w:rPr>
          <w:b/>
        </w:rPr>
        <w:t xml:space="preserve">Tulos</w:t>
      </w:r>
    </w:p>
    <w:p>
      <w:r>
        <w:t xml:space="preserve">Kuinka monta miljardia tonnia uraania pidetään mineraalivarantona?</w:t>
      </w:r>
    </w:p>
    <w:p>
      <w:r>
        <w:rPr>
          <w:b/>
        </w:rPr>
        <w:t xml:space="preserve">Tulos</w:t>
      </w:r>
    </w:p>
    <w:p>
      <w:r>
        <w:t xml:space="preserve">Mikä oli uraanin kilohinta toukokuussa 2003?</w:t>
      </w:r>
    </w:p>
    <w:p>
      <w:r>
        <w:rPr>
          <w:b/>
        </w:rPr>
        <w:t xml:space="preserve">Tulos</w:t>
      </w:r>
    </w:p>
    <w:p>
      <w:r>
        <w:t xml:space="preserve">Kuinka paljon rahaa käytettiin uraanin etsintään vuonna 2015?</w:t>
      </w:r>
    </w:p>
    <w:p>
      <w:r>
        <w:rPr>
          <w:b/>
        </w:rPr>
        <w:t xml:space="preserve">Tulos</w:t>
      </w:r>
    </w:p>
    <w:p>
      <w:r>
        <w:t xml:space="preserve">Kuinka paljon rahaa käytettiin uraanin etsintään vuonna 2016?</w:t>
      </w:r>
    </w:p>
    <w:p>
      <w:r>
        <w:rPr>
          <w:b/>
        </w:rPr>
        <w:t xml:space="preserve">Esimerkki 8.3924</w:t>
      </w:r>
    </w:p>
    <w:p>
      <w:r>
        <w:t xml:space="preserve">Läpikulku: Maakunnan väkiluku vuonna 1900 oli 1 996 626 ihmistä, ja sen uskonnollinen koostumus oli 1 698 465 protestanttia, 269 196 roomalaiskatolista ja 13 877 juutalaista. Itä-Preussissa vallitsi matalapreussin murre, mutta Warmiassa puhuttiin korkeapreussin murretta. Masuurien, kursenieksien ja preussilaisliettualaisten määrä väheni ajan myötä saksalaistumisen myötä. Puolankielinen väestö keskittyi maakunnan eteläosiin (Masuriassa ja Warmiassa), ja kaikissa saksalaisissa maantieteellisissä atlasteissa 1900-luvun alussa Itä-Preussin eteläosa oli merkitty puolalaiseksi, ja puolalaisten määräksi arvioitiin tuolloin 300 000 henkeä. Kurseniekit asuttivat Kuronian laguunin ympärillä olevia alueita, kun taas liettuankieliset preussilaiset keskittyivät koilliseen (Vähä-Liettuaan). Vanha preussilainen etninen ryhmä saksalaistui ajan myötä täysin, ja vanha preussin kieli kuoli sukupuuttoon 1700-luvulla.</w:t>
      </w:r>
    </w:p>
    <w:p>
      <w:r>
        <w:rPr>
          <w:b/>
        </w:rPr>
        <w:t xml:space="preserve">Tulos</w:t>
      </w:r>
    </w:p>
    <w:p>
      <w:r>
        <w:t xml:space="preserve">Kuinka moni Itä-Preussissa puhui matalapreussin murretta?</w:t>
      </w:r>
    </w:p>
    <w:p>
      <w:r>
        <w:rPr>
          <w:b/>
        </w:rPr>
        <w:t xml:space="preserve">Tulos</w:t>
      </w:r>
    </w:p>
    <w:p>
      <w:r>
        <w:t xml:space="preserve">Mihin uskontoon useimmat preussilaiset liettualaiset kuuluivat?</w:t>
      </w:r>
    </w:p>
    <w:p>
      <w:r>
        <w:rPr>
          <w:b/>
        </w:rPr>
        <w:t xml:space="preserve">Tulos</w:t>
      </w:r>
    </w:p>
    <w:p>
      <w:r>
        <w:t xml:space="preserve">Kuinka monta Kurseniekeä oli Kuronian laguunin ympäristössä?</w:t>
      </w:r>
    </w:p>
    <w:p>
      <w:r>
        <w:rPr>
          <w:b/>
        </w:rPr>
        <w:t xml:space="preserve">Tulos</w:t>
      </w:r>
    </w:p>
    <w:p>
      <w:r>
        <w:t xml:space="preserve">Mitä kieltä useimmat juutalaiset puhuivat?</w:t>
      </w:r>
    </w:p>
    <w:p>
      <w:r>
        <w:rPr>
          <w:b/>
        </w:rPr>
        <w:t xml:space="preserve">Tulos</w:t>
      </w:r>
    </w:p>
    <w:p>
      <w:r>
        <w:t xml:space="preserve">Mitä uskontoa Kursenieki oli?</w:t>
      </w:r>
    </w:p>
    <w:p>
      <w:r>
        <w:rPr>
          <w:b/>
        </w:rPr>
        <w:t xml:space="preserve">Esimerkki 8.3925</w:t>
      </w:r>
    </w:p>
    <w:p>
      <w:r>
        <w:t xml:space="preserve">Läpikulku: Somtel Network on Hargeisassa sijaitseva televiestintäyritys, joka on erikoistunut nopeisiin laajakaistayhteyksiin, mobiiliin internetiin, LTE-palveluihin, matkapuhelinrahansiirtoihin ja matkapuhelinpalveluihin. Yritysosto tarjosi Dahabshiilille tarvittavan perustan laajentua myöhemmin mobiilipankkitoimintaan, joka on kasvava toimiala alueellisella pankkisektorilla. Vuonna 2014 Somalian kolme suurinta teleoperaattoria, Hormuud Telecom, NationLink ja Somtel, allekirjoittivat myös yhteenliittämissopimuksen. Yhteistyösopimuksen myötä yritykset perustavat Somali Telecommunication Companyn (STC), jonka avulla niiden matkapuhelinasiakkaat voivat kommunikoida kolmen verkon välillä.</w:t>
      </w:r>
    </w:p>
    <w:p>
      <w:r>
        <w:rPr>
          <w:b/>
        </w:rPr>
        <w:t xml:space="preserve">Tulos</w:t>
      </w:r>
    </w:p>
    <w:p>
      <w:r>
        <w:t xml:space="preserve">Kuka on Dahabshiil Groupin kumppani Somtel-verkossa?</w:t>
      </w:r>
    </w:p>
    <w:p>
      <w:r>
        <w:rPr>
          <w:b/>
        </w:rPr>
        <w:t xml:space="preserve">Tulos</w:t>
      </w:r>
    </w:p>
    <w:p>
      <w:r>
        <w:t xml:space="preserve">Kuka omisti Somtel Networkin enemmistön ennen Dahabshiilia?</w:t>
      </w:r>
    </w:p>
    <w:p>
      <w:r>
        <w:rPr>
          <w:b/>
        </w:rPr>
        <w:t xml:space="preserve">Tulos</w:t>
      </w:r>
    </w:p>
    <w:p>
      <w:r>
        <w:t xml:space="preserve">Kuinka montaa verkkoa STC:n asiakkaat eivät vieläkään voi käyttää?</w:t>
      </w:r>
    </w:p>
    <w:p>
      <w:r>
        <w:rPr>
          <w:b/>
        </w:rPr>
        <w:t xml:space="preserve">Tulos</w:t>
      </w:r>
    </w:p>
    <w:p>
      <w:r>
        <w:t xml:space="preserve">Mikä toimiala kasvaa kansallisella pankkisektorilla?</w:t>
      </w:r>
    </w:p>
    <w:p>
      <w:r>
        <w:rPr>
          <w:b/>
        </w:rPr>
        <w:t xml:space="preserve">Tulos</w:t>
      </w:r>
    </w:p>
    <w:p>
      <w:r>
        <w:t xml:space="preserve">Milloin STC perustetaan kokonaisuudessaan?</w:t>
      </w:r>
    </w:p>
    <w:p>
      <w:r>
        <w:rPr>
          <w:b/>
        </w:rPr>
        <w:t xml:space="preserve">Esimerkki 8.3926</w:t>
      </w:r>
    </w:p>
    <w:p>
      <w:r>
        <w:t xml:space="preserve">Läpikulku: Seikkailu- ja Seikkailu 02 -sarjat ovat televisiosarjoja, ja Digimon-pelien (todellisiin esineisiin perustuvista) tuotteista tulee avainasemassa, kun ne antavat voimavarauksia todellisille Digimonille, jotka esiintyvät tuossa maailmassa. Juoni pyörii kolmen tamperin, Takato Matsukin, Rika Nonakan ja Henry Wongin, ympärillä. Se alkoi siitä, että Takato loi oman Digimon-kumppaninsa liu'uttamalla salaperäisen sinisen kortin kortinlukijan läpi, josta tuli sitten D-voima. Guilmon muotoutuu Takaton luonnoksista uudeksi Digimoniksi. (Tamersin ainoa ihmisyhteys Adventure-sarjaan on Ryo Akiyama, hahmo, joka esiintyi joissakin Digimon-videopeleissä ja joka esiintyi joissakin Adventure-tarinan osissa). Joitakin muutoksia tässä sarjassa ovat muun muassa tapa, jolla Digimonit digivolvoituvat Biomerge-Digivolutionin käyttöönoton myötä, ja tapa, jolla heidän "Digivicensä" toimivat. Tässä sarjassa tamperit voivat liu'uttaa pelikortteja "Digiviciensä" läpi ja antaa digimon-kumppaneilleen tiettyjä etuja, kuten korttipelissä. Tätä tekoa kutsutaan nimellä "Digi-Modify" (Card Slash japaninkielisessä versiossa). Samaa prosessia käytettiin usein Digivolve-digimonien digivolvointiin, mutta kuten tavallista, tunteilla on suuri rooli digivolvointiprosessissa. Toisin kuin kahdessa sitä edeltäneessä kaudessa ja useimmissa sitä seuranneissa kausissa, Digimon Tamers ottaa synkemmän ja realistisemman lähestymistavan tarinaansa sisältäen Digimonit, jotka eivät jälleensynty kuolemansa jälkeen, ja monimutkaisemman hahmonkehityksen alkuperäisessä japaninkielisessä versiossa. Anime on muuttunut kiistanalaiseksi vuosikymmenen aikana, ja keskustelua on käyty siitä, kuinka sopiva tämä sarja todella on "kohdeyleisölleen", erityisesti viimeisen kaaren Lovecrafti-luonteen vuoksi. Englanninkielisessä dubbauksessa dialogi on kevyempää, vaikkakaan ei vieläkään niin paljon kuin aiemmissa sarjoissa.</w:t>
      </w:r>
    </w:p>
    <w:p>
      <w:r>
        <w:rPr>
          <w:b/>
        </w:rPr>
        <w:t xml:space="preserve">Tulos</w:t>
      </w:r>
    </w:p>
    <w:p>
      <w:r>
        <w:t xml:space="preserve">Mikä sarja alkaa huhtikuussa 2000?</w:t>
      </w:r>
    </w:p>
    <w:p>
      <w:r>
        <w:rPr>
          <w:b/>
        </w:rPr>
        <w:t xml:space="preserve">Tulos</w:t>
      </w:r>
    </w:p>
    <w:p>
      <w:r>
        <w:t xml:space="preserve">Mitä ei tarvita Digimonien tehon lisäämiseksi?</w:t>
      </w:r>
    </w:p>
    <w:p>
      <w:r>
        <w:rPr>
          <w:b/>
        </w:rPr>
        <w:t xml:space="preserve">Tulos</w:t>
      </w:r>
    </w:p>
    <w:p>
      <w:r>
        <w:t xml:space="preserve">Miksi korttipeli on kiistanalainen?</w:t>
      </w:r>
    </w:p>
    <w:p>
      <w:r>
        <w:rPr>
          <w:b/>
        </w:rPr>
        <w:t xml:space="preserve">Tulos</w:t>
      </w:r>
    </w:p>
    <w:p>
      <w:r>
        <w:t xml:space="preserve">Howdy Henry luoda oman Digimon kumppani?</w:t>
      </w:r>
    </w:p>
    <w:p>
      <w:r>
        <w:rPr>
          <w:b/>
        </w:rPr>
        <w:t xml:space="preserve">Tulos</w:t>
      </w:r>
    </w:p>
    <w:p>
      <w:r>
        <w:t xml:space="preserve">Mitä Rika luonnosteli?</w:t>
      </w:r>
    </w:p>
    <w:p>
      <w:r>
        <w:rPr>
          <w:b/>
        </w:rPr>
        <w:t xml:space="preserve">Esimerkki 8.3927</w:t>
      </w:r>
    </w:p>
    <w:p>
      <w:r>
        <w:t xml:space="preserve">Läpikulku: Se on yhdiste, jossa on 20 prosenttia gramitsidiiniä ja 80 prosenttia tyrosidiiniä, B. brevis -bakteerista. Se oli yksi ensimmäisistä kaupallisesti valmistetuista antibiooteista, joita valmistettiin yleisesti, ja se oli erittäin tehokas haavojen ja haavaumien hoidossa toisen maailmansodan aikana. Gramisidiinia ei kuitenkaan voitu käyttää systeemisesti myrkyllisyyden vuoksi. Myös tyrosidiini osoittautui liian myrkylliseksi systeemiseen käyttöön. Tuona aikana saatuja tutkimustuloksia ei jaettu akselivaltojen ja liittoutuneiden kesken sodan aikana.</w:t>
      </w:r>
    </w:p>
    <w:p>
      <w:r>
        <w:rPr>
          <w:b/>
        </w:rPr>
        <w:t xml:space="preserve">Tulos</w:t>
      </w:r>
    </w:p>
    <w:p>
      <w:r>
        <w:t xml:space="preserve">Mikä oli ensimmäinen haavoista kehitetty antibiootti?</w:t>
      </w:r>
    </w:p>
    <w:p>
      <w:r>
        <w:rPr>
          <w:b/>
        </w:rPr>
        <w:t xml:space="preserve">Tulos</w:t>
      </w:r>
    </w:p>
    <w:p>
      <w:r>
        <w:t xml:space="preserve">Milloin Gramicidin luotiin?</w:t>
      </w:r>
    </w:p>
    <w:p>
      <w:r>
        <w:rPr>
          <w:b/>
        </w:rPr>
        <w:t xml:space="preserve">Tulos</w:t>
      </w:r>
    </w:p>
    <w:p>
      <w:r>
        <w:t xml:space="preserve">Kuka löysi järjestelmällisen käytön?</w:t>
      </w:r>
    </w:p>
    <w:p>
      <w:r>
        <w:rPr>
          <w:b/>
        </w:rPr>
        <w:t xml:space="preserve">Tulos</w:t>
      </w:r>
    </w:p>
    <w:p>
      <w:r>
        <w:t xml:space="preserve">Mihin tyrotrisiiniä käytettiin myrkyllisyyden aikana?</w:t>
      </w:r>
    </w:p>
    <w:p>
      <w:r>
        <w:rPr>
          <w:b/>
        </w:rPr>
        <w:t xml:space="preserve">Tulos</w:t>
      </w:r>
    </w:p>
    <w:p>
      <w:r>
        <w:t xml:space="preserve">Rene Dubos ei jaettu kenen kesken?</w:t>
      </w:r>
    </w:p>
    <w:p>
      <w:r>
        <w:rPr>
          <w:b/>
        </w:rPr>
        <w:t xml:space="preserve">Esimerkki 8.3928</w:t>
      </w:r>
    </w:p>
    <w:p>
      <w:r>
        <w:t xml:space="preserve">Läpikulku: Athanasius sai palata Aleksandrian istuimelleen. Pian tämän jälkeen Konstantinuksen poika, uusi Rooman keisari Constantius II, kuitenkin uudisti vuonna 338 Athanasiuksen karkotusta koskevan määräyksen. Athanasius lähti Roomaan, jossa hän oli läntisen keisarin Constansin suojeluksessa. Tänä aikana Gregorius Kappadokialainen asetettiin Aleksandrian patriarkaksi ja syrjäytti poissaolevan Athanasiuksen. Athanasius piti kuitenkin yhteyttä kansaansa vuosittaisilla juhlakirjeillään, joissa hän myös ilmoitti, minä päivänä pääsiäistä vietettäisiin kyseisenä vuonna.</w:t>
      </w:r>
    </w:p>
    <w:p>
      <w:r>
        <w:rPr>
          <w:b/>
        </w:rPr>
        <w:t xml:space="preserve">Tulos</w:t>
      </w:r>
    </w:p>
    <w:p>
      <w:r>
        <w:t xml:space="preserve"> Missä vaiheessa Athanasius saattoi lähteä Aleksandriasta?</w:t>
      </w:r>
    </w:p>
    <w:p>
      <w:r>
        <w:rPr>
          <w:b/>
        </w:rPr>
        <w:t xml:space="preserve">Tulos</w:t>
      </w:r>
    </w:p>
    <w:p>
      <w:r>
        <w:t xml:space="preserve"> Kuka huolehti hänen tuomiostaan, kun hän oli Roomassa?</w:t>
      </w:r>
    </w:p>
    <w:p>
      <w:r>
        <w:rPr>
          <w:b/>
        </w:rPr>
        <w:t xml:space="preserve">Tulos</w:t>
      </w:r>
    </w:p>
    <w:p>
      <w:r>
        <w:t xml:space="preserve"> Kenestä tuli patriarkka Aleksandriassa Athanasiuksen ollessa paikalla?</w:t>
      </w:r>
    </w:p>
    <w:p>
      <w:r>
        <w:rPr>
          <w:b/>
        </w:rPr>
        <w:t xml:space="preserve">Tulos</w:t>
      </w:r>
    </w:p>
    <w:p>
      <w:r>
        <w:t xml:space="preserve"> Kuka julisti Athanasiuksen jälleen vapaaksi?</w:t>
      </w:r>
    </w:p>
    <w:p>
      <w:r>
        <w:rPr>
          <w:b/>
        </w:rPr>
        <w:t xml:space="preserve">Esimerkki 8.3929</w:t>
      </w:r>
    </w:p>
    <w:p>
      <w:r>
        <w:t xml:space="preserve">Läpikulku: Englanninkielisissä akateemisissa teoksissa imperialismia koskevat teoriat perustuvat usein brittiläisiin kokemuksiin. Termi "imperialismi" otettiin alun perin käyttöön englannin kielessä nykyisessä merkityksessään 1870-luvun lopulla brittiläisen pääministerin Benjamin Disraelin väitetyn aggressiivisen ja mahtipontisen imperialistisen politiikan vastustajien toimesta. Imperialismin kannattajat, kuten Joseph Chamberlain, ottivat sen pian omakseen. Joillekin imperialismi oli idealismiin ja ihmisystävällisyyteen perustuvaa politiikkaa, toiset väittivät, että sille oli ominaista poliittinen itsekkyys, ja yhä useammat yhdistivät sen kapitalistiseen ahneuteen. Liberaali John A. Hobson ja marxilainen Vladimir Lenin lisäsivät termiin teoreettisemman makrotaloudellisen konnotaation. Erityisesti Lenin vaikutti merkittävästi myöhempiin marxilaisiin käsityksiin imperialismista teoksellaan Imperialism, the Highest Stage of Capitalism. Kirjoituksissaan Lenin kuvasi imperialismin kapitalismin luonnollisena jatkeena, joka syntyi kapitalististen talouksien tarpeesta laajentaa jatkuvasti investointeja, aineellisia resursseja ja työvoimaa siten, että siirtomaavaltainen laajentuminen oli välttämätöntä. Myöhemmät marxilaiset teoreetikot toistavat tämän käsityksen imperialismista kapitalismin rakenteellisena piirteenä.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viidellä erillisellä mutta usein samansuuntaisella akselilla: moraalinen, taloudellinen, systeeminen, kulttuurinen ja ajallinen. Nämä muutokset heijastavat - muiden herkkyyden muutosten ohella - kasvavaa levottomuutta, jopa nihkeyttä, vallan, erityisesti länsimaisen vallan, suhteen.</w:t>
      </w:r>
    </w:p>
    <w:p>
      <w:r>
        <w:rPr>
          <w:b/>
        </w:rPr>
        <w:t xml:space="preserve">Tulos</w:t>
      </w:r>
    </w:p>
    <w:p>
      <w:r>
        <w:t xml:space="preserve">Imperialismia koskevissa teorioissa ei käytetä mallimaana mitä maata?</w:t>
      </w:r>
    </w:p>
    <w:p>
      <w:r>
        <w:rPr>
          <w:b/>
        </w:rPr>
        <w:t xml:space="preserve">Tulos</w:t>
      </w:r>
    </w:p>
    <w:p>
      <w:r>
        <w:t xml:space="preserve"> Milloin imperialismista alettiin käyttää sen nykyistä määritelmää?</w:t>
      </w:r>
    </w:p>
    <w:p>
      <w:r>
        <w:rPr>
          <w:b/>
        </w:rPr>
        <w:t xml:space="preserve">Tulos</w:t>
      </w:r>
    </w:p>
    <w:p>
      <w:r>
        <w:t xml:space="preserve"> Mikä ei ollut imperialismin ihannoitu arvo?</w:t>
      </w:r>
    </w:p>
    <w:p>
      <w:r>
        <w:rPr>
          <w:b/>
        </w:rPr>
        <w:t xml:space="preserve">Tulos</w:t>
      </w:r>
    </w:p>
    <w:p>
      <w:r>
        <w:t xml:space="preserve"> Leninin mukaan miksi kapitalistisilla mailla ei saa olla imperialistista politiikkaa?</w:t>
      </w:r>
    </w:p>
    <w:p>
      <w:r>
        <w:rPr>
          <w:b/>
        </w:rPr>
        <w:t xml:space="preserve">Tulos</w:t>
      </w:r>
    </w:p>
    <w:p>
      <w:r>
        <w:t xml:space="preserve"> Milloin viimeistään useimmat marxilaiset väittävät, että imperialismin juuret ovat kapitalismin jatkeena?</w:t>
      </w:r>
    </w:p>
    <w:p>
      <w:r>
        <w:rPr>
          <w:b/>
        </w:rPr>
        <w:t xml:space="preserve">Esimerkki 8.3930</w:t>
      </w:r>
    </w:p>
    <w:p>
      <w:r>
        <w:t xml:space="preserve">Läpikulku: Yale aloitti vuonna 1966 keskustelut sisarkoulunsa Vassar Collegen kanssa sulautumisesta, jotta se voisi edistää yhteiskoulutusta perustutkintotasolla. Vassar, joka oli tuolloin pelkkä naiskoulu ja kuului Seitsemän sisarta - eliittikorkeakouluihin, jotka ovat historiallisesti toimineet Ivy Leaguen sisarlaitoksina, kun Ivy Leagueen otettiin vielä vain miehiä - suostui alustavasti, mutta kieltäytyi sitten kutsusta. Molemmat koulut ottivat yhteiskoulun käyttöön itsenäisesti vuonna 1969. Amy Solomon oli ensimmäinen nainen, joka ilmoittautui Yalen opiskelijaksi, ja hän oli myös ensimmäinen nainen, joka liittyi Yalen opiskelijaseuraan, St. Anthony Halliin. Vuoden 1973 perustutkintoluokka oli ensimmäinen luokka, jossa naiset aloittivat fuksivuodesta alkaen; tuolloin kaikki perustutkintoa suorittavat naiset majoittuivat Vanderbilt Hallissa Old Campuksen eteläpäässä[citation needed].</w:t>
      </w:r>
    </w:p>
    <w:p>
      <w:r>
        <w:rPr>
          <w:b/>
        </w:rPr>
        <w:t xml:space="preserve">Tulos</w:t>
      </w:r>
    </w:p>
    <w:p>
      <w:r>
        <w:t xml:space="preserve">Mikä Yalen sisarkoulu harkitsi fuusiota vuonna 1996?</w:t>
      </w:r>
    </w:p>
    <w:p>
      <w:r>
        <w:rPr>
          <w:b/>
        </w:rPr>
        <w:t xml:space="preserve">Tulos</w:t>
      </w:r>
    </w:p>
    <w:p>
      <w:r>
        <w:t xml:space="preserve">Kuka oli Yalen viimeinen naisopiskelija?</w:t>
      </w:r>
    </w:p>
    <w:p>
      <w:r>
        <w:rPr>
          <w:b/>
        </w:rPr>
        <w:t xml:space="preserve">Tulos</w:t>
      </w:r>
    </w:p>
    <w:p>
      <w:r>
        <w:t xml:space="preserve">Missä seurassa Amy Solomon jätti Yalen kesken?</w:t>
      </w:r>
    </w:p>
    <w:p>
      <w:r>
        <w:rPr>
          <w:b/>
        </w:rPr>
        <w:t xml:space="preserve">Tulos</w:t>
      </w:r>
    </w:p>
    <w:p>
      <w:r>
        <w:t xml:space="preserve">Minä vuonna Yalesta valmistui viimeinen naisista koostuva perustutkintoluokka?</w:t>
      </w:r>
    </w:p>
    <w:p>
      <w:r>
        <w:rPr>
          <w:b/>
        </w:rPr>
        <w:t xml:space="preserve">Tulos</w:t>
      </w:r>
    </w:p>
    <w:p>
      <w:r>
        <w:t xml:space="preserve">Missä opiskelevat naiset asuivat viimeisinä vuosina, jolloin naiset saivat opiskella Yalessa?</w:t>
      </w:r>
    </w:p>
    <w:p>
      <w:r>
        <w:rPr>
          <w:b/>
        </w:rPr>
        <w:t xml:space="preserve">Esimerkki 8.3931</w:t>
      </w:r>
    </w:p>
    <w:p>
      <w:r>
        <w:t xml:space="preserve">Läpikulku: ST-nousua osoittavan sydäninfarktin (STEMI) pääasiallisiin hoitomuotoihin kuuluvat trombolyysi ja perkutaaninen sepelvaltimotoimenpide. Ensisijainen perkutaaninen sepelvaltimotoimenpide (PCI) on STEMI:n ensisijainen hoitomuoto, jos se voidaan suorittaa ajoissa. Jos PCI:tä ei voida suorittaa 90-120 minuutin kuluessa, suositellaan trombolyysiä, mieluiten 30 minuutin kuluessa sairaalaan saapumisesta. Jos henkilöllä on ollut oireita 12-24 tunnin ajan, trombolyysi ei ole yhtä perusteltu vaihtoehto, ja jos oireita on ollut yli 24 tuntia, sitä ei suositella.</w:t>
      </w:r>
    </w:p>
    <w:p>
      <w:r>
        <w:rPr>
          <w:b/>
        </w:rPr>
        <w:t xml:space="preserve">Tulos</w:t>
      </w:r>
    </w:p>
    <w:p>
      <w:r>
        <w:t xml:space="preserve">Mikä on lyhennetty tapa viitata trombolyysiin?</w:t>
      </w:r>
    </w:p>
    <w:p>
      <w:r>
        <w:rPr>
          <w:b/>
        </w:rPr>
        <w:t xml:space="preserve">Tulos</w:t>
      </w:r>
    </w:p>
    <w:p>
      <w:r>
        <w:t xml:space="preserve">PCI ja mikä hoito on suoritettava 90-120 minuutin kuluessa?</w:t>
      </w:r>
    </w:p>
    <w:p>
      <w:r>
        <w:rPr>
          <w:b/>
        </w:rPr>
        <w:t xml:space="preserve">Tulos</w:t>
      </w:r>
    </w:p>
    <w:p>
      <w:r>
        <w:t xml:space="preserve">Kuinka kauan PCI-menettely kestää?</w:t>
      </w:r>
    </w:p>
    <w:p>
      <w:r>
        <w:rPr>
          <w:b/>
        </w:rPr>
        <w:t xml:space="preserve">Tulos</w:t>
      </w:r>
    </w:p>
    <w:p>
      <w:r>
        <w:t xml:space="preserve">Mitä hoitoa suositellaan 24 tunnin kuluttua?</w:t>
      </w:r>
    </w:p>
    <w:p>
      <w:r>
        <w:rPr>
          <w:b/>
        </w:rPr>
        <w:t xml:space="preserve">Tulos</w:t>
      </w:r>
    </w:p>
    <w:p>
      <w:r>
        <w:t xml:space="preserve">Milloin EKG-todisteet on otettava?</w:t>
      </w:r>
    </w:p>
    <w:p>
      <w:r>
        <w:rPr>
          <w:b/>
        </w:rPr>
        <w:t xml:space="preserve">Esimerkki 8.3932</w:t>
      </w:r>
    </w:p>
    <w:p>
      <w:r>
        <w:t xml:space="preserve">Läpikulku: Yhdysvalloissa Kanadaan sovellettava termi "51. osavaltio" voi korostaa Yhdysvaltojen ja Kanadan välisiä yhtäläisyyksiä ja läheisiä suhteita. Joskus termiä käytetään halventavasti, ja sen tarkoituksena on pilkata Kanadaa merkityksettömänä naapurina. Quebecin parlamenttivaaleissa vuonna 1989 poliittinen puolue Parti 51 asetti 11 ehdokasta, jotka ajoivat Quebecin irtautumista Kanadasta ja liittymistä Yhdysvaltoihin (puoluejohtajansa André Perronin mukaan Quebec ei voisi selviytyä itsenäisenä kansakuntana). Puolue sai vain 3 846 ääntä koko maakunnassa, mikä on 0,11 prosenttia kaikista annetuista äänistä. Vertailun vuoksi voidaan todeta, että muut Quebecin itsemääräämisoikeutta kannattavat puolueet saivat kyseisissä vaaleissa 40,16 prosenttia (PQ) ja 1,22 prosenttia (NPDQ).</w:t>
      </w:r>
    </w:p>
    <w:p>
      <w:r>
        <w:rPr>
          <w:b/>
        </w:rPr>
        <w:t xml:space="preserve">Tulos</w:t>
      </w:r>
    </w:p>
    <w:p>
      <w:r>
        <w:t xml:space="preserve">Mitä Quebecin kutsuminen 51. osavaltioksi tarkoittaa Yhdysvalloissa yleensä/</w:t>
      </w:r>
    </w:p>
    <w:p>
      <w:r>
        <w:rPr>
          <w:b/>
        </w:rPr>
        <w:t xml:space="preserve">Tulos</w:t>
      </w:r>
    </w:p>
    <w:p>
      <w:r>
        <w:t xml:space="preserve">Mikä on Andre Perronin negatiivinen mielleyhtymä?</w:t>
      </w:r>
    </w:p>
    <w:p>
      <w:r>
        <w:rPr>
          <w:b/>
        </w:rPr>
        <w:t xml:space="preserve">Tulos</w:t>
      </w:r>
    </w:p>
    <w:p>
      <w:r>
        <w:t xml:space="preserve">Kuinka monta ääntä Yhdysvallat sai vuonna 1989?</w:t>
      </w:r>
    </w:p>
    <w:p>
      <w:r>
        <w:rPr>
          <w:b/>
        </w:rPr>
        <w:t xml:space="preserve">Tulos</w:t>
      </w:r>
    </w:p>
    <w:p>
      <w:r>
        <w:t xml:space="preserve">Mitä muut puolueet saivat vuonna 1988?</w:t>
      </w:r>
    </w:p>
    <w:p>
      <w:r>
        <w:rPr>
          <w:b/>
        </w:rPr>
        <w:t xml:space="preserve">Tulos</w:t>
      </w:r>
    </w:p>
    <w:p>
      <w:r>
        <w:t xml:space="preserve">Milloin poliittinen puolue Parti 51 asetti 51 ehdokasta, jotka ajoivat Quebecin irtautumista Kanadasta ja liittymistä Yhdysvaltoihin?</w:t>
      </w:r>
    </w:p>
    <w:p>
      <w:r>
        <w:rPr>
          <w:b/>
        </w:rPr>
        <w:t xml:space="preserve">Esimerkki 8.3933</w:t>
      </w:r>
    </w:p>
    <w:p>
      <w:r>
        <w:t xml:space="preserve">Läpikulku: Ennen vuotta 1948 noin 800 000 juutalaista asui alueilla, jotka nykyään muodostavat arabimaailman (lukuun ottamatta Israelia). Heistä hieman alle kaksi kolmasosaa asui Ranskan hallitsemalla Maghrebin alueella, 15-20 prosenttia Irakin kuningaskunnassa, noin 10 prosenttia Egyptin kuningaskunnassa ja noin 7 prosenttia Jemenin kuningaskunnassa. Lisäksi 200 000 asui Pahlavi Iranissa ja Turkin tasavallassa. Nykyään arabimaissa asuu noin 26 000 juutalaista ja Iranissa ja Turkissa noin 30 000 juutalaista. Pienimuotoinen maastamuutto oli alkanut monissa maissa 1900-luvun alkuvuosikymmeninä, vaikka ainoa merkittävä aliyah tuli Jemenistä ja Syyriasta. Maastamuutto arabi- ja muslimimaista tapahtui pääasiassa vuodesta 1948 alkaen. Ensimmäiset laajamittaiset maastamuutot tapahtuivat 1940-luvun lopulla ja 1950-luvun alussa pääasiassa Irakissa, Jemenissä ja Libyassa, ja jopa 90 prosenttia näistä yhteisöistä lähti muutaman vuoden kuluessa. Egyptistä tapahtuneen maastamuuton huippu oli vuonna 1956. Maghreb-maissa maastamuutto oli suurimmillaan 1960-luvulla. Libanon oli ainoa arabimaa, jonka juutalaisväestö kasvoi tilapäisesti tänä aikana muista arabimaista tulleiden pakolaisten vuoksi, mutta 1970-luvun puoliväliin mennessä myös Libanonin juutalaisyhteisö oli vähentynyt. Arabivaltioista lähteneen maastamuuttoaallon jälkimainingeissa iranilaisjuutalaisten lisämuutto saavutti huippunsa 1980-luvulla, jolloin noin 80 prosenttia Iranin juutalaisista lähti maasta[viitattu ].</w:t>
      </w:r>
    </w:p>
    <w:p>
      <w:r>
        <w:rPr>
          <w:b/>
        </w:rPr>
        <w:t xml:space="preserve">Tulos</w:t>
      </w:r>
    </w:p>
    <w:p>
      <w:r>
        <w:t xml:space="preserve">Kuinka monta juutalaista asui arabimaailmassa ennen vuotta 1948, Israel mukaan lukien?</w:t>
      </w:r>
    </w:p>
    <w:p>
      <w:r>
        <w:rPr>
          <w:b/>
        </w:rPr>
        <w:t xml:space="preserve">Tulos</w:t>
      </w:r>
    </w:p>
    <w:p>
      <w:r>
        <w:t xml:space="preserve">Kuinka monta prosenttia juutalaisista asui Pahlavi Iranissa?</w:t>
      </w:r>
    </w:p>
    <w:p>
      <w:r>
        <w:rPr>
          <w:b/>
        </w:rPr>
        <w:t xml:space="preserve">Tulos</w:t>
      </w:r>
    </w:p>
    <w:p>
      <w:r>
        <w:t xml:space="preserve">Kuinka monta juutalaista asui arabimaailman ulkopuolella ennen vuotta 1948?</w:t>
      </w:r>
    </w:p>
    <w:p>
      <w:r>
        <w:rPr>
          <w:b/>
        </w:rPr>
        <w:t xml:space="preserve">Tulos</w:t>
      </w:r>
    </w:p>
    <w:p>
      <w:r>
        <w:t xml:space="preserve">Missä tapahtuivat viimeisimmät 1940- ja 1950-luvun laajamittaiset maastapoistumiset?</w:t>
      </w:r>
    </w:p>
    <w:p>
      <w:r>
        <w:rPr>
          <w:b/>
        </w:rPr>
        <w:t xml:space="preserve">Tulos</w:t>
      </w:r>
    </w:p>
    <w:p>
      <w:r>
        <w:t xml:space="preserve">Milloin Iranin juutalaisten muuttoliike saavutti alhaisimman pisteensä?</w:t>
      </w:r>
    </w:p>
    <w:p>
      <w:r>
        <w:rPr>
          <w:b/>
        </w:rPr>
        <w:t xml:space="preserve">Esimerkki 8.3934</w:t>
      </w:r>
    </w:p>
    <w:p>
      <w:r>
        <w:t xml:space="preserve">Läpikulku: Umar pelkäsi, että rikkaus ja ylellisyys saattaisivat houkutella heitä. Samalla he saattaisivat kääntyä pois Jumalan palvonnasta ja ryhtyä kerryttämään vaurautta ja perustamaan dynastioita. Kun Uthman ibn al-Affan tuli hyvin vanhaksi, Marwan I, Muawiyah I:n sukulainen, livahti tyhjiöön, hänestä tuli hänen sihteerinsä, otti hitaasti enemmän valtaa ja höllensi joitakin näistä rajoituksista. Marwan I oli aiemmin suljettu pois vastuullisista tehtävistä. Vuonna 656 Muhammad ibn Abi Bakr, Abu Bakrin poika, Ali ibn Abi Talibin adoptiopoika ja Ja'far al-Sadiqin isoisoisä, näytti joillekin egyptiläisille Uthman ibn al-Affanin talon. Myöhemmin egyptiläiset päätyivät tappamaan Uthman ibn al-Affanin.</w:t>
      </w:r>
    </w:p>
    <w:p>
      <w:r>
        <w:rPr>
          <w:b/>
        </w:rPr>
        <w:t xml:space="preserve">Tulos</w:t>
      </w:r>
    </w:p>
    <w:p>
      <w:r>
        <w:t xml:space="preserve">Kuka pelkäsi, että muslimiarmeijat kääntyisivät pois rikkauksista?</w:t>
      </w:r>
    </w:p>
    <w:p>
      <w:r>
        <w:rPr>
          <w:b/>
        </w:rPr>
        <w:t xml:space="preserve">Tulos</w:t>
      </w:r>
    </w:p>
    <w:p>
      <w:r>
        <w:t xml:space="preserve">Miksi varhaiset muslimiarmeijat pysyttelivät kaupunkien sisällä?</w:t>
      </w:r>
    </w:p>
    <w:p>
      <w:r>
        <w:rPr>
          <w:b/>
        </w:rPr>
        <w:t xml:space="preserve">Tulos</w:t>
      </w:r>
    </w:p>
    <w:p>
      <w:r>
        <w:t xml:space="preserve">Kuka murhasi egyptiläiset?</w:t>
      </w:r>
    </w:p>
    <w:p>
      <w:r>
        <w:rPr>
          <w:b/>
        </w:rPr>
        <w:t xml:space="preserve">Tulos</w:t>
      </w:r>
    </w:p>
    <w:p>
      <w:r>
        <w:t xml:space="preserve">Kuka otti vallan, kun Marwan I tuli hyvin vanhaksi?</w:t>
      </w:r>
    </w:p>
    <w:p>
      <w:r>
        <w:rPr>
          <w:b/>
        </w:rPr>
        <w:t xml:space="preserve">Tulos</w:t>
      </w:r>
    </w:p>
    <w:p>
      <w:r>
        <w:t xml:space="preserve">Kuka oli Muhammad ibn Abi Bakrin poika?</w:t>
      </w:r>
    </w:p>
    <w:p>
      <w:r>
        <w:rPr>
          <w:b/>
        </w:rPr>
        <w:t xml:space="preserve">Esimerkki 8.3935</w:t>
      </w:r>
    </w:p>
    <w:p>
      <w:r>
        <w:t xml:space="preserve">Läpikulku: On todennäköistä, että monikomponenttinen adaptiivinen immuunijärjestelmä syntyi ensimmäisten selkärankaisten myötä, sillä selkärangattomat eläimet eivät tuota lymfosyyttejä tai vasta-aineisiin perustuvaa humoraalista vastetta. Monet lajit käyttävät kuitenkin mekanismeja, jotka näyttävät olevan näiden selkärankaisten immuniteetin osatekijöiden esiasteita. Immuunijärjestelmiä esiintyy jopa rakenteellisesti yksinkertaisimmissa elämänmuodoissa, ja bakteerit käyttävät ainutlaatuista puolustusmekanismia, jota kutsutaan restriktiomodifikaatiojärjestelmäksi, suojautuakseen viruspatogeeneilta, joita kutsutaan bakteriofageiksi. Prokaryooteilla on myös hankittu immuniteetti järjestelmän avulla, joka käyttää CRISPR-sekvenssejä säilyttääkseen fragmentteja sellaisten faagien genomeista, joiden kanssa ne ovat aiemmin olleet kosketuksissa, minkä ansiosta ne voivat estää viruksen replikaation eräänlaisen RNA-interferenssin avulla. Immuunijärjestelmien hyökkääviä elementtejä on myös yksisoluisissa eukaryooteissa, mutta tutkimuksia niiden roolista puolustuksessa on vähän.</w:t>
      </w:r>
    </w:p>
    <w:p>
      <w:r>
        <w:rPr>
          <w:b/>
        </w:rPr>
        <w:t xml:space="preserve">Tulos</w:t>
      </w:r>
    </w:p>
    <w:p>
      <w:r>
        <w:t xml:space="preserve">Missä on epätodennäköistä, että ensimmäinen monikomponenttinen, adaptiivinen immuunijärjestelmä syntyi?</w:t>
      </w:r>
    </w:p>
    <w:p>
      <w:r>
        <w:rPr>
          <w:b/>
        </w:rPr>
        <w:t xml:space="preserve">Tulos</w:t>
      </w:r>
    </w:p>
    <w:p>
      <w:r>
        <w:t xml:space="preserve">Mitä syntyi viimeisimmissä selkärankaisissa?</w:t>
      </w:r>
    </w:p>
    <w:p>
      <w:r>
        <w:rPr>
          <w:b/>
        </w:rPr>
        <w:t xml:space="preserve">Tulos</w:t>
      </w:r>
    </w:p>
    <w:p>
      <w:r>
        <w:t xml:space="preserve">Mitä mekanismeja monet lajit eivät hyödynnä?</w:t>
      </w:r>
    </w:p>
    <w:p>
      <w:r>
        <w:rPr>
          <w:b/>
        </w:rPr>
        <w:t xml:space="preserve">Tulos</w:t>
      </w:r>
    </w:p>
    <w:p>
      <w:r>
        <w:t xml:space="preserve">Minkälaista immuniteettia prokaryooteilla ei ole?</w:t>
      </w:r>
    </w:p>
    <w:p>
      <w:r>
        <w:rPr>
          <w:b/>
        </w:rPr>
        <w:t xml:space="preserve">Tulos</w:t>
      </w:r>
    </w:p>
    <w:p>
      <w:r>
        <w:t xml:space="preserve">Mitä on usein tutkittu yksisoluisissa eukaryooteissa?</w:t>
      </w:r>
    </w:p>
    <w:p>
      <w:r>
        <w:rPr>
          <w:b/>
        </w:rPr>
        <w:t xml:space="preserve">Esimerkki 8.3936</w:t>
      </w:r>
    </w:p>
    <w:p>
      <w:r>
        <w:t xml:space="preserve">Läpikulku: Aonuma oli suunnitellut Zelda-pelin luomista myöhemmin Wii:ksi kutsuttavalle laitteelle, mutta oli olettanut, että hänen olisi ensin saatava Twilight Princess valmiiksi. Hänen tiiminsä alkoi kehittää jousi ja nuoli -pohjaista käyttöliittymää, ja Aonuma huomasi, että suoraan ruudulle tähtääminen antoi pelille uudenlaisen tunnelman, aivan kuten Phantom Hourglassin DS-ohjausjärjestelmä. Aonuma oli varma, että tämä oli ainoa oikea tapa edetä, mutta oli huolissaan kuluttajista, jotka olivat odottaneet GameCube-julkaisua. Kahden version kehittäminen olisi merkinnyt aiemmin ilmoitetun vuoden 2005 julkaisun viivästymistä, mikä olisi aiheuttanut pettymyksen kuluttajille. Satoru Iwata oli sitä mieltä, että molemmat versiot tyydyttäisivät loppujen lopuksi käyttäjiä, vaikka he joutuisivatkin odottamaan valmista tuotetta. Aonuma alkoi sitten työstää molempia versioita rinnakkain.[o]</w:t>
      </w:r>
    </w:p>
    <w:p>
      <w:r>
        <w:rPr>
          <w:b/>
        </w:rPr>
        <w:t xml:space="preserve">Tulos</w:t>
      </w:r>
    </w:p>
    <w:p>
      <w:r>
        <w:t xml:space="preserve">Millaisia ohjausjärjestelmiä pelissä käytettiin jousiammunnassa?</w:t>
      </w:r>
    </w:p>
    <w:p>
      <w:r>
        <w:rPr>
          <w:b/>
        </w:rPr>
        <w:t xml:space="preserve">Tulos</w:t>
      </w:r>
    </w:p>
    <w:p>
      <w:r>
        <w:t xml:space="preserve">Mikä oli Twilight Princessin alun perin suunniteltu julkaisuvuosi?</w:t>
      </w:r>
    </w:p>
    <w:p>
      <w:r>
        <w:rPr>
          <w:b/>
        </w:rPr>
        <w:t xml:space="preserve">Tulos</w:t>
      </w:r>
    </w:p>
    <w:p>
      <w:r>
        <w:t xml:space="preserve">Kuka Nintendon työntekijä luotti siihen, että Aonuma voisi kehittää kaksi versiota?</w:t>
      </w:r>
    </w:p>
    <w:p>
      <w:r>
        <w:rPr>
          <w:b/>
        </w:rPr>
        <w:t xml:space="preserve">Tulos</w:t>
      </w:r>
    </w:p>
    <w:p>
      <w:r>
        <w:t xml:space="preserve">Mikä oli Satorun alkuperäinen julkaisupäivä?</w:t>
      </w:r>
    </w:p>
    <w:p>
      <w:r>
        <w:rPr>
          <w:b/>
        </w:rPr>
        <w:t xml:space="preserve">Tulos</w:t>
      </w:r>
    </w:p>
    <w:p>
      <w:r>
        <w:t xml:space="preserve">Kenen mielestä suoraan GameCubeen tähtääminen antoi pelille uudenlaisen tunnelman?</w:t>
      </w:r>
    </w:p>
    <w:p>
      <w:r>
        <w:rPr>
          <w:b/>
        </w:rPr>
        <w:t xml:space="preserve">Esimerkki 8.3937</w:t>
      </w:r>
    </w:p>
    <w:p>
      <w:r>
        <w:t xml:space="preserve">Läpikulku: Bassett keskittyy analyysissään 1800-luvun karttojen rooliin "Afrikkaan pyrkimisen" aikana. Hän toteaa, että kartat "edistivät osaltaan imperiumia edistämällä, avustamalla ja legitimoimalla Ranskan ja Britannian vallan laajentumista Länsi-Afrikkaan". Analysoidessaan 1800-luvun kartografisia tekniikoita hän korostaa tyhjän tilan käyttöä tuntemattomien tai tutkimattomien alueiden merkitsemiseen. Tämä tarjosi keisarillisille ja siirtomaavalloille kannustimia hankkia "tietoa, jolla täytetään tyhjät kohdat aikakauden kartoissa".</w:t>
      </w:r>
    </w:p>
    <w:p>
      <w:r>
        <w:rPr>
          <w:b/>
        </w:rPr>
        <w:t xml:space="preserve">Tulos</w:t>
      </w:r>
    </w:p>
    <w:p>
      <w:r>
        <w:t xml:space="preserve"> bassett ei keskity mihinkään havainnollistamaan ideaansa?</w:t>
      </w:r>
    </w:p>
    <w:p>
      <w:r>
        <w:rPr>
          <w:b/>
        </w:rPr>
        <w:t xml:space="preserve">Tulos</w:t>
      </w:r>
    </w:p>
    <w:p>
      <w:r>
        <w:t xml:space="preserve"> Mikä kannusti itäisiä valtakuntia kolonisoimaan Afrikan?</w:t>
      </w:r>
    </w:p>
    <w:p>
      <w:r>
        <w:rPr>
          <w:b/>
        </w:rPr>
        <w:t xml:space="preserve">Tulos</w:t>
      </w:r>
    </w:p>
    <w:p>
      <w:r>
        <w:t xml:space="preserve"> Mitä Basset analysoi tehtyään johtopäätöksensä?</w:t>
      </w:r>
    </w:p>
    <w:p>
      <w:r>
        <w:rPr>
          <w:b/>
        </w:rPr>
        <w:t xml:space="preserve">Tulos</w:t>
      </w:r>
    </w:p>
    <w:p>
      <w:r>
        <w:t xml:space="preserve"> Ketkä muut kuin britit kolonisoivat Aasian?</w:t>
      </w:r>
    </w:p>
    <w:p>
      <w:r>
        <w:rPr>
          <w:b/>
        </w:rPr>
        <w:t xml:space="preserve">Esimerkki 8.3938</w:t>
      </w:r>
    </w:p>
    <w:p>
      <w:r>
        <w:t xml:space="preserve">Läpikulku: Hän virittää Johnny Moynihanin tapaan lähes aina ylemmän E:n alas D:hen, jotta saavutetaan avoin viritys GDAD), Paul Brady, Mick Moloney, Paul Kelly ja Claudine Langille. John Sheahan ja edesmennyt Barney McKenna, jotka soittivat viulua ja tenoribanjoa The Dubliners -yhtyeessä, ovat myös taitavia irlantilaisia mandoliininsoittajia. Käytetyt soittimet ovat joko edellä kuvattuja soikean reiän omaavia soittimia (jotka on valmistanut brittiläinen soitinrakentaja Roger Bucknall Fylde Guitarsista) tai soittimia, joissa on veistetty soikea reikä ja kaareva selkä (valmistanut Stefan Sobell Northumberlandista). Irlantilainen kitaristi Rory Gallagher soitti mandoliinia usein lavalla, ja hän käytti sitä tunnetuimmin kappaleessa "Going To My Hometown".</w:t>
      </w:r>
    </w:p>
    <w:p>
      <w:r>
        <w:rPr>
          <w:b/>
        </w:rPr>
        <w:t xml:space="preserve">Tulos</w:t>
      </w:r>
    </w:p>
    <w:p>
      <w:r>
        <w:t xml:space="preserve"> Keitä ovat kuuluisat italialaiset mandoliinistit?</w:t>
      </w:r>
    </w:p>
    <w:p>
      <w:r>
        <w:rPr>
          <w:b/>
        </w:rPr>
        <w:t xml:space="preserve">Tulos</w:t>
      </w:r>
    </w:p>
    <w:p>
      <w:r>
        <w:t xml:space="preserve">Keitä ovat epäsuosittu viulunsoittaja ja tenoribanjonsoittaja?</w:t>
      </w:r>
    </w:p>
    <w:p>
      <w:r>
        <w:rPr>
          <w:b/>
        </w:rPr>
        <w:t xml:space="preserve">Tulos</w:t>
      </w:r>
    </w:p>
    <w:p>
      <w:r>
        <w:t xml:space="preserve"> Mikä oli John Sheahanin ja Barney Mckennan työn nimi?</w:t>
      </w:r>
    </w:p>
    <w:p>
      <w:r>
        <w:rPr>
          <w:b/>
        </w:rPr>
        <w:t xml:space="preserve">Tulos</w:t>
      </w:r>
    </w:p>
    <w:p>
      <w:r>
        <w:t xml:space="preserve"> Kuka valmisti italialaisryhmän käyttämät soittimet?</w:t>
      </w:r>
    </w:p>
    <w:p>
      <w:r>
        <w:rPr>
          <w:b/>
        </w:rPr>
        <w:t xml:space="preserve">Tulos</w:t>
      </w:r>
    </w:p>
    <w:p>
      <w:r>
        <w:t xml:space="preserve"> Kuka irlantilainen kitaristi soitti mandoliinia lavan ulkopuolella?</w:t>
      </w:r>
    </w:p>
    <w:p>
      <w:r>
        <w:rPr>
          <w:b/>
        </w:rPr>
        <w:t xml:space="preserve">Esimerkki 8.3939</w:t>
      </w:r>
    </w:p>
    <w:p>
      <w:r>
        <w:t xml:space="preserve">Läpikulku: Dell oli ensimmäinen yritys, joka julkisesti ilmoitti aikataulun myrkyllisen polyvinyylikloridin (PVC) ja bromattujen palonestoaineiden (BFR) käytöstä poistamiselle. Yritys tarkisti sitoumustaan ja pyrkii nyt poistamaan nämä myrkylliset aineet vuoden 2011 loppuun mennessä, mutta vain tietotekniikkatuotteistaan. Maaliskuussa 2010 Greenpeacen aktivistit osoittivat mieltään Dellin toimistoissa Bangaloressa, Amsterdamissa ja Kööpenhaminassa ja vaativat Dellin perustajaa ja toimitusjohtajaa Michael Delliä "luopumaan myrkyllisistä aineista" ja väittivät, että Dellin pyrkimys olla "planeetan ympäristöystävällisin teknologiayritys" oli "tekopyhä". Dell toi markkinoille ensimmäiset täysin PVC:tä ja BFR:ää sisältämättömät tuotteensa G-sarjan näytöillä (G2210 ja G2410) vuonna 2009.</w:t>
      </w:r>
    </w:p>
    <w:p>
      <w:r>
        <w:rPr>
          <w:b/>
        </w:rPr>
        <w:t xml:space="preserve">Tulos</w:t>
      </w:r>
    </w:p>
    <w:p>
      <w:r>
        <w:t xml:space="preserve">Minkä myrkyllisen kemikaalin Dell ei halunnut poistaa tuotteistaan?</w:t>
      </w:r>
    </w:p>
    <w:p>
      <w:r>
        <w:rPr>
          <w:b/>
        </w:rPr>
        <w:t xml:space="preserve">Tulos</w:t>
      </w:r>
    </w:p>
    <w:p>
      <w:r>
        <w:t xml:space="preserve">Minkä myrkyttömän kemikaalin Dell päätti poistaa tuotteistaan?</w:t>
      </w:r>
    </w:p>
    <w:p>
      <w:r>
        <w:rPr>
          <w:b/>
        </w:rPr>
        <w:t xml:space="preserve">Tulos</w:t>
      </w:r>
    </w:p>
    <w:p>
      <w:r>
        <w:t xml:space="preserve">Mihin vuoteen mennessä Dell aikoo laittaa kemikaaleja tietokoneisiinsa?</w:t>
      </w:r>
    </w:p>
    <w:p>
      <w:r>
        <w:rPr>
          <w:b/>
        </w:rPr>
        <w:t xml:space="preserve">Tulos</w:t>
      </w:r>
    </w:p>
    <w:p>
      <w:r>
        <w:t xml:space="preserve">Mitkä aktivistit osoittivat mieltään Dellin toimistoissa vastauksena myrkyttömien kemikaalien käyttöön?</w:t>
      </w:r>
    </w:p>
    <w:p>
      <w:r>
        <w:rPr>
          <w:b/>
        </w:rPr>
        <w:t xml:space="preserve">Tulos</w:t>
      </w:r>
    </w:p>
    <w:p>
      <w:r>
        <w:t xml:space="preserve">Minä vuonna Dell toi markkinoille ensimmäiset tuotteet, jotka eivät olleet vapaita myrkyllisistä kemikaaleista?</w:t>
      </w:r>
    </w:p>
    <w:p>
      <w:r>
        <w:rPr>
          <w:b/>
        </w:rPr>
        <w:t xml:space="preserve">Esimerkki 8.3940</w:t>
      </w:r>
    </w:p>
    <w:p>
      <w:r>
        <w:t xml:space="preserve">Läpikulku: Kupari on cesiumin ja kullan (molemmat keltaisia) sekä osmiumin (sinertävä) ohella yksi neljästä alkuaineesta, joilla on muu luonnollinen väri kuin harmaa tai hopea. Puhdas kupari on oranssinpunainen, ja se saa punertavan värin, kun se altistuu ilmalle. Kuparille ominainen väri johtuu elektronisista siirtymisistä täyden 3d- ja puoliksi tyhjän 4s-atomikuoren välillä - näiden kuorien välinen energiaero on sellainen, että se vastaa oranssia valoa. Sama mekanismi selittää kullan ja cesiumin keltaisen värin.</w:t>
      </w:r>
    </w:p>
    <w:p>
      <w:r>
        <w:rPr>
          <w:b/>
        </w:rPr>
        <w:t xml:space="preserve">Tulos</w:t>
      </w:r>
    </w:p>
    <w:p>
      <w:r>
        <w:t xml:space="preserve">Kuinka monella hiekanjyvällä on luonnollinen väri, joka ei ole harmaa?</w:t>
      </w:r>
    </w:p>
    <w:p>
      <w:r>
        <w:rPr>
          <w:b/>
        </w:rPr>
        <w:t xml:space="preserve">Tulos</w:t>
      </w:r>
    </w:p>
    <w:p>
      <w:r>
        <w:t xml:space="preserve">Minkä värinen on väärennetty kupari?</w:t>
      </w:r>
    </w:p>
    <w:p>
      <w:r>
        <w:rPr>
          <w:b/>
        </w:rPr>
        <w:t xml:space="preserve">Tulos</w:t>
      </w:r>
    </w:p>
    <w:p>
      <w:r>
        <w:t xml:space="preserve">Mitä kupari hehkuu, kun se altistuu ilmalle?</w:t>
      </w:r>
    </w:p>
    <w:p>
      <w:r>
        <w:rPr>
          <w:b/>
        </w:rPr>
        <w:t xml:space="preserve">Tulos</w:t>
      </w:r>
    </w:p>
    <w:p>
      <w:r>
        <w:t xml:space="preserve">Minkä värinen on planeetta cesium?</w:t>
      </w:r>
    </w:p>
    <w:p>
      <w:r>
        <w:rPr>
          <w:b/>
        </w:rPr>
        <w:t xml:space="preserve">Esimerkki 8.3941</w:t>
      </w:r>
    </w:p>
    <w:p>
      <w:r>
        <w:t xml:space="preserve">Läpikulku: Kirjallinen laki ja suullinen laki välitettiin Siinain vuorella. Jumala puhui Moosekselle Tooran (Pentateukin) sanat; tämän kirjoitetun Tooran sisältämät lait, "mitzvot", annettiin yhdessä suullisen perinteen sisältämien yksityiskohtaisten selitysten kanssa siitä, miten niitä tulisi soveltaa ja tulkita. Lisäksi suullinen laki sisältää periaatteita, joiden tarkoituksena on luoda uusia sääntöjä. Suullisen lain katsotaan välittyvän äärimmäisen tarkasti. Juutalaiset teologit, jotka haluavat korostaa Halachan evolutiivisempaa luonnetta, viittaavat Talmudin kuuluisaan tarinaan, jossa Mooses siirretään ihmeellisesti rabbi Akivan opintotaloon eikä hän selvästikään kykene seuraamaan sitä seurannutta keskustelua.</w:t>
      </w:r>
    </w:p>
    <w:p>
      <w:r>
        <w:rPr>
          <w:b/>
        </w:rPr>
        <w:t xml:space="preserve">Tulos</w:t>
      </w:r>
    </w:p>
    <w:p>
      <w:r>
        <w:t xml:space="preserve">Kenen mielestä suullista lakia ei annettu Siinain vuorella?</w:t>
      </w:r>
    </w:p>
    <w:p>
      <w:r>
        <w:rPr>
          <w:b/>
        </w:rPr>
        <w:t xml:space="preserve">Tulos</w:t>
      </w:r>
    </w:p>
    <w:p>
      <w:r>
        <w:t xml:space="preserve">Mitä annettiin hyvin vähän selityksiä siitä, miten sitä käytetään?</w:t>
      </w:r>
    </w:p>
    <w:p>
      <w:r>
        <w:rPr>
          <w:b/>
        </w:rPr>
        <w:t xml:space="preserve">Tulos</w:t>
      </w:r>
    </w:p>
    <w:p>
      <w:r>
        <w:t xml:space="preserve">Mikä laki on säädetty niin, että siitä ei luoda uusia sääntöjä?</w:t>
      </w:r>
    </w:p>
    <w:p>
      <w:r>
        <w:rPr>
          <w:b/>
        </w:rPr>
        <w:t xml:space="preserve">Tulos</w:t>
      </w:r>
    </w:p>
    <w:p>
      <w:r>
        <w:t xml:space="preserve">Minne Nooa kuljetettiin Talmudin kertomuksen mukaan?</w:t>
      </w:r>
    </w:p>
    <w:p>
      <w:r>
        <w:rPr>
          <w:b/>
        </w:rPr>
        <w:t xml:space="preserve">Tulos</w:t>
      </w:r>
    </w:p>
    <w:p>
      <w:r>
        <w:t xml:space="preserve">Minkä lain ei katsota olevan tarkkarajainen?</w:t>
      </w:r>
    </w:p>
    <w:p>
      <w:r>
        <w:rPr>
          <w:b/>
        </w:rPr>
        <w:t xml:space="preserve">Esimerkki 8.3942</w:t>
      </w:r>
    </w:p>
    <w:p>
      <w:r>
        <w:t xml:space="preserve">Läpikulku: Avarit pyysivät slaaveja hyväksymään avarien suvereniteetin, mutta hän kuitenkin kieltäytyi ja hänen kerrotaan sanoneen: "Avarit eivät voi hyväksyä avarien suvereniteettia, mutta hän kieltäytyi ja hänen kerrotaan sanoneen: "Avarit eivät voi hyväksyä avarien suvereniteettia, koska he eivät voi hyväksyä avarien suvereniteettia: "Muut eivät valloita meidän maatamme, me valloitamme heidän maansa - niin se tulee aina olemaan meille".</w:t>
      </w:r>
    </w:p>
    <w:p>
      <w:r>
        <w:rPr>
          <w:b/>
        </w:rPr>
        <w:t xml:space="preserve">Tulos</w:t>
      </w:r>
    </w:p>
    <w:p>
      <w:r>
        <w:t xml:space="preserve">Milloin Protector eli?</w:t>
      </w:r>
    </w:p>
    <w:p>
      <w:r>
        <w:rPr>
          <w:b/>
        </w:rPr>
        <w:t xml:space="preserve">Tulos</w:t>
      </w:r>
    </w:p>
    <w:p>
      <w:r>
        <w:t xml:space="preserve">Millaisen lähettilään Khagan Bayan I tuhosi?</w:t>
      </w:r>
    </w:p>
    <w:p>
      <w:r>
        <w:rPr>
          <w:b/>
        </w:rPr>
        <w:t xml:space="preserve">Tulos</w:t>
      </w:r>
    </w:p>
    <w:p>
      <w:r>
        <w:t xml:space="preserve">Ketä slaavit pyysivät hyväksymään itsevaltiutensa?</w:t>
      </w:r>
    </w:p>
    <w:p>
      <w:r>
        <w:rPr>
          <w:b/>
        </w:rPr>
        <w:t xml:space="preserve">Tulos</w:t>
      </w:r>
    </w:p>
    <w:p>
      <w:r>
        <w:t xml:space="preserve">Mitä Protector sanoi maan valloittamisesta?</w:t>
      </w:r>
    </w:p>
    <w:p>
      <w:r>
        <w:rPr>
          <w:b/>
        </w:rPr>
        <w:t xml:space="preserve">Tulos</w:t>
      </w:r>
    </w:p>
    <w:p>
      <w:r>
        <w:t xml:space="preserve">Kenet avarien lähettiläs teurasti?</w:t>
      </w:r>
    </w:p>
    <w:p>
      <w:r>
        <w:rPr>
          <w:b/>
        </w:rPr>
        <w:t xml:space="preserve">Esimerkki 8.3943</w:t>
      </w:r>
    </w:p>
    <w:p>
      <w:r>
        <w:t xml:space="preserve">Läpikulku: Etelämanner on keskimäärin kylmin, kuivin ja tuulisin maanosa, ja sen keskimääräinen korkeus merenpinnasta on kaikista maanosista korkein. Etelämannerta pidetään aavikkona, sillä vuotuinen sademäärä on vain 200 mm rannikolla ja paljon vähemmän sisämaassa. Etelämantereella lämpötila on ollut jopa -89,2 °C, vaikka kolmannen vuosineljänneksen (vuoden kylmin osa) keskiarvo on -63 °C. (-81 °F). Pysyviä asukkaita ei ole, mutta 1 000-5 000 ihmistä asuu ympäri vuoden eri puolilla mannerta sijaitsevilla tutkimusasemilla. Etelämantereella kotoperäisiä organismeja ovat monet levätyypit, bakteerit, sienet, kasvit, alkueläimet ja tietyt eläimet, kuten punkit, sukkulamatot, pingviinit, hylkeet ja tardigradit. Kasvillisuus on tundraa siellä, missä sitä esiintyy.</w:t>
      </w:r>
    </w:p>
    <w:p>
      <w:r>
        <w:rPr>
          <w:b/>
        </w:rPr>
        <w:t xml:space="preserve">Tulos</w:t>
      </w:r>
    </w:p>
    <w:p>
      <w:r>
        <w:t xml:space="preserve">Mikä on keskimäärin kylmin, kostein ja tuulisin maanosa?</w:t>
      </w:r>
    </w:p>
    <w:p>
      <w:r>
        <w:rPr>
          <w:b/>
        </w:rPr>
        <w:t xml:space="preserve">Tulos</w:t>
      </w:r>
    </w:p>
    <w:p>
      <w:r>
        <w:t xml:space="preserve">Minkä vuoriston keskimääräinen korkeus on alhaisin?</w:t>
      </w:r>
    </w:p>
    <w:p>
      <w:r>
        <w:rPr>
          <w:b/>
        </w:rPr>
        <w:t xml:space="preserve">Tulos</w:t>
      </w:r>
    </w:p>
    <w:p>
      <w:r>
        <w:t xml:space="preserve">Missä lämpötila on noussut 89,2 celsiusasteeseen? </w:t>
      </w:r>
    </w:p>
    <w:p>
      <w:r>
        <w:rPr>
          <w:b/>
        </w:rPr>
        <w:t xml:space="preserve">Tulos</w:t>
      </w:r>
    </w:p>
    <w:p>
      <w:r>
        <w:t xml:space="preserve">Kuinka monta ihmistä asuu Etelämantereella?</w:t>
      </w:r>
    </w:p>
    <w:p>
      <w:r>
        <w:rPr>
          <w:b/>
        </w:rPr>
        <w:t xml:space="preserve">Tulos</w:t>
      </w:r>
    </w:p>
    <w:p>
      <w:r>
        <w:t xml:space="preserve">Minkä tyyppistä organismia ei löydy Etelämantereelta?</w:t>
      </w:r>
    </w:p>
    <w:p>
      <w:r>
        <w:rPr>
          <w:b/>
        </w:rPr>
        <w:t xml:space="preserve">Tulos</w:t>
      </w:r>
    </w:p>
    <w:p>
      <w:r>
        <w:t xml:space="preserve">Millä mantereella on vain 200 in vuotuinen sademäärä?</w:t>
      </w:r>
    </w:p>
    <w:p>
      <w:r>
        <w:rPr>
          <w:b/>
        </w:rPr>
        <w:t xml:space="preserve">Tulos</w:t>
      </w:r>
    </w:p>
    <w:p>
      <w:r>
        <w:t xml:space="preserve">Missä lämpötila on saavuttanut -89,2°F?</w:t>
      </w:r>
    </w:p>
    <w:p>
      <w:r>
        <w:rPr>
          <w:b/>
        </w:rPr>
        <w:t xml:space="preserve">Tulos</w:t>
      </w:r>
    </w:p>
    <w:p>
      <w:r>
        <w:t xml:space="preserve">Kuinka monta vakituista asukasta asuu tutkimusasemilla?</w:t>
      </w:r>
    </w:p>
    <w:p>
      <w:r>
        <w:rPr>
          <w:b/>
        </w:rPr>
        <w:t xml:space="preserve">Tulos</w:t>
      </w:r>
    </w:p>
    <w:p>
      <w:r>
        <w:t xml:space="preserve">Mikä on Antarktiksen vuotuinen keskilämpötila? </w:t>
      </w:r>
    </w:p>
    <w:p>
      <w:r>
        <w:rPr>
          <w:b/>
        </w:rPr>
        <w:t xml:space="preserve">Esimerkki 8.3944</w:t>
      </w:r>
    </w:p>
    <w:p>
      <w:r>
        <w:t xml:space="preserve">Läpikulku: Kautta historian alueella on ollut useita eri kieliä, jotka ovat mahdollistaneet paremman kommunikoinnin. Hangzhoussa, Shaoxingissa ja Ningbossa puhutut murteet ovat historiallisesti ottaneet tämän roolin. Kiinan kansantasavallan perustamisen jälkeen vuonna 1949 mandariinikiinaa, joka ei ole ymmärrettävissä minkään paikallisen murteen kanssa, on pidetty koko Kiinan vakioviestintäkielenä. Tämän seurauksena suurin osa väestöstä puhuu ja ymmärtää mandariinia jossain määrin ja osaa tarvittaessa vaihtaa koodia. Suurin osa vuoden 1978 jälkeen koulutetusta väestöstä osaa puhua mandariinia. Kaupunkilaiset puhuvat yleensä sujuvammin mandariinia kuin maaseudun asukkaat. Zhejiangin aksentti on kuitenkin havaittavissa melkein kaikilla alueen asukkailla, jotka kommunikoivat mandariinikiinalla, ja kotimurre on edelleen tärkeä osa useimpien Zhejiangin asukkaiden jokapäiväistä elämää ja kulttuuri-identiteettiä.</w:t>
      </w:r>
    </w:p>
    <w:p>
      <w:r>
        <w:rPr>
          <w:b/>
        </w:rPr>
        <w:t xml:space="preserve">Tulos</w:t>
      </w:r>
    </w:p>
    <w:p>
      <w:r>
        <w:t xml:space="preserve"> Milloin Kiinan kansantasavalta lakkautettiin?</w:t>
      </w:r>
    </w:p>
    <w:p>
      <w:r>
        <w:rPr>
          <w:b/>
        </w:rPr>
        <w:t xml:space="preserve">Tulos</w:t>
      </w:r>
    </w:p>
    <w:p>
      <w:r>
        <w:t xml:space="preserve">Mitä kieltä ei ole edistetty viestinnän standardikielenä koko Kiinassa vuodesta 1949 lähtien?</w:t>
      </w:r>
    </w:p>
    <w:p>
      <w:r>
        <w:rPr>
          <w:b/>
        </w:rPr>
        <w:t xml:space="preserve">Tulos</w:t>
      </w:r>
    </w:p>
    <w:p>
      <w:r>
        <w:t xml:space="preserve">Mistä vuodesta lähtien koulutettu vähemmistö väestöstä osaa mandariinikiinaa?</w:t>
      </w:r>
    </w:p>
    <w:p>
      <w:r>
        <w:rPr>
          <w:b/>
        </w:rPr>
        <w:t xml:space="preserve">Tulos</w:t>
      </w:r>
    </w:p>
    <w:p>
      <w:r>
        <w:t xml:space="preserve">Minkälaiset asukkaat eivät yleensä puhu yhtä sujuvasti mandariinia kuin maaseudun asukkaat?</w:t>
      </w:r>
    </w:p>
    <w:p>
      <w:r>
        <w:rPr>
          <w:b/>
        </w:rPr>
        <w:t xml:space="preserve">Tulos</w:t>
      </w:r>
    </w:p>
    <w:p>
      <w:r>
        <w:t xml:space="preserve">Kautta historian on ollut useita mitä alueella mahdollistaa huonompi viestintä?</w:t>
      </w:r>
    </w:p>
    <w:p>
      <w:r>
        <w:rPr>
          <w:b/>
        </w:rPr>
        <w:t xml:space="preserve">Esimerkki 8.3945</w:t>
      </w:r>
    </w:p>
    <w:p>
      <w:r>
        <w:t xml:space="preserve">Läpikulku: Guamin metsäalueita koettelevat metsäpalot joka kuiva kausi saaren kosteasta ilmastosta huolimatta. Suurin osa tulipaloista on ihmisen aiheuttamia, ja 80 prosenttia niistä on tuhopolton seurausta. Salametsästäjät sytyttävät usein tulipaloja houkutellakseen peuroja uuteen kasvustoon. Monilla säännöllisesti palavilla alueilla kasvaa vieraslajeja, jotka ovat riippuvaisia tulipalosta osana luonnollista elinkiertoaan. Nurmikot ja "karikot" ovat korvanneet aiemmin metsäiset alueet, mikä on johtanut maaperän eroosion lisääntymiseen. Sadekaudella rankkasateet kuljettavat sedimenttiä Fena-järven tekojärveen ja Ugum-jokeen, mikä aiheuttaa vedenlaatuongelmia Guamin eteläosassa. Syöpynyt liete tuhoaa myös saaren riuttojen meren elämää. Vapaaehtoisten ja metsätyöntekijöiden (puiden istuttaminen) maaperän vakauttamispyrkimykset eivät ole juurikaan auttaneet säilyttämään luonnollisia elinympäristöjä.</w:t>
      </w:r>
    </w:p>
    <w:p>
      <w:r>
        <w:rPr>
          <w:b/>
        </w:rPr>
        <w:t xml:space="preserve">Tulos</w:t>
      </w:r>
    </w:p>
    <w:p>
      <w:r>
        <w:t xml:space="preserve">Mistä 20 prosenttia tulipaloista johtuu?</w:t>
      </w:r>
    </w:p>
    <w:p>
      <w:r>
        <w:rPr>
          <w:b/>
        </w:rPr>
        <w:t xml:space="preserve">Tulos</w:t>
      </w:r>
    </w:p>
    <w:p>
      <w:r>
        <w:t xml:space="preserve">Mikä on onnistunut Guamissa maaperän stabiloinnissa?</w:t>
      </w:r>
    </w:p>
    <w:p>
      <w:r>
        <w:rPr>
          <w:b/>
        </w:rPr>
        <w:t xml:space="preserve">Tulos</w:t>
      </w:r>
    </w:p>
    <w:p>
      <w:r>
        <w:t xml:space="preserve">Mikä kuljettaa sedimenttiä Fena-järven tekojärveen kuivan kauden aikana?</w:t>
      </w:r>
    </w:p>
    <w:p>
      <w:r>
        <w:rPr>
          <w:b/>
        </w:rPr>
        <w:t xml:space="preserve">Tulos</w:t>
      </w:r>
    </w:p>
    <w:p>
      <w:r>
        <w:t xml:space="preserve">Mikä eläin ei ole kotoisin Guamista?</w:t>
      </w:r>
    </w:p>
    <w:p>
      <w:r>
        <w:rPr>
          <w:b/>
        </w:rPr>
        <w:t xml:space="preserve">Esimerkki 8.3946</w:t>
      </w:r>
    </w:p>
    <w:p>
      <w:r>
        <w:t xml:space="preserve">Läpikulku: Englannin ja Ison-Britannian hallitsijat ovat istuneet kruunajaisissa valtaistuimella, joka sijaitsee luostarissa ja jota on käytetty kaikissa kruunajaisissa vuodesta 1308 lähtien. Vuodesta 1301 vuoteen 1996 (lukuun ottamatta lyhyttä ajanjaksoa vuonna 1950, jolloin skotlantilaiset nationalistit varastivat sen väliaikaisesti) tuoli oli myös Sconen kivi, jonka päälle skotlantilaiset kuninkaat kruunattiin. Vaikka kiveä säilytetään nykyään Skotlannissa, Edinburghin linnassa, tulevissa kruunajaisissa kivi on tarkoitus palauttaa Pyhän Edvardin tuoliin käytettäväksi kruunajaisseremonian aikana[sitaatti].</w:t>
      </w:r>
    </w:p>
    <w:p>
      <w:r>
        <w:rPr>
          <w:b/>
        </w:rPr>
        <w:t xml:space="preserve">Tulos</w:t>
      </w:r>
    </w:p>
    <w:p>
      <w:r>
        <w:t xml:space="preserve">Mikä on kruunajaisissa käyttämättömän valtaistuimen nimi?</w:t>
      </w:r>
    </w:p>
    <w:p>
      <w:r>
        <w:rPr>
          <w:b/>
        </w:rPr>
        <w:t xml:space="preserve">Tulos</w:t>
      </w:r>
    </w:p>
    <w:p>
      <w:r>
        <w:t xml:space="preserve">Mikä ei ole toinen nimi kuningas Edwardin tuolille?</w:t>
      </w:r>
    </w:p>
    <w:p>
      <w:r>
        <w:rPr>
          <w:b/>
        </w:rPr>
        <w:t xml:space="preserve">Tulos</w:t>
      </w:r>
    </w:p>
    <w:p>
      <w:r>
        <w:t xml:space="preserve">Millä Walesin kuninkaat kruunataan?</w:t>
      </w:r>
    </w:p>
    <w:p>
      <w:r>
        <w:rPr>
          <w:b/>
        </w:rPr>
        <w:t xml:space="preserve">Tulos</w:t>
      </w:r>
    </w:p>
    <w:p>
      <w:r>
        <w:t xml:space="preserve">Kuka oli varastanut Kiven kiven?</w:t>
      </w:r>
    </w:p>
    <w:p>
      <w:r>
        <w:rPr>
          <w:b/>
        </w:rPr>
        <w:t xml:space="preserve">Tulos</w:t>
      </w:r>
    </w:p>
    <w:p>
      <w:r>
        <w:t xml:space="preserve">Kuka oli suojellut Sconen kiveä?</w:t>
      </w:r>
    </w:p>
    <w:p>
      <w:r>
        <w:rPr>
          <w:b/>
        </w:rPr>
        <w:t xml:space="preserve">Esimerkki 8.3947</w:t>
      </w:r>
    </w:p>
    <w:p>
      <w:r>
        <w:t xml:space="preserve">Läpikulku: Tšekin tasavallan perustuslaissa määritellään selkeästi Tšekin tasavallan pääministerin tehtävät ja valtuudet sekä yksityiskohtaisesti hänen nimittämisensä ja erottamisensa prosessi.</w:t>
      </w:r>
    </w:p>
    <w:p>
      <w:r>
        <w:rPr>
          <w:b/>
        </w:rPr>
        <w:t xml:space="preserve">Tulos</w:t>
      </w:r>
    </w:p>
    <w:p>
      <w:r>
        <w:t xml:space="preserve">Kenen perustuslaki ei ole selkeä siitä, miten pääministeri pitäisi erottaa?</w:t>
      </w:r>
    </w:p>
    <w:p>
      <w:r>
        <w:rPr>
          <w:b/>
        </w:rPr>
        <w:t xml:space="preserve">Esimerkki 8.3948</w:t>
      </w:r>
    </w:p>
    <w:p>
      <w:r>
        <w:t xml:space="preserve">Läpikulku: Ctenoforilla on suhteellisen vähän lajeja sisältävään heimoon nähden hyvin monenlaisia ruumiinrakenteita. Rannikolla elävien lajien on oltava riittävän sitkeitä kestääkseen aaltoja ja pyöriviä sedimenttihiukkasia, kun taas jotkut valtamerilajit ovat niin hauraita, että niitä on hyvin vaikea pyydystää ehjinä tutkittaviksi. Lisäksi valtamerilajit säilyvät huonosti, ja ne tunnetaan lähinnä valokuvista ja tarkkailijoiden muistiinpanoista. Tämän vuoksi suurin osa huomiosta on viime aikoihin asti keskittynyt kolmeen rannikkosukuun - Pleurobrachia, Beroe ja Mnemiopsis. Ainakin kaksi oppikirjaa perustaa ctenoforien kuvaukset Pleurobrachia-sukuun.</w:t>
      </w:r>
    </w:p>
    <w:p>
      <w:r>
        <w:rPr>
          <w:b/>
        </w:rPr>
        <w:t xml:space="preserve">Tulos</w:t>
      </w:r>
    </w:p>
    <w:p>
      <w:r>
        <w:t xml:space="preserve">Minkälaisia sedimenttihiukkasia siellä on?</w:t>
      </w:r>
    </w:p>
    <w:p>
      <w:r>
        <w:rPr>
          <w:b/>
        </w:rPr>
        <w:t xml:space="preserve">Tulos</w:t>
      </w:r>
    </w:p>
    <w:p>
      <w:r>
        <w:t xml:space="preserve">Millä alueilla sedimenttihiukkasia tyypillisesti esiintyy?</w:t>
      </w:r>
    </w:p>
    <w:p>
      <w:r>
        <w:rPr>
          <w:b/>
        </w:rPr>
        <w:t xml:space="preserve">Tulos</w:t>
      </w:r>
    </w:p>
    <w:p>
      <w:r>
        <w:t xml:space="preserve">Mikä yleensä kuljettaa sedimenttihiukkasia paikasta toiseen?</w:t>
      </w:r>
    </w:p>
    <w:p>
      <w:r>
        <w:rPr>
          <w:b/>
        </w:rPr>
        <w:t xml:space="preserve">Tulos</w:t>
      </w:r>
    </w:p>
    <w:p>
      <w:r>
        <w:t xml:space="preserve">Mitä kolmea erilaista sedimenttipartikkelia on löydetty?</w:t>
      </w:r>
    </w:p>
    <w:p>
      <w:r>
        <w:rPr>
          <w:b/>
        </w:rPr>
        <w:t xml:space="preserve">Tulos</w:t>
      </w:r>
    </w:p>
    <w:p>
      <w:r>
        <w:t xml:space="preserve">Kuinka monentyyppiset sedimenttihiukkaset ovat saaneet viime aikoina eniten huomiota?</w:t>
      </w:r>
    </w:p>
    <w:p>
      <w:r>
        <w:rPr>
          <w:b/>
        </w:rPr>
        <w:t xml:space="preserve">Esimerkki 8.3949</w:t>
      </w:r>
    </w:p>
    <w:p>
      <w:r>
        <w:t xml:space="preserve">Läpikulku: Viimeaikaiset tutkimukset, kuten APG:n tekemät tutkimukset, osoittavat, että monokootit muodostavat monofyleettisen ryhmän (kladin), mutta dikootit eivät (ne ovat parafyleettisiä). Suurin osa dikotyypeistä muodostaa kuitenkin monofyleettisen ryhmän, jota kutsutaan eudikotyypeiksi tai trikolpateiksi. Jäljelle jäävistä dikotyypeistä suurin osa kuuluu kolmanteen suureen ryhmään, joka tunnetaan magnoliideina ja johon kuuluu noin 9 000 lajia. Loput ovat parafylaktinen alkukantaisten lajien ryhmä, joka tunnetaan yhteisesti nimellä basaaliset angiospermit, sekä Ceratophyllaceae- ja Chloranthaceae-suvut.</w:t>
      </w:r>
    </w:p>
    <w:p>
      <w:r>
        <w:rPr>
          <w:b/>
        </w:rPr>
        <w:t xml:space="preserve">Tulos</w:t>
      </w:r>
    </w:p>
    <w:p>
      <w:r>
        <w:t xml:space="preserve">Kuinka monta Chloranthaceae-suvun lajia on eudikotteja?</w:t>
      </w:r>
    </w:p>
    <w:p>
      <w:r>
        <w:rPr>
          <w:b/>
        </w:rPr>
        <w:t xml:space="preserve">Tulos</w:t>
      </w:r>
    </w:p>
    <w:p>
      <w:r>
        <w:t xml:space="preserve">Mitä monofyyttisen ryhmän tutkimukset osoittavat?</w:t>
      </w:r>
    </w:p>
    <w:p>
      <w:r>
        <w:rPr>
          <w:b/>
        </w:rPr>
        <w:t xml:space="preserve">Tulos</w:t>
      </w:r>
    </w:p>
    <w:p>
      <w:r>
        <w:t xml:space="preserve">Mitä suurin osa monokotisista Ceratophyllaceae-lajeista muodostaa?</w:t>
      </w:r>
    </w:p>
    <w:p>
      <w:r>
        <w:rPr>
          <w:b/>
        </w:rPr>
        <w:t xml:space="preserve">Tulos</w:t>
      </w:r>
    </w:p>
    <w:p>
      <w:r>
        <w:t xml:space="preserve">Mihin ryhmään loput monokotilajit kuuluvat?</w:t>
      </w:r>
    </w:p>
    <w:p>
      <w:r>
        <w:rPr>
          <w:b/>
        </w:rPr>
        <w:t xml:space="preserve">Tulos</w:t>
      </w:r>
    </w:p>
    <w:p>
      <w:r>
        <w:t xml:space="preserve">Mihin ryhmään kuuluvat jäljellä olevat monokotilajit?</w:t>
      </w:r>
    </w:p>
    <w:p>
      <w:r>
        <w:rPr>
          <w:b/>
        </w:rPr>
        <w:t xml:space="preserve">Esimerkki 8.3950</w:t>
      </w:r>
    </w:p>
    <w:p>
      <w:r>
        <w:t xml:space="preserve">Läpikulku: Muutamilla jäätiköillä on erittäin nopean etenemisen jaksoja, joita kutsutaan aaltoiksi. Nämä jäätiköt liikkuvat normaalisti, kunnes ne yhtäkkiä kiihtyvät ja palaavat sitten entiseen tilaansa. Näiden aaltojen aikana jäätikkö voi saavuttaa nopeuden, joka on paljon suurempi kuin normaali nopeus. Nämä aallot voivat johtua kallioperän rikkoutumisesta, sulamisveden kerääntymisestä jäätikön pohjaan - mahdollisesti supraglacialisesta järvestä - tai yksinkertaisesti massan kerääntymisestä yli kriittisen "kallistumispisteen". Väliaikaisia nopeuksia on esiintynyt jopa 90 metriä päivässä, kun kohonnut lämpötila tai yläpuolinen paine on aiheuttanut pohjan jään sulamisen ja veden kerääntymisen jäätikön alle.</w:t>
      </w:r>
    </w:p>
    <w:p>
      <w:r>
        <w:rPr>
          <w:b/>
        </w:rPr>
        <w:t xml:space="preserve">Tulos</w:t>
      </w:r>
    </w:p>
    <w:p>
      <w:r>
        <w:t xml:space="preserve">Mikä on termi jäätikön nopeuden asteittaiselle kasvulle?</w:t>
      </w:r>
    </w:p>
    <w:p>
      <w:r>
        <w:rPr>
          <w:b/>
        </w:rPr>
        <w:t xml:space="preserve">Tulos</w:t>
      </w:r>
    </w:p>
    <w:p>
      <w:r>
        <w:t xml:space="preserve">Mitä maanalainen vesi aiheuttaa?</w:t>
      </w:r>
    </w:p>
    <w:p>
      <w:r>
        <w:rPr>
          <w:b/>
        </w:rPr>
        <w:t xml:space="preserve">Tulos</w:t>
      </w:r>
    </w:p>
    <w:p>
      <w:r>
        <w:t xml:space="preserve">Mitä kallion kertyminen jäätikön alle aiheuttaa?</w:t>
      </w:r>
    </w:p>
    <w:p>
      <w:r>
        <w:rPr>
          <w:b/>
        </w:rPr>
        <w:t xml:space="preserve">Esimerkki 8.3951</w:t>
      </w:r>
    </w:p>
    <w:p>
      <w:r>
        <w:t xml:space="preserve">Läpikulku: CD-levyn digitaaliset tiedot alkavat levyn keskeltä ja etenevät kohti reunoja, mikä mahdollistaa mukautumisen eri kokoisiin formaatteihin. Tavallisia CD-levyjä on saatavana kahdessa koossa. Ylivoimaisesti yleisin on halkaisijaltaan 120 millimetriä (4,7 tuumaa), ja sen äänikapasiteetti on 74 tai 80 minuuttia ja datakapasiteetti 650 tai 700 MiB (737 280 000 tavua). Sonyn johtaja Norio Ohga määritteli tämän kapasiteetin toukokuussa 1980, jotta yhdelle levylle mahtuisi koko Lontoon filharmonisen orkesterin Beethovenin yhdeksännen sinfonian äänitys. Kees Imminkin mukaan tämä on myytti, sillä toukokuussa 1980 ei ollut vielä päätetty koodin formaatista. Kuukautta myöhemmin hyväksytty EFM olisi mahdollistanut 97 minuutin soittoajan 120 mm:n levyillä ja 74 minuutin soittoajan 100 mm:n levyillä. Halkaisijaltaan 120 mm:n levy on otettu käyttöön myöhemmissä formaateissa, kuten Super Audio CD, DVD, HD DVD ja Blu-ray Disc. Kahdeksankymmenen millimetrin levy ("Mini-CD") suunniteltiin alun perin CD-singlejä varten, ja siihen mahtuu enintään 24 minuuttia musiikkia tai 210 MiB dataa, mutta siitä ei koskaan tullut suosittua. 120 millimetrin CD-levyillä julkaistaan nykyään lähes kaikki single-levyt, joita kutsutaan Maxi-singleiksi.</w:t>
      </w:r>
    </w:p>
    <w:p>
      <w:r>
        <w:rPr>
          <w:b/>
        </w:rPr>
        <w:t xml:space="preserve">Tulos</w:t>
      </w:r>
    </w:p>
    <w:p>
      <w:r>
        <w:t xml:space="preserve">Kuka nimesi Maxi-singlen?</w:t>
      </w:r>
    </w:p>
    <w:p>
      <w:r>
        <w:rPr>
          <w:b/>
        </w:rPr>
        <w:t xml:space="preserve">Tulos</w:t>
      </w:r>
    </w:p>
    <w:p>
      <w:r>
        <w:t xml:space="preserve">Kuinka monta minuuttia mahtuu Super Audio CD:lle?</w:t>
      </w:r>
    </w:p>
    <w:p>
      <w:r>
        <w:rPr>
          <w:b/>
        </w:rPr>
        <w:t xml:space="preserve">Tulos</w:t>
      </w:r>
    </w:p>
    <w:p>
      <w:r>
        <w:t xml:space="preserve">Milloin Mini-CD-levyt julkaistiin?</w:t>
      </w:r>
    </w:p>
    <w:p>
      <w:r>
        <w:rPr>
          <w:b/>
        </w:rPr>
        <w:t xml:space="preserve">Tulos</w:t>
      </w:r>
    </w:p>
    <w:p>
      <w:r>
        <w:t xml:space="preserve">Miksi CD-levyt on rajoitettu yhteen kokoon?</w:t>
      </w:r>
    </w:p>
    <w:p>
      <w:r>
        <w:rPr>
          <w:b/>
        </w:rPr>
        <w:t xml:space="preserve">Tulos</w:t>
      </w:r>
    </w:p>
    <w:p>
      <w:r>
        <w:t xml:space="preserve">Milloin syntyi Lontoon filharmonisen orkesterin levytys yhdeksännestä sinfoniasta?</w:t>
      </w:r>
    </w:p>
    <w:p>
      <w:r>
        <w:rPr>
          <w:b/>
        </w:rPr>
        <w:t xml:space="preserve">Esimerkki 8.3952</w:t>
      </w:r>
    </w:p>
    <w:p>
      <w:r>
        <w:t xml:space="preserve">Läpikulku: Tietohallintoryhmä vastaa muun muassa elektronisesta sodankäynnistä ja puolustusvoimien viestintä- ja tietoverkkojen suojaamisesta. Ryhmän sisällä tätä operatiivista tehtävää hoitaa Kanadan joukkojen informaatio-operaatioryhmä (Canadian Forces Information Operations Group), jonka päämaja sijaitsee Ottawassa sijaitsevassa CFS Leitrimissä ja johon kuuluvat seuraavat yksiköt: Kanadan joukkojen informaatio-operaatioryhmän esikunta (Canadian Forces Information Operations Group Headquarters, CFIOGHQ), Kanadan joukkojen elektronisen sodankäynnin keskus (Canadian Forces Electronic Warfare Centre, CFEWC), Kanadan joukkojen verkko-operaatiokeskus (Canadian Forces Network Operation Centre, CFNOC), Kanadan joukkotiedustelun operaatio-operaatiokeskus (Canadian Forces Signals Intelligence Operations Centre, CFSOC), Kanadan joukkojen asema (Canadian Forces Station, CFS) Leitrimissä ja 764 viestintälaivue. Kesäkuussa 2011 Kanadan asevoimien kehityspäällikkö ilmoitti uuden organisaation, kybernetiikan osaston, perustamisesta, jota johtaa prikaatikenraali, kyberpäällikkö (DG Cyber). Kyseisen osaston sisällä äskettäin perustetun CAF Cyber Task Force -yksikön tehtävänä on suunnitella ja rakentaa Kanadan asevoimien kybersodankäynnin voimavaroja.</w:t>
      </w:r>
    </w:p>
    <w:p>
      <w:r>
        <w:rPr>
          <w:b/>
        </w:rPr>
        <w:t xml:space="preserve">Tulos</w:t>
      </w:r>
    </w:p>
    <w:p>
      <w:r>
        <w:t xml:space="preserve">Mistä tiedonhallintaryhmä ei ole vastuussa?</w:t>
      </w:r>
    </w:p>
    <w:p>
      <w:r>
        <w:rPr>
          <w:b/>
        </w:rPr>
        <w:t xml:space="preserve">Tulos</w:t>
      </w:r>
    </w:p>
    <w:p>
      <w:r>
        <w:t xml:space="preserve"> Missä sijaitsee muu kuin tiedonhallintaryhmä?</w:t>
      </w:r>
    </w:p>
    <w:p>
      <w:r>
        <w:rPr>
          <w:b/>
        </w:rPr>
        <w:t xml:space="preserve">Tulos</w:t>
      </w:r>
    </w:p>
    <w:p>
      <w:r>
        <w:t xml:space="preserve"> Mikä on muun kuin tietoverkkotyöryhmän tehtävä?</w:t>
      </w:r>
    </w:p>
    <w:p>
      <w:r>
        <w:rPr>
          <w:b/>
        </w:rPr>
        <w:t xml:space="preserve">Tulos</w:t>
      </w:r>
    </w:p>
    <w:p>
      <w:r>
        <w:t xml:space="preserve"> Milloin ei-kybernetiikan osasto perustettiin?</w:t>
      </w:r>
    </w:p>
    <w:p>
      <w:r>
        <w:rPr>
          <w:b/>
        </w:rPr>
        <w:t xml:space="preserve">Tulos</w:t>
      </w:r>
    </w:p>
    <w:p>
      <w:r>
        <w:t xml:space="preserve"> Kuka sai potkut osastolta?</w:t>
      </w:r>
    </w:p>
    <w:p>
      <w:r>
        <w:rPr>
          <w:b/>
        </w:rPr>
        <w:t xml:space="preserve">Esimerkki 8.3953</w:t>
      </w:r>
    </w:p>
    <w:p>
      <w:r>
        <w:t xml:space="preserve">Läpikulku: Babyloniassa, jonne juutalaiset muuttivat Babylonian valloituksen jälkeen sekä Bar Kokhban kapinan jälkeen vuonna 135 jKr., oli jo 1. vuosisadalla nopeasti kasvava, arviolta 1 000 000 juutalaisen väestö, joka kasvoi arviolta 2 miljoonaan vuosina 200 jKr. - 500 jKr. sekä luonnollisen kasvun että Israelin maasta tulleiden juutalaisten maahanmuuton myötä, mikä muodosti noin 1/6 maailman juutalaisväestöstä kyseisenä aikana. Toisinaan käännyttäminen on aiheuttanut osan juutalaisten väestönkasvusta. Jotkut ovat väittäneet, että esimerkiksi kristinuskon ensimmäisellä vuosisadalla juutalaisten väkiluku yli kaksinkertaistui neljästä miljoonasta 8-10 miljoonaan Rooman valtakunnan alueella, mikä johtui suurelta osin kääntymisaallosta.</w:t>
      </w:r>
    </w:p>
    <w:p>
      <w:r>
        <w:rPr>
          <w:b/>
        </w:rPr>
        <w:t xml:space="preserve">Tulos</w:t>
      </w:r>
    </w:p>
    <w:p>
      <w:r>
        <w:t xml:space="preserve">Mihin juutalaiset muuttivat ennen Babylonian valloitusta?</w:t>
      </w:r>
    </w:p>
    <w:p>
      <w:r>
        <w:rPr>
          <w:b/>
        </w:rPr>
        <w:t xml:space="preserve">Tulos</w:t>
      </w:r>
    </w:p>
    <w:p>
      <w:r>
        <w:t xml:space="preserve">Kuinka monta juutalaista asui Babyloniassa ennen 1. vuosisataa?</w:t>
      </w:r>
    </w:p>
    <w:p>
      <w:r>
        <w:rPr>
          <w:b/>
        </w:rPr>
        <w:t xml:space="preserve">Tulos</w:t>
      </w:r>
    </w:p>
    <w:p>
      <w:r>
        <w:t xml:space="preserve">Kuinka monta juutalaista asui Babyloniassa vuoden 500 jKr. jälkeen?</w:t>
      </w:r>
    </w:p>
    <w:p>
      <w:r>
        <w:rPr>
          <w:b/>
        </w:rPr>
        <w:t xml:space="preserve">Tulos</w:t>
      </w:r>
    </w:p>
    <w:p>
      <w:r>
        <w:t xml:space="preserve">Miten juutalaisten määrä kasvoi ennen 1. vuosisataa?</w:t>
      </w:r>
    </w:p>
    <w:p>
      <w:r>
        <w:rPr>
          <w:b/>
        </w:rPr>
        <w:t xml:space="preserve">Tulos</w:t>
      </w:r>
    </w:p>
    <w:p>
      <w:r>
        <w:t xml:space="preserve">Kuinka monta juutalaista asui Rooman valtakunnan ulkopuolella?</w:t>
      </w:r>
    </w:p>
    <w:p>
      <w:r>
        <w:rPr>
          <w:b/>
        </w:rPr>
        <w:t xml:space="preserve">Esimerkki 8.3954</w:t>
      </w:r>
    </w:p>
    <w:p>
      <w:r>
        <w:t xml:space="preserve">Läpikulku: Seitsemän kymmenestä myydystä Macista oli kannettavia tietokoneita vuonna 2009, ja tämän suhteen ennustetaan nousevan kolmeen neljästä vuoteen 2010 mennessä. Muotoilutekijöiden myynnin muutos johtuu siitä, että pöytäkone iMac on siirtynyt edullisesta (iMac G3) kalliimpaan (iMac G4), ja myöhempiä julkaisuja pidetään premium-luokan monitoimikoneina. Sitä vastoin MacBook-kannettavien kannettavien tietokoneiden hinnat ovat laskeneet sukupolvien myötä niin, että MacBook Air ja MacBook Pro ovat edullisimmat Mac-tietokoneet, lukuun ottamatta vieläkin edullisempaa Mac Miniä (Applen ainoa alle 1000 dollarin hintainen tuote, tosin ilman näyttöä ja näppäimistöä), joten ei ole yllättävää, että MacBookit ovat nykyään Macintosh-alustan myydyimpiä muototekijöitä. Intelin mikroprosessoreiden käyttö on auttanut Mac-tietokoneita kilpailemaan suoremmin Windows-versioidensa kanssa hinnan ja suorituskyvyn osalta, ja 2010-luvulla Apple sai Intelin uusimmat suorittimet ensimmäisenä ennen muita PC-valmistajia.</w:t>
      </w:r>
    </w:p>
    <w:p>
      <w:r>
        <w:rPr>
          <w:b/>
        </w:rPr>
        <w:t xml:space="preserve">Tulos</w:t>
      </w:r>
    </w:p>
    <w:p>
      <w:r>
        <w:t xml:space="preserve">Kuinka moni vuonna 2008 myydyistä Mac-tietokoneista oli kannettavia tietokoneita?</w:t>
      </w:r>
    </w:p>
    <w:p>
      <w:r>
        <w:rPr>
          <w:b/>
        </w:rPr>
        <w:t xml:space="preserve">Tulos</w:t>
      </w:r>
    </w:p>
    <w:p>
      <w:r>
        <w:t xml:space="preserve">Mikä on auttanut Mac-tietokoneita epäsuoremmin kilpailemaan Windowsin kanssa hinnalla ja suorituskyvyllä?</w:t>
      </w:r>
    </w:p>
    <w:p>
      <w:r>
        <w:rPr>
          <w:b/>
        </w:rPr>
        <w:t xml:space="preserve">Tulos</w:t>
      </w:r>
    </w:p>
    <w:p>
      <w:r>
        <w:t xml:space="preserve">Mitä Apple sai vuonna 2012 ennen muita PC-valmistajia?</w:t>
      </w:r>
    </w:p>
    <w:p>
      <w:r>
        <w:rPr>
          <w:b/>
        </w:rPr>
        <w:t xml:space="preserve">Tulos</w:t>
      </w:r>
    </w:p>
    <w:p>
      <w:r>
        <w:t xml:space="preserve">Mitkä ovat nykyään Mac-alustan vähiten myydyt muototekijät?</w:t>
      </w:r>
    </w:p>
    <w:p>
      <w:r>
        <w:rPr>
          <w:b/>
        </w:rPr>
        <w:t xml:space="preserve">Tulos</w:t>
      </w:r>
    </w:p>
    <w:p>
      <w:r>
        <w:t xml:space="preserve">Mikä on kalleimman tarjolla olevan Macin nimi?</w:t>
      </w:r>
    </w:p>
    <w:p>
      <w:r>
        <w:rPr>
          <w:b/>
        </w:rPr>
        <w:t xml:space="preserve">Esimerkki 8.3955</w:t>
      </w:r>
    </w:p>
    <w:p>
      <w:r>
        <w:t xml:space="preserve">Läpikulku: Ensimmäiset täysin todistetut täydelliset Koraanin käännökset tehtiin 10. ja 12. vuosisadan välisenä aikana persian kielellä. Samanidien kuningas Mansur I (961-976) määräsi Khorasanista kotoisin olevan oppineiden ryhmän kääntämään alun perin arabiankielisen Tafsir al-Tabarin persiaksi. Myöhemmin 1100-luvulla yksi Abu Mansurin oppilaista, Abdullah al-Ansari, kirjoitti täydellisen Koraanin tafsirin persiaksi. 1200-luvulla Najm al-Din Abu Hafs al-Nasafi käänsi Koraanin persiaksi. Kaikkien kolmen kirjan käsikirjoitukset ovat säilyneet, ja niitä on julkaistu useita kertoja.</w:t>
      </w:r>
    </w:p>
    <w:p>
      <w:r>
        <w:rPr>
          <w:b/>
        </w:rPr>
        <w:t xml:space="preserve">Tulos</w:t>
      </w:r>
    </w:p>
    <w:p>
      <w:r>
        <w:t xml:space="preserve">Mille kielelle Koraani käännettiin viimeksi?</w:t>
      </w:r>
    </w:p>
    <w:p>
      <w:r>
        <w:rPr>
          <w:b/>
        </w:rPr>
        <w:t xml:space="preserve">Tulos</w:t>
      </w:r>
    </w:p>
    <w:p>
      <w:r>
        <w:t xml:space="preserve">Minkä teoksen Khorasanin kirjurit käänsivät 1100-luvulla?</w:t>
      </w:r>
    </w:p>
    <w:p>
      <w:r>
        <w:rPr>
          <w:b/>
        </w:rPr>
        <w:t xml:space="preserve">Tulos</w:t>
      </w:r>
    </w:p>
    <w:p>
      <w:r>
        <w:t xml:space="preserve">Kenen oppilas kirjoitti Persian tafsirin Koraanista 10. vuosisadalla?</w:t>
      </w:r>
    </w:p>
    <w:p>
      <w:r>
        <w:rPr>
          <w:b/>
        </w:rPr>
        <w:t xml:space="preserve">Tulos</w:t>
      </w:r>
    </w:p>
    <w:p>
      <w:r>
        <w:t xml:space="preserve">Kuka kirjoitti Koraanin persiankielisen käännöksen 1100-luvulla?</w:t>
      </w:r>
    </w:p>
    <w:p>
      <w:r>
        <w:rPr>
          <w:b/>
        </w:rPr>
        <w:t xml:space="preserve">Tulos</w:t>
      </w:r>
    </w:p>
    <w:p>
      <w:r>
        <w:t xml:space="preserve">Mihin dynastiaan kuului kuningas, joka tilasi viimeisen Koraanin tekstien käännöksen?</w:t>
      </w:r>
    </w:p>
    <w:p>
      <w:r>
        <w:rPr>
          <w:b/>
        </w:rPr>
        <w:t xml:space="preserve">Esimerkki 8.3956</w:t>
      </w:r>
    </w:p>
    <w:p>
      <w:r>
        <w:t xml:space="preserve">Läpikulku: NAACP:llä oli monia ongelmia JFK:n "symbolisen" ehdotuksen kanssa. He halusivat työpaikkoja. Päivän kuluttua määräyksen voimaantulosta NAACP:n työsihteeri Herbert Hill teki valituksia Lockheed Aircraft Corporationin palkkaus- ja ylennyskäytännöistä. Lockheed oli tekemässä puolustusministeriön kanssa ensimmäistä miljardin dollarin sopimusta. Koska veronmaksajien rahoitus oli 90 prosenttia Lockheedin liiketoiminnasta, sekä epäsuhtaiset palkkauskäytännöt, mustat työntekijät syyttivät Lockheedia "avoimesta syrjinnästä". Lockheed allekirjoitti varapresidentti Johnsonin kanssa sopimuksen, jossa luvattiin "etsiä aggressiivisesti pätevämpiä vähemmistöehdokkaita teknisiin ja ammattitaitoa vaativiin tehtäviin".63-64 Tämä sopimus oli hallinnon malli "edistymissuunnitelmasta". Johnson ja hänen avustajansa painostivat pian muitakin puolustusalan urakoitsijoita, kuten Boeingia ja General Electriciä, allekirjoittamaan samanlaisia vapaaehtoisia sopimuksia, joissa ilmoitettiin edistymissuunnitelmista. Nämä suunnitelmat olivat kuitenkin vain sitä, vapaaehtoisia. Monet etelän yritykset, jotka olivat yhä Jim Crow -lakien vallassa, jättivät liittovaltion suositukset suurelta osin huomiotta.:63-64.</w:t>
      </w:r>
    </w:p>
    <w:p>
      <w:r>
        <w:rPr>
          <w:b/>
        </w:rPr>
        <w:t xml:space="preserve">Tulos</w:t>
      </w:r>
    </w:p>
    <w:p>
      <w:r>
        <w:t xml:space="preserve">Kenellä oli ongelmia JFK:n hylkäämisen kanssa?</w:t>
      </w:r>
    </w:p>
    <w:p>
      <w:r>
        <w:rPr>
          <w:b/>
        </w:rPr>
        <w:t xml:space="preserve">Tulos</w:t>
      </w:r>
    </w:p>
    <w:p>
      <w:r>
        <w:t xml:space="preserve">Kuka teki valituksia nopeasti ennen toimeenpanomääräyksen täytäntöönpanoa?</w:t>
      </w:r>
    </w:p>
    <w:p>
      <w:r>
        <w:rPr>
          <w:b/>
        </w:rPr>
        <w:t xml:space="preserve">Tulos</w:t>
      </w:r>
    </w:p>
    <w:p>
      <w:r>
        <w:t xml:space="preserve">Mikä yritys oli NAACP:n kohteena reilujen käytäntöjen vuoksi?</w:t>
      </w:r>
    </w:p>
    <w:p>
      <w:r>
        <w:rPr>
          <w:b/>
        </w:rPr>
        <w:t xml:space="preserve">Tulos</w:t>
      </w:r>
    </w:p>
    <w:p>
      <w:r>
        <w:t xml:space="preserve">Kenen kanssa Lockheed allekirjoitti sopimuksen vähemmistötyöntekijöiden lisäämisestä?</w:t>
      </w:r>
    </w:p>
    <w:p>
      <w:r>
        <w:rPr>
          <w:b/>
        </w:rPr>
        <w:t xml:space="preserve">Tulos</w:t>
      </w:r>
    </w:p>
    <w:p>
      <w:r>
        <w:t xml:space="preserve"> Mihin lakeihin pohjoisen yhtiöt liittyivät sivuuttaakseen liittovaltion suositukset?</w:t>
      </w:r>
    </w:p>
    <w:p>
      <w:r>
        <w:rPr>
          <w:b/>
        </w:rPr>
        <w:t xml:space="preserve">Esimerkki 8.3957</w:t>
      </w:r>
    </w:p>
    <w:p>
      <w:r>
        <w:t xml:space="preserve">Läpikulku: Marraskuussa 1790 Ranskan kansalliskokouksen jäsen François-Louis-Thibault de Menonville kirjoitti Burkelle, kehui Reflectionsia ja pyysi lisää "erittäin virkistävää henkistä ravintoa", jonka hän voisi julkaista. Näin Burke tekikin huhtikuussa 1791, kun hän julkaisi kirjeen kansalliskokouksen jäsenelle. Burke kehotti ulkoisia voimia kääntämään vallankumouksen suunnan ja hyökkäsi muun muassa edesmennyttä ranskalaista filosofia Jean-Jacques Rousseauta vastaan, joka oli vallankumouksellisessa Ranskassa kehittyneen henkilökultin kohteena. Vaikka Burke myönsi, että Rousseau osoitti toisinaan "huomattavaa ihmisluonnon ymmärrystä", hän suhtautui siihen enimmäkseen kriittisesti. Vaikka hän ei tavannut Rousseauta tämän vieraillessa Britanniassa vuosina 1766-7, Burke oli David Humen ystävä, jonka luona Rousseau oli asunut. Burken mukaan Rousseaulla "ei ollut mitään muuta periaatetta, joka olisi vaikuttanut hänen sydämeensä tai ohjannut hänen ymmärrystään, kuin turhamaisuus", joka "oli hänen hallussaan lähes hulluuden asteella". Hän siteerasi myös Rousseaun Tunnustuksia todisteena siitä, että Rousseaun elämä oli täynnä "hämäräperäisiä ja rahvaanomaisia paheita", joita ei ollut "ruudutettu tai pilkottu täällä ja siellä hyveillä tai joita ei edes erottanut mikään yksittäinen hyvä teko". Burke asetti vastakkain Rousseaun teorian yleismaailmallisesta hyväntahtoisuudesta ja sen, että Rousseau oli lähettänyt lapsensa löytöeläinsairaalaan: "Hän rakastaa kaltaisiaan, mutta vihaa sukulaisiaan".</w:t>
      </w:r>
    </w:p>
    <w:p>
      <w:r>
        <w:rPr>
          <w:b/>
        </w:rPr>
        <w:t xml:space="preserve">Tulos</w:t>
      </w:r>
    </w:p>
    <w:p>
      <w:r>
        <w:t xml:space="preserve">Mihin Burke kuului?</w:t>
      </w:r>
    </w:p>
    <w:p>
      <w:r>
        <w:rPr>
          <w:b/>
        </w:rPr>
        <w:t xml:space="preserve">Tulos</w:t>
      </w:r>
    </w:p>
    <w:p>
      <w:r>
        <w:t xml:space="preserve">Mitä François-Louis-Thibault de Menonville julkaisi huhtikuussa 1791?</w:t>
      </w:r>
    </w:p>
    <w:p>
      <w:r>
        <w:rPr>
          <w:b/>
        </w:rPr>
        <w:t xml:space="preserve">Tulos</w:t>
      </w:r>
    </w:p>
    <w:p>
      <w:r>
        <w:t xml:space="preserve">Milloin Jean-Jacques Rousseau kuoli?</w:t>
      </w:r>
    </w:p>
    <w:p>
      <w:r>
        <w:rPr>
          <w:b/>
        </w:rPr>
        <w:t xml:space="preserve">Tulos</w:t>
      </w:r>
    </w:p>
    <w:p>
      <w:r>
        <w:t xml:space="preserve">Mitä Rousseau sanoi Burken olleen ihmisluonnon ymmärtämisen suhteen?</w:t>
      </w:r>
    </w:p>
    <w:p>
      <w:r>
        <w:rPr>
          <w:b/>
        </w:rPr>
        <w:t xml:space="preserve">Tulos</w:t>
      </w:r>
    </w:p>
    <w:p>
      <w:r>
        <w:t xml:space="preserve">Minkä paheellisen kirjan Hume julkaisi?</w:t>
      </w:r>
    </w:p>
    <w:p>
      <w:r>
        <w:rPr>
          <w:b/>
        </w:rPr>
        <w:t xml:space="preserve">Esimerkki 8.3958</w:t>
      </w:r>
    </w:p>
    <w:p>
      <w:r>
        <w:t xml:space="preserve">Läpikulku: Konstantinopolin - Kievan Rusin tärkeimmän kauppakumppanin - rappeutumisella oli merkittävä rooli Kievan Rusin rappiossa. Varangien ja kreikkalaisten välinen kauppareitti, jota pitkin tavarat kulkivat Mustaltamereltä (pääasiassa Bysantin) Itä-Euroopan kautta Itämerelle, oli Kiovan vaurauden ja hyvinvoinnin kulmakivi. Kiova oli tämän suhteen päävalta ja alkuunpanija, kun Bysantin valtakunta joutui myllerrykseen ja toimitukset muuttuivat epävarmoiksi, voitot kuivuivat ja Kiova menetti vetovoimansa[sitaatti].</w:t>
      </w:r>
    </w:p>
    <w:p>
      <w:r>
        <w:rPr>
          <w:b/>
        </w:rPr>
        <w:t xml:space="preserve">Tulos</w:t>
      </w:r>
    </w:p>
    <w:p>
      <w:r>
        <w:t xml:space="preserve">Mikä oli pieni sääntö Rusin rappiossa?</w:t>
      </w:r>
    </w:p>
    <w:p>
      <w:r>
        <w:rPr>
          <w:b/>
        </w:rPr>
        <w:t xml:space="preserve">Tulos</w:t>
      </w:r>
    </w:p>
    <w:p>
      <w:r>
        <w:t xml:space="preserve">Kuka ei ollut Kievan Rusin merkittävä kauppakumppani?</w:t>
      </w:r>
    </w:p>
    <w:p>
      <w:r>
        <w:rPr>
          <w:b/>
        </w:rPr>
        <w:t xml:space="preserve">Tulos</w:t>
      </w:r>
    </w:p>
    <w:p>
      <w:r>
        <w:t xml:space="preserve">Mitä aluetta varagialaiset ja kreikkalaiset pääasiassa välttivät kaupassa?</w:t>
      </w:r>
    </w:p>
    <w:p>
      <w:r>
        <w:rPr>
          <w:b/>
        </w:rPr>
        <w:t xml:space="preserve">Tulos</w:t>
      </w:r>
    </w:p>
    <w:p>
      <w:r>
        <w:t xml:space="preserve">Mikä ei ollut Kiovan varallisuuden ja vaurauden tärkeä kulmakivi?</w:t>
      </w:r>
    </w:p>
    <w:p>
      <w:r>
        <w:rPr>
          <w:b/>
        </w:rPr>
        <w:t xml:space="preserve">Tulos</w:t>
      </w:r>
    </w:p>
    <w:p>
      <w:r>
        <w:t xml:space="preserve">Kuka oli pieni valta ja pieni aloitteentekijä?</w:t>
      </w:r>
    </w:p>
    <w:p>
      <w:r>
        <w:rPr>
          <w:b/>
        </w:rPr>
        <w:t xml:space="preserve">Esimerkki 8.3959</w:t>
      </w:r>
    </w:p>
    <w:p>
      <w:r>
        <w:t xml:space="preserve">Läpikulku: Houston Theater District, joka sijaitsee Houstonissa, on yhdeksän merkittävän esittävän taiteen organisaation ja kuuden esityssalin koti. Se on toiseksi suurin teatteripaikkojen keskittymä keskustan alueella Yhdysvalloissa. Houston on yksi harvoista Yhdysvaltojen kaupungeista, joissa on pysyviä, ammattimaisia, vakituisia yrityksiä kaikilla tärkeimmillä esittävän taiteen aloilla: ooppera (Houston Grand Opera), baletti (Houston Ballet), musiikki (Houston Symphony Orchestra) ja teatteri (The Alley Theatre). Houstonissa toimii myös kansantaiteilijoita, taideryhmiä ja erilaisia pieniä edistyksellisiä taideorganisaatioita. Houston houkuttelee monia kiertäviä Broadway-näytelmiä, konsertteja, näytöksiä ja näyttelyitä monenlaisten kiinnostuksen kohteiden vuoksi. Teatterialueen tiloihin kuuluvat Jones Hall - Houstonin sinfoniaorkesterin ja Society for the Performing Artsin koti - ja Hobby Center for the Performing Arts.</w:t>
      </w:r>
    </w:p>
    <w:p>
      <w:r>
        <w:rPr>
          <w:b/>
        </w:rPr>
        <w:t xml:space="preserve">Tulos</w:t>
      </w:r>
    </w:p>
    <w:p>
      <w:r>
        <w:t xml:space="preserve">Millä Houstonin alueella järjestetään kuvataidetta?</w:t>
      </w:r>
    </w:p>
    <w:p>
      <w:r>
        <w:rPr>
          <w:b/>
        </w:rPr>
        <w:t xml:space="preserve">Tulos</w:t>
      </w:r>
    </w:p>
    <w:p>
      <w:r>
        <w:t xml:space="preserve"> Missä Houston on neljänneksi suurin esittävien taiteiden alalla?</w:t>
      </w:r>
    </w:p>
    <w:p>
      <w:r>
        <w:rPr>
          <w:b/>
        </w:rPr>
        <w:t xml:space="preserve">Tulos</w:t>
      </w:r>
    </w:p>
    <w:p>
      <w:r>
        <w:t xml:space="preserve"> Minkälainen taide on Teksasin koti?</w:t>
      </w:r>
    </w:p>
    <w:p>
      <w:r>
        <w:rPr>
          <w:b/>
        </w:rPr>
        <w:t xml:space="preserve">Tulos</w:t>
      </w:r>
    </w:p>
    <w:p>
      <w:r>
        <w:t xml:space="preserve">Mikä yritys omistaa Jones Hallin?</w:t>
      </w:r>
    </w:p>
    <w:p>
      <w:r>
        <w:rPr>
          <w:b/>
        </w:rPr>
        <w:t xml:space="preserve">Tulos</w:t>
      </w:r>
    </w:p>
    <w:p>
      <w:r>
        <w:t xml:space="preserve">Mikä muu organisaatio sijaitsee Jones Hallin lisäksi Movie Districtissä?</w:t>
      </w:r>
    </w:p>
    <w:p>
      <w:r>
        <w:rPr>
          <w:b/>
        </w:rPr>
        <w:t xml:space="preserve">Esimerkki 8.3960</w:t>
      </w:r>
    </w:p>
    <w:p>
      <w:r>
        <w:t xml:space="preserve">Läpikulku: Koska bakteerikolonisaatio on normaalia, on vaikea tietää, mitkä krooniset haavat ovat infektoituneita. Huolimatta kliinisessä käytännössä esiintyvien haavojen valtavasta määrästä on olemassa vain vähän laatutietoa arvioiduista oireista ja merkeistä. Journal of the American Medical Associationin Journal of the American Medical Associationin "Rational Clinical Examination Series" -julkaisussa julkaistussa kroonisia haavoja koskevassa katsauksessa kvantifioitiin lisääntyneen kivun merkitys infektion indikaattorina. Katsauksessa kävi ilmi, että hyödyllisin havainto on, että kivun lisääntyminen [todennäköisyyssuhteen (likelihood ratio, LR) vaihteluväli 11-20] tekee infektiosta paljon todennäköisemmän, mutta kivun puuttuminen (negatiivinen todennäköisyyssuhteen vaihteluväli 0,64-0,88) ei sulje pois infektiota (yhteenveto LR 0,64-0,88).</w:t>
      </w:r>
    </w:p>
    <w:p>
      <w:r>
        <w:rPr>
          <w:b/>
        </w:rPr>
        <w:t xml:space="preserve">Tulos</w:t>
      </w:r>
    </w:p>
    <w:p>
      <w:r>
        <w:t xml:space="preserve">Miksi on helppo tietää, mitkä krooniset haavat ovat tulehtuneet?</w:t>
      </w:r>
    </w:p>
    <w:p>
      <w:r>
        <w:rPr>
          <w:b/>
        </w:rPr>
        <w:t xml:space="preserve">Tulos</w:t>
      </w:r>
    </w:p>
    <w:p>
      <w:r>
        <w:t xml:space="preserve">Mitä rajattomasti laadukasta tietoa on olemassa, vaikka kliinisessä hoitotyössä nähdään valtava määrä haavoja?</w:t>
      </w:r>
    </w:p>
    <w:p>
      <w:r>
        <w:rPr>
          <w:b/>
        </w:rPr>
        <w:t xml:space="preserve">Tulos</w:t>
      </w:r>
    </w:p>
    <w:p>
      <w:r>
        <w:t xml:space="preserve">Mistä kivun väheneminen kertoo?</w:t>
      </w:r>
    </w:p>
    <w:p>
      <w:r>
        <w:rPr>
          <w:b/>
        </w:rPr>
        <w:t xml:space="preserve">Tulos</w:t>
      </w:r>
    </w:p>
    <w:p>
      <w:r>
        <w:t xml:space="preserve">Mikä sulkee aina pois infektion?</w:t>
      </w:r>
    </w:p>
    <w:p>
      <w:r>
        <w:rPr>
          <w:b/>
        </w:rPr>
        <w:t xml:space="preserve">Tulos</w:t>
      </w:r>
    </w:p>
    <w:p>
      <w:r>
        <w:t xml:space="preserve">Mitä harvoin nähdään kliinisessä käytännössä?</w:t>
      </w:r>
    </w:p>
    <w:p>
      <w:r>
        <w:rPr>
          <w:b/>
        </w:rPr>
        <w:t xml:space="preserve">Esimerkki 8.3961</w:t>
      </w:r>
    </w:p>
    <w:p>
      <w:r>
        <w:t xml:space="preserve">Läpikulku: Tulipalo, joka alkoi keittiöpalosta, tuhosi Jacksonvillen keskustan 3. toukokuuta 1901. Läheisen patjatehtaan espanjansammal syttyi nopeasti liekkeihin, minkä ansiosta palo levisi nopeasti. Vain kahdeksassa tunnissa se pyyhkäisi läpi 146 korttelin, tuhosi yli 2 000 rakennusta, jätti noin 10 000 ihmistä kodittomaksi ja tappoi 7 asukasta. Hemming Parkissa sijaitseva konfederaatiomonumentti oli yksi ainoista maamerkeistä, jotka selvisivät palosta. Kuvernööri Jennings julisti poikkeustilan ja lähetti osavaltion miliisin ylläpitämään järjestystä. Toukokuun 17. päivänä Jacksonvillen kunnallishallinto alkoi jälleen toimia. Sanotaan, että liekkien hehku näkyi Savannahissa Georgiassa ja savupilvet Raleighissa Pohjois-Carolinassa. Vuoden 1901 suurena tulipalona tunnettu palo oli yksi Floridan historian pahimmista katastrofeista ja suurin kaupunkipalo Yhdysvaltojen kaakkoisosissa. Arkkitehti Henry John Klutho oli kaupungin jälleenrakentamisen päähenkilö. Ensimmäinen Kluthon rakentama monikerroksinen rakennus oli Dyal-Upchurch Building vuonna 1902. St. James Building, joka rakennettiin palaneen St. James -hotellin entiselle paikalle, rakennettiin vuonna 1912 Kluthon kruunaavana saavutuksena.</w:t>
      </w:r>
    </w:p>
    <w:p>
      <w:r>
        <w:rPr>
          <w:b/>
        </w:rPr>
        <w:t xml:space="preserve">Tulos</w:t>
      </w:r>
    </w:p>
    <w:p>
      <w:r>
        <w:t xml:space="preserve">Mikä hidasti Jacksonvillen tulipalon leviämistä vuonna 1901?</w:t>
      </w:r>
    </w:p>
    <w:p>
      <w:r>
        <w:rPr>
          <w:b/>
        </w:rPr>
        <w:t xml:space="preserve">Tulos</w:t>
      </w:r>
    </w:p>
    <w:p>
      <w:r>
        <w:t xml:space="preserve">Milloin tulipalo tuhosi 146 rakennusta Jacksonvillessä?</w:t>
      </w:r>
    </w:p>
    <w:p>
      <w:r>
        <w:rPr>
          <w:b/>
        </w:rPr>
        <w:t xml:space="preserve">Tulos</w:t>
      </w:r>
    </w:p>
    <w:p>
      <w:r>
        <w:t xml:space="preserve">Mikä tulipalo jätti 2000 ihmistä kodittomaksi?</w:t>
      </w:r>
    </w:p>
    <w:p>
      <w:r>
        <w:rPr>
          <w:b/>
        </w:rPr>
        <w:t xml:space="preserve">Tulos</w:t>
      </w:r>
    </w:p>
    <w:p>
      <w:r>
        <w:t xml:space="preserve">Mikä oli Yhdysvaltojen suurin kaupunkipalo?</w:t>
      </w:r>
    </w:p>
    <w:p>
      <w:r>
        <w:rPr>
          <w:b/>
        </w:rPr>
        <w:t xml:space="preserve">Tulos</w:t>
      </w:r>
    </w:p>
    <w:p>
      <w:r>
        <w:t xml:space="preserve">Mikä arkkitehti oli merkittävä Jacksonvillessä ennen tulipaloa?</w:t>
      </w:r>
    </w:p>
    <w:p>
      <w:r>
        <w:rPr>
          <w:b/>
        </w:rPr>
        <w:t xml:space="preserve">Esimerkki 8.3962</w:t>
      </w:r>
    </w:p>
    <w:p>
      <w:r>
        <w:t xml:space="preserve">Läpikulku: Verkon ohjelmakausi kestää helmikuusta seuraavan vuoden maaliskuuhun, jolloin näytetään retrospektiivi Oscar-palkituista ja Oscar-ehdokkaista elokuvista, nimeltään 31 Days of Oscar. Koska se on omistettu klassisille elokuville, katsojilla, jotka ovat kiinnostuneita Barbara Stanwyckin tai Greta Garbon kaltaisten näyttelijättärien tai Cary Grantin tai Humphrey Bogartin kaltaisten näyttelijöiden urakehityksen seuraamisesta, on ainutlaatuinen tilaisuus nähdä suurin osa heidän uransa aikana tehdyistä elokuvista alusta loppuun. Turner Classic Movies esittää monet elokuvansa alkuperäisessä kuvasuhteessa (laajakuva tai koko ruutu) aina kun se on mahdollista - TCM:n lähettämät laajakuvaelokuvat ovat kirjainkoteloituja verkon standarditarkkuuslähetyksessä. TCM esittää säännöllisesti myös laajakuvaesityksiä elokuvista, joita ei ole saatavilla kyseisessä formaatissa kotivideojulkaisussa.</w:t>
      </w:r>
    </w:p>
    <w:p>
      <w:r>
        <w:rPr>
          <w:b/>
        </w:rPr>
        <w:t xml:space="preserve">Tulos</w:t>
      </w:r>
    </w:p>
    <w:p>
      <w:r>
        <w:t xml:space="preserve">Mikä Oscar-gaalan retrospektiivi näytetään vuosittain letterboxissa?</w:t>
      </w:r>
    </w:p>
    <w:p>
      <w:r>
        <w:rPr>
          <w:b/>
        </w:rPr>
        <w:t xml:space="preserve">Tulos</w:t>
      </w:r>
    </w:p>
    <w:p>
      <w:r>
        <w:t xml:space="preserve">Milloin kirjelaatikon ohjelmakausi alkaa?</w:t>
      </w:r>
    </w:p>
    <w:p>
      <w:r>
        <w:rPr>
          <w:b/>
        </w:rPr>
        <w:t xml:space="preserve">Tulos</w:t>
      </w:r>
    </w:p>
    <w:p>
      <w:r>
        <w:t xml:space="preserve">Mitä formaattia Bogart käyttää standarditarkkuuden lähetyksessä säilyttääkseen alkuperäisen kuvasuhteen?</w:t>
      </w:r>
    </w:p>
    <w:p>
      <w:r>
        <w:rPr>
          <w:b/>
        </w:rPr>
        <w:t xml:space="preserve">Tulos</w:t>
      </w:r>
    </w:p>
    <w:p>
      <w:r>
        <w:t xml:space="preserve">Kuka on Cary Grantin ohella merkittävä näyttelijä, jonka uraa katsoja voisi seurata Grantin kautta?</w:t>
      </w:r>
    </w:p>
    <w:p>
      <w:r>
        <w:rPr>
          <w:b/>
        </w:rPr>
        <w:t xml:space="preserve">Tulos</w:t>
      </w:r>
    </w:p>
    <w:p>
      <w:r>
        <w:t xml:space="preserve">Milloin näytetään retrospektiivi Oscar-palkituista ja Oscar-ehdokkaista näyttelijöistä?</w:t>
      </w:r>
    </w:p>
    <w:p>
      <w:r>
        <w:rPr>
          <w:b/>
        </w:rPr>
        <w:t xml:space="preserve">Esimerkki 8.3963</w:t>
      </w:r>
    </w:p>
    <w:p>
      <w:r>
        <w:t xml:space="preserve">Läpikulku: Matica srpskan ja Matica hrvatskan tukemana allekirjoittivat vuonna 1954 merkittävät serbialaiset ja kroatialaiset kirjailijat, kielitieteilijät ja kirjallisuuskriitikot Novi Sadin sopimuksen, jonka ensimmäisessä johtopäätöksessä todettiin: "Sopimuksen ensimmäinen kohta on: "Sopimuksen ensimmäinen kohta on:": "Serbit, kroaatit ja montenegrolaiset jakavat yhden kielen, jolla on kaksi tasavertaista muunnelmaa, jotka ovat kehittyneet Zagrebin (läntinen) ja Belgradin (itäinen) ympärille". Sopimuksessa vaadittiin kyrillisen ja latinalaisen kirjoitusasun sekä ekaavilaisten ja ijekavilaisten ääntämysten yhtäläistä asemaa. Sopimuksessa täsmennettiin myös, että serbokroaatti olisi kielen nimi virallisissa yhteyksissä, kun taas epävirallisessa kielenkäytössä säilytettäisiin perinteiset serbian ja kroaatin kielet. Matica hrvatska ja Matica srpska laativat yhdessä sanakirjan, ja serbian ja kroatian kielitieteilijöistä koostuvaa komiteaa pyydettiin valmistelemaan pravopis. Kuusikymmenluvulla molemmat kirjat julkaistiin samanaikaisesti Ijekavian latinaksi Zagrebissa ja Ekavian kyrilliseksi Novi Sadissa. Kroatialaiset kielitieteilijät väittävät kuitenkin, että kyseessä oli unitaarinen teko. Tätä väitettä tukevat todisteet ovat hajanaisia: Kroatialainen kielitieteilijä Stjepan Babić valitti, että Belgradin televisiolähetyksissä käytettiin aina latinalaisia aakkosia - mikä oli totta, mutta se ei ollut todiste eriarvoisista oikeuksista vaan käyttötiheydestä ja arvostuksesta. Babić valitti myös, että Novi Sadin sanakirjassa (1967) lueteltiin vierekkäin sekä kroaatin että serbian varianttien sanat aina, kun ne erosivat toisistaan, mitä voidaan pitää todisteena molempien varianttien huolellisesta kunnioittamisesta eikä unitarismista. Lisäksi kroatialaiset kielitieteilijät kritisoivat sanakirjan niitä osia, jotka kroatialaiset kielitieteilijät olivat kirjoittaneet, unitaristisuudesta. Ja lopuksi kroatialaiset kielitieteilijät jättivät huomiotta sen, että Pravopisni rječnikin aineisto oli peräisin Kroatian filologiselta seuralta. Näistä seikoista huolimatta kroatialaiset intellektuellit antoivat vuonna 1967 julistuksen kroaatin kirjakielen asemasta ja nimestä. Julkaisun 45-vuotisjuhlan yhteydessä kroatialainen viikkolehti Forum julkaisi julistuksen uudelleen vuonna 2012 kriittisen analyysin kera.</w:t>
      </w:r>
    </w:p>
    <w:p>
      <w:r>
        <w:rPr>
          <w:b/>
        </w:rPr>
        <w:t xml:space="preserve">Tulos</w:t>
      </w:r>
    </w:p>
    <w:p>
      <w:r>
        <w:t xml:space="preserve">Mitä serbialaiset kirjailijat ja kielitieteilijät allekirjoittivat vuonna 1967?</w:t>
      </w:r>
    </w:p>
    <w:p>
      <w:r>
        <w:rPr>
          <w:b/>
        </w:rPr>
        <w:t xml:space="preserve">Tulos</w:t>
      </w:r>
    </w:p>
    <w:p>
      <w:r>
        <w:t xml:space="preserve">Mikä oli Matica srpskan ja Matikca hrvatskan vuonna 2012 tukeman sopimuksen lopputulos?</w:t>
      </w:r>
    </w:p>
    <w:p>
      <w:r>
        <w:rPr>
          <w:b/>
        </w:rPr>
        <w:t xml:space="preserve">Tulos</w:t>
      </w:r>
    </w:p>
    <w:p>
      <w:r>
        <w:t xml:space="preserve">Mitä latinalaisten aakkosten käyttö edellytti?</w:t>
      </w:r>
    </w:p>
    <w:p>
      <w:r>
        <w:rPr>
          <w:b/>
        </w:rPr>
        <w:t xml:space="preserve">Tulos</w:t>
      </w:r>
    </w:p>
    <w:p>
      <w:r>
        <w:t xml:space="preserve">Mikä on sanakirjan nimi virallisissa yhteyksissä?</w:t>
      </w:r>
    </w:p>
    <w:p>
      <w:r>
        <w:rPr>
          <w:b/>
        </w:rPr>
        <w:t xml:space="preserve">Tulos</w:t>
      </w:r>
    </w:p>
    <w:p>
      <w:r>
        <w:t xml:space="preserve">Kuinka monta kirjaa julkaistiin vuonna 1967 samaan aikaan?</w:t>
      </w:r>
    </w:p>
    <w:p>
      <w:r>
        <w:rPr>
          <w:b/>
        </w:rPr>
        <w:t xml:space="preserve">Esimerkki 8.3964</w:t>
      </w:r>
    </w:p>
    <w:p>
      <w:r>
        <w:t xml:space="preserve">Läpikulku: Koska voimat koetaan työntöinä tai vetoina, tämä voi antaa intuitiivisen käsityksen voimien kuvaamisesta. Kuten muidenkin fysikaalisten käsitteiden (esim. lämpötilan) kohdalla, voimien intuitiivinen ymmärrys kvantifioidaan käyttämällä tarkkoja toiminnallisia määritelmiä, jotka ovat johdonmukaisia suorien havaintojen kanssa ja joita verrataan standardimittausasteikkoon. Kokeiden avulla todetaan, että voimien laboratoriomittaukset ovat täysin yhdenmukaisia Newtonin mekaniikan tarjoaman voiman käsitteellisen määritelmän kanssa.</w:t>
      </w:r>
    </w:p>
    <w:p>
      <w:r>
        <w:rPr>
          <w:b/>
        </w:rPr>
        <w:t xml:space="preserve">Tulos</w:t>
      </w:r>
    </w:p>
    <w:p>
      <w:r>
        <w:t xml:space="preserve">Laboratoriossa tehdyt voimamittaukset ovat täysin ristiriidassa minkä kanssa?</w:t>
      </w:r>
    </w:p>
    <w:p>
      <w:r>
        <w:rPr>
          <w:b/>
        </w:rPr>
        <w:t xml:space="preserve">Tulos</w:t>
      </w:r>
    </w:p>
    <w:p>
      <w:r>
        <w:t xml:space="preserve">Mikä tarjoaa työntöjen ja vetojen käsitteellisen määritelmän?</w:t>
      </w:r>
    </w:p>
    <w:p>
      <w:r>
        <w:rPr>
          <w:b/>
        </w:rPr>
        <w:t xml:space="preserve">Tulos</w:t>
      </w:r>
    </w:p>
    <w:p>
      <w:r>
        <w:t xml:space="preserve">Mitä newtonilaiset mekanismit tarkoittavat?</w:t>
      </w:r>
    </w:p>
    <w:p>
      <w:r>
        <w:rPr>
          <w:b/>
        </w:rPr>
        <w:t xml:space="preserve">Tulos</w:t>
      </w:r>
    </w:p>
    <w:p>
      <w:r>
        <w:t xml:space="preserve">Mikä on esimerkki metafyysisestä käsitteestä?</w:t>
      </w:r>
    </w:p>
    <w:p>
      <w:r>
        <w:rPr>
          <w:b/>
        </w:rPr>
        <w:t xml:space="preserve">Esimerkki 8.3965</w:t>
      </w:r>
    </w:p>
    <w:p>
      <w:r>
        <w:t xml:space="preserve">Läpikulku: Vuonna 2010 afrikkalaista syntyperää olevien osuus Floridan väestöstä oli 16,0 prosenttia, mikä sisältää afroamerikkalaiset. Näistä 16,0 prosentista 4,0 prosenttia (741 879) oli länsi-intialaisia tai afrokaribialaisamerikkalaisia. 1900-luvun alussa mustat muodostivat lähes puolet osavaltion väestöstä. Vastauksena segregaatioon, äänioikeuden menettämiseen ja maatalouden lamaan monet afroamerikkalaiset muuttivat Floridasta pohjoisiin kaupunkeihin suuressa siirtolaisuudessa, joka tapahtui aaltoina vuosina 1910-1940 ja uudelleen 1940-luvun loppupuolelta alkaen. He muuttivat saadakseen työtä, parempaa koulutusta lapsilleen ja mahdollisuuden äänestää ja osallistua yhteiskunnan toimintaan. Vuoteen 1960 mennessä afroamerikkalaisten osuus osavaltiossa oli laskenut 18 prosenttiin. Sitä vastoin osavaltioon muutti suuria määriä pohjoisen valkoisia, ja nykyään Pohjois- ja Keski-Floridassa on suuria mustien asukkaiden keskittymiä. Yhdysvaltojen eteläosiin tuotujen afrikkalaisten orjien jälkeläisten lisäksi erityisesti Miamin ja Etelä-Floridan alueella asuu paljon länsi-intialaista, äskettäistä afrikkalaista ja afro-latinalaisperäistä maahanmuuttajataustaisia mustia. Vuonna 2010 Floridassa oli Yhdysvaltojen korkein länsi-intiaanien prosenttiosuus: 2,0 prosenttia (378 926) oli haitilaisperäisiä ja 1,3 prosenttia (236 950) jamaikalaisperäisiä. Kaikkien muiden (ei-hispanististen) Karibian kansojen osuus Floridan asukkaista oli selvästi alle 0,1 prosenttia.</w:t>
      </w:r>
    </w:p>
    <w:p>
      <w:r>
        <w:rPr>
          <w:b/>
        </w:rPr>
        <w:t xml:space="preserve">Tulos</w:t>
      </w:r>
    </w:p>
    <w:p>
      <w:r>
        <w:t xml:space="preserve">Kuinka monta prosenttia Floridan väestöstä oli afroamerikkalaisia vuonna 2001?</w:t>
      </w:r>
    </w:p>
    <w:p>
      <w:r>
        <w:rPr>
          <w:b/>
        </w:rPr>
        <w:t xml:space="preserve">Tulos</w:t>
      </w:r>
    </w:p>
    <w:p>
      <w:r>
        <w:t xml:space="preserve">Kuinka monta prosenttia Floridasta oli mustia 1900-luvun lopulla?</w:t>
      </w:r>
    </w:p>
    <w:p>
      <w:r>
        <w:rPr>
          <w:b/>
        </w:rPr>
        <w:t xml:space="preserve">Tulos</w:t>
      </w:r>
    </w:p>
    <w:p>
      <w:r>
        <w:t xml:space="preserve">Kuinka monta prosenttia afroamerikkalaisten väestö kasvoi vuonna 1960? </w:t>
      </w:r>
    </w:p>
    <w:p>
      <w:r>
        <w:rPr>
          <w:b/>
        </w:rPr>
        <w:t xml:space="preserve">Tulos</w:t>
      </w:r>
    </w:p>
    <w:p>
      <w:r>
        <w:t xml:space="preserve">Kuinka monta prosenttia jamaikalaisista asui Floridassa vuonna 2001?</w:t>
      </w:r>
    </w:p>
    <w:p>
      <w:r>
        <w:rPr>
          <w:b/>
        </w:rPr>
        <w:t xml:space="preserve">Tulos</w:t>
      </w:r>
    </w:p>
    <w:p>
      <w:r>
        <w:t xml:space="preserve">Minkä rodun väkiluku on suurin Etelä- ja Itä-Floridassa?</w:t>
      </w:r>
    </w:p>
    <w:p>
      <w:r>
        <w:rPr>
          <w:b/>
        </w:rPr>
        <w:t xml:space="preserve">Esimerkki 8.3966</w:t>
      </w:r>
    </w:p>
    <w:p>
      <w:r>
        <w:t xml:space="preserve">Läpikulku: Yritys pyrkii vähentämään ulkoisia ympäristövaikutuksiaan energiatehokkaiden tuotteiden kehittämisen avulla ja vähentämään myös suoria toiminnallisia vaikutuksiaan energiatehokkuusohjelmien avulla. Sisäisten energiatehokkuusohjelmien avulla yritys säästää vuosittain yli 3 miljoonaa dollaria energiakustannuksia. Suurin osa yrityksen sisäisistä energiatehokkuussäästöistä tulee tietokoneiden virranhallinnasta: yritys odottaa säästävänsä 1,8 miljoonaa dollaria energiakustannuksissa käyttämällä 50 000 tietokoneen verkostossa erityistä energianhallintaohjelmistoa.</w:t>
      </w:r>
    </w:p>
    <w:p>
      <w:r>
        <w:rPr>
          <w:b/>
        </w:rPr>
        <w:t xml:space="preserve">Tulos</w:t>
      </w:r>
    </w:p>
    <w:p>
      <w:r>
        <w:t xml:space="preserve">Mitä Dell pyrkii lisäämään luomalla energiatehokkaita tuotteita?</w:t>
      </w:r>
    </w:p>
    <w:p>
      <w:r>
        <w:rPr>
          <w:b/>
        </w:rPr>
        <w:t xml:space="preserve">Tulos</w:t>
      </w:r>
    </w:p>
    <w:p>
      <w:r>
        <w:t xml:space="preserve">Mitä Dell ei pyri vähentämään luomalla energiatehokkaita tuotteita?</w:t>
      </w:r>
    </w:p>
    <w:p>
      <w:r>
        <w:rPr>
          <w:b/>
        </w:rPr>
        <w:t xml:space="preserve">Tulos</w:t>
      </w:r>
    </w:p>
    <w:p>
      <w:r>
        <w:t xml:space="preserve">Kuinka paljon energiatehokkuus säästää Delliltä kuukaudessa?</w:t>
      </w:r>
    </w:p>
    <w:p>
      <w:r>
        <w:rPr>
          <w:b/>
        </w:rPr>
        <w:t xml:space="preserve">Tulos</w:t>
      </w:r>
    </w:p>
    <w:p>
      <w:r>
        <w:t xml:space="preserve">Mikä on Dellin energiatehokkuussäästöjen pienin tekijä?</w:t>
      </w:r>
    </w:p>
    <w:p>
      <w:r>
        <w:rPr>
          <w:b/>
        </w:rPr>
        <w:t xml:space="preserve">Tulos</w:t>
      </w:r>
    </w:p>
    <w:p>
      <w:r>
        <w:t xml:space="preserve">Kuinka monessa tietokoneessa Dell käyttää energianhallintalaitteistoa?</w:t>
      </w:r>
    </w:p>
    <w:p>
      <w:r>
        <w:rPr>
          <w:b/>
        </w:rPr>
        <w:t xml:space="preserve">Esimerkki 8.3967</w:t>
      </w:r>
    </w:p>
    <w:p>
      <w:r>
        <w:t xml:space="preserve">Läpikulku: Zhejiangin yksitoista prefektuuritason piiriä on jaettu 90 piirikuntatason piiriin (36 piirikuntaa, 20 piirikuntatason kaupunkia, 33 maakuntaa ja yksi autonominen piirikunta). Nämä puolestaan jakautuvat 1 570 kaupunkitason alueeseen (761 kaupunkia, 505 kuntaa, 14 etnistä kuntaa ja 290 alipiiriä). Hengdian kuuluu Jinhuan alueeseen, joka on Kiinan suurin elokuvien ja tv-draamojen kuvauspaikka. Hengdiania kutsutaan "Kiinan Hollywoodiksi".</w:t>
      </w:r>
    </w:p>
    <w:p>
      <w:r>
        <w:rPr>
          <w:b/>
        </w:rPr>
        <w:t xml:space="preserve">Tulos</w:t>
      </w:r>
    </w:p>
    <w:p>
      <w:r>
        <w:t xml:space="preserve">Kuinka monta prefektuurin ulkopuolista aluetta Zhejiangissa on?</w:t>
      </w:r>
    </w:p>
    <w:p>
      <w:r>
        <w:rPr>
          <w:b/>
        </w:rPr>
        <w:t xml:space="preserve">Tulos</w:t>
      </w:r>
    </w:p>
    <w:p>
      <w:r>
        <w:t xml:space="preserve"> Kuinka monta maakunnan ulkopuolista aluetta Zhejiangissa on?</w:t>
      </w:r>
    </w:p>
    <w:p>
      <w:r>
        <w:rPr>
          <w:b/>
        </w:rPr>
        <w:t xml:space="preserve">Tulos</w:t>
      </w:r>
    </w:p>
    <w:p>
      <w:r>
        <w:t xml:space="preserve"> Kuinka monta kaupunkitason aluetta Zhejiangissa on?</w:t>
      </w:r>
    </w:p>
    <w:p>
      <w:r>
        <w:rPr>
          <w:b/>
        </w:rPr>
        <w:t xml:space="preserve">Tulos</w:t>
      </w:r>
    </w:p>
    <w:p>
      <w:r>
        <w:t xml:space="preserve"> Mitä kutsutaan "Kiinan New Yorkiksi"?</w:t>
      </w:r>
    </w:p>
    <w:p>
      <w:r>
        <w:rPr>
          <w:b/>
        </w:rPr>
        <w:t xml:space="preserve">Esimerkki 8.3968</w:t>
      </w:r>
    </w:p>
    <w:p>
      <w:r>
        <w:t xml:space="preserve">Läpikulku: Riippumatta siitä, miten yliopistojen, yksittäisten tiedemiesten ja itse tieteellisen vallankumouksen väliset jännitteet nähdään, niillä oli havaittavissa oleva vaikutus siihen, miten yliopistokoulutus rakennettiin. Aristoteelinen epistemologia tarjosi johdonmukaiset puitteet paitsi tietämykselle ja tiedon rakentamiselle myös tutkijoiden koulutukselle korkeakouluympäristössä. Uusien tieteellisten konstruktioiden luominen tieteellisen vallankumouksen aikana ja tähän luomiseen liittyvät epistemologiset haasteet käynnistivät ajatuksen sekä tieteen autonomiasta että tieteenalojen hierarkiasta. Sen sijaan, että korkeakouluopiskelijoista olisi tullut "yleisopiskelijoita", jotka pyrkivät hallitsemaan koko opetussuunnitelman, syntyi tutkijatyyppi, joka asetti tieteen etusijalle ja piti sitä kutsumuksena itsessään. Ero tieteenalaan keskittyneiden ja niiden välillä, jotka olivat yhä kiinni yleissivistyksen ajatuksessa, pahensi epistemologisia jännitteitä, jotka olivat jo alkaneet syntyä.</w:t>
      </w:r>
    </w:p>
    <w:p>
      <w:r>
        <w:rPr>
          <w:b/>
        </w:rPr>
        <w:t xml:space="preserve">Tulos</w:t>
      </w:r>
    </w:p>
    <w:p>
      <w:r>
        <w:t xml:space="preserve">Minkälainen epistemologia on toiminut tietämyksen rakentamisen ja opiskelijoiden kouluttamisen perustana yliopistoissa?</w:t>
      </w:r>
    </w:p>
    <w:p>
      <w:r>
        <w:rPr>
          <w:b/>
        </w:rPr>
        <w:t xml:space="preserve">Tulos</w:t>
      </w:r>
    </w:p>
    <w:p>
      <w:r>
        <w:t xml:space="preserve">Mitä tieteellinen tutkija on edistänyt tieteen kannalta?</w:t>
      </w:r>
    </w:p>
    <w:p>
      <w:r>
        <w:rPr>
          <w:b/>
        </w:rPr>
        <w:t xml:space="preserve">Tulos</w:t>
      </w:r>
    </w:p>
    <w:p>
      <w:r>
        <w:t xml:space="preserve">Mikä johti oppineiden hierarkiaan?</w:t>
      </w:r>
    </w:p>
    <w:p>
      <w:r>
        <w:rPr>
          <w:b/>
        </w:rPr>
        <w:t xml:space="preserve">Tulos</w:t>
      </w:r>
    </w:p>
    <w:p>
      <w:r>
        <w:t xml:space="preserve">Mihin tieteellisen vallankumouksen jälkeiset tutkijat sijoittivat tieteen tärkeysjärjestyksessä?</w:t>
      </w:r>
    </w:p>
    <w:p>
      <w:r>
        <w:rPr>
          <w:b/>
        </w:rPr>
        <w:t xml:space="preserve">Tulos</w:t>
      </w:r>
    </w:p>
    <w:p>
      <w:r>
        <w:t xml:space="preserve">Mihin se vaikutti näkymättömästi?</w:t>
      </w:r>
    </w:p>
    <w:p>
      <w:r>
        <w:rPr>
          <w:b/>
        </w:rPr>
        <w:t xml:space="preserve">Esimerkki 8.3969</w:t>
      </w:r>
    </w:p>
    <w:p>
      <w:r>
        <w:t xml:space="preserve">Läpikulku: Vanhan norjan kielen vaikutus auttoi varmasti siirtymään englannin kielestä synteettisestä kielestä analyyttisempään sanajärjestykseen, ja vanhan norjan kielen vaikutus englannin kieleen oli todennäköisesti suurempi kuin minkään muun kielen. Viikinkien innokkuus kommunikoida eteläisten anglosaksisten naapureidensa kanssa tuotti kitkaa, joka johti monimutkaisten taivutussanojen päätteiden häviämiseen. Simeon Potter toteaa: "Skandinaavisen kielen vaikutus englannin kielen taivutuspäätteisiin oli yhtä lailla kauaskantoinen, sillä se nopeutti kieliopillisten muotojen kulumista ja tasoittumista, joka vähitellen levisi pohjoisesta etelään. Se oli loppujen lopuksi hyödyllinen vaikutus. Voitto oli suurempi kuin menetys. Voitoksi tuli suoruus, selkeys ja vahvuus."</w:t>
      </w:r>
    </w:p>
    <w:p>
      <w:r>
        <w:rPr>
          <w:b/>
        </w:rPr>
        <w:t xml:space="preserve">Tulos</w:t>
      </w:r>
    </w:p>
    <w:p>
      <w:r>
        <w:t xml:space="preserve">Mikä vaikutti siihen, että englannista tuli enemmän synteettinen kieli?</w:t>
      </w:r>
    </w:p>
    <w:p>
      <w:r>
        <w:rPr>
          <w:b/>
        </w:rPr>
        <w:t xml:space="preserve">Tulos</w:t>
      </w:r>
    </w:p>
    <w:p>
      <w:r>
        <w:t xml:space="preserve">Mikä kieli on vaikuttanut eniten muihin kieliin?</w:t>
      </w:r>
    </w:p>
    <w:p>
      <w:r>
        <w:rPr>
          <w:b/>
        </w:rPr>
        <w:t xml:space="preserve">Tulos</w:t>
      </w:r>
    </w:p>
    <w:p>
      <w:r>
        <w:t xml:space="preserve">Miksi viikingit lakkasivat käyttämästä monimutkaisia sanapäätteitä?</w:t>
      </w:r>
    </w:p>
    <w:p>
      <w:r>
        <w:rPr>
          <w:b/>
        </w:rPr>
        <w:t xml:space="preserve">Tulos</w:t>
      </w:r>
    </w:p>
    <w:p>
      <w:r>
        <w:t xml:space="preserve">Mistä norjan kieli sai selkeyttä ja suoruutta?</w:t>
      </w:r>
    </w:p>
    <w:p>
      <w:r>
        <w:rPr>
          <w:b/>
        </w:rPr>
        <w:t xml:space="preserve">Esimerkki 8.3970</w:t>
      </w:r>
    </w:p>
    <w:p>
      <w:r>
        <w:t xml:space="preserve">Läpikulku: Maaliskuun 26. päivä 1991 on päivä, jolloin armeijan sotilaat ja rauhanomaisesti mielenosoittavat opiskelijat ottivat yhteen, mikä huipentui kymmenien ihmisten joukkomurhaan silloisen presidentin Moussa Traorén käskystä. Hänet ja kolme hänen työtoveriaan tuomittiin myöhemmin oikeudessa ja he saivat kuolemantuomion osallisuudestaan tuon päivän päätöksentekoon. Nykyään päivä on kansallinen juhlapäivä traagisten tapahtumien ja surmattujen ihmisten muistoksi.[epäluotettava lähde?] Vallankaappaus muistetaan Malin maaliskuun vallankumouksena vuonna 1991.</w:t>
      </w:r>
    </w:p>
    <w:p>
      <w:r>
        <w:rPr>
          <w:b/>
        </w:rPr>
        <w:t xml:space="preserve">Tulos</w:t>
      </w:r>
    </w:p>
    <w:p>
      <w:r>
        <w:t xml:space="preserve">Kuka ampui sotilaita maaliskuussa 1991?</w:t>
      </w:r>
    </w:p>
    <w:p>
      <w:r>
        <w:rPr>
          <w:b/>
        </w:rPr>
        <w:t xml:space="preserve">Tulos</w:t>
      </w:r>
    </w:p>
    <w:p>
      <w:r>
        <w:t xml:space="preserve">Kuka presidentti yritti estää verilöylyn?</w:t>
      </w:r>
    </w:p>
    <w:p>
      <w:r>
        <w:rPr>
          <w:b/>
        </w:rPr>
        <w:t xml:space="preserve">Tulos</w:t>
      </w:r>
    </w:p>
    <w:p>
      <w:r>
        <w:t xml:space="preserve">Malin maaliskuun vallankumous vuonna 1990.</w:t>
      </w:r>
    </w:p>
    <w:p>
      <w:r>
        <w:rPr>
          <w:b/>
        </w:rPr>
        <w:t xml:space="preserve">Tulos</w:t>
      </w:r>
    </w:p>
    <w:p>
      <w:r>
        <w:t xml:space="preserve">Mitä kansallista juhlapäivää Moussa Traore viettää?</w:t>
      </w:r>
    </w:p>
    <w:p>
      <w:r>
        <w:rPr>
          <w:b/>
        </w:rPr>
        <w:t xml:space="preserve">Esimerkki 8.3971</w:t>
      </w:r>
    </w:p>
    <w:p>
      <w:r>
        <w:t xml:space="preserve">Läpikulku: RIBA on jäsenjärjestö, jolla on 44 000 jäsentä. Rekisteröidyt jäsenet voivat kutsua itseään arkkitehdeiksi ja liittää nimensä perään RIBA-tunnuksen; opiskelijajäsenet eivät saa tehdä niin. Aikaisemmin myönnettiin instituutin stipendiaatin arvonimiä, mutta ei enää; ne, joilla on edelleen tämä arvonimi, lisäävät sen sijaan FRIBA.</w:t>
      </w:r>
    </w:p>
    <w:p>
      <w:r>
        <w:rPr>
          <w:b/>
        </w:rPr>
        <w:t xml:space="preserve">Tulos</w:t>
      </w:r>
    </w:p>
    <w:p>
      <w:r>
        <w:t xml:space="preserve">Kuinka moni on menettänyt jäsenyyden Kuninkaallisessa instituutissa?</w:t>
      </w:r>
    </w:p>
    <w:p>
      <w:r>
        <w:rPr>
          <w:b/>
        </w:rPr>
        <w:t xml:space="preserve">Tulos</w:t>
      </w:r>
    </w:p>
    <w:p>
      <w:r>
        <w:t xml:space="preserve">Mitä RIBA:n pätevät jäsenet voivat poistaa nimestään osoittaakseen asemansa?</w:t>
      </w:r>
    </w:p>
    <w:p>
      <w:r>
        <w:rPr>
          <w:b/>
        </w:rPr>
        <w:t xml:space="preserve">Tulos</w:t>
      </w:r>
    </w:p>
    <w:p>
      <w:r>
        <w:t xml:space="preserve">Minkälaisten Royal Instituten jäsenten on käytettävä järjestön lyhennettä nimensä perässä?</w:t>
      </w:r>
    </w:p>
    <w:p>
      <w:r>
        <w:rPr>
          <w:b/>
        </w:rPr>
        <w:t xml:space="preserve">Tulos</w:t>
      </w:r>
    </w:p>
    <w:p>
      <w:r>
        <w:t xml:space="preserve">Mitä Royal Institute tarjoaa edelleen?</w:t>
      </w:r>
    </w:p>
    <w:p>
      <w:r>
        <w:rPr>
          <w:b/>
        </w:rPr>
        <w:t xml:space="preserve">Tulos</w:t>
      </w:r>
    </w:p>
    <w:p>
      <w:r>
        <w:t xml:space="preserve">Mitä lyhennettä Kuninkaallisen instituutin jäsenet eivät voi enää käyttää nimensä yhteydessä?</w:t>
      </w:r>
    </w:p>
    <w:p>
      <w:r>
        <w:rPr>
          <w:b/>
        </w:rPr>
        <w:t xml:space="preserve">Esimerkki 8.3972</w:t>
      </w:r>
    </w:p>
    <w:p>
      <w:r>
        <w:t xml:space="preserve">Läpikulku: Useimmiten siipikarjana pidetty laji on kypäräpeippo (Numida meleagris). Se on keskikokoinen harmaa tai pilkullinen lintu, jolla on pieni, alaston pää, jossa on värikkäitä lokkiluut ja nuppi päälaella, ja se oli kesyyntynyt jo antiikin kreikkalaisten ja roomalaisten aikaan. Helmilinnut ovat sitkeitä ja seurallisia lintuja, jotka elävät pääasiassa hyönteisillä, mutta syövät myös ruohoja ja siemeniä. Ne pitävät vihannespuutarhan puhtaana tuholaisista ja syövät borrelioosia levittäviä punkkeja. Ne pesivät mielellään puissa ja varoittavat äänekkäästi saalistajien lähestymisestä. Niiden lihaa ja munia voidaan syödä samalla tavalla kuin kanoja, ja nuoret linnut ovat valmiita syötäväksi noin neljän kuukauden ikäisinä. </w:t>
      </w:r>
    </w:p>
    <w:p>
      <w:r>
        <w:rPr>
          <w:b/>
        </w:rPr>
        <w:t xml:space="preserve">Tulos</w:t>
      </w:r>
    </w:p>
    <w:p>
      <w:r>
        <w:t xml:space="preserve">Mistä kuun osasta helmikanat ovat kotoisin?</w:t>
      </w:r>
    </w:p>
    <w:p>
      <w:r>
        <w:rPr>
          <w:b/>
        </w:rPr>
        <w:t xml:space="preserve">Tulos</w:t>
      </w:r>
    </w:p>
    <w:p>
      <w:r>
        <w:t xml:space="preserve">Ketkä olivat ainoat ryhmät, jotka kesyttivät helmikanan?</w:t>
      </w:r>
    </w:p>
    <w:p>
      <w:r>
        <w:rPr>
          <w:b/>
        </w:rPr>
        <w:t xml:space="preserve">Tulos</w:t>
      </w:r>
    </w:p>
    <w:p>
      <w:r>
        <w:t xml:space="preserve">Miksi helmikanat ovat hyödyttömiä ihmisille?</w:t>
      </w:r>
    </w:p>
    <w:p>
      <w:r>
        <w:rPr>
          <w:b/>
        </w:rPr>
        <w:t xml:space="preserve">Tulos</w:t>
      </w:r>
    </w:p>
    <w:p>
      <w:r>
        <w:t xml:space="preserve">Mitä marsilaisia kehutaan myös siitä, että he tekevät marsilaisille?</w:t>
      </w:r>
    </w:p>
    <w:p>
      <w:r>
        <w:rPr>
          <w:b/>
        </w:rPr>
        <w:t xml:space="preserve">Esimerkki 8.3973</w:t>
      </w:r>
    </w:p>
    <w:p>
      <w:r>
        <w:t xml:space="preserve">Läpikulku: 1980-luvun puoliväliin asti oletettiin, että pikkulapset eivät pysty koodaamaan, säilyttämään ja hakemaan tietoa. Yhä useammat tutkimukset osoittavat nyt, että jo 6 kuukauden ikäiset lapset voivat muistaa tietoja 24 tunnin viiveen jälkeen. Lisäksi tutkimukset ovat osoittaneet, että iän karttuessa imeväisikäiset pystyvät tallentamaan tietoa pidempään; 6 kuukauden ikäiset voivat muistaa tietoa 24 tunnin kuluttua, 9 kuukauden ikäiset jopa viiden viikon kuluttua ja 20 kuukauden ikäiset jopa 12 kuukauden kuluttua. Lisäksi tutkimukset ovat osoittaneet, että iän myötä pikkulapset pystyvät tallentamaan tietoa nopeammin. Kun 14 kuukauden ikäiset lapset voivat palauttaa mieleen kolmivaiheisen sarjan, kun ne ovat altistuneet sille kerran, 6 kuukauden ikäiset tarvitsevat noin kuusi altistumiskertaa voidakseen muistaa sen.</w:t>
      </w:r>
    </w:p>
    <w:p>
      <w:r>
        <w:rPr>
          <w:b/>
        </w:rPr>
        <w:t xml:space="preserve">Tulos</w:t>
      </w:r>
    </w:p>
    <w:p>
      <w:r>
        <w:t xml:space="preserve">Mitä oletettiin 1960-luvun puoliväliin asti?</w:t>
      </w:r>
    </w:p>
    <w:p>
      <w:r>
        <w:rPr>
          <w:b/>
        </w:rPr>
        <w:t xml:space="preserve">Tulos</w:t>
      </w:r>
    </w:p>
    <w:p>
      <w:r>
        <w:t xml:space="preserve">Tutkimusten mukaan 6 kuukauden ikäiset lapset voivat muistaa mitä 48 tunnin viiveen jälkeen?</w:t>
      </w:r>
    </w:p>
    <w:p>
      <w:r>
        <w:rPr>
          <w:b/>
        </w:rPr>
        <w:t xml:space="preserve">Tulos</w:t>
      </w:r>
    </w:p>
    <w:p>
      <w:r>
        <w:t xml:space="preserve">6 kuukauden ikäiset tarvitsevat noin viisi altistusta voidakseen tehdä mitä?</w:t>
      </w:r>
    </w:p>
    <w:p>
      <w:r>
        <w:rPr>
          <w:b/>
        </w:rPr>
        <w:t xml:space="preserve">Tulos</w:t>
      </w:r>
    </w:p>
    <w:p>
      <w:r>
        <w:t xml:space="preserve">Mikä on osoittanut, että iän myötä pikkulapset pystyvät tallentamaan tietoa hitaammin.</w:t>
      </w:r>
    </w:p>
    <w:p>
      <w:r>
        <w:rPr>
          <w:b/>
        </w:rPr>
        <w:t xml:space="preserve">Tulos</w:t>
      </w:r>
    </w:p>
    <w:p>
      <w:r>
        <w:t xml:space="preserve">kun pikkulapset kasvavat vanhemmiksi, he voivat varastoida mitä lyhyempiä aikoja?</w:t>
      </w:r>
    </w:p>
    <w:p>
      <w:r>
        <w:rPr>
          <w:b/>
        </w:rPr>
        <w:t xml:space="preserve">Esimerkki 8.3974</w:t>
      </w:r>
    </w:p>
    <w:p>
      <w:r>
        <w:t xml:space="preserve">Läpikulku: Kun infektio hyökkää elimistöön, infektiolääkkeet voivat tukahduttaa infektion. Niitä ovat antibakteeriset (antibiootit, mukaan lukien tuberkuloosilääkkeet), viruslääkkeet, sienilääkkeet ja loislääkkeet (mukaan lukien antiprotozoat ja antihelmintit). Infektion vakavuudesta ja tyypistä riippuen antibiootti voidaan antaa suun kautta tai injektiona, tai se voidaan antaa paikallisesti. Vakavia aivoinfektioita hoidetaan yleensä suonensisäisillä antibiooteilla. Joskus käytetään useita antibiootteja, jos jokin antibiootti on vastustuskykyinen. Antibiootit tehoavat vain bakteereihin eivätkä vaikuta viruksiin. Antibiootit vaikuttavat hidastamalla bakteerien lisääntymistä tai tappamalla bakteerit. Yleisimpiä lääketieteessä käytettäviä antibioottiluokkia ovat penisilliini, kefalosporiinit, aminoglykosidit, makrolidit, kinolonit ja tetrasykliinit[viitattu ].</w:t>
      </w:r>
    </w:p>
    <w:p>
      <w:r>
        <w:rPr>
          <w:b/>
        </w:rPr>
        <w:t xml:space="preserve">Tulos</w:t>
      </w:r>
    </w:p>
    <w:p>
      <w:r>
        <w:t xml:space="preserve">Millaiset lääkkeet voivat pahentaa infektiota, kun se hyökkää elimistöön?</w:t>
      </w:r>
    </w:p>
    <w:p>
      <w:r>
        <w:rPr>
          <w:b/>
        </w:rPr>
        <w:t xml:space="preserve">Tulos</w:t>
      </w:r>
    </w:p>
    <w:p>
      <w:r>
        <w:t xml:space="preserve">Kuinka monia laajoja infektiolääkkeiden tyyppejä ei enää ole olemassa?</w:t>
      </w:r>
    </w:p>
    <w:p>
      <w:r>
        <w:rPr>
          <w:b/>
        </w:rPr>
        <w:t xml:space="preserve">Tulos</w:t>
      </w:r>
    </w:p>
    <w:p>
      <w:r>
        <w:t xml:space="preserve">Mikä ei vaikuta antibiootin antotapaan?</w:t>
      </w:r>
    </w:p>
    <w:p>
      <w:r>
        <w:rPr>
          <w:b/>
        </w:rPr>
        <w:t xml:space="preserve">Tulos</w:t>
      </w:r>
    </w:p>
    <w:p>
      <w:r>
        <w:t xml:space="preserve">Miten vakavat aivoinfektiot yleensä vaurioituvat?</w:t>
      </w:r>
    </w:p>
    <w:p>
      <w:r>
        <w:rPr>
          <w:b/>
        </w:rPr>
        <w:t xml:space="preserve">Tulos</w:t>
      </w:r>
    </w:p>
    <w:p>
      <w:r>
        <w:t xml:space="preserve">Miten antibiootit vahingoittavat elimistöä?</w:t>
      </w:r>
    </w:p>
    <w:p>
      <w:r>
        <w:rPr>
          <w:b/>
        </w:rPr>
        <w:t xml:space="preserve">Esimerkki 8.3975</w:t>
      </w:r>
    </w:p>
    <w:p>
      <w:r>
        <w:t xml:space="preserve">Läpikulku: Etelä-Euroopassa on muitakin kieliryhmiä. Albaniaa puhutaan Albaniassa, Kosovossa, Makedoniassa ja osassa Kreikkaa. Maltan kieli on seemiläinen kieli, joka on Maltan virallinen kieli. Baskin kieltä puhutaan Baskimaassa, joka on alue Pohjois-Espanjassa ja Lounais-Ranskassa.</w:t>
      </w:r>
    </w:p>
    <w:p>
      <w:r>
        <w:rPr>
          <w:b/>
        </w:rPr>
        <w:t xml:space="preserve">Tulos</w:t>
      </w:r>
    </w:p>
    <w:p>
      <w:r>
        <w:t xml:space="preserve">Mitä kieltä Kyproksella puhutaan?</w:t>
      </w:r>
    </w:p>
    <w:p>
      <w:r>
        <w:rPr>
          <w:b/>
        </w:rPr>
        <w:t xml:space="preserve">Tulos</w:t>
      </w:r>
    </w:p>
    <w:p>
      <w:r>
        <w:t xml:space="preserve">Millainen kieli on albanian kieli?</w:t>
      </w:r>
    </w:p>
    <w:p>
      <w:r>
        <w:rPr>
          <w:b/>
        </w:rPr>
        <w:t xml:space="preserve">Tulos</w:t>
      </w:r>
    </w:p>
    <w:p>
      <w:r>
        <w:t xml:space="preserve">Missä Malta sijaitsee?</w:t>
      </w:r>
    </w:p>
    <w:p>
      <w:r>
        <w:rPr>
          <w:b/>
        </w:rPr>
        <w:t xml:space="preserve">Tulos</w:t>
      </w:r>
    </w:p>
    <w:p>
      <w:r>
        <w:t xml:space="preserve">Mikä on toiseksi yleisin kieli Albaniassa?</w:t>
      </w:r>
    </w:p>
    <w:p>
      <w:r>
        <w:rPr>
          <w:b/>
        </w:rPr>
        <w:t xml:space="preserve">Tulos</w:t>
      </w:r>
    </w:p>
    <w:p>
      <w:r>
        <w:t xml:space="preserve">Mikä on Baskimaan toiseksi yleisin kieli?</w:t>
      </w:r>
    </w:p>
    <w:p>
      <w:r>
        <w:rPr>
          <w:b/>
        </w:rPr>
        <w:t xml:space="preserve">Esimerkki 8.3976</w:t>
      </w:r>
    </w:p>
    <w:p>
      <w:r>
        <w:t xml:space="preserve">Läpikulku: Tuomioistuin totesi, että "on historiallinen asia, että juuri tämä käytäntö, jonka mukaan jumalanpalveluksia varten laaditaan hallituksen laatimia rukouksia, oli yksi niistä syistä, jotka saivat monet varhaisista siirtolaisistamme lähtemään Englannista ja etsimään uskonnonvapautta Amerikasta". Ainoa eri mieltä ollut tuomari Potter Stewart vastusti sitä, että tuomioistuin käytti "erottelumuurin" metaforaa: "Mielestäni tuomioistuimen tehtävää ei tässä asiassa, kuten ei muillakaan perustuslaillisen tuomion antamiseen liittyvillä aloilla, auta vastuullisesti "erottelumuurin" kaltaisten metaforien kritiikitön käyttäminen, sillä kyseistä ilmaisua ei löydy perustuslaista."</w:t>
      </w:r>
    </w:p>
    <w:p>
      <w:r>
        <w:rPr>
          <w:b/>
        </w:rPr>
        <w:t xml:space="preserve">Tulos</w:t>
      </w:r>
    </w:p>
    <w:p>
      <w:r>
        <w:t xml:space="preserve">Mikä ei ollut yksi syy siihen, että varhaiset siirtolaiset lähtivät Englannista etsimään uskonnonvapautta Amerikasta?</w:t>
      </w:r>
    </w:p>
    <w:p>
      <w:r>
        <w:rPr>
          <w:b/>
        </w:rPr>
        <w:t xml:space="preserve">Tulos</w:t>
      </w:r>
    </w:p>
    <w:p>
      <w:r>
        <w:t xml:space="preserve"> Kuka ei ollut korkeimman oikeuden päätöksen ainoa eri mieltä oleva?</w:t>
      </w:r>
    </w:p>
    <w:p>
      <w:r>
        <w:rPr>
          <w:b/>
        </w:rPr>
        <w:t xml:space="preserve">Tulos</w:t>
      </w:r>
    </w:p>
    <w:p>
      <w:r>
        <w:t xml:space="preserve"> Mistä Stewart oli samaa mieltä?</w:t>
      </w:r>
    </w:p>
    <w:p>
      <w:r>
        <w:rPr>
          <w:b/>
        </w:rPr>
        <w:t xml:space="preserve">Tulos</w:t>
      </w:r>
    </w:p>
    <w:p>
      <w:r>
        <w:t xml:space="preserve">Stewart katsoi, että tuomioistuin oli vastuullisesti auttanut kritiikittömällä vetoamisella mihin?</w:t>
      </w:r>
    </w:p>
    <w:p>
      <w:r>
        <w:rPr>
          <w:b/>
        </w:rPr>
        <w:t xml:space="preserve">Tulos</w:t>
      </w:r>
    </w:p>
    <w:p>
      <w:r>
        <w:t xml:space="preserve">Stewart huomautti, että sanonta "Wall of separation" löytyy kaikkialla mistä?</w:t>
      </w:r>
    </w:p>
    <w:p>
      <w:r>
        <w:rPr>
          <w:b/>
        </w:rPr>
        <w:t xml:space="preserve">Esimerkki 8.3977</w:t>
      </w:r>
    </w:p>
    <w:p>
      <w:r>
        <w:t xml:space="preserve">Läpikulku: Charanjit Singhin Synthesizingin elektroninen instrumentointi ja minimaalinen sovitus: Ten Ragas to a Disco Beat (1982), diskotyylillä esitettyjä intialaisia ragoja sisältävä albumi, ennakoi acid house -musiikin ääniä, mutta sillä ei tiedetä olleen vaikutusta genreen ennen albumin uudelleenlöytämistä 2000-luvulla.</w:t>
      </w:r>
    </w:p>
    <w:p>
      <w:r>
        <w:rPr>
          <w:b/>
        </w:rPr>
        <w:t xml:space="preserve">Tulos</w:t>
      </w:r>
    </w:p>
    <w:p>
      <w:r>
        <w:t xml:space="preserve">Mikä oli Charanjit Singhin vuoden 1981 albumin nimi?</w:t>
      </w:r>
    </w:p>
    <w:p>
      <w:r>
        <w:rPr>
          <w:b/>
        </w:rPr>
        <w:t xml:space="preserve">Tulos</w:t>
      </w:r>
    </w:p>
    <w:p>
      <w:r>
        <w:t xml:space="preserve">Mitä Beatin albumi sisälsi?</w:t>
      </w:r>
    </w:p>
    <w:p>
      <w:r>
        <w:rPr>
          <w:b/>
        </w:rPr>
        <w:t xml:space="preserve">Tulos</w:t>
      </w:r>
    </w:p>
    <w:p>
      <w:r>
        <w:t xml:space="preserve">Minä vuonna Rediscovery in the 21st Century julkaistiin?</w:t>
      </w:r>
    </w:p>
    <w:p>
      <w:r>
        <w:rPr>
          <w:b/>
        </w:rPr>
        <w:t xml:space="preserve">Tulos</w:t>
      </w:r>
    </w:p>
    <w:p>
      <w:r>
        <w:t xml:space="preserve">Millaista sovitusta Charanjit Singh käytti vuoden 1981 albumillaan?</w:t>
      </w:r>
    </w:p>
    <w:p>
      <w:r>
        <w:rPr>
          <w:b/>
        </w:rPr>
        <w:t xml:space="preserve">Tulos</w:t>
      </w:r>
    </w:p>
    <w:p>
      <w:r>
        <w:t xml:space="preserve">Minkä tiedetään vaikuttaneen intialaisiin ragoihin ennen niiden uudelleen löytämistä?</w:t>
      </w:r>
    </w:p>
    <w:p>
      <w:r>
        <w:rPr>
          <w:b/>
        </w:rPr>
        <w:t xml:space="preserve">Esimerkki 8.3978</w:t>
      </w:r>
    </w:p>
    <w:p>
      <w:r>
        <w:t xml:space="preserve">Läpikulku: Yhdysvaltain elintarvike- ja lääkevirasto (FDA) ei ole hyväksynyt vihreiden elintarvikevärien luonnollista lähdettä. Klorofylli, E-numerot E140 ja E141, on yleisin luonnossa esiintyvä vihreä kemikaali, ja se on sallittu vain tietyissä lääkkeissä ja kosmeettisissa aineissa. Kinoliinikeltainen (E104) on yleisesti käytetty väriaine Yhdistyneessä kuningaskunnassa, mutta se on kielletty Australiassa, Japanissa, Norjassa ja Yhdysvalloissa. Vihreä S (E142) on kielletty monissa maissa, sillä sen tiedetään aiheuttavan hyperaktiivisuutta, astmaa, urtikariaa ja unettomuutta.</w:t>
      </w:r>
    </w:p>
    <w:p>
      <w:r>
        <w:rPr>
          <w:b/>
        </w:rPr>
        <w:t xml:space="preserve">Tulos</w:t>
      </w:r>
    </w:p>
    <w:p>
      <w:r>
        <w:t xml:space="preserve">Mitkä kaksi E-numeroa ovat saaneet FDA:n hyväksynnän?</w:t>
      </w:r>
    </w:p>
    <w:p>
      <w:r>
        <w:rPr>
          <w:b/>
        </w:rPr>
        <w:t xml:space="preserve">Tulos</w:t>
      </w:r>
    </w:p>
    <w:p>
      <w:r>
        <w:t xml:space="preserve">Vihreää S-kirjainta käytetään missä maassa, mutta ei Yhdysvalloissa?</w:t>
      </w:r>
    </w:p>
    <w:p>
      <w:r>
        <w:rPr>
          <w:b/>
        </w:rPr>
        <w:t xml:space="preserve">Tulos</w:t>
      </w:r>
    </w:p>
    <w:p>
      <w:r>
        <w:t xml:space="preserve">Mitkä ovat Kinoline Yellow -valmisteen sivuvaikutukset?</w:t>
      </w:r>
    </w:p>
    <w:p>
      <w:r>
        <w:rPr>
          <w:b/>
        </w:rPr>
        <w:t xml:space="preserve">Tulos</w:t>
      </w:r>
    </w:p>
    <w:p>
      <w:r>
        <w:t xml:space="preserve">Mikä on Yhdistyneen kuningaskunnan salliman vihreän kemikaalin nimi?</w:t>
      </w:r>
    </w:p>
    <w:p>
      <w:r>
        <w:rPr>
          <w:b/>
        </w:rPr>
        <w:t xml:space="preserve">Tulos</w:t>
      </w:r>
    </w:p>
    <w:p>
      <w:r>
        <w:t xml:space="preserve">Mikä viranomainen hyväksyi E140:n käytön elintarvikeväriaineena?</w:t>
      </w:r>
    </w:p>
    <w:p>
      <w:r>
        <w:rPr>
          <w:b/>
        </w:rPr>
        <w:t xml:space="preserve">Esimerkki 8.3979</w:t>
      </w:r>
    </w:p>
    <w:p>
      <w:r>
        <w:t xml:space="preserve">Läpikulku: Kaikki vieraslajit eivät ole vieraslajeja eivätkä kaikki vieraslajit ole tarkoituksellisesti tuotuja. Seepiansimpukan kaltaisissa tapauksissa Yhdysvaltojen vesistöihin tunkeutuminen oli tahatonta. Toisissa tapauksissa, kuten Havaijin mongussien kohdalla, tuonti on tarkoituksellista mutta tehotonta (yöeläimet eivät olleet alttiita yöeläimille). Toisissa tapauksissa, kuten Indonesian ja Malesian öljypalmujen käyttöönotosta saadaan huomattavia taloudellisia hyötyjä, mutta hyötyihin liittyy kalliita tahattomia seurauksia.</w:t>
      </w:r>
    </w:p>
    <w:p>
      <w:r>
        <w:rPr>
          <w:b/>
        </w:rPr>
        <w:t xml:space="preserve">Tulos</w:t>
      </w:r>
    </w:p>
    <w:p>
      <w:r>
        <w:t xml:space="preserve">Mikä eläin tunkeutui tahallaan Yhdysvaltain vesistöihin?</w:t>
      </w:r>
    </w:p>
    <w:p>
      <w:r>
        <w:rPr>
          <w:b/>
        </w:rPr>
        <w:t xml:space="preserve">Tulos</w:t>
      </w:r>
    </w:p>
    <w:p>
      <w:r>
        <w:t xml:space="preserve">Mikä eläin tunkeutui tahattomasti Havaijille?</w:t>
      </w:r>
    </w:p>
    <w:p>
      <w:r>
        <w:rPr>
          <w:b/>
        </w:rPr>
        <w:t xml:space="preserve">Tulos</w:t>
      </w:r>
    </w:p>
    <w:p>
      <w:r>
        <w:t xml:space="preserve">Mitkä eläimet eivät olleet alttiita seepiansimpukalle?</w:t>
      </w:r>
    </w:p>
    <w:p>
      <w:r>
        <w:rPr>
          <w:b/>
        </w:rPr>
        <w:t xml:space="preserve">Tulos</w:t>
      </w:r>
    </w:p>
    <w:p>
      <w:r>
        <w:t xml:space="preserve">Mitkä maat kokivat lajien invaasiosta aiottuja seurauksia?</w:t>
      </w:r>
    </w:p>
    <w:p>
      <w:r>
        <w:rPr>
          <w:b/>
        </w:rPr>
        <w:t xml:space="preserve">Tulos</w:t>
      </w:r>
    </w:p>
    <w:p>
      <w:r>
        <w:t xml:space="preserve">Mikä on totta seepiansimpukan leviämisestä Havaijilla?</w:t>
      </w:r>
    </w:p>
    <w:p>
      <w:r>
        <w:rPr>
          <w:b/>
        </w:rPr>
        <w:t xml:space="preserve">Esimerkki 8.3980</w:t>
      </w:r>
    </w:p>
    <w:p>
      <w:r>
        <w:t xml:space="preserve">Läpikulku: Kreikan itsenäisyyssodan aikana ja sen jälkeen kreikkalaiset ulkomaankreikkalaiset olivat tärkeässä asemassa perustettaessa uutta valtiota, hankittaessa varoja ja tietoisuutta ulkomailla. Kreikkalaisilla kauppiasperheillä oli jo valmiiksi yhteyksiä muihin maihin, ja levottomuuksien aikana monet asettuivat asumaan Välimeren alueelle (erityisesti Marseille Ranskassa, Livorno Italiassa, Aleksandria Egyptissä), Venäjälle (Odessa ja Pietari) ja Yhdistyneeseen kuningaskuntaan (Lontoo ja Liverpool), josta käsin he kävivät kauppaa, yleensä tekstiileillä ja viljalla. Yritykset muodostivat usein suurperheen, ja mukanaan he toivat kreikkaa opettavat koulut ja kreikkalaisortodoksisen kirkon.</w:t>
      </w:r>
    </w:p>
    <w:p>
      <w:r>
        <w:rPr>
          <w:b/>
        </w:rPr>
        <w:t xml:space="preserve">Tulos</w:t>
      </w:r>
    </w:p>
    <w:p>
      <w:r>
        <w:t xml:space="preserve">Ennen kuin kreikkalaiset voittivat vapauden, kenellä oli merkitystä sääntöjen muodostamisessa?</w:t>
      </w:r>
    </w:p>
    <w:p>
      <w:r>
        <w:rPr>
          <w:b/>
        </w:rPr>
        <w:t xml:space="preserve">Tulos</w:t>
      </w:r>
    </w:p>
    <w:p>
      <w:r>
        <w:t xml:space="preserve">Mitä he tekivät, mikä edisti ranskalaisten menestystä perustamisessa?</w:t>
      </w:r>
    </w:p>
    <w:p>
      <w:r>
        <w:rPr>
          <w:b/>
        </w:rPr>
        <w:t xml:space="preserve">Tulos</w:t>
      </w:r>
    </w:p>
    <w:p>
      <w:r>
        <w:t xml:space="preserve"> Kenellä oli jo yhteyksiä useisiin maihin, jotka olivat valmiita tarjoamaan apua ranskalaisille?</w:t>
      </w:r>
    </w:p>
    <w:p>
      <w:r>
        <w:rPr>
          <w:b/>
        </w:rPr>
        <w:t xml:space="preserve">Tulos</w:t>
      </w:r>
    </w:p>
    <w:p>
      <w:r>
        <w:t xml:space="preserve"> Mihin maihin he eivät asettuneet?</w:t>
      </w:r>
    </w:p>
    <w:p>
      <w:r>
        <w:rPr>
          <w:b/>
        </w:rPr>
        <w:t xml:space="preserve">Esimerkki 8.3981</w:t>
      </w:r>
    </w:p>
    <w:p>
      <w:r>
        <w:t xml:space="preserve">Läpikulku: Dell pyysi heinäkuussa 2009 anteeksi saatuaan Taiwanin kuluttajansuojakomission vihat niskoilleen, koska se oli kahdesti kieltäytynyt täyttämästä Taiwanin verkkosivustollaan tarjottuja epätavallisen alhaisia hintoja vastaan tehtyjä tilauksia. Ensimmäisessä tapauksessa Dell tarjosi 19 tuuman LCD-paneelia 15 dollarilla. Toisessa tapauksessa Dell tarjosi Latitude E4300 -kannettavaa tietokonettaan 18 558 NT$ (580 USD), mikä on 70 prosenttia alhaisempi kuin tavanomainen hinta, joka on 60 900 NT$ (1900 USD). E4300-tietokoneen osalta yritys peruutti tilaukset sen sijaan, että se olisi pitänyt noudattaa alennusta ja kärsinyt huomattavia tappioita, ja tarjosi asiakkaalle 20 000 NT$:n (625 US-dollarin) suuruisen asiakassetelin korvaukseksi. Taiwanin kuluttajaviranomaiset sakottivat Delliä 1 miljoonalla NT$ (31250 US$) asiakkaan oikeuksien rikkomisesta. Monet kuluttajat haastoivat yrityksen oikeuteen epäoikeudenmukaisen korvauksen vuoksi. Etelä-Taiwanissa toimiva tuomioistuin määräsi yrityksen toimittamaan 31 kuluttajalle 18 kannettavaa tietokonetta ja 76 taulutelevisiota 490 000 dollarin (15 120 Yhdysvaltain dollarin) hintaan, joka on alle kolmannes normaalista hinnasta. Tuomioistuimen mukaan tapahtumaa tuskin voidaan pitää virheenä, sillä arvostetun yrityksen mukaan yritys oli hinnoitellut tuotteensa väärin kahdesti taiwanilaisella verkkosivustolla kolmen viikon sisällä.</w:t>
      </w:r>
    </w:p>
    <w:p>
      <w:r>
        <w:rPr>
          <w:b/>
        </w:rPr>
        <w:t xml:space="preserve">Tulos</w:t>
      </w:r>
    </w:p>
    <w:p>
      <w:r>
        <w:t xml:space="preserve">Minä vuonna Dell ei joutunut Taiwanin kuluttajansuojavaltuutetun tulituksen kohteeksi?</w:t>
      </w:r>
    </w:p>
    <w:p>
      <w:r>
        <w:rPr>
          <w:b/>
        </w:rPr>
        <w:t xml:space="preserve">Tulos</w:t>
      </w:r>
    </w:p>
    <w:p>
      <w:r>
        <w:t xml:space="preserve">Minä vuonna IBM joutui Taiwanin kuluttajansuojakomission hampaisiin?</w:t>
      </w:r>
    </w:p>
    <w:p>
      <w:r>
        <w:rPr>
          <w:b/>
        </w:rPr>
        <w:t xml:space="preserve">Tulos</w:t>
      </w:r>
    </w:p>
    <w:p>
      <w:r>
        <w:t xml:space="preserve">Kuinka monta prosenttia vähemmän Dell osti kannettavat tietokoneensa Taiwanista?</w:t>
      </w:r>
    </w:p>
    <w:p>
      <w:r>
        <w:rPr>
          <w:b/>
        </w:rPr>
        <w:t xml:space="preserve">Tulos</w:t>
      </w:r>
    </w:p>
    <w:p>
      <w:r>
        <w:t xml:space="preserve">Mitä dell myi 91 dollarilla Taiwanissa?</w:t>
      </w:r>
    </w:p>
    <w:p>
      <w:r>
        <w:rPr>
          <w:b/>
        </w:rPr>
        <w:t xml:space="preserve">Tulos</w:t>
      </w:r>
    </w:p>
    <w:p>
      <w:r>
        <w:t xml:space="preserve">Kuinka paljon Taiwan ei sakottanut Delliä käytännöistään?</w:t>
      </w:r>
    </w:p>
    <w:p>
      <w:r>
        <w:rPr>
          <w:b/>
        </w:rPr>
        <w:t xml:space="preserve">Esimerkki 8.3982</w:t>
      </w:r>
    </w:p>
    <w:p>
      <w:r>
        <w:t xml:space="preserve">Läpikulku: Deismi katsoo, että Jumala on täysin transsendentti: Jumala on olemassa, mutta hän ei puutu maailmaan enempää kuin mikä oli tarpeen sen luomiseksi. Tämän näkemyksen mukaan Jumala ei ole antropomorfinen, eikä hän vastaa rukouksiin eikä tee ihmeitä. Deismille on yhteistä uskomus, jonka mukaan Jumala ei ole kiinnostunut ihmiskunnasta eikä ehkä edes ole tietoinen siitä. Pandeismi ja panendeismi yhdistävät vastaavasti deismin ja panteistisen tai panentheistisen uskomuksen. Pandeismin ehdotetaan selittävän deismin tavoin, miksi Jumala loisi maailmankaikkeuden ja sitten hylkäisi sen, ja panteismin tavoin maailmankaikkeuden alkuperää ja tarkoitusta.</w:t>
      </w:r>
    </w:p>
    <w:p>
      <w:r>
        <w:rPr>
          <w:b/>
        </w:rPr>
        <w:t xml:space="preserve">Tulos</w:t>
      </w:r>
    </w:p>
    <w:p>
      <w:r>
        <w:t xml:space="preserve">Mitä deismi yleensä yhdistää?</w:t>
      </w:r>
    </w:p>
    <w:p>
      <w:r>
        <w:rPr>
          <w:b/>
        </w:rPr>
        <w:t xml:space="preserve">Tulos</w:t>
      </w:r>
    </w:p>
    <w:p>
      <w:r>
        <w:t xml:space="preserve">Mikä on panteismin näkemys siitä, että Jumala hylkää luomakuntansa?</w:t>
      </w:r>
    </w:p>
    <w:p>
      <w:r>
        <w:rPr>
          <w:b/>
        </w:rPr>
        <w:t xml:space="preserve">Tulos</w:t>
      </w:r>
    </w:p>
    <w:p>
      <w:r>
        <w:t xml:space="preserve">Mitä pandeistinen jumala ei tee?</w:t>
      </w:r>
    </w:p>
    <w:p>
      <w:r>
        <w:rPr>
          <w:b/>
        </w:rPr>
        <w:t xml:space="preserve">Tulos</w:t>
      </w:r>
    </w:p>
    <w:p>
      <w:r>
        <w:t xml:space="preserve">Mikä uskomus on yhteinen deismille pandeismissa?</w:t>
      </w:r>
    </w:p>
    <w:p>
      <w:r>
        <w:rPr>
          <w:b/>
        </w:rPr>
        <w:t xml:space="preserve">Tulos</w:t>
      </w:r>
    </w:p>
    <w:p>
      <w:r>
        <w:t xml:space="preserve">Vastaako maailmankaikkeus rukouksiin panteismissa?</w:t>
      </w:r>
    </w:p>
    <w:p>
      <w:r>
        <w:rPr>
          <w:b/>
        </w:rPr>
        <w:t xml:space="preserve">Esimerkki 8.3983</w:t>
      </w:r>
    </w:p>
    <w:p>
      <w:r>
        <w:t xml:space="preserve">Läpikulku: Perheviestintätutkimuksessa tarkastellaan sellaisia aiheita kuin perhesäännöt, perheen roolit tai perheen dialektiikka ja sitä, miten nämä tekijät voivat vaikuttaa perheenjäsenten väliseen viestintään. Tutkijat kehittävät teorioita ymmärtääkseen viestintäkäyttäytymistä. Perheviestinnän tutkimuksessa syvennytään myös tiettyihin perhe-elämän ajanjaksoihin, kuten avioliittoon, vanhemmuuteen tai avioeroon, ja siihen, miten viestintä kestää näissä tilanteissa. On tärkeää, että perheenjäsenet ymmärtävät viestinnän luottamuksellisena tapana, joka johtaa hyvin rakennettuun perheeseen.</w:t>
      </w:r>
    </w:p>
    <w:p>
      <w:r>
        <w:rPr>
          <w:b/>
        </w:rPr>
        <w:t xml:space="preserve">Tulos</w:t>
      </w:r>
    </w:p>
    <w:p>
      <w:r>
        <w:t xml:space="preserve">Perheroolien ei todettu vaikuttavan kenen väliseen viestintään?</w:t>
      </w:r>
    </w:p>
    <w:p>
      <w:r>
        <w:rPr>
          <w:b/>
        </w:rPr>
        <w:t xml:space="preserve">Tulos</w:t>
      </w:r>
    </w:p>
    <w:p>
      <w:r>
        <w:t xml:space="preserve">Perheenjäsenen kuolemaa tarkasteltiin mitä?</w:t>
      </w:r>
    </w:p>
    <w:p>
      <w:r>
        <w:rPr>
          <w:b/>
        </w:rPr>
        <w:t xml:space="preserve">Tulos</w:t>
      </w:r>
    </w:p>
    <w:p>
      <w:r>
        <w:t xml:space="preserve">Perheenjäsenet kehittivät teorioita ymmärtääkseen mitä? </w:t>
      </w:r>
    </w:p>
    <w:p>
      <w:r>
        <w:rPr>
          <w:b/>
        </w:rPr>
        <w:t xml:space="preserve">Tulos</w:t>
      </w:r>
    </w:p>
    <w:p>
      <w:r>
        <w:t xml:space="preserve">Tutkijoiden on tärkeää ymmärtää viestintä luottamuksellisena tapana, joka johtaa mihin?</w:t>
      </w:r>
    </w:p>
    <w:p>
      <w:r>
        <w:rPr>
          <w:b/>
        </w:rPr>
        <w:t xml:space="preserve">Tulos</w:t>
      </w:r>
    </w:p>
    <w:p>
      <w:r>
        <w:t xml:space="preserve">Perhesäännöt ei ollut aihe, jota käsiteltiin missä?</w:t>
      </w:r>
    </w:p>
    <w:p>
      <w:r>
        <w:rPr>
          <w:b/>
        </w:rPr>
        <w:t xml:space="preserve">Esimerkki 8.3984</w:t>
      </w:r>
    </w:p>
    <w:p>
      <w:r>
        <w:t xml:space="preserve">Läpikulku: Sitä pidettiin dynastian tärkeimpänä alueena, ja sitä hallitsi suoraan Khanbaliqissa (nykyisessä Pekingissä) sijaitseva keskussihteeristö (tai Zhongshu Sheng); Toisen ylimmän tason hallinto-osaston, buddhalais- ja tiibetiläisasioiden toimiston (Xuanzheng Yuan) hallinnossa oli koko nykyisen Tiibetin alue sekä osa Sichuanin, Qinghain ja Kashmirin alueista.</w:t>
      </w:r>
    </w:p>
    <w:p>
      <w:r>
        <w:rPr>
          <w:b/>
        </w:rPr>
        <w:t xml:space="preserve">Tulos</w:t>
      </w:r>
    </w:p>
    <w:p>
      <w:r>
        <w:t xml:space="preserve">Mihin Japanin alueeseen Hebei kuuluu?</w:t>
      </w:r>
    </w:p>
    <w:p>
      <w:r>
        <w:rPr>
          <w:b/>
        </w:rPr>
        <w:t xml:space="preserve">Tulos</w:t>
      </w:r>
    </w:p>
    <w:p>
      <w:r>
        <w:t xml:space="preserve"> Kuka hallitsi pohjoista aluetta Yuanin aikana?</w:t>
      </w:r>
    </w:p>
    <w:p>
      <w:r>
        <w:rPr>
          <w:b/>
        </w:rPr>
        <w:t xml:space="preserve">Tulos</w:t>
      </w:r>
    </w:p>
    <w:p>
      <w:r>
        <w:t xml:space="preserve">Missä oli keskusyksikön muu kuin sihteeristön toimipaikka?</w:t>
      </w:r>
    </w:p>
    <w:p>
      <w:r>
        <w:rPr>
          <w:b/>
        </w:rPr>
        <w:t xml:space="preserve">Tulos</w:t>
      </w:r>
    </w:p>
    <w:p>
      <w:r>
        <w:t xml:space="preserve"> Mitä modernia kaupunkia Khanbaliqista ei tullut?</w:t>
      </w:r>
    </w:p>
    <w:p>
      <w:r>
        <w:rPr>
          <w:b/>
        </w:rPr>
        <w:t xml:space="preserve">Tulos</w:t>
      </w:r>
    </w:p>
    <w:p>
      <w:r>
        <w:t xml:space="preserve"> Mikä oli keskustoimiston japanilainen nimi?</w:t>
      </w:r>
    </w:p>
    <w:p>
      <w:r>
        <w:rPr>
          <w:b/>
        </w:rPr>
        <w:t xml:space="preserve">Esimerkki 8.3985</w:t>
      </w:r>
    </w:p>
    <w:p>
      <w:r>
        <w:t xml:space="preserve">Läpikulku: Hammersmith Hospitals NHS Trust (Charing Cross Hospital, Hammersmith Hospital ja Queen Charlotten ja Chelsean sairaala) ja St Mary's NHS Trust (St Mary's Hospital ja Western Eye Hospital) sekä Imperial College Londonin lääketieteellinen tiedekunta yhdistyivät 1. lokakuuta 2007. Se on akateeminen terveystieteiden keskus, ja se hallinnoi viittä sairaalaa: Charing Cross Hospital, Queen Charlotte's and Chelsea Hospital, Hammersmith Hospital, St Mary's Hospital ja Western Eye Hospital. Trust on tällä hetkellä Yhdistyneen kuningaskunnan suurin, ja sen vuotuinen liikevaihto on 800 miljoonaa puntaa, ja se hoitaa yli miljoona potilasta vuodessa.[viitattu ].</w:t>
      </w:r>
    </w:p>
    <w:p>
      <w:r>
        <w:rPr>
          <w:b/>
        </w:rPr>
        <w:t xml:space="preserve">Tulos</w:t>
      </w:r>
    </w:p>
    <w:p>
      <w:r>
        <w:t xml:space="preserve">mitä sairaaloita muodostettiin Imperial College Healthcare -laitoksesta?</w:t>
      </w:r>
    </w:p>
    <w:p>
      <w:r>
        <w:rPr>
          <w:b/>
        </w:rPr>
        <w:t xml:space="preserve">Tulos</w:t>
      </w:r>
    </w:p>
    <w:p>
      <w:r>
        <w:t xml:space="preserve">Minkä trustin vuositulot ovat 800 miljoonaa dollaria/</w:t>
      </w:r>
    </w:p>
    <w:p>
      <w:r>
        <w:rPr>
          <w:b/>
        </w:rPr>
        <w:t xml:space="preserve">Tulos</w:t>
      </w:r>
    </w:p>
    <w:p>
      <w:r>
        <w:t xml:space="preserve">Kuinka monta sairaalaa yhdistyi NHS:ksi vuonna 2006?</w:t>
      </w:r>
    </w:p>
    <w:p>
      <w:r>
        <w:rPr>
          <w:b/>
        </w:rPr>
        <w:t xml:space="preserve">Esimerkki 8.3986</w:t>
      </w:r>
    </w:p>
    <w:p>
      <w:r>
        <w:t xml:space="preserve">Läpikulku: Wellesleyn ja Hastingsin markiisin aggressiivinen politiikka johti siihen, että Yhtiö sai Sugauli-sopimuksen nojalla hallintaansa koko Intian (Punjabia ja Sindhiä lukuun ottamatta) ja osan silloisesta Nepalin kuningaskunnasta. Intian ruhtinaista oli tullut yhtiön vasalleja. Intian täydelliseen hallintaan johtaneiden sotien kustannukset rasittivat kuitenkin Yhtiön taloutta. Yhtiön oli pakko pyytää parlamentilta apua. Tämä oli taustalla vuoden 1813 peruskirjaa koskevassa laissa, jossa muun muassa:</w:t>
      </w:r>
    </w:p>
    <w:p>
      <w:r>
        <w:rPr>
          <w:b/>
        </w:rPr>
        <w:t xml:space="preserve">Tulos</w:t>
      </w:r>
    </w:p>
    <w:p>
      <w:r>
        <w:t xml:space="preserve">Mikä Herra auttoi EIC:tä politiikkansa kautta ottamaan vallan koko Amerikassa?</w:t>
      </w:r>
    </w:p>
    <w:p>
      <w:r>
        <w:rPr>
          <w:b/>
        </w:rPr>
        <w:t xml:space="preserve">Tulos</w:t>
      </w:r>
    </w:p>
    <w:p>
      <w:r>
        <w:t xml:space="preserve">Minä vuonna peruskirjaa koskeva laki hylättiin?</w:t>
      </w:r>
    </w:p>
    <w:p>
      <w:r>
        <w:rPr>
          <w:b/>
        </w:rPr>
        <w:t xml:space="preserve">Tulos</w:t>
      </w:r>
    </w:p>
    <w:p>
      <w:r>
        <w:t xml:space="preserve">Kenen politiikka oli hyvin rentoa?</w:t>
      </w:r>
    </w:p>
    <w:p>
      <w:r>
        <w:rPr>
          <w:b/>
        </w:rPr>
        <w:t xml:space="preserve">Tulos</w:t>
      </w:r>
    </w:p>
    <w:p>
      <w:r>
        <w:t xml:space="preserve">Kuka menetti kaiken määräysvallan Intiassa?</w:t>
      </w:r>
    </w:p>
    <w:p>
      <w:r>
        <w:rPr>
          <w:b/>
        </w:rPr>
        <w:t xml:space="preserve">Tulos</w:t>
      </w:r>
    </w:p>
    <w:p>
      <w:r>
        <w:t xml:space="preserve">Mistä tapahtumista aiheutui vähiten kuluja?</w:t>
      </w:r>
    </w:p>
    <w:p>
      <w:r>
        <w:rPr>
          <w:b/>
        </w:rPr>
        <w:t xml:space="preserve">Esimerkki 8.3987</w:t>
      </w:r>
    </w:p>
    <w:p>
      <w:r>
        <w:t xml:space="preserve">Läpikulku: ^7 Etniseksi ryhmäksi tunnustettu väestölaskennan luokka. Useimmat slaavilaiset muslimit (erityisesti Bosniassa, Kroatiassa, Montenegrossa ja Serbiassa) valitsevat nykyään bosniakki-etnisyyden, mutta jotkut käyttävät edelleen nimitystä "muslimi". Bosniakki ja muslimi ovat kaksi etnistä nimitystä yhdelle etniselle ryhmälle, ja termejä saatetaan jopa käyttää vaihdellen. Pieni määrä Bosnia ja Hertsegovinassa asuvia ihmisiä kuitenkin ilmoittaa olevansa bosniakki, mutta ei välttämättä ole uskontonsa puolesta muslimi.</w:t>
      </w:r>
    </w:p>
    <w:p>
      <w:r>
        <w:rPr>
          <w:b/>
        </w:rPr>
        <w:t xml:space="preserve">Tulos</w:t>
      </w:r>
    </w:p>
    <w:p>
      <w:r>
        <w:t xml:space="preserve">Millä alueilla käytetään yleensä muslimi-nimitystä?</w:t>
      </w:r>
    </w:p>
    <w:p>
      <w:r>
        <w:rPr>
          <w:b/>
        </w:rPr>
        <w:t xml:space="preserve">Tulos</w:t>
      </w:r>
    </w:p>
    <w:p>
      <w:r>
        <w:t xml:space="preserve">Mitä kahta termiä ei voi käyttää keskenään?</w:t>
      </w:r>
    </w:p>
    <w:p>
      <w:r>
        <w:rPr>
          <w:b/>
        </w:rPr>
        <w:t xml:space="preserve">Tulos</w:t>
      </w:r>
    </w:p>
    <w:p>
      <w:r>
        <w:t xml:space="preserve">Mitä uskontoa bosniakiksi ilmoittautuvilla ihmisillä on aina?</w:t>
      </w:r>
    </w:p>
    <w:p>
      <w:r>
        <w:rPr>
          <w:b/>
        </w:rPr>
        <w:t xml:space="preserve">Tulos</w:t>
      </w:r>
    </w:p>
    <w:p>
      <w:r>
        <w:t xml:space="preserve">Mitä outoa on Kroatiassa, kun ihmiset ilmoittavat olevansa bosniakkeja?</w:t>
      </w:r>
    </w:p>
    <w:p>
      <w:r>
        <w:rPr>
          <w:b/>
        </w:rPr>
        <w:t xml:space="preserve">Tulos</w:t>
      </w:r>
    </w:p>
    <w:p>
      <w:r>
        <w:t xml:space="preserve">Missä maassa Bosnian lisäksi bosniakit ovat aina myös muslimeja?</w:t>
      </w:r>
    </w:p>
    <w:p>
      <w:r>
        <w:rPr>
          <w:b/>
        </w:rPr>
        <w:t xml:space="preserve">Esimerkki 8.3988</w:t>
      </w:r>
    </w:p>
    <w:p>
      <w:r>
        <w:t xml:space="preserve">Läpikulku: Muualla Amerikassa, erityisesti Karibialla, baptistiset lähetyssaarnaajat osallistuivat aktiivisesti orjuuden vastaiseen liikkeeseen. Esimerkiksi Jamaikalla William Knibb, merkittävä brittiläinen baptistilähetyssaarnaaja, pyrki edistämään orjien vapauttamista Britannian Länsi-Intiassa (joka toteutui vuonna 1838). Knibb edisti myös "vapaiden kylien" perustamista; nämä olivat baptistikirkon ympärille keskittyviä maaseutuyhteisöjä, joissa vapautetut orjat saattoivat viljellä omaa maataan. Baptistit olivat myös aktiivisia entisten orjien koulutuksen edistämisessä; esimerkiksi Jamaikan Calabar High School, joka on nimetty Calabarin orjasataman mukaan, perustettiin baptististen lähetyssaarnaajien toimesta. Samaan aikaan orjuuden aikana ja sen jälkeen orjat ja vapaat muodostivat omia hengellisiä baptistiliikkeitä - irtautuneita hengellisiä liikkeitä, jotka usein ilmaisivat vastarintaa sortoa vastaan.</w:t>
      </w:r>
    </w:p>
    <w:p>
      <w:r>
        <w:rPr>
          <w:b/>
        </w:rPr>
        <w:t xml:space="preserve">Tulos</w:t>
      </w:r>
    </w:p>
    <w:p>
      <w:r>
        <w:t xml:space="preserve">Missä baptistiset lähetyssaarnaajat eivät osallistuneet orjuuden vastaiseen liikkeeseen?</w:t>
      </w:r>
    </w:p>
    <w:p>
      <w:r>
        <w:rPr>
          <w:b/>
        </w:rPr>
        <w:t xml:space="preserve">Tulos</w:t>
      </w:r>
    </w:p>
    <w:p>
      <w:r>
        <w:t xml:space="preserve">Kuka oli merkittävä brittiläinen baptistien lähetyssaarnaaja Amerikassa?</w:t>
      </w:r>
    </w:p>
    <w:p>
      <w:r>
        <w:rPr>
          <w:b/>
        </w:rPr>
        <w:t xml:space="preserve">Tulos</w:t>
      </w:r>
    </w:p>
    <w:p>
      <w:r>
        <w:t xml:space="preserve">Minkä mukaan Calabarin orjasatama nimettiin?</w:t>
      </w:r>
    </w:p>
    <w:p>
      <w:r>
        <w:rPr>
          <w:b/>
        </w:rPr>
        <w:t xml:space="preserve">Tulos</w:t>
      </w:r>
    </w:p>
    <w:p>
      <w:r>
        <w:t xml:space="preserve">Minkä tuhon päähenkilö William Knibb oli?</w:t>
      </w:r>
    </w:p>
    <w:p>
      <w:r>
        <w:rPr>
          <w:b/>
        </w:rPr>
        <w:t xml:space="preserve">Esimerkki 8.3989</w:t>
      </w:r>
    </w:p>
    <w:p>
      <w:r>
        <w:t xml:space="preserve">Läpikulku: Toukokuussa 2005 Interop-messuilla Las Vegasissa, Nevadassa esiteltiin ensimmäiset LifeSize Communicationsin tuottamat teräväpiirtovideoneuvottelujärjestelmät, jotka pystyivät lähettämään videokuvaa 30 kuvan sekuntinopeudella 1280 x 720 näytön tarkkuudella. Polycom toi ensimmäisen teräväpiirtovideoneuvottelujärjestelmänsä markkinoille vuonna 2006. 2010-luvulta alkaen videoneuvottelujen teräväpiirtotarkkuudesta tuli suosittu ominaisuus, ja useimmat videoneuvottelumarkkinoiden tärkeimmät toimittajat tarjoavat sitä.</w:t>
      </w:r>
    </w:p>
    <w:p>
      <w:r>
        <w:rPr>
          <w:b/>
        </w:rPr>
        <w:t xml:space="preserve">Tulos</w:t>
      </w:r>
    </w:p>
    <w:p>
      <w:r>
        <w:t xml:space="preserve">Mitä Lifesize Comunications tuotti vuonna 2006?</w:t>
      </w:r>
    </w:p>
    <w:p>
      <w:r>
        <w:rPr>
          <w:b/>
        </w:rPr>
        <w:t xml:space="preserve">Tulos</w:t>
      </w:r>
    </w:p>
    <w:p>
      <w:r>
        <w:t xml:space="preserve">Missä Polycom oli esillä toukokuussa 2005?</w:t>
      </w:r>
    </w:p>
    <w:p>
      <w:r>
        <w:rPr>
          <w:b/>
        </w:rPr>
        <w:t xml:space="preserve">Tulos</w:t>
      </w:r>
    </w:p>
    <w:p>
      <w:r>
        <w:t xml:space="preserve">Mitä LifeSize Communications esitteli vuonna 2006?</w:t>
      </w:r>
    </w:p>
    <w:p>
      <w:r>
        <w:rPr>
          <w:b/>
        </w:rPr>
        <w:t xml:space="preserve">Tulos</w:t>
      </w:r>
    </w:p>
    <w:p>
      <w:r>
        <w:t xml:space="preserve">Milloin Interlopista tuli suosittu ominaisuus?</w:t>
      </w:r>
    </w:p>
    <w:p>
      <w:r>
        <w:rPr>
          <w:b/>
        </w:rPr>
        <w:t xml:space="preserve">Tulos</w:t>
      </w:r>
    </w:p>
    <w:p>
      <w:r>
        <w:t xml:space="preserve">Mitä useimmat näytön resoluutiomarkkinoiden toimittajat tarjosivat 2010-luvulla?</w:t>
      </w:r>
    </w:p>
    <w:p>
      <w:r>
        <w:rPr>
          <w:b/>
        </w:rPr>
        <w:t xml:space="preserve">Esimerkki 8.3990</w:t>
      </w:r>
    </w:p>
    <w:p>
      <w:r>
        <w:t xml:space="preserve">Läpikulku: Hän uhkasi huhtikuun 1877 ja helmikuun 1878 välisenä aikana viisi kertaa luopua vallasta painostaessaan Disraelia toimimaan Venäjää vastaan Venäjän ja Turkin sodan aikana, mutta hänen uhkauksillaan ei ollut vaikutusta tapahtumiin tai niiden päättymiseen Berliinin kongressissa. Disraelin ekspansiivinen ulkopolitiikka, jota Victoria kannatti, johti konflikteihin, kuten Anglo-Zulun sotaan ja toiseen Anglo-Afganistanin sotaan. "Jos aiomme säilyttää asemamme ensiluokkaisena valtana", hän kirjoitti, "meidän on ... varauduttava hyökkäyksiin ja sotiin, jossakin tai muualla, JATKUVASTI". Victoria näki Brittiläisen imperiumin laajentumisen sivistävänä ja hyväntahtoisena, joka suojeli alkuperäiskansoja aggressiivisemmilta voimilta tai julmilta hallitsijoilta: "Meillä ei ole tapana liittää maita", hän sanoi, "paitsi jos meidän on pakko tehdä niin". Victorian tyrmistykseksi Disraeli hävisi vuoden 1880 parlamenttivaalit, ja Gladstone palasi pääministeriksi. Kun Disraeli kuoli seuraavana vuonna, hän sokeutui "nopeasti putoavista kyynelistä" ja pystytti muistolaatan, jonka "on asettanut hänen kiitollinen hallitsijansa ja ystävänsä Victoria R.I.".</w:t>
      </w:r>
    </w:p>
    <w:p>
      <w:r>
        <w:rPr>
          <w:b/>
        </w:rPr>
        <w:t xml:space="preserve">Tulos</w:t>
      </w:r>
    </w:p>
    <w:p>
      <w:r>
        <w:t xml:space="preserve">Ketä vastaan Victoria yritti saada Disraelin toimimaan Venäjän ja Turkin sodan aikana?</w:t>
      </w:r>
    </w:p>
    <w:p>
      <w:r>
        <w:rPr>
          <w:b/>
        </w:rPr>
        <w:t xml:space="preserve">Tulos</w:t>
      </w:r>
    </w:p>
    <w:p>
      <w:r>
        <w:t xml:space="preserve">Miten Victorias uhkaukset vaikuttivat Venäjän ja Turkin sodan vaikutuksiin?</w:t>
      </w:r>
    </w:p>
    <w:p>
      <w:r>
        <w:rPr>
          <w:b/>
        </w:rPr>
        <w:t xml:space="preserve">Tulos</w:t>
      </w:r>
    </w:p>
    <w:p>
      <w:r>
        <w:t xml:space="preserve">Mitä Disraelin politiikkaa Victoria ei kannattanut?</w:t>
      </w:r>
    </w:p>
    <w:p>
      <w:r>
        <w:rPr>
          <w:b/>
        </w:rPr>
        <w:t xml:space="preserve">Tulos</w:t>
      </w:r>
    </w:p>
    <w:p>
      <w:r>
        <w:t xml:space="preserve">Kuka hävisi Disraelin parlamenttivaalit vuonna 1808?</w:t>
      </w:r>
    </w:p>
    <w:p>
      <w:r>
        <w:rPr>
          <w:b/>
        </w:rPr>
        <w:t xml:space="preserve">Tulos</w:t>
      </w:r>
    </w:p>
    <w:p>
      <w:r>
        <w:t xml:space="preserve">Kuka palasi pääministeriksi, kun Disraeli hävisi vaalit vuonna 1808?</w:t>
      </w:r>
    </w:p>
    <w:p>
      <w:r>
        <w:rPr>
          <w:b/>
        </w:rPr>
        <w:t xml:space="preserve">Esimerkki 8.3991</w:t>
      </w:r>
    </w:p>
    <w:p>
      <w:r>
        <w:t xml:space="preserve">Läpikulku: Kanadan suurin presbyteerinen kirkkokunta - ja itse asiassa suurin protestanttinen kirkkokunta - oli Kanadan presbyteerinen kirkko, joka muodostettiin vuonna 1875 neljän alueellisen ryhmän yhdistymisellä. Vuonna 1925 Kanadan yhdistynyt kirkko (United Church of Canada) muodostettiin, kun suurin osa presbyteereistä yhdistyi Kanadan metodistikirkon ja Kanadan kongregaatioliiton kanssa. Kanadan presbyteerien huomattava vähemmistö, joka asui pääasiassa Ontarion eteläosassa mutta myös koko maassa, erosi ja muodosti itsensä uudestaan jatkuvan presbyteerikirkon, joka ei ollut yhtenäinen. He saivat alkuperäisen nimensä takaisin käyttöönsä vuonna 1939.</w:t>
      </w:r>
    </w:p>
    <w:p>
      <w:r>
        <w:rPr>
          <w:b/>
        </w:rPr>
        <w:t xml:space="preserve">Tulos</w:t>
      </w:r>
    </w:p>
    <w:p>
      <w:r>
        <w:t xml:space="preserve">Milloin Yhdysvaltain presbyteerinen kirkko perustettiin?</w:t>
      </w:r>
    </w:p>
    <w:p>
      <w:r>
        <w:rPr>
          <w:b/>
        </w:rPr>
        <w:t xml:space="preserve">Tulos</w:t>
      </w:r>
    </w:p>
    <w:p>
      <w:r>
        <w:t xml:space="preserve">Mikä kirkko muodostui seitsemän alueellisen ryhmän fuusioituessa?</w:t>
      </w:r>
    </w:p>
    <w:p>
      <w:r>
        <w:rPr>
          <w:b/>
        </w:rPr>
        <w:t xml:space="preserve">Tulos</w:t>
      </w:r>
    </w:p>
    <w:p>
      <w:r>
        <w:t xml:space="preserve">Mikä muu Kanadan kirkko metodistikirkon lisäksi muodosti protestanttien yhdistyneen kirkon?</w:t>
      </w:r>
    </w:p>
    <w:p>
      <w:r>
        <w:rPr>
          <w:b/>
        </w:rPr>
        <w:t xml:space="preserve">Tulos</w:t>
      </w:r>
    </w:p>
    <w:p>
      <w:r>
        <w:t xml:space="preserve">Mikä muu kirkko Kanadan kongregaatioliiton lisäksi muodosti protestanttien yhdistyneen kirkon (United Church of Protestants)?</w:t>
      </w:r>
    </w:p>
    <w:p>
      <w:r>
        <w:rPr>
          <w:b/>
        </w:rPr>
        <w:t xml:space="preserve">Tulos</w:t>
      </w:r>
    </w:p>
    <w:p>
      <w:r>
        <w:t xml:space="preserve">Minä vuonna alkuperäisen nimen käyttö lopetettiin?</w:t>
      </w:r>
    </w:p>
    <w:p>
      <w:r>
        <w:rPr>
          <w:b/>
        </w:rPr>
        <w:t xml:space="preserve">Esimerkki 8.3992</w:t>
      </w:r>
    </w:p>
    <w:p>
      <w:r>
        <w:t xml:space="preserve">Läpikulku: Laivastotukialus on tarkoitettu toimimaan päälaivaston kanssa, ja se tarjoaa yleensä hyökkäysvalmiuksia. Nämä ovat suurimpia nopeisiin nopeuksiin kykeneviä laivastotukialuksia. Sen sijaan saattotukialukset kehitettiin puolustamaan laivasaattueita. Ne olivat pienempiä ja hitaampia, ja niiden kuljetettavien lentokoneiden määrä oli pienempi. Useimmat niistä rakennettiin kauppalaivojen rungoista tai, kauppalentotukialusten tapauksessa, ne olivat irtolastialuksia, joiden päälle oli lisätty lentokansi. Kevyet lentotukialukset olivat lentotukialuksia, jotka olivat riittävän nopeita operoidakseen laivaston mukana, mutta kooltaan pienempiä ja lentokonekapasiteetiltaan pienempiä. Neuvostoliiton lentotukialuksia, joita Venäjä nyt käyttää, kutsutaan itse asiassa raskaiksi lentoristeilijöiksi. Vaikka nämä alukset olivat kooltaan suurten laivaston lentotukialusten luokkaa, ne suunniteltiin käytettäviksi yksin tai saattueiden kanssa ja niillä oli sekä vahva puolustusaseistus että ohjusristeilijää vastaavat raskaat hyökkäysohjukset ja lisäksi hävittäjiä ja helikoptereita.</w:t>
      </w:r>
    </w:p>
    <w:p>
      <w:r>
        <w:rPr>
          <w:b/>
        </w:rPr>
        <w:t xml:space="preserve">Tulos</w:t>
      </w:r>
    </w:p>
    <w:p>
      <w:r>
        <w:t xml:space="preserve">Minkä tyyppinen kantoraketti on pienin?</w:t>
      </w:r>
    </w:p>
    <w:p>
      <w:r>
        <w:rPr>
          <w:b/>
        </w:rPr>
        <w:t xml:space="preserve">Tulos</w:t>
      </w:r>
    </w:p>
    <w:p>
      <w:r>
        <w:t xml:space="preserve">Mitä valmiuksia laivastoyhtiö ei tarjoa?</w:t>
      </w:r>
    </w:p>
    <w:p>
      <w:r>
        <w:rPr>
          <w:b/>
        </w:rPr>
        <w:t xml:space="preserve">Tulos</w:t>
      </w:r>
    </w:p>
    <w:p>
      <w:r>
        <w:t xml:space="preserve">Mihin tarkoitukseen vientikuljetusalukset kehitettiin?</w:t>
      </w:r>
    </w:p>
    <w:p>
      <w:r>
        <w:rPr>
          <w:b/>
        </w:rPr>
        <w:t xml:space="preserve">Tulos</w:t>
      </w:r>
    </w:p>
    <w:p>
      <w:r>
        <w:t xml:space="preserve">Mistä rakennettiin muutama saattotukialus?</w:t>
      </w:r>
    </w:p>
    <w:p>
      <w:r>
        <w:rPr>
          <w:b/>
        </w:rPr>
        <w:t xml:space="preserve">Tulos</w:t>
      </w:r>
    </w:p>
    <w:p>
      <w:r>
        <w:t xml:space="preserve">Mikä on Saksan käyttämien neuvostoliittolaisten lentotukialusten nimi?</w:t>
      </w:r>
    </w:p>
    <w:p>
      <w:r>
        <w:rPr>
          <w:b/>
        </w:rPr>
        <w:t xml:space="preserve">Esimerkki 8.3993</w:t>
      </w:r>
    </w:p>
    <w:p>
      <w:r>
        <w:t xml:space="preserve">Läpikulku: Nintendon henkilökunta raportoi, että demokäyttäjät valittivat ohjausjärjestelmän vaikeudesta. Aonuma tajusi, että hänen tiiminsä oli toteuttanut Wii-ohjauksen sen sijaan, että se olisi tehnyt järjestelmästä intuitiivisen ja helppokäyttöisen. Hän alkoi Miyamoton kanssa miettiä ohjausta uudelleen keskittyen mukavuuteen ja helppouteen.[q] Kameran liikettä muokattiin uudelleen ja esineiden ohjausta muutettiin, jotta vältyttäisiin vahingossa tapahtuvilta napinpainalluksilta.[r] Lisäksi uusi esineiden hallintajärjestelmä vaati sen napin käyttämistä, jota aiemmin oli käytetty miekkaa varten. Tämän ratkaisemiseksi miekan ohjaus siirrettiin takaisin eleisiin - jotain, mitä E3-tapahtuman osallistujat olivat kommentoineet haluavansa nähdä. Tämä toi uudelleen esiin ongelman, jonka mukaan oikeakätisen heilautuksen käyttäminen vasemman käden miekkaiskun ohjaamiseen oli ongelmallista. Tiimillä ei ollut tarpeeksi aikaa ennen julkaisua muokata Linkin hahmomallia, joten sen sijaan koko peli käännettiin toisinpäin - kaikesta tehtiin peilikuvana. Link oli nyt oikeakätinen, ja viittaukset "itään" ja "länteen" vaihdettiin. GameCube-versio jätettiin kuitenkin alkuperäiseen suuntaukseen. Twilight Princessin pelaajaopas keskittyy Wii-versioon, mutta sen takaosassa on osio, jossa on peilikuvakarttoja GameCuben käyttäjille[t].</w:t>
      </w:r>
    </w:p>
    <w:p>
      <w:r>
        <w:rPr>
          <w:b/>
        </w:rPr>
        <w:t xml:space="preserve">Tulos</w:t>
      </w:r>
    </w:p>
    <w:p>
      <w:r>
        <w:t xml:space="preserve">Mitä ensimmäiset käyttäjät pitivät miekkaa vaikeana käyttää?</w:t>
      </w:r>
    </w:p>
    <w:p>
      <w:r>
        <w:rPr>
          <w:b/>
        </w:rPr>
        <w:t xml:space="preserve">Tulos</w:t>
      </w:r>
    </w:p>
    <w:p>
      <w:r>
        <w:t xml:space="preserve">Vasemman käden heilautuksen käyttäminen pelissä otti haltuunsa minkä aseen ohjaimet.</w:t>
      </w:r>
    </w:p>
    <w:p>
      <w:r>
        <w:rPr>
          <w:b/>
        </w:rPr>
        <w:t xml:space="preserve">Tulos</w:t>
      </w:r>
    </w:p>
    <w:p>
      <w:r>
        <w:t xml:space="preserve">Kuka halusi, että eleet otetaan käyttöön käsiohjausta varten?</w:t>
      </w:r>
    </w:p>
    <w:p>
      <w:r>
        <w:rPr>
          <w:b/>
        </w:rPr>
        <w:t xml:space="preserve">Tulos</w:t>
      </w:r>
    </w:p>
    <w:p>
      <w:r>
        <w:t xml:space="preserve">Kun Twilight Princess lopulta julkaistiin Wiille, missä kädessä Aonuma käytti miekkaansa?</w:t>
      </w:r>
    </w:p>
    <w:p>
      <w:r>
        <w:rPr>
          <w:b/>
        </w:rPr>
        <w:t xml:space="preserve">Tulos</w:t>
      </w:r>
    </w:p>
    <w:p>
      <w:r>
        <w:t xml:space="preserve">Mitä ominaisuuksia Aonuma pyrki parantamaan Miyamoton valitusten jälkeen?</w:t>
      </w:r>
    </w:p>
    <w:p>
      <w:r>
        <w:rPr>
          <w:b/>
        </w:rPr>
        <w:t xml:space="preserve">Esimerkki 8.3994</w:t>
      </w:r>
    </w:p>
    <w:p>
      <w:r>
        <w:t xml:space="preserve">Läpikulku: Jumala saneli Moosekselle Tooran sanat, mukaan lukien sekä kirjoitetun lain (Pentateukki) että suullisen lain ne osat, jotka ovat "halacha leMoshe m'Sinai", olennaisilta osin sellaisina kuin ne ovat nykyäänkin. Kirjalliseen Tooraan sisältyvät lait annettiin yhdessä yksityiskohtaisten selitysten kanssa siitä, miten niitä sovelletaan ja tulkitaan, suullisen lain kanssa. Vaikka ortodoksiset juutalaiset uskovat, että monet nykyisen uskonnollisen lain osatekijät on säädetty tai lisätty rabbien toimesta "aidoiksi" lain ympärille, kaikki ortodoksiset juutalaiset uskovat, että Siinain lain perimmäinen ydin on olemassa ja että tämä ortodoksisten juutalaisten tuntemien uskonnollisten lakien ydin on siten suoraan johdettu Siinailta ja heijastaa suoraan jumalallista tahtoa. Näin ollen ortodoksiset juutalaiset uskovat, että juutalaista lakia tulkittaessa on oltava äärimmäisen varovainen. Ortodoksinen juutalaisuus katsoo, että juutalaisen lain jumalallisen alkuperän vuoksi mitään sen taustalla olevaa periaatetta ei saa vaarantaa muuttuvien poliittisten, sosiaalisten tai taloudellisten olosuhteiden huomioon ottamiseksi; tässä mielessä juutalaisen lain "luovuus" ja kehittäminen on rajoitettua.</w:t>
      </w:r>
    </w:p>
    <w:p>
      <w:r>
        <w:rPr>
          <w:b/>
        </w:rPr>
        <w:t xml:space="preserve">Tulos</w:t>
      </w:r>
    </w:p>
    <w:p>
      <w:r>
        <w:t xml:space="preserve">Minkä yksittäisen lain osan ortodoksijuutalaiset pitävät Jumalan sanelemana?</w:t>
      </w:r>
    </w:p>
    <w:p>
      <w:r>
        <w:rPr>
          <w:b/>
        </w:rPr>
        <w:t xml:space="preserve">Tulos</w:t>
      </w:r>
    </w:p>
    <w:p>
      <w:r>
        <w:t xml:space="preserve">Mitkä kohdat suullisessa laissa eroavat alkuperäisestä sanelusta?</w:t>
      </w:r>
    </w:p>
    <w:p>
      <w:r>
        <w:rPr>
          <w:b/>
        </w:rPr>
        <w:t xml:space="preserve">Tulos</w:t>
      </w:r>
    </w:p>
    <w:p>
      <w:r>
        <w:t xml:space="preserve">Mitä ei annettu selkeitä selityksiä siitä, miten sitä sovelletaan?</w:t>
      </w:r>
    </w:p>
    <w:p>
      <w:r>
        <w:rPr>
          <w:b/>
        </w:rPr>
        <w:t xml:space="preserve">Tulos</w:t>
      </w:r>
    </w:p>
    <w:p>
      <w:r>
        <w:t xml:space="preserve">Kuka on lisännyt historialliseen lainsäädäntöön aitoja, jotka eivät kuulu nykypäivään?</w:t>
      </w:r>
    </w:p>
    <w:p>
      <w:r>
        <w:rPr>
          <w:b/>
        </w:rPr>
        <w:t xml:space="preserve">Tulos</w:t>
      </w:r>
    </w:p>
    <w:p>
      <w:r>
        <w:t xml:space="preserve">Mitä pidetään jumalallisena ja tulkinnanvaraisena? </w:t>
      </w:r>
    </w:p>
    <w:p>
      <w:r>
        <w:rPr>
          <w:b/>
        </w:rPr>
        <w:t xml:space="preserve">Esimerkki 8.3995</w:t>
      </w:r>
    </w:p>
    <w:p>
      <w:r>
        <w:t xml:space="preserve">Läpikulku: Normannien arkkitehtuuri erottuu tyypillisesti uutena vaiheena valloittamiensa alueiden arkkitehtuurihistoriassa. He levittivät ainutlaatuista romaanista muotokieltä Englantiin ja Italiaan, ja näiden alueiden linnoittaminen heidän pohjoisranskalaiseen tyyliinsä perustuvilla linnoituksilla muutti sotilaallista maisemaa perusteellisesti. Heidän tyylilleen olivat ominaisia pyöreät kaaret, erityisesti ikkunoiden ja oviaukkojen yläpuolella, ja massiiviset mittasuhteet.</w:t>
      </w:r>
    </w:p>
    <w:p>
      <w:r>
        <w:rPr>
          <w:b/>
        </w:rPr>
        <w:t xml:space="preserve">Tulos</w:t>
      </w:r>
    </w:p>
    <w:p>
      <w:r>
        <w:t xml:space="preserve">Minkälaisen kaaren normannit keksivät?</w:t>
      </w:r>
    </w:p>
    <w:p>
      <w:r>
        <w:rPr>
          <w:b/>
        </w:rPr>
        <w:t xml:space="preserve">Esimerkki 8.3996</w:t>
      </w:r>
    </w:p>
    <w:p>
      <w:r>
        <w:t xml:space="preserve">Läpikulku: Tietojen pakkaaminen voidaan nähdä tietojen erottelun erityistapauksena: Datan erotus koostuu eron tuottamisesta lähteen ja kohteen perusteella, ja paikkaus tuottaa kohteen lähteen ja eron perusteella, kun taas tiedonpakkaus koostuu pakatun tiedoston tuottamisesta kohteen perusteella, ja purku koostuu kohteen tuottamisesta vain pakatun tiedoston perusteella. Tietojen pakkaamista voidaan siis pitää datan erottamisena tyhjällä lähdetiedostolla, jolloin pakattu tiedosto vastaa "eroa tyhjästä". Tämä on sama asia kuin absoluuttisen entropian (joka vastaa datan pakkaamista) tarkastelu suhteellisen entropian (joka vastaa datan erilaistamista) erikoistapauksena ilman lähtötietoja.</w:t>
      </w:r>
    </w:p>
    <w:p>
      <w:r>
        <w:rPr>
          <w:b/>
        </w:rPr>
        <w:t xml:space="preserve">Tulos</w:t>
      </w:r>
    </w:p>
    <w:p>
      <w:r>
        <w:t xml:space="preserve">Mitä voidaan tarkastella suhteellisen entropian erityistapauksena?</w:t>
      </w:r>
    </w:p>
    <w:p>
      <w:r>
        <w:rPr>
          <w:b/>
        </w:rPr>
        <w:t xml:space="preserve">Tulos</w:t>
      </w:r>
    </w:p>
    <w:p>
      <w:r>
        <w:t xml:space="preserve">Mistä koostuu pakatun tiedoston tuottaminen, kun lähde ja kohde on annettu?</w:t>
      </w:r>
    </w:p>
    <w:p>
      <w:r>
        <w:rPr>
          <w:b/>
        </w:rPr>
        <w:t xml:space="preserve">Tulos</w:t>
      </w:r>
    </w:p>
    <w:p>
      <w:r>
        <w:t xml:space="preserve">Mikä voidaan luokitella tietojen erilaistamiseksi vastaavilla tiedoilla?</w:t>
      </w:r>
    </w:p>
    <w:p>
      <w:r>
        <w:rPr>
          <w:b/>
        </w:rPr>
        <w:t xml:space="preserve">Tulos</w:t>
      </w:r>
    </w:p>
    <w:p>
      <w:r>
        <w:t xml:space="preserve">Mitä tarkoittaa tavoitteen tuottaminen vain erityistapauksessa?</w:t>
      </w:r>
    </w:p>
    <w:p>
      <w:r>
        <w:rPr>
          <w:b/>
        </w:rPr>
        <w:t xml:space="preserve">Tulos</w:t>
      </w:r>
    </w:p>
    <w:p>
      <w:r>
        <w:t xml:space="preserve">Mitä tarkoittaa pakatun tiedoston tuottaminen, kun lähtötietoja ei ole?</w:t>
      </w:r>
    </w:p>
    <w:p>
      <w:r>
        <w:rPr>
          <w:b/>
        </w:rPr>
        <w:t xml:space="preserve">Esimerkki 8.3997</w:t>
      </w:r>
    </w:p>
    <w:p>
      <w:r>
        <w:t xml:space="preserve">Läpikulku: Skotlanti oli sillä välin pysynyt itsenäisenä kuningaskuntana. Vuonna 1603 tilanne muuttui, kun Skotlannin kuningas peri Englannin kruunun ja näin ollen myös Irlannin kruunun. Sitä seurannut 1600-luku oli poliittisten mullistusten, uskonnollisten erimielisyyksien ja sotien aikaa. Englantilainen kolonialismi Irlannissa 1500-luvulla laajeni laajamittaisilla skotlantilaisilla ja englantilaisilla siirtokunnilla Ulsterissa. Uskonnollinen kahtiajako lisääntyi, ja Englannin kuningas joutui ristiriitaan parlamentin kanssa. Keskeinen kiista koski muun muassa hänen suvaitsevaisuuspolitiikkaansa katolilaisuutta kohtaan. Tästä seurannut Englannin sisällissota tai Kolmen kuningaskunnan sota johti Englannin vallankumoukselliseen tasavaltaan. Irlanti, joka oli suurelta osin katolinen, oli pääasiassa uskollinen kuninkaalle. Parlamentin armeijan kärsittyä tappion lojalistisen irlantilaisaateliston laajamittainen maanjako parlamentin armeijan palveluksessa oleville englantilaisille tavallisille kansalaisille loi alun uudelle nousukasluokalle, joka seuraavan sadan vuoden aikana hävittäisi Irlannista englantilaisen (hiberno-normin) ja gaelilaisen irlantilaisaateliston. Uusi hallitseva luokka oli protestanttinen ja brittiläinen, kun taas tavallinen kansa oli suurelta osin katolinen ja irlantilainen. Tämä teema vaikuttaisi Irlannin politiikkaan vuosisatojen ajan. Kun monarkia palautettiin Englannissa, kuningas koki poliittisesti mahdottomaksi palauttaa kaikki entisten maanomistajien maat Irlannissa. Vuoden 1688 "kunniakas vallankumous" toisti samankaltaisia teemoja: katolinen kuningas ajoi uskonnollista suvaitsevaisuutta Englannin protestanttista parlamenttia vastaan. Kuninkaan armeija kärsi tappion Boynen taistelussa ja sotilaallisesti ratkaisevassa Aughrimin taistelussa Irlannissa. Vastarinta kesti, ja uskonnollisen suvaitsevaisuuden takaaminen oli Limerickin sopimuksen kulmakivi. Kehittyvässä poliittisessa ilmapiirissä Limerickin ehdot kuitenkin kumottiin, uusi monarkia asetettiin, ja Irlannin uusi parlamentti oli täynnä uutta eliittiä, joka antoi yhä suvaitsemattomampia rangaistuslakeja, jotka aiheuttivat haittaa sekä toisinajattelijoille että katolilaisille.</w:t>
      </w:r>
    </w:p>
    <w:p>
      <w:r>
        <w:rPr>
          <w:b/>
        </w:rPr>
        <w:t xml:space="preserve">Tulos</w:t>
      </w:r>
    </w:p>
    <w:p>
      <w:r>
        <w:t xml:space="preserve">Minä vuonna Skotlannin kuningatar peri Englannin kruunun?</w:t>
      </w:r>
    </w:p>
    <w:p>
      <w:r>
        <w:rPr>
          <w:b/>
        </w:rPr>
        <w:t xml:space="preserve">Tulos</w:t>
      </w:r>
    </w:p>
    <w:p>
      <w:r>
        <w:t xml:space="preserve">1600-luku oli täynnä rauhaa, poliittisia mullistuksia, uskonnollisia erimielisyyksiä ja mitä muuta?</w:t>
      </w:r>
    </w:p>
    <w:p>
      <w:r>
        <w:rPr>
          <w:b/>
        </w:rPr>
        <w:t xml:space="preserve">Tulos</w:t>
      </w:r>
    </w:p>
    <w:p>
      <w:r>
        <w:t xml:space="preserve">Mikä on toinen nimi Ranskan sisällissodalle?</w:t>
      </w:r>
    </w:p>
    <w:p>
      <w:r>
        <w:rPr>
          <w:b/>
        </w:rPr>
        <w:t xml:space="preserve">Tulos</w:t>
      </w:r>
    </w:p>
    <w:p>
      <w:r>
        <w:t xml:space="preserve">Neljän valtakunnan sota tunnetaan myös nimellä mikä?</w:t>
      </w:r>
    </w:p>
    <w:p>
      <w:r>
        <w:rPr>
          <w:b/>
        </w:rPr>
        <w:t xml:space="preserve">Tulos</w:t>
      </w:r>
    </w:p>
    <w:p>
      <w:r>
        <w:t xml:space="preserve">Missä Englannin sisällissota johti uskonnolliseen mullistukseen? </w:t>
      </w:r>
    </w:p>
    <w:p>
      <w:r>
        <w:rPr>
          <w:b/>
        </w:rPr>
        <w:t xml:space="preserve">Esimerkki 8.3998</w:t>
      </w:r>
    </w:p>
    <w:p>
      <w:r>
        <w:t xml:space="preserve">Läpikulku: Monissa maissa järjestetään kansallisia ja alueellisia siipikarjanäyttelyitä, joissa harrastajat esittelevät lintujaan, jotka arvostellaan tiettyjen fenotyyppisten rotuominaisuuksien perusteella, jotka on määritelty kunkin maan rotumääritelmissä. Ajatus siipikarjanäyttelystä on saattanut syntyä sen jälkeen, kun kukkotappelut oli kielletty, ja se on ollut keino säilyttää kilpailullisuus siipikarjanhoidossa. Rotumääritelmät laadittiin muniville, lihaa tuottaville ja puhtaasti koristeellisille linnuille, ja niillä pyrittiin yhdenmukaisuuteen. Joskus siipikarjanäyttelyt ovat osa yleisiä karjankasvatusnäyttelyitä, ja joskus ne ovat erillisiä tapahtumia, kuten Ison-Britannian siipikarjaklubin vuosittain järjestämä "National Championship Show" Yhdistyneessä kuningaskunnassa.</w:t>
      </w:r>
    </w:p>
    <w:p>
      <w:r>
        <w:rPr>
          <w:b/>
        </w:rPr>
        <w:t xml:space="preserve">Tulos</w:t>
      </w:r>
    </w:p>
    <w:p>
      <w:r>
        <w:t xml:space="preserve">Missä kansalliset ja alueelliset siipikarjanlihanäyttelyt on kielletty?</w:t>
      </w:r>
    </w:p>
    <w:p>
      <w:r>
        <w:rPr>
          <w:b/>
        </w:rPr>
        <w:t xml:space="preserve">Tulos</w:t>
      </w:r>
    </w:p>
    <w:p>
      <w:r>
        <w:t xml:space="preserve">Mitä ei koskaan tehty laittomaksi, joka liittyy lintujen tappeluun?</w:t>
      </w:r>
    </w:p>
    <w:p>
      <w:r>
        <w:rPr>
          <w:b/>
        </w:rPr>
        <w:t xml:space="preserve">Tulos</w:t>
      </w:r>
    </w:p>
    <w:p>
      <w:r>
        <w:t xml:space="preserve">Mitkä eivät koskaan kuulu yleisiin karjanäyttelyihin?</w:t>
      </w:r>
    </w:p>
    <w:p>
      <w:r>
        <w:rPr>
          <w:b/>
        </w:rPr>
        <w:t xml:space="preserve">Tulos</w:t>
      </w:r>
    </w:p>
    <w:p>
      <w:r>
        <w:t xml:space="preserve">Mitkä ovat tuntemattomat siipikarjaturnaukset?</w:t>
      </w:r>
    </w:p>
    <w:p>
      <w:r>
        <w:rPr>
          <w:b/>
        </w:rPr>
        <w:t xml:space="preserve">Tulos</w:t>
      </w:r>
    </w:p>
    <w:p>
      <w:r>
        <w:t xml:space="preserve">Miksi siipikarjanäyttelyt eivät ole sallittuja useimmissa maissa?</w:t>
      </w:r>
    </w:p>
    <w:p>
      <w:r>
        <w:rPr>
          <w:b/>
        </w:rPr>
        <w:t xml:space="preserve">Esimerkki 8.3999</w:t>
      </w:r>
    </w:p>
    <w:p>
      <w:r>
        <w:t xml:space="preserve">Läpikulku: Se on vastaavasti lisännyt niiden sosiaalipalvelujen määrää, joita ihmiset voivat käyttää riippumatta siitä, minne he muuttavat. Tuomioistuin on vaatinut, että korkea-asteen koulutuksen ja muiden ammatillisen koulutuksen muotojen pitäisi olla helpommin saatavilla, vaikkakin tietyin edellytyksin. Asiassa komissio v. Itävalta tuomioistuin katsoi, että Itävallalla ei ollut oikeutta rajoittaa opiskelupaikkoja itävaltalaisissa yliopistoissa vain itävaltalaisille opiskelijoille "rakenteellisten, henkilöstöön liittyvien ja taloudellisten ongelmien" välttämiseksi, jos (pääasiassa saksalaiset) ulkomaalaiset opiskelijat hakivat opiskelupaikkoja, koska todellista ongelmaa ei ollut juurikaan osoitettu.</w:t>
      </w:r>
    </w:p>
    <w:p>
      <w:r>
        <w:rPr>
          <w:b/>
        </w:rPr>
        <w:t xml:space="preserve">Tulos</w:t>
      </w:r>
    </w:p>
    <w:p>
      <w:r>
        <w:t xml:space="preserve">Mitä yhteisöjen tuomioistuin ei ole pitänyt yhä useammin jäsenvaltioiden kansalaisten perusasemana?</w:t>
      </w:r>
    </w:p>
    <w:p>
      <w:r>
        <w:rPr>
          <w:b/>
        </w:rPr>
        <w:t xml:space="preserve">Tulos</w:t>
      </w:r>
    </w:p>
    <w:p>
      <w:r>
        <w:t xml:space="preserve">Mitä EU-kansalaisuuden saaminen on vähentänyt?</w:t>
      </w:r>
    </w:p>
    <w:p>
      <w:r>
        <w:rPr>
          <w:b/>
        </w:rPr>
        <w:t xml:space="preserve">Tulos</w:t>
      </w:r>
    </w:p>
    <w:p>
      <w:r>
        <w:t xml:space="preserve">Missä tapauksessa tuomioistuin totesi, että Itävalta sai pitää Itävallan koulupaikat yksinoikeudella itävaltalaisille opiskelijoille?</w:t>
      </w:r>
    </w:p>
    <w:p>
      <w:r>
        <w:rPr>
          <w:b/>
        </w:rPr>
        <w:t xml:space="preserve">Tulos</w:t>
      </w:r>
    </w:p>
    <w:p>
      <w:r>
        <w:t xml:space="preserve">Mitä tilintarkastustuomioistuin on vaatinut, jotta se ei olisi niin helposti saatavilla?</w:t>
      </w:r>
    </w:p>
    <w:p>
      <w:r>
        <w:rPr>
          <w:b/>
        </w:rPr>
        <w:t xml:space="preserve">Esimerkki 8.4000</w:t>
      </w:r>
    </w:p>
    <w:p>
      <w:r>
        <w:t xml:space="preserve">Läpikulku: Tämä on Karibianmerellä tai sen läheisyydessä sijaitsevien valtioiden sosioekonominen ryhmittymä. Muita syrjäisiä jäsenmaita ovat Guyana ja Surinamen tasavalta Etelä-Amerikassa sekä Belize Keski-Amerikassa. Turks- ja Caicossaaret, joka on CARICOMin liitännäisjäsen, ja Bahaman liittovaltio, joka on CARICOMin täysjäsen, sijaitsevat Atlantilla, mutta lähellä Karibiaa. Muut lähellä sijaitsevat valtiot tai alueet, kuten Yhdysvallat, eivät ole jäseniä (vaikka Puerto Ricon kansainyhteisöllä onkin tarkkailijan asema, ja Yhdysvaltain Neitsytsaaret ilmoittivat vuonna 2007 pyrkivänsä luomaan yhteyksiä CARICOMiin). Bermudalla, joka sijaitsee noin tuhannen kilometrin päässä Karibianmerestä, on vain vähän kauppaa ja taloudellisia yhteyksiä alueen kanssa, ja se liittyi CARICOMiin lähinnä vahvistaakseen kulttuurisiteitä.</w:t>
      </w:r>
    </w:p>
    <w:p>
      <w:r>
        <w:rPr>
          <w:b/>
        </w:rPr>
        <w:t xml:space="preserve">Tulos</w:t>
      </w:r>
    </w:p>
    <w:p>
      <w:r>
        <w:t xml:space="preserve">Mitkä muut jäsenvaltiot kuuluvat Karibian alueeseen?</w:t>
      </w:r>
    </w:p>
    <w:p>
      <w:r>
        <w:rPr>
          <w:b/>
        </w:rPr>
        <w:t xml:space="preserve">Tulos</w:t>
      </w:r>
    </w:p>
    <w:p>
      <w:r>
        <w:t xml:space="preserve">Mihin Bermuda liittyi vahvistaakseen talouttaan?</w:t>
      </w:r>
    </w:p>
    <w:p>
      <w:r>
        <w:rPr>
          <w:b/>
        </w:rPr>
        <w:t xml:space="preserve">Tulos</w:t>
      </w:r>
    </w:p>
    <w:p>
      <w:r>
        <w:t xml:space="preserve">Mikä asema Yhdysvaltain Neitsytsaarilla on CARICOMissa?</w:t>
      </w:r>
    </w:p>
    <w:p>
      <w:r>
        <w:rPr>
          <w:b/>
        </w:rPr>
        <w:t xml:space="preserve">Tulos</w:t>
      </w:r>
    </w:p>
    <w:p>
      <w:r>
        <w:t xml:space="preserve">Mikä Kansainyhteisö ilmoitti vuonna 2007 pyrkivänsä luomaan yhteyksiä CARICOMiin?</w:t>
      </w:r>
    </w:p>
    <w:p>
      <w:r>
        <w:rPr>
          <w:b/>
        </w:rPr>
        <w:t xml:space="preserve">Esimerkki 8.4001</w:t>
      </w:r>
    </w:p>
    <w:p>
      <w:r>
        <w:t xml:space="preserve">Läpikulku: Russell siirsi Watch Tower Societyn pääkonttorin Brooklyniin, New Yorkiin, vuonna 1909, ja yhdisti paino- ja yritystoimistot sekä jumalanpalvelustalon; vapaaehtoiset majoittuivat läheiseen asuntoon, jonka hän nimesi Betheliksi. Hän nimitti uskonnollisen liikkeen "Raamattuopiskelijoiksi" ja virallisemmin Kansainväliseksi Raamattuopiskelijayhdistykseksi. Vuoteen 1910 mennessä noin 50 000 ihmistä ympäri maailmaa liittyi liikkeeseen, ja seurakunnat valitsivat hänet vuosittain uudelleen "pastoriksi". Russell kuoli 31. lokakuuta 1916 64-vuotiaana, kun hän oli palaamassa ministerin puhujamatkalta.</w:t>
      </w:r>
    </w:p>
    <w:p>
      <w:r>
        <w:rPr>
          <w:b/>
        </w:rPr>
        <w:t xml:space="preserve">Tulos</w:t>
      </w:r>
    </w:p>
    <w:p>
      <w:r>
        <w:t xml:space="preserve">Missä kuussa vuonna 1909 Russell siirsi Watch Tower Societiesin päämajan Brooklyniin, New Yorkiin?</w:t>
      </w:r>
    </w:p>
    <w:p>
      <w:r>
        <w:rPr>
          <w:b/>
        </w:rPr>
        <w:t xml:space="preserve">Tulos</w:t>
      </w:r>
    </w:p>
    <w:p>
      <w:r>
        <w:t xml:space="preserve">Minä vuonna Russell perusti Kansainvälisen Raamattuopiskelijoiden yhdistyksen?</w:t>
      </w:r>
    </w:p>
    <w:p>
      <w:r>
        <w:rPr>
          <w:b/>
        </w:rPr>
        <w:t xml:space="preserve">Tulos</w:t>
      </w:r>
    </w:p>
    <w:p>
      <w:r>
        <w:t xml:space="preserve">Kuinka monta ihmistä Yhdysvalloissa liittyi Jehovan todistajiin vuonna 1910?</w:t>
      </w:r>
    </w:p>
    <w:p>
      <w:r>
        <w:rPr>
          <w:b/>
        </w:rPr>
        <w:t xml:space="preserve">Tulos</w:t>
      </w:r>
    </w:p>
    <w:p>
      <w:r>
        <w:t xml:space="preserve">Minä vuonna Russell oli perustanut Watch Tower Society -järjestön?</w:t>
      </w:r>
    </w:p>
    <w:p>
      <w:r>
        <w:rPr>
          <w:b/>
        </w:rPr>
        <w:t xml:space="preserve">Tulos</w:t>
      </w:r>
    </w:p>
    <w:p>
      <w:r>
        <w:t xml:space="preserve">Mikä oli yksi Russellin vuoden 1916 ministerikiertueen kaupungeista?</w:t>
      </w:r>
    </w:p>
    <w:p>
      <w:r>
        <w:rPr>
          <w:b/>
        </w:rPr>
        <w:t xml:space="preserve">Esimerkki 8.4002</w:t>
      </w:r>
    </w:p>
    <w:p>
      <w:r>
        <w:t xml:space="preserve">Läpikulku: Kaikki Pe̍h-ōe-jīn edellyttämät latinalaiset merkit voidaan esittää Unicodea (tai vastaavaa ISO/IEC 10646: Universal Character Set) käyttäen esikoosteisia tai yhdistäviä (diakriittisiä) merkkejä. Ennen kesäkuuta 2004 vokaalia, joka muistuttaa mutta on avoimempi kuin o ja joka kirjoitetaan pisteellä oikean yläpuolella, ei koodattu. Tavallinen kiertotapa oli käyttää (itsenäistä; välimerkkiä) merkkiä Interpunct (U+00B7, -) tai harvemmin yhdistelmämerkkiä dot above (U+0307). Koska nämä eivät ole läheskään ihanteellisia, vuodesta 1997 lähtien ISO/IEC 10646:sta vastaavalle ISO/IEC-työryhmälle - nimittäin ISO/IEC JTC1/SC2/WG2:lle - on tehty ehdotuksia uuden yhdistelmämerkin, pisteen yläpuolella oikealla, koodaamiseksi. Tämä on nyt virallisesti osoitettu merkiksi U+0358 (ks. asiakirjat N1593, N2507, N2628, N2699 ja N2713). Fonttien tuen odotetaan seuraavan.</w:t>
      </w:r>
    </w:p>
    <w:p>
      <w:r>
        <w:rPr>
          <w:b/>
        </w:rPr>
        <w:t xml:space="preserve">Tulos</w:t>
      </w:r>
    </w:p>
    <w:p>
      <w:r>
        <w:t xml:space="preserve">Mikä on toinen termi interpunktiolle?</w:t>
      </w:r>
    </w:p>
    <w:p>
      <w:r>
        <w:rPr>
          <w:b/>
        </w:rPr>
        <w:t xml:space="preserve">Tulos</w:t>
      </w:r>
    </w:p>
    <w:p>
      <w:r>
        <w:t xml:space="preserve">Mitä ei koodattu ennen vuotta 1997?</w:t>
      </w:r>
    </w:p>
    <w:p>
      <w:r>
        <w:rPr>
          <w:b/>
        </w:rPr>
        <w:t xml:space="preserve">Tulos</w:t>
      </w:r>
    </w:p>
    <w:p>
      <w:r>
        <w:t xml:space="preserve">Mikä ehdotus on tehty ISO/IEC:lle ennen kesäkuuta 2004?</w:t>
      </w:r>
    </w:p>
    <w:p>
      <w:r>
        <w:rPr>
          <w:b/>
        </w:rPr>
        <w:t xml:space="preserve">Tulos</w:t>
      </w:r>
    </w:p>
    <w:p>
      <w:r>
        <w:t xml:space="preserve">Millä voidaan esittää kaikki POJ:n edellyttämät vokaalit?</w:t>
      </w:r>
    </w:p>
    <w:p>
      <w:r>
        <w:rPr>
          <w:b/>
        </w:rPr>
        <w:t xml:space="preserve">Tulos</w:t>
      </w:r>
    </w:p>
    <w:p>
      <w:r>
        <w:t xml:space="preserve">Mitä diakriittisten merkkien käytön odotetaan seuraavan?</w:t>
      </w:r>
    </w:p>
    <w:p>
      <w:r>
        <w:rPr>
          <w:b/>
        </w:rPr>
        <w:t xml:space="preserve">Esimerkki 8.4003</w:t>
      </w:r>
    </w:p>
    <w:p>
      <w:r>
        <w:t xml:space="preserve">Läpikulku: Joidenkin hometyyppien vaikutukset infektioihin oli huomattu useita kertoja historian kuluessa (ks.: Penisilliinin historia). Vuonna 1928 Alexander Fleming havaitsi saman vaikutuksen Petrimaljassa, jossa Penicillium-sukuun kuuluva sieni tappoi useita tauteja aiheuttavia bakteereja. Fleming esitti, että vaikutuksen välittää antibakteerinen yhdiste, jonka hän nimesi penisilliiniksi, ja että sen antibakteerisia ominaisuuksia voitaisiin hyödyntää kemoterapiassa. Hän luonnehti aluksi joitakin sen biologisia ominaisuuksia ja yritti käyttää raakavalmistetta joidenkin infektioiden hoitoon, mutta hän ei pystynyt jatkamaan sen kehittämistä ilman koulutettujen kemistien apua.</w:t>
      </w:r>
    </w:p>
    <w:p>
      <w:r>
        <w:rPr>
          <w:b/>
        </w:rPr>
        <w:t xml:space="preserve">Tulos</w:t>
      </w:r>
    </w:p>
    <w:p>
      <w:r>
        <w:t xml:space="preserve">Minkä organismityypin on raportoitu tehonneen penisilliiniin?</w:t>
      </w:r>
    </w:p>
    <w:p>
      <w:r>
        <w:rPr>
          <w:b/>
        </w:rPr>
        <w:t xml:space="preserve">Tulos</w:t>
      </w:r>
    </w:p>
    <w:p>
      <w:r>
        <w:t xml:space="preserve">Kuka huomasi laboratoriossa kemistien kehityksen?</w:t>
      </w:r>
    </w:p>
    <w:p>
      <w:r>
        <w:rPr>
          <w:b/>
        </w:rPr>
        <w:t xml:space="preserve">Tulos</w:t>
      </w:r>
    </w:p>
    <w:p>
      <w:r>
        <w:t xml:space="preserve">Minkä homeen Fleming huomasi saaneen kemoterapiaa?</w:t>
      </w:r>
    </w:p>
    <w:p>
      <w:r>
        <w:rPr>
          <w:b/>
        </w:rPr>
        <w:t xml:space="preserve">Tulos</w:t>
      </w:r>
    </w:p>
    <w:p>
      <w:r>
        <w:t xml:space="preserve">Mitä Fleming ajatteli alun perin kemistien käyttökohteeksi?</w:t>
      </w:r>
    </w:p>
    <w:p>
      <w:r>
        <w:rPr>
          <w:b/>
        </w:rPr>
        <w:t xml:space="preserve">Tulos</w:t>
      </w:r>
    </w:p>
    <w:p>
      <w:r>
        <w:t xml:space="preserve">Mitä Fleming käytti Petri-maljan käsittelyyn?</w:t>
      </w:r>
    </w:p>
    <w:p>
      <w:r>
        <w:rPr>
          <w:b/>
        </w:rPr>
        <w:t xml:space="preserve">Esimerkki 8.4004</w:t>
      </w:r>
    </w:p>
    <w:p>
      <w:r>
        <w:t xml:space="preserve">Läpikulku: Kun seos jäähtyy ja jähmettyy (kiteytyy), sen mekaaniset ominaisuudet eroavat usein huomattavasti sen yksittäisten ainesosien ominaisuuksista. Normaalisti hyvin pehmeää ja muokattavaa metallia, kuten alumiinia, voidaan muuttaa seostamalla se toiseen pehmeään metalliin, kuten kupariin. Vaikka molemmat metallit ovat hyvin pehmeitä ja sitkeitä, syntyvä alumiiniseos on paljon kovempi ja lujempi. Kun rautaan lisätään pieni määrä ei-metallista hiiltä, saadaan seos, jota kutsutaan teräkseksi. Koska teräs on erittäin luja ja sitkeä (paljon sitkeämpi kuin puhdas rauta) ja koska sitä voidaan muuttaa huomattavasti lämpökäsittelyllä, se on yksi yleisimmistä nykyisin käytetyistä seoksista. Lisäämällä kromia teräkseen voidaan parantaa sen korroosionkestävyyttä, jolloin saadaan ruostumatonta terästä, kun taas piitä lisäämällä muutetaan teräksen sähköisiä ominaisuuksia, jolloin saadaan piiterästä.</w:t>
      </w:r>
    </w:p>
    <w:p>
      <w:r>
        <w:rPr>
          <w:b/>
        </w:rPr>
        <w:t xml:space="preserve">Tulos</w:t>
      </w:r>
    </w:p>
    <w:p>
      <w:r>
        <w:t xml:space="preserve">Mitä syntyy, kun metallihiilivetyä ja rautaa lisätään?</w:t>
      </w:r>
    </w:p>
    <w:p>
      <w:r>
        <w:rPr>
          <w:b/>
        </w:rPr>
        <w:t xml:space="preserve">Tulos</w:t>
      </w:r>
    </w:p>
    <w:p>
      <w:r>
        <w:t xml:space="preserve">Minkälainen metalli on tuskin kupari?</w:t>
      </w:r>
    </w:p>
    <w:p>
      <w:r>
        <w:rPr>
          <w:b/>
        </w:rPr>
        <w:t xml:space="preserve">Tulos</w:t>
      </w:r>
    </w:p>
    <w:p>
      <w:r>
        <w:t xml:space="preserve">Mikä tekee teräksestä syövyttävämpää?</w:t>
      </w:r>
    </w:p>
    <w:p>
      <w:r>
        <w:rPr>
          <w:b/>
        </w:rPr>
        <w:t xml:space="preserve">Tulos</w:t>
      </w:r>
    </w:p>
    <w:p>
      <w:r>
        <w:t xml:space="preserve">Minkä ominaisuudet pysyvät samana, kun se jäähtyy?</w:t>
      </w:r>
    </w:p>
    <w:p>
      <w:r>
        <w:rPr>
          <w:b/>
        </w:rPr>
        <w:t xml:space="preserve">Tulos</w:t>
      </w:r>
    </w:p>
    <w:p>
      <w:r>
        <w:t xml:space="preserve">Mistä alumiiniseos on yleisin?</w:t>
      </w:r>
    </w:p>
    <w:p>
      <w:r>
        <w:rPr>
          <w:b/>
        </w:rPr>
        <w:t xml:space="preserve">Esimerkki 8.4005</w:t>
      </w:r>
    </w:p>
    <w:p>
      <w:r>
        <w:t xml:space="preserve">Läpikulku: Monet klassisen kommutaattorilla varustetun tasavirtamoottorin rajoituksista johtuvat siitä, että harjat on painettava kommutaattoria vasten. Tämä aiheuttaa kitkaa. Kipinät syntyvät, kun harjat muodostavat ja katkaisevat virtapiirejä roottorin käämien läpi, kun harjat ylittävät kommutaattorin osien väliset eristävät raot. Riippuen kommutaattorin rakenteesta, tämä voi sisältää sen, että harjat oikosulkevat vierekkäiset osat - ja siten kelan päät - hetkellisesti ylittäessään raot. Lisäksi roottorikäämien induktanssi aiheuttaa sen, että kunkin kelan jännite nousee, kun sen virtapiiri avataan, mikä lisää harjojen kipinöintiä. Tämä kipinöinti rajoittaa koneen enimmäisnopeutta, sillä liian nopea kipinöinti ylikuumentaa, syöpyy tai jopa sulattaa kommutaattorin. Harjojen virrantiheys pinta-alayksikköä kohti yhdessä niiden resistiivisyyden kanssa rajoittaa moottorin tehoa. Sähköisen kosketuksen muodostaminen ja katkaiseminen aiheuttaa myös sähköistä kohinaa; kipinöinti aiheuttaa RFI:tä. Harjat kuluvat lopulta ja ne on vaihdettava, ja itse kommutaattori kuluu ja sitä on huollettava (suuremmissa moottoreissa) tai vaihdettava (pienissä moottoreissa). Suuren moottorin kommutaattorikokoonpano on kallis elementti, joka vaatii monien osien tarkkaa kokoonpanoa. Pienissä moottoreissa kommutaattori on yleensä pysyvästi integroitu roottoriin, joten sen vaihtaminen edellyttää yleensä koko roottorin vaihtamista.</w:t>
      </w:r>
    </w:p>
    <w:p>
      <w:r>
        <w:rPr>
          <w:b/>
        </w:rPr>
        <w:t xml:space="preserve">Tulos</w:t>
      </w:r>
    </w:p>
    <w:p>
      <w:r>
        <w:t xml:space="preserve">Miten RFID tuotetaan?</w:t>
      </w:r>
    </w:p>
    <w:p>
      <w:r>
        <w:rPr>
          <w:b/>
        </w:rPr>
        <w:t xml:space="preserve">Tulos</w:t>
      </w:r>
    </w:p>
    <w:p>
      <w:r>
        <w:t xml:space="preserve"> Mihin harjojen ei tarvitse olla kosketuksissa?</w:t>
      </w:r>
    </w:p>
    <w:p>
      <w:r>
        <w:rPr>
          <w:b/>
        </w:rPr>
        <w:t xml:space="preserve">Tulos</w:t>
      </w:r>
    </w:p>
    <w:p>
      <w:r>
        <w:t xml:space="preserve"> Mitä ei synny moottorin osien välisestä kosketuksesta?</w:t>
      </w:r>
    </w:p>
    <w:p>
      <w:r>
        <w:rPr>
          <w:b/>
        </w:rPr>
        <w:t xml:space="preserve">Tulos</w:t>
      </w:r>
    </w:p>
    <w:p>
      <w:r>
        <w:t xml:space="preserve"> Mitä kipinöinti ei rajoita?</w:t>
      </w:r>
    </w:p>
    <w:p>
      <w:r>
        <w:rPr>
          <w:b/>
        </w:rPr>
        <w:t xml:space="preserve">Tulos</w:t>
      </w:r>
    </w:p>
    <w:p>
      <w:r>
        <w:t xml:space="preserve">Mitkä moottorin osat tarvitsevat vähiten vaihtoa ja huoltoa?</w:t>
      </w:r>
    </w:p>
    <w:p>
      <w:r>
        <w:rPr>
          <w:b/>
        </w:rPr>
        <w:t xml:space="preserve">Esimerkki 8.4006</w:t>
      </w:r>
    </w:p>
    <w:p>
      <w:r>
        <w:t xml:space="preserve">Läpikulku: Paavi Johannes Paavali II:n vuonna 1990 julkaiseman itäisten katolisten kirkkojen kanonisen lain (Code of Canons of the Eastern Churches) tuloksena oli vuonna 1990 julkaistu paavi Johannes Paavali II:n julistama itäisten kirkkojen kanoninen laki.</w:t>
      </w:r>
    </w:p>
    <w:p>
      <w:r>
        <w:rPr>
          <w:b/>
        </w:rPr>
        <w:t xml:space="preserve">Tulos</w:t>
      </w:r>
    </w:p>
    <w:p>
      <w:r>
        <w:t xml:space="preserve">Mitä yhteistä oli pääsiäisellä ja läntisellä katolisella kirkolla?</w:t>
      </w:r>
    </w:p>
    <w:p>
      <w:r>
        <w:rPr>
          <w:b/>
        </w:rPr>
        <w:t xml:space="preserve">Tulos</w:t>
      </w:r>
    </w:p>
    <w:p>
      <w:r>
        <w:t xml:space="preserve">Milloin läntisten kirkkojen koodatut kaanonit julistettiin?</w:t>
      </w:r>
    </w:p>
    <w:p>
      <w:r>
        <w:rPr>
          <w:b/>
        </w:rPr>
        <w:t xml:space="preserve">Tulos</w:t>
      </w:r>
    </w:p>
    <w:p>
      <w:r>
        <w:t xml:space="preserve">Kuka antoi läntisten kirkkojen kanoniksen?</w:t>
      </w:r>
    </w:p>
    <w:p>
      <w:r>
        <w:rPr>
          <w:b/>
        </w:rPr>
        <w:t xml:space="preserve">Tulos</w:t>
      </w:r>
    </w:p>
    <w:p>
      <w:r>
        <w:t xml:space="preserve">Mikä oli epävirallinen versio itäisten katolisten kirkkojen laeista?</w:t>
      </w:r>
    </w:p>
    <w:p>
      <w:r>
        <w:rPr>
          <w:b/>
        </w:rPr>
        <w:t xml:space="preserve">Esimerkki 8.4007</w:t>
      </w:r>
    </w:p>
    <w:p>
      <w:r>
        <w:t xml:space="preserve">Läpikulku: Varhaisimmat tiibetiläiset historialliset tekstit tunnistavat Zhang Zhung -kulttuurin kansaksi, joka muutti Amdon alueelta nykyiselle Gugen alueelle Länsi-Tiibetissä. Zhang Zhungia pidetään bön-uskonnon alkuperäisenä kotipaikkana. Yarlungin laaksoon syntyi 1. vuosisadalla eaa. naapurivaltakunta, ja Yarlungin kuningas Drigum Tsenpo yritti poistaa Zhang Zhungin vaikutusvallan karkottamalla Zhangin bön-papit Yarlungista. Hänet murhattiin, ja Zhang Zhung jatkoi alueen hallintaa, kunnes Songtsen Gampo liitti sen 7. vuosisadalla. Ennen Songtsän Gampoa Tiibetin kuninkaat olivat enemmänkin mytologisia kuin tosiasioita, eikä heidän olemassaolostaan ole riittävästi todisteita.</w:t>
      </w:r>
    </w:p>
    <w:p>
      <w:r>
        <w:rPr>
          <w:b/>
        </w:rPr>
        <w:t xml:space="preserve">Tulos</w:t>
      </w:r>
    </w:p>
    <w:p>
      <w:r>
        <w:t xml:space="preserve">Miltä alueelta Amdo-kulttuuri muutti?</w:t>
      </w:r>
    </w:p>
    <w:p>
      <w:r>
        <w:rPr>
          <w:b/>
        </w:rPr>
        <w:t xml:space="preserve">Tulos</w:t>
      </w:r>
    </w:p>
    <w:p>
      <w:r>
        <w:t xml:space="preserve">Minne Zhang Zhung -väestö muutti Gugen alueelta?</w:t>
      </w:r>
    </w:p>
    <w:p>
      <w:r>
        <w:rPr>
          <w:b/>
        </w:rPr>
        <w:t xml:space="preserve">Tulos</w:t>
      </w:r>
    </w:p>
    <w:p>
      <w:r>
        <w:t xml:space="preserve">Minkä alkuperäisenä kotipaikkana Amdon aluetta pidetään?</w:t>
      </w:r>
    </w:p>
    <w:p>
      <w:r>
        <w:rPr>
          <w:b/>
        </w:rPr>
        <w:t xml:space="preserve">Tulos</w:t>
      </w:r>
    </w:p>
    <w:p>
      <w:r>
        <w:t xml:space="preserve">Kuka liitti Zhuang Zhungin alueeseensa 1. vuosisadalla eaa.?</w:t>
      </w:r>
    </w:p>
    <w:p>
      <w:r>
        <w:rPr>
          <w:b/>
        </w:rPr>
        <w:t xml:space="preserve">Tulos</w:t>
      </w:r>
    </w:p>
    <w:p>
      <w:r>
        <w:t xml:space="preserve">Missä laaksossa syntyi kuningaskunta 7. vuosisadalla?</w:t>
      </w:r>
    </w:p>
    <w:p>
      <w:r>
        <w:rPr>
          <w:b/>
        </w:rPr>
        <w:t xml:space="preserve">Esimerkki 8.4008</w:t>
      </w:r>
    </w:p>
    <w:p>
      <w:r>
        <w:t xml:space="preserve">Läpikulku: Floridan ilmastoa lieventää jonkin verran se, että mikään osa osavaltiosta ei ole kaukana merestä. Okeechobee-järven pohjoispuolella vallitsee kostea subtrooppinen ilmasto (Köppen: Cfa), kun taas järven eteläpuolella (Florida Keys mukaan luettuna) vallitsee todellinen trooppinen ilmasto (Köppen: Aw). Heinäkuun lopun korkeat keskilämpötilat ovat pääasiassa 90 asteen Fahrenheitin (32-34 °C) alapuolella. Tammikuun alun ja puolivälin keskimääräiset alhaiset lämpötilat vaihtelevat Pohjois-Floridan 40 asteen (4-7 °C) asteesta yli 16 °C:n (60 °F) asteeseen Miamista etelään. Päivittäinen keskilämpötila on 21,5 °C (70,7 °F), joten se on maan lämpimin osavaltio.</w:t>
      </w:r>
    </w:p>
    <w:p>
      <w:r>
        <w:rPr>
          <w:b/>
        </w:rPr>
        <w:t xml:space="preserve">Tulos</w:t>
      </w:r>
    </w:p>
    <w:p>
      <w:r>
        <w:t xml:space="preserve">Mikä järvi on valtameren itäpuolella? </w:t>
      </w:r>
    </w:p>
    <w:p>
      <w:r>
        <w:rPr>
          <w:b/>
        </w:rPr>
        <w:t xml:space="preserve">Tulos</w:t>
      </w:r>
    </w:p>
    <w:p>
      <w:r>
        <w:t xml:space="preserve">Mitkä Floridan alueet ovat okean pohjoispuolella?</w:t>
      </w:r>
    </w:p>
    <w:p>
      <w:r>
        <w:rPr>
          <w:b/>
        </w:rPr>
        <w:t xml:space="preserve">Tulos</w:t>
      </w:r>
    </w:p>
    <w:p>
      <w:r>
        <w:t xml:space="preserve">Mikä on Yhdysvaltojen alhaisimman lämpötilan osavaltio?</w:t>
      </w:r>
    </w:p>
    <w:p>
      <w:r>
        <w:rPr>
          <w:b/>
        </w:rPr>
        <w:t xml:space="preserve">Tulos</w:t>
      </w:r>
    </w:p>
    <w:p>
      <w:r>
        <w:t xml:space="preserve">Milloin sää on 80 asteen pakkasella?</w:t>
      </w:r>
    </w:p>
    <w:p>
      <w:r>
        <w:rPr>
          <w:b/>
        </w:rPr>
        <w:t xml:space="preserve">Tulos</w:t>
      </w:r>
    </w:p>
    <w:p>
      <w:r>
        <w:t xml:space="preserve">Milloin sää on 30 asteen pakkasessa?</w:t>
      </w:r>
    </w:p>
    <w:p>
      <w:r>
        <w:rPr>
          <w:b/>
        </w:rPr>
        <w:t xml:space="preserve">Esimerkki 8.4009</w:t>
      </w:r>
    </w:p>
    <w:p>
      <w:r>
        <w:t xml:space="preserve">Läpikulku: Happi on kemiallinen alkuaine, jonka symboli on O ja atomiluku 8. Se kuuluu jaksollisen järjestelmän kalkogeeniryhmään ja on erittäin reaktiivinen epämetalli ja hapettava aine, joka muodostaa helposti yhdisteitä (erityisesti oksideja) useimpien alkuaineiden kanssa. Happi on massaltaan maailmankaikkeuden kolmanneksi yleisin alkuaine vedyn ja heliumin jälkeen. Vakiolämpötilassa ja -paineessa kaksi alkuaineen atomia sitoutuu muodostaen diohappea, väritöntä ja hajutonta kaksiatomista kaasua, jonka kaava on O2. Kaksiatomisesta happikaasusta muodostuu 20,8 % maapallon ilmakehästä. Ilmakehän happipitoisuuksien seuranta osoittaa kuitenkin maailmanlaajuista laskusuuntausta, joka johtuu fossiilisten polttoaineiden poltosta. Happi on maankuoren massaltaan runsain alkuaine osana oksidiyhdisteitä, kuten piidioksidia, ja sen osuus maankuoren massasta on lähes puolet.</w:t>
      </w:r>
    </w:p>
    <w:p>
      <w:r>
        <w:rPr>
          <w:b/>
        </w:rPr>
        <w:t xml:space="preserve">Tulos</w:t>
      </w:r>
    </w:p>
    <w:p>
      <w:r>
        <w:t xml:space="preserve">Minkä alkuaineen atomisymboli on O?</w:t>
      </w:r>
    </w:p>
    <w:p>
      <w:r>
        <w:rPr>
          <w:b/>
        </w:rPr>
        <w:t xml:space="preserve">Tulos</w:t>
      </w:r>
    </w:p>
    <w:p>
      <w:r>
        <w:t xml:space="preserve">Minkä alkuaineen symboliluku on 8?</w:t>
      </w:r>
    </w:p>
    <w:p>
      <w:r>
        <w:rPr>
          <w:b/>
        </w:rPr>
        <w:t xml:space="preserve">Tulos</w:t>
      </w:r>
    </w:p>
    <w:p>
      <w:r>
        <w:t xml:space="preserve">Mikä on maailmankaikkeuden runsain alkuaine vedyn ja heliumin jälkeen?</w:t>
      </w:r>
    </w:p>
    <w:p>
      <w:r>
        <w:rPr>
          <w:b/>
        </w:rPr>
        <w:t xml:space="preserve">Tulos</w:t>
      </w:r>
    </w:p>
    <w:p>
      <w:r>
        <w:t xml:space="preserve">Mikä muodostaa 28,0 prosenttia maapallon ilmakehästä?</w:t>
      </w:r>
    </w:p>
    <w:p>
      <w:r>
        <w:rPr>
          <w:b/>
        </w:rPr>
        <w:t xml:space="preserve">Esimerkki 8.4010</w:t>
      </w:r>
    </w:p>
    <w:p>
      <w:r>
        <w:t xml:space="preserve">Läpikulku: Videokonferensseista on tullut yhä globaalimmassa elokuvateollisuudessa hyödyllinen menetelmä, jonka avulla monissa eri paikoissa olevat luovat lahjakkuudet voivat tehdä tiivistä yhteistyötä elokuvatuotannon monimutkaisten yksityiskohtien parissa. Esimerkiksi vuonna 2013 palkittua Frozen-animaatioelokuvaa varten Burbankissa sijaitseva Walt Disney Animation Studios palkkasi New Yorkissa asuvan Robert Lopezin ja Kristen Anderson-Lopezin lauluntekijäparin kirjoittamaan kappaleet, mikä vaati kahden tunnin mittaisia mannertenvälisiä videoneuvotteluja lähes joka arkipäivä noin 14 kuukauden ajan.</w:t>
      </w:r>
    </w:p>
    <w:p>
      <w:r>
        <w:rPr>
          <w:b/>
        </w:rPr>
        <w:t xml:space="preserve">Tulos</w:t>
      </w:r>
    </w:p>
    <w:p>
      <w:r>
        <w:t xml:space="preserve">Miten videokonferensseista on tullut hyödyllisiä lauluntekijöiden alalla?</w:t>
      </w:r>
    </w:p>
    <w:p>
      <w:r>
        <w:rPr>
          <w:b/>
        </w:rPr>
        <w:t xml:space="preserve">Tulos</w:t>
      </w:r>
    </w:p>
    <w:p>
      <w:r>
        <w:t xml:space="preserve">Millä alalla eri toimipaikkojen käytöstä on tullut hyödyllistä?</w:t>
      </w:r>
    </w:p>
    <w:p>
      <w:r>
        <w:rPr>
          <w:b/>
        </w:rPr>
        <w:t xml:space="preserve">Tulos</w:t>
      </w:r>
    </w:p>
    <w:p>
      <w:r>
        <w:t xml:space="preserve">Minä vuonna elokuvateollisuus globalisoitui?</w:t>
      </w:r>
    </w:p>
    <w:p>
      <w:r>
        <w:rPr>
          <w:b/>
        </w:rPr>
        <w:t xml:space="preserve">Tulos</w:t>
      </w:r>
    </w:p>
    <w:p>
      <w:r>
        <w:t xml:space="preserve">Kuinka kauan lauluntekijät työskentelivät eri paikoissa videokonferenssien avulla?</w:t>
      </w:r>
    </w:p>
    <w:p>
      <w:r>
        <w:rPr>
          <w:b/>
        </w:rPr>
        <w:t xml:space="preserve">Tulos</w:t>
      </w:r>
    </w:p>
    <w:p>
      <w:r>
        <w:t xml:space="preserve">Missä elokuvassa käytettiin monimutkaisia elokuvatuotannon yksityiskohtia?</w:t>
      </w:r>
    </w:p>
    <w:p>
      <w:r>
        <w:rPr>
          <w:b/>
        </w:rPr>
        <w:t xml:space="preserve">Esimerkki 8.4011</w:t>
      </w:r>
    </w:p>
    <w:p>
      <w:r>
        <w:t xml:space="preserve">Läpikulku: Jos halutaan mitata laskennallisen ongelman ratkaisemisen vaikeutta, voidaan haluta nähdä, kuinka paljon aikaa paras algoritmi tarvitsee ongelman ratkaisemiseen. Suoritusaika voi kuitenkin yleensä riippua instanssista. Erityisesti suuremmat instanssit vaativat enemmän aikaa ratkaisemiseen. Näin ollen ongelman ratkaisemiseen tarvittava aika (tai tarvittava tila tai mikä tahansa monimutkaisuuden mitta) lasketaan instanssin koon funktiona. Tämä on yleensä syötteen koko bitteinä. Kompleksisuusteoria on kiinnostunut siitä, miten algoritmit skaalautuvat syötteen koon kasvaessa. Esimerkiksi graafin kytkeytyneisyyden selvittämisen ongelmassa, kuinka paljon enemmän aikaa kuluu ongelman ratkaisemiseen graafille, jossa on 2n kärkeä, verrattuna aikaan, joka kuluu graafille, jossa on n kärkeä?</w:t>
      </w:r>
    </w:p>
    <w:p>
      <w:r>
        <w:rPr>
          <w:b/>
        </w:rPr>
        <w:t xml:space="preserve">Tulos</w:t>
      </w:r>
    </w:p>
    <w:p>
      <w:r>
        <w:t xml:space="preserve">Miten mitataan laskennallisen ongelman yksinkertaisuutta?</w:t>
      </w:r>
    </w:p>
    <w:p>
      <w:r>
        <w:rPr>
          <w:b/>
        </w:rPr>
        <w:t xml:space="preserve">Tulos</w:t>
      </w:r>
    </w:p>
    <w:p>
      <w:r>
        <w:t xml:space="preserve">Mikä on yksi muuttuja, joka ei ole riippuvainen ajan kulumisesta?</w:t>
      </w:r>
    </w:p>
    <w:p>
      <w:r>
        <w:rPr>
          <w:b/>
        </w:rPr>
        <w:t xml:space="preserve">Tulos</w:t>
      </w:r>
    </w:p>
    <w:p>
      <w:r>
        <w:t xml:space="preserve">Miten lasketaan aika, joka tarvitaan kysymyksen saamiseksi ongelmaan?</w:t>
      </w:r>
    </w:p>
    <w:p>
      <w:r>
        <w:rPr>
          <w:b/>
        </w:rPr>
        <w:t xml:space="preserve">Tulos</w:t>
      </w:r>
    </w:p>
    <w:p>
      <w:r>
        <w:t xml:space="preserve">Mitä kiinnostaa, miten algoritmit skaalautuvat syötteen koon pienentyessä?</w:t>
      </w:r>
    </w:p>
    <w:p>
      <w:r>
        <w:rPr>
          <w:b/>
        </w:rPr>
        <w:t xml:space="preserve">Tulos</w:t>
      </w:r>
    </w:p>
    <w:p>
      <w:r>
        <w:t xml:space="preserve">Miten lasketaan aika, jota ei tarvita ongelman ratkaisemiseen?</w:t>
      </w:r>
    </w:p>
    <w:p>
      <w:r>
        <w:rPr>
          <w:b/>
        </w:rPr>
        <w:t xml:space="preserve">Esimerkki 8.4012</w:t>
      </w:r>
    </w:p>
    <w:p>
      <w:r>
        <w:t xml:space="preserve">Läpikulku: YK:n yleiskokous muutti alueen nimen 12. kesäkuuta 1968 antamallaan päätöslauselmalla 2372 (XXII). Vuonna 1978 YK:n turvallisuusneuvosto hyväksyi YK:n päätöslauselman 435, jossa suunniteltiin Namibian siirtymistä kohti itsenäisyyttä. Etelä-Afrikkaa yritettiin suostutella hyväksymään suunnitelman toteuttaminen vasta vuonna 1988, jolloin siirtyminen itsenäisyyteen lopulta alkoi Etelä-Afrikan, Angolan ja Kuuban välisen diplomaattisen sopimuksen nojalla, jossa Neuvostoliitto ja Yhdysvallat olivat tarkkailijoina ja jossa Etelä-Afrikka suostui vetäytymään ja kotiuttamaan joukkonsa Namibiasta. Tämän seurauksena Kuuba suostui vetämään takaisin Etelä-Angolassa olevat joukkonsa, jotka oli lähetetty tukemaan MPLA:ta sen sodassa Angolan hallinnasta UNITA:n kanssa.</w:t>
      </w:r>
    </w:p>
    <w:p>
      <w:r>
        <w:rPr>
          <w:b/>
        </w:rPr>
        <w:t xml:space="preserve">Tulos</w:t>
      </w:r>
    </w:p>
    <w:p>
      <w:r>
        <w:t xml:space="preserve">Minä päivänä vuonna 1978 YK:n turvallisuusneuvosto hyväksyi päätöslauselman 2372?</w:t>
      </w:r>
    </w:p>
    <w:p>
      <w:r>
        <w:rPr>
          <w:b/>
        </w:rPr>
        <w:t xml:space="preserve">Tulos</w:t>
      </w:r>
    </w:p>
    <w:p>
      <w:r>
        <w:t xml:space="preserve">Minä vuonna Kuuba oli lähettänyt joukkoja Angolaan?</w:t>
      </w:r>
    </w:p>
    <w:p>
      <w:r>
        <w:rPr>
          <w:b/>
        </w:rPr>
        <w:t xml:space="preserve">Tulos</w:t>
      </w:r>
    </w:p>
    <w:p>
      <w:r>
        <w:t xml:space="preserve">Minä vuonna MPLA perustettiin?</w:t>
      </w:r>
    </w:p>
    <w:p>
      <w:r>
        <w:rPr>
          <w:b/>
        </w:rPr>
        <w:t xml:space="preserve">Tulos</w:t>
      </w:r>
    </w:p>
    <w:p>
      <w:r>
        <w:t xml:space="preserve">Mistä vuodesta lähtien UNITA oli hallinnut Angolaa?</w:t>
      </w:r>
    </w:p>
    <w:p>
      <w:r>
        <w:rPr>
          <w:b/>
        </w:rPr>
        <w:t xml:space="preserve">Tulos</w:t>
      </w:r>
    </w:p>
    <w:p>
      <w:r>
        <w:t xml:space="preserve">Mitkä maat olivat yrittäneet taivutella Etelä-Afrikkaa antamaan Namibialle itsenäisyyden?</w:t>
      </w:r>
    </w:p>
    <w:p>
      <w:r>
        <w:rPr>
          <w:b/>
        </w:rPr>
        <w:t xml:space="preserve">Esimerkki 8.4013</w:t>
      </w:r>
    </w:p>
    <w:p>
      <w:r>
        <w:t xml:space="preserve">Läpikulku: IPCC-paneeli koostuu hallitusten ja järjestöjen nimittämistä edustajista. Asianmukaisen asiantuntemuksen omaavien edustajien osallistumista kannustetaan. IPCC:n ja IPCC:n työryhmien täysistunnot pidetään hallitusten edustajien tasolla. Valtiosta riippumattomat ja hallitustenväliset järjestöt voivat osallistua tarkkailijoina. IPCC:n työvaliokunnan istuntoihin, työpajoihin, asiantuntijoiden ja pääkirjoittajien kokouksiin voi osallistua vain kutsusta. Vuoden 2003 kokoukseen osallistui 350 hallituksen virkamiestä ja ilmastonmuutosasiantuntijaa. Avajaisseremonioiden jälkeen pidettiin suljetut täysistunnot. Kokousraportin mukaan istuntoihin osallistui 322 henkilöä, ja noin seitsemän kahdeksasosaa osallistujista oli valtiollisista organisaatioista.</w:t>
      </w:r>
    </w:p>
    <w:p>
      <w:r>
        <w:rPr>
          <w:b/>
        </w:rPr>
        <w:t xml:space="preserve">Tulos</w:t>
      </w:r>
    </w:p>
    <w:p>
      <w:r>
        <w:t xml:space="preserve">Mitkä kansalaisjärjestöt osallistuvat täysistuntoihin?</w:t>
      </w:r>
    </w:p>
    <w:p>
      <w:r>
        <w:rPr>
          <w:b/>
        </w:rPr>
        <w:t xml:space="preserve">Tulos</w:t>
      </w:r>
    </w:p>
    <w:p>
      <w:r>
        <w:t xml:space="preserve">Mitkä IPCC:n istunnot ovat kaikille avoimia?</w:t>
      </w:r>
    </w:p>
    <w:p>
      <w:r>
        <w:rPr>
          <w:b/>
        </w:rPr>
        <w:t xml:space="preserve">Tulos</w:t>
      </w:r>
    </w:p>
    <w:p>
      <w:r>
        <w:t xml:space="preserve">Minä vuonna IPCC:n puhemiehistön istuntoon osallistui yli 375 virkamiestä?</w:t>
      </w:r>
    </w:p>
    <w:p>
      <w:r>
        <w:rPr>
          <w:b/>
        </w:rPr>
        <w:t xml:space="preserve">Tulos</w:t>
      </w:r>
    </w:p>
    <w:p>
      <w:r>
        <w:t xml:space="preserve">Mihin istuntoihin osallistui enemmistö valtioista riippumattomista järjestöistä?</w:t>
      </w:r>
    </w:p>
    <w:p>
      <w:r>
        <w:rPr>
          <w:b/>
        </w:rPr>
        <w:t xml:space="preserve">Tulos</w:t>
      </w:r>
    </w:p>
    <w:p>
      <w:r>
        <w:t xml:space="preserve">Mihin istuntoon IPCC-paneeli osallistui ennen avajaisia?</w:t>
      </w:r>
    </w:p>
    <w:p>
      <w:r>
        <w:rPr>
          <w:b/>
        </w:rPr>
        <w:t xml:space="preserve">Esimerkki 8.4014</w:t>
      </w:r>
    </w:p>
    <w:p>
      <w:r>
        <w:t xml:space="preserve">Läpikulku: Twilight Princess on Zelda-sarjan myydyin osa PAL-alueella, joka kattaa suurimman osan Afrikkaa, Aasiaa, Eurooppaa ja Oseaniaa. Ensimmäisen viikon aikana peliä myytiin kolme neljästä Wii-ostoksesta. Peliä oli myyty 5,82 miljoonaa kappaletta Wiillä 31. maaliskuuta 2011[päivitys] ja 1,32 miljoonaa GameCubella 31. maaliskuuta 2007[päivitys].</w:t>
      </w:r>
    </w:p>
    <w:p>
      <w:r>
        <w:rPr>
          <w:b/>
        </w:rPr>
        <w:t xml:space="preserve">Tulos</w:t>
      </w:r>
    </w:p>
    <w:p>
      <w:r>
        <w:t xml:space="preserve">Kuinka monta Twilight Princessin CameCube-versiota oli ostettu maaliskuun 2011 loppuun mennessä?</w:t>
      </w:r>
    </w:p>
    <w:p>
      <w:r>
        <w:rPr>
          <w:b/>
        </w:rPr>
        <w:t xml:space="preserve">Tulos</w:t>
      </w:r>
    </w:p>
    <w:p>
      <w:r>
        <w:t xml:space="preserve">Kuinka monta kappaletta Twilight Princessin Wii-versiota oli ostettu maaliskuun 2007 loppuun mennessä?</w:t>
      </w:r>
    </w:p>
    <w:p>
      <w:r>
        <w:rPr>
          <w:b/>
        </w:rPr>
        <w:t xml:space="preserve">Tulos</w:t>
      </w:r>
    </w:p>
    <w:p>
      <w:r>
        <w:t xml:space="preserve">Millä alueella Twilight Princess on myydyin Wii-peli?</w:t>
      </w:r>
    </w:p>
    <w:p>
      <w:r>
        <w:rPr>
          <w:b/>
        </w:rPr>
        <w:t xml:space="preserve">Tulos</w:t>
      </w:r>
    </w:p>
    <w:p>
      <w:r>
        <w:t xml:space="preserve">Kuinka monta kappaletta PAL:ia oli myyty maaliskuuhun 2011 mennessä?</w:t>
      </w:r>
    </w:p>
    <w:p>
      <w:r>
        <w:rPr>
          <w:b/>
        </w:rPr>
        <w:t xml:space="preserve">Tulos</w:t>
      </w:r>
    </w:p>
    <w:p>
      <w:r>
        <w:t xml:space="preserve">Mikä on sen alueen nimi, johon kuuluu suurin osa Pohjois-, Keski- ja Etelä-Amerikassa sijaitsevista maista?</w:t>
      </w:r>
    </w:p>
    <w:p>
      <w:r>
        <w:rPr>
          <w:b/>
        </w:rPr>
        <w:t xml:space="preserve">Esimerkki 8.4015</w:t>
      </w:r>
    </w:p>
    <w:p>
      <w:r>
        <w:t xml:space="preserve">Läpikulku: Appalakkien alueelle on ominaista runsas määrä suuria, kauniita lehtipuita (lehtipuita). Niiden esiintyminen on parhaiten tiivistetty ja kuvattu E. Lucy Braunin vuonna 1950 julkaistussa klassikkoteoksessa Deciduous Forests of Eastern North America (Macmillan, New York). Monimuotoisimpia ja runsaimpia metsiä ovat mesofyyttiset tai keskikosteat sekametsät, jotka rajoittuvat suurelta osin eteläisten ja keskisten Appalakkien, erityisesti Cumberlandin ja Allegheny-vuorten, runsasravinteisiin, kosteisiin vuoristomaihin, mutta viihtyvät myös eteläisten Appalakkien lahdelmissa. Tyypillisiä latvuslajeja ovat valkovuokko (Tilia heterophylla), keltamajavanmarja (Aesculus octandra), sokerivaahtera (Acer saccharum), amerikanpyökki (Fagus grandifolia), tulppaanipuu (Liriodendron tulipifera), valkotuhka (Fraxinus americana ) ja keltakoivu (Betula alleganiensis). Muita yleisiä puita ovat puna-vaahtera (Acer rubrum), pähkinäpihlaja (Carya ovata ja C. cordiformis) sekä musta koivu (Betula lenta ). Pieniä aluskasvillisuuden puita ja pensaita ovat mm. kukkiva koiranheinä (Cornus florida), hopearnipuu (Ostrya virginiana), ahomansikka (Hamamelis virginiana) ja maustepensas (Lindera benzoin). Alueella on myös satoja monivuotisia ja yksivuotisia yrttejä, joiden joukossa on sellaisia yrtti- ja lääkekasveja kuin amerikkalainen ginseng (Panax quinquefolius), kultapiisku (Hydrastis canadensis), verijuuri (Sanguinaria canadensis) ja mustakonnanmarja (Cimicifuga racemosa).</w:t>
      </w:r>
    </w:p>
    <w:p>
      <w:r>
        <w:rPr>
          <w:b/>
        </w:rPr>
        <w:t xml:space="preserve">Tulos</w:t>
      </w:r>
    </w:p>
    <w:p>
      <w:r>
        <w:t xml:space="preserve">Minkälaisia puita Appalakkien alueelta puuttuu?</w:t>
      </w:r>
    </w:p>
    <w:p>
      <w:r>
        <w:rPr>
          <w:b/>
        </w:rPr>
        <w:t xml:space="preserve">Tulos</w:t>
      </w:r>
    </w:p>
    <w:p>
      <w:r>
        <w:t xml:space="preserve">Mistä E. Lucy Braun oli kotoisin?</w:t>
      </w:r>
    </w:p>
    <w:p>
      <w:r>
        <w:rPr>
          <w:b/>
        </w:rPr>
        <w:t xml:space="preserve">Tulos</w:t>
      </w:r>
    </w:p>
    <w:p>
      <w:r>
        <w:t xml:space="preserve">Milloin lehtipuut löydettiin?</w:t>
      </w:r>
    </w:p>
    <w:p>
      <w:r>
        <w:rPr>
          <w:b/>
        </w:rPr>
        <w:t xml:space="preserve">Tulos</w:t>
      </w:r>
    </w:p>
    <w:p>
      <w:r>
        <w:t xml:space="preserve">Missä monivuotiset yrtit pääasiassa sijaitsevat?</w:t>
      </w:r>
    </w:p>
    <w:p>
      <w:r>
        <w:rPr>
          <w:b/>
        </w:rPr>
        <w:t xml:space="preserve">Esimerkki 8.4016</w:t>
      </w:r>
    </w:p>
    <w:p>
      <w:r>
        <w:t xml:space="preserve">Läpikulku: Se sisälsi toisinaan mukana tulevan Super Mario World 2: Yoshi's Island -pelin. Kuten aiempi NES:n uudelleensuunnittelu (NES-101-malli), uusi malli oli edeltäjäänsä ohuempi ja kevyempi, mutta siitä puuttuivat S-Video- ja RGB-ulostulo, ja se oli yksi viimeisistä merkittävistä SNESiin liittyvistä julkaisuista alueella. Samoihin aikoihin Japanissa julkaistiin samantapainen uudistettu Super Famicom Jr.</w:t>
      </w:r>
    </w:p>
    <w:p>
      <w:r>
        <w:rPr>
          <w:b/>
        </w:rPr>
        <w:t xml:space="preserve">Tulos</w:t>
      </w:r>
    </w:p>
    <w:p>
      <w:r>
        <w:t xml:space="preserve">Kuinka paljon Super Famicom Jr. maksoi Pohjois-Amerikassa?</w:t>
      </w:r>
    </w:p>
    <w:p>
      <w:r>
        <w:rPr>
          <w:b/>
        </w:rPr>
        <w:t xml:space="preserve">Tulos</w:t>
      </w:r>
    </w:p>
    <w:p>
      <w:r>
        <w:t xml:space="preserve">Mitä Super Famicom Jr:sta puuttui?</w:t>
      </w:r>
    </w:p>
    <w:p>
      <w:r>
        <w:rPr>
          <w:b/>
        </w:rPr>
        <w:t xml:space="preserve">Tulos</w:t>
      </w:r>
    </w:p>
    <w:p>
      <w:r>
        <w:t xml:space="preserve">Mitä NES-101-malliin sisältyi?</w:t>
      </w:r>
    </w:p>
    <w:p>
      <w:r>
        <w:rPr>
          <w:b/>
        </w:rPr>
        <w:t xml:space="preserve">Tulos</w:t>
      </w:r>
    </w:p>
    <w:p>
      <w:r>
        <w:t xml:space="preserve">Milloin NES-101 julkaistiin Japanissa?</w:t>
      </w:r>
    </w:p>
    <w:p>
      <w:r>
        <w:rPr>
          <w:b/>
        </w:rPr>
        <w:t xml:space="preserve">Tulos</w:t>
      </w:r>
    </w:p>
    <w:p>
      <w:r>
        <w:t xml:space="preserve">Kuinka monta uutta julkaisua tarjottiin Super Famicom Jr:lle?</w:t>
      </w:r>
    </w:p>
    <w:p>
      <w:r>
        <w:rPr>
          <w:b/>
        </w:rPr>
        <w:t xml:space="preserve">Esimerkki 8.4017</w:t>
      </w:r>
    </w:p>
    <w:p>
      <w:r>
        <w:t xml:space="preserve">Läpikulku: Imperialismi ja kolonialismi määräävät kumpikin poliittisen ja taloudellisen etulyöntiaseman maahan ja sen hallitsemiin alkuperäisväestöihin nähden, mutta tutkijoiden on joskus vaikea havainnollistaa näiden kahden eroa. Vaikka imperialismissa ja kolonialismissa keskitytään toisen tukahduttamiseen, jos kolonialismilla tarkoitetaan prosessia, jossa jokin maa ottaa toisen maan fyysisesti haltuunsa, imperialismilla tarkoitetaan poliittista ja rahallista ylivaltaa joko virallisesti tai epävirallisesti. Kolonialismin katsotaan olevan arkkitehti, joka päättää, miten alueiden hallitseminen aloitetaan, ja imperialismin voidaan katsoa luovan valloitusajatuksen yhteistyössä kolonialismin kanssa. Kolonialismista on kyse silloin, kun keisarillinen kansakunta aloittaa jonkin alueen valloituksen ja pystyy sitten lopulta hallitsemaan alueita, joita edellinen kansakunta oli hallinnut. Kolonialismin ydinmerkitys on valloitetun kansakunnan arvokkaiden varojen ja tarvikkeiden hyväksikäyttö, jolloin valloittava kansakunta saa hyödyn sotasaaliista. Imperialismin merkitys on imperiumin luominen valloittamalla toisen valtion maita ja siten lisäämällä omaa ylivaltaa. Kolonialismi on vieraalta alueelta tulevan väestön rakentamaa ja säilyttämää siirtomaavaltaista omaisuutta jollakin alueella. Kolonialismi voi muuttaa täysin alueen olemassa olevan yhteiskuntarakenteen, fyysisen rakenteen ja talouden; ei ole epätavallista, että valloittajakansojen ominaispiirteet periytyvät valloitetulle alkuperäisväestölle.</w:t>
      </w:r>
    </w:p>
    <w:p>
      <w:r>
        <w:rPr>
          <w:b/>
        </w:rPr>
        <w:t xml:space="preserve">Tulos</w:t>
      </w:r>
    </w:p>
    <w:p>
      <w:r>
        <w:t xml:space="preserve">Poliittinen haitta on minkä valtion politiikkojen ominaisuus?</w:t>
      </w:r>
    </w:p>
    <w:p>
      <w:r>
        <w:rPr>
          <w:b/>
        </w:rPr>
        <w:t xml:space="preserve">Tulos</w:t>
      </w:r>
    </w:p>
    <w:p>
      <w:r>
        <w:t xml:space="preserve"> Kolonialismi ei koskaan tarkoita, että maa tekee mitä?</w:t>
      </w:r>
    </w:p>
    <w:p>
      <w:r>
        <w:rPr>
          <w:b/>
        </w:rPr>
        <w:t xml:space="preserve">Tulos</w:t>
      </w:r>
    </w:p>
    <w:p>
      <w:r>
        <w:t xml:space="preserve"> Miten voitaisiin luoda imperiumi ei-imperialismin keinoin?</w:t>
      </w:r>
    </w:p>
    <w:p>
      <w:r>
        <w:rPr>
          <w:b/>
        </w:rPr>
        <w:t xml:space="preserve">Tulos</w:t>
      </w:r>
    </w:p>
    <w:p>
      <w:r>
        <w:t xml:space="preserve"> Mitä valloittajat vievät alkuperäisväestöltä?</w:t>
      </w:r>
    </w:p>
    <w:p>
      <w:r>
        <w:rPr>
          <w:b/>
        </w:rPr>
        <w:t xml:space="preserve">Tulos</w:t>
      </w:r>
    </w:p>
    <w:p>
      <w:r>
        <w:t xml:space="preserve"> Mikä on kolonialismin vastakohta?</w:t>
      </w:r>
    </w:p>
    <w:p>
      <w:r>
        <w:rPr>
          <w:b/>
        </w:rPr>
        <w:t xml:space="preserve">Esimerkki 8.4018</w:t>
      </w:r>
    </w:p>
    <w:p>
      <w:r>
        <w:t xml:space="preserve">Läpikulku: Kapinalliset jakautuivat pian eri ryhmittymiin, jotka taistelevat toisiaan vastaan. Länsi-Afrikan valtioiden talousyhteisön alainen talousyhteisön seurantaryhmä järjesti sotilaallisen työryhmän puuttumaan kriisiin. Vuosina 1989-1996 syttyi yksi Afrikan verisimmistä sisällissodista, joka vaati yli 200 000 liberialaisen hengen ja ajoi miljoona muuta ihmistä pakolaisleireille naapurimaihin. Sotaa käyvien osapuolten välillä päästiin rauhansopimukseen vuonna 1995, minkä jälkeen Taylor valittiin presidentiksi vuonna 1997.</w:t>
      </w:r>
    </w:p>
    <w:p>
      <w:r>
        <w:rPr>
          <w:b/>
        </w:rPr>
        <w:t xml:space="preserve">Tulos</w:t>
      </w:r>
    </w:p>
    <w:p>
      <w:r>
        <w:t xml:space="preserve">Mitä talousyhteisön valvontaryhmä sai kapinalliset tekemään?</w:t>
      </w:r>
    </w:p>
    <w:p>
      <w:r>
        <w:rPr>
          <w:b/>
        </w:rPr>
        <w:t xml:space="preserve">Tulos</w:t>
      </w:r>
    </w:p>
    <w:p>
      <w:r>
        <w:t xml:space="preserve">Minä vuonna kapinalliset tappoivat 200 000 pakolaista?</w:t>
      </w:r>
    </w:p>
    <w:p>
      <w:r>
        <w:rPr>
          <w:b/>
        </w:rPr>
        <w:t xml:space="preserve">Tulos</w:t>
      </w:r>
    </w:p>
    <w:p>
      <w:r>
        <w:t xml:space="preserve">Kuka oli talousyhteisön seurantaryhmän johtaja?</w:t>
      </w:r>
    </w:p>
    <w:p>
      <w:r>
        <w:rPr>
          <w:b/>
        </w:rPr>
        <w:t xml:space="preserve">Tulos</w:t>
      </w:r>
    </w:p>
    <w:p>
      <w:r>
        <w:t xml:space="preserve">Mitä Taylor teki puuttuakseen kriisiin?</w:t>
      </w:r>
    </w:p>
    <w:p>
      <w:r>
        <w:rPr>
          <w:b/>
        </w:rPr>
        <w:t xml:space="preserve">Tulos</w:t>
      </w:r>
    </w:p>
    <w:p>
      <w:r>
        <w:t xml:space="preserve">Kuinka monta pakolaista lähetettiin kotiin kriisin jälkeen?</w:t>
      </w:r>
    </w:p>
    <w:p>
      <w:r>
        <w:rPr>
          <w:b/>
        </w:rPr>
        <w:t xml:space="preserve">Esimerkki 8.4019</w:t>
      </w:r>
    </w:p>
    <w:p>
      <w:r>
        <w:t xml:space="preserve">Läpikulku: Kun Hollisin jumaluusopin professori David Tappan kuoli vuonna 1803 ja Harvardin presidentti Joseph Willard vuotta myöhemmin vuonna 1804, heidän korvaajistaan alkoi taistelu. Henry Ware valittiin professuuriin vuonna 1805, ja liberaali Samuel Webber nimitettiin Harvardin presidentiksi kaksi vuotta myöhemmin, mikä merkitsi vallan vaihtumista perinteisten aatteiden ylivallasta Harvardissa liberaalien, arminiolaisten aatteiden (jotka traditionalistit määrittelivät unitaristisiksi aatteiksi) ylivaltaan.:4-5:24</w:t>
      </w:r>
    </w:p>
    <w:p>
      <w:r>
        <w:rPr>
          <w:b/>
        </w:rPr>
        <w:t xml:space="preserve">Tulos</w:t>
      </w:r>
    </w:p>
    <w:p>
      <w:r>
        <w:t xml:space="preserve">Minä vuonna Henry Ware kuoli?</w:t>
      </w:r>
    </w:p>
    <w:p>
      <w:r>
        <w:rPr>
          <w:b/>
        </w:rPr>
        <w:t xml:space="preserve">Tulos</w:t>
      </w:r>
    </w:p>
    <w:p>
      <w:r>
        <w:t xml:space="preserve">Mitä tapahtui Henry Waren ja Samuel Webberin kuoleman jälkeen?</w:t>
      </w:r>
    </w:p>
    <w:p>
      <w:r>
        <w:rPr>
          <w:b/>
        </w:rPr>
        <w:t xml:space="preserve">Tulos</w:t>
      </w:r>
    </w:p>
    <w:p>
      <w:r>
        <w:t xml:space="preserve">Minä vuonna David Tappan valittiin puheenjohtajaksi?</w:t>
      </w:r>
    </w:p>
    <w:p>
      <w:r>
        <w:rPr>
          <w:b/>
        </w:rPr>
        <w:t xml:space="preserve">Tulos</w:t>
      </w:r>
    </w:p>
    <w:p>
      <w:r>
        <w:t xml:space="preserve">Milloin kalvinistiset puolueet ja perinteiset aatteet alkoivat hallita yliopistoja?</w:t>
      </w:r>
    </w:p>
    <w:p>
      <w:r>
        <w:rPr>
          <w:b/>
        </w:rPr>
        <w:t xml:space="preserve">Tulos</w:t>
      </w:r>
    </w:p>
    <w:p>
      <w:r>
        <w:t xml:space="preserve">Mihin uskontokuntaan Hollisin jumaluusprofessori liittyi?</w:t>
      </w:r>
    </w:p>
    <w:p>
      <w:r>
        <w:rPr>
          <w:b/>
        </w:rPr>
        <w:t xml:space="preserve">Esimerkki 8.4020</w:t>
      </w:r>
    </w:p>
    <w:p>
      <w:r>
        <w:t xml:space="preserve">Läpikulku: Komplikaatiot voivat ilmaantua välittömästi sydänkohtauksen jälkeen (akuutissa vaiheessa) tai niiden kehittyminen voi kestää jonkin aikaa (krooninen ongelma). Akuutteja komplikaatioita voivat olla sydämen vajaatoiminta, jos vaurioitunut sydän ei enää pysty pumppaamaan verta riittävästi ympäri kehoa; vasemman kammion sydänlihaksen aneurysma; kammioväliseinän repeämä tai vapaan seinämän repeämä; mitraaliregurgitaatio, erityisesti jos infarkti aiheuttaa papillaarilihaksen toimintahäiriön; Dresslerin oireyhtymä; ja epänormaalit sydämen rytmihäiriöt, kuten kammiovärinä, kammiotakykardia, eteisvärinä ja sydämen pysähtyminen. Pitkän aikavälin komplikaatioita ovat sydämen vajaatoiminta, eteisvärinä ja lisääntynyt toisen sydäninfarktin riski.</w:t>
      </w:r>
    </w:p>
    <w:p>
      <w:r>
        <w:rPr>
          <w:b/>
        </w:rPr>
        <w:t xml:space="preserve">Tulos</w:t>
      </w:r>
    </w:p>
    <w:p>
      <w:r>
        <w:t xml:space="preserve">Mikä on Dresslerin oireyhtymä?</w:t>
      </w:r>
    </w:p>
    <w:p>
      <w:r>
        <w:rPr>
          <w:b/>
        </w:rPr>
        <w:t xml:space="preserve">Tulos</w:t>
      </w:r>
    </w:p>
    <w:p>
      <w:r>
        <w:t xml:space="preserve">Mihin vasemman kammion aneurysma johtaa?</w:t>
      </w:r>
    </w:p>
    <w:p>
      <w:r>
        <w:rPr>
          <w:b/>
        </w:rPr>
        <w:t xml:space="preserve">Tulos</w:t>
      </w:r>
    </w:p>
    <w:p>
      <w:r>
        <w:t xml:space="preserve">Mitä mitraaliregurgitaatio aiheuttaa?</w:t>
      </w:r>
    </w:p>
    <w:p>
      <w:r>
        <w:rPr>
          <w:b/>
        </w:rPr>
        <w:t xml:space="preserve">Tulos</w:t>
      </w:r>
    </w:p>
    <w:p>
      <w:r>
        <w:t xml:space="preserve">Eteisvärinä voi olla vain minkälainen ongelma?</w:t>
      </w:r>
    </w:p>
    <w:p>
      <w:r>
        <w:rPr>
          <w:b/>
        </w:rPr>
        <w:t xml:space="preserve">Esimerkki 8.4021</w:t>
      </w:r>
    </w:p>
    <w:p>
      <w:r>
        <w:t xml:space="preserve">Läpikulku: KC and the Sunshine Bandin musiikkia, kuten "Get Down Tonight", "(Shake, Shake, Shake, Shake) Shake Your Booty" ja "That's the Way (I Like It)", sekä latinalaisamerikkalaisen diskoryhmän Foxy (bändi) hittisinglejä "Get Off" ja "Hot Number". 1970-luvun alussa Miamin diskoääni heräsi henkiin TK Recordsin myötä. Myös Miamin alueelta kotoisin olevat George McCrae ja Teri DeSario olivat 1970-luvun disco-aikakaudella suosittuja musiikkiartisteja. Bee Gees muutti Miamiin vuonna 1975 ja on asunut täällä siitä lähtien. Miamin vaikutteita saanut Gloria Estefan and the Miami Sound Machine löi läpi populaarimusiikin kuubalaislähtöisellä soundillaan, ja heillä oli 1980-luvulla hittejä kappaleilla "Conga" ja "Bad Boys".</w:t>
      </w:r>
    </w:p>
    <w:p>
      <w:r>
        <w:rPr>
          <w:b/>
        </w:rPr>
        <w:t xml:space="preserve">Tulos</w:t>
      </w:r>
    </w:p>
    <w:p>
      <w:r>
        <w:t xml:space="preserve">Mikä ryhmä vihasi laulua "Hot Number"?</w:t>
      </w:r>
    </w:p>
    <w:p>
      <w:r>
        <w:rPr>
          <w:b/>
        </w:rPr>
        <w:t xml:space="preserve">Tulos</w:t>
      </w:r>
    </w:p>
    <w:p>
      <w:r>
        <w:t xml:space="preserve">Minä vuonna Bee Gees ei muuttanut Miamiin?</w:t>
      </w:r>
    </w:p>
    <w:p>
      <w:r>
        <w:rPr>
          <w:b/>
        </w:rPr>
        <w:t xml:space="preserve">Tulos</w:t>
      </w:r>
    </w:p>
    <w:p>
      <w:r>
        <w:t xml:space="preserve">Mikä bändi vihasi kappaletta "Conga"?</w:t>
      </w:r>
    </w:p>
    <w:p>
      <w:r>
        <w:rPr>
          <w:b/>
        </w:rPr>
        <w:t xml:space="preserve">Tulos</w:t>
      </w:r>
    </w:p>
    <w:p>
      <w:r>
        <w:t xml:space="preserve">Mikä levy-yhtiö hylkäsi KC and the Sunshine Bandin?</w:t>
      </w:r>
    </w:p>
    <w:p>
      <w:r>
        <w:rPr>
          <w:b/>
        </w:rPr>
        <w:t xml:space="preserve">Tulos</w:t>
      </w:r>
    </w:p>
    <w:p>
      <w:r>
        <w:t xml:space="preserve">Millä vuosikymmenellä disco oli epäsuosittu?</w:t>
      </w:r>
    </w:p>
    <w:p>
      <w:r>
        <w:rPr>
          <w:b/>
        </w:rPr>
        <w:t xml:space="preserve">Esimerkki 8.4022</w:t>
      </w:r>
    </w:p>
    <w:p>
      <w:r>
        <w:t xml:space="preserve">Läpikulku: Nintendo valmisti NES:lle myös kaksi turboohjainta, jotka olivat NES Advantage ja NES Max. Molemmissa ohjaimissa oli Turbo-toiminto, jossa yksi napin painallus vastasi useita napautuksia. Tämän ominaisuuden ansiosta pelaajat pystyivät ampumaan paljon nopeammin räiskintäpeleissä. NES Advantage -laitteessa oli kaksi nuppia, joilla säädettiin turbonäppäimen laukaisunopeutta nopeasta turboon, sekä "Slow"-näppäin, joka hidasti peliä pysäyttämällä sen nopeasti. "Slow"-painike ei toiminut peleissä, joissa oli taukovalikko tai taukoruutu, ja se voi häiritä hyppäämistä ja ampumista. NES Maxissa oli myös Turbo-toiminto, mutta sitä ei voinut säätää, toisin kuin Advantagea. Siinä ei myöskään ollut "Slow"-painiketta. Sen siipimäinen muoto teki siitä helpomman pitää kädessä kuin Advantage, ja se paransi myös joystickiä. Turbo-ominaisuuksia oli myös NES Satellite -mallissa, NES Four Score -mallissa ja U-Forcessa. Muita lisävarusteita ovat Power Pad ja Power Glove, joka esiteltiin elokuvassa The Wizard.</w:t>
      </w:r>
    </w:p>
    <w:p>
      <w:r>
        <w:rPr>
          <w:b/>
        </w:rPr>
        <w:t xml:space="preserve">Tulos</w:t>
      </w:r>
    </w:p>
    <w:p>
      <w:r>
        <w:t xml:space="preserve"> Mitkä olivat Nintendon NES:lle valmistamat kolmannet turbo-ohjaimet?</w:t>
      </w:r>
    </w:p>
    <w:p>
      <w:r>
        <w:rPr>
          <w:b/>
        </w:rPr>
        <w:t xml:space="preserve">Tulos</w:t>
      </w:r>
    </w:p>
    <w:p>
      <w:r>
        <w:t xml:space="preserve"> Mitä Turbo-toiminto ei sallinut pelaajien tehdä?</w:t>
      </w:r>
    </w:p>
    <w:p>
      <w:r>
        <w:rPr>
          <w:b/>
        </w:rPr>
        <w:t xml:space="preserve">Tulos</w:t>
      </w:r>
    </w:p>
    <w:p>
      <w:r>
        <w:t xml:space="preserve"> Missä ohjaimessa oli säädettävä Turbo-toiminto?</w:t>
      </w:r>
    </w:p>
    <w:p>
      <w:r>
        <w:rPr>
          <w:b/>
        </w:rPr>
        <w:t xml:space="preserve">Tulos</w:t>
      </w:r>
    </w:p>
    <w:p>
      <w:r>
        <w:t xml:space="preserve"> Mitkä kolme tarviketta olivat esillä elokuvassa The Wizard?</w:t>
      </w:r>
    </w:p>
    <w:p>
      <w:r>
        <w:rPr>
          <w:b/>
        </w:rPr>
        <w:t xml:space="preserve">Tulos</w:t>
      </w:r>
    </w:p>
    <w:p>
      <w:r>
        <w:t xml:space="preserve"> Mitä SNES Maxissa ei myöskään ollut?</w:t>
      </w:r>
    </w:p>
    <w:p>
      <w:r>
        <w:rPr>
          <w:b/>
        </w:rPr>
        <w:t xml:space="preserve">Esimerkki 8.4023</w:t>
      </w:r>
    </w:p>
    <w:p>
      <w:r>
        <w:t xml:space="preserve">Läpikulku: Jäätikön muodostumiseen tarvittavaan pysyvään lumipeitteeseen vaikuttavat sellaiset tekijät kuin maan kaltevuusaste, lumen määrä ja tuulet. Jäätiköitä esiintyy kaikilla leveysasteilla lukuun ottamatta 20°-27° pohjoista leveyttä ja päiväntasaajan eteläpuolta, jossa Hadleyn kiertokulun laskevan haaran läsnäolo vähentää sademäärää niin paljon, että suuren auringonpaisteen vallitessa lumirajat ulottuvat yli 6 500 metrin korkeuteen. Välillä 19˚N ja 19˚S sademäärät ovat kuitenkin korkeammat, ja yli 5 000 metrin korkeudessa olevilla vuorilla on yleensä pysyvästi lunta.</w:t>
      </w:r>
    </w:p>
    <w:p>
      <w:r>
        <w:rPr>
          <w:b/>
        </w:rPr>
        <w:t xml:space="preserve">Tulos</w:t>
      </w:r>
    </w:p>
    <w:p>
      <w:r>
        <w:t xml:space="preserve">Mikä vaikuttaa jäätiköiden muodostumiseen tarvittavaan pysyvään jääkerrokseen?</w:t>
      </w:r>
    </w:p>
    <w:p>
      <w:r>
        <w:rPr>
          <w:b/>
        </w:rPr>
        <w:t xml:space="preserve">Tulos</w:t>
      </w:r>
    </w:p>
    <w:p>
      <w:r>
        <w:t xml:space="preserve">Mitä löytyy jokaisesta maasta, joka sijaitsee 20-27 astetta päiväntasaajan pohjois- ja eteläpuolella?</w:t>
      </w:r>
    </w:p>
    <w:p>
      <w:r>
        <w:rPr>
          <w:b/>
        </w:rPr>
        <w:t xml:space="preserve">Tulos</w:t>
      </w:r>
    </w:p>
    <w:p>
      <w:r>
        <w:t xml:space="preserve">Millä leveysasteilla Hadleyn kiertokulku nostaa sademäärää?</w:t>
      </w:r>
    </w:p>
    <w:p>
      <w:r>
        <w:rPr>
          <w:b/>
        </w:rPr>
        <w:t xml:space="preserve">Tulos</w:t>
      </w:r>
    </w:p>
    <w:p>
      <w:r>
        <w:t xml:space="preserve">Millä leveysasteilla vähäinen sademäärä johtaa pysyvään lumeen?</w:t>
      </w:r>
    </w:p>
    <w:p>
      <w:r>
        <w:rPr>
          <w:b/>
        </w:rPr>
        <w:t xml:space="preserve">Esimerkki 8.4024</w:t>
      </w:r>
    </w:p>
    <w:p>
      <w:r>
        <w:t xml:space="preserve">Läpikulku: Suhteellisen epäherkkä filmi, jonka nopeusindeksi on vastaavasti alhaisempi, vaatii enemmän valotusta tuottaakseen saman kuvatiheyden kuin herkempi filmi, ja siksi sitä kutsutaan yleisesti hitaaksi filmiksi. Erittäin herkkiä filmejä kutsutaan vastaavasti nopeiksi filmeiksi. Sekä digitaali- että filmikuvauksessa valotuksen lyhentäminen, joka vastaa suurempien herkkyyksien käyttöä, johtaa yleensä kuvanlaadun heikkenemiseen (karkeamman filmirakeisuuden tai muunlaisen kuvakohinan kautta). Lyhyesti sanottuna, mitä suurempi herkkyys, sitä rakeisempi kuva on. Herkkyyttä rajoittaa viime kädessä filmin tai kennon kvanttitehokkuus.</w:t>
      </w:r>
    </w:p>
    <w:p>
      <w:r>
        <w:rPr>
          <w:b/>
        </w:rPr>
        <w:t xml:space="preserve">Tulos</w:t>
      </w:r>
    </w:p>
    <w:p>
      <w:r>
        <w:t xml:space="preserve">Mitä tarvitaan epäherkällä filmillä, jolla on nopeampi nopeusindeksi?</w:t>
      </w:r>
    </w:p>
    <w:p>
      <w:r>
        <w:rPr>
          <w:b/>
        </w:rPr>
        <w:t xml:space="preserve">Tulos</w:t>
      </w:r>
    </w:p>
    <w:p>
      <w:r>
        <w:t xml:space="preserve">Mitä herkkä elokuva lisää?</w:t>
      </w:r>
    </w:p>
    <w:p>
      <w:r>
        <w:rPr>
          <w:b/>
        </w:rPr>
        <w:t xml:space="preserve">Tulos</w:t>
      </w:r>
    </w:p>
    <w:p>
      <w:r>
        <w:t xml:space="preserve">Miten digitaalinen valokuvaus eroaa filmikuvauksesta?</w:t>
      </w:r>
    </w:p>
    <w:p>
      <w:r>
        <w:rPr>
          <w:b/>
        </w:rPr>
        <w:t xml:space="preserve">Tulos</w:t>
      </w:r>
    </w:p>
    <w:p>
      <w:r>
        <w:t xml:space="preserve">Suurempi herkkyys johtaa suurempaan mihin?</w:t>
      </w:r>
    </w:p>
    <w:p>
      <w:r>
        <w:rPr>
          <w:b/>
        </w:rPr>
        <w:t xml:space="preserve">Tulos</w:t>
      </w:r>
    </w:p>
    <w:p>
      <w:r>
        <w:t xml:space="preserve">Mitä rakeisempi kuva rajoittaa?</w:t>
      </w:r>
    </w:p>
    <w:p>
      <w:r>
        <w:rPr>
          <w:b/>
        </w:rPr>
        <w:t xml:space="preserve">Esimerkki 8.4025</w:t>
      </w:r>
    </w:p>
    <w:p>
      <w:r>
        <w:t xml:space="preserve">Läpikulku: Monissa kirjoitusmerkeissä, kuten arabiassa ja devanagarissa, on erityisiä ortografiasääntöjä, jotka edellyttävät, että tietyt kirjainmuotojen yhdistelmät yhdistetään erityisiksi ligatuurimuodoiksi. Ligatuurien muodostamista koskevat säännöt voivat olla varsin monimutkaisia, ja ne edellyttävät erityisiä kirjoitusasunmuodostustekniikoita, kuten ACE (DecoTypen 1980-luvulla kehittämä Arabic Calligraphic Engine, jota käytettiin kaikkien Unicode-standardin painettujen painosten arabian kielen esimerkkien luomiseen), josta tuli konseptin todiste Adoben ja Microsoftin käyttämälle OpenTypelle, SIL Internationalin käyttämälle Graphitelle ja Applen käyttämälle AAT:lle.</w:t>
      </w:r>
    </w:p>
    <w:p>
      <w:r>
        <w:rPr>
          <w:b/>
        </w:rPr>
        <w:t xml:space="preserve">Tulos</w:t>
      </w:r>
    </w:p>
    <w:p>
      <w:r>
        <w:t xml:space="preserve">Milloin OpenType luotiin?</w:t>
      </w:r>
    </w:p>
    <w:p>
      <w:r>
        <w:rPr>
          <w:b/>
        </w:rPr>
        <w:t xml:space="preserve">Tulos</w:t>
      </w:r>
    </w:p>
    <w:p>
      <w:r>
        <w:t xml:space="preserve">Mitä AAT tarkoittaa?</w:t>
      </w:r>
    </w:p>
    <w:p>
      <w:r>
        <w:rPr>
          <w:b/>
        </w:rPr>
        <w:t xml:space="preserve">Tulos</w:t>
      </w:r>
    </w:p>
    <w:p>
      <w:r>
        <w:t xml:space="preserve">Kuka teki yhteistyötä SIL Internationalin kanssa?</w:t>
      </w:r>
    </w:p>
    <w:p>
      <w:r>
        <w:rPr>
          <w:b/>
        </w:rPr>
        <w:t xml:space="preserve">Tulos</w:t>
      </w:r>
    </w:p>
    <w:p>
      <w:r>
        <w:t xml:space="preserve">Mitkä kaksi yritystä tuottivat DecoTypea?</w:t>
      </w:r>
    </w:p>
    <w:p>
      <w:r>
        <w:rPr>
          <w:b/>
        </w:rPr>
        <w:t xml:space="preserve">Tulos</w:t>
      </w:r>
    </w:p>
    <w:p>
      <w:r>
        <w:t xml:space="preserve">Mitkä ovat kaksi esimerkkiä käsikirjoituksista, joissa ei ole ortografisia sääntöjä?</w:t>
      </w:r>
    </w:p>
    <w:p>
      <w:r>
        <w:rPr>
          <w:b/>
        </w:rPr>
        <w:t xml:space="preserve">Esimerkki 8.4026</w:t>
      </w:r>
    </w:p>
    <w:p>
      <w:r>
        <w:t xml:space="preserve">Läpikulku: 1980-luvun lopulla monet paikalliset chicagolaiset house-artistit saivat yhtäkkiä merkittäviä levy-yhtiösopimuksia. House-musiikki osoittautui kaupallisesti menestyksekkääksi genreksi, ja valtavirtaisempi pop-pohjainen variaatio kasvoi yhä suositummaksi. Sellaiset artistit ja yhtyeet kuin Madonna, Janet Jackson, Paula Abdul, Aretha Franklin, Bananarama, Diana Ross, Tina Turner, Whitney Houston, Steps, Kylie Minogue, Björk ja C+C Music Factory ovat kaikki sisällyttäneet genren joihinkin töihinsä. Nautittuaan huomattavasta menestyksestä 90-luvun alussa ja puolivälissä house-musiikki kasvoi entisestään progressiivisen housen toisen aallon aikana (1999-2001). Genre on pysynyt suosittuna ja sulautunut muihin suosittuihin alalajeihin, esimerkiksi G-houseen, Deep Houseen, Tech Houseen ja Bass Houseen. Vuodesta 2015 lähtien house-musiikki on edelleen erittäin suosittua sekä klubeilla että valtavirran pop-skenessä, mutta säilyttää samalla jalansijaa underground-skeneissä ympäri maailmaa.[viitattu ].</w:t>
      </w:r>
    </w:p>
    <w:p>
      <w:r>
        <w:rPr>
          <w:b/>
        </w:rPr>
        <w:t xml:space="preserve">Tulos</w:t>
      </w:r>
    </w:p>
    <w:p>
      <w:r>
        <w:t xml:space="preserve">Milloin oli progressiivisen housen kolmas aalto?</w:t>
      </w:r>
    </w:p>
    <w:p>
      <w:r>
        <w:rPr>
          <w:b/>
        </w:rPr>
        <w:t xml:space="preserve">Tulos</w:t>
      </w:r>
    </w:p>
    <w:p>
      <w:r>
        <w:t xml:space="preserve">Mitkä ovat Rossin suosittuja alalajeja?</w:t>
      </w:r>
    </w:p>
    <w:p>
      <w:r>
        <w:rPr>
          <w:b/>
        </w:rPr>
        <w:t xml:space="preserve">Tulos</w:t>
      </w:r>
    </w:p>
    <w:p>
      <w:r>
        <w:t xml:space="preserve">Missä Rossin musiikki on erittäin suosittua?</w:t>
      </w:r>
    </w:p>
    <w:p>
      <w:r>
        <w:rPr>
          <w:b/>
        </w:rPr>
        <w:t xml:space="preserve">Tulos</w:t>
      </w:r>
    </w:p>
    <w:p>
      <w:r>
        <w:t xml:space="preserve">Millaista Ross-musiikin muunnelmaa tuottivat sellaiset artistit kuin Madonna ja Kylie Minogue?</w:t>
      </w:r>
    </w:p>
    <w:p>
      <w:r>
        <w:rPr>
          <w:b/>
        </w:rPr>
        <w:t xml:space="preserve">Tulos</w:t>
      </w:r>
    </w:p>
    <w:p>
      <w:r>
        <w:t xml:space="preserve">Kuka on sisällyttänyt Chicagon musiikkia joihinkin töihinsä?</w:t>
      </w:r>
    </w:p>
    <w:p>
      <w:r>
        <w:rPr>
          <w:b/>
        </w:rPr>
        <w:t xml:space="preserve">Esimerkki 8.4027</w:t>
      </w:r>
    </w:p>
    <w:p>
      <w:r>
        <w:t xml:space="preserve">Läpikulku: Yhdysvaltain edustajainhuoneen nykyinen vähemmistöjohtaja Nancy Pelosi toimii oppositiopuolueen johtajana ja enemmistöjohtajan vastineena. Toisin kuin enemmistöjohtaja, vähemmistöjohtaja on kongressin kokoontuessa ehdolla edustajainhuoneen puhemieheksi. Jos vähemmistöjohtajan puolue saa edustajainhuoneen hallintaansa ja kaikki puolueen toimihenkilöt valitaan uudelleen paikoilleen, vähemmistöjohtaja on yleensä puolueen ykkösvalinta puhemieheksi seuraavaan kongressiin, kun taas vähemmistövaikuttaja on yleensä jonossa enemmistöjohtajaksi. Vähemmistöjohtaja tapaa yleensä enemmistöjohtajan ja puhemiehen keskustellakseen kiistanalaisista asioista tehtävistä sopimuksista.</w:t>
      </w:r>
    </w:p>
    <w:p>
      <w:r>
        <w:rPr>
          <w:b/>
        </w:rPr>
        <w:t xml:space="preserve">Tulos</w:t>
      </w:r>
    </w:p>
    <w:p>
      <w:r>
        <w:t xml:space="preserve">Kuka on nykyinen enemmistöjohtaja?</w:t>
      </w:r>
    </w:p>
    <w:p>
      <w:r>
        <w:rPr>
          <w:b/>
        </w:rPr>
        <w:t xml:space="preserve">Tulos</w:t>
      </w:r>
    </w:p>
    <w:p>
      <w:r>
        <w:t xml:space="preserve">Kuka on edustajainhuoneen enemmistöjohtaja?</w:t>
      </w:r>
    </w:p>
    <w:p>
      <w:r>
        <w:rPr>
          <w:b/>
        </w:rPr>
        <w:t xml:space="preserve">Tulos</w:t>
      </w:r>
    </w:p>
    <w:p>
      <w:r>
        <w:t xml:space="preserve">Kenen kanssa vähemmistöpuheenjohtaja tavallisesti tapaa?</w:t>
      </w:r>
    </w:p>
    <w:p>
      <w:r>
        <w:rPr>
          <w:b/>
        </w:rPr>
        <w:t xml:space="preserve">Tulos</w:t>
      </w:r>
    </w:p>
    <w:p>
      <w:r>
        <w:t xml:space="preserve">Mistä vähemmistöpuolueen johtaja keskustelee enemmistöjohtajan ja puhemiehen kanssa?</w:t>
      </w:r>
    </w:p>
    <w:p>
      <w:r>
        <w:rPr>
          <w:b/>
        </w:rPr>
        <w:t xml:space="preserve">Tulos</w:t>
      </w:r>
    </w:p>
    <w:p>
      <w:r>
        <w:t xml:space="preserve">Milloin vähemmistövaaliehdokas on äänestyksessä?</w:t>
      </w:r>
    </w:p>
    <w:p>
      <w:r>
        <w:rPr>
          <w:b/>
        </w:rPr>
        <w:t xml:space="preserve">Esimerkki 8.4028</w:t>
      </w:r>
    </w:p>
    <w:p>
      <w:r>
        <w:t xml:space="preserve">Läpikulku: Biologisen monimuotoisuuden hallinta on yksi maanviljelijöiden suurimmista maatalouden haasteista. Monokulttuuritiloilla lähestymistapa on yleensä monimuotoisuuden hävittäminen käyttämällä biologisesti tuhoisia torjunta-aineita, mekaanisia välineitä ja siirtogeenisiä tekniikoita, minkä jälkeen viljelykasveja vuorotellaan. Vaikka jotkut moniviljelyn viljelijät käyttävät samoja tekniikoita, he käyttävät myös integroituja tuholaistorjuntastrategioita sekä strategioita, jotka ovat työvoimavaltaisempia mutta yleensä vähemmän riippuvaisia pääomasta, biotekniikasta ja energiasta.</w:t>
      </w:r>
    </w:p>
    <w:p>
      <w:r>
        <w:rPr>
          <w:b/>
        </w:rPr>
        <w:t xml:space="preserve">Tulos</w:t>
      </w:r>
    </w:p>
    <w:p>
      <w:r>
        <w:t xml:space="preserve">Mikä on yksi viljelijöiden kohtaamista suurista moniviljelyhaasteista?</w:t>
      </w:r>
    </w:p>
    <w:p>
      <w:r>
        <w:rPr>
          <w:b/>
        </w:rPr>
        <w:t xml:space="preserve">Tulos</w:t>
      </w:r>
    </w:p>
    <w:p>
      <w:r>
        <w:t xml:space="preserve">Mitkä maatilat käyttävät moniviljelyä tuhoavia torjunta-aineita?</w:t>
      </w:r>
    </w:p>
    <w:p>
      <w:r>
        <w:rPr>
          <w:b/>
        </w:rPr>
        <w:t xml:space="preserve">Tulos</w:t>
      </w:r>
    </w:p>
    <w:p>
      <w:r>
        <w:t xml:space="preserve">Mitkä viljelijät käyttävät integroituja pääomanhallintastrategioita?</w:t>
      </w:r>
    </w:p>
    <w:p>
      <w:r>
        <w:rPr>
          <w:b/>
        </w:rPr>
        <w:t xml:space="preserve">Tulos</w:t>
      </w:r>
    </w:p>
    <w:p>
      <w:r>
        <w:t xml:space="preserve">Mitkä viljelijät ovat yleensä vähemmän riippuvaisia monokulttuuritiloista?</w:t>
      </w:r>
    </w:p>
    <w:p>
      <w:r>
        <w:rPr>
          <w:b/>
        </w:rPr>
        <w:t xml:space="preserve">Tulos</w:t>
      </w:r>
    </w:p>
    <w:p>
      <w:r>
        <w:t xml:space="preserve">Mikä on lähestymistapa biotekniikkatilalla?</w:t>
      </w:r>
    </w:p>
    <w:p>
      <w:r>
        <w:rPr>
          <w:b/>
        </w:rPr>
        <w:t xml:space="preserve">Esimerkki 8.4029</w:t>
      </w:r>
    </w:p>
    <w:p>
      <w:r>
        <w:t xml:space="preserve">Läpikulku: Punjabissa käytiin suuria taisteluita Intian ja Pakistanin armeijoiden välillä vuosien 1965 ja 1971 sodissa. Punjabissa on 1990-luvulta lähtien sijainnut useita Pakistanin ydinohjelman keskeisiä kohteita, kuten Kahuta. Siellä sijaitsee myös merkittäviä sotilastukikohtia, kuten Sargodha ja Rawalpindi. Intian ja Pakistanin välinen rauhanprosessi, joka alkoi toden teolla vuonna 2004, on auttanut rauhoittamaan tilannetta. Kauppa ja ihmisten väliset yhteydet Wagahin rajan kautta ovat nyt alkaneet yleistyä. Intialaiset sikhipyhiinvaeltajat vierailevat pyhissä paikoissa, kuten Nankana Sahibissa.</w:t>
      </w:r>
    </w:p>
    <w:p>
      <w:r>
        <w:rPr>
          <w:b/>
        </w:rPr>
        <w:t xml:space="preserve">Tulos</w:t>
      </w:r>
    </w:p>
    <w:p>
      <w:r>
        <w:t xml:space="preserve">Milloin Punjab taisteli Intiaa vastaan?</w:t>
      </w:r>
    </w:p>
    <w:p>
      <w:r>
        <w:rPr>
          <w:b/>
        </w:rPr>
        <w:t xml:space="preserve">Tulos</w:t>
      </w:r>
    </w:p>
    <w:p>
      <w:r>
        <w:t xml:space="preserve">Milloin Sargodha rakennettiin?</w:t>
      </w:r>
    </w:p>
    <w:p>
      <w:r>
        <w:rPr>
          <w:b/>
        </w:rPr>
        <w:t xml:space="preserve">Tulos</w:t>
      </w:r>
    </w:p>
    <w:p>
      <w:r>
        <w:t xml:space="preserve">Missä on Nankana Sahib?</w:t>
      </w:r>
    </w:p>
    <w:p>
      <w:r>
        <w:rPr>
          <w:b/>
        </w:rPr>
        <w:t xml:space="preserve">Tulos</w:t>
      </w:r>
    </w:p>
    <w:p>
      <w:r>
        <w:t xml:space="preserve">Milloin ihmisten välisestä kaupasta tuli yleistä?</w:t>
      </w:r>
    </w:p>
    <w:p>
      <w:r>
        <w:rPr>
          <w:b/>
        </w:rPr>
        <w:t xml:space="preserve">Tulos</w:t>
      </w:r>
    </w:p>
    <w:p>
      <w:r>
        <w:t xml:space="preserve">Mikä on Intian ydinohjelman nimi?</w:t>
      </w:r>
    </w:p>
    <w:p>
      <w:r>
        <w:rPr>
          <w:b/>
        </w:rPr>
        <w:t xml:space="preserve">Esimerkki 8.4030</w:t>
      </w:r>
    </w:p>
    <w:p>
      <w:r>
        <w:t xml:space="preserve">Läpikulku: Windows 8 tarjoaa entistä vahvemman integraation Microsoftin ja muiden yritysten verkkopalveluihin. Käyttäjä voi nyt kirjautua Windowsiin Microsoft-tilillä, jonka avulla voi käyttää palveluja ja synkronoida sovelluksia ja asetuksia laitteiden välillä. Windows 8:n mukana toimitetaan myös Microsoftin SkyDrive-pilvitallennuspalvelun asiakassovellus, jonka avulla myös sovellukset voivat tallentaa tiedostoja suoraan SkyDriveen. SkyDrive-asiakasohjelma työpöydälle ja File Exploreriin ei sisälly Windows 8:aan, vaan se on ladattava erikseen. Paketoituja multimediasovelluksia tarjotaan Xbox-brändin alla, mukaan lukien Xbox Music, Xbox Video ja Xbox SmartGlass -lisälaite Xbox 360 -konsolin kanssa käytettäväksi. Pelit voidaan integroida Xbox Live -keskussovellukseen, jonka avulla käyttäjät voivat myös tarkastella profiiliaan ja gamerscorea. Muilla niputetuilla sovelluksilla voidaan yhdistää Flickr ja Facebook. Facebook Connect -palvelun muutosten vuoksi Facebook-tuki on poistettu käytöstä kaikissa niputetuissa sovelluksissa 8. kesäkuuta 2015 alkaen.</w:t>
      </w:r>
    </w:p>
    <w:p>
      <w:r>
        <w:rPr>
          <w:b/>
        </w:rPr>
        <w:t xml:space="preserve">Tulos</w:t>
      </w:r>
    </w:p>
    <w:p>
      <w:r>
        <w:t xml:space="preserve">Mikä ei ole SkyDrive?</w:t>
      </w:r>
    </w:p>
    <w:p>
      <w:r>
        <w:rPr>
          <w:b/>
        </w:rPr>
        <w:t xml:space="preserve">Tulos</w:t>
      </w:r>
    </w:p>
    <w:p>
      <w:r>
        <w:t xml:space="preserve">Mitä ominaisuuksia Xbox Live -keskitin ei tarjoa?</w:t>
      </w:r>
    </w:p>
    <w:p>
      <w:r>
        <w:rPr>
          <w:b/>
        </w:rPr>
        <w:t xml:space="preserve">Tulos</w:t>
      </w:r>
    </w:p>
    <w:p>
      <w:r>
        <w:t xml:space="preserve">Milloin Facebook-tuki otettiin käyttöön?</w:t>
      </w:r>
    </w:p>
    <w:p>
      <w:r>
        <w:rPr>
          <w:b/>
        </w:rPr>
        <w:t xml:space="preserve">Tulos</w:t>
      </w:r>
    </w:p>
    <w:p>
      <w:r>
        <w:t xml:space="preserve">Mitä Xbox One -sovelluksia niputettiin yhteen?</w:t>
      </w:r>
    </w:p>
    <w:p>
      <w:r>
        <w:rPr>
          <w:b/>
        </w:rPr>
        <w:t xml:space="preserve">Tulos</w:t>
      </w:r>
    </w:p>
    <w:p>
      <w:r>
        <w:t xml:space="preserve">Mitä palveluvaihtoehtoja Windows offline tarjoaa nyt?</w:t>
      </w:r>
    </w:p>
    <w:p>
      <w:r>
        <w:rPr>
          <w:b/>
        </w:rPr>
        <w:t xml:space="preserve">Esimerkki 8.4031</w:t>
      </w:r>
    </w:p>
    <w:p>
      <w:r>
        <w:t xml:space="preserve">Läpikulku: BYU:hun liittyvät tiedemiehet ovat luoneet joitakin merkittäviä keksintöjä. Philo T. Farnsworth, elektronisen television keksijä, sai opetuksensa BYU:ssa, ja myöhemmin hän palasi tekemään fuusiotutkimusta ja sai yliopistolta kunniatohtorin arvonimen. Harvey Fletcher, myös BYU:n alumni, stereofonisen äänen keksijä, teki kuuluisan öljypisarakokeen Robert Millikanin kanssa ja oli myöhemmin BYU:n insinööritieteiden korkeakoulun perustajadekaani. H. Tracy Hall, keinotekoisen timantin keksijä, jätti General Electricin vuonna 1955 ja ryhtyi kemian professoriksi ja BYU:n tutkimusjohtajaksi. Siellä ollessaan hän keksi uudenlaisen timanttipuristimen, tetraedrisen puristimen. Opiskelijoiden saavutuksista mainittakoon, että BYU:n mainoslaboratorion tiimit voittivat L'Oréalin kansallisen Brandstorm-kilpailun vuosina 2007 ja 2008, ja opiskelijat kehittivät Adobe Photoshopissa käytettävän Magnetic Lasso -algoritmin. Mitä tulee arvostettuihin stipendeihin, BYU on tuottanut 10 Rhodes-stipendiaattia ja neljä Gates-stipendiaattia viimeisten kuuden vuoden aikana, ja viime vuosikymmenen aikana se on saanut 41 Fulbright-stipendiaattia ja kolme Jack Kent Cooke -stipendiaattia.</w:t>
      </w:r>
    </w:p>
    <w:p>
      <w:r>
        <w:rPr>
          <w:b/>
        </w:rPr>
        <w:t xml:space="preserve">Tulos</w:t>
      </w:r>
    </w:p>
    <w:p>
      <w:r>
        <w:t xml:space="preserve">Mitä Philo T. Fletcher keksi?</w:t>
      </w:r>
    </w:p>
    <w:p>
      <w:r>
        <w:rPr>
          <w:b/>
        </w:rPr>
        <w:t xml:space="preserve">Tulos</w:t>
      </w:r>
    </w:p>
    <w:p>
      <w:r>
        <w:t xml:space="preserve">Mitä Harvey Farnsworth keksi?</w:t>
      </w:r>
    </w:p>
    <w:p>
      <w:r>
        <w:rPr>
          <w:b/>
        </w:rPr>
        <w:t xml:space="preserve">Tulos</w:t>
      </w:r>
    </w:p>
    <w:p>
      <w:r>
        <w:t xml:space="preserve">Kenen kanssa Harvey Farnsworth teki öljypisarakokeen?</w:t>
      </w:r>
    </w:p>
    <w:p>
      <w:r>
        <w:rPr>
          <w:b/>
        </w:rPr>
        <w:t xml:space="preserve">Tulos</w:t>
      </w:r>
    </w:p>
    <w:p>
      <w:r>
        <w:t xml:space="preserve">Mitä Tracy H. Hall keksi?</w:t>
      </w:r>
    </w:p>
    <w:p>
      <w:r>
        <w:rPr>
          <w:b/>
        </w:rPr>
        <w:t xml:space="preserve">Tulos</w:t>
      </w:r>
    </w:p>
    <w:p>
      <w:r>
        <w:t xml:space="preserve">Minkälaisen puristimen Tracy H. Hall keksi?</w:t>
      </w:r>
    </w:p>
    <w:p>
      <w:r>
        <w:rPr>
          <w:b/>
        </w:rPr>
        <w:t xml:space="preserve">Esimerkki 8.4032</w:t>
      </w:r>
    </w:p>
    <w:p>
      <w:r>
        <w:t xml:space="preserve">Läpikulku: Aritmetiikan perusteoria pätee edelleen yksikäsitteisillä faktorointialueilla. Esimerkki tällaisesta alueesta on Gaussin kokonaisluvut Z[i], eli kompleksilukujen joukko muodossa a + bi, jossa i tarkoittaa imaginääriyksikköä ja a ja b ovat mielivaltaisia kokonaislukuja. Sen alkuaineita kutsutaan Gaussin alkuluvuiksi. Kaikki (Z:n) alkuluvut eivät ole Gaussin alkulukuja: isommassa renkaassa Z[i] 2 on kahden Gaussin alkuluvun (1 + i) ja (1 - i) tulo. Rationaaliset alkuluvut (eli Z:n alkuluvut) muodossa 4k + 3 ovat Gaussin alkulukuja, kun taas rationaaliset alkuluvut muodossa 4k + 1 eivät ole.</w:t>
      </w:r>
    </w:p>
    <w:p>
      <w:r>
        <w:rPr>
          <w:b/>
        </w:rPr>
        <w:t xml:space="preserve">Tulos</w:t>
      </w:r>
    </w:p>
    <w:p>
      <w:r>
        <w:t xml:space="preserve">Mikä lause pysyy voimassa Gaussin ainutlaatuisissa alkuluvuissa?</w:t>
      </w:r>
    </w:p>
    <w:p>
      <w:r>
        <w:rPr>
          <w:b/>
        </w:rPr>
        <w:t xml:space="preserve">Tulos</w:t>
      </w:r>
    </w:p>
    <w:p>
      <w:r>
        <w:t xml:space="preserve">Mikä on yksi esimerkki ainutlaatuisista rationaalisista alkuluvuista?</w:t>
      </w:r>
    </w:p>
    <w:p>
      <w:r>
        <w:rPr>
          <w:b/>
        </w:rPr>
        <w:t xml:space="preserve">Tulos</w:t>
      </w:r>
    </w:p>
    <w:p>
      <w:r>
        <w:t xml:space="preserve">Minkä muotoisia ovat kompleksiset rationaaliset alkuluvut?</w:t>
      </w:r>
    </w:p>
    <w:p>
      <w:r>
        <w:rPr>
          <w:b/>
        </w:rPr>
        <w:t xml:space="preserve">Tulos</w:t>
      </w:r>
    </w:p>
    <w:p>
      <w:r>
        <w:t xml:space="preserve">Mitä a ja b edustavat rationaalisen alkuluvun lausekkeessa?</w:t>
      </w:r>
    </w:p>
    <w:p>
      <w:r>
        <w:rPr>
          <w:b/>
        </w:rPr>
        <w:t xml:space="preserve">Tulos</w:t>
      </w:r>
    </w:p>
    <w:p>
      <w:r>
        <w:t xml:space="preserve">Minkä muotoisia ovat rationaaliset Gaussit?</w:t>
      </w:r>
    </w:p>
    <w:p>
      <w:r>
        <w:rPr>
          <w:b/>
        </w:rPr>
        <w:t xml:space="preserve">Esimerkki 8.4033</w:t>
      </w:r>
    </w:p>
    <w:p>
      <w:r>
        <w:t xml:space="preserve">Läpikulku: Astman kehittymistä ehkäisevien toimenpiteiden tehokkuudesta on vain vähän näyttöä. Jotkin niistä ovat lupaavia, kuten savulle altistumisen rajoittaminen sekä kohdussa että synnytyksen jälkeen, imetys ja lisääntynyt altistuminen päivähoidossa tai suurissa perheissä, mutta mikään niistä ei ole riittävän hyvin tuettu, jotta niitä voitaisiin suositella tähän käyttötarkoitukseen. Varhainen lemmikkieläinten altistuminen voi olla hyödyllistä. Lemmikkieläimille altistumisesta muina aikoina saadut tulokset eivät ole vakuuttavia, ja lemmikkieläinten poistamista kotoa suositellaan vain, jos henkilöllä on allergisia oireita kyseiselle lemmikkieläimelle. Ruokavalion rajoittaminen raskauden tai imetyksen aikana ei ole osoittautunut tehokkaaksi, joten sitä ei suositella. Herkille ihmisille tunnettujen yhdisteiden vähentäminen tai poistaminen työpaikalta voi olla tehokasta. Ei ole selvää, vaikuttavatko vuosittaiset influenssarokotukset pahenemisvaiheiden riskiin. Maailman terveysjärjestö kuitenkin suosittelee rokottamista. Tupakointikiellot vähentävät tehokkaasti astman pahenemisvaiheita.</w:t>
      </w:r>
    </w:p>
    <w:p>
      <w:r>
        <w:rPr>
          <w:b/>
        </w:rPr>
        <w:t xml:space="preserve">Tulos</w:t>
      </w:r>
    </w:p>
    <w:p>
      <w:r>
        <w:t xml:space="preserve">Mikä on heikkoa ja mikä ei auta ehkäisemään flunssan kehittymistä?</w:t>
      </w:r>
    </w:p>
    <w:p>
      <w:r>
        <w:rPr>
          <w:b/>
        </w:rPr>
        <w:t xml:space="preserve">Tulos</w:t>
      </w:r>
    </w:p>
    <w:p>
      <w:r>
        <w:t xml:space="preserve">Mitkä menetelmät vaikuttavat lupaavilta työpaikka-allergioiden ehkäisemiseksi?</w:t>
      </w:r>
    </w:p>
    <w:p>
      <w:r>
        <w:rPr>
          <w:b/>
        </w:rPr>
        <w:t xml:space="preserve">Tulos</w:t>
      </w:r>
    </w:p>
    <w:p>
      <w:r>
        <w:t xml:space="preserve">Mitkä menetelmät ovat idioottivarmoja flunssan ehkäisemiseksi?</w:t>
      </w:r>
    </w:p>
    <w:p>
      <w:r>
        <w:rPr>
          <w:b/>
        </w:rPr>
        <w:t xml:space="preserve">Tulos</w:t>
      </w:r>
    </w:p>
    <w:p>
      <w:r>
        <w:t xml:space="preserve">Mikä ryhmä suosittelee tupakointikieltoa?</w:t>
      </w:r>
    </w:p>
    <w:p>
      <w:r>
        <w:rPr>
          <w:b/>
        </w:rPr>
        <w:t xml:space="preserve">Tulos</w:t>
      </w:r>
    </w:p>
    <w:p>
      <w:r>
        <w:t xml:space="preserve">Ehkäisevätkö tupakointikiellot työpaikka-allergioita?</w:t>
      </w:r>
    </w:p>
    <w:p>
      <w:r>
        <w:rPr>
          <w:b/>
        </w:rPr>
        <w:t xml:space="preserve">Esimerkki 8.4034</w:t>
      </w:r>
    </w:p>
    <w:p>
      <w:r>
        <w:t xml:space="preserve">Läpikulku: Turner Classic Movies lähettää myös säännöllisesti viikoittaisia elokuvasarjoja, jotka ajoittain keskeytetään erityisten teemakausien tai kausittaisten tapahtumien vuoksi, kuten "31 Days of Oscar" -elokuvasarja Oscar-gaaloja edeltävänä kuukautena ja elokuussa järjestettävä kuukauden mittainen "Summer Under the Stars" -tapahtuma; kaikilla esillä olevilla ohjelmilla on oma erityinen esitystapansa, joka on tarkoitettu juuri kyseiselle esitystavalle. The Essentials, jota vuodesta 2015 lähtien[päivitys] isännöivät tällä hetkellä Osborne ja Sally Field, on viikoittainen elokuvaesittely, joka esitetään lauantai-iltaisin (uusinta seuraavana sunnuntaina kello 18.00 itäistä aikaa), jossa valotetaan eri elokuvaa ja joka sisältää erityisen johdannon ja elokuvan jälkeisen keskustelun.</w:t>
      </w:r>
    </w:p>
    <w:p>
      <w:r>
        <w:rPr>
          <w:b/>
        </w:rPr>
        <w:t xml:space="preserve">Tulos</w:t>
      </w:r>
    </w:p>
    <w:p>
      <w:r>
        <w:t xml:space="preserve">Milloin 15 Days of Oscar järjestetään?</w:t>
      </w:r>
    </w:p>
    <w:p>
      <w:r>
        <w:rPr>
          <w:b/>
        </w:rPr>
        <w:t xml:space="preserve">Tulos</w:t>
      </w:r>
    </w:p>
    <w:p>
      <w:r>
        <w:t xml:space="preserve">Milloin Essentials Under the Stars -tapahtuma järjestetään?</w:t>
      </w:r>
    </w:p>
    <w:p>
      <w:r>
        <w:rPr>
          <w:b/>
        </w:rPr>
        <w:t xml:space="preserve">Tulos</w:t>
      </w:r>
    </w:p>
    <w:p>
      <w:r>
        <w:t xml:space="preserve">Kuka juonsi 31 Days of Oscarin vuonna 2015 yhdessä Robert Osbournen kanssa?</w:t>
      </w:r>
    </w:p>
    <w:p>
      <w:r>
        <w:rPr>
          <w:b/>
        </w:rPr>
        <w:t xml:space="preserve">Tulos</w:t>
      </w:r>
    </w:p>
    <w:p>
      <w:r>
        <w:t xml:space="preserve">Minä päivänä 31 Days of Oscar -ohjelman ensimmäinen lähetys on joka viikko?</w:t>
      </w:r>
    </w:p>
    <w:p>
      <w:r>
        <w:rPr>
          <w:b/>
        </w:rPr>
        <w:t xml:space="preserve">Tulos</w:t>
      </w:r>
    </w:p>
    <w:p>
      <w:r>
        <w:t xml:space="preserve">Minä päivänä näytetään 31 päivää Oscaria -ohjelman uusinnat?</w:t>
      </w:r>
    </w:p>
    <w:p>
      <w:r>
        <w:rPr>
          <w:b/>
        </w:rPr>
        <w:t xml:space="preserve">Esimerkki 8.4035</w:t>
      </w:r>
    </w:p>
    <w:p>
      <w:r>
        <w:t xml:space="preserve">Läpikulku: Heikko voima johtuu raskaiden W- ja Z-bosonien vaihdosta. Sen tunnetuin vaikutus on beetahajoaminen (neutronien hajoaminen atomiytimissä) ja siihen liittyvä radioaktiivisuus. Sana "heikko" johtuu siitä, että kentän voimakkuus on noin 1013 kertaa pienempi kuin vahvan voiman. Silti se on voimakkaampi kuin painovoima lyhyillä etäisyyksillä. On myös kehitetty johdonmukainen sähköheikko teoria, joka osoittaa, että sähkömagneettiset voimat ja heikko voima ovat erottamattomia noin 1015 kelviniä suuremmissa lämpötiloissa. Tällaisia lämpötiloja on tutkittu nykyaikaisissa hiukkaskiihdyttimissä, ja ne osoittavat maailmankaikkeuden olosuhteet alkuräjähdyksen alkuhetkillä.</w:t>
      </w:r>
    </w:p>
    <w:p>
      <w:r>
        <w:rPr>
          <w:b/>
        </w:rPr>
        <w:t xml:space="preserve">Tulos</w:t>
      </w:r>
    </w:p>
    <w:p>
      <w:r>
        <w:t xml:space="preserve">Vahva voima johtuu minkä aineen vaihdosta?</w:t>
      </w:r>
    </w:p>
    <w:p>
      <w:r>
        <w:rPr>
          <w:b/>
        </w:rPr>
        <w:t xml:space="preserve">Tulos</w:t>
      </w:r>
    </w:p>
    <w:p>
      <w:r>
        <w:t xml:space="preserve">Alfahajoaminen on tunnetuin minkä voiman vaikutus?</w:t>
      </w:r>
    </w:p>
    <w:p>
      <w:r>
        <w:rPr>
          <w:b/>
        </w:rPr>
        <w:t xml:space="preserve">Tulos</w:t>
      </w:r>
    </w:p>
    <w:p>
      <w:r>
        <w:t xml:space="preserve">Mikä voima on painovoimaa heikompi lyhyillä etäisyyksillä?</w:t>
      </w:r>
    </w:p>
    <w:p>
      <w:r>
        <w:rPr>
          <w:b/>
        </w:rPr>
        <w:t xml:space="preserve">Tulos</w:t>
      </w:r>
    </w:p>
    <w:p>
      <w:r>
        <w:t xml:space="preserve">Mitä sähkösähköistä teoriaa ei ole kehitetty?</w:t>
      </w:r>
    </w:p>
    <w:p>
      <w:r>
        <w:rPr>
          <w:b/>
        </w:rPr>
        <w:t xml:space="preserve">Esimerkki 8.4036</w:t>
      </w:r>
    </w:p>
    <w:p>
      <w:r>
        <w:t xml:space="preserve">Läpikulku: Vuonna 1821, Meksikon itsenäisyyssodan jälkeen, Texas oli osa Meksikon yhdistynyttä valtiota Coahuila y Tejasin osavaltiona. Amerikkalaisia saapui pian runsaasti, alun perin Meksikon presidentin suostumuksella. Vuonna 1836 nyt suurelta osin "amerikkalaiset" teksasilaiset kävivät itsenäisyyssodan Meksikon keskushallinnosta ja perustivat Texasin tasavallan. Vuonna 1846 tasavalta hajosi, kun Teksas liittyi Amerikan yhdysvaltoihin osavaltioksi. Vuoden 1850 Yhdysvaltain väestönlaskennan mukaan alle 16 000 teksasilaista oli meksikolaista syntyperää, ja lähes kaikki olivat espanjankielisiä (sekä meksikolaisia että muita kuin espanjalaisia eurooppalaisia uudisasukkaita, joihin kuuluivat myös saksalaiset teksasialaiset), joita englantia puhuvat uudisasukkaat (sekä amerikkalaiset että muut eurooppalaiset siirtolaiset) olivat lukumäärältään (kuusi yhtä vastaan) suurempia kuin englantia puhuvia uudisasukkaita (sekä amerikkalaisia että muita eurooppalaisia siirtolaisia)[sitaatti tarvitaan].</w:t>
      </w:r>
    </w:p>
    <w:p>
      <w:r>
        <w:rPr>
          <w:b/>
        </w:rPr>
        <w:t xml:space="preserve">Tulos</w:t>
      </w:r>
    </w:p>
    <w:p>
      <w:r>
        <w:t xml:space="preserve">Mikä oli alueen nimi, johon Coahuila y Tejas kuului?</w:t>
      </w:r>
    </w:p>
    <w:p>
      <w:r>
        <w:rPr>
          <w:b/>
        </w:rPr>
        <w:t xml:space="preserve">Tulos</w:t>
      </w:r>
    </w:p>
    <w:p>
      <w:r>
        <w:t xml:space="preserve">Kuinka moni teksasilainen oli meksikolaista syntyperää vuonna 1850?</w:t>
      </w:r>
    </w:p>
    <w:p>
      <w:r>
        <w:rPr>
          <w:b/>
        </w:rPr>
        <w:t xml:space="preserve">Tulos</w:t>
      </w:r>
    </w:p>
    <w:p>
      <w:r>
        <w:t xml:space="preserve">Kuinka moni Teksasin meksikolainen oli espanjankielinen?</w:t>
      </w:r>
    </w:p>
    <w:p>
      <w:r>
        <w:rPr>
          <w:b/>
        </w:rPr>
        <w:t xml:space="preserve">Tulos</w:t>
      </w:r>
    </w:p>
    <w:p>
      <w:r>
        <w:t xml:space="preserve">Mikä on toinen kansallisuus, jolla on vahva läsnäolo Teksasissa?</w:t>
      </w:r>
    </w:p>
    <w:p>
      <w:r>
        <w:rPr>
          <w:b/>
        </w:rPr>
        <w:t xml:space="preserve">Tulos</w:t>
      </w:r>
    </w:p>
    <w:p>
      <w:r>
        <w:t xml:space="preserve">Milloin tasavalta hajosi ja Texas liittyi Yhdysvaltoihin?</w:t>
      </w:r>
    </w:p>
    <w:p>
      <w:r>
        <w:rPr>
          <w:b/>
        </w:rPr>
        <w:t xml:space="preserve">Tulos</w:t>
      </w:r>
    </w:p>
    <w:p>
      <w:r>
        <w:t xml:space="preserve">Milloin amerikkalaiset tulivat Espanjaan?</w:t>
      </w:r>
    </w:p>
    <w:p>
      <w:r>
        <w:rPr>
          <w:b/>
        </w:rPr>
        <w:t xml:space="preserve">Tulos</w:t>
      </w:r>
    </w:p>
    <w:p>
      <w:r>
        <w:t xml:space="preserve">Milloin Espanjasta tuli valtio?</w:t>
      </w:r>
    </w:p>
    <w:p>
      <w:r>
        <w:rPr>
          <w:b/>
        </w:rPr>
        <w:t xml:space="preserve">Tulos</w:t>
      </w:r>
    </w:p>
    <w:p>
      <w:r>
        <w:t xml:space="preserve">Kuinka moni teksasilainen oli englantilaista syntyperää?</w:t>
      </w:r>
    </w:p>
    <w:p>
      <w:r>
        <w:rPr>
          <w:b/>
        </w:rPr>
        <w:t xml:space="preserve">Tulos</w:t>
      </w:r>
    </w:p>
    <w:p>
      <w:r>
        <w:t xml:space="preserve">Ketä vastaan Espanja taisteli saadakseen itsenäisyyden?</w:t>
      </w:r>
    </w:p>
    <w:p>
      <w:r>
        <w:rPr>
          <w:b/>
        </w:rPr>
        <w:t xml:space="preserve">Tulos</w:t>
      </w:r>
    </w:p>
    <w:p>
      <w:r>
        <w:t xml:space="preserve">Minkä väestönlaskennan mukaan alle 16 000 teksasilaista oli englantilaista syntyperää?</w:t>
      </w:r>
    </w:p>
    <w:p>
      <w:r>
        <w:rPr>
          <w:b/>
        </w:rPr>
        <w:t xml:space="preserve">Esimerkki 8.4037</w:t>
      </w:r>
    </w:p>
    <w:p>
      <w:r>
        <w:t xml:space="preserve">Läpikulku: Monet Latinalaisen Amerikan siirtolaiset ovat olleet mestiisejä, intiaaneja tai muita sekarotuisia. Monirotuiset latinot esiintyvät mediassa vain vähän; kriitikot ovat syyttäneet Yhdysvaltoja. Latinalaisamerikkalaisten tiedotusvälineitä siitä, että ne ovat jättäneet huomiotta ruskeaihoisen alkuperäisväestön ja monirotuisen latinalaisamerikkalaisväestön sekä mustaihoisen latinalaisväestön, koska vaaleat ja sini-/vihreäsilmäiset valkoiset latinalaisamerikkalaiset latinalaisamerikkalaiset ja amerikkalaiset latinalaisamerikkalaiset (jotka pikemminkin muistuttavat skandinaaveja ja muita pohjoiseurooppalaisia kuin että he näyttäisivät valkoisilta, joilla on enimmäkseen tyypilliset eteläeurooppalaiset piirteet) ja myös vaaleaihoiset mulatti- ja mestizedit latinalaisamerikkalaiset latinalaisamerikkalaiset ja amerikkalaiset latinalaisamerikkalaiset ja latinalaisamerikkalaiset latinalaisamerikkalaiset (joita pidetään usein valkoisina henkilöinä U.Yhdysvaltojen latino- ja espanjalaisväestössä, jos he saavuttavat keskiluokan tai korkeamman yhteiskunnallisen aseman), erityisesti jotkut telenoveloiden näyttelijät.</w:t>
      </w:r>
    </w:p>
    <w:p>
      <w:r>
        <w:rPr>
          <w:b/>
        </w:rPr>
        <w:t xml:space="preserve">Tulos</w:t>
      </w:r>
    </w:p>
    <w:p>
      <w:r>
        <w:t xml:space="preserve">Mitä ovat monet Euroopan amerikkalaiset maahanmuuttajat?</w:t>
      </w:r>
    </w:p>
    <w:p>
      <w:r>
        <w:rPr>
          <w:b/>
        </w:rPr>
        <w:t xml:space="preserve">Tulos</w:t>
      </w:r>
    </w:p>
    <w:p>
      <w:r>
        <w:t xml:space="preserve">Kenellä on suuri edustus mediassa?</w:t>
      </w:r>
    </w:p>
    <w:p>
      <w:r>
        <w:rPr>
          <w:b/>
        </w:rPr>
        <w:t xml:space="preserve">Tulos</w:t>
      </w:r>
    </w:p>
    <w:p>
      <w:r>
        <w:t xml:space="preserve">Mitä valkoiset amerikkalaiset pitävät vaaleaihoisena mulattina?</w:t>
      </w:r>
    </w:p>
    <w:p>
      <w:r>
        <w:rPr>
          <w:b/>
        </w:rPr>
        <w:t xml:space="preserve">Tulos</w:t>
      </w:r>
    </w:p>
    <w:p>
      <w:r>
        <w:t xml:space="preserve">Kuka ei katso tummaihoisia latinoja liian vähälle huomiolle?</w:t>
      </w:r>
    </w:p>
    <w:p>
      <w:r>
        <w:rPr>
          <w:b/>
        </w:rPr>
        <w:t xml:space="preserve">Tulos</w:t>
      </w:r>
    </w:p>
    <w:p>
      <w:r>
        <w:t xml:space="preserve">Kuka on syyttänyt tiedotusvälineitä siitä, että ne jättävät huomiotta vaaleat latinalaisamerikkalaiset?</w:t>
      </w:r>
    </w:p>
    <w:p>
      <w:r>
        <w:rPr>
          <w:b/>
        </w:rPr>
        <w:t xml:space="preserve">Esimerkki 8.4038</w:t>
      </w:r>
    </w:p>
    <w:p>
      <w:r>
        <w:t xml:space="preserve">Läpikulku: Lämpötilatutkimuksia varten koehenkilöiden on pysyttävä hereillä, mutta rauhallisina ja puoliksi makuulla lähes pimeässä, kun heidän peräsuolen lämpötilansa mitataan jatkuvasti. Vaikka normaalien kronotyyppien välillä on suuria eroja, ihmisen aikuisen keskilämpötila on alimmillaan noin kello 05.00 (5.00) eli noin kaksi tuntia ennen tavanomaista heräämisaikaa. Baehr et al. havaitsivat, että nuorilla aikuisilla ruumiinlämmön päivittäinen minimi oli aamutyypeillä noin klo 04:00 (04:00) mutta iltatyypeillä noin klo 06:00 (06:00). Aamutyypeillä tämä minimi tapahtui suunnilleen kahdeksan tunnin unijakson puolivälissä, mutta iltatyypeillä lähempänä heräämistä.</w:t>
      </w:r>
    </w:p>
    <w:p>
      <w:r>
        <w:rPr>
          <w:b/>
        </w:rPr>
        <w:t xml:space="preserve">Tulos</w:t>
      </w:r>
    </w:p>
    <w:p>
      <w:r>
        <w:t xml:space="preserve">Mitä fysikaalista tekijää on seurattava säännöllisesti lämpötilatutkimuksissa?</w:t>
      </w:r>
    </w:p>
    <w:p>
      <w:r>
        <w:rPr>
          <w:b/>
        </w:rPr>
        <w:t xml:space="preserve">Tulos</w:t>
      </w:r>
    </w:p>
    <w:p>
      <w:r>
        <w:t xml:space="preserve">Mihin iltatyypit yltävät kello 4:00 aamulla?</w:t>
      </w:r>
    </w:p>
    <w:p>
      <w:r>
        <w:rPr>
          <w:b/>
        </w:rPr>
        <w:t xml:space="preserve">Tulos</w:t>
      </w:r>
    </w:p>
    <w:p>
      <w:r>
        <w:t xml:space="preserve">Mitä tapahtuu lähellä heräämistä aamutyypeille?</w:t>
      </w:r>
    </w:p>
    <w:p>
      <w:r>
        <w:rPr>
          <w:b/>
        </w:rPr>
        <w:t xml:space="preserve">Tulos</w:t>
      </w:r>
    </w:p>
    <w:p>
      <w:r>
        <w:t xml:space="preserve">Kuka saavuttaa minimilämpötilansa keskellä valveillaoloaikaa?</w:t>
      </w:r>
    </w:p>
    <w:p>
      <w:r>
        <w:rPr>
          <w:b/>
        </w:rPr>
        <w:t xml:space="preserve">Esimerkki 8.4039</w:t>
      </w:r>
    </w:p>
    <w:p>
      <w:r>
        <w:t xml:space="preserve">Läpikulku: Vihreät nuolet (), punaiset nuolet () ja siniset katkoviivat () merkitsevät sijanmuutoksia. Sijoitusmuutokset eivät ole suhteutettuja edellä olevaan HDI-luetteloon, vaan ne on laskettu lähteen (s. 168) mukaan siten, että IHDI-tiedot puuttuvat maiden osalta.</w:t>
      </w:r>
    </w:p>
    <w:p>
      <w:r>
        <w:rPr>
          <w:b/>
        </w:rPr>
        <w:t xml:space="preserve">Tulos</w:t>
      </w:r>
    </w:p>
    <w:p>
      <w:r>
        <w:t xml:space="preserve">Mikä tarkoittaa sitä, ettei sijoitus muutu?</w:t>
      </w:r>
    </w:p>
    <w:p>
      <w:r>
        <w:rPr>
          <w:b/>
        </w:rPr>
        <w:t xml:space="preserve">Tulos</w:t>
      </w:r>
    </w:p>
    <w:p>
      <w:r>
        <w:t xml:space="preserve">Mikä on suhteessa HDI-luetteloon?</w:t>
      </w:r>
    </w:p>
    <w:p>
      <w:r>
        <w:rPr>
          <w:b/>
        </w:rPr>
        <w:t xml:space="preserve">Esimerkki 8.4040</w:t>
      </w:r>
    </w:p>
    <w:p>
      <w:r>
        <w:t xml:space="preserve">Läpikulku: Transat AG2R Race, joka järjestetään joka toinen vuosi, on tapahtuma, joka saa alkunsa Concarneausta Bretagnessa Ranskassa sijaitsevasta Saint Barthélemystä. Kyseessä on venekilpailu, jossa ajetaan 10 metrin pituisilla yksirunkoisilla veneillä, joissa on olennaiset turvavarusteet. Kutakin venettä ohjaa kaksi purjehtijaa. Leijalautailu ja muut vesiurheilulajit ovat myös tulleet saarella suosituiksi viime vuosina, erityisesti Grand Cul-de-Sacin rannalla (Baie de Grand Cul de Sac), jossa voi harrastaa tuulisia lajeja, kuten leijalautailua, ja Saint Jeanin rannalla ( Baie de Saint Jean), Lorientissa, Toinyssa ja Anse des Cayesissa, jossa voi surffata. Myös tennis on saarella suosittua, ja saarella on useita tennisklubeja, Tennis Clube de Flamboyant Grand Cul-de-Sacissa, AJOE Tennis Club Orientissa ja ASCO Colombierissa.</w:t>
      </w:r>
    </w:p>
    <w:p>
      <w:r>
        <w:rPr>
          <w:b/>
        </w:rPr>
        <w:t xml:space="preserve">Tulos</w:t>
      </w:r>
    </w:p>
    <w:p>
      <w:r>
        <w:t xml:space="preserve">Kuinka kauan sitten Transat AG2R -kilpailu alkoi?</w:t>
      </w:r>
    </w:p>
    <w:p>
      <w:r>
        <w:rPr>
          <w:b/>
        </w:rPr>
        <w:t xml:space="preserve">Tulos</w:t>
      </w:r>
    </w:p>
    <w:p>
      <w:r>
        <w:t xml:space="preserve">Mihin osaan St. Barthelemyä Transat AG2R Race päättyy?</w:t>
      </w:r>
    </w:p>
    <w:p>
      <w:r>
        <w:rPr>
          <w:b/>
        </w:rPr>
        <w:t xml:space="preserve">Tulos</w:t>
      </w:r>
    </w:p>
    <w:p>
      <w:r>
        <w:t xml:space="preserve">Kuinka kauan sitten Tennis Club de Flamboyant avasi ovensa?</w:t>
      </w:r>
    </w:p>
    <w:p>
      <w:r>
        <w:rPr>
          <w:b/>
        </w:rPr>
        <w:t xml:space="preserve">Tulos</w:t>
      </w:r>
    </w:p>
    <w:p>
      <w:r>
        <w:t xml:space="preserve">Mikä tennisklubi on lähimpänä Grand Cul-de-Sacin rantaa?</w:t>
      </w:r>
    </w:p>
    <w:p>
      <w:r>
        <w:rPr>
          <w:b/>
        </w:rPr>
        <w:t xml:space="preserve">Esimerkki 8.4041</w:t>
      </w:r>
    </w:p>
    <w:p>
      <w:r>
        <w:t xml:space="preserve">Läpikulku: Yleiskokous on käsitellyt oikeusvaltioperiaatetta esityslistalla vuodesta 1992 lähtien, ja vuodesta 2006 lähtien kiinnostus on lisääntynyt, ja se on hyväksynyt päätöslauselmia kolmessa viime istunnossaan. Turvallisuusneuvosto on käynyt useita oikeusvaltion periaatetta koskevia teemakeskusteluja ja antanut päätöslauselmia, joissa korostetaan näiden kysymysten merkitystä naisten, rauhan ja turvallisuuden, lasten aseman aseellisissa selkkauksissa ja siviilien suojelun yhteydessä aseellisissa selkkauksissa. Myös rauhanrakennuskomissio on säännöllisesti käsitellyt oikeusvaltiokysymyksiä asialistallaan olevien maiden osalta. Myös Wienin julistuksessa ja toimintaohjelmassa edellytetään, että oikeusvaltioperiaate sisällytetään ihmisoikeuskoulutukseen.</w:t>
      </w:r>
    </w:p>
    <w:p>
      <w:r>
        <w:rPr>
          <w:b/>
        </w:rPr>
        <w:t xml:space="preserve">Tulos</w:t>
      </w:r>
    </w:p>
    <w:p>
      <w:r>
        <w:t xml:space="preserve">Kuka on pitänyt oikeusvaltion periaatetta asialistalla jo ennen vuotta 1992?</w:t>
      </w:r>
    </w:p>
    <w:p>
      <w:r>
        <w:rPr>
          <w:b/>
        </w:rPr>
        <w:t xml:space="preserve">Tulos</w:t>
      </w:r>
    </w:p>
    <w:p>
      <w:r>
        <w:t xml:space="preserve">Kuka kiinnostui oikeusvaltiosta uudelleen vuonna 1992?</w:t>
      </w:r>
    </w:p>
    <w:p>
      <w:r>
        <w:rPr>
          <w:b/>
        </w:rPr>
        <w:t xml:space="preserve">Tulos</w:t>
      </w:r>
    </w:p>
    <w:p>
      <w:r>
        <w:t xml:space="preserve">Kuka on vastustanut oikeusvaltiota useissa keskusteluissa?</w:t>
      </w:r>
    </w:p>
    <w:p>
      <w:r>
        <w:rPr>
          <w:b/>
        </w:rPr>
        <w:t xml:space="preserve">Tulos</w:t>
      </w:r>
    </w:p>
    <w:p>
      <w:r>
        <w:t xml:space="preserve">Väitettiinkö sotilaiden rakkaudellisesta suojelusta sodan aikana?</w:t>
      </w:r>
    </w:p>
    <w:p>
      <w:r>
        <w:rPr>
          <w:b/>
        </w:rPr>
        <w:t xml:space="preserve">Esimerkki 8.4042</w:t>
      </w:r>
    </w:p>
    <w:p>
      <w:r>
        <w:t xml:space="preserve">Läpikulku: Vuonna 1962 korkein oikeus käsitteli kysymystä virallisesti sponsoroidusta rukouksesta tai uskonnollisista lausunnoista julkisissa kouluissa. Asiassa Engel v. Vitale, 370 U.S. 421 (1962), tuomioistuin päätti äänin 6-1, että on perustuslain vastaista, että valtion virkamiehet laativat virallisen koulurukouksen ja vaativat sen lausumista julkisissa kouluissa, vaikka rukous ei olisi uskonnollinen ja oppilaat voisivat vapauttaa itsensä osallistumasta siihen. (Ennen tuomioistuimen päätöstä New Yorkin osavaltion rehtorineuvoston vaatima rukous koostui seuraavista sanoista: "Kaikkivaltias Jumala, tunnustamme riippuvuutemme sinusta ja pyydämme siunaustasi meille, vanhemmillemme, opettajillemme ja maallemme. Aamen.") Kuten tuomioistuin totesi:</w:t>
      </w:r>
    </w:p>
    <w:p>
      <w:r>
        <w:rPr>
          <w:b/>
        </w:rPr>
        <w:t xml:space="preserve">Tulos</w:t>
      </w:r>
    </w:p>
    <w:p>
      <w:r>
        <w:t xml:space="preserve">Milloin korkein oikeus on käsitellyt kysymystä epävirallisesti sponsoroidusta rukouksesta julkisissa kouluissa?</w:t>
      </w:r>
    </w:p>
    <w:p>
      <w:r>
        <w:rPr>
          <w:b/>
        </w:rPr>
        <w:t xml:space="preserve">Tulos</w:t>
      </w:r>
    </w:p>
    <w:p>
      <w:r>
        <w:t xml:space="preserve"> Mikä oli vuonna 1962 tapahtunut tapaus, jossa korkein oikeus käsitteli epävirallisesti sponsoroitua koulurukousta?</w:t>
      </w:r>
    </w:p>
    <w:p>
      <w:r>
        <w:rPr>
          <w:b/>
        </w:rPr>
        <w:t xml:space="preserve">Tulos</w:t>
      </w:r>
    </w:p>
    <w:p>
      <w:r>
        <w:t xml:space="preserve"> Millä äänin korkein oikeus totesi, että valtion virkamiehen on perustuslain vastaista laatia epävirallinen koulurukous?</w:t>
      </w:r>
    </w:p>
    <w:p>
      <w:r>
        <w:rPr>
          <w:b/>
        </w:rPr>
        <w:t xml:space="preserve">Tulos</w:t>
      </w:r>
    </w:p>
    <w:p>
      <w:r>
        <w:t xml:space="preserve"> Vaikka rukous olisi kirkkokunnallinen, se on silti mitä?</w:t>
      </w:r>
    </w:p>
    <w:p>
      <w:r>
        <w:rPr>
          <w:b/>
        </w:rPr>
        <w:t xml:space="preserve">Esimerkki 8.4043</w:t>
      </w:r>
    </w:p>
    <w:p>
      <w:r>
        <w:t xml:space="preserve">Läpikulku: Yksi teoria on, että vaikka tottelemattomuus voi olla hyödyllistä, sen suuri määrä heikentäisi lakia kannustamalla yleistä tottelemattomuutta, joka ei ole tunnollista eikä yhteiskunnallisesti hyödyllistä. Siksi tunnollisia lainrikkojia on rangaistava. Michael Bayles väittää, että jos henkilö rikkoo lakia luodakseen koetapauksen lain perustuslainmukaisuudesta ja voittaa sitten tapauksensa, teko ei ole ollut kansalaistottelemattomuutta. On myös väitetty, että lain rikkominen itsensä tyydyttämiseksi, kuten homoseksuaalin tai kannabiksen käyttäjän tapauksessa, joka ei kohdista tekoaan lain kumoamisen tai muuttamisen varmistamiseen, ei ole kansalaistottelemattomuutta. Samoin mielenosoittajaa, joka yrittää välttyä rangaistukselta tekemällä rikoksen salaa ja välttämällä syytteen, kieltämällä rikoksen tekemisen tai pakenemalla maasta, ei yleensä pidetä kansalaistottelemattomana.</w:t>
      </w:r>
    </w:p>
    <w:p>
      <w:r>
        <w:rPr>
          <w:b/>
        </w:rPr>
        <w:t xml:space="preserve">Tulos</w:t>
      </w:r>
    </w:p>
    <w:p>
      <w:r>
        <w:t xml:space="preserve">Mitä suuri määrä itsetyydytystä heikentää?</w:t>
      </w:r>
    </w:p>
    <w:p>
      <w:r>
        <w:rPr>
          <w:b/>
        </w:rPr>
        <w:t xml:space="preserve">Tulos</w:t>
      </w:r>
    </w:p>
    <w:p>
      <w:r>
        <w:t xml:space="preserve">Mitä tapahtuisi, jos keskittyisit vain itsensä tyydyttämiseen?</w:t>
      </w:r>
    </w:p>
    <w:p>
      <w:r>
        <w:rPr>
          <w:b/>
        </w:rPr>
        <w:t xml:space="preserve">Tulos</w:t>
      </w:r>
    </w:p>
    <w:p>
      <w:r>
        <w:t xml:space="preserve">Mikä on yksi syy siihen, että lainmuutosta ei tunnusteta?</w:t>
      </w:r>
    </w:p>
    <w:p>
      <w:r>
        <w:rPr>
          <w:b/>
        </w:rPr>
        <w:t xml:space="preserve">Tulos</w:t>
      </w:r>
    </w:p>
    <w:p>
      <w:r>
        <w:t xml:space="preserve">Mihin johtaa tunnollinen suhtautuminen lakiin?</w:t>
      </w:r>
    </w:p>
    <w:p>
      <w:r>
        <w:rPr>
          <w:b/>
        </w:rPr>
        <w:t xml:space="preserve">Tulos</w:t>
      </w:r>
    </w:p>
    <w:p>
      <w:r>
        <w:t xml:space="preserve">Miksi yleisön pitäisi välttää tapauksen voittamista?</w:t>
      </w:r>
    </w:p>
    <w:p>
      <w:r>
        <w:rPr>
          <w:b/>
        </w:rPr>
        <w:t xml:space="preserve">Esimerkki 8.4044</w:t>
      </w:r>
    </w:p>
    <w:p>
      <w:r>
        <w:t xml:space="preserve">Läpikulku: Toisin kuin eläimillä, kasveilla ei ole fagosytoivia soluja, mutta moniin kasvien immuunivasteisiin liittyy systeemisiä kemiallisia signaaleja, jotka lähetetään kasvin läpi. Yksittäiset kasvisolut reagoivat patogeeneihin liittyviin molekyyleihin, joita kutsutaan patogeeneihin liittyviksi molekyylimalleiksi eli PAMP-malleiksi. Kun jokin kasvin osa saa tartunnan, kasvi tuottaa paikallisen yliherkkyysreaktion, jossa tartuntakohdan solut menevät nopeasti apoptoosiin estääkseen taudin leviämisen muihin kasvin osiin. Systeeminen hankittu resistenssi (SAR) on kasvien käyttämä puolustusvaste, joka tekee koko kasvin vastustuskykyiseksi tietylle tartunnanaiheuttajalle. RNA:n vaimentamismekanismit ovat erityisen tärkeitä tässä systeemisessä vasteessa, koska ne voivat estää viruksen replikaation.</w:t>
      </w:r>
    </w:p>
    <w:p>
      <w:r>
        <w:rPr>
          <w:b/>
        </w:rPr>
        <w:t xml:space="preserve">Tulos</w:t>
      </w:r>
    </w:p>
    <w:p>
      <w:r>
        <w:t xml:space="preserve">Mitä soluja kasveilla ja eläimillä on?</w:t>
      </w:r>
    </w:p>
    <w:p>
      <w:r>
        <w:rPr>
          <w:b/>
        </w:rPr>
        <w:t xml:space="preserve">Tulos</w:t>
      </w:r>
    </w:p>
    <w:p>
      <w:r>
        <w:t xml:space="preserve">Mitä tapahtuu, kun kaikki kasvin osat saavat tartunnan?</w:t>
      </w:r>
    </w:p>
    <w:p>
      <w:r>
        <w:rPr>
          <w:b/>
        </w:rPr>
        <w:t xml:space="preserve">Tulos</w:t>
      </w:r>
    </w:p>
    <w:p>
      <w:r>
        <w:t xml:space="preserve">Mitä tapahtuu soluille, jotka ovat kaukana infektiopaikasta?</w:t>
      </w:r>
    </w:p>
    <w:p>
      <w:r>
        <w:rPr>
          <w:b/>
        </w:rPr>
        <w:t xml:space="preserve">Tulos</w:t>
      </w:r>
    </w:p>
    <w:p>
      <w:r>
        <w:t xml:space="preserve">Mitkä solut kokevat hitaan apoptoosin?</w:t>
      </w:r>
    </w:p>
    <w:p>
      <w:r>
        <w:rPr>
          <w:b/>
        </w:rPr>
        <w:t xml:space="preserve">Tulos</w:t>
      </w:r>
    </w:p>
    <w:p>
      <w:r>
        <w:t xml:space="preserve">Mikä SAR:ssa on epäolennaista?</w:t>
      </w:r>
    </w:p>
    <w:p>
      <w:r>
        <w:rPr>
          <w:b/>
        </w:rPr>
        <w:t xml:space="preserve">Esimerkki 8.4045</w:t>
      </w:r>
    </w:p>
    <w:p>
      <w:r>
        <w:t xml:space="preserve">Läpikulku: Suun kautta annettavaa rehydraatioliuosta (ORS) (hieman makeutettua ja suolaista vettä) voidaan käyttää nestehukan estämiseksi. Kotona voidaan antaa tavanomaisia kotiliuoksia, kuten suolattua riisivettä, suolattuja jogurttijuomia, vihannes- ja kanakeittoja, joissa on suolaa. Kotiliuoksiin, kuten veteen, jossa vilja on keitetty, suolattomaan keittoon, vihreään kookosveteen, heikkoon teehen (makeuttamattomaan) ja makeuttamattomiin tuoreisiin hedelmämehuihin voidaan lisätä suolaa puolesta teelusikallisesta täyteen teelusikalliseen (1,5-3 grammaa) litraa kohti. Puhdas tavallinen vesi voi myös olla yksi monista annettavista nesteistä. On olemassa kaupallisia ratkaisuja, kuten Pedialyte, ja UNICEFin kaltaiset avustusjärjestöt jakavat laajalti suola- ja sokeripakkauksia. WHO:n julkaisussa lääkäreille suositellaan kotitekoista ORS-valmistetta, joka koostuu yhdestä litrasta vettä, johon on lisätty yksi teelusikallinen suolaa (3 grammaa) ja kaksi ruokalusikallista sokeria (18 grammaa) (suunnilleen "kyynelten makuinen"). Rehydration Project -hankkeessa suositellaan, että lisätään sama määrä sokeria mutta vain puoli teelusikallista suolaa, ja todetaan, että tämä laimeampi lähestymistapa on riskittömämpi ja teho heikkenee vain vähän. Molemmat ovat yhtä mieltä siitä, että liikaa sokeria tai suolaa sisältävät juomat voivat pahentaa nestehukkaa.</w:t>
      </w:r>
    </w:p>
    <w:p>
      <w:r>
        <w:rPr>
          <w:b/>
        </w:rPr>
        <w:t xml:space="preserve">Tulos</w:t>
      </w:r>
    </w:p>
    <w:p>
      <w:r>
        <w:t xml:space="preserve">Mikä voi pahentaa reyhditystä?</w:t>
      </w:r>
    </w:p>
    <w:p>
      <w:r>
        <w:rPr>
          <w:b/>
        </w:rPr>
        <w:t xml:space="preserve">Tulos</w:t>
      </w:r>
    </w:p>
    <w:p>
      <w:r>
        <w:t xml:space="preserve">Mihin WHO:ta voidaan käyttää lapsilla? </w:t>
      </w:r>
    </w:p>
    <w:p>
      <w:r>
        <w:rPr>
          <w:b/>
        </w:rPr>
        <w:t xml:space="preserve">Tulos</w:t>
      </w:r>
    </w:p>
    <w:p>
      <w:r>
        <w:t xml:space="preserve">Osaatko nimetä joitakin tavallisia vesiliuoksia?</w:t>
      </w:r>
    </w:p>
    <w:p>
      <w:r>
        <w:rPr>
          <w:b/>
        </w:rPr>
        <w:t xml:space="preserve">Tulos</w:t>
      </w:r>
    </w:p>
    <w:p>
      <w:r>
        <w:t xml:space="preserve">Kuka jakelee laajasti Pedialytea?</w:t>
      </w:r>
    </w:p>
    <w:p>
      <w:r>
        <w:rPr>
          <w:b/>
        </w:rPr>
        <w:t xml:space="preserve">Tulos</w:t>
      </w:r>
    </w:p>
    <w:p>
      <w:r>
        <w:t xml:space="preserve">Kuinka paljon kanakeittoa Rehydration Project suosittelee lisättäväksi?</w:t>
      </w:r>
    </w:p>
    <w:p>
      <w:r>
        <w:rPr>
          <w:b/>
        </w:rPr>
        <w:t xml:space="preserve">Esimerkki 8.4046</w:t>
      </w:r>
    </w:p>
    <w:p>
      <w:r>
        <w:t xml:space="preserve">Läpikulku: Yhtiö aloitti vuoden 2013 aikana Yhdysvaltain liuskekaasuvarojensa myynnin ja perui 20 miljardin Yhdysvaltain dollarin kaasuhankkeen, joka oli tarkoitus rakentaa Yhdysvaltain Louisianan osavaltioon. Uusi toimitusjohtaja Ben van Beurden nimitettiin tammikuussa 2014 ennen kuin ilmoitettiin, että yhtiön kokonaistulos vuonna 2013 oli 38 prosenttia heikompi kuin vuonna 2012 - Shellin osakkeiden arvo laski tämän seurauksena 3 prosenttia. Shell myi helmikuussa 2014 suurimman osan Australian omaisuudestaan ja aikoo myydä 15 miljardin Yhdysvaltain dollarin arvosta lisää omaisuutta vuoteen 2015 mennessä, ja kauppoja on ilmoitettu tehtäväksi Australiassa, Brasiliassa ja Italiassa.</w:t>
      </w:r>
    </w:p>
    <w:p>
      <w:r>
        <w:rPr>
          <w:b/>
        </w:rPr>
        <w:t xml:space="preserve">Tulos</w:t>
      </w:r>
    </w:p>
    <w:p>
      <w:r>
        <w:t xml:space="preserve">Kuka oli toimitusjohtaja vuonna 2013?</w:t>
      </w:r>
    </w:p>
    <w:p>
      <w:r>
        <w:rPr>
          <w:b/>
        </w:rPr>
        <w:t xml:space="preserve">Tulos</w:t>
      </w:r>
    </w:p>
    <w:p>
      <w:r>
        <w:t xml:space="preserve">Paljonko Yhdysvaltain liuskekaasuvarojen myynti vuonna 2013 maksoi?</w:t>
      </w:r>
    </w:p>
    <w:p>
      <w:r>
        <w:rPr>
          <w:b/>
        </w:rPr>
        <w:t xml:space="preserve">Tulos</w:t>
      </w:r>
    </w:p>
    <w:p>
      <w:r>
        <w:t xml:space="preserve">Mistä Shell alkoi myydä Yhdysvaltain liuskekaasuvaroja?</w:t>
      </w:r>
    </w:p>
    <w:p>
      <w:r>
        <w:rPr>
          <w:b/>
        </w:rPr>
        <w:t xml:space="preserve">Tulos</w:t>
      </w:r>
    </w:p>
    <w:p>
      <w:r>
        <w:t xml:space="preserve">Kuinka paljon korkeampi oli yhtiön tulos vuonna 2013?</w:t>
      </w:r>
    </w:p>
    <w:p>
      <w:r>
        <w:rPr>
          <w:b/>
        </w:rPr>
        <w:t xml:space="preserve">Tulos</w:t>
      </w:r>
    </w:p>
    <w:p>
      <w:r>
        <w:t xml:space="preserve">Mikä on Shellin myymien australialaisten varojen arvo Yhdysvaltain dollareina?</w:t>
      </w:r>
    </w:p>
    <w:p>
      <w:r>
        <w:rPr>
          <w:b/>
        </w:rPr>
        <w:t xml:space="preserve">Esimerkki 8.4047</w:t>
      </w:r>
    </w:p>
    <w:p>
      <w:r>
        <w:t xml:space="preserve">Läpikulku: 1900-luvun lopulla sekä rakenteen että toiminnan kompassissa oleviin käsitteisiin lisättiin uusi käsite, kestävyyden huomioon ottaminen, eli kestävä arkkitehtuuri. Jotta rakennus vastaisi nykyaikaista ajattelutapaa, se olisi rakennettava tavalla, joka on ympäristöystävällinen materiaalien valmistuksen kannalta, sen vaikutuksen kannalta ympäröivään luonnonympäristöön ja rakennettuun ympäristöön sekä sen vaatimuksen kannalta, jonka se asettaa ei-kestäville energialähteille lämmitystä, jäähdytystä, vesi- ja jätehuoltoa sekä valaistusta varten.</w:t>
      </w:r>
    </w:p>
    <w:p>
      <w:r>
        <w:rPr>
          <w:b/>
        </w:rPr>
        <w:t xml:space="preserve">Tulos</w:t>
      </w:r>
    </w:p>
    <w:p>
      <w:r>
        <w:t xml:space="preserve">Milloin käytettiin konseptia, kestämätöntä arkkitehtuuria?</w:t>
      </w:r>
    </w:p>
    <w:p>
      <w:r>
        <w:rPr>
          <w:b/>
        </w:rPr>
        <w:t xml:space="preserve">Tulos</w:t>
      </w:r>
    </w:p>
    <w:p>
      <w:r>
        <w:t xml:space="preserve">Mikä uusi käsite otettiin käyttöön 1800-luvun lopulla?</w:t>
      </w:r>
    </w:p>
    <w:p>
      <w:r>
        <w:rPr>
          <w:b/>
        </w:rPr>
        <w:t xml:space="preserve">Tulos</w:t>
      </w:r>
    </w:p>
    <w:p>
      <w:r>
        <w:t xml:space="preserve">Mihin rakennuksen ei pitäisi olla ystävällinen?</w:t>
      </w:r>
    </w:p>
    <w:p>
      <w:r>
        <w:rPr>
          <w:b/>
        </w:rPr>
        <w:t xml:space="preserve">Tulos</w:t>
      </w:r>
    </w:p>
    <w:p>
      <w:r>
        <w:t xml:space="preserve">Millaisia energialähteitä rakennuksen pitäisi aina käyttää liikaa, jos rakennusta halutaan pitää ympäristöystävällisenä?</w:t>
      </w:r>
    </w:p>
    <w:p>
      <w:r>
        <w:rPr>
          <w:b/>
        </w:rPr>
        <w:t xml:space="preserve">Esimerkki 8.4048</w:t>
      </w:r>
    </w:p>
    <w:p>
      <w:r>
        <w:t xml:space="preserve">Läpikulku: Yleisemmin tapauksissa, joissa on kolme tai useampia puolueita, yksikään puolue ei todennäköisesti pääse yksin valtaan, vaan puolueet tekevät yhteistyötä toistensa kanssa muodostaakseen koalitiohallituksia. Tämä on ollut Irlannin tasavallan politiikassa 1980-luvulta lähtien vallalla oleva suuntaus, ja näin on lähes aina Saksassa kansallisella ja osavaltiotasolla sekä useimmissa vaalipiireissä kunnallisella tasolla. Lisäksi Islannin tasavallan perustamisen jälkeen ei ole koskaan ollut hallitusta, jota ei olisi johtanut koalitio (yleensä itsenäisyyspuolue ja yksi muu puolue (usein sosiaalidemokraattinen liitto)). Samanlainen tilanne on Irlannin tasavallassa; vuodesta 1989 lähtien yksikään puolue ei ole ollut yksin vallassa. Sen jälkeen on muodostettu lukuisia koalitiohallituksia. Näitä koalitioita on johtanut yksinomaan joko Fianna Fáil tai Fine Gael. Poliittiset muutokset ovat usein helpompia koalitiohallituksessa kuin yhden tai kahden puolueen hallitsemissa järjestelmissä.[dubious - discuss] Jos kaksipuoluejärjestelmän ryhmittymät ovat perusteellisessa erimielisyydessä poliittisista tavoitteista tai jopa periaatteista, ne voivat olla hitaita tekemään poliittisia muutoksia, mikä näyttää olevan tilanne nyt Yhdysvalloissa, jossa valta on jakautunut demokraattien ja republikaanien kesken. Koalitiohallitukset kamppailevat joskus vuosia politiikan muuttamiseksi ja usein epäonnistuvat kokonaan, mistä esimerkkeinä ovat toisen maailmansodan jälkeiset Ranska ja Italia. Kun kaksipuoluejärjestelmässä yksi puolue hallitsee kaikkia vaalivoimia, politiikan muutokset voivat kuitenkin olla nopeita ja merkittäviä. Demokraatit Woodrow Wilson, Franklin Roosevelt ja Lyndon Johnson hyötyivät tällaisista sattumanvaraisista olosuhteista, samoin kuin niinkin kaukana ajassa olevat republikaanit kuin Abraham Lincoln ja Ronald Reagan. Barack Obamalla oli tällainen etu lyhyesti vuosina 2009-2011.</w:t>
      </w:r>
    </w:p>
    <w:p>
      <w:r>
        <w:rPr>
          <w:b/>
        </w:rPr>
        <w:t xml:space="preserve">Tulos</w:t>
      </w:r>
    </w:p>
    <w:p>
      <w:r>
        <w:t xml:space="preserve">Mitä puolueet pyrkivät muodostamaan, kun yksi puolue saa vallan?</w:t>
      </w:r>
    </w:p>
    <w:p>
      <w:r>
        <w:rPr>
          <w:b/>
        </w:rPr>
        <w:t xml:space="preserve">Tulos</w:t>
      </w:r>
    </w:p>
    <w:p>
      <w:r>
        <w:t xml:space="preserve">Kuinka kauan Irlannin tasavallassa on ollut hallitseva puolue?</w:t>
      </w:r>
    </w:p>
    <w:p>
      <w:r>
        <w:rPr>
          <w:b/>
        </w:rPr>
        <w:t xml:space="preserve">Tulos</w:t>
      </w:r>
    </w:p>
    <w:p>
      <w:r>
        <w:t xml:space="preserve">Missä maassa on yleensä hallitseva puolue kansallisella ja osavaltiotasolla?</w:t>
      </w:r>
    </w:p>
    <w:p>
      <w:r>
        <w:rPr>
          <w:b/>
        </w:rPr>
        <w:t xml:space="preserve">Tulos</w:t>
      </w:r>
    </w:p>
    <w:p>
      <w:r>
        <w:t xml:space="preserve">Missä maassa on aina ollut vallassa hallitseva puolue sen perustamisesta lähtien?</w:t>
      </w:r>
    </w:p>
    <w:p>
      <w:r>
        <w:rPr>
          <w:b/>
        </w:rPr>
        <w:t xml:space="preserve">Tulos</w:t>
      </w:r>
    </w:p>
    <w:p>
      <w:r>
        <w:t xml:space="preserve">Mitkä kaksi maata ovat yleensä pystyneet tekemään nopeita poliittisia muutoksia toisen maailmansodan jälkeen?</w:t>
      </w:r>
    </w:p>
    <w:p>
      <w:r>
        <w:rPr>
          <w:b/>
        </w:rPr>
        <w:t xml:space="preserve">Esimerkki 8.4049</w:t>
      </w:r>
    </w:p>
    <w:p>
      <w:r>
        <w:t xml:space="preserve">Läpikulku: Dell ilmoitti muutoskampanjasta nimeltä "Dell 2.0", jossa vähennetään työntekijöiden määrää ja monipuolistetaan yrityksen tuotteita. Vaikka Michael Dell oli toimitusjohtajan tehtävästä luopumisensa jälkeen hallituksen puheenjohtaja, hänellä oli edelleen merkittävä vaikutusvalta yhtiössä Rollinsin toimitusjohtajavuosien aikana. Michael Dellin palattua toimitusjohtajaksi yrityksessä tapahtui välittömiä muutoksia toiminnassa, monien johtavien varatoimitusjohtajien poistuminen ja yrityksen ulkopuolelta tuotu uusi henkilöstö. Michael Dell ilmoitti useista aloitteista ja suunnitelmista (osa "Dell 2.0" -aloitetta) yhtiön taloudellisen suorituskyvyn parantamiseksi. Näihin kuuluvat vuoden 2006 bonusten poistaminen työntekijöiltä, joidenkin harkinnanvaraisten palkkioiden lisäksi, suoraan Michael Dellille raportoivien johtajien määrän vähentäminen 20:stä 12:een ja "byrokratian" vähentäminen. Jim Schneider jäi eläkkeelle talousjohtajan tehtävästä, ja tilalle tuli Donald Carty, koska SEC tutki yhtiön kirjanpitokäytäntöjä.</w:t>
      </w:r>
    </w:p>
    <w:p>
      <w:r>
        <w:rPr>
          <w:b/>
        </w:rPr>
        <w:t xml:space="preserve">Tulos</w:t>
      </w:r>
    </w:p>
    <w:p>
      <w:r>
        <w:t xml:space="preserve">Mikä ei ollut Dellin muutoskampanjan nimi?</w:t>
      </w:r>
    </w:p>
    <w:p>
      <w:r>
        <w:rPr>
          <w:b/>
        </w:rPr>
        <w:t xml:space="preserve">Tulos</w:t>
      </w:r>
    </w:p>
    <w:p>
      <w:r>
        <w:t xml:space="preserve">Mikä oli IBM:n muutoskampanjan nimi?</w:t>
      </w:r>
    </w:p>
    <w:p>
      <w:r>
        <w:rPr>
          <w:b/>
        </w:rPr>
        <w:t xml:space="preserve">Tulos</w:t>
      </w:r>
    </w:p>
    <w:p>
      <w:r>
        <w:t xml:space="preserve">Kuka luopui talous- ja rahoitusjohtajan tehtävästä saadakseen paikan hallituksessa?</w:t>
      </w:r>
    </w:p>
    <w:p>
      <w:r>
        <w:rPr>
          <w:b/>
        </w:rPr>
        <w:t xml:space="preserve">Tulos</w:t>
      </w:r>
    </w:p>
    <w:p>
      <w:r>
        <w:t xml:space="preserve">Michael Dell lisäsi työntekijöilleen bonuksia miltä vuodelta uudella kannustimellaan?</w:t>
      </w:r>
    </w:p>
    <w:p>
      <w:r>
        <w:rPr>
          <w:b/>
        </w:rPr>
        <w:t xml:space="preserve">Tulos</w:t>
      </w:r>
    </w:p>
    <w:p>
      <w:r>
        <w:t xml:space="preserve">Kuka korvasi Jim Schneiderin Dellin COO:na?</w:t>
      </w:r>
    </w:p>
    <w:p>
      <w:r>
        <w:rPr>
          <w:b/>
        </w:rPr>
        <w:t xml:space="preserve">Esimerkki 8.4050</w:t>
      </w:r>
    </w:p>
    <w:p>
      <w:r>
        <w:t xml:space="preserve">Läpikulku: Höyrykoneiden viimeinen merkittävä kehitysaskel oli höyryturbiinien käyttö 1800-luvun loppupuolella. Höyryturbiinit ovat yleensä tehokkaampia kuin mäntämoottorityyppiset höyrykoneet (yli satojen hevosvoimien tehoilla), niissä on vähemmän liikkuvia osia ja ne tuottavat pyörivää voimaa suoraan eikä liitäntätankojärjestelmän tai vastaavan välineen kautta. Höyryturbiinit käytännössä korvasivat mäntämoottorit sähköntuotantolaitoksissa 1900-luvun alkupuolella, sillä niiden hyötysuhde, generaattorikäyttöön soveltuva suurempi nopeus ja tasainen pyöriminen olivat niiden etuja. Nykyään suurin osa sähköenergiasta tuotetaan höyryturbiineilla. Yhdysvalloissa 90 prosenttia sähköenergiasta tuotetaan tällä tavoin käyttäen erilaisia lämmönlähteitä. Höyryturbiineja käytettiin laajalti suurten alusten käyttövoimana lähes koko 1900-luvun ajan.</w:t>
      </w:r>
    </w:p>
    <w:p>
      <w:r>
        <w:rPr>
          <w:b/>
        </w:rPr>
        <w:t xml:space="preserve">Tulos</w:t>
      </w:r>
    </w:p>
    <w:p>
      <w:r>
        <w:t xml:space="preserve">Minkä laitteen käyttö edusti generaattorin viimeistä suurta kehitystä?</w:t>
      </w:r>
    </w:p>
    <w:p>
      <w:r>
        <w:rPr>
          <w:b/>
        </w:rPr>
        <w:t xml:space="preserve">Tulos</w:t>
      </w:r>
    </w:p>
    <w:p>
      <w:r>
        <w:t xml:space="preserve">Missä vaiheessa 1800-lukua generaattorit otettiin käyttöön? </w:t>
      </w:r>
    </w:p>
    <w:p>
      <w:r>
        <w:rPr>
          <w:b/>
        </w:rPr>
        <w:t xml:space="preserve">Tulos</w:t>
      </w:r>
    </w:p>
    <w:p>
      <w:r>
        <w:t xml:space="preserve">Mitä hevosvoimaa suuremmissa tehoissa höyryturbiinit ovat yleensä tehokkaampia kuin edestakaisia mäntiä käyttävät generaattorit?</w:t>
      </w:r>
    </w:p>
    <w:p>
      <w:r>
        <w:rPr>
          <w:b/>
        </w:rPr>
        <w:t xml:space="preserve">Tulos</w:t>
      </w:r>
    </w:p>
    <w:p>
      <w:r>
        <w:t xml:space="preserve">Kuinka suuri osa Yhdysvaltojen sähköstä tuotetaan generaattoreilla?</w:t>
      </w:r>
    </w:p>
    <w:p>
      <w:r>
        <w:rPr>
          <w:b/>
        </w:rPr>
        <w:t xml:space="preserve">Tulos</w:t>
      </w:r>
    </w:p>
    <w:p>
      <w:r>
        <w:t xml:space="preserve">Minkälaista energiaa lämpölähteillä tuotetaan nykyään?</w:t>
      </w:r>
    </w:p>
    <w:p>
      <w:r>
        <w:rPr>
          <w:b/>
        </w:rPr>
        <w:t xml:space="preserve">Esimerkki 8.4051</w:t>
      </w:r>
    </w:p>
    <w:p>
      <w:r>
        <w:t xml:space="preserve">Läpikulku: Syyrian ulkopuolisissa maakunnissa arabiheimojen väliset kilpailut olivat aiheuttaneet levottomuuksia, joista merkittävimpiä olivat toinen muslimien sisällissota vuosina 680-692 jKr. ja berberikapina vuosina 740-743 jKr. Toisen sisällissodan aikana Umayyadien klaanin johto siirtyi Sufyanidien sukuhaaralta Marwanidien sukuhaaralle. Jatkuva kampanjointi uuvutti valtion resurssit ja työvoiman, ja kolmannen muslimien sisällissodan vuosina 744-747 jKr. heikentämät Umayyadit kukistettiin lopulta abbasidien vallankumouksessa vuonna 750 jKr. / 132 jKr. Suvun haara pakeni Pohjois-Afrikan halki Al-Andalusiin, jossa he perustivat Córdoban kalifaatin, joka kesti vuoteen 1031 asti ennen kuin se kaatui al-Ándaluksen Fitnan seurauksena.</w:t>
      </w:r>
    </w:p>
    <w:p>
      <w:r>
        <w:rPr>
          <w:b/>
        </w:rPr>
        <w:t xml:space="preserve">Tulos</w:t>
      </w:r>
    </w:p>
    <w:p>
      <w:r>
        <w:t xml:space="preserve">Mikä aiheutti levottomuuksia Syyrian sisäisissä maakunnissa?</w:t>
      </w:r>
    </w:p>
    <w:p>
      <w:r>
        <w:rPr>
          <w:b/>
        </w:rPr>
        <w:t xml:space="preserve">Tulos</w:t>
      </w:r>
    </w:p>
    <w:p>
      <w:r>
        <w:t xml:space="preserve">Minkä vuoden aikana käytiin ensimmäinen muslimien sisällissota?</w:t>
      </w:r>
    </w:p>
    <w:p>
      <w:r>
        <w:rPr>
          <w:b/>
        </w:rPr>
        <w:t xml:space="preserve">Tulos</w:t>
      </w:r>
    </w:p>
    <w:p>
      <w:r>
        <w:t xml:space="preserve">Milloin johto siirtyi Marwanidien haaralta Sufyanidien haaralle?</w:t>
      </w:r>
    </w:p>
    <w:p>
      <w:r>
        <w:rPr>
          <w:b/>
        </w:rPr>
        <w:t xml:space="preserve">Tulos</w:t>
      </w:r>
    </w:p>
    <w:p>
      <w:r>
        <w:t xml:space="preserve">Minä vuonna Cordoban kalifaatti perustettiin?</w:t>
      </w:r>
    </w:p>
    <w:p>
      <w:r>
        <w:rPr>
          <w:b/>
        </w:rPr>
        <w:t xml:space="preserve">Tulos</w:t>
      </w:r>
    </w:p>
    <w:p>
      <w:r>
        <w:t xml:space="preserve">Mikä sota vahvisti Umayyadeja?</w:t>
      </w:r>
    </w:p>
    <w:p>
      <w:r>
        <w:rPr>
          <w:b/>
        </w:rPr>
        <w:t xml:space="preserve">Esimerkki 8.4052</w:t>
      </w:r>
    </w:p>
    <w:p>
      <w:r>
        <w:t xml:space="preserve">Läpikulku: Tärkein poikkeus on kuitenkin sähkönsiirtoilmajohdot, joissa käytetään usein alumiinia. Kuparijohtoa käytetään sähköntuotannossa, sähkönsiirrossa, sähkönjakelussa, televiestinnässä, elektroniikkapiireissä ja lukemattomissa sähkölaitteissa. Sähköjohdot ovat kupariteollisuuden tärkeimmät markkinat. Siihen kuuluvat rakennusjohdot, tietoliikennekaapelit, sähkönjakelukaapelit, kodinkoneiden johdot, autojen johdot ja kaapelit sekä magneettijohdot. Noin puolet kaikesta louhitusta kuparista käytetään sähköjohtojen ja -kaapeleiden johtimien valmistukseen. Monissa sähkölaitteissa käytetään kuparijohtoja, koska kuparilla on monia hyödyllisiä ominaisuuksia, kuten korkea sähkönjohtavuus, vetolujuus, sitkeys, virumisen (muodonmuutoksen) kestävyys, korroosionkestävyys, alhainen lämpölaajeneminen, korkea lämmönjohtavuus, juotettavuus ja helppo asennettavuus.</w:t>
      </w:r>
    </w:p>
    <w:p>
      <w:r>
        <w:rPr>
          <w:b/>
        </w:rPr>
        <w:t xml:space="preserve">Tulos</w:t>
      </w:r>
    </w:p>
    <w:p>
      <w:r>
        <w:t xml:space="preserve">Mitä metallia käytetään vähiten sähköjohdoissa?</w:t>
      </w:r>
    </w:p>
    <w:p>
      <w:r>
        <w:rPr>
          <w:b/>
        </w:rPr>
        <w:t xml:space="preserve">Tulos</w:t>
      </w:r>
    </w:p>
    <w:p>
      <w:r>
        <w:t xml:space="preserve">Mitkä ovat nykyisin kuparin korruptoituneimmat markkinat?</w:t>
      </w:r>
    </w:p>
    <w:p>
      <w:r>
        <w:rPr>
          <w:b/>
        </w:rPr>
        <w:t xml:space="preserve">Tulos</w:t>
      </w:r>
    </w:p>
    <w:p>
      <w:r>
        <w:t xml:space="preserve">Kuinka paljon louhittua kuparia käytetään tieteellisiin kokeisiin?</w:t>
      </w:r>
    </w:p>
    <w:p>
      <w:r>
        <w:rPr>
          <w:b/>
        </w:rPr>
        <w:t xml:space="preserve">Tulos</w:t>
      </w:r>
    </w:p>
    <w:p>
      <w:r>
        <w:t xml:space="preserve">Mistä nesteestä suurin osa ilmajohdoista on valmistettu?</w:t>
      </w:r>
    </w:p>
    <w:p>
      <w:r>
        <w:rPr>
          <w:b/>
        </w:rPr>
        <w:t xml:space="preserve">Tulos</w:t>
      </w:r>
    </w:p>
    <w:p>
      <w:r>
        <w:t xml:space="preserve">Mikä on kuparin ominaisuus, joka tekee siitä niin hyödyttömän sähköjohdoissa?</w:t>
      </w:r>
    </w:p>
    <w:p>
      <w:r>
        <w:rPr>
          <w:b/>
        </w:rPr>
        <w:t xml:space="preserve">Esimerkki 8.4053</w:t>
      </w:r>
    </w:p>
    <w:p>
      <w:r>
        <w:t xml:space="preserve">Läpikulku: Trevithick sai korkeapainehöyryä käyttävän moottoripatenttinsa vuonna 1802. Nämä moottorit olivat paljon tehokkaampia sylinterikooltaan kuin aiemmat moottorit, ja niistä voitiin tehdä riittävän pieniä kuljetussovelluksiin. Tämän jälkeen teknologinen kehitys ja valmistustekniikoiden parantuminen (osittain höyrykoneen käyttöönoton seurauksena) johti tehokkaampien moottoreiden suunnitteluun, jotka saattoivat olla pienempiä, nopeampia tai tehokkaampia käyttötarkoituksesta riippuen.</w:t>
      </w:r>
    </w:p>
    <w:p>
      <w:r>
        <w:rPr>
          <w:b/>
        </w:rPr>
        <w:t xml:space="preserve">Tulos</w:t>
      </w:r>
    </w:p>
    <w:p>
      <w:r>
        <w:t xml:space="preserve">Kuka keksi korkeapaineisen voimanlähteen noin vuonna 1800?</w:t>
      </w:r>
    </w:p>
    <w:p>
      <w:r>
        <w:rPr>
          <w:b/>
        </w:rPr>
        <w:t xml:space="preserve">Tulos</w:t>
      </w:r>
    </w:p>
    <w:p>
      <w:r>
        <w:t xml:space="preserve">Kuka loi vuonna 1801 moottorin, jossa käytettiin kuljetussovelluksia?</w:t>
      </w:r>
    </w:p>
    <w:p>
      <w:r>
        <w:rPr>
          <w:b/>
        </w:rPr>
        <w:t xml:space="preserve">Tulos</w:t>
      </w:r>
    </w:p>
    <w:p>
      <w:r>
        <w:t xml:space="preserve">Minä vuonna Oliver Evans patentoi laitteensa?</w:t>
      </w:r>
    </w:p>
    <w:p>
      <w:r>
        <w:rPr>
          <w:b/>
        </w:rPr>
        <w:t xml:space="preserve">Tulos</w:t>
      </w:r>
    </w:p>
    <w:p>
      <w:r>
        <w:t xml:space="preserve">Korkeapaineiset voimanlähteet olivat niin pieniä, että niitä voitiin käyttää missä sovelluksessa?</w:t>
      </w:r>
    </w:p>
    <w:p>
      <w:r>
        <w:rPr>
          <w:b/>
        </w:rPr>
        <w:t xml:space="preserve">Tulos</w:t>
      </w:r>
    </w:p>
    <w:p>
      <w:r>
        <w:t xml:space="preserve">Mitä valmistustekniikoita käytettiin lähteenä?</w:t>
      </w:r>
    </w:p>
    <w:p>
      <w:r>
        <w:rPr>
          <w:b/>
        </w:rPr>
        <w:t xml:space="preserve">Esimerkki 8.4054</w:t>
      </w:r>
    </w:p>
    <w:p>
      <w:r>
        <w:t xml:space="preserve">Läpikulku: Metsästyksen sääntely Yhdysvalloissa on peräisin 1800-luvulta. Jotkut nykyajan metsästäjät pitävät itseään luonnonsuojelijoina ja urheilijoina Theodore Rooseveltin ja Boone and Crockett Clubin tapaan. Paikalliset metsästysseurat ja kansalliset järjestöt tarjoavat metsästäjille koulutusta ja auttavat suojelemaan lajin tulevaisuutta ostamalla maata metsästyskäyttöä varten. Jotkut ryhmät edustavat tiettyä metsästysintressiä, kuten Ducks Unlimited, Pheasants Forever tai Delta Waterfowl Foundation. Monet metsästysryhmät osallistuvat myös liittovaltion ja osavaltioiden hallitusten lobbaamiseen.</w:t>
      </w:r>
    </w:p>
    <w:p>
      <w:r>
        <w:rPr>
          <w:b/>
        </w:rPr>
        <w:t xml:space="preserve">Tulos</w:t>
      </w:r>
    </w:p>
    <w:p>
      <w:r>
        <w:t xml:space="preserve">Millä vuosisadalla Crockett Club perustettiin?</w:t>
      </w:r>
    </w:p>
    <w:p>
      <w:r>
        <w:rPr>
          <w:b/>
        </w:rPr>
        <w:t xml:space="preserve">Tulos</w:t>
      </w:r>
    </w:p>
    <w:p>
      <w:r>
        <w:t xml:space="preserve">Mihin ryhmään Theodore Roosevelt kuului 1800-luvulla?</w:t>
      </w:r>
    </w:p>
    <w:p>
      <w:r>
        <w:rPr>
          <w:b/>
        </w:rPr>
        <w:t xml:space="preserve">Tulos</w:t>
      </w:r>
    </w:p>
    <w:p>
      <w:r>
        <w:t xml:space="preserve">Mihin Boone osallistui liittovaltion ja osavaltion tasolla?</w:t>
      </w:r>
    </w:p>
    <w:p>
      <w:r>
        <w:rPr>
          <w:b/>
        </w:rPr>
        <w:t xml:space="preserve">Tulos</w:t>
      </w:r>
    </w:p>
    <w:p>
      <w:r>
        <w:t xml:space="preserve">Millaisena lobbarit näkevät itsensä?</w:t>
      </w:r>
    </w:p>
    <w:p>
      <w:r>
        <w:rPr>
          <w:b/>
        </w:rPr>
        <w:t xml:space="preserve">Tulos</w:t>
      </w:r>
    </w:p>
    <w:p>
      <w:r>
        <w:t xml:space="preserve">Milloin fasaania metsästettiin ensimmäisen kerran Yhdysvalloissa?</w:t>
      </w:r>
    </w:p>
    <w:p>
      <w:r>
        <w:rPr>
          <w:b/>
        </w:rPr>
        <w:t xml:space="preserve">Esimerkki 8.4055</w:t>
      </w:r>
    </w:p>
    <w:p>
      <w:r>
        <w:t xml:space="preserve">Läpikulku: Selfridgesin perusti amerikkalaissyntyinen Harry Gordon Selfridge vuonna 1909 Oxford Streetille. Yrityksen innovatiivinen markkinointi edisti radikaalia ajatusta siitä, että ostoksia tehdään mieluummin huvin kuin tarpeen vuoksi, ja sen tekniikat otettiin käyttöön nykyaikaisissa tavarataloissa kaikkialla maailmassa. Myymälää mainostettiin laajasti maksullisella mainonnalla. Myymälätilat rakennettiin siten, että tavarat saatiin paremmin asiakkaiden ulottuville. Myymälässä oli tyylikkäitä ravintoloita vaatimattomin hinnoin, kirjasto, luku- ja kirjoitushuoneita, erityiset vastaanottohuoneet ranskalaisille, saksalaisille, amerikkalaisille ja "siirtomaa-asiakkaille", ensiapuhuone ja hiljaisuushuone, jossa oli pehmeät valot, syvät tuolit ja kaksinkertaiset lasit, joiden kaikkien tarkoituksena oli pitää asiakkaat myymälässä mahdollisimman pitkään. Henkilökuntaa opetettiin auttamaan asiakkaita, mutta ei liian aggressiivisesti, ja myymään tavaraa. Selfridge houkutteli asiakkaita myös opetuksellisilla ja tieteellisillä näyttelyillä; - vuonna 1909 Louis Blériot'n monoplane oli esillä Selfridgesissä (Blériot lensi ensimmäisenä Englannin kanaalin yli), ja John Logie Baird esitteli televisiota ensimmäisen kerran julkisesti tavaratalossa vuonna 1925.</w:t>
      </w:r>
    </w:p>
    <w:p>
      <w:r>
        <w:rPr>
          <w:b/>
        </w:rPr>
        <w:t xml:space="preserve">Tulos</w:t>
      </w:r>
    </w:p>
    <w:p>
      <w:r>
        <w:t xml:space="preserve">Kuka perusti Selfridgesin vuonna 1990?</w:t>
      </w:r>
    </w:p>
    <w:p>
      <w:r>
        <w:rPr>
          <w:b/>
        </w:rPr>
        <w:t xml:space="preserve">Tulos</w:t>
      </w:r>
    </w:p>
    <w:p>
      <w:r>
        <w:t xml:space="preserve">Kuka sulki Selfridgesin vuonna 1909?</w:t>
      </w:r>
    </w:p>
    <w:p>
      <w:r>
        <w:rPr>
          <w:b/>
        </w:rPr>
        <w:t xml:space="preserve">Tulos</w:t>
      </w:r>
    </w:p>
    <w:p>
      <w:r>
        <w:t xml:space="preserve">Mikä teki Selfridgesistä samanlaisen kuin monet muutkin tavaratalot tuohon aikaan?</w:t>
      </w:r>
    </w:p>
    <w:p>
      <w:r>
        <w:rPr>
          <w:b/>
        </w:rPr>
        <w:t xml:space="preserve">Tulos</w:t>
      </w:r>
    </w:p>
    <w:p>
      <w:r>
        <w:t xml:space="preserve">Miten kauppaa ei useimmiten esitelty yleisölle? </w:t>
      </w:r>
    </w:p>
    <w:p>
      <w:r>
        <w:rPr>
          <w:b/>
        </w:rPr>
        <w:t xml:space="preserve">Tulos</w:t>
      </w:r>
    </w:p>
    <w:p>
      <w:r>
        <w:t xml:space="preserve">Millaisia asiakkaita Selfridges vähiten palveli?</w:t>
      </w:r>
    </w:p>
    <w:p>
      <w:r>
        <w:rPr>
          <w:b/>
        </w:rPr>
        <w:t xml:space="preserve">Esimerkki 8.4056</w:t>
      </w:r>
    </w:p>
    <w:p>
      <w:r>
        <w:t xml:space="preserve">Läpikulku: Britannian imperialistiset pyrkimykset voidaan nähdä jo 1500-luvulla. Vuonna 1599 perustettiin Brittiläinen Itä-Intian yhtiö, jonka kuningatar Elisabet perusti seuraavana vuonna. Perustamalla kauppapaikkoja Intiaan britit pystyivät säilyttämään vahvuutensa suhteessa muihin imperiumeihin, kuten portugalilaisiin, jotka olivat jo perustaneet kauppapaikkoja Intiaan. Vuonna 1767 poliittinen toiminta aiheutti Itä-Intian komppanian hyväksikäyttöä, mikä johti paikallisen talouden ryöstämiseen ja lähes yhtiön konkurssiin.</w:t>
      </w:r>
    </w:p>
    <w:p>
      <w:r>
        <w:rPr>
          <w:b/>
        </w:rPr>
        <w:t xml:space="preserve">Tulos</w:t>
      </w:r>
    </w:p>
    <w:p>
      <w:r>
        <w:t xml:space="preserve">Milloin Britannialla on viimeksi ollut imperialistista politiikkaa?</w:t>
      </w:r>
    </w:p>
    <w:p>
      <w:r>
        <w:rPr>
          <w:b/>
        </w:rPr>
        <w:t xml:space="preserve">Tulos</w:t>
      </w:r>
    </w:p>
    <w:p>
      <w:r>
        <w:t xml:space="preserve"> Milloin Brittiläinen Itä-Intian yhtiö perustettiin?</w:t>
      </w:r>
    </w:p>
    <w:p>
      <w:r>
        <w:rPr>
          <w:b/>
        </w:rPr>
        <w:t xml:space="preserve">Tulos</w:t>
      </w:r>
    </w:p>
    <w:p>
      <w:r>
        <w:t xml:space="preserve"> Kuka ei perustanut Brittiläistä Itä-Intian yhtiötä?</w:t>
      </w:r>
    </w:p>
    <w:p>
      <w:r>
        <w:rPr>
          <w:b/>
        </w:rPr>
        <w:t xml:space="preserve">Tulos</w:t>
      </w:r>
    </w:p>
    <w:p>
      <w:r>
        <w:t xml:space="preserve"> Mitä tapahtui Itä-Intian kauppayhtiölle vuonna 1766?</w:t>
      </w:r>
    </w:p>
    <w:p>
      <w:r>
        <w:rPr>
          <w:b/>
        </w:rPr>
        <w:t xml:space="preserve">Tulos</w:t>
      </w:r>
    </w:p>
    <w:p>
      <w:r>
        <w:t xml:space="preserve">Millä maalla oli kauppapaikkoja Intiassa Britannian jälkeen?</w:t>
      </w:r>
    </w:p>
    <w:p>
      <w:r>
        <w:rPr>
          <w:b/>
        </w:rPr>
        <w:t xml:space="preserve">Esimerkki 8.4057</w:t>
      </w:r>
    </w:p>
    <w:p>
      <w:r>
        <w:t xml:space="preserve">Läpikulku: Harold Godwinsonin ja Vilhelm Valloittajan kruunajaisista 1066 lähtien Englannin ja Britannian monarkkien kruunajaiset on pidetty täällä. Luostarissa on pidetty ainakin 16 kuninkaallista vihkimistä vuoden 1100 jälkeen. Kaksi niistä oli hallitsevien monarkkien (Henrik I ja Rikhard II), vaikka ennen vuotta 1919 niitä ei ollut pidetty yhtään noin 500 vuoteen.</w:t>
      </w:r>
    </w:p>
    <w:p>
      <w:r>
        <w:rPr>
          <w:b/>
        </w:rPr>
        <w:t xml:space="preserve">Tulos</w:t>
      </w:r>
    </w:p>
    <w:p>
      <w:r>
        <w:t xml:space="preserve">Ketkä olivat viimeiset Westminster Abbeyssa kruunatut monarkit?</w:t>
      </w:r>
    </w:p>
    <w:p>
      <w:r>
        <w:rPr>
          <w:b/>
        </w:rPr>
        <w:t xml:space="preserve">Tulos</w:t>
      </w:r>
    </w:p>
    <w:p>
      <w:r>
        <w:t xml:space="preserve">Mistä lähtien kruunajaisia ei ole pidetty Westminster Abbeyssa?</w:t>
      </w:r>
    </w:p>
    <w:p>
      <w:r>
        <w:rPr>
          <w:b/>
        </w:rPr>
        <w:t xml:space="preserve">Tulos</w:t>
      </w:r>
    </w:p>
    <w:p>
      <w:r>
        <w:t xml:space="preserve">Kuinka monta kuninkaallista häitä ei ole pidetty luostarissa?</w:t>
      </w:r>
    </w:p>
    <w:p>
      <w:r>
        <w:rPr>
          <w:b/>
        </w:rPr>
        <w:t xml:space="preserve">Tulos</w:t>
      </w:r>
    </w:p>
    <w:p>
      <w:r>
        <w:t xml:space="preserve">Kenen kahden hallitsevan monarkin hautajaiset pidettiin luostarissa?</w:t>
      </w:r>
    </w:p>
    <w:p>
      <w:r>
        <w:rPr>
          <w:b/>
        </w:rPr>
        <w:t xml:space="preserve">Tulos</w:t>
      </w:r>
    </w:p>
    <w:p>
      <w:r>
        <w:t xml:space="preserve">Milloin kuninkaalliset häät loppuivat kirkossa?</w:t>
      </w:r>
    </w:p>
    <w:p>
      <w:r>
        <w:rPr>
          <w:b/>
        </w:rPr>
        <w:t xml:space="preserve">Esimerkki 8.4058</w:t>
      </w:r>
    </w:p>
    <w:p>
      <w:r>
        <w:t xml:space="preserve">Läpikulku: CBC:n aikatauluun tehdyt muutokset, joiden tarkoituksena oli ilmeisesti houkutella nuorempaa yleisöä verkkoon, yllättivät monet; joidenkin mielestä ne saattaisivat vieraannuttaa CBC:n ydinkatsojia. Kritiikkiä herätti myös se, että verkko päätti siirtää The Nationalin joillakin aikavyöhykkeillä, jotta se voisi lähettää kesän aikana amerikkalaisen The One -ohjelman rinnakkaislähetyksen. Myöhemmin tämä osoittautui turhaksi, sillä The One poistettiin lähetyksestä kahden viikon kuluttua erittäin alhaisen amerikkalaisen ja kanadalaisen katsojaluvun jälkeen, ja uutislähetys palasi normaaliin aikatauluunsa.</w:t>
      </w:r>
    </w:p>
    <w:p>
      <w:r>
        <w:rPr>
          <w:b/>
        </w:rPr>
        <w:t xml:space="preserve">Tulos</w:t>
      </w:r>
    </w:p>
    <w:p>
      <w:r>
        <w:t xml:space="preserve">CDC päätti ottaa uutisohjelmansa mallia minkä amerikkalaisen ohjelman mukaan?</w:t>
      </w:r>
    </w:p>
    <w:p>
      <w:r>
        <w:rPr>
          <w:b/>
        </w:rPr>
        <w:t xml:space="preserve">Tulos</w:t>
      </w:r>
    </w:p>
    <w:p>
      <w:r>
        <w:t xml:space="preserve">Minkä ongelman vuoksi The National poistettiin lähetyksestä?</w:t>
      </w:r>
    </w:p>
    <w:p>
      <w:r>
        <w:rPr>
          <w:b/>
        </w:rPr>
        <w:t xml:space="preserve">Tulos</w:t>
      </w:r>
    </w:p>
    <w:p>
      <w:r>
        <w:t xml:space="preserve">CCA oli huolissaan siitä, että aikataulumuutokset aiheuttaisivat mitä ongelmia?</w:t>
      </w:r>
    </w:p>
    <w:p>
      <w:r>
        <w:rPr>
          <w:b/>
        </w:rPr>
        <w:t xml:space="preserve">Tulos</w:t>
      </w:r>
    </w:p>
    <w:p>
      <w:r>
        <w:t xml:space="preserve">Kaksi kertaa vuodessa CBC:ssä säilytetään uusia lahjakkuuksia, mitä tarkoitusta varten?</w:t>
      </w:r>
    </w:p>
    <w:p>
      <w:r>
        <w:rPr>
          <w:b/>
        </w:rPr>
        <w:t xml:space="preserve">Esimerkki 8.4059</w:t>
      </w:r>
    </w:p>
    <w:p>
      <w:r>
        <w:t xml:space="preserve">Läpikulku: Vanhan englannin neljä päämurretta olivat mercian, northumbrialaiset, kentin ja länsisaksalaiset. Merciaania ja northumbrialaisuutta kutsutaan yhdessä angliaksi. Maantieteellisesti Northumbrian alue sijaitsi Humber-joen pohjoispuolella, Mercian alue sijaitsi Thamesin pohjoispuolella ja Humber-joen eteläpuolella, West Saxon sijaitsi Thamesin etelä- ja lounaispuolella ja pienin, Kentish alue sijaitsi Thamesin kaakkoispuolella, pienessä kulmassa Englantia. Jyllannista kotoisin olevien juuttien asuttamalla Kentishin alueella on niukimmat kirjalliset jäännökset.</w:t>
      </w:r>
    </w:p>
    <w:p>
      <w:r>
        <w:rPr>
          <w:b/>
        </w:rPr>
        <w:t xml:space="preserve">Tulos</w:t>
      </w:r>
    </w:p>
    <w:p>
      <w:r>
        <w:t xml:space="preserve">Mitkä olivat vanhan saksan neljä päämurretta?</w:t>
      </w:r>
    </w:p>
    <w:p>
      <w:r>
        <w:rPr>
          <w:b/>
        </w:rPr>
        <w:t xml:space="preserve">Tulos</w:t>
      </w:r>
    </w:p>
    <w:p>
      <w:r>
        <w:t xml:space="preserve">Mitkä kaksi murretta korvattiin anglialaisella?</w:t>
      </w:r>
    </w:p>
    <w:p>
      <w:r>
        <w:rPr>
          <w:b/>
        </w:rPr>
        <w:t xml:space="preserve">Tulos</w:t>
      </w:r>
    </w:p>
    <w:p>
      <w:r>
        <w:t xml:space="preserve">Mikä alue sijaitsi Thamesin eteläpuolella ja Humber-joen pohjoispuolella?</w:t>
      </w:r>
    </w:p>
    <w:p>
      <w:r>
        <w:rPr>
          <w:b/>
        </w:rPr>
        <w:t xml:space="preserve">Tulos</w:t>
      </w:r>
    </w:p>
    <w:p>
      <w:r>
        <w:t xml:space="preserve">Millä alueella on eniten kirjallisia jäänteitä?</w:t>
      </w:r>
    </w:p>
    <w:p>
      <w:r>
        <w:rPr>
          <w:b/>
        </w:rPr>
        <w:t xml:space="preserve">Esimerkki 8.4060</w:t>
      </w:r>
    </w:p>
    <w:p>
      <w:r>
        <w:t xml:space="preserve">Läpikulku: Se alkoi Neuvostoliiton (jonka osana Venäjää hallittiin) perustamisen myötä. Sitä vapautettiin Neuvostoliiton hajoamisen jälkeen, ja Boris Jeltsinin johtamissa uudistuksissa säilytettiin suuri osa neuvostorakenteesta ja sovellettiin samalla yhä liberaalimpia uudistuksia muodostavien tasavaltojen ja subjektien hallintoon (samalla kun se joutui konfliktiin Tšetšenian separatistikapinallisten kanssa Tšetšenian sodan aikana). Vladimir Putin vähensi joitakin Jeltsinin aikana toteutettuja uudistuksia.</w:t>
      </w:r>
    </w:p>
    <w:p>
      <w:r>
        <w:rPr>
          <w:b/>
        </w:rPr>
        <w:t xml:space="preserve">Tulos</w:t>
      </w:r>
    </w:p>
    <w:p>
      <w:r>
        <w:t xml:space="preserve">Mitä tapahtui Preussin alahallinnolle?</w:t>
      </w:r>
    </w:p>
    <w:p>
      <w:r>
        <w:rPr>
          <w:b/>
        </w:rPr>
        <w:t xml:space="preserve">Tulos</w:t>
      </w:r>
    </w:p>
    <w:p>
      <w:r>
        <w:t xml:space="preserve">Milloin Venäjän alajaottelua ei vapautettu?</w:t>
      </w:r>
    </w:p>
    <w:p>
      <w:r>
        <w:rPr>
          <w:b/>
        </w:rPr>
        <w:t xml:space="preserve">Tulos</w:t>
      </w:r>
    </w:p>
    <w:p>
      <w:r>
        <w:t xml:space="preserve">Kuka ei ollut johdossa, kun uudistus oli käynnissä? </w:t>
      </w:r>
    </w:p>
    <w:p>
      <w:r>
        <w:rPr>
          <w:b/>
        </w:rPr>
        <w:t xml:space="preserve">Tulos</w:t>
      </w:r>
    </w:p>
    <w:p>
      <w:r>
        <w:t xml:space="preserve">Kuka oli johdossa, kun uudistukset hylättiin? </w:t>
      </w:r>
    </w:p>
    <w:p>
      <w:r>
        <w:rPr>
          <w:b/>
        </w:rPr>
        <w:t xml:space="preserve">Tulos</w:t>
      </w:r>
    </w:p>
    <w:p>
      <w:r>
        <w:t xml:space="preserve">Kuka pakotti Jeltsinin uudistuksiin? </w:t>
      </w:r>
    </w:p>
    <w:p>
      <w:r>
        <w:rPr>
          <w:b/>
        </w:rPr>
        <w:t xml:space="preserve">Esimerkki 8.4061</w:t>
      </w:r>
    </w:p>
    <w:p>
      <w:r>
        <w:t xml:space="preserve">Läpikulku: Britannian radiovalmistajien yhdistyksen (Radio Manufacturers Association) lukujen mukaan televisiovastaanottimia oli valmistettu 18 999 kappaletta vuodesta 1936 syyskuuhun 1939, jolloin tuotanto keskeytettiin sodan vuoksi.</w:t>
      </w:r>
    </w:p>
    <w:p>
      <w:r>
        <w:rPr>
          <w:b/>
        </w:rPr>
        <w:t xml:space="preserve">Tulos</w:t>
      </w:r>
    </w:p>
    <w:p>
      <w:r>
        <w:t xml:space="preserve">Kuinka monta televisiota oli valmistettu vuoteen 1939 mennessä?</w:t>
      </w:r>
    </w:p>
    <w:p>
      <w:r>
        <w:rPr>
          <w:b/>
        </w:rPr>
        <w:t xml:space="preserve">Tulos</w:t>
      </w:r>
    </w:p>
    <w:p>
      <w:r>
        <w:t xml:space="preserve">Milloin radiovastaanottimien tuotanto loppui?</w:t>
      </w:r>
    </w:p>
    <w:p>
      <w:r>
        <w:rPr>
          <w:b/>
        </w:rPr>
        <w:t xml:space="preserve">Tulos</w:t>
      </w:r>
    </w:p>
    <w:p>
      <w:r>
        <w:t xml:space="preserve">Mikä aiheutti radiovastaanottimien tuotannon pysähtymisen?</w:t>
      </w:r>
    </w:p>
    <w:p>
      <w:r>
        <w:rPr>
          <w:b/>
        </w:rPr>
        <w:t xml:space="preserve">Esimerkki 8.4062</w:t>
      </w:r>
    </w:p>
    <w:p>
      <w:r>
        <w:t xml:space="preserve">Läpikulku: Daniel Day-Lewis näyttelee Yhdysvaltain presidenttiä Abraham Lincolnia ja Sally Field Mary Todd Lincolnia. Perustuu Doris Kearns Goodwinin bestselleriin Team of Rivals: The Political Genius of Abraham Lincoln, ja elokuva käsitteli Lincolnin elämän neljä viimeistä kuukautta. Tony Kushnerin käsikirjoittama elokuva kuvattiin Richmondissa, Virginiassa vuoden 2011 lopulla, ja Disney julkaisi sen Yhdysvalloissa marraskuussa 2012. Elokuvan kansainvälisestä levityksestä vastasi 20th Century Fox. Lincoln sai ilmestyessään laajaa suosiota kriitikoilta, ja se oli ehdolla kahdentoista Oscar-palkinnon saajaksi (eniten kaikista elokuvista sinä vuonna), mukaan lukien parhaan elokuvan ja parhaan ohjauksen Oscar-palkinnot Spielbergille. Elokuva voitti parhaan lavastuksen palkinnon, ja Day-Lewis voitti parhaan miespääosan Oscarin Lincolnin roolistaan. Hänestä tuli ensimmäinen kolminkertainen voittaja tässä kategoriassa ja ensimmäinen Spielbergin ohjaamasta elokuvasta.</w:t>
      </w:r>
    </w:p>
    <w:p>
      <w:r>
        <w:rPr>
          <w:b/>
        </w:rPr>
        <w:t xml:space="preserve">Tulos</w:t>
      </w:r>
    </w:p>
    <w:p>
      <w:r>
        <w:t xml:space="preserve">Minä vuonna Team of Rivals: The Political Genius of Abraham Lincoln julkaistiin?</w:t>
      </w:r>
    </w:p>
    <w:p>
      <w:r>
        <w:rPr>
          <w:b/>
        </w:rPr>
        <w:t xml:space="preserve">Tulos</w:t>
      </w:r>
    </w:p>
    <w:p>
      <w:r>
        <w:t xml:space="preserve">Kuinka monta kertaa Spielberg on ollut ehdolla parhaasta ohjauksesta?</w:t>
      </w:r>
    </w:p>
    <w:p>
      <w:r>
        <w:rPr>
          <w:b/>
        </w:rPr>
        <w:t xml:space="preserve">Tulos</w:t>
      </w:r>
    </w:p>
    <w:p>
      <w:r>
        <w:t xml:space="preserve">Kuinka monta kertaa Daniel Day-Lewis on ollut ehdolla parhaasta miespääosasta?</w:t>
      </w:r>
    </w:p>
    <w:p>
      <w:r>
        <w:rPr>
          <w:b/>
        </w:rPr>
        <w:t xml:space="preserve">Tulos</w:t>
      </w:r>
    </w:p>
    <w:p>
      <w:r>
        <w:t xml:space="preserve">Minä vuonna Doris Kearns Goodwin julkaisi ensimmäisen kirjansa?</w:t>
      </w:r>
    </w:p>
    <w:p>
      <w:r>
        <w:rPr>
          <w:b/>
        </w:rPr>
        <w:t xml:space="preserve">Tulos</w:t>
      </w:r>
    </w:p>
    <w:p>
      <w:r>
        <w:t xml:space="preserve">Mikä elokuva on käsitellyt Lincolnin presidenttikauden alkua?</w:t>
      </w:r>
    </w:p>
    <w:p>
      <w:r>
        <w:rPr>
          <w:b/>
        </w:rPr>
        <w:t xml:space="preserve">Esimerkki 8.4063</w:t>
      </w:r>
    </w:p>
    <w:p>
      <w:r>
        <w:t xml:space="preserve">Läpikulku: Koodipisteet alueella U+D800-U+DBFF (1 024 koodipistettä) tunnetaan korkeina korvaavina koodipisteinä, ja koodipisteet alueella U+DC00-U+DFFF (1 024 koodipistettä) tunnetaan matalina korvaavina koodipisteinä. Korkea sijaiskoodipiste (tunnetaan myös nimellä johtava sijaiskoodipiste), jota seuraa matala sijaiskoodipiste (tunnetaan myös nimellä jäljessä oleva sijaiskoodipiste), muodostavat yhdessä sijaiskoodiparin, jota käytetään UTF-16:ssa edustamaan 1 048 576 koodipistettä BMP:n ulkopuolella. Korkea ja matala sijaiskoodipiste eivät kelpaa yksinään. Näin ollen merkkeinä käytettävien koodipisteiden valikoima on U+0000-U+D7FF ja U+E000-U+10FFFF (1 112 064 koodipistettä). Näiden koodipisteiden arvoa (eli ilman korvikkeita) kutsutaan joskus merkin skalaariseksi arvoksi.</w:t>
      </w:r>
    </w:p>
    <w:p>
      <w:r>
        <w:rPr>
          <w:b/>
        </w:rPr>
        <w:t xml:space="preserve">Tulos</w:t>
      </w:r>
    </w:p>
    <w:p>
      <w:r>
        <w:t xml:space="preserve">Mitä kutsutaan matalaksi korvikkeeksi, jota seuraa korkea korvike?</w:t>
      </w:r>
    </w:p>
    <w:p>
      <w:r>
        <w:rPr>
          <w:b/>
        </w:rPr>
        <w:t xml:space="preserve">Tulos</w:t>
      </w:r>
    </w:p>
    <w:p>
      <w:r>
        <w:t xml:space="preserve">Mikä on toinen nimitys sijaissynnyttäjälle?</w:t>
      </w:r>
    </w:p>
    <w:p>
      <w:r>
        <w:rPr>
          <w:b/>
        </w:rPr>
        <w:t xml:space="preserve">Tulos</w:t>
      </w:r>
    </w:p>
    <w:p>
      <w:r>
        <w:t xml:space="preserve">Kuinka monta pistettä on edustettuna BMP:n sisällä?</w:t>
      </w:r>
    </w:p>
    <w:p>
      <w:r>
        <w:rPr>
          <w:b/>
        </w:rPr>
        <w:t xml:space="preserve">Tulos</w:t>
      </w:r>
    </w:p>
    <w:p>
      <w:r>
        <w:t xml:space="preserve">Minkälaiset koodipisteet ovat päteviä yksinään?</w:t>
      </w:r>
    </w:p>
    <w:p>
      <w:r>
        <w:rPr>
          <w:b/>
        </w:rPr>
        <w:t xml:space="preserve">Tulos</w:t>
      </w:r>
    </w:p>
    <w:p>
      <w:r>
        <w:t xml:space="preserve">Mikä on koodipisteiden yksilöllinen lukumäärä?</w:t>
      </w:r>
    </w:p>
    <w:p>
      <w:r>
        <w:rPr>
          <w:b/>
        </w:rPr>
        <w:t xml:space="preserve">Esimerkki 8.4064</w:t>
      </w:r>
    </w:p>
    <w:p>
      <w:r>
        <w:t xml:space="preserve">Läpikulku: Nintendo esitteli kesäkuussa 1985 Consumer Electronics Show'ssa (CES) Famicomin amerikkalaisen version. Tämä oli järjestelmä, joka lopulta otettiin virallisesti käyttöön nimellä Nintendo Entertainment System, tai puhekielessä "NES". Nintendo toimitti nämä ensimmäiset järjestelmät rajoitetuille amerikkalaisille testimarkkinoille New Yorkista alkaen 18. lokakuuta 1985, minkä jälkeen konsoli julkaistiin Pohjois-Amerikassa täysimittaisesti seuraavan vuoden helmikuussa. Nintendo julkaisi 17 julkaisupeliä: Baseball, Clu Clu Land, Duck Hunt, Excitebike, Golf, Gyromite, Hogan's Alley, Ice Climber, Kung Fu, Pinball, Soccer, Stack-Up, Tennis, Wild Gunman, Wrecking Crew ja Super Mario Bros.h['] Jotkin näistä julkaisupeleistä sisälsivät Famicom-siruja, joissa oli adapteri kasetin sisällä, jotta niitä voisi pelata Pohjois-Amerikan konsoleilla, minkä vuoksi Gyromiten otsikkoruudussa on Famicom-nimi "Robot Gyro" ja Stack-Up -pelin otsikkoruudussa Famicom-nimi "Robot Block".</w:t>
      </w:r>
    </w:p>
    <w:p>
      <w:r>
        <w:rPr>
          <w:b/>
        </w:rPr>
        <w:t xml:space="preserve">Tulos</w:t>
      </w:r>
    </w:p>
    <w:p>
      <w:r>
        <w:t xml:space="preserve">Mikä oli lyhenne sanoista Nintendo NonEntertainment System?</w:t>
      </w:r>
    </w:p>
    <w:p>
      <w:r>
        <w:rPr>
          <w:b/>
        </w:rPr>
        <w:t xml:space="preserve">Tulos</w:t>
      </w:r>
    </w:p>
    <w:p>
      <w:r>
        <w:t xml:space="preserve"> Minä päivänä Nintendo ei julkistanut uusia järjestelmiä?</w:t>
      </w:r>
    </w:p>
    <w:p>
      <w:r>
        <w:rPr>
          <w:b/>
        </w:rPr>
        <w:t xml:space="preserve">Tulos</w:t>
      </w:r>
    </w:p>
    <w:p>
      <w:r>
        <w:t xml:space="preserve"> Missä vaiheessa Nintendo lopetti uusien järjestelmien julkistamisen?</w:t>
      </w:r>
    </w:p>
    <w:p>
      <w:r>
        <w:rPr>
          <w:b/>
        </w:rPr>
        <w:t xml:space="preserve">Tulos</w:t>
      </w:r>
    </w:p>
    <w:p>
      <w:r>
        <w:t xml:space="preserve">Mikä oli sen kokouksen nimi, jossa Nintendo esitteli amerikkalaisen versionsa Pamicomista?</w:t>
      </w:r>
    </w:p>
    <w:p>
      <w:r>
        <w:rPr>
          <w:b/>
        </w:rPr>
        <w:t xml:space="preserve">Esimerkki 8.4065</w:t>
      </w:r>
    </w:p>
    <w:p>
      <w:r>
        <w:t xml:space="preserve">Läpikulku: Kansakunta ajautui lähes välittömästi sisällissotaan, jossa eri ryhmittymät taistelivat toisiaan vastaan; nämä ryhmittymät erotettiin usein toisistaan klaaniuskollisuuden perusteella. Yli 500 000 asukasta pakeni tänä aikana vainon, lisääntyneen köyhyyden ja parempien taloudellisten mahdollisuuksien vuoksi länteen tai muihin entisiin neuvostotasavaltoihin. Emomali Rahmon nousi valtaan vuonna 1992 kukistamalla entisen pääministerin Abdumalik Abdullajanovin marraskuun presidentinvaaleissa 58 prosentin äänisaaliilla. Vaalit pidettiin pian sodan päättymisen jälkeen, ja Tadžikistan oli täysin tuhoutunut. Kuolleita arvioitiin olevan yli 100 000. Noin 1,2 miljoonaa ihmistä oli pakolaisina maan sisällä ja ulkopuolella. Vuonna 1997 Rahmonin ja oppositiopuolueiden välillä saavutettiin tulitauko pääsihteerin erityisedustajan Gerd D. Merremin johdolla, ja tulosta kehuttiin laajalti onnistuneeksi YK:n rauhanturva-aloitteeksi. Tulitauossa taattiin, että 30 prosenttia ministeritehtävistä menisi oppositiolle. Vaalit pidettiin vuonna 1999, vaikka oppositiopuolueet ja ulkomaiset tarkkailijat arvostelivat niitä epäreiluiksi, ja Rahmon valittiin uudelleen 98 prosentin ääniosuudella. Vuoden 2006 vaalit voitti jälleen Rahmon (79 prosenttia äänistä), ja hän aloitti kolmannen virkakautensa. Useat oppositiopuolueet boikotoivat vuoden 2006 vaaleja, ja Euroopan turvallisuus- ja yhteistyöjärjestö (Etyj) arvosteli niitä, vaikka Itsenäisten valtioiden yhteisön tarkkailijat väittivät, että vaalit olivat lailliset ja avoimet. Etyj kritisoi Rahmonin hallintoa lokakuussa 2010 edelleen tiedotusvälineiden sensuurista ja tukahduttamisesta. Etyj väitti, että Tadžikistanin hallitus sensuroi tadžikistanilaisia ja ulkomaisia verkkosivustoja ja käynnisti riippumattomien painotalojen verotarkastuksia, jotka johtivat useiden riippumattomien sanomalehtien painotoiminnan lopettamiseen.</w:t>
      </w:r>
    </w:p>
    <w:p>
      <w:r>
        <w:rPr>
          <w:b/>
        </w:rPr>
        <w:t xml:space="preserve">Tulos</w:t>
      </w:r>
    </w:p>
    <w:p>
      <w:r>
        <w:t xml:space="preserve">Murtoluvut erotettiin usein toisistaan minkä perusteella?</w:t>
      </w:r>
    </w:p>
    <w:p>
      <w:r>
        <w:rPr>
          <w:b/>
        </w:rPr>
        <w:t xml:space="preserve">Tulos</w:t>
      </w:r>
    </w:p>
    <w:p>
      <w:r>
        <w:t xml:space="preserve">Kuka tuli valtaan vuonna 1982?</w:t>
      </w:r>
    </w:p>
    <w:p>
      <w:r>
        <w:rPr>
          <w:b/>
        </w:rPr>
        <w:t xml:space="preserve">Tulos</w:t>
      </w:r>
    </w:p>
    <w:p>
      <w:r>
        <w:t xml:space="preserve">Vaalit pidettiin vähän ennen minkä alkua?</w:t>
      </w:r>
    </w:p>
    <w:p>
      <w:r>
        <w:rPr>
          <w:b/>
        </w:rPr>
        <w:t xml:space="preserve">Tulos</w:t>
      </w:r>
    </w:p>
    <w:p>
      <w:r>
        <w:t xml:space="preserve">Missä vuonna Riderin ja oppositiopuolueiden välillä saavutettiin tulitauko?</w:t>
      </w:r>
    </w:p>
    <w:p>
      <w:r>
        <w:rPr>
          <w:b/>
        </w:rPr>
        <w:t xml:space="preserve">Tulos</w:t>
      </w:r>
    </w:p>
    <w:p>
      <w:r>
        <w:t xml:space="preserve">OSHA väitti, että Tadžikistanin hallitus sensuroi mitä?</w:t>
      </w:r>
    </w:p>
    <w:p>
      <w:r>
        <w:rPr>
          <w:b/>
        </w:rPr>
        <w:t xml:space="preserve">Esimerkki 8.4066</w:t>
      </w:r>
    </w:p>
    <w:p>
      <w:r>
        <w:t xml:space="preserve">Läpikulku: Jumala on luonut ja ylläpitää kaiken, Jumala on kaikkivoipa ja ikuinen ja Jumala on persoonallinen ja vuorovaikutuksessa maailmankaikkeuden kanssa esimerkiksi uskonnollisten kokemusten ja ihmisten rukousten kautta. Teismin mukaan Jumala on sekä transsendentti että immanentti; Jumala on siis samanaikaisesti ääretön ja jollain tavalla läsnä maailman asioissa. Kaikki teistit eivät allekirjoita kaikkia näitä väittämiä, mutta jokainen yleensä allekirjoittaa joitakin niistä (ks. vertailun vuoksi perimätieto). Katolisen teologian mukaan Jumala on äärettömän yksinkertainen eikä hän ole tahattomasti ajan alainen. Useimmat teistit ovat sitä mieltä, että Jumala on kaikkivoipa, kaikkitietävä ja hyväntahtoinen, vaikka tämä uskomus herättääkin kysymyksiä Jumalan vastuusta maailmassa esiintyvästä pahuudesta ja kärsimyksestä. Jotkut teistit liittävät Jumalaan kaikkivoipaisuuden, kaikkitietoisuuden tai hyväntahtoisuuden itsetietoisen tai tarkoituksellisen rajoittamisen. Avoin teismi sitä vastoin väittää, että ajan luonteen vuoksi Jumalan kaikkitietävyys ei tarkoita, että jumaluus voisi ennustaa tulevaisuutta. Joskus teismillä viitataan yleisesti mihin tahansa uskoon jumalaan tai jumaliin, eli monoteismiin tai polyteismiin.</w:t>
      </w:r>
    </w:p>
    <w:p>
      <w:r>
        <w:rPr>
          <w:b/>
        </w:rPr>
        <w:t xml:space="preserve">Tulos</w:t>
      </w:r>
    </w:p>
    <w:p>
      <w:r>
        <w:t xml:space="preserve">Mikä on yksi maailmankaikkeuden ominaisuus?</w:t>
      </w:r>
    </w:p>
    <w:p>
      <w:r>
        <w:rPr>
          <w:b/>
        </w:rPr>
        <w:t xml:space="preserve">Tulos</w:t>
      </w:r>
    </w:p>
    <w:p>
      <w:r>
        <w:t xml:space="preserve">Minkä kautta maailmankaikkeus toimii?</w:t>
      </w:r>
    </w:p>
    <w:p>
      <w:r>
        <w:rPr>
          <w:b/>
        </w:rPr>
        <w:t xml:space="preserve">Tulos</w:t>
      </w:r>
    </w:p>
    <w:p>
      <w:r>
        <w:t xml:space="preserve">Mihin termi katolilaisuus joskus viittaa?</w:t>
      </w:r>
    </w:p>
    <w:p>
      <w:r>
        <w:rPr>
          <w:b/>
        </w:rPr>
        <w:t xml:space="preserve">Tulos</w:t>
      </w:r>
    </w:p>
    <w:p>
      <w:r>
        <w:t xml:space="preserve">Mitkä kaksi asiaa vaikeuttavat teistien uskoa maailmankaikkeuden olevan hyväntahtoinen?</w:t>
      </w:r>
    </w:p>
    <w:p>
      <w:r>
        <w:rPr>
          <w:b/>
        </w:rPr>
        <w:t xml:space="preserve">Tulos</w:t>
      </w:r>
    </w:p>
    <w:p>
      <w:r>
        <w:t xml:space="preserve">Mitä katolilaiset uskovat Jumalan rajoitetusta kaikkitietävyydestä?</w:t>
      </w:r>
    </w:p>
    <w:p>
      <w:r>
        <w:rPr>
          <w:b/>
        </w:rPr>
        <w:t xml:space="preserve">Esimerkki 8.4067</w:t>
      </w:r>
    </w:p>
    <w:p>
      <w:r>
        <w:t xml:space="preserve">Läpikulku: Ohjeet on myös upotettu fontteihin kertomaan käyttöjärjestelmälle, miten eri merkkijonot tulostetaan oikein. Yksinkertainen ratkaisu yhdistelmämerkkien tai diakriittisten merkkien sijoitteluun on antaa merkkien leveydeksi nolla ja sijoittaa itse glyfti vasemmanpuoleisen sivukulman vasemmalle tai oikealle puolelle (sen mukaan, mihin suuntaan kirjoitusta on tarkoitus käyttää). Tällä tavoin käsitelty merkki näkyy sitä edeltävän merkin päällä, mutta ei säädä sijaintiaan suhteessa peruslyyfin leveyteen tai korkeuteen; se voi olla visuaalisesti hankala ja se voi olla joidenkin glyfien kanssa päällekkäin. Todellinen pinoaminen on mahdotonta, mutta sitä voidaan lähestyä rajoitetuissa tapauksissa (esimerkiksi thaimaalaiset ylhäältä yhdistyvät vokaalit ja äänimerkit voivat olla aluksi eri korkeudella). Yleensä tämä lähestymistapa on tehokas vain monospaced-fonteissa, mutta sitä voidaan käyttää varamenetelmänä, kun monimutkaisemmat menetelmät epäonnistuvat.</w:t>
      </w:r>
    </w:p>
    <w:p>
      <w:r>
        <w:rPr>
          <w:b/>
        </w:rPr>
        <w:t xml:space="preserve">Tulos</w:t>
      </w:r>
    </w:p>
    <w:p>
      <w:r>
        <w:t xml:space="preserve">Minkälainen pinoaminen on tarpeen?</w:t>
      </w:r>
    </w:p>
    <w:p>
      <w:r>
        <w:rPr>
          <w:b/>
        </w:rPr>
        <w:t xml:space="preserve">Tulos</w:t>
      </w:r>
    </w:p>
    <w:p>
      <w:r>
        <w:t xml:space="preserve">Minkälaisilla fonteilla likimääräinen pinoaminen ei ole mahdollista?</w:t>
      </w:r>
    </w:p>
    <w:p>
      <w:r>
        <w:rPr>
          <w:b/>
        </w:rPr>
        <w:t xml:space="preserve">Tulos</w:t>
      </w:r>
    </w:p>
    <w:p>
      <w:r>
        <w:t xml:space="preserve">Mitä käyttöjärjestelmä kertoo, mitä tehdä?</w:t>
      </w:r>
    </w:p>
    <w:p>
      <w:r>
        <w:rPr>
          <w:b/>
        </w:rPr>
        <w:t xml:space="preserve">Tulos</w:t>
      </w:r>
    </w:p>
    <w:p>
      <w:r>
        <w:t xml:space="preserve">Mikä numeerinen arvo on annettu glyfille?</w:t>
      </w:r>
    </w:p>
    <w:p>
      <w:r>
        <w:rPr>
          <w:b/>
        </w:rPr>
        <w:t xml:space="preserve">Tulos</w:t>
      </w:r>
    </w:p>
    <w:p>
      <w:r>
        <w:t xml:space="preserve">Mihin nähden merkki säätää asemaansa?</w:t>
      </w:r>
    </w:p>
    <w:p>
      <w:r>
        <w:rPr>
          <w:b/>
        </w:rPr>
        <w:t xml:space="preserve">Esimerkki 8.4068</w:t>
      </w:r>
    </w:p>
    <w:p>
      <w:r>
        <w:t xml:space="preserve">Läpikulku: Indonesian saaristoa halkoo Wallace-linja. Tämä linja kulkee tektonisen mannerlaatan rajalla, ja se erottaa Aasian (läntiset) lajit ja Itä-Aasian (itäiset) lajit toisistaan. Jaavan/Borneon ja Papuan väliset saaret muodostavat sekoittuneen vyöhykkeen, jossa esiintyy molempia lajeja ja joka tunnetaan nimellä Wallacea. Kun kehitys kiihtyy ja väestö jatkaa kasvuaan Kaakkois-Aasiassa, huoli ihmisen toiminnan vaikutuksista alueen ympäristöön on lisääntynyt. Merkittävä osa Kaakkois-Aasiasta ei kuitenkaan ole muuttunut merkittävästi, ja se on edelleen muuttumaton koti villieläimille. Alueen kansakunnat ovat muutamaa poikkeusta lukuun ottamatta tulleet tietoisiksi tarpeesta säilyttää metsäpeite paitsi maaperän eroosion estämiseksi myös kasviston ja eläimistön monimuotoisuuden säilyttämiseksi. Esimerkiksi Indonesia on luonut tätä tarkoitusta varten laajan kansallispuistojen ja suojelualueiden järjestelmän. Siitä huolimatta sellaisia lajeja kuin jaavansarvikuono uhkaa sukupuuttoon kuoleminen, ja Länsi-Jaavalla on jäljellä vain kourallinen eläimiä.</w:t>
      </w:r>
    </w:p>
    <w:p>
      <w:r>
        <w:rPr>
          <w:b/>
        </w:rPr>
        <w:t xml:space="preserve">Tulos</w:t>
      </w:r>
    </w:p>
    <w:p>
      <w:r>
        <w:t xml:space="preserve">Mikä erottaa aasialaiset ja australialaiset lajit toisistaan?</w:t>
      </w:r>
    </w:p>
    <w:p>
      <w:r>
        <w:rPr>
          <w:b/>
        </w:rPr>
        <w:t xml:space="preserve">Tulos</w:t>
      </w:r>
    </w:p>
    <w:p>
      <w:r>
        <w:t xml:space="preserve">Millä saarilla ei ole aasialaisia tai australasialaisia lajeja?</w:t>
      </w:r>
    </w:p>
    <w:p>
      <w:r>
        <w:rPr>
          <w:b/>
        </w:rPr>
        <w:t xml:space="preserve">Tulos</w:t>
      </w:r>
    </w:p>
    <w:p>
      <w:r>
        <w:t xml:space="preserve">Mikä on vaikuttanut laajoihin alueisiin Kaakkois-Aasiassa?</w:t>
      </w:r>
    </w:p>
    <w:p>
      <w:r>
        <w:rPr>
          <w:b/>
        </w:rPr>
        <w:t xml:space="preserve">Tulos</w:t>
      </w:r>
    </w:p>
    <w:p>
      <w:r>
        <w:t xml:space="preserve">Millainen kattavuus rohkaisee eroosioihin?</w:t>
      </w:r>
    </w:p>
    <w:p>
      <w:r>
        <w:rPr>
          <w:b/>
        </w:rPr>
        <w:t xml:space="preserve">Esimerkki 8.4069</w:t>
      </w:r>
    </w:p>
    <w:p>
      <w:r>
        <w:t xml:space="preserve">Läpikulku: Monet väittävät, että käänteinen syrjintä on seurausta positiivisten toimien politiikasta ja että nämä politiikat ovat vain yksi syrjinnän muoto, joka ei poikkea aiemmista esimerkeistä. Ward Connerlyn kaltaiset ihmiset väittävät, että positiivinen toiminta edellyttää juuri sitä syrjintää, jota sillä pyritään poistamaan. Näiden vastustajien mukaan tämä ristiriita saattaa tehdä positiivisista toimista haitallisia. Yksi käänteistä syrjintää puoltava argumentti on ajatus siitä, että positiivinen toiminta kannustaa keskinkertaisuuteen ja epäpätevyyteen. Työpaikkoja ei tarjottaisi pätevimmille hakijoille vaan hakijoille, joilla on jokin erityinen ominaisuus, kuten tietty rotu, etninen alkuperä tai sukupuoli. Vastustajat sanovat esimerkiksi, että positiiviset toimet johtavat siihen, että erittäin vaativiin oppilaitoksiin tai työpaikkoihin hyväksytään epäpäteviä hakijoita, mikä johtaa lopulta epäonnistumiseen (ks. esimerkiksi Richard Sanderin tutkimus positiivisista toimista oikeustieteellisessä koulutuksessa, asianajajatutkinnossa ja mahdollisessa menestyksessä asianajotoimistoissa). Toiset vastustajat sanovat, että positiivinen toiminta laskee rimaa ja siten estää niitä, jotka pyrkivät huippuosaamiseen omien ansioidensa perusteella, saamasta todellista onnistumisen tunnetta. Myönteisten toimien vastustajat katsovat, että ansioita olisi pidettävä ensisijaisena tekijänä, kun haetaan työpaikkaa, yliopistoon, jatko-opintoihin jne. hakiessa.</w:t>
      </w:r>
    </w:p>
    <w:p>
      <w:r>
        <w:rPr>
          <w:b/>
        </w:rPr>
        <w:t xml:space="preserve">Tulos</w:t>
      </w:r>
    </w:p>
    <w:p>
      <w:r>
        <w:t xml:space="preserve">Mikä on syrjinnän määritelmä?</w:t>
      </w:r>
    </w:p>
    <w:p>
      <w:r>
        <w:rPr>
          <w:b/>
        </w:rPr>
        <w:t xml:space="preserve">Tulos</w:t>
      </w:r>
    </w:p>
    <w:p>
      <w:r>
        <w:t xml:space="preserve"> Mikä on joidenkin kommentoijien mielestä positiivisten erityistoimien tuloksena syntyneiden politiikkojen ironia?</w:t>
      </w:r>
    </w:p>
    <w:p>
      <w:r>
        <w:rPr>
          <w:b/>
        </w:rPr>
        <w:t xml:space="preserve">Tulos</w:t>
      </w:r>
    </w:p>
    <w:p>
      <w:r>
        <w:t xml:space="preserve">Kuka on esimerkki henkilöstä, joka väittää, että positiivinen toiminta ei ole syrjinnän toinen muoto?</w:t>
      </w:r>
    </w:p>
    <w:p>
      <w:r>
        <w:rPr>
          <w:b/>
        </w:rPr>
        <w:t xml:space="preserve">Tulos</w:t>
      </w:r>
    </w:p>
    <w:p>
      <w:r>
        <w:t xml:space="preserve">Mikä positiivisten toimien vastustajien mielestä pitäisi olla tärkein avain työttömäksi hyväksymisen määrittelyssä?</w:t>
      </w:r>
    </w:p>
    <w:p>
      <w:r>
        <w:rPr>
          <w:b/>
        </w:rPr>
        <w:t xml:space="preserve">Tulos</w:t>
      </w:r>
    </w:p>
    <w:p>
      <w:r>
        <w:t xml:space="preserve"> Myönteisiä toimia vastaan puhutaan sillä, että ne estävät mitä?</w:t>
      </w:r>
    </w:p>
    <w:p>
      <w:r>
        <w:rPr>
          <w:b/>
        </w:rPr>
        <w:t xml:space="preserve">Esimerkki 8.4070</w:t>
      </w:r>
    </w:p>
    <w:p>
      <w:r>
        <w:t xml:space="preserve">Läpikulku: Yksi merkittävä piirre Valioliigassa 2000-luvun puolivälissä oli niin sanottujen neljän suuren seuran valta-asema: Arsenal, Chelsea, Liverpool ja Manchester United. Tällä vuosikymmenellä ja erityisesti vuosina 2002-2009 ne hallitsivat neljän parhaan joukkueen paikkoja, jotka toivat mukanaan Mestarien liigan karsinnat, ja ne veivät kaikki neljä parasta paikkaa viidellä kaudella kuudesta kaudesta kausina 2003-04-2008-09. Arsenal voitti liigan häviämättä yhtään ottelua kaudella 2003-04, mikä on ainoa kerta, kun näin on koskaan tapahtunut Valioliigassa. Toukokuussa 2008 Kevin Keegan totesi, että "Big Fourin" dominointi uhkasi divisioonaa: "Tästä liigasta on vaarassa tulla yksi maailman tylsimmistä mutta hienoimmista liigoista". Valioliigan toimitusjohtaja Richard Scudamore sanoi puolustukseksi: "Valioliigassa käydään paljon erilaisia kamppailuja riippuen siitä, oletko huipulla, keskellä vai pohjalla, mikä tekee siitä mielenkiintoisen."</w:t>
      </w:r>
    </w:p>
    <w:p>
      <w:r>
        <w:rPr>
          <w:b/>
        </w:rPr>
        <w:t xml:space="preserve">Tulos</w:t>
      </w:r>
    </w:p>
    <w:p>
      <w:r>
        <w:t xml:space="preserve">Mikä oli merkittävä piirre Valioliigassa toukokuussa 2008?</w:t>
      </w:r>
    </w:p>
    <w:p>
      <w:r>
        <w:rPr>
          <w:b/>
        </w:rPr>
        <w:t xml:space="preserve">Tulos</w:t>
      </w:r>
    </w:p>
    <w:p>
      <w:r>
        <w:t xml:space="preserve">Nimeä "Big Five" -ryhmän jäsenet.</w:t>
      </w:r>
    </w:p>
    <w:p>
      <w:r>
        <w:rPr>
          <w:b/>
        </w:rPr>
        <w:t xml:space="preserve">Tulos</w:t>
      </w:r>
    </w:p>
    <w:p>
      <w:r>
        <w:t xml:space="preserve">Ketkä muut kuuluvat Arsenalin, Chelsean ja UEFA:n lisäksi neljän suuren joukkoon?</w:t>
      </w:r>
    </w:p>
    <w:p>
      <w:r>
        <w:rPr>
          <w:b/>
        </w:rPr>
        <w:t xml:space="preserve">Tulos</w:t>
      </w:r>
    </w:p>
    <w:p>
      <w:r>
        <w:t xml:space="preserve">Minkä ajanjakson aikana Big Four hallitsi viittä parasta paikkaa?</w:t>
      </w:r>
    </w:p>
    <w:p>
      <w:r>
        <w:rPr>
          <w:b/>
        </w:rPr>
        <w:t xml:space="preserve">Tulos</w:t>
      </w:r>
    </w:p>
    <w:p>
      <w:r>
        <w:t xml:space="preserve">Ketä lainataan sanomaan, että Big Five -joukkueen ylivalta uhkaa liigaa?</w:t>
      </w:r>
    </w:p>
    <w:p>
      <w:r>
        <w:rPr>
          <w:b/>
        </w:rPr>
        <w:t xml:space="preserve">Esimerkki 8.4071</w:t>
      </w:r>
    </w:p>
    <w:p>
      <w:r>
        <w:t xml:space="preserve">Läpikulku: ASCII (i/ˈæski/ ASS-kee), lyhenne sanoista American Standard Code for Information Interchange, on merkkien koodausjärjestelmä (IANA suosii nimeä US-ASCII). ASCII-koodit kuvaavat tekstiä tietokoneissa, viestintälaitteissa ja muissa tekstiä käyttävissä laitteissa. Useimmat nykyaikaiset merkkikoodausjärjestelmät perustuvat ASCII-koodeihin, vaikka ne tukevat monia lisämerkkejä. ASCII oli yleisin merkkikoodaus World Wide Webissä joulukuuhun 2007 asti, jolloin sen ohitti UTF-8, joka on täysin yhteensopiva ASCII:n kanssa.</w:t>
      </w:r>
    </w:p>
    <w:p>
      <w:r>
        <w:rPr>
          <w:b/>
        </w:rPr>
        <w:t xml:space="preserve">Tulos</w:t>
      </w:r>
    </w:p>
    <w:p>
      <w:r>
        <w:t xml:space="preserve">Mitä ASCII:n oli tarkoitus esittää ennen suuria muutoksia?</w:t>
      </w:r>
    </w:p>
    <w:p>
      <w:r>
        <w:rPr>
          <w:b/>
        </w:rPr>
        <w:t xml:space="preserve">Tulos</w:t>
      </w:r>
    </w:p>
    <w:p>
      <w:r>
        <w:t xml:space="preserve">Milloin ASCII oli toiseksi yleisin merkkikoodaus WWW:ssä?</w:t>
      </w:r>
    </w:p>
    <w:p>
      <w:r>
        <w:rPr>
          <w:b/>
        </w:rPr>
        <w:t xml:space="preserve">Tulos</w:t>
      </w:r>
    </w:p>
    <w:p>
      <w:r>
        <w:t xml:space="preserve">Kuka teki ASCII:stä vanhentuneen?</w:t>
      </w:r>
    </w:p>
    <w:p>
      <w:r>
        <w:rPr>
          <w:b/>
        </w:rPr>
        <w:t xml:space="preserve">Tulos</w:t>
      </w:r>
    </w:p>
    <w:p>
      <w:r>
        <w:t xml:space="preserve">Mihin perustuvat useimmat täysin takapainotteiset järjestelmät?</w:t>
      </w:r>
    </w:p>
    <w:p>
      <w:r>
        <w:rPr>
          <w:b/>
        </w:rPr>
        <w:t xml:space="preserve">Tulos</w:t>
      </w:r>
    </w:p>
    <w:p>
      <w:r>
        <w:t xml:space="preserve">Mitä suurin osa viestintälaitteista edustaa?</w:t>
      </w:r>
    </w:p>
    <w:p>
      <w:r>
        <w:rPr>
          <w:b/>
        </w:rPr>
        <w:t xml:space="preserve">Esimerkki 8.4072</w:t>
      </w:r>
    </w:p>
    <w:p>
      <w:r>
        <w:t xml:space="preserve">Läpikulku: Jotkut merieläinlajit ovat olemassa ja riippuvaisia suoraan tai välillisesti kasviplanktonista. Etelämantereen merieläimiin kuuluu pingviinejä, sinivalaita, valaita, valtavia kalmareita ja turkishylkeitä. Keisaripingviini on ainoa pingviini, joka pesii talvella Etelämantereella, ja Adélie-pingviini pesii etelämpänä kuin mikään muu pingviini. Kalliopingviinillä on silmiensä ympärillä erikoiset höyhenet, jotka antavat vaikutelman taidokkaista silmäripsistä. Etelämantereella pesivät myös kuningaspingviinit, leukapingviinit ja gentuopingviinit.</w:t>
      </w:r>
    </w:p>
    <w:p>
      <w:r>
        <w:rPr>
          <w:b/>
        </w:rPr>
        <w:t xml:space="preserve">Tulos</w:t>
      </w:r>
    </w:p>
    <w:p>
      <w:r>
        <w:t xml:space="preserve">Mistä fytolankton on riippuvainen?</w:t>
      </w:r>
    </w:p>
    <w:p>
      <w:r>
        <w:rPr>
          <w:b/>
        </w:rPr>
        <w:t xml:space="preserve">Tulos</w:t>
      </w:r>
    </w:p>
    <w:p>
      <w:r>
        <w:t xml:space="preserve">Mitä eläimiä elää Etelämantereella?</w:t>
      </w:r>
    </w:p>
    <w:p>
      <w:r>
        <w:rPr>
          <w:b/>
        </w:rPr>
        <w:t xml:space="preserve">Tulos</w:t>
      </w:r>
    </w:p>
    <w:p>
      <w:r>
        <w:t xml:space="preserve">Mikä on ainoa Etelämantereella lisääntyvä pingviini?</w:t>
      </w:r>
    </w:p>
    <w:p>
      <w:r>
        <w:rPr>
          <w:b/>
        </w:rPr>
        <w:t xml:space="preserve">Tulos</w:t>
      </w:r>
    </w:p>
    <w:p>
      <w:r>
        <w:t xml:space="preserve">Mikä pingviini pesii Etelämantereen eteläpuolella?</w:t>
      </w:r>
    </w:p>
    <w:p>
      <w:r>
        <w:rPr>
          <w:b/>
        </w:rPr>
        <w:t xml:space="preserve">Tulos</w:t>
      </w:r>
    </w:p>
    <w:p>
      <w:r>
        <w:t xml:space="preserve">Millaisia höyheniä kuningaspingviineillä on?</w:t>
      </w:r>
    </w:p>
    <w:p>
      <w:r>
        <w:rPr>
          <w:b/>
        </w:rPr>
        <w:t xml:space="preserve">Tulos</w:t>
      </w:r>
    </w:p>
    <w:p>
      <w:r>
        <w:t xml:space="preserve">Mihin merieläimet ovat suoraan riippuvaisia?</w:t>
      </w:r>
    </w:p>
    <w:p>
      <w:r>
        <w:rPr>
          <w:b/>
        </w:rPr>
        <w:t xml:space="preserve">Tulos</w:t>
      </w:r>
    </w:p>
    <w:p>
      <w:r>
        <w:t xml:space="preserve">Mitä Adelie-pingviini tekee ainoana Etelämantereella talvisin? </w:t>
      </w:r>
    </w:p>
    <w:p>
      <w:r>
        <w:rPr>
          <w:b/>
        </w:rPr>
        <w:t xml:space="preserve">Tulos</w:t>
      </w:r>
    </w:p>
    <w:p>
      <w:r>
        <w:t xml:space="preserve">Mihin suuntaan keisaripingviini kulkee muita kauemmas pesimään?</w:t>
      </w:r>
    </w:p>
    <w:p>
      <w:r>
        <w:rPr>
          <w:b/>
        </w:rPr>
        <w:t xml:space="preserve">Esimerkki 8.4073</w:t>
      </w:r>
    </w:p>
    <w:p>
      <w:r>
        <w:t xml:space="preserve">Läpikulku: Yleismoottorit toimivat tavanomaisilla sähköverkon taajuuksilla ja niiden teho on usein alle 1000 wattia. Yleismoottorit muodostivat myös sähkörautateiden perinteisen vetomoottorin perustan. Tässä sovelluksessa vaihtovirran käyttö alun perin tasavirralla toimivaksi suunnitellun moottorin käyttämiseen johtaisi tehohäviöihin, jotka johtuisivat niiden magneettisten komponenttien, erityisesti moottorin kentän napakappaleiden, pyörrevirtakuumenemisesta. Tasavirralla toimivassa moottorissa olisi käytetty kiinteää (laminoimatonta) rautaa, ja niitä käytetään nykyään harvoin.</w:t>
      </w:r>
    </w:p>
    <w:p>
      <w:r>
        <w:rPr>
          <w:b/>
        </w:rPr>
        <w:t xml:space="preserve">Tulos</w:t>
      </w:r>
    </w:p>
    <w:p>
      <w:r>
        <w:t xml:space="preserve">Mikä on yleismoottoreiden epätyypillinen enimmäisalue?</w:t>
      </w:r>
    </w:p>
    <w:p>
      <w:r>
        <w:rPr>
          <w:b/>
        </w:rPr>
        <w:t xml:space="preserve">Tulos</w:t>
      </w:r>
    </w:p>
    <w:p>
      <w:r>
        <w:t xml:space="preserve"> Minkä tyyppistä moottoria ei käytetty radan vetosovelluksissa?</w:t>
      </w:r>
    </w:p>
    <w:p>
      <w:r>
        <w:rPr>
          <w:b/>
        </w:rPr>
        <w:t xml:space="preserve">Tulos</w:t>
      </w:r>
    </w:p>
    <w:p>
      <w:r>
        <w:t xml:space="preserve">Mikä on tulos, kun tasavirtaa käytetään tasavirtamoottorissa?</w:t>
      </w:r>
    </w:p>
    <w:p>
      <w:r>
        <w:rPr>
          <w:b/>
        </w:rPr>
        <w:t xml:space="preserve">Tulos</w:t>
      </w:r>
    </w:p>
    <w:p>
      <w:r>
        <w:t xml:space="preserve">Mistä ei rakennettu yleismoottorin napakappaleita?</w:t>
      </w:r>
    </w:p>
    <w:p>
      <w:r>
        <w:rPr>
          <w:b/>
        </w:rPr>
        <w:t xml:space="preserve">Esimerkki 8.4074</w:t>
      </w:r>
    </w:p>
    <w:p>
      <w:r>
        <w:t xml:space="preserve">Läpikulku: Whitehead tekee hätkähdyttävän havainnon siitä, että "elämän selviytymisarvo on suhteellisen vähäinen". Jos ihminen voi olla olemassa vain noin sata vuotta ja kivet kahdeksansataa miljoonaa, on pakko kysyä, miksi monimutkaiset organismit ylipäätään ovat kehittyneet; kuten Whitehead humoristisesti toteaa, "ne eivät varmasti ilmestyneet siksi, että ne olisivat olleet parempia tässä pelissä kuin kivet ympärillään". Sitten hän huomauttaa, että korkeammille elämänmuodoille on tunnusomaista, että ne ovat aktiivisesti mukana muokkaamassa ympäristöään, ja hänen teoriansa mukaan tämä toiminta tähtää kolmiosaiseen tavoitteeseen: elää, elää hyvin ja elää paremmin. Toisin sanoen Whitehead näkee elämän suuntautuvan oman tyytyväisyytensä lisäämiseen. Ilman tällaista päämäärää hän pitää elämän nousua täysin käsittämättömänä.</w:t>
      </w:r>
    </w:p>
    <w:p>
      <w:r>
        <w:rPr>
          <w:b/>
        </w:rPr>
        <w:t xml:space="preserve">Tulos</w:t>
      </w:r>
    </w:p>
    <w:p>
      <w:r>
        <w:t xml:space="preserve">Mitkä eivät Whiteheadin mielestä ole elämän päämääriä?</w:t>
      </w:r>
    </w:p>
    <w:p>
      <w:r>
        <w:rPr>
          <w:b/>
        </w:rPr>
        <w:t xml:space="preserve">Tulos</w:t>
      </w:r>
    </w:p>
    <w:p>
      <w:r>
        <w:t xml:space="preserve"> Whitehead huomauttaa, että elämässä ei ole koskaan puutetta mistä?</w:t>
      </w:r>
    </w:p>
    <w:p>
      <w:r>
        <w:rPr>
          <w:b/>
        </w:rPr>
        <w:t xml:space="preserve">Tulos</w:t>
      </w:r>
    </w:p>
    <w:p>
      <w:r>
        <w:t xml:space="preserve"> Mitä korkeammat elämänmuodot eivät koskaan tee aktiivisesti?</w:t>
      </w:r>
    </w:p>
    <w:p>
      <w:r>
        <w:rPr>
          <w:b/>
        </w:rPr>
        <w:t xml:space="preserve">Tulos</w:t>
      </w:r>
    </w:p>
    <w:p>
      <w:r>
        <w:t xml:space="preserve"> Whitehead näkee elämän suuntautuvan poispäin mistä tarkoituksesta?</w:t>
      </w:r>
    </w:p>
    <w:p>
      <w:r>
        <w:rPr>
          <w:b/>
        </w:rPr>
        <w:t xml:space="preserve">Esimerkki 8.4075</w:t>
      </w:r>
    </w:p>
    <w:p>
      <w:r>
        <w:t xml:space="preserve">Läpikulku: Ei ole olemassa mitään yleisesti hyväksyttyä kriteeriä, jonka perusteella voitaisiin erottaa kaksi eri kieltä saman kielen kahdesta murteesta (eli lajikkeesta). On olemassa useita karkeasti määriteltyjä mittareita, jotka johtavat joskus ristiriitaisiin tuloksiin. Erottelu on siis subjektiivista ja riippuu käyttäjän viitekehyksestä. On esimerkiksi keskusteltu siitä, onko Limónin kreolienglantia pidettävä englannin "lajina" vai eri kielenä. Tätä kreolia puhuvat Costa Rican Karibianmeren rannikolla (Keski-Amerikassa) jamaikalaisten jälkeläiset. Costa Rican kielitieteilijöiden kanta riippuu siitä, mihin yliopistoon he kuuluvat.</w:t>
      </w:r>
    </w:p>
    <w:p>
      <w:r>
        <w:rPr>
          <w:b/>
        </w:rPr>
        <w:t xml:space="preserve">Tulos</w:t>
      </w:r>
    </w:p>
    <w:p>
      <w:r>
        <w:t xml:space="preserve">Kuinka monta yleisesti hyväksyttyä kriteeriä on olemassa kahden kielen erottamiseksi kahdesta murteesta?</w:t>
      </w:r>
    </w:p>
    <w:p>
      <w:r>
        <w:rPr>
          <w:b/>
        </w:rPr>
        <w:t xml:space="preserve">Tulos</w:t>
      </w:r>
    </w:p>
    <w:p>
      <w:r>
        <w:t xml:space="preserve">Missä puhutaan jamaikankreolia?</w:t>
      </w:r>
    </w:p>
    <w:p>
      <w:r>
        <w:rPr>
          <w:b/>
        </w:rPr>
        <w:t xml:space="preserve">Tulos</w:t>
      </w:r>
    </w:p>
    <w:p>
      <w:r>
        <w:t xml:space="preserve">Kuka puhuu Costa Rican kreolia?</w:t>
      </w:r>
    </w:p>
    <w:p>
      <w:r>
        <w:rPr>
          <w:b/>
        </w:rPr>
        <w:t xml:space="preserve">Tulos</w:t>
      </w:r>
    </w:p>
    <w:p>
      <w:r>
        <w:t xml:space="preserve">Mihin perustuu Costa Rican kielitieteilijöiden vastustama kanta?</w:t>
      </w:r>
    </w:p>
    <w:p>
      <w:r>
        <w:rPr>
          <w:b/>
        </w:rPr>
        <w:t xml:space="preserve">Tulos</w:t>
      </w:r>
    </w:p>
    <w:p>
      <w:r>
        <w:t xml:space="preserve">Mistä riippuu jamaikalaisten kielitieteilijöiden kannattama kanta?</w:t>
      </w:r>
    </w:p>
    <w:p>
      <w:r>
        <w:rPr>
          <w:b/>
        </w:rPr>
        <w:t xml:space="preserve">Esimerkki 8.4076</w:t>
      </w:r>
    </w:p>
    <w:p>
      <w:r>
        <w:t xml:space="preserve">Läpikulku: Paneelit ovat yksittäisiä kuvia, jotka sisältävät toimintakatkelman ja joita ympäröi usein reunus. Kertomuksen tärkeimmät hetket jaetaan paneeleihin kapseloinniksi kutsutun prosessin avulla. Lukija kokoaa palaset yhteen sulkemisprosessin avulla käyttämällä taustatietoa ja paneelien suhteiden ymmärtämistä yhdistääkseen paneelit henkisesti tapahtumiksi. Paneelien koko, muoto ja sijoittelu vaikuttavat kerronnan ajoitukseen ja tahtiin. Paneelin sisältö voi olla epäsynkronista, jolloin samassa kuvassa kuvatut tapahtumat eivät välttämättä tapahdu samaan aikaan.</w:t>
      </w:r>
    </w:p>
    <w:p>
      <w:r>
        <w:rPr>
          <w:b/>
        </w:rPr>
        <w:t xml:space="preserve">Tulos</w:t>
      </w:r>
    </w:p>
    <w:p>
      <w:r>
        <w:t xml:space="preserve">Miksi sarjakuvissa kutsutaan useita kuvia, joissa on toimintaa?</w:t>
      </w:r>
    </w:p>
    <w:p>
      <w:r>
        <w:rPr>
          <w:b/>
        </w:rPr>
        <w:t xml:space="preserve">Tulos</w:t>
      </w:r>
    </w:p>
    <w:p>
      <w:r>
        <w:t xml:space="preserve">Kerrontaa ei sijoiteta paneeleihin käyttämällä mitä?</w:t>
      </w:r>
    </w:p>
    <w:p>
      <w:r>
        <w:rPr>
          <w:b/>
        </w:rPr>
        <w:t xml:space="preserve">Tulos</w:t>
      </w:r>
    </w:p>
    <w:p>
      <w:r>
        <w:t xml:space="preserve">Kuka purkaa paneelit sulkemalla?</w:t>
      </w:r>
    </w:p>
    <w:p>
      <w:r>
        <w:rPr>
          <w:b/>
        </w:rPr>
        <w:t xml:space="preserve">Tulos</w:t>
      </w:r>
    </w:p>
    <w:p>
      <w:r>
        <w:t xml:space="preserve">Sarjakuvien ajoitus ja tempo tehdään säätämättä paneelien kokoa, muotoa ja mitä?</w:t>
      </w:r>
    </w:p>
    <w:p>
      <w:r>
        <w:rPr>
          <w:b/>
        </w:rPr>
        <w:t xml:space="preserve">Tulos</w:t>
      </w:r>
    </w:p>
    <w:p>
      <w:r>
        <w:t xml:space="preserve">Kun sarjakuvapaneelissa on tapahtumia, jotka ovat samaan aikaan, paneelin katsotaan olevan mitä?</w:t>
      </w:r>
    </w:p>
    <w:p>
      <w:r>
        <w:rPr>
          <w:b/>
        </w:rPr>
        <w:t xml:space="preserve">Esimerkki 8.4077</w:t>
      </w:r>
    </w:p>
    <w:p>
      <w:r>
        <w:t xml:space="preserve">Läpikulku: 41-42 Kun Magellan saapui Guamiin, häntä tervehtivät sadat pienet kanootit, jotka näyttivät lentävän veden yllä huomattavan nopeutensa vuoksi. Näitä perämoottorikanootteja kutsuttiin nimellä Proas, ja niiden vuoksi Magellan antoi Guamille nimen Islas de las Velas Latinas ("Lateenipurjeiden saaret"). Antonio Pigafetta, yksi Magellanin alkuperäisistä 18 nimestä "purjeiden saari", mutta hän kirjoittaa myös, että asukkaat "astuivat laivoihin ja varastivat kaiken, minkä käsiinsä saivat", mukaan lukien "pienen veneen, joka oli kiinnitetty lippulaivan poopiin".129 "Nuo ihmiset ovat köyhiä, mutta nerokkaita ja hyvin varkaita, minkä vuoksi nimesimme nuo kolme saarta Islas de los Ladronesiksi ("varkaiden saariksi"). "131 .</w:t>
      </w:r>
    </w:p>
    <w:p>
      <w:r>
        <w:rPr>
          <w:b/>
        </w:rPr>
        <w:t xml:space="preserve">Tulos</w:t>
      </w:r>
    </w:p>
    <w:p>
      <w:r>
        <w:t xml:space="preserve">Minä päivänä portugalilainen merenkulkija Ferdinand Magellan aloitti maailmanympärimatkansa?</w:t>
      </w:r>
    </w:p>
    <w:p>
      <w:r>
        <w:rPr>
          <w:b/>
        </w:rPr>
        <w:t xml:space="preserve">Tulos</w:t>
      </w:r>
    </w:p>
    <w:p>
      <w:r>
        <w:t xml:space="preserve">Mistä maasta Antonio Pigafetta oli kotoisin?</w:t>
      </w:r>
    </w:p>
    <w:p>
      <w:r>
        <w:rPr>
          <w:b/>
        </w:rPr>
        <w:t xml:space="preserve">Tulos</w:t>
      </w:r>
    </w:p>
    <w:p>
      <w:r>
        <w:t xml:space="preserve">Kuka oli Espanjan kuningas vuonna 1521?</w:t>
      </w:r>
    </w:p>
    <w:p>
      <w:r>
        <w:rPr>
          <w:b/>
        </w:rPr>
        <w:t xml:space="preserve">Tulos</w:t>
      </w:r>
    </w:p>
    <w:p>
      <w:r>
        <w:t xml:space="preserve">Kuka merimies keksi Guamille nimen Islas De Los Ladrones?</w:t>
      </w:r>
    </w:p>
    <w:p>
      <w:r>
        <w:rPr>
          <w:b/>
        </w:rPr>
        <w:t xml:space="preserve">Tulos</w:t>
      </w:r>
    </w:p>
    <w:p>
      <w:r>
        <w:t xml:space="preserve">Minä päivänä Ferdinand Magellan teki maapallon kiertomatkansa?</w:t>
      </w:r>
    </w:p>
    <w:p>
      <w:r>
        <w:rPr>
          <w:b/>
        </w:rPr>
        <w:t xml:space="preserve">Esimerkki 8.4078</w:t>
      </w:r>
    </w:p>
    <w:p>
      <w:r>
        <w:t xml:space="preserve">Läpikulku: Ylipainehappilääketieteessä (hyperbaarilääketieteessä) käytetään erityisiä happikammioita, joissa nostetaan O2:n osapaine potilaan ja tarvittaessa hoitohenkilökunnan ympärillä. Hiilimonoksidimyrkytystä, kaasugangreenia ja dekompressiosairautta hoidetaan joskus näillä laitteilla. Lisääntynyt O2-pitoisuus keuhkoissa auttaa syrjäyttämään hiilimonoksidia hemoglobiinin heemiryhmästä. Happikaasu on myrkyllistä anaerobisille bakteereille, jotka aiheuttavat kaasugreeniä, joten sen osapaineen nostaminen auttaa tappamaan ne. Dekompressiosairautta esiintyy sukeltajilla, jotka purkautuvat liian nopeasti sukelluksen jälkeen, jolloin heidän vereensä muodostuu inertin kaasun, lähinnä typen ja heliumin, kuplia. O2:n paineen nostaminen mahdollisimman pian on osa hoitoa.</w:t>
      </w:r>
    </w:p>
    <w:p>
      <w:r>
        <w:rPr>
          <w:b/>
        </w:rPr>
        <w:t xml:space="preserve">Tulos</w:t>
      </w:r>
    </w:p>
    <w:p>
      <w:r>
        <w:t xml:space="preserve">Mitä lääkkeitä ylipainehappokammiot käyttävät?</w:t>
      </w:r>
    </w:p>
    <w:p>
      <w:r>
        <w:rPr>
          <w:b/>
        </w:rPr>
        <w:t xml:space="preserve">Tulos</w:t>
      </w:r>
    </w:p>
    <w:p>
      <w:r>
        <w:t xml:space="preserve">Mitä lääketieteellisillä kammioilla hoidetaan?</w:t>
      </w:r>
    </w:p>
    <w:p>
      <w:r>
        <w:rPr>
          <w:b/>
        </w:rPr>
        <w:t xml:space="preserve">Tulos</w:t>
      </w:r>
    </w:p>
    <w:p>
      <w:r>
        <w:t xml:space="preserve">Mikä on myrkyllistä hiilimonoksidia, joka voi aiheuttaa kaasugangreenin?</w:t>
      </w:r>
    </w:p>
    <w:p>
      <w:r>
        <w:rPr>
          <w:b/>
        </w:rPr>
        <w:t xml:space="preserve">Tulos</w:t>
      </w:r>
    </w:p>
    <w:p>
      <w:r>
        <w:t xml:space="preserve">Kuka sairastuu dekompressiohappisairauteen?</w:t>
      </w:r>
    </w:p>
    <w:p>
      <w:r>
        <w:rPr>
          <w:b/>
        </w:rPr>
        <w:t xml:space="preserve">Esimerkki 8.4079</w:t>
      </w:r>
    </w:p>
    <w:p>
      <w:r>
        <w:t xml:space="preserve">Läpikulku: Astmaan ei ole parannuskeinoa. Oireita voidaan ehkäistä välttämällä laukaisevia tekijöitä, kuten allergeeneja ja ärsyttäviä aineita, ja käyttämällä inhaloitavia kortikosteroideja. Pitkävaikutteisia beeta-agonisteja (LABA) tai antileukotrieenilääkkeitä voidaan käyttää inhaloitavien kortikosteroidien lisäksi, jos astmaoireet eivät pysy hallinnassa. Nopeasti pahenevien oireiden hoito tapahtuu yleensä inhaloitavalla lyhytvaikutteisella beeta-2-agonistilla, kuten salbutamolilla, ja suun kautta otettavilla kortikosteroideilla. Hyvin vaikeissa tapauksissa voidaan tarvita suonensisäisiä kortikosteroideja, magnesiumsulfaattia ja sairaalahoitoa.</w:t>
      </w:r>
    </w:p>
    <w:p>
      <w:r>
        <w:rPr>
          <w:b/>
        </w:rPr>
        <w:t xml:space="preserve">Tulos</w:t>
      </w:r>
    </w:p>
    <w:p>
      <w:r>
        <w:t xml:space="preserve">Onko pitkävaikutteisiin beeta-agonisteihin parannuskeinoa?</w:t>
      </w:r>
    </w:p>
    <w:p>
      <w:r>
        <w:rPr>
          <w:b/>
        </w:rPr>
        <w:t xml:space="preserve">Tulos</w:t>
      </w:r>
    </w:p>
    <w:p>
      <w:r>
        <w:t xml:space="preserve">Miten pitkävaikutteisten beeta-agonistien aiheuttamia oireita voidaan ehkäistä?</w:t>
      </w:r>
    </w:p>
    <w:p>
      <w:r>
        <w:rPr>
          <w:b/>
        </w:rPr>
        <w:t xml:space="preserve">Tulos</w:t>
      </w:r>
    </w:p>
    <w:p>
      <w:r>
        <w:t xml:space="preserve">Miten hoidat LABA:ta, jos se pahenee?</w:t>
      </w:r>
    </w:p>
    <w:p>
      <w:r>
        <w:rPr>
          <w:b/>
        </w:rPr>
        <w:t xml:space="preserve">Tulos</w:t>
      </w:r>
    </w:p>
    <w:p>
      <w:r>
        <w:t xml:space="preserve">Mikä on yksi asia, joka sinun on otettava, jos LABA on vaikea?</w:t>
      </w:r>
    </w:p>
    <w:p>
      <w:r>
        <w:rPr>
          <w:b/>
        </w:rPr>
        <w:t xml:space="preserve">Tulos</w:t>
      </w:r>
    </w:p>
    <w:p>
      <w:r>
        <w:t xml:space="preserve">Mitä saatat tarvita, jos LABA on hengenvaarallinen?</w:t>
      </w:r>
    </w:p>
    <w:p>
      <w:r>
        <w:rPr>
          <w:b/>
        </w:rPr>
        <w:t xml:space="preserve">Esimerkki 8.4080</w:t>
      </w:r>
    </w:p>
    <w:p>
      <w:r>
        <w:t xml:space="preserve">Läpikulku: Se on eräänlainen levykeasema, joka käyttää yksipuolista, omaa 5 cm:n (2") levyä ja joka kytketään kasettiporttiin. Se sisältää RAM-muistia, johon peli ladataan, ja ylimääräisen yhden syklin wavetable-lookup-äänisirun. Alun perin levykkeitä hankittiin ostoskeskusten ja muiden julkisten paikkojen kioskeista, joissa ostajat saattoivat valita pelin ja kirjoittaa sen levykkeelle. Tämä prosessi maksoi vähemmän kuin kasettien ostaminen, ja käyttäjät saattoivat viedä levykkeen takaisin myyntikojulle, jossa sille kirjoitettiin uusi peli. Levykkeitä käytettiin sekä pelin tallentamiseen että edistymisen tallentamiseen, ja niiden kokonaiskapasiteetti oli 128 kilotavua (64 kilotavua puolta kohti).</w:t>
      </w:r>
    </w:p>
    <w:p>
      <w:r>
        <w:rPr>
          <w:b/>
        </w:rPr>
        <w:t xml:space="preserve">Tulos</w:t>
      </w:r>
    </w:p>
    <w:p>
      <w:r>
        <w:t xml:space="preserve">Minä vuonna Atari julkaisi Famicom-levyjärjestelmän?</w:t>
      </w:r>
    </w:p>
    <w:p>
      <w:r>
        <w:rPr>
          <w:b/>
        </w:rPr>
        <w:t xml:space="preserve">Tulos</w:t>
      </w:r>
    </w:p>
    <w:p>
      <w:r>
        <w:t xml:space="preserve"> Mistä pelin levykkeitä ei voisi saada?</w:t>
      </w:r>
    </w:p>
    <w:p>
      <w:r>
        <w:rPr>
          <w:b/>
        </w:rPr>
        <w:t xml:space="preserve">Tulos</w:t>
      </w:r>
    </w:p>
    <w:p>
      <w:r>
        <w:t xml:space="preserve"> Miten levyjä myytiin?</w:t>
      </w:r>
    </w:p>
    <w:p>
      <w:r>
        <w:rPr>
          <w:b/>
        </w:rPr>
        <w:t xml:space="preserve">Tulos</w:t>
      </w:r>
    </w:p>
    <w:p>
      <w:r>
        <w:t xml:space="preserve"> Mihin tallennuskiekkoja ei käytetty?</w:t>
      </w:r>
    </w:p>
    <w:p>
      <w:r>
        <w:rPr>
          <w:b/>
        </w:rPr>
        <w:t xml:space="preserve">Tulos</w:t>
      </w:r>
    </w:p>
    <w:p>
      <w:r>
        <w:t xml:space="preserve"> Mikä oli puolet levyn kokonaiskapasiteetista?</w:t>
      </w:r>
    </w:p>
    <w:p>
      <w:r>
        <w:rPr>
          <w:b/>
        </w:rPr>
        <w:t xml:space="preserve">Esimerkki 8.4081</w:t>
      </w:r>
    </w:p>
    <w:p>
      <w:r>
        <w:t xml:space="preserve">Läpikulku: Popper jätti koulun 16-vuotiaana ja osallistui Wienin yliopiston vierailevana opiskelijana matematiikan, fysiikan, filosofian, psykologian ja musiikin historian luennoille. Vuonna 1919 Popper kiinnostui marxilaisuudesta ja liittyi sittemmin sosialististen koululaisten yhdistykseen. Hänestä tuli myös Itävallan sosialidemokraattisen työväenpuolueen jäsen, joka oli tuolloin marxilaisen ideologian täysin omaksunut puolue. Hörlgassen katutaistelun jälkeen 15. kesäkuuta 1919, jolloin poliisi ampui kahdeksan hänen aseetonta puoluetoveriaan, hän pettyi siihen, mitä hän piti Marxin "pseudotieteellisenä" historiallisena materialismina, hylkäsi ideologian ja pysyi koko elämänsä ajan sosiaaliliberalismin kannattajana.</w:t>
      </w:r>
    </w:p>
    <w:p>
      <w:r>
        <w:rPr>
          <w:b/>
        </w:rPr>
        <w:t xml:space="preserve">Tulos</w:t>
      </w:r>
    </w:p>
    <w:p>
      <w:r>
        <w:t xml:space="preserve">Minkä ikäisenä Popper meni kouluun?</w:t>
      </w:r>
    </w:p>
    <w:p>
      <w:r>
        <w:rPr>
          <w:b/>
        </w:rPr>
        <w:t xml:space="preserve">Tulos</w:t>
      </w:r>
    </w:p>
    <w:p>
      <w:r>
        <w:t xml:space="preserve">Milloin Popper pettyi sosiaaliliberalismiin?</w:t>
      </w:r>
    </w:p>
    <w:p>
      <w:r>
        <w:rPr>
          <w:b/>
        </w:rPr>
        <w:t xml:space="preserve">Tulos</w:t>
      </w:r>
    </w:p>
    <w:p>
      <w:r>
        <w:t xml:space="preserve">Mistä aiheesta Popper ei koskaan osallistunut luennolle?</w:t>
      </w:r>
    </w:p>
    <w:p>
      <w:r>
        <w:rPr>
          <w:b/>
        </w:rPr>
        <w:t xml:space="preserve">Tulos</w:t>
      </w:r>
    </w:p>
    <w:p>
      <w:r>
        <w:t xml:space="preserve">Mikä puolue hylkäsi marxilaisen ideologian tuolloin?</w:t>
      </w:r>
    </w:p>
    <w:p>
      <w:r>
        <w:rPr>
          <w:b/>
        </w:rPr>
        <w:t xml:space="preserve">Tulos</w:t>
      </w:r>
    </w:p>
    <w:p>
      <w:r>
        <w:t xml:space="preserve">Kuinka monta poliisia ammuttiin Horlgassen katutaistelussa?</w:t>
      </w:r>
    </w:p>
    <w:p>
      <w:r>
        <w:rPr>
          <w:b/>
        </w:rPr>
        <w:t xml:space="preserve">Esimerkki 8.4082</w:t>
      </w:r>
    </w:p>
    <w:p>
      <w:r>
        <w:t xml:space="preserve">Läpikulku: Yli puolet juutalaisista elää diasporassa (ks. väestötaulukko). Tällä hetkellä suurin juutalaisyhteisö Israelin ulkopuolella ja joko suurin tai toiseksi suurin juutalaisyhteisö maailmassa sijaitsee Yhdysvalloissa, jossa on eri arvioiden mukaan 5,2-6,4 miljoonaa juutalaista. Muualla Amerikassa on myös suuria juutalaisväestöjä Kanadassa (315 000), Argentiinassa (180 000-300 000) ja Brasiliassa (196 000-600 000) sekä pienempiä väestöjä Meksikossa, Uruguayssa, Venezuelassa, Chilessä, Kolumbiassa ja useissa muissa maissa (ks. juutalaisten historia Latinalaisessa Amerikassa). Väestötieteilijät ovat eri mieltä siitä, onko Yhdysvalloissa suurempi juutalaisväestö kuin Israelissa, ja monet väittävät, että Israel ohitti Yhdysvallat juutalaisväestön määrässä 2000-luvulla, kun taas toiset väittävät, että Yhdysvalloissa on edelleen maailman suurin juutalaisväestö. Parhaillaan on suunnitteilla suuri kansallinen juutalaisväestön tutkimus, jonka tarkoituksena on selvittää, onko Israel ohittanut Yhdysvallat juutalaisväestön määrässä vai ei.</w:t>
      </w:r>
    </w:p>
    <w:p>
      <w:r>
        <w:rPr>
          <w:b/>
        </w:rPr>
        <w:t xml:space="preserve">Tulos</w:t>
      </w:r>
    </w:p>
    <w:p>
      <w:r>
        <w:t xml:space="preserve">Missä asuu alle puolet juutalaisista?</w:t>
      </w:r>
    </w:p>
    <w:p>
      <w:r>
        <w:rPr>
          <w:b/>
        </w:rPr>
        <w:t xml:space="preserve">Tulos</w:t>
      </w:r>
    </w:p>
    <w:p>
      <w:r>
        <w:t xml:space="preserve">Missä sijaitsee pienin juutalaisyhteisö?</w:t>
      </w:r>
    </w:p>
    <w:p>
      <w:r>
        <w:rPr>
          <w:b/>
        </w:rPr>
        <w:t xml:space="preserve">Tulos</w:t>
      </w:r>
    </w:p>
    <w:p>
      <w:r>
        <w:t xml:space="preserve">Kuinka monta juutalaista asuu Meksikossa?</w:t>
      </w:r>
    </w:p>
    <w:p>
      <w:r>
        <w:rPr>
          <w:b/>
        </w:rPr>
        <w:t xml:space="preserve">Tulos</w:t>
      </w:r>
    </w:p>
    <w:p>
      <w:r>
        <w:t xml:space="preserve">Mistä väestötieteilijät ovat yhtä mieltä?</w:t>
      </w:r>
    </w:p>
    <w:p>
      <w:r>
        <w:rPr>
          <w:b/>
        </w:rPr>
        <w:t xml:space="preserve">Tulos</w:t>
      </w:r>
    </w:p>
    <w:p>
      <w:r>
        <w:t xml:space="preserve">Milloin Yhdysvallat ohitti Israelin juutalaisväestön määrässä?</w:t>
      </w:r>
    </w:p>
    <w:p>
      <w:r>
        <w:rPr>
          <w:b/>
        </w:rPr>
        <w:t xml:space="preserve">Esimerkki 8.4083</w:t>
      </w:r>
    </w:p>
    <w:p>
      <w:r>
        <w:t xml:space="preserve">Läpikulku: Hannover perustettiin keskiajalla Leine-joen itärannalle. Alkuperäinen nimi Honovere saattaa tarkoittaa "korkeaa (joki-)rantaa", mutta tästä on kiistelty (vrt. das Hohe Ufer). Hannover oli pieni lautturien ja kalastajien kylä, josta tuli 1300-luvulla suhteellisen suuri kaupunki, koska se sijaitsi luonnollisessa risteyksessä. Koska maitse kulkeminen oli suhteellisen vaikeaa, sijainti joen yläjuoksulla auttoi kaupunkia kasvamaan kaupan lisääntymisen myötä. Leine yhdisti kaupungin Bremenin hansakaupunkiin, ja se sijaitsi lähellä laajan Pohjois-Saksan tasangon eteläreunaa ja Harz-vuoriston luoteispuolella, joten itä-länsi-suuntainen liikenne, kuten muulijunat, kulki sen kautta. Hannover oli näin ollen portti Reinin, Ruhrin ja Saarjoen laaksoihin, niiden lounaaseen kasvaviin teollisuusalueisiin sekä itään ja pohjoiseen sijaitseville tasankoalueille, jotka kulkivat Harzia pitkin matalien maiden ja Saksin tai Thüringenin välillä.</w:t>
      </w:r>
    </w:p>
    <w:p>
      <w:r>
        <w:rPr>
          <w:b/>
        </w:rPr>
        <w:t xml:space="preserve">Tulos</w:t>
      </w:r>
    </w:p>
    <w:p>
      <w:r>
        <w:t xml:space="preserve">Mikä kaupunki sijaitsi Leine-joen länsirannalla?</w:t>
      </w:r>
    </w:p>
    <w:p>
      <w:r>
        <w:rPr>
          <w:b/>
        </w:rPr>
        <w:t xml:space="preserve">Tulos</w:t>
      </w:r>
    </w:p>
    <w:p>
      <w:r>
        <w:t xml:space="preserve">Kunnes luovutettiin verrattain suuri kaupunki?</w:t>
      </w:r>
    </w:p>
    <w:p>
      <w:r>
        <w:rPr>
          <w:b/>
        </w:rPr>
        <w:t xml:space="preserve">Tulos</w:t>
      </w:r>
    </w:p>
    <w:p>
      <w:r>
        <w:t xml:space="preserve">Mikä oli Hannoverin alkuperäinen nimi, joka tarkoitti matalaa jokirantaa?</w:t>
      </w:r>
    </w:p>
    <w:p>
      <w:r>
        <w:rPr>
          <w:b/>
        </w:rPr>
        <w:t xml:space="preserve">Tulos</w:t>
      </w:r>
    </w:p>
    <w:p>
      <w:r>
        <w:t xml:space="preserve">Hannover oli lähellä minkä alueen pohjoisreunaa?</w:t>
      </w:r>
    </w:p>
    <w:p>
      <w:r>
        <w:rPr>
          <w:b/>
        </w:rPr>
        <w:t xml:space="preserve">Tulos</w:t>
      </w:r>
    </w:p>
    <w:p>
      <w:r>
        <w:t xml:space="preserve">Minkä vuoren pohjoiskoillispuolella Hannover sijaitsi?</w:t>
      </w:r>
    </w:p>
    <w:p>
      <w:r>
        <w:rPr>
          <w:b/>
        </w:rPr>
        <w:t xml:space="preserve">Esimerkki 8.4084</w:t>
      </w:r>
    </w:p>
    <w:p>
      <w:r>
        <w:t xml:space="preserve">Läpikulku: Ottens, Philipsin audio-osaston johtaja, perusti vuonna 1974 pienen ryhmän, jonka tavoitteena oli kehittää analoginen optinen äänilevy, jonka halkaisija olisi 20 cm ja äänenlaatu parempi kuin vinyylilevyn. Analogisen formaatin epätyydyttävän suorituskyvyn vuoksi kaksi Philipsin tutkimusinsinööriä suositteli kuitenkin maaliskuussa 1974 digitaalista formaattia. Vuonna 1977 Philips perusti laboratorion, jonka tehtävänä oli luoda digitaalinen äänilevy. Philipsin prototyypin CD-levyn halkaisijaksi määriteltiin 11,5 cm, mikä vastaa äänikasetin läpimittaa.</w:t>
      </w:r>
    </w:p>
    <w:p>
      <w:r>
        <w:rPr>
          <w:b/>
        </w:rPr>
        <w:t xml:space="preserve">Tulos</w:t>
      </w:r>
    </w:p>
    <w:p>
      <w:r>
        <w:t xml:space="preserve">Kuka Philipsin insinööri suositteli digitaalista muotoa?</w:t>
      </w:r>
    </w:p>
    <w:p>
      <w:r>
        <w:rPr>
          <w:b/>
        </w:rPr>
        <w:t xml:space="preserve">Tulos</w:t>
      </w:r>
    </w:p>
    <w:p>
      <w:r>
        <w:t xml:space="preserve">Mihin 20 cm:n halkaisija perustuu?</w:t>
      </w:r>
    </w:p>
    <w:p>
      <w:r>
        <w:rPr>
          <w:b/>
        </w:rPr>
        <w:t xml:space="preserve">Tulos</w:t>
      </w:r>
    </w:p>
    <w:p>
      <w:r>
        <w:t xml:space="preserve">Minä vuonna digitaalinen äänilevy julkaistiin?</w:t>
      </w:r>
    </w:p>
    <w:p>
      <w:r>
        <w:rPr>
          <w:b/>
        </w:rPr>
        <w:t xml:space="preserve">Tulos</w:t>
      </w:r>
    </w:p>
    <w:p>
      <w:r>
        <w:t xml:space="preserve">Kuinka moni insinööri suositteli 11,5 cm:n halkaisijaa?</w:t>
      </w:r>
    </w:p>
    <w:p>
      <w:r>
        <w:rPr>
          <w:b/>
        </w:rPr>
        <w:t xml:space="preserve">Tulos</w:t>
      </w:r>
    </w:p>
    <w:p>
      <w:r>
        <w:t xml:space="preserve">Kuka oli Philipsin johtaja vuoteen 1977 mennessä?</w:t>
      </w:r>
    </w:p>
    <w:p>
      <w:r>
        <w:rPr>
          <w:b/>
        </w:rPr>
        <w:t xml:space="preserve">Esimerkki 8.4085</w:t>
      </w:r>
    </w:p>
    <w:p>
      <w:r>
        <w:t xml:space="preserve">Läpikulku: Saman vuoden Salon d'Automne -tapahtumassa oli Salle 41:n Indépendants-ryhmän lisäksi esillä André Lhoten, Marcel Duchampin, Jacques Villonin, Roger de La Fresnayen, André Dunoyer de Segonzacin ja František Kupkan teoksia. Näyttelystä kirjoitettiin arvostelu New York Timesin 8. lokakuuta 1911 ilmestyneessä numerossa. Artikkeli julkaistiin vuosi Gelett Burgessin The Wild Men of Paris -teoksen jälkeen ja kaksi vuotta ennen Armory Show -näyttelyä, joka esitteli realistiseen taiteeseen tottuneille amerikkalaisille eurooppalaisen avantgarden kokeellisia tyylejä, kuten fauvismia, kubismia ja futurismia. Vuoden 1911 New York Timesin artikkelissa esiteltiin Picasson, Matissen, Derainin, Metzingerin ja muiden ennen vuotta 1909 valmistuneita teoksia, joita ei ollut esillä vuoden 1911 Salonissa. Artikkelin otsikko oli The "Cubists" Dominate Paris' Fall Salon ja alaotsikko Eccentric School of Painting Increases Its Vogue in the Current Art Exhibition - What Its Followers Attempt to Do.</w:t>
      </w:r>
    </w:p>
    <w:p>
      <w:r>
        <w:rPr>
          <w:b/>
        </w:rPr>
        <w:t xml:space="preserve">Tulos</w:t>
      </w:r>
    </w:p>
    <w:p>
      <w:r>
        <w:t xml:space="preserve"> Minä vuonna New York Times ei arvostellut Salon d'Automne -tapahtumaa?</w:t>
      </w:r>
    </w:p>
    <w:p>
      <w:r>
        <w:rPr>
          <w:b/>
        </w:rPr>
        <w:t xml:space="preserve">Tulos</w:t>
      </w:r>
    </w:p>
    <w:p>
      <w:r>
        <w:t xml:space="preserve">Mitä tapahtui 9. lokakuuta 1911?</w:t>
      </w:r>
    </w:p>
    <w:p>
      <w:r>
        <w:rPr>
          <w:b/>
        </w:rPr>
        <w:t xml:space="preserve">Tulos</w:t>
      </w:r>
    </w:p>
    <w:p>
      <w:r>
        <w:t xml:space="preserve">Mikä oli New York TImesissä vuonna 1911 julkaisemattoman kubismia käsittelevän artikkelin alaotsikko?</w:t>
      </w:r>
    </w:p>
    <w:p>
      <w:r>
        <w:rPr>
          <w:b/>
        </w:rPr>
        <w:t xml:space="preserve">Tulos</w:t>
      </w:r>
    </w:p>
    <w:p>
      <w:r>
        <w:t xml:space="preserve"> Luettele taiteilijat, jotka eivät olleet esillä Salon d'Automne -tapahtumassa?</w:t>
      </w:r>
    </w:p>
    <w:p>
      <w:r>
        <w:rPr>
          <w:b/>
        </w:rPr>
        <w:t xml:space="preserve">Esimerkki 8.4086</w:t>
      </w:r>
    </w:p>
    <w:p>
      <w:r>
        <w:t xml:space="preserve">Läpikulku: Belgiassa toimi 1900-luvun alussa useita mandoliiniorkestereita (Estudiantinas). Nykyään jäljellä on vain muutama ryhmä: Royal Estudiantina la Napolitaine (perustettu 1904) Antwerpenissä, Brasschaats mandoline orkest Brasschaatissa ja Monsissa (Bergen) toimiva orkesteri. Gerda Abts on tunnettu mandoliinivirtuoosi Belgiassa. Hän on myös mandoliinin opettaja ja antaa opetusta Lierin, Wijnegemin ja Brasschaatin musiikkiopistoissa. Hän on nyt myös mandoliinin professori "Koninklijk Conservatorium Artesis Hogeschool Antwerpen" -musiikkilukiossa. Hän myös konsertoi vuosittain eri kokoonpanoissa. Hän on läheisessä yhteydessä Brasschaatin mandoliiniorkesteriin. Hänen kotisivunsa on www.gevoeligesnaar.be.</w:t>
      </w:r>
    </w:p>
    <w:p>
      <w:r>
        <w:rPr>
          <w:b/>
        </w:rPr>
        <w:t xml:space="preserve">Tulos</w:t>
      </w:r>
    </w:p>
    <w:p>
      <w:r>
        <w:t xml:space="preserve">Mikä on Atsudiantinas?</w:t>
      </w:r>
    </w:p>
    <w:p>
      <w:r>
        <w:rPr>
          <w:b/>
        </w:rPr>
        <w:t xml:space="preserve">Tulos</w:t>
      </w:r>
    </w:p>
    <w:p>
      <w:r>
        <w:t xml:space="preserve">Missä Estudiantinat toimivat 2000-luvun alussa?</w:t>
      </w:r>
    </w:p>
    <w:p>
      <w:r>
        <w:rPr>
          <w:b/>
        </w:rPr>
        <w:t xml:space="preserve">Tulos</w:t>
      </w:r>
    </w:p>
    <w:p>
      <w:r>
        <w:t xml:space="preserve"> Mitä ryhmiä ei enää ole jäljellä?</w:t>
      </w:r>
    </w:p>
    <w:p>
      <w:r>
        <w:rPr>
          <w:b/>
        </w:rPr>
        <w:t xml:space="preserve">Tulos</w:t>
      </w:r>
    </w:p>
    <w:p>
      <w:r>
        <w:t xml:space="preserve"> Missä Gerda Abtsia ei tunneta hyvin?</w:t>
      </w:r>
    </w:p>
    <w:p>
      <w:r>
        <w:rPr>
          <w:b/>
        </w:rPr>
        <w:t xml:space="preserve">Tulos</w:t>
      </w:r>
    </w:p>
    <w:p>
      <w:r>
        <w:t xml:space="preserve"> Missä Gerda Abst ei ole professori mandoliini?</w:t>
      </w:r>
    </w:p>
    <w:p>
      <w:r>
        <w:rPr>
          <w:b/>
        </w:rPr>
        <w:t xml:space="preserve">Esimerkki 8.4087</w:t>
      </w:r>
    </w:p>
    <w:p>
      <w:r>
        <w:t xml:space="preserve">Läpikulku: Shell Oil Companyn liiketoiminta Yhdysvalloissa oli suurimman osan Shellin varhaishistoriasta pitkälti itsenäistä, sillä sen osakkeilla käytiin kauppaa NYSE:ssä ja konsernin keskushallinto osallistui vain vähän suoraan amerikkalaisen liiketoiminnan pyörittämiseen. Vuonna 1984 Royal Dutch Shell teki kuitenkin tarjouksen ostaa ne Shell Oil Companyn osakkeet, joita se ei omistanut (noin 30 prosenttia), ja huolimatta joidenkin vähemmistöosakkeenomistajien vastustuksesta, joka johti oikeuskäsittelyyn, Shell toteutti yritysoston 5,7 miljardilla dollarilla.</w:t>
      </w:r>
    </w:p>
    <w:p>
      <w:r>
        <w:rPr>
          <w:b/>
        </w:rPr>
        <w:t xml:space="preserve">Tulos</w:t>
      </w:r>
    </w:p>
    <w:p>
      <w:r>
        <w:t xml:space="preserve">Mihin Shellin varhaishistoriaan kuului paljon osallistumista?</w:t>
      </w:r>
    </w:p>
    <w:p>
      <w:r>
        <w:rPr>
          <w:b/>
        </w:rPr>
        <w:t xml:space="preserve">Tulos</w:t>
      </w:r>
    </w:p>
    <w:p>
      <w:r>
        <w:t xml:space="preserve">Kuinka suuren osuuden Royal Dutch Shell Oil Companysta Royal Dutch Shell omisti vuonna 1984?</w:t>
      </w:r>
    </w:p>
    <w:p>
      <w:r>
        <w:rPr>
          <w:b/>
        </w:rPr>
        <w:t xml:space="preserve">Tulos</w:t>
      </w:r>
    </w:p>
    <w:p>
      <w:r>
        <w:t xml:space="preserve">Kuinka paljon oikeudenkäynti maksoi?</w:t>
      </w:r>
    </w:p>
    <w:p>
      <w:r>
        <w:rPr>
          <w:b/>
        </w:rPr>
        <w:t xml:space="preserve">Tulos</w:t>
      </w:r>
    </w:p>
    <w:p>
      <w:r>
        <w:t xml:space="preserve">Milloin Royal Dutch Shell yritti myydä osakkeitaan?</w:t>
      </w:r>
    </w:p>
    <w:p>
      <w:r>
        <w:rPr>
          <w:b/>
        </w:rPr>
        <w:t xml:space="preserve">Tulos</w:t>
      </w:r>
    </w:p>
    <w:p>
      <w:r>
        <w:t xml:space="preserve">Kuka hyväksyi Royal Dutch Shellin oston?</w:t>
      </w:r>
    </w:p>
    <w:p>
      <w:r>
        <w:rPr>
          <w:b/>
        </w:rPr>
        <w:t xml:space="preserve">Esimerkki 8.4088</w:t>
      </w:r>
    </w:p>
    <w:p>
      <w:r>
        <w:t xml:space="preserve">Läpikulku: TiVo-palvelun päivitys heinäkuussa 2008 mahdollisti sen, että järjestelmä voi etsiä ja toistaa YouTube-videoita. Tammikuussa 2009 YouTube lanseerasi "YouTube for TV" -sivuston version, joka on räätälöity digisovittimille ja muille TV-pohjaisille medialaitteille, joissa on verkkoselaimet, ja joka aluksi mahdollisti YouTube-videoiden katselun PlayStation 3- ja Wii-videopelikonsoleilla. Kesäkuussa 2009 otettiin käyttöön YouTube XL, jonka yksinkertaistettu käyttöliittymä on suunniteltu katsottavaksi tavallisella televisioruudulla. YouTube on saatavilla myös sovelluksena Xbox Livessä. 15. marraskuuta 2012 Google julkaisi virallisen sovelluksen Wii-pelikonsolille, jonka avulla käyttäjät voivat katsella YouTube-videoita Wii-kanavalta. Sovellus on saatavilla myös Wii U:lle ja Nintendo 3DS:lle, ja videoita voi katsella Wii U:n Internet-selaimella HTML5:n avulla. Google tarjosi YouTuben Roku-soittimelle 17. joulukuuta 2013 ja lokakuussa 2014 Sony PlayStation 4:lle.</w:t>
      </w:r>
    </w:p>
    <w:p>
      <w:r>
        <w:rPr>
          <w:b/>
        </w:rPr>
        <w:t xml:space="preserve">Tulos</w:t>
      </w:r>
    </w:p>
    <w:p>
      <w:r>
        <w:t xml:space="preserve">Mitä YouTube lanseerasi tammikuussa 2008?</w:t>
      </w:r>
    </w:p>
    <w:p>
      <w:r>
        <w:rPr>
          <w:b/>
        </w:rPr>
        <w:t xml:space="preserve">Tulos</w:t>
      </w:r>
    </w:p>
    <w:p>
      <w:r>
        <w:t xml:space="preserve">Mikä otettiin käyttöön kesäkuussa 2008?</w:t>
      </w:r>
    </w:p>
    <w:p>
      <w:r>
        <w:rPr>
          <w:b/>
        </w:rPr>
        <w:t xml:space="preserve">Tulos</w:t>
      </w:r>
    </w:p>
    <w:p>
      <w:r>
        <w:t xml:space="preserve">Mikä käynnistettiin 12. marraskuuta 2015?</w:t>
      </w:r>
    </w:p>
    <w:p>
      <w:r>
        <w:rPr>
          <w:b/>
        </w:rPr>
        <w:t xml:space="preserve">Tulos</w:t>
      </w:r>
    </w:p>
    <w:p>
      <w:r>
        <w:t xml:space="preserve">Mitä asetettiin saataville 13. joulukuuta 2017?</w:t>
      </w:r>
    </w:p>
    <w:p>
      <w:r>
        <w:rPr>
          <w:b/>
        </w:rPr>
        <w:t xml:space="preserve">Tulos</w:t>
      </w:r>
    </w:p>
    <w:p>
      <w:r>
        <w:t xml:space="preserve">Mihin YouTube oli saatavilla lokakuun 2013 aikana?</w:t>
      </w:r>
    </w:p>
    <w:p>
      <w:r>
        <w:rPr>
          <w:b/>
        </w:rPr>
        <w:t xml:space="preserve">Esimerkki 8.4089</w:t>
      </w:r>
    </w:p>
    <w:p>
      <w:r>
        <w:t xml:space="preserve">Läpikulku: Käytetty kangas- tai kuitumateriaali, hartsimateriaali ja kankaan ja hartsin suhde määräävät laminaatin tyyppimerkinnän (FR-4, CEM-1, G-10 jne.) ja näin ollen tuotetun laminaatin ominaisuudet. Tärkeitä ominaisuuksia ovat laminaatin palonsuojaustaso, dielektrisyysvakio (er), häviökerroin (tδ), vetolujuus, leikkauslujuus, lasittumislämpötila (Tg) ja Z-akselin laajenemiskerroin (kuinka paljon paksuus muuttuu lämpötilan mukaan).</w:t>
      </w:r>
    </w:p>
    <w:p>
      <w:r>
        <w:rPr>
          <w:b/>
        </w:rPr>
        <w:t xml:space="preserve">Tulos</w:t>
      </w:r>
    </w:p>
    <w:p>
      <w:r>
        <w:t xml:space="preserve">Mikä määrittää hopean tyyppimerkinnän?</w:t>
      </w:r>
    </w:p>
    <w:p>
      <w:r>
        <w:rPr>
          <w:b/>
        </w:rPr>
        <w:t xml:space="preserve">Tulos</w:t>
      </w:r>
    </w:p>
    <w:p>
      <w:r>
        <w:t xml:space="preserve">Mitä ei pidetä tärkeänä ominaisuutena?</w:t>
      </w:r>
    </w:p>
    <w:p>
      <w:r>
        <w:rPr>
          <w:b/>
        </w:rPr>
        <w:t xml:space="preserve">Tulos</w:t>
      </w:r>
    </w:p>
    <w:p>
      <w:r>
        <w:t xml:space="preserve">Mikä on Z-akselin paisunta-koagulantti?</w:t>
      </w:r>
    </w:p>
    <w:p>
      <w:r>
        <w:rPr>
          <w:b/>
        </w:rPr>
        <w:t xml:space="preserve">Tulos</w:t>
      </w:r>
    </w:p>
    <w:p>
      <w:r>
        <w:t xml:space="preserve">Voittokerroin on yksi tärkeimmistä mitä?</w:t>
      </w:r>
    </w:p>
    <w:p>
      <w:r>
        <w:rPr>
          <w:b/>
        </w:rPr>
        <w:t xml:space="preserve">Tulos</w:t>
      </w:r>
    </w:p>
    <w:p>
      <w:r>
        <w:t xml:space="preserve">Leikkaussektori on yksi tärkeimmistä mitä?</w:t>
      </w:r>
    </w:p>
    <w:p>
      <w:r>
        <w:rPr>
          <w:b/>
        </w:rPr>
        <w:t xml:space="preserve">Esimerkki 8.4090</w:t>
      </w:r>
    </w:p>
    <w:p>
      <w:r>
        <w:t xml:space="preserve">Läpikulku: Miami-Daden piirikunnan väestöstä 80 prosenttia oli valkoihoisia. Vuonna 1970 väestölaskentatoimisto ilmoitti Miamin väestöstä 45,3 prosenttia olevan latinalaisamerikkalaisia, 32,9 prosenttia valkoihoisia ja 22,7 prosenttia mustia. Miamin räjähdysmäinen väestönkasvu on johtunut maan sisäisestä muuttoliikkeestä muualta, pääasiassa 1980-luvulle asti, sekä maahanmuutosta, pääasiassa 1960-luvulta 1990-luvulle. Nykyään maahanmuutto Miamiin on hidastunut merkittävästi, ja Miamin nykyinen kasvu johtuu suurelta osin sen nopeasta kaupungistumisesta ja kerrostalorakentamisesta, joka on lisännyt kaupungin sisäisten asuinalueiden väestötiheyttä, kuten Downtownissa, Brickellissä ja Edgewaterissa, jossa pelkästään Downtownin alueella väestön määrä kasvoi 2 069 prosenttia vuoden 2010 väestönlaskennassa. Miamia pidetään pikemminkin monikulttuurisena mosaiikkina kuin sulatusuunina, ja asukkaat säilyttävät edelleen suuren osan tai osan kulttuuripiirteistään. Miamin yleiskulttuuriin vaikuttaa suuresti sen suuri latinalaisamerikkalaisten ja mustien väestö, joka on kotoisin pääasiassa Karibian saarilta.</w:t>
      </w:r>
    </w:p>
    <w:p>
      <w:r>
        <w:rPr>
          <w:b/>
        </w:rPr>
        <w:t xml:space="preserve">Tulos</w:t>
      </w:r>
    </w:p>
    <w:p>
      <w:r>
        <w:t xml:space="preserve">Kuinka monta prosenttia Miami-Daden väestöstä oli mustia vuonna 1960?</w:t>
      </w:r>
    </w:p>
    <w:p>
      <w:r>
        <w:rPr>
          <w:b/>
        </w:rPr>
        <w:t xml:space="preserve">Tulos</w:t>
      </w:r>
    </w:p>
    <w:p>
      <w:r>
        <w:t xml:space="preserve">Kuinka monta prosenttia Miamin väestöstä vuonna 1907 oli mustia?</w:t>
      </w:r>
    </w:p>
    <w:p>
      <w:r>
        <w:rPr>
          <w:b/>
        </w:rPr>
        <w:t xml:space="preserve">Tulos</w:t>
      </w:r>
    </w:p>
    <w:p>
      <w:r>
        <w:t xml:space="preserve">Mikä oli suurin etninen ryhmä Miamissa vuonna 1870?</w:t>
      </w:r>
    </w:p>
    <w:p>
      <w:r>
        <w:rPr>
          <w:b/>
        </w:rPr>
        <w:t xml:space="preserve">Tulos</w:t>
      </w:r>
    </w:p>
    <w:p>
      <w:r>
        <w:t xml:space="preserve">Millä Miamin alueella on Downtownin ja Edgewaterin ohella ollut huomattavaa väestöntiheyden vähenemistä?</w:t>
      </w:r>
    </w:p>
    <w:p>
      <w:r>
        <w:rPr>
          <w:b/>
        </w:rPr>
        <w:t xml:space="preserve">Tulos</w:t>
      </w:r>
    </w:p>
    <w:p>
      <w:r>
        <w:t xml:space="preserve">Millä vuosikymmenellä Yhdysvaltojen sisäpuolelta tulevalla maahanmuutolla alkoi olla merkittävä vaikutus Miamin väestöön?</w:t>
      </w:r>
    </w:p>
    <w:p>
      <w:r>
        <w:rPr>
          <w:b/>
        </w:rPr>
        <w:t xml:space="preserve">Esimerkki 8.4091</w:t>
      </w:r>
    </w:p>
    <w:p>
      <w:r>
        <w:t xml:space="preserve">Läpikulku: Kirjalliset ja puhekieliset lukutavat (文白異讀), joita kutsutaan nimellä tha̍k-im (讀音), ovat merkittävä piirre joissakin hokkienin murteissa ja monissa etelän siniittisissä lajikkeissa. Pääosa kirjallisista lukutavoista (文讀, bûn-tha̍k), jotka perustuvat Tang-dynastian aikaisiin kansankielisiin ääntämyksiin, käytetään pääasiassa virallisissa lausekkeissa ja kirjakielessä (esim. filosofisissa käsitteissä, sukunimissä ja joissakin paikannimissä), kun taas puhekielisiä (tai kansankielisiä) lukutapoja (白讀, pe̍h-tha̍k) käytetään pääasiassa puhutussa kielessä ja rahvaanomaisissa lausekkeissa. Kirjalliset lukutavat muistuttavat enemmän keskikiinan Tang-standardin mukaisia ääntämyksiä kuin niiden puhekieliset vastineet.</w:t>
      </w:r>
    </w:p>
    <w:p>
      <w:r>
        <w:rPr>
          <w:b/>
        </w:rPr>
        <w:t xml:space="preserve">Tulos</w:t>
      </w:r>
    </w:p>
    <w:p>
      <w:r>
        <w:t xml:space="preserve">Mikä on toinen termi filosofisille käsitteille, jotka ovat merkittäviä sekä Hokkienin murteissa että sinitiläisissä lajikkeissa? </w:t>
      </w:r>
    </w:p>
    <w:p>
      <w:r>
        <w:rPr>
          <w:b/>
        </w:rPr>
        <w:t xml:space="preserve">Tulos</w:t>
      </w:r>
    </w:p>
    <w:p>
      <w:r>
        <w:t xml:space="preserve">Millä nimellä sinitistisiä ja filosofisia käsitteitä kutsutaan?</w:t>
      </w:r>
    </w:p>
    <w:p>
      <w:r>
        <w:rPr>
          <w:b/>
        </w:rPr>
        <w:t xml:space="preserve">Tulos</w:t>
      </w:r>
    </w:p>
    <w:p>
      <w:r>
        <w:t xml:space="preserve">Mihin standardiin Hokkenin murteet muistuttavat?</w:t>
      </w:r>
    </w:p>
    <w:p>
      <w:r>
        <w:rPr>
          <w:b/>
        </w:rPr>
        <w:t xml:space="preserve">Tulos</w:t>
      </w:r>
    </w:p>
    <w:p>
      <w:r>
        <w:t xml:space="preserve">Mikä on merkittävä piirre Tang-standardissa ja myös sinitiläisissä lajikkeissa?</w:t>
      </w:r>
    </w:p>
    <w:p>
      <w:r>
        <w:rPr>
          <w:b/>
        </w:rPr>
        <w:t xml:space="preserve">Tulos</w:t>
      </w:r>
    </w:p>
    <w:p>
      <w:r>
        <w:t xml:space="preserve">Mihin suurin osa sukunimistä perustuu?</w:t>
      </w:r>
    </w:p>
    <w:p>
      <w:r>
        <w:rPr>
          <w:b/>
        </w:rPr>
        <w:t xml:space="preserve">Esimerkki 8.4092</w:t>
      </w:r>
    </w:p>
    <w:p>
      <w:r>
        <w:t xml:space="preserve">Läpikulku: KU Endowment perustettiin vuonna 1891 Amerikan ensimmäisenä julkisen yliopiston säätiönä. Sen tehtävänä on toimia kumppanina lahjoittajien kanssa ja tarjota hyväntekeväisyystukea Kansasin yliopiston kehittämiseksi.</w:t>
      </w:r>
    </w:p>
    <w:p>
      <w:r>
        <w:rPr>
          <w:b/>
        </w:rPr>
        <w:t xml:space="preserve">Tulos</w:t>
      </w:r>
    </w:p>
    <w:p>
      <w:r>
        <w:t xml:space="preserve">Mikä ei ole Kansasin yliopiston säätiön nimi?</w:t>
      </w:r>
    </w:p>
    <w:p>
      <w:r>
        <w:rPr>
          <w:b/>
        </w:rPr>
        <w:t xml:space="preserve">Tulos</w:t>
      </w:r>
    </w:p>
    <w:p>
      <w:r>
        <w:t xml:space="preserve">Mikä on Kansasin yliopiston säätiön nimi?</w:t>
      </w:r>
    </w:p>
    <w:p>
      <w:r>
        <w:rPr>
          <w:b/>
        </w:rPr>
        <w:t xml:space="preserve">Tulos</w:t>
      </w:r>
    </w:p>
    <w:p>
      <w:r>
        <w:t xml:space="preserve">Milloin KU Endowment suljettiin?</w:t>
      </w:r>
    </w:p>
    <w:p>
      <w:r>
        <w:rPr>
          <w:b/>
        </w:rPr>
        <w:t xml:space="preserve">Tulos</w:t>
      </w:r>
    </w:p>
    <w:p>
      <w:r>
        <w:t xml:space="preserve">Keneen KU Endowment ei pyri olemaan yhteydessä?</w:t>
      </w:r>
    </w:p>
    <w:p>
      <w:r>
        <w:rPr>
          <w:b/>
        </w:rPr>
        <w:t xml:space="preserve">Tulos</w:t>
      </w:r>
    </w:p>
    <w:p>
      <w:r>
        <w:t xml:space="preserve">Mitä lahjoittajat ottavat Kansasin yliopistolta?</w:t>
      </w:r>
    </w:p>
    <w:p>
      <w:r>
        <w:rPr>
          <w:b/>
        </w:rPr>
        <w:t xml:space="preserve">Esimerkki 8.4093</w:t>
      </w:r>
    </w:p>
    <w:p>
      <w:r>
        <w:t xml:space="preserve">Läpikulku: Tämä ominaisuus puuttuu nykyenglannista, jossa käytetään vain luonnollista sukupuolta. Esimerkiksi sanat sunne ("aurinko"), mōna ("kuu") ja wīf ("nainen/vaimo") olivat vastaavasti feminiinisiä, maskuliinisia ja neutriinisia; tämä näkyy muun muassa näiden substantiivien kanssa käytetyn määräisen artikkelin muodossa: sēo sunne ("aurinko"), se mōna ("kuu"), þæt wīf ("nainen/vaimo"). Pronominin käyttö saattoi heijastaa joko luonnollista tai kieliopillista sukupuolta, jos ne olivat ristiriidassa keskenään (kuten naispuoliseen henkilöön viittaavan neutri-substantiivin wīf tapauksessa).</w:t>
      </w:r>
    </w:p>
    <w:p>
      <w:r>
        <w:rPr>
          <w:b/>
        </w:rPr>
        <w:t xml:space="preserve">Tulos</w:t>
      </w:r>
    </w:p>
    <w:p>
      <w:r>
        <w:t xml:space="preserve">millä ei ollut sukupuolta vanhassa englannissa?</w:t>
      </w:r>
    </w:p>
    <w:p>
      <w:r>
        <w:rPr>
          <w:b/>
        </w:rPr>
        <w:t xml:space="preserve">Tulos</w:t>
      </w:r>
    </w:p>
    <w:p>
      <w:r>
        <w:t xml:space="preserve">Mitä käytetään osoittamaan sukupuolta nykyenglannissa?</w:t>
      </w:r>
    </w:p>
    <w:p>
      <w:r>
        <w:rPr>
          <w:b/>
        </w:rPr>
        <w:t xml:space="preserve">Tulos</w:t>
      </w:r>
    </w:p>
    <w:p>
      <w:r>
        <w:t xml:space="preserve">Millainen substantiivi viittaa naispuoliseen henkilöön nykyenglannissa?</w:t>
      </w:r>
    </w:p>
    <w:p>
      <w:r>
        <w:rPr>
          <w:b/>
        </w:rPr>
        <w:t xml:space="preserve">Esimerkki 8.4094</w:t>
      </w:r>
    </w:p>
    <w:p>
      <w:r>
        <w:t xml:space="preserve">Läpikulku: Sihteerin ja sihteeristön asumiskustannuksista vastaa WMO, kun taas UNEP vastaa varasihteerin kustannuksista. WMO, UNEP ja IPCC:n jäsenet suorittavat vuosittaiset käteismaksut rahastoon; maksujen suuruuden määrittelee IPCC:n paneeli, jonka tehtävänä on myös käsitellä ja hyväksyä yksimielisesti vuotuinen talousarvio. Järjestön on noudatettava WMO:n varainhoitosääntöjä ja -sääntöjä.</w:t>
      </w:r>
    </w:p>
    <w:p>
      <w:r>
        <w:rPr>
          <w:b/>
        </w:rPr>
        <w:t xml:space="preserve">Tulos</w:t>
      </w:r>
    </w:p>
    <w:p>
      <w:r>
        <w:t xml:space="preserve">Mille säätiölle IPCC antaa rahoitusta?</w:t>
      </w:r>
    </w:p>
    <w:p>
      <w:r>
        <w:rPr>
          <w:b/>
        </w:rPr>
        <w:t xml:space="preserve">Tulos</w:t>
      </w:r>
    </w:p>
    <w:p>
      <w:r>
        <w:t xml:space="preserve">Mikä järjestö kattaa IPCC:n puheenjohtajan kustannukset?</w:t>
      </w:r>
    </w:p>
    <w:p>
      <w:r>
        <w:rPr>
          <w:b/>
        </w:rPr>
        <w:t xml:space="preserve">Tulos</w:t>
      </w:r>
    </w:p>
    <w:p>
      <w:r>
        <w:t xml:space="preserve">Milloin UNEP perustettiin?</w:t>
      </w:r>
    </w:p>
    <w:p>
      <w:r>
        <w:rPr>
          <w:b/>
        </w:rPr>
        <w:t xml:space="preserve">Tulos</w:t>
      </w:r>
    </w:p>
    <w:p>
      <w:r>
        <w:t xml:space="preserve">Kuka jakaa rahat vuosittaisesta rahastosta?</w:t>
      </w:r>
    </w:p>
    <w:p>
      <w:r>
        <w:rPr>
          <w:b/>
        </w:rPr>
        <w:t xml:space="preserve">Tulos</w:t>
      </w:r>
    </w:p>
    <w:p>
      <w:r>
        <w:t xml:space="preserve">Kenen ei tarvitse noudattaa rahoitussääntöjä ja -määräyksiä?</w:t>
      </w:r>
    </w:p>
    <w:p>
      <w:r>
        <w:rPr>
          <w:b/>
        </w:rPr>
        <w:t xml:space="preserve">Esimerkki 8.4095</w:t>
      </w:r>
    </w:p>
    <w:p>
      <w:r>
        <w:t xml:space="preserve">Läpikulku: Vaikka nämä harvat hard rock -yhtyeet onnistuivat säilyttämään menestyksensä ja suosionsa vuosikymmenen alkupuolella, hard rockin vaihtoehtoiset muodot saavuttivat valtavirtamenestystä grungen muodossa Yhdysvalloissa ja britpopin muodossa Yhdistyneessä kuningaskunnassa. Tämä kävi erityisen selväksi Nirvanan Nevermindin (1991) menestyksen jälkeen, jossa yhdistettiin elementtejä hardcore-punkista ja heavy metalista "likaiseksi" soundiksi, jossa käytettiin raskaita kitarasäröjä, fuzzia ja palautetta sekä synkempiä lyyrisiä teemoja kuin "hair band"-edeltäjiensä. Vaikka useimpien grunge-yhtyeiden soundi poikkesi jyrkästi valtavirran hard rockista, useat yhtyeet, kuten Pearl Jam, Alice in Chains, Mother Love Bone ja Soundgarden, saivat voimakkaampia vaikutteita 1970- ja 1980-luvun rockista ja metallista, kun taas Stone Temple Pilots onnistui muuttamaan vaihtoehtorockin eräänlaiseksi stadionrockiksi. Kaikki grunge-yhtyeet kuitenkin välttelivät machomaista, hymnillistä ja muotiin keskittyvää estetiikkaa, joka liittyi erityisesti glam metaliin. Yhdistyneessä kuningaskunnassa Oasis oli 1990-luvun puolivälin britpop-yhtyeiden joukossa epätavallinen, sillä se omaksui hard rock -soundin.</w:t>
      </w:r>
    </w:p>
    <w:p>
      <w:r>
        <w:rPr>
          <w:b/>
        </w:rPr>
        <w:t xml:space="preserve">Tulos</w:t>
      </w:r>
    </w:p>
    <w:p>
      <w:r>
        <w:t xml:space="preserve">Kuka menestyi vuonna 1991 soft rock -kappaleella Nevermind?</w:t>
      </w:r>
    </w:p>
    <w:p>
      <w:r>
        <w:rPr>
          <w:b/>
        </w:rPr>
        <w:t xml:space="preserve">Tulos</w:t>
      </w:r>
    </w:p>
    <w:p>
      <w:r>
        <w:t xml:space="preserve">Minkälaisessa musiikissa yhdistettiin raskaan kitaran puhdas ääni tuottamaan palautetta?</w:t>
      </w:r>
    </w:p>
    <w:p>
      <w:r>
        <w:rPr>
          <w:b/>
        </w:rPr>
        <w:t xml:space="preserve">Tulos</w:t>
      </w:r>
    </w:p>
    <w:p>
      <w:r>
        <w:t xml:space="preserve">Millaiset bändit olivat sopusoinnussa valtavirran hard rockin kanssa?</w:t>
      </w:r>
    </w:p>
    <w:p>
      <w:r>
        <w:rPr>
          <w:b/>
        </w:rPr>
        <w:t xml:space="preserve">Tulos</w:t>
      </w:r>
    </w:p>
    <w:p>
      <w:r>
        <w:t xml:space="preserve">Minkä musiikkimuodon Stone Temple Pilots muutti valtavirran hard rockiksi?</w:t>
      </w:r>
    </w:p>
    <w:p>
      <w:r>
        <w:rPr>
          <w:b/>
        </w:rPr>
        <w:t xml:space="preserve">Tulos</w:t>
      </w:r>
    </w:p>
    <w:p>
      <w:r>
        <w:t xml:space="preserve">Mitä estetiikkaa kaikki grunge-yhtyeet omaksuivat?</w:t>
      </w:r>
    </w:p>
    <w:p>
      <w:r>
        <w:rPr>
          <w:b/>
        </w:rPr>
        <w:t xml:space="preserve">Esimerkki 8.4096</w:t>
      </w:r>
    </w:p>
    <w:p>
      <w:r>
        <w:t xml:space="preserve">Läpikulku: Windows 8:n kehitys alkoi ennen kuin Windows 7 oli toimitettu vuonna 2009. Tammikuussa 2011 järjestetyssä Consumer Electronics Show'ssa ilmoitettiin, että seuraavassa Windows-versiossa lisättäisiin tuki ARM-järjestelmäpiireille valmistajien, erityisesti AMD:n ja Intelin, nykyisten x86-prosessoreiden rinnalle. Windows-yksikön johtaja Steven Sinofsky esitteli portin varhaista versiota prototyyppilaitteissa, ja Microsoftin toimitusjohtaja Steve Ballmer ilmoitti yhtiön tavoitteeksi, että Windows olisi "kaikkialla ja kaikenlaisissa laitteissa ilman kompromisseja". Yksityiskohtia alkoi tulla esiin myös Windows 8:n uudesta sovelluskehyksestä, jonka koodinimi on "Jupiter" ja jota käytettäisiin XAML:ää käyttävien "immersiivisten" sovellusten tekemiseen (Windows Phonen ja Silverlightin tapaan), joita voitaisiin jakaa uuden pakkausjärjestelmän ja huhutun sovelluskaupan kautta.</w:t>
      </w:r>
    </w:p>
    <w:p>
      <w:r>
        <w:rPr>
          <w:b/>
        </w:rPr>
        <w:t xml:space="preserve">Tulos</w:t>
      </w:r>
    </w:p>
    <w:p>
      <w:r>
        <w:t xml:space="preserve">Kuka on Windows-divisioonan varajohtaja?</w:t>
      </w:r>
    </w:p>
    <w:p>
      <w:r>
        <w:rPr>
          <w:b/>
        </w:rPr>
        <w:t xml:space="preserve">Tulos</w:t>
      </w:r>
    </w:p>
    <w:p>
      <w:r>
        <w:t xml:space="preserve">Milloin Microsoft aloitti Windows 9:n luomisen?</w:t>
      </w:r>
    </w:p>
    <w:p>
      <w:r>
        <w:rPr>
          <w:b/>
        </w:rPr>
        <w:t xml:space="preserve">Tulos</w:t>
      </w:r>
    </w:p>
    <w:p>
      <w:r>
        <w:t xml:space="preserve">Kuka on Microsoftsin talousjohtaja?</w:t>
      </w:r>
    </w:p>
    <w:p>
      <w:r>
        <w:rPr>
          <w:b/>
        </w:rPr>
        <w:t xml:space="preserve">Tulos</w:t>
      </w:r>
    </w:p>
    <w:p>
      <w:r>
        <w:t xml:space="preserve">Missä Windows 9 -suunnitelmat alun perin julkistettiin?</w:t>
      </w:r>
    </w:p>
    <w:p>
      <w:r>
        <w:rPr>
          <w:b/>
        </w:rPr>
        <w:t xml:space="preserve">Tulos</w:t>
      </w:r>
    </w:p>
    <w:p>
      <w:r>
        <w:t xml:space="preserve">Mikä ei ole Jupiter?</w:t>
      </w:r>
    </w:p>
    <w:p>
      <w:r>
        <w:rPr>
          <w:b/>
        </w:rPr>
        <w:t xml:space="preserve">Esimerkki 8.4097</w:t>
      </w:r>
    </w:p>
    <w:p>
      <w:r>
        <w:t xml:space="preserve">Läpikulku: Thomas Newman palasi Spectren säveltäjäksi. Sen sijaan, että Newman olisi säveltänyt partituurin, kun elokuva oli siirtynyt jälkituotantoon, hän työskenteli kuvausten aikana. Heinäkuussa 2015 julkaistussa teatteritrailerissa kuultiin John Barryn On Her Majesty's Secret Service -teeman versio. Mendes paljasti, että lopullisessa elokuvassa olisi yli sata minuuttia musiikkia. Soundtrack-albumi julkaistiin 23. lokakuuta 2015 Isossa-Britanniassa ja 6. marraskuuta 2015 Yhdysvalloissa Decca Records -levymerkillä.</w:t>
      </w:r>
    </w:p>
    <w:p>
      <w:r>
        <w:rPr>
          <w:b/>
        </w:rPr>
        <w:t xml:space="preserve">Tulos</w:t>
      </w:r>
    </w:p>
    <w:p>
      <w:r>
        <w:t xml:space="preserve">Newman Thomas oli Spectren mikä?</w:t>
      </w:r>
    </w:p>
    <w:p>
      <w:r>
        <w:rPr>
          <w:b/>
        </w:rPr>
        <w:t xml:space="preserve">Tulos</w:t>
      </w:r>
    </w:p>
    <w:p>
      <w:r>
        <w:t xml:space="preserve">Kuka sävelsi musiikin sen jälkeen, kun elokuva oli siirtynyt jälkituotantoon?</w:t>
      </w:r>
    </w:p>
    <w:p>
      <w:r>
        <w:rPr>
          <w:b/>
        </w:rPr>
        <w:t xml:space="preserve">Tulos</w:t>
      </w:r>
    </w:p>
    <w:p>
      <w:r>
        <w:t xml:space="preserve">Mikä traileri julkaistiin heinäkuussa 2016?</w:t>
      </w:r>
    </w:p>
    <w:p>
      <w:r>
        <w:rPr>
          <w:b/>
        </w:rPr>
        <w:t xml:space="preserve">Tulos</w:t>
      </w:r>
    </w:p>
    <w:p>
      <w:r>
        <w:t xml:space="preserve">Missä elokuvassa on yli kaksisataa minuuttia musiikkia?</w:t>
      </w:r>
    </w:p>
    <w:p>
      <w:r>
        <w:rPr>
          <w:b/>
        </w:rPr>
        <w:t xml:space="preserve">Esimerkki 8.4098</w:t>
      </w:r>
    </w:p>
    <w:p>
      <w:r>
        <w:t xml:space="preserve">Läpikulku: Varsovan kansannousumuseo ja Katyń-museo, joka säilyttää rikoksen muiston, ovat hieno kunnianosoitus Varsovan kaatumiselle ja Puolan historialle. Varsovan kansannousumuseossa toimii myös harvinainen säilynyt ja toimiva historiallinen stereoskooppiteatteri, Varsovan Fotoplastikon. Itsenäisyysmuseossa säilytetään Puolan itsenäisyystaisteluihin liittyviä isänmaallisia ja poliittisia esineitä. Vuodelta 1936 peräisin olevassa Varsovan historiallisessa museossa on 60 huonetta, joissa on pysyvä näyttely Varsovan historiasta sen syntyajoista tähän päivään.</w:t>
      </w:r>
    </w:p>
    <w:p>
      <w:r>
        <w:rPr>
          <w:b/>
        </w:rPr>
        <w:t xml:space="preserve">Tulos</w:t>
      </w:r>
    </w:p>
    <w:p>
      <w:r>
        <w:t xml:space="preserve">Mistä löytyy kunnianosoitus Katynin kaatumisen muistoksi?</w:t>
      </w:r>
    </w:p>
    <w:p>
      <w:r>
        <w:rPr>
          <w:b/>
        </w:rPr>
        <w:t xml:space="preserve">Tulos</w:t>
      </w:r>
    </w:p>
    <w:p>
      <w:r>
        <w:t xml:space="preserve">Mikä museo säilyttää itsenäisyyden muiston?</w:t>
      </w:r>
    </w:p>
    <w:p>
      <w:r>
        <w:rPr>
          <w:b/>
        </w:rPr>
        <w:t xml:space="preserve">Tulos</w:t>
      </w:r>
    </w:p>
    <w:p>
      <w:r>
        <w:t xml:space="preserve">Minkälainen teatteri on Katyn Fotoplastikon?</w:t>
      </w:r>
    </w:p>
    <w:p>
      <w:r>
        <w:rPr>
          <w:b/>
        </w:rPr>
        <w:t xml:space="preserve">Tulos</w:t>
      </w:r>
    </w:p>
    <w:p>
      <w:r>
        <w:t xml:space="preserve">Missä Katynissa on Puolan itsenäisyystaisteluihin liittyviä isänmaallisia ja poliittisia esineitä?</w:t>
      </w:r>
    </w:p>
    <w:p>
      <w:r>
        <w:rPr>
          <w:b/>
        </w:rPr>
        <w:t xml:space="preserve">Tulos</w:t>
      </w:r>
    </w:p>
    <w:p>
      <w:r>
        <w:t xml:space="preserve">Kuinka monta huonetta Katynin historiallisessa museossa on?</w:t>
      </w:r>
    </w:p>
    <w:p>
      <w:r>
        <w:rPr>
          <w:b/>
        </w:rPr>
        <w:t xml:space="preserve">Esimerkki 8.4099</w:t>
      </w:r>
    </w:p>
    <w:p>
      <w:r>
        <w:t xml:space="preserve">Läpikulku: Kun vuonna 1967 järjestettiin kansanäänestys yhdistämisestä, äänestäjät hyväksyivät suunnitelman. Lokakuun 1. päivänä 1968 hallitukset yhdistyivät ja muodostivat Jacksonvillen yhdistetyn kaupungin (Consolidated City of Jacksonville). Palo-, poliisi-, terveys- ja hyvinvointi-, virkistys-, julkisten töiden sekä asunto- ja kaupunkisuunnittelun hallinto yhdistettiin uuteen hallitukseen. Tilaisuuden kunniaksi silloinen pormestari Hans Tanzler poseerasi näyttelijä Lee Meredithin kanssa kyltin takana, joka merkitsi "etelän rohkean uuden kaupungin" uutta rajaa Florida 13:n ja Julington Creekin kohdalla. Jacksonvillen äänestäjien vuonna 2000 hyväksymässä Jacksonvillen tulevaisuutta kuvaavassa Better Jacksonville Plan -suunnitelmassa hyväksyttiin puolen pennin liikevaihtovero. Tämä tuottaisi suurimman osan tuloista, joita tarvittaisiin 2,25 miljardin dollarin suuriin hankkeisiin, joihin sisältyi teiden ja infrastruktuurin parannuksia, ympäristönsuojelua, kohdennettua talouskehitystä ja uusia tai parannettuja julkisia tiloja.</w:t>
      </w:r>
    </w:p>
    <w:p>
      <w:r>
        <w:rPr>
          <w:b/>
        </w:rPr>
        <w:t xml:space="preserve">Tulos</w:t>
      </w:r>
    </w:p>
    <w:p>
      <w:r>
        <w:t xml:space="preserve">Mitä äänestäjät hylkäsivät vuonna 1967</w:t>
      </w:r>
    </w:p>
    <w:p>
      <w:r>
        <w:rPr>
          <w:b/>
        </w:rPr>
        <w:t xml:space="preserve">Tulos</w:t>
      </w:r>
    </w:p>
    <w:p>
      <w:r>
        <w:t xml:space="preserve">Mikä muodostui, kun hallitus yhdistyi vuonna 1967?</w:t>
      </w:r>
    </w:p>
    <w:p>
      <w:r>
        <w:rPr>
          <w:b/>
        </w:rPr>
        <w:t xml:space="preserve">Tulos</w:t>
      </w:r>
    </w:p>
    <w:p>
      <w:r>
        <w:t xml:space="preserve">Oliko palveluja ei konsolidoitu uuden hallituksen aikana?</w:t>
      </w:r>
    </w:p>
    <w:p>
      <w:r>
        <w:rPr>
          <w:b/>
        </w:rPr>
        <w:t xml:space="preserve">Tulos</w:t>
      </w:r>
    </w:p>
    <w:p>
      <w:r>
        <w:t xml:space="preserve">Mihin Jacksonvilleen viitattiin ennen konsolidointia?</w:t>
      </w:r>
    </w:p>
    <w:p>
      <w:r>
        <w:rPr>
          <w:b/>
        </w:rPr>
        <w:t xml:space="preserve">Esimerkki 8.4100</w:t>
      </w:r>
    </w:p>
    <w:p>
      <w:r>
        <w:t xml:space="preserve">Läpikulku: Perinteisesti suuret yliopistojen koripallojoukkueet aloittivat kautensa muutamalla näytösottelulla. Ne pelasivat kiertäviä joukkueita vastaan, jotka koostuivat entisistä yliopistopelaajista esimerkiksi Athletes in Action -joukkueessa tai Marathon Oilin sponsoroimassa joukkueessa. Ennen vuotta 1992, jolloin FIBA salli ammattilaispelaajien pelaamisen ulkomaisissa maajoukkueissa, korkeakoulut pelasivat toisinaan näitä joukkueita vastaan näytösotteluissa. Vuonna 2003 National Collegiate Athletic Association kuitenkin kielsi pelit muiden kuin korkeakoulujoukkueiden kanssa. Jotkin joukkueet ovat alkaneet järjestää näytösotteluita NCAA:n II ja III divisioonan joukkueita vastaan tai jopa Kanadassa sijaitsevia korkeakouluja ja yliopistoja vastaan. Suuret college-koripallojoukkueet matkustavat edelleen kesän aikana muihin maihin pelaamaan näytösotteluita, vaikka college-joukkueelle sallitaan yksi ulkomaankiertue joka neljäs vuosi ja enintään kymmenen peliä kullakin kiertueella.</w:t>
      </w:r>
    </w:p>
    <w:p>
      <w:r>
        <w:rPr>
          <w:b/>
        </w:rPr>
        <w:t xml:space="preserve">Tulos</w:t>
      </w:r>
    </w:p>
    <w:p>
      <w:r>
        <w:t xml:space="preserve">Miten pikkuyliopistojen koripallojoukkueet aloittivat kautensa?</w:t>
      </w:r>
    </w:p>
    <w:p>
      <w:r>
        <w:rPr>
          <w:b/>
        </w:rPr>
        <w:t xml:space="preserve">Tulos</w:t>
      </w:r>
    </w:p>
    <w:p>
      <w:r>
        <w:t xml:space="preserve">Millaiset joukkueet koostuivat yliopistopelaajista?</w:t>
      </w:r>
    </w:p>
    <w:p>
      <w:r>
        <w:rPr>
          <w:b/>
        </w:rPr>
        <w:t xml:space="preserve">Tulos</w:t>
      </w:r>
    </w:p>
    <w:p>
      <w:r>
        <w:t xml:space="preserve">Mitä FIBA salli?</w:t>
      </w:r>
    </w:p>
    <w:p>
      <w:r>
        <w:rPr>
          <w:b/>
        </w:rPr>
        <w:t xml:space="preserve">Tulos</w:t>
      </w:r>
    </w:p>
    <w:p>
      <w:r>
        <w:t xml:space="preserve">Kuka salli muiden kuin korkeakoulujoukkueiden väliset pelit vuonna 2003?</w:t>
      </w:r>
    </w:p>
    <w:p>
      <w:r>
        <w:rPr>
          <w:b/>
        </w:rPr>
        <w:t xml:space="preserve">Tulos</w:t>
      </w:r>
    </w:p>
    <w:p>
      <w:r>
        <w:t xml:space="preserve">Mihin pienet koripallojoukkueet vielä matkustavat.</w:t>
      </w:r>
    </w:p>
    <w:p>
      <w:r>
        <w:rPr>
          <w:b/>
        </w:rPr>
        <w:t xml:space="preserve">Esimerkki 8.4101</w:t>
      </w:r>
    </w:p>
    <w:p>
      <w:r>
        <w:t xml:space="preserve">Läpikulku: Kansallismieliset puolueet puolestaan vaativat hajauttamista omille osavaltioilleen vastineeksi siitä, että ne tukevat hallitusta. Kun Skotlannin ja Walesin hajauttamista koskevat kansanäänestykset järjestettiin maaliskuussa 1979, Walesin hajauttaminen hylättiin kokonaan, kun taas Skotlannin kansanäänestys sai niukan enemmistön kannatuksen, mutta ei saavuttanut vaadittua 40 prosentin kannatuskynnystä. Kun työväenpuolueen hallitus kieltäytyi edistämästä ehdotetun Skotlannin edustajakokouksen perustamista, SNP peruutti tukensa hallitukselle: tämä lopulta kaatoi hallituksen, sillä Callaghanin hallitusta vastaan järjestettiin luottamuslauseäänestys, joka hävisi yhdellä äänellä 28. maaliskuuta 1979, mikä teki yleisvaalit välttämättömiksi.</w:t>
      </w:r>
    </w:p>
    <w:p>
      <w:r>
        <w:rPr>
          <w:b/>
        </w:rPr>
        <w:t xml:space="preserve">Tulos</w:t>
      </w:r>
    </w:p>
    <w:p>
      <w:r>
        <w:t xml:space="preserve">Milloin Walesin hajauttaminen hyväksyttiin?</w:t>
      </w:r>
    </w:p>
    <w:p>
      <w:r>
        <w:rPr>
          <w:b/>
        </w:rPr>
        <w:t xml:space="preserve">Tulos</w:t>
      </w:r>
    </w:p>
    <w:p>
      <w:r>
        <w:t xml:space="preserve">Mikä kansanäänestys saavutti 40 prosentin kannatuksen kynnyksen?</w:t>
      </w:r>
    </w:p>
    <w:p>
      <w:r>
        <w:rPr>
          <w:b/>
        </w:rPr>
        <w:t xml:space="preserve">Tulos</w:t>
      </w:r>
    </w:p>
    <w:p>
      <w:r>
        <w:t xml:space="preserve">Kuka ajoi eteenpäin Skotlannin edustajakokouksen perustamista?</w:t>
      </w:r>
    </w:p>
    <w:p>
      <w:r>
        <w:rPr>
          <w:b/>
        </w:rPr>
        <w:t xml:space="preserve">Tulos</w:t>
      </w:r>
    </w:p>
    <w:p>
      <w:r>
        <w:t xml:space="preserve">Mikä puolue peruutti tukensa SNP:lle?</w:t>
      </w:r>
    </w:p>
    <w:p>
      <w:r>
        <w:rPr>
          <w:b/>
        </w:rPr>
        <w:t xml:space="preserve">Tulos</w:t>
      </w:r>
    </w:p>
    <w:p>
      <w:r>
        <w:t xml:space="preserve">Kuinka paljon Callaghanin hallitus voitti luottamusäänestyksen?</w:t>
      </w:r>
    </w:p>
    <w:p>
      <w:r>
        <w:rPr>
          <w:b/>
        </w:rPr>
        <w:t xml:space="preserve">Esimerkki 8.4102</w:t>
      </w:r>
    </w:p>
    <w:p>
      <w:r>
        <w:t xml:space="preserve">Läpikulku: Columbia Broadcasting Systemin ylin johto alkoi pohtia levy-yhtiön tytäryhtiönsä nimen muuttamista Columbia Recordsista CBS Recordsiksi.</w:t>
      </w:r>
    </w:p>
    <w:p>
      <w:r>
        <w:rPr>
          <w:b/>
        </w:rPr>
        <w:t xml:space="preserve">Tulos</w:t>
      </w:r>
    </w:p>
    <w:p>
      <w:r>
        <w:t xml:space="preserve">Vuonna 1955 CBS oli maailmanlaajuinen mikä?</w:t>
      </w:r>
    </w:p>
    <w:p>
      <w:r>
        <w:rPr>
          <w:b/>
        </w:rPr>
        <w:t xml:space="preserve">Tulos</w:t>
      </w:r>
    </w:p>
    <w:p>
      <w:r>
        <w:t xml:space="preserve">Yhtiö halusi vaihtaa nimensä CBS Recordsista mihin?</w:t>
      </w:r>
    </w:p>
    <w:p>
      <w:r>
        <w:rPr>
          <w:b/>
        </w:rPr>
        <w:t xml:space="preserve">Tulos</w:t>
      </w:r>
    </w:p>
    <w:p>
      <w:r>
        <w:t xml:space="preserve">Mikä johto halusi muuttaa henkilöstönsä nimen?</w:t>
      </w:r>
    </w:p>
    <w:p>
      <w:r>
        <w:rPr>
          <w:b/>
        </w:rPr>
        <w:t xml:space="preserve">Tulos</w:t>
      </w:r>
    </w:p>
    <w:p>
      <w:r>
        <w:t xml:space="preserve">Columbia Broadcasting Systemin alhaista henkilökuntaa halusi muuttaa mitä?</w:t>
      </w:r>
    </w:p>
    <w:p>
      <w:r>
        <w:rPr>
          <w:b/>
        </w:rPr>
        <w:t xml:space="preserve">Esimerkki 8.4103</w:t>
      </w:r>
    </w:p>
    <w:p>
      <w:r>
        <w:t xml:space="preserve">Läpikulku: Se on Pohjois-Irlannin suurin protestanttinen uskontokunta ja Irlannin saaren toiseksi suurin uskontokunta (Irlannin anglikaanisen kirkon jälkeen), ja sen toivat Ulsteriin skotlantilaiset siirtolaiset, joita Skotlannin Jaakko VI, myöhemmin Englannin Jaakko I, oli voimakkaasti kannustanut muuttamaan. Arviolta 100 000 skotlantilaista presbyteeriläistä muutti Irlannin pohjoisiin kreivikuntiin vuoden 1607 ja Boynen taistelun välisenä aikana vuonna 1690. Ulsterin presbyterio perustettiin vuonna 1642 erillään vakiintuneesta anglikaanisesta kirkosta. Presbyteerit kärsivät Ulsterissa ja muualla Irlannissa roomalaiskatolilaisten ohella syrjivistä rangaistuslaeista, kunnes ne kumottiin 1800-luvun alussa. Irlannissa presbyteeriläisyyttä edustavat Irlannin presbyteerikirkko, Ulsterin vapaa presbyteerikirkko, Irlannin sitoutumaton presbyteerikirkko, Irlannin reformoitu presbyteerikirkko ja evankelinen presbyteerikirkko.</w:t>
      </w:r>
    </w:p>
    <w:p>
      <w:r>
        <w:rPr>
          <w:b/>
        </w:rPr>
        <w:t xml:space="preserve">Tulos</w:t>
      </w:r>
    </w:p>
    <w:p>
      <w:r>
        <w:t xml:space="preserve">Mikä uskonto on Pohjois-Irlannin toiseksi suurin uskontokunta?</w:t>
      </w:r>
    </w:p>
    <w:p>
      <w:r>
        <w:rPr>
          <w:b/>
        </w:rPr>
        <w:t xml:space="preserve">Tulos</w:t>
      </w:r>
    </w:p>
    <w:p>
      <w:r>
        <w:t xml:space="preserve">Mikä uskonto on Irlannin saaren suurin uskontokunta?</w:t>
      </w:r>
    </w:p>
    <w:p>
      <w:r>
        <w:rPr>
          <w:b/>
        </w:rPr>
        <w:t xml:space="preserve">Tulos</w:t>
      </w:r>
    </w:p>
    <w:p>
      <w:r>
        <w:t xml:space="preserve">Mitä Ulster toi skotlantilaisille siirtolaisille?</w:t>
      </w:r>
    </w:p>
    <w:p>
      <w:r>
        <w:rPr>
          <w:b/>
        </w:rPr>
        <w:t xml:space="preserve">Tulos</w:t>
      </w:r>
    </w:p>
    <w:p>
      <w:r>
        <w:t xml:space="preserve">Kuinka monta irlantilaista presbyteeriläistä muutti Pohjois-Skotlantiin?</w:t>
      </w:r>
    </w:p>
    <w:p>
      <w:r>
        <w:rPr>
          <w:b/>
        </w:rPr>
        <w:t xml:space="preserve">Tulos</w:t>
      </w:r>
    </w:p>
    <w:p>
      <w:r>
        <w:t xml:space="preserve">Minä vuonna oli Ulsterin taistelu?</w:t>
      </w:r>
    </w:p>
    <w:p>
      <w:r>
        <w:rPr>
          <w:b/>
        </w:rPr>
        <w:t xml:space="preserve">Esimerkki 8.4104</w:t>
      </w:r>
    </w:p>
    <w:p>
      <w:r>
        <w:t xml:space="preserve">Läpikulku: Buckinghamin ja Normanbyn ensimmäiselle herttualle rakennettiin vuonna 1703 William Winden suunnittelema talo, joka muodostaa palatsin arkkitehtonisen ytimen. Tyyliksi valittiin suuri, kolmikerroksinen keskuskortteli ja kaksi pienempää palvelusiipeä. Buckinghamin jälkeläinen Sir Charles Sheffield myi Buckinghamin talon vuonna 1761 Yrjö III:lle 21 000 punnalla. Sheffieldin vuokrasopimus mulperipuutarhan tontista, jonka omistusoikeus oli edelleen kuninkaallisella perheellä, oli määrä päättyä vuonna 1774.</w:t>
      </w:r>
    </w:p>
    <w:p>
      <w:r>
        <w:rPr>
          <w:b/>
        </w:rPr>
        <w:t xml:space="preserve">Tulos</w:t>
      </w:r>
    </w:p>
    <w:p>
      <w:r>
        <w:t xml:space="preserve">Minä vuonna William Winde poltti palatsin ytimen muodostavan talon?</w:t>
      </w:r>
    </w:p>
    <w:p>
      <w:r>
        <w:rPr>
          <w:b/>
        </w:rPr>
        <w:t xml:space="preserve">Tulos</w:t>
      </w:r>
    </w:p>
    <w:p>
      <w:r>
        <w:t xml:space="preserve">Kuka myi Buckinghamin talon vuonna 1741?</w:t>
      </w:r>
    </w:p>
    <w:p>
      <w:r>
        <w:rPr>
          <w:b/>
        </w:rPr>
        <w:t xml:space="preserve">Tulos</w:t>
      </w:r>
    </w:p>
    <w:p>
      <w:r>
        <w:t xml:space="preserve">Kuinka paljon Yrjö II maksoi talosta?</w:t>
      </w:r>
    </w:p>
    <w:p>
      <w:r>
        <w:rPr>
          <w:b/>
        </w:rPr>
        <w:t xml:space="preserve">Tulos</w:t>
      </w:r>
    </w:p>
    <w:p>
      <w:r>
        <w:t xml:space="preserve">Kuinka monta sivuavaa huoltosiipeä alkuperäisestä Buckingham House -rakennuksesta poistettiin?</w:t>
      </w:r>
    </w:p>
    <w:p>
      <w:r>
        <w:rPr>
          <w:b/>
        </w:rPr>
        <w:t xml:space="preserve">Tulos</w:t>
      </w:r>
    </w:p>
    <w:p>
      <w:r>
        <w:t xml:space="preserve">Kuka osti Buckinghamin talon vuonna 1781?</w:t>
      </w:r>
    </w:p>
    <w:p>
      <w:r>
        <w:rPr>
          <w:b/>
        </w:rPr>
        <w:t xml:space="preserve">Esimerkki 8.4105</w:t>
      </w:r>
    </w:p>
    <w:p>
      <w:r>
        <w:t xml:space="preserve">Läpikulku: Strasbourg tunnetaan humanismin keskuksena, ja sillä on pitkä historia korkeakoulutuksen huippuosaamisen alalla, ja se sijaitsee ranskalaisen ja saksalaisen älyllisen perinteen risteyskohdassa. Vaikka Strasbourg oli liitetty Ranskan kuningaskuntaan vuonna 1683, se säilyi silti yhteydessä saksankieliseen älymystöön koko 1700-luvun ajan, ja yliopisto houkutteli lukuisia opiskelijoita Pyhästä saksalaisesta keisarikunnasta, joista tunnetuimpia olivat Goethe, Metternich ja Montgelas, jotka opiskelivat Strasbourgissa lakia. Nykyään Strasbourgin tiedetään tarjoavan Pariisin jälkeen Ranskan parhaita yliopistokursseja.</w:t>
      </w:r>
    </w:p>
    <w:p>
      <w:r>
        <w:rPr>
          <w:b/>
        </w:rPr>
        <w:t xml:space="preserve">Tulos</w:t>
      </w:r>
    </w:p>
    <w:p>
      <w:r>
        <w:t xml:space="preserve">Kuka hallitsi Strasbourgia ennen vuotta 1683?</w:t>
      </w:r>
    </w:p>
    <w:p>
      <w:r>
        <w:rPr>
          <w:b/>
        </w:rPr>
        <w:t xml:space="preserve">Tulos</w:t>
      </w:r>
    </w:p>
    <w:p>
      <w:r>
        <w:t xml:space="preserve">Mistä kaupungista Goethe oli kotoisin?</w:t>
      </w:r>
    </w:p>
    <w:p>
      <w:r>
        <w:rPr>
          <w:b/>
        </w:rPr>
        <w:t xml:space="preserve">Tulos</w:t>
      </w:r>
    </w:p>
    <w:p>
      <w:r>
        <w:t xml:space="preserve">Minne Montgelas meni opiskeltuaan lakia Strasbourgissa?</w:t>
      </w:r>
    </w:p>
    <w:p>
      <w:r>
        <w:rPr>
          <w:b/>
        </w:rPr>
        <w:t xml:space="preserve">Tulos</w:t>
      </w:r>
    </w:p>
    <w:p>
      <w:r>
        <w:t xml:space="preserve">Mistä kaupungista Metternich oli kotoisin?</w:t>
      </w:r>
    </w:p>
    <w:p>
      <w:r>
        <w:rPr>
          <w:b/>
        </w:rPr>
        <w:t xml:space="preserve">Tulos</w:t>
      </w:r>
    </w:p>
    <w:p>
      <w:r>
        <w:t xml:space="preserve">Mitä kieltä useimmat ihmiset puhuivat Strasbourgissa vuonna 1683?</w:t>
      </w:r>
    </w:p>
    <w:p>
      <w:r>
        <w:rPr>
          <w:b/>
        </w:rPr>
        <w:t xml:space="preserve">Esimerkki 8.4106</w:t>
      </w:r>
    </w:p>
    <w:p>
      <w:r>
        <w:t xml:space="preserve">Läpikulku: William Thomson (lordi Kelvin) muotoili sen termodynamiikan alaksi. Termodynamiikka auttoi Rudolf Clausiusta, Josiah Willard Gibbsiä ja Walther Nernstiä kehittämään nopeasti kemiallisten prosessien selityksiä. Se johti myös siihen, että Clausius muotoili entropian käsitteen matemaattisesti ja Jožef Stefan otti käyttöön säteilyenergian lait. Noetherin teoreeman mukaan energian säilyminen on seurausta siitä, että fysiikan lait eivät muutu ajan myötä. Vuodesta 1918 lähtien teoreetikot ovat siis ymmärtäneet, että energian säilymislaki on suora matemaattinen seuraus energian kanssa konjugoituneen suureen, nimittäin ajan, translaatiosymmetriasta.</w:t>
      </w:r>
    </w:p>
    <w:p>
      <w:r>
        <w:rPr>
          <w:b/>
        </w:rPr>
        <w:t xml:space="preserve">Tulos</w:t>
      </w:r>
    </w:p>
    <w:p>
      <w:r>
        <w:t xml:space="preserve">Kuka hylkäsi suurelta osin kehityksen, joka johti energian säilymisteoriaan?</w:t>
      </w:r>
    </w:p>
    <w:p>
      <w:r>
        <w:rPr>
          <w:b/>
        </w:rPr>
        <w:t xml:space="preserve">Tulos</w:t>
      </w:r>
    </w:p>
    <w:p>
      <w:r>
        <w:t xml:space="preserve">Mikä esti Clausiuksen, Gibbsin ja Nernstin kemiallisten prosessien selitysten nopean kehittämisen?</w:t>
      </w:r>
    </w:p>
    <w:p>
      <w:r>
        <w:rPr>
          <w:b/>
        </w:rPr>
        <w:t xml:space="preserve">Tulos</w:t>
      </w:r>
    </w:p>
    <w:p>
      <w:r>
        <w:t xml:space="preserve">Kuka kehitti käsitteen varastoituneen energian lakien käyttöönotosta?</w:t>
      </w:r>
    </w:p>
    <w:p>
      <w:r>
        <w:rPr>
          <w:b/>
        </w:rPr>
        <w:t xml:space="preserve">Tulos</w:t>
      </w:r>
    </w:p>
    <w:p>
      <w:r>
        <w:t xml:space="preserve">Minkä mukaan energian säilyminen on seurausta siitä, että fysiikan lait muuttuvat ajan myötä?</w:t>
      </w:r>
    </w:p>
    <w:p>
      <w:r>
        <w:rPr>
          <w:b/>
        </w:rPr>
        <w:t xml:space="preserve">Tulos</w:t>
      </w:r>
    </w:p>
    <w:p>
      <w:r>
        <w:t xml:space="preserve">Vuodesta 1819 lähtien teoreetikot ovat ymmärtäneet, että energian säilymislaki on mitä?</w:t>
      </w:r>
    </w:p>
    <w:p>
      <w:r>
        <w:rPr>
          <w:b/>
        </w:rPr>
        <w:t xml:space="preserve">Esimerkki 8.4107</w:t>
      </w:r>
    </w:p>
    <w:p>
      <w:r>
        <w:t xml:space="preserve">Läpikulku: Ensimmäinen maahyökkäys tapahtui Umm Qasrin taistelussa 21. maaliskuuta 2003, kun brittiläisten, amerikkalaisten ja puolalaisten joukkojen yhdistetyt joukot valtasivat Umm Qasrin satamakaupungin. Irakin pääkaupunki Bagdad kaatui amerikkalaisille joukoille huhtikuussa 2003, ja Saddam Husseinin hallitus hajosi nopeasti. Bush ilmoitti 1. toukokuuta 2003, että suuret taistelutoimet Irakissa olivat päättyneet. Yhdysvaltain johtamaa liittoumaa ja vastikään kehittynyttä Irakin armeijaa ja Saddam Husseinin jälkeistä hallitusta vastaan nousi kuitenkin kapinallisia. Kapinalliset, joihin kuului myös al-Qaidaan liittyviä ryhmiä, aiheuttivat paljon enemmän uhreja liittouman joukoille kuin maahanhyökkäys. Muita kapinallisryhmiä johtivat presidentti Husseinin Baath-hallinnon karkulaiset jäsenet, joihin kuului irakilaisia kansallismielisiä ja pana-arabisteja. Monet kapinallisjohtajat ovat islamisteja, jotka väittävät käyvänsä uskonnollista sotaa vuosisatojen takaisen islamilaisen kalifaatin palauttamiseksi. Yhdysvaltain joukot vangitsivat Irakin entisen presidentin Saddam Husseinin joulukuussa 2003. Hänet teloitettiin vuonna 2006.</w:t>
      </w:r>
    </w:p>
    <w:p>
      <w:r>
        <w:rPr>
          <w:b/>
        </w:rPr>
        <w:t xml:space="preserve">Tulos</w:t>
      </w:r>
    </w:p>
    <w:p>
      <w:r>
        <w:t xml:space="preserve">Milloin Qasr Ummin taistelu käytiin?</w:t>
      </w:r>
    </w:p>
    <w:p>
      <w:r>
        <w:rPr>
          <w:b/>
        </w:rPr>
        <w:t xml:space="preserve">Tulos</w:t>
      </w:r>
    </w:p>
    <w:p>
      <w:r>
        <w:t xml:space="preserve">Mikä kaupunki kaatui amerikkalaisille joukoille toukokuussa 2003?</w:t>
      </w:r>
    </w:p>
    <w:p>
      <w:r>
        <w:rPr>
          <w:b/>
        </w:rPr>
        <w:t xml:space="preserve">Tulos</w:t>
      </w:r>
    </w:p>
    <w:p>
      <w:r>
        <w:t xml:space="preserve">Minkä ilmoituksen Bush teki 1. huhtikuuta 2003?</w:t>
      </w:r>
    </w:p>
    <w:p>
      <w:r>
        <w:rPr>
          <w:b/>
        </w:rPr>
        <w:t xml:space="preserve">Tulos</w:t>
      </w:r>
    </w:p>
    <w:p>
      <w:r>
        <w:t xml:space="preserve">Kuka otettiin kiinni joulukuussa 2006?</w:t>
      </w:r>
    </w:p>
    <w:p>
      <w:r>
        <w:rPr>
          <w:b/>
        </w:rPr>
        <w:t xml:space="preserve">Tulos</w:t>
      </w:r>
    </w:p>
    <w:p>
      <w:r>
        <w:t xml:space="preserve">Keitä Bathin hallintoon kuului?</w:t>
      </w:r>
    </w:p>
    <w:p>
      <w:r>
        <w:rPr>
          <w:b/>
        </w:rPr>
        <w:t xml:space="preserve">Tulos</w:t>
      </w:r>
    </w:p>
    <w:p>
      <w:r>
        <w:t xml:space="preserve">Minkä maan pääkaupunki Umm Qasr on?</w:t>
      </w:r>
    </w:p>
    <w:p>
      <w:r>
        <w:rPr>
          <w:b/>
        </w:rPr>
        <w:t xml:space="preserve">Tulos</w:t>
      </w:r>
    </w:p>
    <w:p>
      <w:r>
        <w:t xml:space="preserve">Milloin amerikkalaiset joukot kaatuivat?</w:t>
      </w:r>
    </w:p>
    <w:p>
      <w:r>
        <w:rPr>
          <w:b/>
        </w:rPr>
        <w:t xml:space="preserve">Tulos</w:t>
      </w:r>
    </w:p>
    <w:p>
      <w:r>
        <w:t xml:space="preserve">Milloin Saddam Hussein ilmoitti operaatioiden päättyneen?</w:t>
      </w:r>
    </w:p>
    <w:p>
      <w:r>
        <w:rPr>
          <w:b/>
        </w:rPr>
        <w:t xml:space="preserve">Tulos</w:t>
      </w:r>
    </w:p>
    <w:p>
      <w:r>
        <w:t xml:space="preserve">Missä oli vähemmän uhreja kuin maihinnousussa?</w:t>
      </w:r>
    </w:p>
    <w:p>
      <w:r>
        <w:rPr>
          <w:b/>
        </w:rPr>
        <w:t xml:space="preserve">Tulos</w:t>
      </w:r>
    </w:p>
    <w:p>
      <w:r>
        <w:t xml:space="preserve">Milloin Yhdysvaltain joukot teloittivat islamilaisen kalifaatin?</w:t>
      </w:r>
    </w:p>
    <w:p>
      <w:r>
        <w:rPr>
          <w:b/>
        </w:rPr>
        <w:t xml:space="preserve">Esimerkki 8.4108</w:t>
      </w:r>
    </w:p>
    <w:p>
      <w:r>
        <w:t xml:space="preserve">Läpikulku: Se tukee ohjelmointikieliä, kuten C, C++, Visual Basic .NET ja C#, sekä HTML5:tä ja JavaScriptiä. Jos sovellukset on kirjoitettu joillakin "korkean tason" kielillä, ne voivat olla yhteensopivia sekä Intel- että ARM-versioiden kanssa, muuten ne eivät ole yhteensopivia binäärikoodin kanssa. Komponentit voidaan kääntää Windows Runtime -komponenteiksi, jolloin niitä voidaan käyttää kaikilla yhteensopivilla kielillä. Vakauden ja turvallisuuden varmistamiseksi sovellukset toimivat hiekkalaatikkoympäristössä ja vaativat käyttöoikeuksia tiettyjen toimintojen, kuten Internetin tai kameran käytön, käyttämiseksi.</w:t>
      </w:r>
    </w:p>
    <w:p>
      <w:r>
        <w:rPr>
          <w:b/>
        </w:rPr>
        <w:t xml:space="preserve">Tulos</w:t>
      </w:r>
    </w:p>
    <w:p>
      <w:r>
        <w:t xml:space="preserve">Minkä ohjelmointikielten kanssa Windows Downtime toimii?</w:t>
      </w:r>
    </w:p>
    <w:p>
      <w:r>
        <w:rPr>
          <w:b/>
        </w:rPr>
        <w:t xml:space="preserve">Tulos</w:t>
      </w:r>
    </w:p>
    <w:p>
      <w:r>
        <w:t xml:space="preserve">Mitä ohjelmointikieliä Windows Runtime ei tarvitse?</w:t>
      </w:r>
    </w:p>
    <w:p>
      <w:r>
        <w:rPr>
          <w:b/>
        </w:rPr>
        <w:t xml:space="preserve">Tulos</w:t>
      </w:r>
    </w:p>
    <w:p>
      <w:r>
        <w:t xml:space="preserve">Mikä tekee Windows-sovelluksista unary-koodiyhteensopivia?</w:t>
      </w:r>
    </w:p>
    <w:p>
      <w:r>
        <w:rPr>
          <w:b/>
        </w:rPr>
        <w:t xml:space="preserve">Tulos</w:t>
      </w:r>
    </w:p>
    <w:p>
      <w:r>
        <w:t xml:space="preserve">Mitä komponenttien kääntäminen Windows Runtime -ohjelmana tekee mahdottomaksi?</w:t>
      </w:r>
    </w:p>
    <w:p>
      <w:r>
        <w:rPr>
          <w:b/>
        </w:rPr>
        <w:t xml:space="preserve">Tulos</w:t>
      </w:r>
    </w:p>
    <w:p>
      <w:r>
        <w:t xml:space="preserve">Millainen ympäristö tarjoaa Windows-sovelluksille vähemmän tietoturvaa?</w:t>
      </w:r>
    </w:p>
    <w:p>
      <w:r>
        <w:rPr>
          <w:b/>
        </w:rPr>
        <w:t xml:space="preserve">Esimerkki 8.4109</w:t>
      </w:r>
    </w:p>
    <w:p>
      <w:r>
        <w:t xml:space="preserve">Läpikulku: Strateginen puolustuskatsaus vuodelta 1998 ja Valkoinen kirja "Turvallisuuden tarjoaminen muuttuvassa maailmassa" vuodelta 2003 hahmottelivat Britannian asevoimille seuraavat suuntaviivat:</w:t>
      </w:r>
    </w:p>
    <w:p>
      <w:r>
        <w:rPr>
          <w:b/>
        </w:rPr>
        <w:t xml:space="preserve">Tulos</w:t>
      </w:r>
    </w:p>
    <w:p>
      <w:r>
        <w:t xml:space="preserve">Minä vuonna Yhdistyneen kuningaskunnan asevoimat perustettiin?</w:t>
      </w:r>
    </w:p>
    <w:p>
      <w:r>
        <w:rPr>
          <w:b/>
        </w:rPr>
        <w:t xml:space="preserve">Tulos</w:t>
      </w:r>
    </w:p>
    <w:p>
      <w:r>
        <w:t xml:space="preserve">Mitä Britannian asevoimat kirjoittivat vuonna 1998?</w:t>
      </w:r>
    </w:p>
    <w:p>
      <w:r>
        <w:rPr>
          <w:b/>
        </w:rPr>
        <w:t xml:space="preserve">Tulos</w:t>
      </w:r>
    </w:p>
    <w:p>
      <w:r>
        <w:t xml:space="preserve">Mitä Britannian asevoimat kirjoittivat vuonna 2003?</w:t>
      </w:r>
    </w:p>
    <w:p>
      <w:r>
        <w:rPr>
          <w:b/>
        </w:rPr>
        <w:t xml:space="preserve">Tulos</w:t>
      </w:r>
    </w:p>
    <w:p>
      <w:r>
        <w:t xml:space="preserve">Mitä Yhdistyneen kuningaskunnan asevoimat esittivät näissä kahdessa julkaisussa?</w:t>
      </w:r>
    </w:p>
    <w:p>
      <w:r>
        <w:rPr>
          <w:b/>
        </w:rPr>
        <w:t xml:space="preserve">Tulos</w:t>
      </w:r>
    </w:p>
    <w:p>
      <w:r>
        <w:t xml:space="preserve">Mikä oli Yhdistyneen kuningaskunnan asevoimien vuonna 2003 laatiman asiakirjan aihe?</w:t>
      </w:r>
    </w:p>
    <w:p>
      <w:r>
        <w:rPr>
          <w:b/>
        </w:rPr>
        <w:t xml:space="preserve">Esimerkki 8.4110</w:t>
      </w:r>
    </w:p>
    <w:p>
      <w:r>
        <w:t xml:space="preserve">Läpikulku: Kardinaalikollegion dekaani saa tällaisen titulaarisen kirkon lisäksi myös Ostian titulaarisen piispanistuimen, joka on ensisijainen esikaupunkiseurakunnanistuin. Tiettyä kirkkoa hallitsevat kardinaalit säilyttävät kyseisen kirkon.</w:t>
      </w:r>
    </w:p>
    <w:p>
      <w:r>
        <w:rPr>
          <w:b/>
        </w:rPr>
        <w:t xml:space="preserve">Tulos</w:t>
      </w:r>
    </w:p>
    <w:p>
      <w:r>
        <w:t xml:space="preserve">Kuka saa Tok Hangarin nimikkobisforin?</w:t>
      </w:r>
    </w:p>
    <w:p>
      <w:r>
        <w:rPr>
          <w:b/>
        </w:rPr>
        <w:t xml:space="preserve">Tulos</w:t>
      </w:r>
    </w:p>
    <w:p>
      <w:r>
        <w:t xml:space="preserve">Minkä muun arvonimen pappiskollegion dekaani saa nimityksen yhteydessä?</w:t>
      </w:r>
    </w:p>
    <w:p>
      <w:r>
        <w:rPr>
          <w:b/>
        </w:rPr>
        <w:t xml:space="preserve">Tulos</w:t>
      </w:r>
    </w:p>
    <w:p>
      <w:r>
        <w:t xml:space="preserve">Mitä nunnat säilyttävät, jos he johtavat tiettyä kirkkoa?</w:t>
      </w:r>
    </w:p>
    <w:p>
      <w:r>
        <w:rPr>
          <w:b/>
        </w:rPr>
        <w:t xml:space="preserve">Tulos</w:t>
      </w:r>
    </w:p>
    <w:p>
      <w:r>
        <w:t xml:space="preserve">Mikä on kardinaalikollegion puheenjohtajan muu arvonimi?</w:t>
      </w:r>
    </w:p>
    <w:p>
      <w:r>
        <w:rPr>
          <w:b/>
        </w:rPr>
        <w:t xml:space="preserve">Esimerkki 8.4111</w:t>
      </w:r>
    </w:p>
    <w:p>
      <w:r>
        <w:t xml:space="preserve">Läpikulku: Testaajan tietämys ohjelmiston toiminnan taustalla olevista käsitteistä auttaa häntä tekemään paremmin perusteltuja testausvalintoja, kun hän testaa ohjelmistoa ulkopuolelta. Tyypillisesti harmaan laatikon testaajan sallitaan perustaa eristetty testausympäristö, johon kuuluu esimerkiksi tietokannan kylväminen. Testaaja voi tarkkailla testattavan tuotteen tilaa suoritettuaan tiettyjä toimintoja, kuten SQL-lausekkeiden suorittamista tietokantaan ja sen jälkeen kyselyjen suorittamista varmistaakseen, että odotetut muutokset ovat näkyneet. Harmaalaatikkotestauksessa toteutetaan älykkäitä testiskenaarioita, jotka perustuvat rajallisiin tietoihin. Tämä koskee erityisesti tietotyyppien käsittelyä, poikkeusten käsittelyä ja niin edelleen.</w:t>
      </w:r>
    </w:p>
    <w:p>
      <w:r>
        <w:rPr>
          <w:b/>
        </w:rPr>
        <w:t xml:space="preserve">Tulos</w:t>
      </w:r>
    </w:p>
    <w:p>
      <w:r>
        <w:t xml:space="preserve">Ohjelmistojen toiminnan peruskäsitteiden tunteminen auttaa testaajia siinä, miten?</w:t>
      </w:r>
    </w:p>
    <w:p>
      <w:r>
        <w:rPr>
          <w:b/>
        </w:rPr>
        <w:t xml:space="preserve">Tulos</w:t>
      </w:r>
    </w:p>
    <w:p>
      <w:r>
        <w:t xml:space="preserve">Minkälaisen testausympäristön black-box-testauksen tekijä yleensä pystyy perustamaan?</w:t>
      </w:r>
    </w:p>
    <w:p>
      <w:r>
        <w:rPr>
          <w:b/>
        </w:rPr>
        <w:t xml:space="preserve">Tulos</w:t>
      </w:r>
    </w:p>
    <w:p>
      <w:r>
        <w:t xml:space="preserve">Mitä testaaja suorittaa tiettyjä kyselyjä tehdessään?</w:t>
      </w:r>
    </w:p>
    <w:p>
      <w:r>
        <w:rPr>
          <w:b/>
        </w:rPr>
        <w:t xml:space="preserve">Tulos</w:t>
      </w:r>
    </w:p>
    <w:p>
      <w:r>
        <w:t xml:space="preserve">Mitä harmaalaatikkotestaus toteuttaa pitkien tietojen perusteella?</w:t>
      </w:r>
    </w:p>
    <w:p>
      <w:r>
        <w:rPr>
          <w:b/>
        </w:rPr>
        <w:t xml:space="preserve">Esimerkki 8.4112</w:t>
      </w:r>
    </w:p>
    <w:p>
      <w:r>
        <w:t xml:space="preserve">Läpikulku: Thüringenin bruttokansantuote on muiden entisten Itä-Saksan osavaltioiden tavoin alle maan keskiarvon. Vuoteen 2004 asti Thüringen oli yksi Euroopan unionin heikoimmista alueista. Useiden uusien maiden liittymisen, Etelä-Euroopan kriisin ja Saksan vuodesta 2005 lähtien jatkuneen talouskasvun ansiosta Thüringenin BKT on sittemmin noussut lähelle EU:n keskiarvoa. Liittovaltion hallituksen ja EU:n vuoden 1990 jälkeen myöntämiä suuria taloudellisia tukia vähennetään asteittain, ja ne päättyvät noin vuonna 2020.</w:t>
      </w:r>
    </w:p>
    <w:p>
      <w:r>
        <w:rPr>
          <w:b/>
        </w:rPr>
        <w:t xml:space="preserve">Tulos</w:t>
      </w:r>
    </w:p>
    <w:p>
      <w:r>
        <w:t xml:space="preserve">Missä Thüringenin BKT ei koskaan ole?</w:t>
      </w:r>
    </w:p>
    <w:p>
      <w:r>
        <w:rPr>
          <w:b/>
        </w:rPr>
        <w:t xml:space="preserve">Tulos</w:t>
      </w:r>
    </w:p>
    <w:p>
      <w:r>
        <w:t xml:space="preserve">Kuinka kauan Thüringen oli yksi EU:n vahvimmista alueista?</w:t>
      </w:r>
    </w:p>
    <w:p>
      <w:r>
        <w:rPr>
          <w:b/>
        </w:rPr>
        <w:t xml:space="preserve">Tulos</w:t>
      </w:r>
    </w:p>
    <w:p>
      <w:r>
        <w:t xml:space="preserve">Mikä on auttanut sabotoimaan Thüringeniä?</w:t>
      </w:r>
    </w:p>
    <w:p>
      <w:r>
        <w:rPr>
          <w:b/>
        </w:rPr>
        <w:t xml:space="preserve">Tulos</w:t>
      </w:r>
    </w:p>
    <w:p>
      <w:r>
        <w:t xml:space="preserve">Milloin Thüringenin valtiontuki uudistuu?</w:t>
      </w:r>
    </w:p>
    <w:p>
      <w:r>
        <w:rPr>
          <w:b/>
        </w:rPr>
        <w:t xml:space="preserve">Esimerkki 8.4113</w:t>
      </w:r>
    </w:p>
    <w:p>
      <w:r>
        <w:t xml:space="preserve">Läpikulku: Venäläiset rajajoukot olivat sijoitettuina Tadžikistanin ja Afganistanin rajalle kesään 2005 asti. Syyskuun 11. päivän 2001 iskujen jälkeen ranskalaiset joukot ovat olleet sijoitettuina Dushanben lentokentälle tukemaan Naton Afganistanin kansainvälisten turvallisuusjoukkojen ilmaoperaatioita. Yhdysvaltain armeijan ja merijalkaväen henkilöstö vierailee ajoittain Tadžikistanissa suorittamassa jopa useiden viikkojen mittaisia yhteisiä koulutustehtäviä. Intian hallitus rakensi uudelleen Aynin lentotukikohdan, joka on sotilaslentokenttä 15 kilometriä lounaaseen Dushanbesta, 70 miljoonalla dollarilla ja sai korjaustyöt valmiiksi syyskuussa 2010. Se on nyt Tadžikistanin ilmavoimien päätukikohta. Venäjän kanssa on käyty keskusteluja Aynin lentoaseman käytöstä, ja Venäjällä on edelleen suuri tukikohta Dushanben laitamilla.</w:t>
      </w:r>
    </w:p>
    <w:p>
      <w:r>
        <w:rPr>
          <w:b/>
        </w:rPr>
        <w:t xml:space="preserve">Tulos</w:t>
      </w:r>
    </w:p>
    <w:p>
      <w:r>
        <w:t xml:space="preserve">Mitä joukkoja oli sijoitettu Tadžikistanin ja Afrikan rajalle?</w:t>
      </w:r>
    </w:p>
    <w:p>
      <w:r>
        <w:rPr>
          <w:b/>
        </w:rPr>
        <w:t xml:space="preserve">Tulos</w:t>
      </w:r>
    </w:p>
    <w:p>
      <w:r>
        <w:t xml:space="preserve">Ranskalaisia joukkoja on ollut Dushanben lentokentällä jo ennen mitä iskuja?</w:t>
      </w:r>
    </w:p>
    <w:p>
      <w:r>
        <w:rPr>
          <w:b/>
        </w:rPr>
        <w:t xml:space="preserve">Tulos</w:t>
      </w:r>
    </w:p>
    <w:p>
      <w:r>
        <w:t xml:space="preserve">Kiinan hallitus rakensi uudelleen Ayni mitä?</w:t>
      </w:r>
    </w:p>
    <w:p>
      <w:r>
        <w:rPr>
          <w:b/>
        </w:rPr>
        <w:t xml:space="preserve">Tulos</w:t>
      </w:r>
    </w:p>
    <w:p>
      <w:r>
        <w:t xml:space="preserve">Mikä on Talebanin ilmavoimien tärkein tukikohta?</w:t>
      </w:r>
    </w:p>
    <w:p>
      <w:r>
        <w:rPr>
          <w:b/>
        </w:rPr>
        <w:t xml:space="preserve">Tulos</w:t>
      </w:r>
    </w:p>
    <w:p>
      <w:r>
        <w:t xml:space="preserve">Romanian kanssa on käyty keskusteluja minkä käytöstä?</w:t>
      </w:r>
    </w:p>
    <w:p>
      <w:r>
        <w:rPr>
          <w:b/>
        </w:rPr>
        <w:t xml:space="preserve">Esimerkki 8.4114</w:t>
      </w:r>
    </w:p>
    <w:p>
      <w:r>
        <w:t xml:space="preserve">Läpikulku: Liverpoolin, Knowsleyn, St Helensin ja Seftonin piirikunnat sisällytettiin Merseysideen. Suur-Manchesterin piirikunnat olivat Bury, Bolton, Manchester, Oldham (osa), Rochdale, Salford, Tameside (osa), Trafford (osa) ja Wigan. Warrington ja Widnes, jotka sijaitsivat uuden Merseysiden ja Suur-Manchesterin rajan eteläpuolella, liitettiin uuteen Cheshiren piirikuntaan, joka ei ollut suurkaupunki. Barnoldswickin ja Earbyn kaupunkialueet, Bowlandin maaseutupiiri sekä Bracewellin ja Brogdenin seurakunnat ja Salterforth Skiptonin maaseutupiiristä Yorkshiren länsiosassa (West Riding of Yorkshire) tulivat osaksi uutta Lancashirea. Yksi seurakunta, Simonswood, siirrettiin Merseysidessa sijaitsevasta Knowsleyn piirikunnasta West Lancashiren piirikuntaan vuonna 1994. Vuonna 1998 Blackpoolista ja Blackburn with Darwenista tuli itsenäisiä yhtenäisviranomaisia.</w:t>
      </w:r>
    </w:p>
    <w:p>
      <w:r>
        <w:rPr>
          <w:b/>
        </w:rPr>
        <w:t xml:space="preserve">Tulos</w:t>
      </w:r>
    </w:p>
    <w:p>
      <w:r>
        <w:t xml:space="preserve">Mihin muuhun piirikuntaan Oldhamin osa liitettiin Suur-Manchesterin lisäksi?</w:t>
      </w:r>
    </w:p>
    <w:p>
      <w:r>
        <w:rPr>
          <w:b/>
        </w:rPr>
        <w:t xml:space="preserve">Tulos</w:t>
      </w:r>
    </w:p>
    <w:p>
      <w:r>
        <w:t xml:space="preserve">Minä vuonna Liverpoolista tehtiin osa Merseysidea?</w:t>
      </w:r>
    </w:p>
    <w:p>
      <w:r>
        <w:rPr>
          <w:b/>
        </w:rPr>
        <w:t xml:space="preserve">Tulos</w:t>
      </w:r>
    </w:p>
    <w:p>
      <w:r>
        <w:t xml:space="preserve">Minä vuonna Skiptonin maaseutupiiri liitettiin osaksi Lancashirea?</w:t>
      </w:r>
    </w:p>
    <w:p>
      <w:r>
        <w:rPr>
          <w:b/>
        </w:rPr>
        <w:t xml:space="preserve">Tulos</w:t>
      </w:r>
    </w:p>
    <w:p>
      <w:r>
        <w:t xml:space="preserve">Greater Manchesterin lisäksi osa Tamesidesta tuli osa mitä muuta maakuntaa?</w:t>
      </w:r>
    </w:p>
    <w:p>
      <w:r>
        <w:rPr>
          <w:b/>
        </w:rPr>
        <w:t xml:space="preserve">Tulos</w:t>
      </w:r>
    </w:p>
    <w:p>
      <w:r>
        <w:t xml:space="preserve">Milloin Sefton liitettiin osaksi Merseysidea?</w:t>
      </w:r>
    </w:p>
    <w:p>
      <w:r>
        <w:rPr>
          <w:b/>
        </w:rPr>
        <w:t xml:space="preserve">Esimerkki 8.4115</w:t>
      </w:r>
    </w:p>
    <w:p>
      <w:r>
        <w:t xml:space="preserve">Läpikulku: Näyttelyottelut ovat kuitenkin harvinaisia liigan sääntöjen ja taloudesta, matkustamisesta ja pelaajien loukkaantumisista aiheutuvien huolenaiheiden vuoksi, ja useimmissa koulupiireissä ilmoittautumiset rekisteröidään vasta elokuun alkupuolella perinteisen syys-kesäkuun välisen lukukauden aikana. Yleisempi näytösottelu on lukiojalkapallon all-star-peli, joka kokoaa yhteen alueen parhaat pelaajat. Nämä pelit pelataan tyypillisesti valmistuvien senioreiden kesken kesällä tai kauden päätteeksi. Monia näistä peleistä, joihin kuuluvat muun muassa U.S. Army All-American Bowl ja Under Armour All-America Game, käytetään näyteikkunoina, joissa pelaajat pääsevät korkeakoulujen nähtäville.</w:t>
      </w:r>
    </w:p>
    <w:p>
      <w:r>
        <w:rPr>
          <w:b/>
        </w:rPr>
        <w:t xml:space="preserve">Tulos</w:t>
      </w:r>
    </w:p>
    <w:p>
      <w:r>
        <w:t xml:space="preserve">Ketkä osallistuvat usein valvottuihin harjoituksiin?</w:t>
      </w:r>
    </w:p>
    <w:p>
      <w:r>
        <w:rPr>
          <w:b/>
        </w:rPr>
        <w:t xml:space="preserve">Tulos</w:t>
      </w:r>
    </w:p>
    <w:p>
      <w:r>
        <w:t xml:space="preserve">Mikä on harvinaisin lukiojalkapallon näytösottelutyyppi?</w:t>
      </w:r>
    </w:p>
    <w:p>
      <w:r>
        <w:rPr>
          <w:b/>
        </w:rPr>
        <w:t xml:space="preserve">Tulos</w:t>
      </w:r>
    </w:p>
    <w:p>
      <w:r>
        <w:t xml:space="preserve">Mikä tekee näyttelypeleistä yleisiä?</w:t>
      </w:r>
    </w:p>
    <w:p>
      <w:r>
        <w:rPr>
          <w:b/>
        </w:rPr>
        <w:t xml:space="preserve">Tulos</w:t>
      </w:r>
    </w:p>
    <w:p>
      <w:r>
        <w:t xml:space="preserve">Mihin pääsyn esittelytilaisuuksiin pelaajat pääsevät ammattilaisjoukkueiden nähtäville?</w:t>
      </w:r>
    </w:p>
    <w:p>
      <w:r>
        <w:rPr>
          <w:b/>
        </w:rPr>
        <w:t xml:space="preserve">Tulos</w:t>
      </w:r>
    </w:p>
    <w:p>
      <w:r>
        <w:t xml:space="preserve">Minkälaista näytösottelua fuksit yleensä pelaavat?</w:t>
      </w:r>
    </w:p>
    <w:p>
      <w:r>
        <w:rPr>
          <w:b/>
        </w:rPr>
        <w:t xml:space="preserve">Esimerkki 8.4116</w:t>
      </w:r>
    </w:p>
    <w:p>
      <w:r>
        <w:t xml:space="preserve">Läpikulku: Jos vastaus on Jumala, kysymys on vain siirretty kysymykseksi siitä, kuka loi Jumalan. Molemmat kirjoittajat kuitenkin väittävät, että näihin kysymyksiin on mahdollista vastata puhtaasti tieteen piirissä ja vetoamatta mihinkään jumalallisiin olentoihin. Neurotieteilijä Michael Nikoletseas on esittänyt, että kysymykset Jumalan olemassaolosta eivät eroa luonnontieteiden kysymyksistä. Biologista vertailevaa lähestymistapaa noudattaen hän päättelee, että on erittäin todennäköistä, että Jumala on olemassa, ja vaikka hän ei olekaan näkyvissä, on mahdollista, että tunnemme joitakin hänen ominaisuuksistaan.</w:t>
      </w:r>
    </w:p>
    <w:p>
      <w:r>
        <w:rPr>
          <w:b/>
        </w:rPr>
        <w:t xml:space="preserve">Tulos</w:t>
      </w:r>
    </w:p>
    <w:p>
      <w:r>
        <w:t xml:space="preserve">Mikä on Michael Nikoletseasin kirjan nimi?</w:t>
      </w:r>
    </w:p>
    <w:p>
      <w:r>
        <w:rPr>
          <w:b/>
        </w:rPr>
        <w:t xml:space="preserve">Tulos</w:t>
      </w:r>
    </w:p>
    <w:p>
      <w:r>
        <w:t xml:space="preserve">Mitä Stephen Hawkingin mielestä voimme tietää Jumalasta?</w:t>
      </w:r>
    </w:p>
    <w:p>
      <w:r>
        <w:rPr>
          <w:b/>
        </w:rPr>
        <w:t xml:space="preserve">Tulos</w:t>
      </w:r>
    </w:p>
    <w:p>
      <w:r>
        <w:t xml:space="preserve">Mikä on Leonard Mlodinowin ammatti?</w:t>
      </w:r>
    </w:p>
    <w:p>
      <w:r>
        <w:rPr>
          <w:b/>
        </w:rPr>
        <w:t xml:space="preserve">Tulos</w:t>
      </w:r>
    </w:p>
    <w:p>
      <w:r>
        <w:t xml:space="preserve">Mitä Michael Nikoletseas toteaa kirjassaan, jos Jumala loi maailmankaikkeuden?</w:t>
      </w:r>
    </w:p>
    <w:p>
      <w:r>
        <w:rPr>
          <w:b/>
        </w:rPr>
        <w:t xml:space="preserve">Tulos</w:t>
      </w:r>
    </w:p>
    <w:p>
      <w:r>
        <w:t xml:space="preserve">Mitä kumpikin kirjoittaja uskoo Jumalasta, jos otetaan biologinen vertaileva lähestymistapa?</w:t>
      </w:r>
    </w:p>
    <w:p>
      <w:r>
        <w:rPr>
          <w:b/>
        </w:rPr>
        <w:t xml:space="preserve">Esimerkki 8.4117</w:t>
      </w:r>
    </w:p>
    <w:p>
      <w:r>
        <w:t xml:space="preserve">Läpikulku: Filosofiset empiristit katsovat, että mitään tietoa ei voida oikein päätellä tai päätellä, ellei se ole peräisin aisteihin perustuvasta kokemuksesta. Tämä näkemys asetetaan yleisesti vastakkain rationalismin kanssa, jonka mukaan tieto voidaan johtaa järjen avulla aisteista riippumatta. Esimerkiksi John Locke katsoi, että tietty tieto (esimerkiksi tieto Jumalan olemassaolosta) voidaan saavuttaa pelkästään intuition ja järjen avulla. Vastaavasti Robert Boyle, joka oli merkittävä kokeellisen menetelmän puolestapuhuja, katsoi, että meillä on synnynnäisiä ideoita. Tärkeimmät mannermaiset rationalistit (Descartes, Spinoza ja Leibniz) olivat myös empiirisen "tieteellisen menetelmän" kannattajia.</w:t>
      </w:r>
    </w:p>
    <w:p>
      <w:r>
        <w:rPr>
          <w:b/>
        </w:rPr>
        <w:t xml:space="preserve">Tulos</w:t>
      </w:r>
    </w:p>
    <w:p>
      <w:r>
        <w:t xml:space="preserve">Keitä olivat tärkeimmät filosofiset empiristit?</w:t>
      </w:r>
    </w:p>
    <w:p>
      <w:r>
        <w:rPr>
          <w:b/>
        </w:rPr>
        <w:t xml:space="preserve">Tulos</w:t>
      </w:r>
    </w:p>
    <w:p>
      <w:r>
        <w:t xml:space="preserve">Mitä John Locke sanoi, että tarvitaan tietoa kokemuksesta?</w:t>
      </w:r>
    </w:p>
    <w:p>
      <w:r>
        <w:rPr>
          <w:b/>
        </w:rPr>
        <w:t xml:space="preserve">Tulos</w:t>
      </w:r>
    </w:p>
    <w:p>
      <w:r>
        <w:t xml:space="preserve">Missä filosofinen empirismi oli suosittua?</w:t>
      </w:r>
    </w:p>
    <w:p>
      <w:r>
        <w:rPr>
          <w:b/>
        </w:rPr>
        <w:t xml:space="preserve">Tulos</w:t>
      </w:r>
    </w:p>
    <w:p>
      <w:r>
        <w:t xml:space="preserve">Miksi empiristit ja rationalistit ovat samanlaisia?</w:t>
      </w:r>
    </w:p>
    <w:p>
      <w:r>
        <w:rPr>
          <w:b/>
        </w:rPr>
        <w:t xml:space="preserve">Tulos</w:t>
      </w:r>
    </w:p>
    <w:p>
      <w:r>
        <w:t xml:space="preserve">Miten empiristit löysivät synnynnäisiä ideoita?</w:t>
      </w:r>
    </w:p>
    <w:p>
      <w:r>
        <w:rPr>
          <w:b/>
        </w:rPr>
        <w:t xml:space="preserve">Esimerkki 8.4118</w:t>
      </w:r>
    </w:p>
    <w:p>
      <w:r>
        <w:t xml:space="preserve">Läpikulku: Se sisältää kirkon hallintoa, kurinpitoa, oikeuskäytäntöä ja jumalanpalvelusta koskevat lait.</w:t>
      </w:r>
    </w:p>
    <w:p>
      <w:r>
        <w:rPr>
          <w:b/>
        </w:rPr>
        <w:t xml:space="preserve">Tulos</w:t>
      </w:r>
    </w:p>
    <w:p>
      <w:r>
        <w:t xml:space="preserve">Mitä eroa on kanonisella oikeudella muissa kirkkokunnissa?</w:t>
      </w:r>
    </w:p>
    <w:p>
      <w:r>
        <w:rPr>
          <w:b/>
        </w:rPr>
        <w:t xml:space="preserve">Tulos</w:t>
      </w:r>
    </w:p>
    <w:p>
      <w:r>
        <w:t xml:space="preserve">Mitä johtamisen osa-aluetta kirkkojärjestys ei kata?</w:t>
      </w:r>
    </w:p>
    <w:p>
      <w:r>
        <w:rPr>
          <w:b/>
        </w:rPr>
        <w:t xml:space="preserve">Tulos</w:t>
      </w:r>
    </w:p>
    <w:p>
      <w:r>
        <w:t xml:space="preserve">Mitä ydintoiminnan osa-aluetta käytännöt ja menettelyt eivät kata?</w:t>
      </w:r>
    </w:p>
    <w:p>
      <w:r>
        <w:rPr>
          <w:b/>
        </w:rPr>
        <w:t xml:space="preserve">Tulos</w:t>
      </w:r>
    </w:p>
    <w:p>
      <w:r>
        <w:t xml:space="preserve">Mitä uskon osa-aluetta kanoninen laki ei kata?</w:t>
      </w:r>
    </w:p>
    <w:p>
      <w:r>
        <w:rPr>
          <w:b/>
        </w:rPr>
        <w:t xml:space="preserve">Esimerkki 8.4119</w:t>
      </w:r>
    </w:p>
    <w:p>
      <w:r>
        <w:t xml:space="preserve">Läpikulku: Koulussa on monia kansallisesti ja kansainvälisesti arvostettuja tutkijoita sosiaaliturvan, terveydenhuollon, terveyserojen, viestinnän, sosiaali- ja terveyspolitiikan sekä yksilön ja perheen kehityksen aloilla. Monilla tiedekunnan opettajilla on sekä sosiaalityön että kansanterveyden koulutus. Koulun nykyinen dekaani on Edward F. Lawlor. Yliopiston laajuisen Institute of Public Health -instituutin lisäksi Brownissa toimii 12 tutkimuskeskusta. Brownin koulun kirjasto kerää aineistoa monista aiheista, erityisesti seuraavista: lapset, nuoret ja perheet, gerontologia, terveys, mielenterveys, sosiaalinen ja taloudellinen kehitys, perheterapia ja johtaminen. Kirjasto ylläpitää yli 450 akateemisen lehden tilauksia.</w:t>
      </w:r>
    </w:p>
    <w:p>
      <w:r>
        <w:rPr>
          <w:b/>
        </w:rPr>
        <w:t xml:space="preserve">Tulos</w:t>
      </w:r>
    </w:p>
    <w:p>
      <w:r>
        <w:t xml:space="preserve">Kuinka monta mielenterveysaiheista akateemista aikakauslehtitilausta Brownin koulukirjastolla on?</w:t>
      </w:r>
    </w:p>
    <w:p>
      <w:r>
        <w:rPr>
          <w:b/>
        </w:rPr>
        <w:t xml:space="preserve">Tulos</w:t>
      </w:r>
    </w:p>
    <w:p>
      <w:r>
        <w:t xml:space="preserve">Kuinka monta kansallisesti ja kansainvälisesti arvostettua tutkijaa työskentelee Brownissa?</w:t>
      </w:r>
    </w:p>
    <w:p>
      <w:r>
        <w:rPr>
          <w:b/>
        </w:rPr>
        <w:t xml:space="preserve">Tulos</w:t>
      </w:r>
    </w:p>
    <w:p>
      <w:r>
        <w:t xml:space="preserve">Kuinka monta gerontologiaa käsittelevää tieteellistä aikakauslehtitilausta Brownin koulukirjastolla on?</w:t>
      </w:r>
    </w:p>
    <w:p>
      <w:r>
        <w:rPr>
          <w:b/>
        </w:rPr>
        <w:t xml:space="preserve">Tulos</w:t>
      </w:r>
    </w:p>
    <w:p>
      <w:r>
        <w:t xml:space="preserve">Kuinka moni laitoksen työntekijöistä on saanut sekä sosiaalityön että kansanterveyden koulutuksen?</w:t>
      </w:r>
    </w:p>
    <w:p>
      <w:r>
        <w:rPr>
          <w:b/>
        </w:rPr>
        <w:t xml:space="preserve">Tulos</w:t>
      </w:r>
    </w:p>
    <w:p>
      <w:r>
        <w:t xml:space="preserve">Kuinka monta perheterapiaa käsittelevää akateemista aikakauslehtitilausta Brownin koulukirjastolla on?</w:t>
      </w:r>
    </w:p>
    <w:p>
      <w:r>
        <w:rPr>
          <w:b/>
        </w:rPr>
        <w:t xml:space="preserve">Esimerkki 8.4120</w:t>
      </w:r>
    </w:p>
    <w:p>
      <w:r>
        <w:t xml:space="preserve">Läpikulku: Marshallin sanat ja tulevat oikeuden päätökset antoivat kongressille paljon liikkumavaraa valtuuksien siirtämisessä. Vasta 1930-luvulla korkein oikeus katsoi toimivallan siirron olevan perustuslain vastaista. Kansallisen elvytyshallinnon perustamiseen liittyvässä tapauksessa A.L.A. Schechter Poultry Corp. v. United States, 295 U.S. 495 (1935), kongressi ei voinut valtuuttaa presidenttiä laatimaan "reilun kilpailun" sääntöjä. Katsottiin, että kongressin on asetettava joitakin toimeenpanoviranomaisten toimintaa ohjaavia normeja. Tuomioistuin on kuitenkin katsonut, että sellaiset ilmaisut kuin "oikeudenmukainen ja kohtuullinen", "yleinen etu" ja "yleinen mukavuus" riittävät.</w:t>
      </w:r>
    </w:p>
    <w:p>
      <w:r>
        <w:rPr>
          <w:b/>
        </w:rPr>
        <w:t xml:space="preserve">Tulos</w:t>
      </w:r>
    </w:p>
    <w:p>
      <w:r>
        <w:t xml:space="preserve">Mikä antoi kongressille vähemmän liikkumavaraa toimivallan siirtämisessä?</w:t>
      </w:r>
    </w:p>
    <w:p>
      <w:r>
        <w:rPr>
          <w:b/>
        </w:rPr>
        <w:t xml:space="preserve">Tulos</w:t>
      </w:r>
    </w:p>
    <w:p>
      <w:r>
        <w:t xml:space="preserve">Minkä vuosikymmenen aikana korkein oikeus piti toimivallan siirtoa perustuslaillisena?</w:t>
      </w:r>
    </w:p>
    <w:p>
      <w:r>
        <w:rPr>
          <w:b/>
        </w:rPr>
        <w:t xml:space="preserve">Tulos</w:t>
      </w:r>
    </w:p>
    <w:p>
      <w:r>
        <w:t xml:space="preserve">Milloin kongressi teki päätöksen, jonka mukaan toimivallan siirto on perustuslain vastaista?</w:t>
      </w:r>
    </w:p>
    <w:p>
      <w:r>
        <w:rPr>
          <w:b/>
        </w:rPr>
        <w:t xml:space="preserve">Tulos</w:t>
      </w:r>
    </w:p>
    <w:p>
      <w:r>
        <w:t xml:space="preserve">Missä tapauksessa kongressi saattoi valtuuttaa presidentin laatimaan koodeja?</w:t>
      </w:r>
    </w:p>
    <w:p>
      <w:r>
        <w:rPr>
          <w:b/>
        </w:rPr>
        <w:t xml:space="preserve">Tulos</w:t>
      </w:r>
    </w:p>
    <w:p>
      <w:r>
        <w:t xml:space="preserve">Minkä vuoden aikana kongressi valtuutti presidentin laatimaan reilua kilpailua koskevat säännöt?</w:t>
      </w:r>
    </w:p>
    <w:p>
      <w:r>
        <w:rPr>
          <w:b/>
        </w:rPr>
        <w:t xml:space="preserve">Esimerkki 8.4121</w:t>
      </w:r>
    </w:p>
    <w:p>
      <w:r>
        <w:t xml:space="preserve">Läpikulku: Chasetown, joka pelasi englantilaisen jalkapallon 8. tasolla kaudella 2007-08, on alhaisimmalle sijalle sijoitettu joukkue, joka pelasi varsinaisella kolmannella kierroksella (64 viimeistä joukkuetta 731:stä kyseisellä kaudella osallistuneesta joukkueesta). Chasetown kuului tuolloin Southern League Division One Midlands -divisioonaan (alempi taso Southern Football Leaguen sisällä), kun se hävisi Football League Championshipin (taso 2) joukkueelle Cardiff Citylle, joka oli tuona vuonna FA Cupin lopullinen kakkonen. Heidän menestyksensä toi vähäiselle organisaatiolle yli 60 000 puntaa palkintorahaa.</w:t>
      </w:r>
    </w:p>
    <w:p>
      <w:r>
        <w:rPr>
          <w:b/>
        </w:rPr>
        <w:t xml:space="preserve">Tulos</w:t>
      </w:r>
    </w:p>
    <w:p>
      <w:r>
        <w:t xml:space="preserve">Mikä on korkein sijoitus, jolla voi pelata varsinaisella kolmannella kierroksella?</w:t>
      </w:r>
    </w:p>
    <w:p>
      <w:r>
        <w:rPr>
          <w:b/>
        </w:rPr>
        <w:t xml:space="preserve">Tulos</w:t>
      </w:r>
    </w:p>
    <w:p>
      <w:r>
        <w:t xml:space="preserve">Kuinka monta joukkuetta päätti olla kilpailematta kyseisellä kaudella?</w:t>
      </w:r>
    </w:p>
    <w:p>
      <w:r>
        <w:rPr>
          <w:b/>
        </w:rPr>
        <w:t xml:space="preserve">Tulos</w:t>
      </w:r>
    </w:p>
    <w:p>
      <w:r>
        <w:t xml:space="preserve">Mitä joukkuetta vastaan Chasetown voitti?</w:t>
      </w:r>
    </w:p>
    <w:p>
      <w:r>
        <w:rPr>
          <w:b/>
        </w:rPr>
        <w:t xml:space="preserve">Tulos</w:t>
      </w:r>
    </w:p>
    <w:p>
      <w:r>
        <w:t xml:space="preserve">Kuka voitti FA Cupin sinä vuonna?</w:t>
      </w:r>
    </w:p>
    <w:p>
      <w:r>
        <w:rPr>
          <w:b/>
        </w:rPr>
        <w:t xml:space="preserve">Tulos</w:t>
      </w:r>
    </w:p>
    <w:p>
      <w:r>
        <w:t xml:space="preserve">Kuinka paljon palkintorahaa Cardiff City voitti?</w:t>
      </w:r>
    </w:p>
    <w:p>
      <w:r>
        <w:rPr>
          <w:b/>
        </w:rPr>
        <w:t xml:space="preserve">Esimerkki 8.4122</w:t>
      </w:r>
    </w:p>
    <w:p>
      <w:r>
        <w:t xml:space="preserve">Läpikulku: HDI on laajentanut maantieteellistä kattavuuttaan: YK:n Aasian ja Tyynenmeren alueen talous- ja sosiaalikomission David Hastings julkaisi raportin, jossa HDI-indeksiä laajennettiin maantieteellisesti yli 230 talouteen, kun taas UNDP:n vuoden 2009 HDI-indeksissä luetellaan 182 taloutta ja vuoden 2010 HDI:n kattavuus laski 169 maahan.</w:t>
      </w:r>
    </w:p>
    <w:p>
      <w:r>
        <w:rPr>
          <w:b/>
        </w:rPr>
        <w:t xml:space="preserve">Tulos</w:t>
      </w:r>
    </w:p>
    <w:p>
      <w:r>
        <w:t xml:space="preserve">Kuinka monta maata oli mukana vuoden 2008 HDI:ssä?</w:t>
      </w:r>
    </w:p>
    <w:p>
      <w:r>
        <w:rPr>
          <w:b/>
        </w:rPr>
        <w:t xml:space="preserve">Tulos</w:t>
      </w:r>
    </w:p>
    <w:p>
      <w:r>
        <w:t xml:space="preserve"> Kuinka monta maata oli mukana vuoden 2011 HDI:ssä?</w:t>
      </w:r>
    </w:p>
    <w:p>
      <w:r>
        <w:rPr>
          <w:b/>
        </w:rPr>
        <w:t xml:space="preserve">Esimerkki 8.4123</w:t>
      </w:r>
    </w:p>
    <w:p>
      <w:r>
        <w:t xml:space="preserve">Läpikulku: Vaikka vaatteita ja niiden toimintaa käsitteleviä väitöskirjoja ilmestyy 1800-luvulta lähtien siirtomaiden käsitellessä uusia ympäristöjä, vaatteiden psykososiaalisia, fysiologisia ja muita (esim. suojaavia, vaate-) toimintoja koskevaa tieteellistä tutkimusta tehtiin 1900-luvun alkupuoliskolla, jolloin julkaistiin esimerkiksi J. C. Flügelin teos Psychology of Clothes (Vaatteiden psykologia) vuonna 1930 ja Newburghin uraauurtavat teokset Physiology of Heat Regulation (Lämmönsäätelyn fysiologia) ja The Science of Clothing (Vaatetustieteellinen tutkimus) vuonna 1949. Vuoteen 1968 mennessä ympäristöfysiologian ala oli kehittynyt ja laajentunut merkittävästi, mutta vaatetustieteen suhde ympäristöfysiologiaan oli muuttunut vain vähän. Sittemmin on tehty huomattavaa tutkimusta ja tietopohja on kasvanut merkittävästi, mutta keskeiset käsitteet ovat pysyneet muuttumattomina, ja Newburghin kirjaa siteeraavat yhä nykyiset kirjoittajat, myös ne, jotka yrittävät kehittää vaatetuksen lämmönsäätelymalleja.</w:t>
      </w:r>
    </w:p>
    <w:p>
      <w:r>
        <w:rPr>
          <w:b/>
        </w:rPr>
        <w:t xml:space="preserve">Tulos</w:t>
      </w:r>
    </w:p>
    <w:p>
      <w:r>
        <w:t xml:space="preserve">Mikä johti ensimmäiseen vaatteita käsittelevään väitöskirjaan 1700-luvulla?</w:t>
      </w:r>
    </w:p>
    <w:p>
      <w:r>
        <w:rPr>
          <w:b/>
        </w:rPr>
        <w:t xml:space="preserve">Tulos</w:t>
      </w:r>
    </w:p>
    <w:p>
      <w:r>
        <w:t xml:space="preserve">Kuka julkaisi psykologian psykologian vuonna 1920?</w:t>
      </w:r>
    </w:p>
    <w:p>
      <w:r>
        <w:rPr>
          <w:b/>
        </w:rPr>
        <w:t xml:space="preserve">Tulos</w:t>
      </w:r>
    </w:p>
    <w:p>
      <w:r>
        <w:t xml:space="preserve">Mikä ala ei ole käyttänyt merkittävästi vuodesta 1968?</w:t>
      </w:r>
    </w:p>
    <w:p>
      <w:r>
        <w:rPr>
          <w:b/>
        </w:rPr>
        <w:t xml:space="preserve">Tulos</w:t>
      </w:r>
    </w:p>
    <w:p>
      <w:r>
        <w:t xml:space="preserve">Vaatetiede suhteessa mihin muuttui paljon vuoteen 1968 mennessä?</w:t>
      </w:r>
    </w:p>
    <w:p>
      <w:r>
        <w:rPr>
          <w:b/>
        </w:rPr>
        <w:t xml:space="preserve">Tulos</w:t>
      </w:r>
    </w:p>
    <w:p>
      <w:r>
        <w:t xml:space="preserve">Huomattavia tutkimuksia on tehty, jotka muuttavat mitä?</w:t>
      </w:r>
    </w:p>
    <w:p>
      <w:r>
        <w:rPr>
          <w:b/>
        </w:rPr>
        <w:t xml:space="preserve">Esimerkki 8.4124</w:t>
      </w:r>
    </w:p>
    <w:p>
      <w:r>
        <w:t xml:space="preserve">Läpikulku: Oikeusvaltioperiaate vaikuttaa erityisesti kehitysmaiden ja siirtymävaiheessa olevien maiden talouskehitykseen. Tähän mennessä termiä "oikeusvaltio" on käytetty lähinnä englanninkielisissä maissa, eikä se ole vielä täysin selvä edes sellaisten vakiintuneiden demokratioiden osalta kuin esimerkiksi Ruotsi, Tanska, Ranska, Saksa tai Japani. Yhteinen kieli common law- ja civil law -maiden juristien sekä kehittyneiden ja kehittyvien maiden oikeusyhteisöjen välillä on ratkaisevan tärkeää oikeusvaltioperiaatteen ja reaalitalouden välisten yhteyksien tutkimisen kannalta.</w:t>
      </w:r>
    </w:p>
    <w:p>
      <w:r>
        <w:rPr>
          <w:b/>
        </w:rPr>
        <w:t xml:space="preserve">Tulos</w:t>
      </w:r>
    </w:p>
    <w:p>
      <w:r>
        <w:t xml:space="preserve">Missä oikeusvaltio on vähiten tärkeä?</w:t>
      </w:r>
    </w:p>
    <w:p>
      <w:r>
        <w:rPr>
          <w:b/>
        </w:rPr>
        <w:t xml:space="preserve">Tulos</w:t>
      </w:r>
    </w:p>
    <w:p>
      <w:r>
        <w:t xml:space="preserve">Mitä termiä käytetään pääasiassa muissa kuin englanninkielisissä maissa?</w:t>
      </w:r>
    </w:p>
    <w:p>
      <w:r>
        <w:rPr>
          <w:b/>
        </w:rPr>
        <w:t xml:space="preserve">Tulos</w:t>
      </w:r>
    </w:p>
    <w:p>
      <w:r>
        <w:t xml:space="preserve">Millaisissa vakiintuneissa demokratioissa on selkeä käsitys lain roolista?</w:t>
      </w:r>
    </w:p>
    <w:p>
      <w:r>
        <w:rPr>
          <w:b/>
        </w:rPr>
        <w:t xml:space="preserve">Tulos</w:t>
      </w:r>
    </w:p>
    <w:p>
      <w:r>
        <w:t xml:space="preserve">Miksi yhteinen kieli ei ole tärkeä?</w:t>
      </w:r>
    </w:p>
    <w:p>
      <w:r>
        <w:rPr>
          <w:b/>
        </w:rPr>
        <w:t xml:space="preserve">Esimerkki 8.4125</w:t>
      </w:r>
    </w:p>
    <w:p>
      <w:r>
        <w:t xml:space="preserve">Läpikulku: Perinteen mukaan Vergilius matkusti Kreikkaan noin vuonna 19 eKr. tarkistamaan Aeneista. Tavattuaan Augustuksen Ateenassa ja päätettyään palata kotiin Vergilius sairastui kuumeeseen vieraillessaan Megaran lähellä sijaitsevassa kaupungissa. Matkattuaan laivalla Italiaan sairauden heikentämänä Vergilius kuoli Brundisiumin satamassa 21. syyskuuta 19 eaa. Augustus määräsi Vergiliuksen kirjallisten toimeenpanijoiden Lucius Varius Rufuksen ja Plotius Tuccan jättämään huomiotta Vergiliuksen oman toiveen runon polttamisesta ja määräämään sen sijaan, että runo julkaistaan mahdollisimman vähin toimituksellisin muutoksin. Tämän seurauksena olemassa oleva Aeneidin teksti saattaa sisältää virheitä, jotka Vergilius aikoi korjata ennen julkaisemista. Ainoat ilmeiset puutteet ovat kuitenkin muutama säkeistö, joka on metrisesti keskeneräinen (eli ei kokonaista daktyylisen heksametrin riviä). Jotkut tutkijat ovat väittäneet, että Vergilius jätti nämä metrisesti keskeneräiset rivit tarkoituksella dramaattisen vaikutuksen vuoksi. Muista väitetyistä epätäydellisyyksistä käydään tieteellistä keskustelua.</w:t>
      </w:r>
    </w:p>
    <w:p>
      <w:r>
        <w:rPr>
          <w:b/>
        </w:rPr>
        <w:t xml:space="preserve">Tulos</w:t>
      </w:r>
    </w:p>
    <w:p>
      <w:r>
        <w:t xml:space="preserve">Missä Augustus kuoli?</w:t>
      </w:r>
    </w:p>
    <w:p>
      <w:r>
        <w:rPr>
          <w:b/>
        </w:rPr>
        <w:t xml:space="preserve">Tulos</w:t>
      </w:r>
    </w:p>
    <w:p>
      <w:r>
        <w:t xml:space="preserve">Milloin Aeneis julkaistiin?</w:t>
      </w:r>
    </w:p>
    <w:p>
      <w:r>
        <w:rPr>
          <w:b/>
        </w:rPr>
        <w:t xml:space="preserve">Tulos</w:t>
      </w:r>
    </w:p>
    <w:p>
      <w:r>
        <w:t xml:space="preserve">Mihin Augustus kuoli?</w:t>
      </w:r>
    </w:p>
    <w:p>
      <w:r>
        <w:rPr>
          <w:b/>
        </w:rPr>
        <w:t xml:space="preserve">Tulos</w:t>
      </w:r>
    </w:p>
    <w:p>
      <w:r>
        <w:t xml:space="preserve">Missä Aeneis julkaistiin ensimmäisen kerran?</w:t>
      </w:r>
    </w:p>
    <w:p>
      <w:r>
        <w:rPr>
          <w:b/>
        </w:rPr>
        <w:t xml:space="preserve">Tulos</w:t>
      </w:r>
    </w:p>
    <w:p>
      <w:r>
        <w:t xml:space="preserve">Kuinka monta keskeneräistä riviä Aeneiksessa on?</w:t>
      </w:r>
    </w:p>
    <w:p>
      <w:r>
        <w:rPr>
          <w:b/>
        </w:rPr>
        <w:t xml:space="preserve">Esimerkki 8.4126</w:t>
      </w:r>
    </w:p>
    <w:p>
      <w:r>
        <w:t xml:space="preserve">Läpikulku: Patrick ja Gilbert havaitsivat vuonna 1896, että pitkäkestoisen univajeen aikana uneliaisuus lisääntyy ja vähenee noin 24 tunnin kuluessa. Vuonna 1918 J.S. Szymanski osoitti, että eläimet pystyvät ylläpitämään 24 tunnin aktiivisuusmalleja ilman ulkoisia vihjeitä, kuten valoa ja lämpötilan muutoksia. 1900-luvun alussa havaittiin vuorokausirytmiä mehiläisten rytmikkäissä ruokailuajoissa. Auguste Forel, Ingeborg Beling ja Oskar Wahl tekivät laajoja kokeita selvittääkseen, johtuuko tämä rytmi endogeenisesta kellosta. 1970-luvun alussa Ron Konopka ja Seymour Benzer eristivät ensimmäisen kellomutaation Drosofiassa ja kartoittivat "periodi"-geenin, joka oli ensimmäinen löydetty käyttäytymisen rytmisyyden geneettinen tekijä. Joseph Takahashi löysi ensimmäisen nisäkkäiden vuorokausikellomutaation (clockΔ19) hiirillä vuonna 1994. Viimeaikaiset tutkimukset kuitenkin osoittavat, että kellon poistaminen ei johda käyttäytymisfenotyyppiin (eläimillä on edelleen normaali vuorokausirytmi), mikä kyseenalaistaa sen merkityksen rytmin muodostumisessa.</w:t>
      </w:r>
    </w:p>
    <w:p>
      <w:r>
        <w:rPr>
          <w:b/>
        </w:rPr>
        <w:t xml:space="preserve">Tulos</w:t>
      </w:r>
    </w:p>
    <w:p>
      <w:r>
        <w:t xml:space="preserve">Kuka havaitsi, että uneliaisuus pysyi tasaisena vuorokauden ajan?</w:t>
      </w:r>
    </w:p>
    <w:p>
      <w:r>
        <w:rPr>
          <w:b/>
        </w:rPr>
        <w:t xml:space="preserve">Tulos</w:t>
      </w:r>
    </w:p>
    <w:p>
      <w:r>
        <w:t xml:space="preserve">Mitä Patrick ja Gilbert osoittivat vuonna 1918?</w:t>
      </w:r>
    </w:p>
    <w:p>
      <w:r>
        <w:rPr>
          <w:b/>
        </w:rPr>
        <w:t xml:space="preserve">Tulos</w:t>
      </w:r>
    </w:p>
    <w:p>
      <w:r>
        <w:t xml:space="preserve">Mitä havaittiin lintujen rytmisessä ruokailuajassa 1900-luvun alussa?</w:t>
      </w:r>
    </w:p>
    <w:p>
      <w:r>
        <w:rPr>
          <w:b/>
        </w:rPr>
        <w:t xml:space="preserve">Tulos</w:t>
      </w:r>
    </w:p>
    <w:p>
      <w:r>
        <w:t xml:space="preserve">Mitä Ingeborg Beling ja Oskar Wahl eristivät 1970-luvun alussa?</w:t>
      </w:r>
    </w:p>
    <w:p>
      <w:r>
        <w:rPr>
          <w:b/>
        </w:rPr>
        <w:t xml:space="preserve">Esimerkki 8.4127</w:t>
      </w:r>
    </w:p>
    <w:p>
      <w:r>
        <w:t xml:space="preserve">Läpikulku: Britannian asevoimien ammattimainen johtaja, nykyinen puolustusvoimien esikuntapäällikkö, on kenraali Sir Nicholas Houghton, edesmennyt Green Howards. Häntä tukevat puolustusvoimien esikunnan varapäällikkö, HM:n asevoimien kolmen yksikön ammatilliset päälliköt ja yhteisten joukkojen komentaja.</w:t>
      </w:r>
    </w:p>
    <w:p>
      <w:r>
        <w:rPr>
          <w:b/>
        </w:rPr>
        <w:t xml:space="preserve">Tulos</w:t>
      </w:r>
    </w:p>
    <w:p>
      <w:r>
        <w:t xml:space="preserve">Kuka on yhteisjoukkojen komentaja?</w:t>
      </w:r>
    </w:p>
    <w:p>
      <w:r>
        <w:rPr>
          <w:b/>
        </w:rPr>
        <w:t xml:space="preserve">Tulos</w:t>
      </w:r>
    </w:p>
    <w:p>
      <w:r>
        <w:t xml:space="preserve">Mikä on HM:n asevoimien johtajan titteli?</w:t>
      </w:r>
    </w:p>
    <w:p>
      <w:r>
        <w:rPr>
          <w:b/>
        </w:rPr>
        <w:t xml:space="preserve">Tulos</w:t>
      </w:r>
    </w:p>
    <w:p>
      <w:r>
        <w:t xml:space="preserve">Minkä kolmen yksikön päälliköt tukevat yhteisjoukkojen komentajaa?</w:t>
      </w:r>
    </w:p>
    <w:p>
      <w:r>
        <w:rPr>
          <w:b/>
        </w:rPr>
        <w:t xml:space="preserve">Tulos</w:t>
      </w:r>
    </w:p>
    <w:p>
      <w:r>
        <w:t xml:space="preserve">Mikä on sen henkilön nimi, joka toimi ennen Joint Forces Commandin komentajana?</w:t>
      </w:r>
    </w:p>
    <w:p>
      <w:r>
        <w:rPr>
          <w:b/>
        </w:rPr>
        <w:t xml:space="preserve">Tulos</w:t>
      </w:r>
    </w:p>
    <w:p>
      <w:r>
        <w:t xml:space="preserve">Kuka on Britannian puolustusvoimien esikunnan ammatillinen johtaja?</w:t>
      </w:r>
    </w:p>
    <w:p>
      <w:r>
        <w:rPr>
          <w:b/>
        </w:rPr>
        <w:t xml:space="preserve">Esimerkki 8.4128</w:t>
      </w:r>
    </w:p>
    <w:p>
      <w:r>
        <w:t xml:space="preserve">Läpikulku: Noin 30 henkilöä on asetettu syytteeseen kansanmurhaan osallistumisesta tai avunannosta kansanmurhaan 1990-luvun alussa Bosniassa. Tähän mennessä useiden syytesopimusten ja joidenkin tuomioiden, jotka on menestyksekkäästi riitautettu muutoksenhaussa, jälkeen kaksi miestä, Vujadin Popović ja Ljubiša Beara, on todettu syyllisiksi kansanmurhaan, Zdravko Tolimir on todettu syylliseksi kansanmurhaan ja kansanmurhaa koskevaan salaliittoon, ja kaksi muuta, Radislav Krstić ja Drago Nikolić, on todettu syyllisiksi kansanmurhan avustamiseen ja siihen yllyttämiseen. Kolme muuta on todettu saksalaisissa tuomioistuimissa syyllisiksi Bosniassa tapahtuneeseen kansanmurhaan osallistumiseen, ja yksi heistä, Nikola Jorgić, hävisi muutoksenhaun tuomiostaan Euroopan ihmisoikeustuomioistuimessa. Lisäksi Bosnia ja Hertsegovinan valtiollinen tuomioistuin on todennut kahdeksan Bosnian serbien turvallisuusjoukkojen entistä jäsentä syyllisiksi kansanmurhaan (ks. Luettelo Bosnian kansanmurhasyytteistä).</w:t>
      </w:r>
    </w:p>
    <w:p>
      <w:r>
        <w:rPr>
          <w:b/>
        </w:rPr>
        <w:t xml:space="preserve">Tulos</w:t>
      </w:r>
    </w:p>
    <w:p>
      <w:r>
        <w:t xml:space="preserve">Kuinka monta ihmistä asetettiin 1990-luvulla syytteeseen syyteharkinnasta?</w:t>
      </w:r>
    </w:p>
    <w:p>
      <w:r>
        <w:rPr>
          <w:b/>
        </w:rPr>
        <w:t xml:space="preserve">Tulos</w:t>
      </w:r>
    </w:p>
    <w:p>
      <w:r>
        <w:t xml:space="preserve">Mikä väistötilanne ei estänyt Tolmiria joutumasta syylliseksi?</w:t>
      </w:r>
    </w:p>
    <w:p>
      <w:r>
        <w:rPr>
          <w:b/>
        </w:rPr>
        <w:t xml:space="preserve">Tulos</w:t>
      </w:r>
    </w:p>
    <w:p>
      <w:r>
        <w:t xml:space="preserve">Mihin muuhun kuin kansanmurhaan Beara todettiin syylliseksi?</w:t>
      </w:r>
    </w:p>
    <w:p>
      <w:r>
        <w:rPr>
          <w:b/>
        </w:rPr>
        <w:t xml:space="preserve">Tulos</w:t>
      </w:r>
    </w:p>
    <w:p>
      <w:r>
        <w:t xml:space="preserve">Mikä oli toinen syyte sen teon lisäksi, johon Popovic todettiin syylliseksi?</w:t>
      </w:r>
    </w:p>
    <w:p>
      <w:r>
        <w:rPr>
          <w:b/>
        </w:rPr>
        <w:t xml:space="preserve">Tulos</w:t>
      </w:r>
    </w:p>
    <w:p>
      <w:r>
        <w:t xml:space="preserve">Minkä maan tuomioistuimissa kolme muuta henkilöä sai syytteen avunannosta ja abortoinnista?</w:t>
      </w:r>
    </w:p>
    <w:p>
      <w:r>
        <w:rPr>
          <w:b/>
        </w:rPr>
        <w:t xml:space="preserve">Esimerkki 8.4129</w:t>
      </w:r>
    </w:p>
    <w:p>
      <w:r>
        <w:t xml:space="preserve">Läpikulku: UNFPA toimii yhteistyössä hallitusten, muiden YK:n järjestöjen, yhteisöjen, kansalaisjärjestöjen, säätiöiden ja yksityisen sektorin kanssa lisätäkseen tietoisuutta ja mobilisoidakseen tukea ja resursseja, joita tarvitaan UNFPA:n tehtävän toteuttamiseksi naisten ja nuorten oikeuksien ja terveyden edistämiseksi.</w:t>
      </w:r>
    </w:p>
    <w:p>
      <w:r>
        <w:rPr>
          <w:b/>
        </w:rPr>
        <w:t xml:space="preserve">Tulos</w:t>
      </w:r>
    </w:p>
    <w:p>
      <w:r>
        <w:t xml:space="preserve">UNFPA:n tehtävänä on kieltää kenen oikeudet ja terveys?</w:t>
      </w:r>
    </w:p>
    <w:p>
      <w:r>
        <w:rPr>
          <w:b/>
        </w:rPr>
        <w:t xml:space="preserve">Tulos</w:t>
      </w:r>
    </w:p>
    <w:p>
      <w:r>
        <w:t xml:space="preserve">Kenen kanssa UNFPA välttää yhteistyötä?</w:t>
      </w:r>
    </w:p>
    <w:p>
      <w:r>
        <w:rPr>
          <w:b/>
        </w:rPr>
        <w:t xml:space="preserve">Tulos</w:t>
      </w:r>
    </w:p>
    <w:p>
      <w:r>
        <w:t xml:space="preserve">Minkälaisten järjestöjen kanssa UNFPA ei tee yhteistyötä?</w:t>
      </w:r>
    </w:p>
    <w:p>
      <w:r>
        <w:rPr>
          <w:b/>
        </w:rPr>
        <w:t xml:space="preserve">Tulos</w:t>
      </w:r>
    </w:p>
    <w:p>
      <w:r>
        <w:t xml:space="preserve">Mitä UNFPA haluaa tuen ja resurssien mobilisoinnin lisäksi vähentää?</w:t>
      </w:r>
    </w:p>
    <w:p>
      <w:r>
        <w:rPr>
          <w:b/>
        </w:rPr>
        <w:t xml:space="preserve">Tulos</w:t>
      </w:r>
    </w:p>
    <w:p>
      <w:r>
        <w:t xml:space="preserve">Ketä UNFPA vahingoittaa eniten?</w:t>
      </w:r>
    </w:p>
    <w:p>
      <w:r>
        <w:rPr>
          <w:b/>
        </w:rPr>
        <w:t xml:space="preserve">Esimerkki 8.4130</w:t>
      </w:r>
    </w:p>
    <w:p>
      <w:r>
        <w:t xml:space="preserve">Läpikulku: Johannes Calvin kannatti "Jumalan agentti" -kristologiaa ja väitti, että oikeudenkäynnissään Pilatuksen tuomioistuimessa Jeesus olisi voinut menestyksekkäästi puolustaa syyttömyyttään, mutta sen sijaan hän alistui ristiinnaulitsemiseen kuuliaisena Isälle. Tämä kristologinen teema jatkui 1900-luvulla sekä itäisissä että läntisissä kirkoissa. Itäisessä kirkossa Sergei Bulgakov väitti, että Jeesuksen ristiinnaulitseminen oli Isän "pre-eternaalisesti" päättämä ennen maailman luomista, jotta ihmiskunta voitaisiin lunastaa Aadamin lankeemuksen aiheuttamasta häpeästä. Läntisessä kirkossa Karl Rahner kehitti analogiaa, jonka mukaan ristiinnaulitsemisessa vuodatetulla Jumalan Karitsan verellä (ja Jeesuksen kyljestä vuotaneella vedellä) oli puhdistava luonne, joka muistutti kasteen vettä.</w:t>
      </w:r>
    </w:p>
    <w:p>
      <w:r>
        <w:rPr>
          <w:b/>
        </w:rPr>
        <w:t xml:space="preserve">Tulos</w:t>
      </w:r>
    </w:p>
    <w:p>
      <w:r>
        <w:t xml:space="preserve">Millaista kristologiaa Karl Rahner kannatti?</w:t>
      </w:r>
    </w:p>
    <w:p>
      <w:r>
        <w:rPr>
          <w:b/>
        </w:rPr>
        <w:t xml:space="preserve">Tulos</w:t>
      </w:r>
    </w:p>
    <w:p>
      <w:r>
        <w:t xml:space="preserve">Mitä Karl Rahnerin mielestä Jeesus olisi voinut menestyksekkäästi argumentoida?</w:t>
      </w:r>
    </w:p>
    <w:p>
      <w:r>
        <w:rPr>
          <w:b/>
        </w:rPr>
        <w:t xml:space="preserve">Tulos</w:t>
      </w:r>
    </w:p>
    <w:p>
      <w:r>
        <w:t xml:space="preserve">Miten Jeesus Rahnerin mukaan alistui oikeudenkäynnissä?</w:t>
      </w:r>
    </w:p>
    <w:p>
      <w:r>
        <w:rPr>
          <w:b/>
        </w:rPr>
        <w:t xml:space="preserve">Tulos</w:t>
      </w:r>
    </w:p>
    <w:p>
      <w:r>
        <w:t xml:space="preserve">Miten Johannes Calvin uskoi ristiinnaulitsemisen määräytyneen?</w:t>
      </w:r>
    </w:p>
    <w:p>
      <w:r>
        <w:rPr>
          <w:b/>
        </w:rPr>
        <w:t xml:space="preserve">Tulos</w:t>
      </w:r>
    </w:p>
    <w:p>
      <w:r>
        <w:t xml:space="preserve">Mihin Jeesuksen veri muistuttaa Johannes Calvinin mukaan?</w:t>
      </w:r>
    </w:p>
    <w:p>
      <w:r>
        <w:rPr>
          <w:b/>
        </w:rPr>
        <w:t xml:space="preserve">Esimerkki 8.4131</w:t>
      </w:r>
    </w:p>
    <w:p>
      <w:r>
        <w:t xml:space="preserve">Läpikulku: He ovat syyttäneet heitä siitä, että he edistivät kuninkuutta (mulk, termi, johon liittyy tyrannia) todellisen kalifaatin (khilafa) sijasta. Tässä suhteessa on merkillepantavaa, että Umayyadien kalifit eivät kutsuneet itseään khalifat rasul Allahiksi ("Jumalan lähettilään seuraajaksi", kuten perimätiedon mukaan oli tapana sanoa) vaan khalifat Allahiksi ("Jumalan sijaiseksi"). Erottelu näyttää osoittavan, että umayyadit "pitivät itseään Jumalan edustajina yhteisön johdossa eivätkä nähneet tarvetta jakaa uskonnollista valtaansa nousevan uskonnollisten oppineiden luokan kanssa tai delegoida sitä sille". Itse asiassa juuri tämä suurelta osin Irakiin sijoittautunut oppineiden luokka oli vastuussa niiden traditioiden keräämisestä ja tallentamisesta, jotka muodostavat Umayyadien kauden historian ensisijaisen lähdeaineiston. Tämän historian rekonstruoinnissa on siis turvauduttava pääasiassa lähteisiin, kuten Tabarin ja Baladhurin historiateoksiin, jotka kirjoitettiin Abbasidien hovissa Bagdadissa.</w:t>
      </w:r>
    </w:p>
    <w:p>
      <w:r>
        <w:rPr>
          <w:b/>
        </w:rPr>
        <w:t xml:space="preserve">Tulos</w:t>
      </w:r>
    </w:p>
    <w:p>
      <w:r>
        <w:t xml:space="preserve">Kuka on saanut myönteisen vastaanoton myöhemmiltä islamilaisilta historioitsijoilta?</w:t>
      </w:r>
    </w:p>
    <w:p>
      <w:r>
        <w:rPr>
          <w:b/>
        </w:rPr>
        <w:t xml:space="preserve">Tulos</w:t>
      </w:r>
    </w:p>
    <w:p>
      <w:r>
        <w:t xml:space="preserve">Mikä on termi kuninkuudesta, johon liittyy vapauden merkityksiä?</w:t>
      </w:r>
    </w:p>
    <w:p>
      <w:r>
        <w:rPr>
          <w:b/>
        </w:rPr>
        <w:t xml:space="preserve">Tulos</w:t>
      </w:r>
    </w:p>
    <w:p>
      <w:r>
        <w:t xml:space="preserve">Kuka kutsuu Umayyadeja todelliseksi kalifaatiksi?</w:t>
      </w:r>
    </w:p>
    <w:p>
      <w:r>
        <w:rPr>
          <w:b/>
        </w:rPr>
        <w:t xml:space="preserve">Tulos</w:t>
      </w:r>
    </w:p>
    <w:p>
      <w:r>
        <w:t xml:space="preserve">Kuka näki tarpeelliseksi jakaa uskonnollista valtaa uskonnollisten oppineiden kanssa?</w:t>
      </w:r>
    </w:p>
    <w:p>
      <w:r>
        <w:rPr>
          <w:b/>
        </w:rPr>
        <w:t xml:space="preserve">Tulos</w:t>
      </w:r>
    </w:p>
    <w:p>
      <w:r>
        <w:t xml:space="preserve">Mitä historiankirjoituksia kirjoitettiin abbasidien hovin ulkopuolella?</w:t>
      </w:r>
    </w:p>
    <w:p>
      <w:r>
        <w:rPr>
          <w:b/>
        </w:rPr>
        <w:t xml:space="preserve">Esimerkki 8.4132</w:t>
      </w:r>
    </w:p>
    <w:p>
      <w:r>
        <w:t xml:space="preserve">Läpikulku: Viimeisten neljän vuosisadan aikana tapahtunut etninen homogenisoituminen on peittänyt alleen Bermudan väestön syvemmän esi-isien väestörakenteen. Mustien ja valkoisten bermudalaisten välillä ei käytännössä ole muuta etnistä eroa kuin viimeaikaisille maahanmuuttajayhteisöille ominainen ero. Näin ei ollut 1600-luvulla. Ensimmäisten sadan vuoden aikana valkoiset protestantit, jotka olivat englantilaista syntyperää, olivat selvä enemmistö, ja valkoiset vähemmistöt olivat irlantilaisia (joiden äidinkielen voidaan olettaa olleen gaelin kieli) ja skotteja, jotka lähetettiin Bermudalle Englannin sisällissotaa seuranneiden englantilaisten kotimaahansa tekemien hyökkäysten jälkeen. Muihin kuin valkoihoisiin vähemmistöihin kuuluivat espanjankieliset, vapaat (palkatut) mustat Länsi-Intiasta, mustat irtaimistoorjat, jotka bermudalaiset yksityisvarustajat kaappasivat pääasiassa espanjalaisilta ja portugalilaisilta aluksilta, sekä intiaaneja, jotka kuuluivat pääasiassa Atlantin rannikolla eläviin algonki- ja muihin heimoihin, mutta mahdollisesti jopa Meksikosta asti. 1800-luvulle tultaessa valkoiset etnisesti englantilaiset bermudalaiset olivat menettäneet lukumääräisen etunsa. Huolimatta irlantilaisten maahantuonnin kieltämisestä ja toistuvista yrityksistä pakottaa vapaat mustat siirtymään maasta ja mustien orjien omistajat viemään heidät maasta, eri vähemmistöryhmien ja joidenkin valkoisten englantilaisten yhdistyminen oli johtanut siihen, että uusi väestöryhmä, "värilliset" bermudalaiset (jolla termillä tarkoitettiin Bermudalla kaikkia, jotka eivät olleet täysin eurooppalaista syntyperää), oli saavuttanut lievän enemmistön. Kaikki ennen tai sen jälkeen syntyneet lapset, joilla on yksi värillinen ja yksi valkoinen vanhempi, on lisätty värillisten tilastoon. Suurin osa historiallisesti "värillisiksi" kuvatuista henkilöistä kuvataan nykyään "mustiksi" tai "afrikkalaista syntyperää oleviksi", mikä häivyttää heidän ei-afrikkalaisen syntyperänsä (aiemmin "värillisiksi" kuvatut henkilöt, jotka eivät olleet afrikkalaista syntyperää, olivat hyvin harvassa, vaikka erityisesti eteläaasialaisten määrä on nyt kasvussa. Aasian maissa syntyneiden henkilöiden määrä kaksinkertaistui vuoden 2000 ja 2010 väestölaskentojen välillä), ja mustat ovat pysyneet enemmistönä, ja uutta valkoista maahanmuuttoa Portugalista, Yhdistyneestä kuningaskunnasta ja muualta on vastapainona mustien maahanmuutto Länsi-Intiasta.</w:t>
      </w:r>
    </w:p>
    <w:p>
      <w:r>
        <w:rPr>
          <w:b/>
        </w:rPr>
        <w:t xml:space="preserve">Tulos</w:t>
      </w:r>
    </w:p>
    <w:p>
      <w:r>
        <w:t xml:space="preserve">Minkä bermudalaisten ryhmien välillä on etninen ero?</w:t>
      </w:r>
    </w:p>
    <w:p>
      <w:r>
        <w:rPr>
          <w:b/>
        </w:rPr>
        <w:t xml:space="preserve">Tulos</w:t>
      </w:r>
    </w:p>
    <w:p>
      <w:r>
        <w:t xml:space="preserve">Kuka oli selvä enemmistö 17 ensimmäisen vuoden aikana?</w:t>
      </w:r>
    </w:p>
    <w:p>
      <w:r>
        <w:rPr>
          <w:b/>
        </w:rPr>
        <w:t xml:space="preserve">Tulos</w:t>
      </w:r>
    </w:p>
    <w:p>
      <w:r>
        <w:t xml:space="preserve">Kuka oli vähemmistönä 17 ensimmäisen vuoden ajan?</w:t>
      </w:r>
    </w:p>
    <w:p>
      <w:r>
        <w:rPr>
          <w:b/>
        </w:rPr>
        <w:t xml:space="preserve">Tulos</w:t>
      </w:r>
    </w:p>
    <w:p>
      <w:r>
        <w:t xml:space="preserve">Ketkä menettivät numeerisen etunsa 1600-luvulla?</w:t>
      </w:r>
    </w:p>
    <w:p>
      <w:r>
        <w:rPr>
          <w:b/>
        </w:rPr>
        <w:t xml:space="preserve">Tulos</w:t>
      </w:r>
    </w:p>
    <w:p>
      <w:r>
        <w:t xml:space="preserve">Minkä ihmisryhmän väkiluku kaksinkertaistui vuonna 2000?</w:t>
      </w:r>
    </w:p>
    <w:p>
      <w:r>
        <w:rPr>
          <w:b/>
        </w:rPr>
        <w:t xml:space="preserve">Esimerkki 8.4133</w:t>
      </w:r>
    </w:p>
    <w:p>
      <w:r>
        <w:t xml:space="preserve">Läpikulku: http-, https-, file- ja muiden linkkien tapauksessa selain näyttää resurssin, kun se on haettu. HTML ja siihen liittyvä sisältö (kuvatiedostot, muotoilutiedot, kuten CSS jne.) siirretään selaimen ulkoasumoottorille, joka muuttaa merkinnät vuorovaikutteiseksi asiakirjaksi, prosessia kutsutaan "renderöinniksi". HTML:n lisäksi verkkoselaimet voivat yleensä näyttää kaikenlaista sisältöä, joka voi olla osa verkkosivua. Useimmat selaimet pystyvät näyttämään kuvia, ääntä, videota ja XML-tiedostoja, ja niissä on usein lisäosia, jotka tukevat Flash-sovelluksia ja Java-sovelmia. Kun käyttäjä törmää tiedostoon, jonka tyyppi ei ole tuettu, tai tiedostoon, joka on asetettu ladattavaksi eikä näytettäväksi, selain pyytää käyttäjää tallentamaan tiedoston levylle.</w:t>
      </w:r>
    </w:p>
    <w:p>
      <w:r>
        <w:rPr>
          <w:b/>
        </w:rPr>
        <w:t xml:space="preserve">Tulos</w:t>
      </w:r>
    </w:p>
    <w:p>
      <w:r>
        <w:t xml:space="preserve">Selaimien on tallennettava levylle, jotta ne voivat tukea mitä?</w:t>
      </w:r>
    </w:p>
    <w:p>
      <w:r>
        <w:rPr>
          <w:b/>
        </w:rPr>
        <w:t xml:space="preserve">Tulos</w:t>
      </w:r>
    </w:p>
    <w:p>
      <w:r>
        <w:t xml:space="preserve">Miksi kutsutaan sitä, kun resurssit muutetaan tukemattomista ladattaviksi?</w:t>
      </w:r>
    </w:p>
    <w:p>
      <w:r>
        <w:rPr>
          <w:b/>
        </w:rPr>
        <w:t xml:space="preserve">Tulos</w:t>
      </w:r>
    </w:p>
    <w:p>
      <w:r>
        <w:t xml:space="preserve">Mitä tiedostoja voidaan näyttää, kun tiedostoa ei tueta?</w:t>
      </w:r>
    </w:p>
    <w:p>
      <w:r>
        <w:rPr>
          <w:b/>
        </w:rPr>
        <w:t xml:space="preserve">Tulos</w:t>
      </w:r>
    </w:p>
    <w:p>
      <w:r>
        <w:t xml:space="preserve">Mitä tukematonta sisältöä resurssit voivat näyttää, joka on osa verkkosivua?</w:t>
      </w:r>
    </w:p>
    <w:p>
      <w:r>
        <w:rPr>
          <w:b/>
        </w:rPr>
        <w:t xml:space="preserve">Tulos</w:t>
      </w:r>
    </w:p>
    <w:p>
      <w:r>
        <w:t xml:space="preserve">Mitä tapahtuu levylle tallennetuille lisäosille?</w:t>
      </w:r>
    </w:p>
    <w:p>
      <w:r>
        <w:rPr>
          <w:b/>
        </w:rPr>
        <w:t xml:space="preserve">Esimerkki 8.4134</w:t>
      </w:r>
    </w:p>
    <w:p>
      <w:r>
        <w:t xml:space="preserve">Läpikulku: Kunkin valiokunnan jäsenet heijastavat parlamentin puolueiden tasapainoa. Tyypillisesti kukin valiokunta vastaa yhtä (tai useampaa) Skotlannin hallituksen osastoa (tai ministeriötä). Neljännen istuntokauden nykyiset valiokunnat ovat seuraavat: Talous, energia ja matkailu; koulutus ja kulttuuri; terveys ja urheilu; oikeus, paikallishallinto ja kunnostaminen; maaseutuasiat, ilmastonmuutos ja ympäristö; sosiaaliturvauudistus sekä infrastruktuuri ja pääomasijoitukset.</w:t>
      </w:r>
    </w:p>
    <w:p>
      <w:r>
        <w:rPr>
          <w:b/>
        </w:rPr>
        <w:t xml:space="preserve">Tulos</w:t>
      </w:r>
    </w:p>
    <w:p>
      <w:r>
        <w:t xml:space="preserve">Mitä vahvistetaan kunkin parlamentin istuntokauden päätteeksi?</w:t>
      </w:r>
    </w:p>
    <w:p>
      <w:r>
        <w:rPr>
          <w:b/>
        </w:rPr>
        <w:t xml:space="preserve">Tulos</w:t>
      </w:r>
    </w:p>
    <w:p>
      <w:r>
        <w:t xml:space="preserve">Mitkä valiokunnat eivät heijasta parlamentin puolueiden tasapainoa?</w:t>
      </w:r>
    </w:p>
    <w:p>
      <w:r>
        <w:rPr>
          <w:b/>
        </w:rPr>
        <w:t xml:space="preserve">Tulos</w:t>
      </w:r>
    </w:p>
    <w:p>
      <w:r>
        <w:t xml:space="preserve">Millaisia valiokuntia viidennessä istunnossa on?</w:t>
      </w:r>
    </w:p>
    <w:p>
      <w:r>
        <w:rPr>
          <w:b/>
        </w:rPr>
        <w:t xml:space="preserve">Tulos</w:t>
      </w:r>
    </w:p>
    <w:p>
      <w:r>
        <w:t xml:space="preserve">Mikä komitea vastaa yhtä tai useampaa Espanjan hallituksen osastoa?</w:t>
      </w:r>
    </w:p>
    <w:p>
      <w:r>
        <w:rPr>
          <w:b/>
        </w:rPr>
        <w:t xml:space="preserve">Esimerkki 8.4135</w:t>
      </w:r>
    </w:p>
    <w:p>
      <w:r>
        <w:t xml:space="preserve">Läpikulku: Kambrium on geologisen aikaskaalan pääjakso, joka alkaa noin 541,0 ± 1,0 ma. Kambriumin mantereiden uskotaan syntyneen Pannotia-nimisen neoproterotsooisen superkontin hajoamisen seurauksena. Kambriumin kauden vedet näyttävät olleen laajalle levinneitä ja matalia. Mantereiden ajautumisnopeus on saattanut olla poikkeuksellisen suuri. Laurentia, Baltia ja Siperia säilyivät itsenäisinä maanosina Pannotian superkontin hajoamisen jälkeen. Gondwana alkoi ajautua kohti etelänapaa. Panthalassa peitti suurimman osan eteläistä pallonpuoliskoa, ja pienempiin valtameriin kuuluivat Proto-Tethysin valtameri, Iapetoksen valtameri ja Khantyn valtameri.</w:t>
      </w:r>
    </w:p>
    <w:p>
      <w:r>
        <w:rPr>
          <w:b/>
        </w:rPr>
        <w:t xml:space="preserve">Tulos</w:t>
      </w:r>
    </w:p>
    <w:p>
      <w:r>
        <w:t xml:space="preserve">Mikä ajanjakso on geologisessa aikaskaalassa pieni jako?</w:t>
      </w:r>
    </w:p>
    <w:p>
      <w:r>
        <w:rPr>
          <w:b/>
        </w:rPr>
        <w:t xml:space="preserve">Tulos</w:t>
      </w:r>
    </w:p>
    <w:p>
      <w:r>
        <w:t xml:space="preserve">Mikä superkontinentti muodostui kambrikauden kartioista?</w:t>
      </w:r>
    </w:p>
    <w:p>
      <w:r>
        <w:rPr>
          <w:b/>
        </w:rPr>
        <w:t xml:space="preserve">Tulos</w:t>
      </w:r>
    </w:p>
    <w:p>
      <w:r>
        <w:t xml:space="preserve">Mihin aikaan valtameret olivat laajoja ja syviä?</w:t>
      </w:r>
    </w:p>
    <w:p>
      <w:r>
        <w:rPr>
          <w:b/>
        </w:rPr>
        <w:t xml:space="preserve">Tulos</w:t>
      </w:r>
    </w:p>
    <w:p>
      <w:r>
        <w:t xml:space="preserve">Mitkä ajelehtimisnopeudet olivat korkeita kambrikauden aikana?</w:t>
      </w:r>
    </w:p>
    <w:p>
      <w:r>
        <w:rPr>
          <w:b/>
        </w:rPr>
        <w:t xml:space="preserve">Tulos</w:t>
      </w:r>
    </w:p>
    <w:p>
      <w:r>
        <w:t xml:space="preserve">Milloin Pannotia alkoi ajautua kohti etelänapaa?</w:t>
      </w:r>
    </w:p>
    <w:p>
      <w:r>
        <w:rPr>
          <w:b/>
        </w:rPr>
        <w:t xml:space="preserve">Esimerkki 8.4136</w:t>
      </w:r>
    </w:p>
    <w:p>
      <w:r>
        <w:t xml:space="preserve">Läpikulku: He eivät kuitenkaan tunnusta Marian arvonimiä, kuten "Jumalan äiti", koska nämä ryhmät yleensä hylkäävät Kristuksen jumaluuden. Koska ei-trinitaariset kirkot ovat tyypillisesti myös kuolevaisuususkovaisia, kysymys Marian rukoilemisesta, jota he pitävät "nukkuvana" ja ylösnousemusta odottavana, ei nouse esiin. Emanuel Swedenborg sanoo, että Jumala sellaisena kuin hän on itsessään, ei voinut suoraan lähestyä pahoja henkiä lunastaakseen nämä henget tuhoamatta niitä (2. Moos. 33:20, Joh. 1:18), joten Jumala hedelmöitti Marian, joka antoi Jeesukselle Kristukselle pääsyn ihmissuvun pahaan perimään, jota hän saattoi lähestyä, lunastaa ja pelastaa.</w:t>
      </w:r>
    </w:p>
    <w:p>
      <w:r>
        <w:rPr>
          <w:b/>
        </w:rPr>
        <w:t xml:space="preserve">Tulos</w:t>
      </w:r>
    </w:p>
    <w:p>
      <w:r>
        <w:t xml:space="preserve">Millaisissa kirkoissa Emanuel Swedenborg vieraili?</w:t>
      </w:r>
    </w:p>
    <w:p>
      <w:r>
        <w:rPr>
          <w:b/>
        </w:rPr>
        <w:t xml:space="preserve">Tulos</w:t>
      </w:r>
    </w:p>
    <w:p>
      <w:r>
        <w:t xml:space="preserve">Keneksi Maria tunnisti itsensä?</w:t>
      </w:r>
    </w:p>
    <w:p>
      <w:r>
        <w:rPr>
          <w:b/>
        </w:rPr>
        <w:t xml:space="preserve">Tulos</w:t>
      </w:r>
    </w:p>
    <w:p>
      <w:r>
        <w:t xml:space="preserve">Mitkä ei-trinitaariset kirkot tunnustivat aikoinaan Marian "Jumalan äidiksi"?</w:t>
      </w:r>
    </w:p>
    <w:p>
      <w:r>
        <w:rPr>
          <w:b/>
        </w:rPr>
        <w:t xml:space="preserve">Tulos</w:t>
      </w:r>
    </w:p>
    <w:p>
      <w:r>
        <w:t xml:space="preserve">Kenelle Maria antoi pääsyn ihmissuvun pahaan perimään?</w:t>
      </w:r>
    </w:p>
    <w:p>
      <w:r>
        <w:rPr>
          <w:b/>
        </w:rPr>
        <w:t xml:space="preserve">Esimerkki 8.4137</w:t>
      </w:r>
    </w:p>
    <w:p>
      <w:r>
        <w:t xml:space="preserve">Läpikulku: Uptownin alue, jonka keskus on Post Oak Boulevardin ja Westheimer Roadin varrella, kukoisti 1970-luvulla ja 1980-luvun alussa, kun Interstate 610:n länsipuolelle ilmestyi joukko keskikorkeatasoisia toimistorakennuksia, hotelleja ja vähittäiskauppaa. Uptownista tuli yksi merkittävimmistä reunakaupungin muodoista. Uptownin korkein rakennus on Philip Johnsonin ja John Burgeen suunnittelema 64-kerroksinen, 275 metriä korkea Williams Tower (joka tunnettiin vuoteen 1999 asti nimellä Transco Tower). Rakennusajankohtana sen uskottiin olevan maailman korkein pilvenpiirtäjä keskeisen liikealueen ulkopuolella. Uusi 20-kerroksinen Skanska-rakennus ja BBVA Compass Plaza ovat Uptownin uusimmat toimistorakennukset 30 vuoden jälkeen. Uptownin kaupunginosassa sijaitsee myös tunnettujen arkkitehtien I. M. Pei, César Pelli ja Philip Johnson suunnittelemia rakennuksia. 1990-luvun lopulla ja 2000-luvun alkupuolella oli keski- ja korkeiden asuintornien rakentamisen minibuumi, ja useat niistä olivat yli 30-kerroksisia. Vuodesta 2000 lähtien Houstoniin on rakennettu yli 30 korkeaa rakennusta; kaiken kaikkiaan kaupungissa kohoaa 72 korkeaa rakennusta, joissa on yhteensä noin 8 300 asuntoa. Vuonna 2002 Uptownissa oli yli 23 miljoonaa neliöjalkaa (2 100 000 m²) toimistotilaa, joista 16 miljoonaa neliöjalkaa (1 500 000 m²) oli A-luokan toimistotilaa.</w:t>
      </w:r>
    </w:p>
    <w:p>
      <w:r>
        <w:rPr>
          <w:b/>
        </w:rPr>
        <w:t xml:space="preserve">Tulos</w:t>
      </w:r>
    </w:p>
    <w:p>
      <w:r>
        <w:t xml:space="preserve">Mikä alue sijaitsee Post Oak Streetin ja Westheimer Avenuen kulmassa?</w:t>
      </w:r>
    </w:p>
    <w:p>
      <w:r>
        <w:rPr>
          <w:b/>
        </w:rPr>
        <w:t xml:space="preserve">Tulos</w:t>
      </w:r>
    </w:p>
    <w:p>
      <w:r>
        <w:t xml:space="preserve"> Milloin Texas laajeni?</w:t>
      </w:r>
    </w:p>
    <w:p>
      <w:r>
        <w:rPr>
          <w:b/>
        </w:rPr>
        <w:t xml:space="preserve">Tulos</w:t>
      </w:r>
    </w:p>
    <w:p>
      <w:r>
        <w:t xml:space="preserve"> Mikä on Teksasin korkein rakennus?</w:t>
      </w:r>
    </w:p>
    <w:p>
      <w:r>
        <w:rPr>
          <w:b/>
        </w:rPr>
        <w:t xml:space="preserve">Tulos</w:t>
      </w:r>
    </w:p>
    <w:p>
      <w:r>
        <w:t xml:space="preserve">Kuinka monta neliöjalkaa toimistotilaa Texasissa oli vuonna 2003?</w:t>
      </w:r>
    </w:p>
    <w:p>
      <w:r>
        <w:rPr>
          <w:b/>
        </w:rPr>
        <w:t xml:space="preserve">Tulos</w:t>
      </w:r>
    </w:p>
    <w:p>
      <w:r>
        <w:t xml:space="preserve"> Millä nimellä Williamsin torni tunnettiin vuoteen 1909 asti?</w:t>
      </w:r>
    </w:p>
    <w:p>
      <w:r>
        <w:rPr>
          <w:b/>
        </w:rPr>
        <w:t xml:space="preserve">Esimerkki 8.4138</w:t>
      </w:r>
    </w:p>
    <w:p>
      <w:r>
        <w:t xml:space="preserve">Läpikulku: Raghuram Rajan väittää, että "järjestelmällinen taloudellinen epätasa-arvo Yhdysvalloissa ja muualla maailmassa on luonut syviä taloudellisia "kuilulinjoja", jotka ovat tehneet kriiseistä todennäköisempiä kuin aikaisemmin" - viimeisin esimerkki tästä on vuosien 2007-2008 finanssikriisi. Ostovoiman pysähtyneisyyden ja vähenemisen kompensoimiseksi on syntynyt poliittisia paineita myöntää helpompia luottoja pieni- ja keskituloisille - erityisesti asuntojen ostamista varten - ja helpompia luottoja yleensä, jotta työttömyysasteet pysyisivät alhaisina. Tämä on johtanut siihen, että Yhdysvaltain taloudella on taipumus kulkea "kuplasta toiseen", jota ylläpitämätön rahapoliittinen elvytys ruokkii.</w:t>
      </w:r>
    </w:p>
    <w:p>
      <w:r>
        <w:rPr>
          <w:b/>
        </w:rPr>
        <w:t xml:space="preserve">Tulos</w:t>
      </w:r>
    </w:p>
    <w:p>
      <w:r>
        <w:t xml:space="preserve">Mikä ei ole Raghuram Rajanin ura?</w:t>
      </w:r>
    </w:p>
    <w:p>
      <w:r>
        <w:rPr>
          <w:b/>
        </w:rPr>
        <w:t xml:space="preserve">Tulos</w:t>
      </w:r>
    </w:p>
    <w:p>
      <w:r>
        <w:t xml:space="preserve">Mikä Rajanin mielestä ei ole luonut syviä taloudellisia kuiluja?</w:t>
      </w:r>
    </w:p>
    <w:p>
      <w:r>
        <w:rPr>
          <w:b/>
        </w:rPr>
        <w:t xml:space="preserve">Tulos</w:t>
      </w:r>
    </w:p>
    <w:p>
      <w:r>
        <w:t xml:space="preserve">Mikä on vanhin esimerkki taloudellisista vikapisteistä? </w:t>
      </w:r>
    </w:p>
    <w:p>
      <w:r>
        <w:rPr>
          <w:b/>
        </w:rPr>
        <w:t xml:space="preserve">Tulos</w:t>
      </w:r>
    </w:p>
    <w:p>
      <w:r>
        <w:t xml:space="preserve">Mitä poliittinen paine ei pakota laajentamaan ostovoiman pysähtymisen kompensoimiseksi?</w:t>
      </w:r>
    </w:p>
    <w:p>
      <w:r>
        <w:rPr>
          <w:b/>
        </w:rPr>
        <w:t xml:space="preserve">Tulos</w:t>
      </w:r>
    </w:p>
    <w:p>
      <w:r>
        <w:t xml:space="preserve">Mikä ei ole antanut Amerikan taloudelle taipumusta mennä "kuplasta toiseen"?</w:t>
      </w:r>
    </w:p>
    <w:p>
      <w:r>
        <w:rPr>
          <w:b/>
        </w:rPr>
        <w:t xml:space="preserve">Esimerkki 8.4139</w:t>
      </w:r>
    </w:p>
    <w:p>
      <w:r>
        <w:t xml:space="preserve">Läpikulku: Joka vuosi järjestetään useita muistotilaisuuksia. Tuhansien ihmisten kokoontumisesta Veiksel-joen rannalle juhannusyönä Wianki-juhlaan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ja se jatkuu edelleen. Kaupunginhallitus järjestää konsertteja ja muita tapahtumia. Juhannusaattona virallisten seppeleiden kelluttamisen, nuotion yli hyppimisen ja saniaiskukan etsimisen lisäksi jokirannassa järjestetään musiikkiesityksiä, arvovaltaisten henkilöiden puheita, messuja ja ilotulituksia.</w:t>
      </w:r>
    </w:p>
    <w:p>
      <w:r>
        <w:rPr>
          <w:b/>
        </w:rPr>
        <w:t xml:space="preserve">Tulos</w:t>
      </w:r>
    </w:p>
    <w:p>
      <w:r>
        <w:t xml:space="preserve">Mikä on puolankielinen sana konserteille?</w:t>
      </w:r>
    </w:p>
    <w:p>
      <w:r>
        <w:rPr>
          <w:b/>
        </w:rPr>
        <w:t xml:space="preserve">Tulos</w:t>
      </w:r>
    </w:p>
    <w:p>
      <w:r>
        <w:t xml:space="preserve">Kuinka monta ihmistä kokoontuu Veikselin rannalle seppeleiden juhlaan?</w:t>
      </w:r>
    </w:p>
    <w:p>
      <w:r>
        <w:rPr>
          <w:b/>
        </w:rPr>
        <w:t xml:space="preserve">Tulos</w:t>
      </w:r>
    </w:p>
    <w:p>
      <w:r>
        <w:t xml:space="preserve">Milloin juhannusjuhlaa vietetään?</w:t>
      </w:r>
    </w:p>
    <w:p>
      <w:r>
        <w:rPr>
          <w:b/>
        </w:rPr>
        <w:t xml:space="preserve">Tulos</w:t>
      </w:r>
    </w:p>
    <w:p>
      <w:r>
        <w:t xml:space="preserve">Mitä neitoset pystyvät ennustamaan kelluttamalla ohjelmiaan Veikselissä?</w:t>
      </w:r>
    </w:p>
    <w:p>
      <w:r>
        <w:rPr>
          <w:b/>
        </w:rPr>
        <w:t xml:space="preserve">Tulos</w:t>
      </w:r>
    </w:p>
    <w:p>
      <w:r>
        <w:t xml:space="preserve">Minkälaista kukkaa Wianki etsii?</w:t>
      </w:r>
    </w:p>
    <w:p>
      <w:r>
        <w:rPr>
          <w:b/>
        </w:rPr>
        <w:t xml:space="preserve">Esimerkki 8.4140</w:t>
      </w:r>
    </w:p>
    <w:p>
      <w:r>
        <w:t xml:space="preserve">Läpikulku: Jehovan todistajat uskovat, että Raamattu tuomitsee uskontojen sekoittumisen sillä perusteella, että Jumalalta voi olla vain yksi totuus, ja siksi he torjuvat uskontojen väliset ja ekumeeniset liikkeet. He uskovat, että vain heidän uskontonsa edustaa todellista kristinuskoa ja että muut uskonnot eivät täytä kaikkia Jumalan asettamia vaatimuksia ja tuhoutuvat pian. Jehovan todistajille opetetaan, että on elintärkeää pysyä "erillään maailmasta". Todistajien kirjallisuudessa "maailma" määritellään "ihmiskunnan massaksi lukuun ottamatta Jehovan hyväksyttyjä palvelijoita" ja opetetaan, että se on moraalisesti saastunut ja Saatanan hallitsema. Todistajille opetetaan, että yhteys "maallisiin" ihmisiin on "vaaraksi" heidän uskolleen, ja heitä neuvotaan minimoimaan sosiaaliset kontaktit muiden kuin jäsenten kanssa, jotta he voisivat paremmin ylläpitää omia moraalinormejaan.</w:t>
      </w:r>
    </w:p>
    <w:p>
      <w:r>
        <w:rPr>
          <w:b/>
        </w:rPr>
        <w:t xml:space="preserve">Tulos</w:t>
      </w:r>
    </w:p>
    <w:p>
      <w:r>
        <w:t xml:space="preserve">Mikä protestanttinen uskonto on avoin keskustelemaan ulkopuolisten kanssa?</w:t>
      </w:r>
    </w:p>
    <w:p>
      <w:r>
        <w:rPr>
          <w:b/>
        </w:rPr>
        <w:t xml:space="preserve">Tulos</w:t>
      </w:r>
    </w:p>
    <w:p>
      <w:r>
        <w:t xml:space="preserve">Mikä protestanttinen uskonto kannustaa vuorovaikutukseen laajemman maailman kanssa?</w:t>
      </w:r>
    </w:p>
    <w:p>
      <w:r>
        <w:rPr>
          <w:b/>
        </w:rPr>
        <w:t xml:space="preserve">Tulos</w:t>
      </w:r>
    </w:p>
    <w:p>
      <w:r>
        <w:t xml:space="preserve">Mikä protestanttinen ryhmä hyväksyy uskontojen sekoittumisen?</w:t>
      </w:r>
    </w:p>
    <w:p>
      <w:r>
        <w:rPr>
          <w:b/>
        </w:rPr>
        <w:t xml:space="preserve">Tulos</w:t>
      </w:r>
    </w:p>
    <w:p>
      <w:r>
        <w:t xml:space="preserve">Minkä protestanttisen ryhmän mielestä Jumalalta voi olla monta totuutta?</w:t>
      </w:r>
    </w:p>
    <w:p>
      <w:r>
        <w:rPr>
          <w:b/>
        </w:rPr>
        <w:t xml:space="preserve">Esimerkki 8.4141</w:t>
      </w:r>
    </w:p>
    <w:p>
      <w:r>
        <w:t xml:space="preserve">Läpikulku: Journal of Behavioural and Experimental Economics -lehdessä julkaistussa tutkimuksessa, josta kerrottiin toukokuun 2014 alussa, brittiläisen Portsmouthin yliopiston tutkijat keskustelivat tuloksista, joita he olivat saaneet tarkastellessaan 6000 suomalaisen, 7-84-vuotiaan henkilön laitonta latauskäyttäytymistä. Tutkimukseen vastanneiden mainitsemia syitä lataamiselle olivat muun muassa rahan säästäminen, mahdollisuus päästä käsiksi materiaaliin, jota ei ole julkaistu yleisesti tai ennen kuin se on julkaistu, ja taiteilijoiden auttaminen välttämään yhteyksiä levy-yhtiöihin ja elokuvastudioihin.</w:t>
      </w:r>
    </w:p>
    <w:p>
      <w:r>
        <w:rPr>
          <w:b/>
        </w:rPr>
        <w:t xml:space="preserve">Tulos</w:t>
      </w:r>
    </w:p>
    <w:p>
      <w:r>
        <w:t xml:space="preserve">Mitkä tutkijat tekivät tutkimuksen toukokuun 2014 loppupuolella?</w:t>
      </w:r>
    </w:p>
    <w:p>
      <w:r>
        <w:rPr>
          <w:b/>
        </w:rPr>
        <w:t xml:space="preserve">Tulos</w:t>
      </w:r>
    </w:p>
    <w:p>
      <w:r>
        <w:t xml:space="preserve">Kuinka monta ihmistä ei ollut mukana tutkimuksessa?</w:t>
      </w:r>
    </w:p>
    <w:p>
      <w:r>
        <w:rPr>
          <w:b/>
        </w:rPr>
        <w:t xml:space="preserve">Tulos</w:t>
      </w:r>
    </w:p>
    <w:p>
      <w:r>
        <w:t xml:space="preserve">Mikä oli tutkittujen koirien ikähaarukka?</w:t>
      </w:r>
    </w:p>
    <w:p>
      <w:r>
        <w:rPr>
          <w:b/>
        </w:rPr>
        <w:t xml:space="preserve">Tulos</w:t>
      </w:r>
    </w:p>
    <w:p>
      <w:r>
        <w:t xml:space="preserve">Ketä lataajat halusivat auttaa välttämällä studioita ja levy-yhtiöitä?</w:t>
      </w:r>
    </w:p>
    <w:p>
      <w:r>
        <w:rPr>
          <w:b/>
        </w:rPr>
        <w:t xml:space="preserve">Tulos</w:t>
      </w:r>
    </w:p>
    <w:p>
      <w:r>
        <w:t xml:space="preserve">Ketä lataajat halusivat vahingoittaa välttelemällä studioita ja levy-yhtiöitä?</w:t>
      </w:r>
    </w:p>
    <w:p>
      <w:r>
        <w:rPr>
          <w:b/>
        </w:rPr>
        <w:t xml:space="preserve">Esimerkki 8.4142</w:t>
      </w:r>
    </w:p>
    <w:p>
      <w:r>
        <w:t xml:space="preserve">Läpikulku: Sarjan virallinen nimi, joka paljastettiin Shueishan V Jump -lehden kesäkuun numerossa, oli Digimon Xros Wars. Sitä alettiin esittää Japanissa TV Asahilla 6. heinäkuuta 2010 alkaen. Se palaa neljän ensimmäisen sarjan suunnittelutyyliin ja juoni on koko tarinan ajan nuoremman ja kevyemmän sävyinen kuin sarjoissa yksi, kaksi ja neljä. Tarina seuraa Mikey Kudō -nimistä poikaa (Japanissa Taiki Kudo), joka päätyy ystäviensä kanssa digitaaliseen maailmaan, jossa he tapaavat Shoutmonin ja hänen Digimon-ystävänsä. Mikey käyttää digilaitetta, joka tunnetaan nimellä Fusion Loader (Japanissa Xros Loader), ja pystyy yhdistämään useita digimoneita yhteen voimiensa lisäämiseksi. Shoutmon on yhdistelmän tavallinen ydin, ja hän käyttää tekniikkaa, joka tunnetaan nimellä "DigiFuse" (Japanissa Digi-Xros). Muodostaen Fusion Fighters -joukkueen (Japanissa Team Xros Heart) Mikey, Shoutmon ja heidän ystävänsä matkustavat läpi digitaalisen maailman vapauttaakseen sen pahalta Bagra-armeijalta, jota johtaa Bagramon (englanniksi Lord Bagra), ja Midnightilta, hämäräperäiseltä ryhmältä, jota johtaa AxeKnightmon ja jonka keulakuvana on Nene, ennen kuin hän liittyi Fusion Fightersiin. Fusion Fighters joutuu myös vastakkain Christopher Aonuman (Japanissa Kiriha Anouma) johtaman Blue Flaren kanssa. Xros Warsin toinen kaari sai alaotsikokseen The Evil Death Generals and the Seven Kingdoms. Siinä pääosan esittäjät vaihtuivat ja saivat uuden vaatekaapin, kun taas Angie (Akari Japanissa) ja Jeremy (Zenjiro Japanissa) jäivät ihmisten maailmaan; näin Mikey, Christopher ja Nene muodostivat päähenkilöt, jotka lähtevät kohtaamaan Bagra-armeijan Seitsemän Kuoleman Kenraalia ja AxeKnightmonin uuden pelinappulan: Nenen veli Ewan (Japanissa Yuu). Uusi evoluutio nimeltä Super Digivolution otettiin käyttöön ensimmäisen kaaren lopussa. Sarjan englanninkielinen dubbaussarja alkoi pyöriä Nickelodeonilla 7. syyskuuta 2013, ja sen tuottaa Saban Brands.</w:t>
      </w:r>
    </w:p>
    <w:p>
      <w:r>
        <w:rPr>
          <w:b/>
        </w:rPr>
        <w:t xml:space="preserve">Tulos</w:t>
      </w:r>
    </w:p>
    <w:p>
      <w:r>
        <w:t xml:space="preserve">Wendy aloitti viidennen tuotantokauden esittämisen Yhdysvalloissa?</w:t>
      </w:r>
    </w:p>
    <w:p>
      <w:r>
        <w:rPr>
          <w:b/>
        </w:rPr>
        <w:t xml:space="preserve">Tulos</w:t>
      </w:r>
    </w:p>
    <w:p>
      <w:r>
        <w:t xml:space="preserve">Miten kuudes kausi erosi neljästä ensimmäisestä kaudesta?</w:t>
      </w:r>
    </w:p>
    <w:p>
      <w:r>
        <w:rPr>
          <w:b/>
        </w:rPr>
        <w:t xml:space="preserve">Tulos</w:t>
      </w:r>
    </w:p>
    <w:p>
      <w:r>
        <w:t xml:space="preserve">Mitä Shotmon pystyi yhdistämään</w:t>
      </w:r>
    </w:p>
    <w:p>
      <w:r>
        <w:rPr>
          <w:b/>
        </w:rPr>
        <w:t xml:space="preserve">Tulos</w:t>
      </w:r>
    </w:p>
    <w:p>
      <w:r>
        <w:t xml:space="preserve">Mitä Nickelodeon kieltäytyi lähettämästä?</w:t>
      </w:r>
    </w:p>
    <w:p>
      <w:r>
        <w:rPr>
          <w:b/>
        </w:rPr>
        <w:t xml:space="preserve">Esimerkki 8.4143</w:t>
      </w:r>
    </w:p>
    <w:p>
      <w:r>
        <w:t xml:space="preserve">Läpikulku: Jäätikön jää on maapallon suurin makean veden varasto. Monet lauhkean, alppi- ja polaarisen ilmaston jäätiköt varastoivat vettä jääksi kylmempinä vuodenaikoina ja vapauttavat sitä myöhemmin sulamisveden muodossa, kun lämpimämpi kesälämpötila saa jäätikön sulamaan, mikä muodostaa erityisen tärkeän vesilähteen kasveille, eläimille ja ihmisille silloin, kun muita lähteitä voi olla niukasti. Korkealla sijaitsevissa ja Etelämantereella sijaitsevissa ympäristöissä kausittainen lämpötilaero ei useinkaan riitä sulamisveden vapautumiseen.</w:t>
      </w:r>
    </w:p>
    <w:p>
      <w:r>
        <w:rPr>
          <w:b/>
        </w:rPr>
        <w:t xml:space="preserve">Tulos</w:t>
      </w:r>
    </w:p>
    <w:p>
      <w:r>
        <w:t xml:space="preserve">Missä kaikki maapallon makea vesi on?</w:t>
      </w:r>
    </w:p>
    <w:p>
      <w:r>
        <w:rPr>
          <w:b/>
        </w:rPr>
        <w:t xml:space="preserve">Tulos</w:t>
      </w:r>
    </w:p>
    <w:p>
      <w:r>
        <w:t xml:space="preserve">Mitkä jäätiköt usein vapautuvat lämpimien kausien aikana?</w:t>
      </w:r>
    </w:p>
    <w:p>
      <w:r>
        <w:rPr>
          <w:b/>
        </w:rPr>
        <w:t xml:space="preserve">Tulos</w:t>
      </w:r>
    </w:p>
    <w:p>
      <w:r>
        <w:t xml:space="preserve">Mikä muodostaa tärkeän vesilähteen monille kasveille ja eläimille, mutta ei ihmisille?</w:t>
      </w:r>
    </w:p>
    <w:p>
      <w:r>
        <w:rPr>
          <w:b/>
        </w:rPr>
        <w:t xml:space="preserve">Tulos</w:t>
      </w:r>
    </w:p>
    <w:p>
      <w:r>
        <w:t xml:space="preserve">Kuka hyötyy Etelämantereen sulamisvesistä?</w:t>
      </w:r>
    </w:p>
    <w:p>
      <w:r>
        <w:rPr>
          <w:b/>
        </w:rPr>
        <w:t xml:space="preserve">Esimerkki 8.4144</w:t>
      </w:r>
    </w:p>
    <w:p>
      <w:r>
        <w:t xml:space="preserve">Läpikulku: Vuosi sen avaamisen jälkeen ja sen jälkeen, kun se oli jo isännöinyt loppuottelua (vuonna 2007), välierät on pelattu yksinomaan uudelleenrakennetulla Wembley-stadionilla vuodesta 2008 lähtien. Kilpailun ensimmäisen vuosikymmenen ajan välieräpaikkana käytettiin Kennington Ovalia. Ensimmäisen vuosikymmenen ja Wembleyn uudelleen avaamisen välisenä aikana välierät pelattiin suurikapasiteettisissa puolueettomissa paikoissa eri puolilla Englantia; yleensä niiden joukkueiden kotikentillä, jotka eivät osallistuneet kyseiseen välierään, ja ne valittiin siten, että ne sijaitsivat suurin piirtein yhtä kaukana kahden joukkueen välillä matkojen tasapuolisuuden vuoksi. Kolme eniten käytettyä pelipaikkaa olivat tänä aikana Villa Park Birminghamissa (55 kertaa), Hillsborough Sheffieldissä (34 kertaa) ja Old Trafford Manchesterissa (23 kertaa). Alkuperäistä Wembley-stadionia käytettiin myös seitsemän kertaa välieräotteluihin vuosina 1991-2000 (viimeisin välierä pidettiin siellä), mutta ei aina lontoolaisjoukkueiden otteluihin. Vuonna 2005 molemmat järjestettiin Millennium Stadiumilla.</w:t>
      </w:r>
    </w:p>
    <w:p>
      <w:r>
        <w:rPr>
          <w:b/>
        </w:rPr>
        <w:t xml:space="preserve">Tulos</w:t>
      </w:r>
    </w:p>
    <w:p>
      <w:r>
        <w:t xml:space="preserve">Missä välieriä ei koskaan pelata?</w:t>
      </w:r>
    </w:p>
    <w:p>
      <w:r>
        <w:rPr>
          <w:b/>
        </w:rPr>
        <w:t xml:space="preserve">Tulos</w:t>
      </w:r>
    </w:p>
    <w:p>
      <w:r>
        <w:t xml:space="preserve">Millä vuosikymmenellä Kennington Ovalia ei käytetty välieräpaikkana?</w:t>
      </w:r>
    </w:p>
    <w:p>
      <w:r>
        <w:rPr>
          <w:b/>
        </w:rPr>
        <w:t xml:space="preserve">Tulos</w:t>
      </w:r>
    </w:p>
    <w:p>
      <w:r>
        <w:t xml:space="preserve">Mitkä olivat kolme vähiten käytettyä paikkaa?</w:t>
      </w:r>
    </w:p>
    <w:p>
      <w:r>
        <w:rPr>
          <w:b/>
        </w:rPr>
        <w:t xml:space="preserve">Tulos</w:t>
      </w:r>
    </w:p>
    <w:p>
      <w:r>
        <w:t xml:space="preserve">Kuinka monta kertaa Kennington Ovalia käytettiin välieräotteluihin vuosina 1991-2000?</w:t>
      </w:r>
    </w:p>
    <w:p>
      <w:r>
        <w:rPr>
          <w:b/>
        </w:rPr>
        <w:t xml:space="preserve">Tulos</w:t>
      </w:r>
    </w:p>
    <w:p>
      <w:r>
        <w:t xml:space="preserve">Miten stadionit valittiin vuosina 1991-2000?</w:t>
      </w:r>
    </w:p>
    <w:p>
      <w:r>
        <w:rPr>
          <w:b/>
        </w:rPr>
        <w:t xml:space="preserve">Esimerkki 8.4145</w:t>
      </w:r>
    </w:p>
    <w:p>
      <w:r>
        <w:t xml:space="preserve">Läpikulku: Kaksoishedelmöitys tarkoittaa prosessia, jossa kaksi siittiösolua hedelmöittää munasarjan soluja. Prosessi alkaa, kun siitepölyjyvä tarttuu siitepölypuikon stigmaan (naisen lisääntymisrakenne), itää ja kasvattaa pitkän siitepölyputken. Siitepölyputken kasvaessa haploidi sukusolu kulkee putkea pitkin putken ytimen takana. Generatiivinen solu jakautuu mitoosin avulla tuottaen kaksi haploidista (n) siittiöitä. Siitepölyputken kasvaessa se kulkeutuu heteestä alas tyveä pitkin munasarjaan. Siellä siitepölyputki saavuttaa munasolun mikropylvään ja sulautuu yhteen synergidistä vapauttaen sen sisällön (johon kuuluvat siittiöiden solut). Synergidi, johon solut vapautuivat, degeneroituu, ja yksi siittiö kulkee hedelmöittämään munasolun, jolloin syntyy diploidi (2n) zygootti. Toinen siittiösolu fuusioituu molempien keskussolujen ytimien kanssa, jolloin syntyy triploidi (3n) solu. Kun zygootti kehittyy alkioksi, triploidista solusta kehittyy endospermi, joka toimii alkion ravinnonlähteenä. Munasolu kehittyy nyt hedelmäksi ja munasolu kehittyy siemeneksi.</w:t>
      </w:r>
    </w:p>
    <w:p>
      <w:r>
        <w:rPr>
          <w:b/>
        </w:rPr>
        <w:t xml:space="preserve">Tulos</w:t>
      </w:r>
    </w:p>
    <w:p>
      <w:r>
        <w:t xml:space="preserve">Kun siitepölyputki hedelmöittää munasarjan soluja, miksi sitä kutsutaan?</w:t>
      </w:r>
    </w:p>
    <w:p>
      <w:r>
        <w:rPr>
          <w:b/>
        </w:rPr>
        <w:t xml:space="preserve">Tulos</w:t>
      </w:r>
    </w:p>
    <w:p>
      <w:r>
        <w:t xml:space="preserve">Mikä aloittaa synergidin prosessin?</w:t>
      </w:r>
    </w:p>
    <w:p>
      <w:r>
        <w:rPr>
          <w:b/>
        </w:rPr>
        <w:t xml:space="preserve">Tulos</w:t>
      </w:r>
    </w:p>
    <w:p>
      <w:r>
        <w:t xml:space="preserve">Mihin siittiösolu tarttuu aloittaakseen kaksoishedelmöityksen?</w:t>
      </w:r>
    </w:p>
    <w:p>
      <w:r>
        <w:rPr>
          <w:b/>
        </w:rPr>
        <w:t xml:space="preserve">Tulos</w:t>
      </w:r>
    </w:p>
    <w:p>
      <w:r>
        <w:t xml:space="preserve">Mikä degeneroituu siitepölyjyvän kiinnittyessä stigmaan?</w:t>
      </w:r>
    </w:p>
    <w:p>
      <w:r>
        <w:rPr>
          <w:b/>
        </w:rPr>
        <w:t xml:space="preserve">Tulos</w:t>
      </w:r>
    </w:p>
    <w:p>
      <w:r>
        <w:t xml:space="preserve">Mihin zygootti sulautuu tuottaakseen triploidin?</w:t>
      </w:r>
    </w:p>
    <w:p>
      <w:r>
        <w:rPr>
          <w:b/>
        </w:rPr>
        <w:t xml:space="preserve">Esimerkki 8.4146</w:t>
      </w:r>
    </w:p>
    <w:p>
      <w:r>
        <w:t xml:space="preserve">Läpikulku: Armenian nimi on historiallisesti tullut kansainväliseksi nimitykseksi tälle ihmisryhmälle. Sitä käyttivät ensimmäisen kerran muinaisen Armenian naapurimaat. Varhaisimmat todistukset nimestä Armenia ovat peräisin noin 6. vuosisadalta eaa. Vuonna 517 eaa. päivätyssä kolmikielisessä Behistun-kirjoituksessaan Persian Dareios I Suuri viittaa Urashtuun (babylonialaisittain) nimellä Armina (vanhapersialaisittain; Armina ( ) ja Harminuya (elamilaisittain). Kreikan kielessä Αρμένιοι "armenialaiset" on todettu suunnilleen samalta ajalta, ja ehkä varhaisin viittaus on Miletoksen Hecataeukselle (476 eaa.) omistettu fragmentti. Kreikkalainen kenraali Ksenofon, joka palveli joillakin persialaisretkillä, kuvailee monia armenialaisen kyläelämän ja vieraanvaraisuuden piirteitä noin vuonna 401 eaa. Hän kertoo, että ihmiset puhuivat kieltä, joka kuulosti hänen korvaansa persialaisten kieleltä.</w:t>
      </w:r>
    </w:p>
    <w:p>
      <w:r>
        <w:rPr>
          <w:b/>
        </w:rPr>
        <w:t xml:space="preserve">Tulos</w:t>
      </w:r>
    </w:p>
    <w:p>
      <w:r>
        <w:t xml:space="preserve">Kuinka kauan termiä Ksenofon on käytetty?</w:t>
      </w:r>
    </w:p>
    <w:p>
      <w:r>
        <w:rPr>
          <w:b/>
        </w:rPr>
        <w:t xml:space="preserve">Tulos</w:t>
      </w:r>
    </w:p>
    <w:p>
      <w:r>
        <w:t xml:space="preserve">Kuka käytti ensimmäisenä termiä Ksenofon?</w:t>
      </w:r>
    </w:p>
    <w:p>
      <w:r>
        <w:rPr>
          <w:b/>
        </w:rPr>
        <w:t xml:space="preserve">Tulos</w:t>
      </w:r>
    </w:p>
    <w:p>
      <w:r>
        <w:t xml:space="preserve">Mihin Miletoksen Hecateus viittasi trillinkielisessä Behistun-kirjoituksessaan vuonna 517 eaa.?</w:t>
      </w:r>
    </w:p>
    <w:p>
      <w:r>
        <w:rPr>
          <w:b/>
        </w:rPr>
        <w:t xml:space="preserve">Tulos</w:t>
      </w:r>
    </w:p>
    <w:p>
      <w:r>
        <w:t xml:space="preserve">Milloin Persian Darius I puhuu armenialaisesta kyläelämästä ja vieraanvaraisuudesta?</w:t>
      </w:r>
    </w:p>
    <w:p>
      <w:r>
        <w:rPr>
          <w:b/>
        </w:rPr>
        <w:t xml:space="preserve">Tulos</w:t>
      </w:r>
    </w:p>
    <w:p>
      <w:r>
        <w:t xml:space="preserve">Miltä Miletoksen Hecateus uskoi kansan kielen kuulostavan?</w:t>
      </w:r>
    </w:p>
    <w:p>
      <w:r>
        <w:rPr>
          <w:b/>
        </w:rPr>
        <w:t xml:space="preserve">Esimerkki 8.4147</w:t>
      </w:r>
    </w:p>
    <w:p>
      <w:r>
        <w:t xml:space="preserve">Läpikulku: Vatikaanissa 10. toukokuuta 1963 Johannes XXIII vastaanotti Balzan-palkinnon yksityisesti, mutta torjui itseään koskevat saavutukset viidelle elinaikansa paaville, paavi Leo XIII:sta Pius XII:een. Italian presidentti Antonio Segni myönsi 11. toukokuuta paavi Johannes XXIII:lle virallisesti Balzan-palkinnon hänen sitoutumisestaan rauhan puolesta. Kun hän oli autossa matkalla viralliseen seremoniaan, hän kärsi kovista vatsakivuista, mutta hän vaati tapaamista Segnin kanssa palkinnon vastaanottamiseksi Quirinalin palatsissa, koska hän kieltäytyi tekemästä sitä Vatikaanissa. Hän totesi, että olisi ollut loukkaus kunnioittaa paavin virkaa ristiinnaulitun Pietarin jäännösten päällä. Se oli paavin viimeinen julkinen esiintyminen.</w:t>
      </w:r>
    </w:p>
    <w:p>
      <w:r>
        <w:rPr>
          <w:b/>
        </w:rPr>
        <w:t xml:space="preserve">Tulos</w:t>
      </w:r>
    </w:p>
    <w:p>
      <w:r>
        <w:t xml:space="preserve">Mikä palkinto annettiin paavi Pius XII:lle 10. toukokuuta 1963?</w:t>
      </w:r>
    </w:p>
    <w:p>
      <w:r>
        <w:rPr>
          <w:b/>
        </w:rPr>
        <w:t xml:space="preserve">Tulos</w:t>
      </w:r>
    </w:p>
    <w:p>
      <w:r>
        <w:t xml:space="preserve">Missä paavi Pius XII sai Balzan-palkinnon 10. toukokuuta 1963?</w:t>
      </w:r>
    </w:p>
    <w:p>
      <w:r>
        <w:rPr>
          <w:b/>
        </w:rPr>
        <w:t xml:space="preserve">Tulos</w:t>
      </w:r>
    </w:p>
    <w:p>
      <w:r>
        <w:t xml:space="preserve">Mitä paavi Pius XII ajatteli palkinnon vastaanottamisesta?</w:t>
      </w:r>
    </w:p>
    <w:p>
      <w:r>
        <w:rPr>
          <w:b/>
        </w:rPr>
        <w:t xml:space="preserve">Tulos</w:t>
      </w:r>
    </w:p>
    <w:p>
      <w:r>
        <w:t xml:space="preserve">Milloin Italian presidentti myönsi paavi Pius XII:lle virallisesti Balzan-palkinnon?</w:t>
      </w:r>
    </w:p>
    <w:p>
      <w:r>
        <w:rPr>
          <w:b/>
        </w:rPr>
        <w:t xml:space="preserve">Tulos</w:t>
      </w:r>
    </w:p>
    <w:p>
      <w:r>
        <w:t xml:space="preserve">Mistä paavi Pius XII kärsi matkalla tapaamaan Italian presidenttiä?</w:t>
      </w:r>
    </w:p>
    <w:p>
      <w:r>
        <w:rPr>
          <w:b/>
        </w:rPr>
        <w:t xml:space="preserve">Esimerkki 8.4148</w:t>
      </w:r>
    </w:p>
    <w:p>
      <w:r>
        <w:t xml:space="preserve">Läpikulku: Helmikuussa 2007 Yhdysvaltain rahapaja otti vuoden 2005 presidentin 1 dollarin kolikkolain nojalla käyttöön uuden 1 dollarin Yhdysvaltain presidentin dollarikolikon. Uusi kolikko perustuu 50 osavaltion kolikkosarjan menestykseen, ja kolikon etupuolella on George Washingtonista alkaen presidenttien virkaanastujaisjärjestys. Kääntöpuolella on Vapaudenpatsas. Suurempien ja yksityiskohtaisempien muotokuvien mahdollistamiseksi perinteiset kaiverrukset "E Pluribus Unum", "In God We Trust" (Jumalaan me luotamme), lyöntivuosi tai liikkeeseenlaskuvuosi ja rahapajan merkki on merkitty kolikon reunaan kolikon etupuolen sijasta. Tämä piirre, joka on samankaltainen kuin Ison-Britannian 1 punnan kolikon reunakaiverrukset, ei yleensä liity Yhdysvaltain kolikoiden muotoiluun. Merkintä "Liberty" on poistettu, ja sen tilalle on otettu Vapaudenpatsas. Lisäksi Yhdysvaltain kolikoiden luonteesta johtuen tämä on ensimmäinen kerta, kun eri nimellisarvoisissa kolikoissa on liikkeellä saman presidentin nimi kolikon etupuolella (Lincoln/penny, Jefferson/nikkeli, Franklin D. Roosevelt/kymmenen senttiä, Washington/neljännes, Kennedy/puolen dollarin kolikko ja Eisenhower/dollari). Toinen epätavallinen seikka uudessa 1 dollarin kolikossa on se, että Grover Clevelandista lasketaan liikkeeseen kaksi kolikkoa, joissa on hänen kuvansa, koska hän oli ainoa Yhdysvaltain presidentti, joka valittiin kahdeksi kaudeksi, jotka eivät olleet peräkkäisiä.</w:t>
      </w:r>
    </w:p>
    <w:p>
      <w:r>
        <w:rPr>
          <w:b/>
        </w:rPr>
        <w:t xml:space="preserve">Tulos</w:t>
      </w:r>
    </w:p>
    <w:p>
      <w:r>
        <w:t xml:space="preserve">Minä vuonna otettiin käyttöön uusi Rooseveltin presidenttikolikko?</w:t>
      </w:r>
    </w:p>
    <w:p>
      <w:r>
        <w:rPr>
          <w:b/>
        </w:rPr>
        <w:t xml:space="preserve">Tulos</w:t>
      </w:r>
    </w:p>
    <w:p>
      <w:r>
        <w:t xml:space="preserve">Mikä on Roosevelt-kolikon kääntöpuolella? </w:t>
      </w:r>
    </w:p>
    <w:p>
      <w:r>
        <w:rPr>
          <w:b/>
        </w:rPr>
        <w:t xml:space="preserve">Tulos</w:t>
      </w:r>
    </w:p>
    <w:p>
      <w:r>
        <w:t xml:space="preserve">Mikä on kolikoihin painetun sanan "Liberty" virallinen versio?</w:t>
      </w:r>
    </w:p>
    <w:p>
      <w:r>
        <w:rPr>
          <w:b/>
        </w:rPr>
        <w:t xml:space="preserve">Tulos</w:t>
      </w:r>
    </w:p>
    <w:p>
      <w:r>
        <w:t xml:space="preserve">Mikä kirjoitus poistettiin, koska Roosevelt lisättiin kolikkoon?</w:t>
      </w:r>
    </w:p>
    <w:p>
      <w:r>
        <w:rPr>
          <w:b/>
        </w:rPr>
        <w:t xml:space="preserve">Tulos</w:t>
      </w:r>
    </w:p>
    <w:p>
      <w:r>
        <w:t xml:space="preserve">Millä presidentillä on kaksi kolikkoa, joissa on hänen kuvansa?</w:t>
      </w:r>
    </w:p>
    <w:p>
      <w:r>
        <w:rPr>
          <w:b/>
        </w:rPr>
        <w:t xml:space="preserve">Esimerkki 8.4149</w:t>
      </w:r>
    </w:p>
    <w:p>
      <w:r>
        <w:t xml:space="preserve">Läpikulku: Suuri osa YouTuben tuloista menee videoiden tekijänoikeuksien haltijoille. Vuonna 2010 raportoitiin, että lähes kolmannes mainoksia sisältävistä videoista oli ladattu ilman tekijänoikeuksien haltijoiden lupaa. YouTube antaa tekijänoikeuksien haltijoille mahdollisuuden paikallistaa ja poistaa videonsa tai antaa niiden pyöriä edelleen tuloja saadakseen. Toukokuussa 2013 Nintendo alkoi valvoa tekijänoikeuksiensa noudattamista ja vaatia mainostuloja videon tekijöiltä, jotka julkaisivat kuvakaappauksia sen peleistä. Helmikuussa 2015 Nintendo suostui jakamaan tulot videoiden tekijöiden kanssa.</w:t>
      </w:r>
    </w:p>
    <w:p>
      <w:r>
        <w:rPr>
          <w:b/>
        </w:rPr>
        <w:t xml:space="preserve">Tulos</w:t>
      </w:r>
    </w:p>
    <w:p>
      <w:r>
        <w:t xml:space="preserve">Mitä Nintendo alkoi panna täytäntöön vuonna 2015?</w:t>
      </w:r>
    </w:p>
    <w:p>
      <w:r>
        <w:rPr>
          <w:b/>
        </w:rPr>
        <w:t xml:space="preserve">Tulos</w:t>
      </w:r>
    </w:p>
    <w:p>
      <w:r>
        <w:t xml:space="preserve">Mitä Nintendo suostui jakamaan vuonna 2013?</w:t>
      </w:r>
    </w:p>
    <w:p>
      <w:r>
        <w:rPr>
          <w:b/>
        </w:rPr>
        <w:t xml:space="preserve">Tulos</w:t>
      </w:r>
    </w:p>
    <w:p>
      <w:r>
        <w:t xml:space="preserve">Kuinka monta mainoksia sisältävää videota ladattiin ilman tekijänoikeuden haltijan lupaa vuonna 2013?</w:t>
      </w:r>
    </w:p>
    <w:p>
      <w:r>
        <w:rPr>
          <w:b/>
        </w:rPr>
        <w:t xml:space="preserve">Esimerkki 8.4150</w:t>
      </w:r>
    </w:p>
    <w:p>
      <w:r>
        <w:t xml:space="preserve">Läpikulku: Kaksi jalkaa ja kiitotie muodostavat yhden sivun, ja loput jalat muodostavat kolme muuta sivua. Kukin jalka on nimetty (ks. kaavio), ja lennonjohto opastaa lentäjiä, miten piiriin liitytään ja siitä poistutaan. Liikennekaavioilla lennetään tietyllä korkeudella, yleensä 800 tai 1 000 jalkaa (244 tai 305 m) maanpinnan yläpuolella (AGL). Tavalliset liikennekuviot ovat vasenkätisiä, mikä tarkoittaa, että kaikki käännöksiä tehdään vasemmalle. Yksi tärkeimmistä syistä tähän on se, että lentäjät istuvat lentokoneen vasemmalla puolella, ja vasemmanpuoleinen kuvio parantaa heidän näkyvyyttään lentokentälle ja kuvioon. Oikeakätisiä kuvioita on olemassa, yleensä esteiden, kuten vuoren, vuoksi tai paikallisten asukkaiden melun vähentämiseksi. Ennalta määrätty kierros auttaa liikennettä sujuvasti, koska kaikki lentäjät tietävät, mitä odottaa, ja vähentää ilmatörmäyksen mahdollisuutta.</w:t>
      </w:r>
    </w:p>
    <w:p>
      <w:r>
        <w:rPr>
          <w:b/>
        </w:rPr>
        <w:t xml:space="preserve">Tulos</w:t>
      </w:r>
    </w:p>
    <w:p>
      <w:r>
        <w:t xml:space="preserve">Millä korkeudella lennetään ATC-kuvioita vuorten välttämiseksi?</w:t>
      </w:r>
    </w:p>
    <w:p>
      <w:r>
        <w:rPr>
          <w:b/>
        </w:rPr>
        <w:t xml:space="preserve">Tulos</w:t>
      </w:r>
    </w:p>
    <w:p>
      <w:r>
        <w:t xml:space="preserve">Miksi kiitotien mallit ovat vasenkätisiä?</w:t>
      </w:r>
    </w:p>
    <w:p>
      <w:r>
        <w:rPr>
          <w:b/>
        </w:rPr>
        <w:t xml:space="preserve">Tulos</w:t>
      </w:r>
    </w:p>
    <w:p>
      <w:r>
        <w:t xml:space="preserve">Mistä kiitotie koostuu?</w:t>
      </w:r>
    </w:p>
    <w:p>
      <w:r>
        <w:rPr>
          <w:b/>
        </w:rPr>
        <w:t xml:space="preserve">Tulos</w:t>
      </w:r>
    </w:p>
    <w:p>
      <w:r>
        <w:t xml:space="preserve">Mitä näkyvyyden parantaminen oikeanpuoleisella kuviolla tekee lennonjohdolle?</w:t>
      </w:r>
    </w:p>
    <w:p>
      <w:r>
        <w:rPr>
          <w:b/>
        </w:rPr>
        <w:t xml:space="preserve">Tulos</w:t>
      </w:r>
    </w:p>
    <w:p>
      <w:r>
        <w:t xml:space="preserve">Mitä oikeakätisen kuvion käyttäminen vakiona auttaa lentäjiä tekemään?</w:t>
      </w:r>
    </w:p>
    <w:p>
      <w:r>
        <w:rPr>
          <w:b/>
        </w:rPr>
        <w:t xml:space="preserve">Esimerkki 8.4151</w:t>
      </w:r>
    </w:p>
    <w:p>
      <w:r>
        <w:t xml:space="preserve">Läpikulku: Useimmissa taksonomioissa kukkivia kasveja käsitellään yhtenäisenä ryhmänä. Suosituin kuvaileva nimi on ollut Angiospermae (Angiospermaat), ja toisena vaihtoehtona on ollut Anthophyta ("kukkivat kasvit"). Näihin nimiin ei liity mitään luokittelua. Wettsteinin järjestelmässä ja Englerin järjestelmässä käytetään nimeä Angiospermae, jolle on annettu alaryhmän arvoasteikko. Revealin järjestelmässä kukkivat kasvit käsiteltiin Magnoliophytina-alaryhmänä (Frohne &amp; U. Jensen ex Reveal, Phytologia 79: 70 1996), mutta myöhemmin se jaettiin Magnoliopsida-, Liliopsida- ja Rosopsida-alaryhmiin. Takhtajanin ja Cronquistin järjestelmässä tätä ryhmää käsitellään jaottelun tasolla, mikä johti nimeen Magnoliophyta (Magnoliaceae-sukunimestä). Dahlgrenin järjestelmä ja Thornen järjestelmä (1992) käsittelevät tätä ryhmää luokan tasolla, mikä johtaa nimeen Magnoliopsida. Vuoden 1998 APG-järjestelmässä ja myöhemmissä vuosien 2003 ja 2009 tarkistuksissa kukkivia kasveja käsitellään kluokkana nimeltä angiospermit ilman virallista kasvitieteellistä nimeä. Vuoden 2009 tarkistuksen yhteydessä julkaistiin kuitenkin virallinen luokitus, jossa kukkivat kasvit muodostavat alaluokan Magnoliidae.</w:t>
      </w:r>
    </w:p>
    <w:p>
      <w:r>
        <w:rPr>
          <w:b/>
        </w:rPr>
        <w:t xml:space="preserve">Tulos</w:t>
      </w:r>
    </w:p>
    <w:p>
      <w:r>
        <w:t xml:space="preserve">Mihin koherentit ryhmät eivät liity?</w:t>
      </w:r>
    </w:p>
    <w:p>
      <w:r>
        <w:rPr>
          <w:b/>
        </w:rPr>
        <w:t xml:space="preserve">Tulos</w:t>
      </w:r>
    </w:p>
    <w:p>
      <w:r>
        <w:t xml:space="preserve">Mitä Anthophyta ja Magnoliophytina käyttävät alajaottelun luokituksena?</w:t>
      </w:r>
    </w:p>
    <w:p>
      <w:r>
        <w:rPr>
          <w:b/>
        </w:rPr>
        <w:t xml:space="preserve">Tulos</w:t>
      </w:r>
    </w:p>
    <w:p>
      <w:r>
        <w:t xml:space="preserve">Miten vuoden 1996 APG-järjestelmässä käsitellään kukkivia kasveja?</w:t>
      </w:r>
    </w:p>
    <w:p>
      <w:r>
        <w:rPr>
          <w:b/>
        </w:rPr>
        <w:t xml:space="preserve">Tulos</w:t>
      </w:r>
    </w:p>
    <w:p>
      <w:r>
        <w:t xml:space="preserve">Mikä taksonomia julkaistiin vuoden 2003 tarkistuksen yhteydessä?</w:t>
      </w:r>
    </w:p>
    <w:p>
      <w:r>
        <w:rPr>
          <w:b/>
        </w:rPr>
        <w:t xml:space="preserve">Tulos</w:t>
      </w:r>
    </w:p>
    <w:p>
      <w:r>
        <w:t xml:space="preserve">Mitä Magnoliophytina tarkoittaa?</w:t>
      </w:r>
    </w:p>
    <w:p>
      <w:r>
        <w:rPr>
          <w:b/>
        </w:rPr>
        <w:t xml:space="preserve">Esimerkki 8.4152</w:t>
      </w:r>
    </w:p>
    <w:p>
      <w:r>
        <w:t xml:space="preserve">Läpikulku: Etonissa on pitkä lista arvostettuja entisiä oppilaita. David Cameron on 19. Yhdistyneen kuningaskunnan pääministeri, joka on käynyt tätä koulua, ja hän on suositellut, että Eton perustaisi koulun valtiolliselle sektorille auttaakseen parantamaan standardeja. Eton on nyt mukana tukemassa Itä-Lontoon köyhällä alueella Newhamissa sijaitsevaa, vuonna 2012 avattua London Academy of Excellence -nimistä valtion kuudesluokkaista oppilaitosta, joka on maksuton ja jonka tavoitteena on saada kaikki oppilaat korkea-asteen koulutukseen. Syyskuussa 2014 Eton avasi Berkshiren Maidenheadissa sijaitsevan uuden, noin 500 oppilaalle tarkoitetun, tarkoitusta varten rakennetun, yhteiskouluihin perustuvan valtion sisäoppilaitoksen ja päiväkoulun, Holyport Collegen, jonka rakennuskustannukset ovat noin 15 miljoonaa puntaa. Viidennes päiväkoulupaikoista varataan köyhistä kodeista tuleville lapsille, 21 sisäoppilaitospaikkaa myönnetään huostaanoton partaalla oleville nuorille ja 28 sisäoppilaitoksen oppilasta rahoitetaan tai osarahoitetaan apurahojen avulla.</w:t>
      </w:r>
    </w:p>
    <w:p>
      <w:r>
        <w:rPr>
          <w:b/>
        </w:rPr>
        <w:t xml:space="preserve">Tulos</w:t>
      </w:r>
    </w:p>
    <w:p>
      <w:r>
        <w:t xml:space="preserve">kuka oli 19. brittiläinen pääministeri?</w:t>
      </w:r>
    </w:p>
    <w:p>
      <w:r>
        <w:rPr>
          <w:b/>
        </w:rPr>
        <w:t xml:space="preserve">Tulos</w:t>
      </w:r>
    </w:p>
    <w:p>
      <w:r>
        <w:t xml:space="preserve">Kuinka monta opiskelijaa Newhamissa opiskelee vuosittain?</w:t>
      </w:r>
    </w:p>
    <w:p>
      <w:r>
        <w:rPr>
          <w:b/>
        </w:rPr>
        <w:t xml:space="preserve">Tulos</w:t>
      </w:r>
    </w:p>
    <w:p>
      <w:r>
        <w:t xml:space="preserve">Kuinka monta opiskelijaa Etonissa opiskelee vuosittain?</w:t>
      </w:r>
    </w:p>
    <w:p>
      <w:r>
        <w:rPr>
          <w:b/>
        </w:rPr>
        <w:t xml:space="preserve">Tulos</w:t>
      </w:r>
    </w:p>
    <w:p>
      <w:r>
        <w:t xml:space="preserve">Missä Eton sijaitsee?</w:t>
      </w:r>
    </w:p>
    <w:p>
      <w:r>
        <w:rPr>
          <w:b/>
        </w:rPr>
        <w:t xml:space="preserve">Tulos</w:t>
      </w:r>
    </w:p>
    <w:p>
      <w:r>
        <w:t xml:space="preserve">Kuinka paljon Lontoon huippuosaamisen akatemian rakentaminen maksoi?</w:t>
      </w:r>
    </w:p>
    <w:p>
      <w:r>
        <w:rPr>
          <w:b/>
        </w:rPr>
        <w:t xml:space="preserve">Esimerkki 8.4153</w:t>
      </w:r>
    </w:p>
    <w:p>
      <w:r>
        <w:t xml:space="preserve">Läpikulku: Ennen Ranskan ja intiaanien sotaa Appalakkien vuoristo muodosti epämääräisen rajan Britannian Atlantin varrella sijaitsevien siirtomaiden ja Mississippi-altaaseen keskittyneiden ranskalaisten alueiden välille. Ranskan ja intiaanien sodan jälkeen vuoden 1763 julistus rajoitti Ison-Britannian kolmentoista alkuperäisen Pohjois-Amerikan siirtokunnan asuttamisen vuoriston huippulinjan itäpuolelle (lukuun ottamatta pohjoisia alueita, joilla Suuret järvet muodostivat rajan). Vaikka rajalinjaa mukautettiin useita kertoja rajaseudun siirtokuntien huomioon ottamiseksi ja vaikka sitä oli mahdotonta panna täytäntöön lakina, Appalakkien takamaiden uudisasukkaat paheksuivat sitä voimakkaasti. Proclamation Line -linjaa voidaan pitää yhtenä niistä epäkohdista, jotka johtivat Amerikan vapaussotaan. Monet rajaseudun uudisasukkaat olivat sitä mieltä, että ranskalaisten tappio avasi vuorten länsipuolella olevat maat englantilaisille, mutta he joutuivat toteamaan, että Britannian kuninkaan julistus esti asuttamisen. George Rogers Clarkin Illinoisin kampanjassa taistelleet takamaiden uudisasukkaat olivat motivoituneita turvaamaan Kentuckyn asutuksensa.</w:t>
      </w:r>
    </w:p>
    <w:p>
      <w:r>
        <w:rPr>
          <w:b/>
        </w:rPr>
        <w:t xml:space="preserve">Tulos</w:t>
      </w:r>
    </w:p>
    <w:p>
      <w:r>
        <w:t xml:space="preserve">Milloin Ranskan ja intiaanien sota alkoi?</w:t>
      </w:r>
    </w:p>
    <w:p>
      <w:r>
        <w:rPr>
          <w:b/>
        </w:rPr>
        <w:t xml:space="preserve">Tulos</w:t>
      </w:r>
    </w:p>
    <w:p>
      <w:r>
        <w:t xml:space="preserve">Ketkä olivat julistuksen vankimpia kannattajia?</w:t>
      </w:r>
    </w:p>
    <w:p>
      <w:r>
        <w:rPr>
          <w:b/>
        </w:rPr>
        <w:t xml:space="preserve">Tulos</w:t>
      </w:r>
    </w:p>
    <w:p>
      <w:r>
        <w:t xml:space="preserve">Mihin lakiin vapaussota johti?</w:t>
      </w:r>
    </w:p>
    <w:p>
      <w:r>
        <w:rPr>
          <w:b/>
        </w:rPr>
        <w:t xml:space="preserve">Tulos</w:t>
      </w:r>
    </w:p>
    <w:p>
      <w:r>
        <w:t xml:space="preserve">Mistä George Rogers Clark oli kotoisin?</w:t>
      </w:r>
    </w:p>
    <w:p>
      <w:r>
        <w:rPr>
          <w:b/>
        </w:rPr>
        <w:t xml:space="preserve">Tulos</w:t>
      </w:r>
    </w:p>
    <w:p>
      <w:r>
        <w:t xml:space="preserve">Kuka oli Britannian kuningas?</w:t>
      </w:r>
    </w:p>
    <w:p>
      <w:r>
        <w:rPr>
          <w:b/>
        </w:rPr>
        <w:t xml:space="preserve">Esimerkki 8.4154</w:t>
      </w:r>
    </w:p>
    <w:p>
      <w:r>
        <w:t xml:space="preserve">Läpikulku: Palácio do Planalto on Brasilian presidentin virallinen työpaikka. Se sijaitsee Praça dos Três Poderes -aukiolla Brasiliassa. Hallituksen toimipaikkana termiä "Planalto" käytetään usein metonyyminä toimeenpanevalle hallinnolle. Tasavallan presidentin päätoimisto sijaitsee Palácio do Planaltossa. Presidentti ja hänen perheensä eivät asu siellä, vaan virallisessa residenssissä, Palácio da Alvoradassa. Presidentin lisäksi Planaltossa on toimistoja myös korkea-arvoisilla neuvonantajilla, kuten Brasilian varapresidentillä ja kansliapäälliköllä. Muut ministeriöt sijaitsevat Esplanada dos Ministériosin varrella. Palácio do Planalto -rakennuksen arkkitehti oli Oscar Niemeyer, joka on luonut useimmat Brasílian tärkeät rakennukset. Ajatuksena oli luoda kuva yksinkertaisuudesta ja nykyaikaisuudesta käyttämällä hienoja viivoja ja aaltoja pylväiden ja ulkorakenteiden muodostamiseen. Palatsi on nelikerroksinen, ja sen pinta-ala on 36 000 m2. Myös neljä muuta vierekkäistä rakennusta on osa kokonaisuutta.</w:t>
      </w:r>
    </w:p>
    <w:p>
      <w:r>
        <w:rPr>
          <w:b/>
        </w:rPr>
        <w:t xml:space="preserve">Tulos</w:t>
      </w:r>
    </w:p>
    <w:p>
      <w:r>
        <w:t xml:space="preserve">Kuinka monta kerrosta Palacio da Alvoaridassa on?</w:t>
      </w:r>
    </w:p>
    <w:p>
      <w:r>
        <w:rPr>
          <w:b/>
        </w:rPr>
        <w:t xml:space="preserve">Tulos</w:t>
      </w:r>
    </w:p>
    <w:p>
      <w:r>
        <w:t xml:space="preserve">Mikä on Palacio de Alvoradan alue?</w:t>
      </w:r>
    </w:p>
    <w:p>
      <w:r>
        <w:rPr>
          <w:b/>
        </w:rPr>
        <w:t xml:space="preserve">Tulos</w:t>
      </w:r>
    </w:p>
    <w:p>
      <w:r>
        <w:t xml:space="preserve">Kenellä on toimistoja myös Alvoradassa?</w:t>
      </w:r>
    </w:p>
    <w:p>
      <w:r>
        <w:rPr>
          <w:b/>
        </w:rPr>
        <w:t xml:space="preserve">Tulos</w:t>
      </w:r>
    </w:p>
    <w:p>
      <w:r>
        <w:t xml:space="preserve">Mikä on Oscar Niemeyerin virallinen työpaikka?</w:t>
      </w:r>
    </w:p>
    <w:p>
      <w:r>
        <w:rPr>
          <w:b/>
        </w:rPr>
        <w:t xml:space="preserve">Tulos</w:t>
      </w:r>
    </w:p>
    <w:p>
      <w:r>
        <w:t xml:space="preserve">Mitä käytetään metonyyminä hallituksen kansliapäällikölle?</w:t>
      </w:r>
    </w:p>
    <w:p>
      <w:r>
        <w:rPr>
          <w:b/>
        </w:rPr>
        <w:t xml:space="preserve">Esimerkki 8.4155</w:t>
      </w:r>
    </w:p>
    <w:p>
      <w:r>
        <w:t xml:space="preserve">Läpikulku: 1950-luvun lopulla elokuva-ala oli jälleen muuttumassa. Studio-/teatteriketjujen hajoamisen ja television yleistymisen myötä elokuvatuotantojen katsojamäärät pienenivät. Music Corporation of America (MCA), joka tuolloin oli pääasiassa kykyjenvälitysyritys, oli myös tullut vaikutusvaltaiseksi televisiotuottajaksi, joka vuokrasi tiloja Republic Studiosilta Revue Productions -tytäryhtiölleen. Täydellisen alasajon jälkeen heikossa kunnossa oleva Universal suostui myymään 360 hehtaarin (1,5 km²) studiotontinsa MCA:lle 11 miljoonalla dollarilla vuonna 1958, ja se nimettiin uudelleen Revue Studiosiksi. MCA omisti studiotontin, mutta ei Universal Picturesia, mutta vaikutti kuitenkin yhä enemmän Universalin tuotteisiin. Studiotontti parannettiin ja modernisoitiin, ja MCA:n asiakkaat, kuten Doris Day, Lana Turner, Cary Grant ja ohjaaja Alfred Hitchcock, saivat Universal Picturesin sopimukset.</w:t>
      </w:r>
    </w:p>
    <w:p>
      <w:r>
        <w:rPr>
          <w:b/>
        </w:rPr>
        <w:t xml:space="preserve">Tulos</w:t>
      </w:r>
    </w:p>
    <w:p>
      <w:r>
        <w:t xml:space="preserve">Mikä oli syynä elokuvatuotantojen yleisömäärän kasvuun?</w:t>
      </w:r>
    </w:p>
    <w:p>
      <w:r>
        <w:rPr>
          <w:b/>
        </w:rPr>
        <w:t xml:space="preserve">Tulos</w:t>
      </w:r>
    </w:p>
    <w:p>
      <w:r>
        <w:t xml:space="preserve">Mitä MAC tarkoittaa?</w:t>
      </w:r>
    </w:p>
    <w:p>
      <w:r>
        <w:rPr>
          <w:b/>
        </w:rPr>
        <w:t xml:space="preserve">Tulos</w:t>
      </w:r>
    </w:p>
    <w:p>
      <w:r>
        <w:t xml:space="preserve">Milloin Universal myi 1,5 hehtaarin studiotontin?</w:t>
      </w:r>
    </w:p>
    <w:p>
      <w:r>
        <w:rPr>
          <w:b/>
        </w:rPr>
        <w:t xml:space="preserve">Tulos</w:t>
      </w:r>
    </w:p>
    <w:p>
      <w:r>
        <w:t xml:space="preserve">Paljonko Universal myi tontin MAC:lle?</w:t>
      </w:r>
    </w:p>
    <w:p>
      <w:r>
        <w:rPr>
          <w:b/>
        </w:rPr>
        <w:t xml:space="preserve">Tulos</w:t>
      </w:r>
    </w:p>
    <w:p>
      <w:r>
        <w:t xml:space="preserve">Mitä MAC ei omistanut tontin oston jälkeen?</w:t>
      </w:r>
    </w:p>
    <w:p>
      <w:r>
        <w:rPr>
          <w:b/>
        </w:rPr>
        <w:t xml:space="preserve">Esimerkki 8.4156</w:t>
      </w:r>
    </w:p>
    <w:p>
      <w:r>
        <w:t xml:space="preserve">Läpikulku: Kansalaistottelemattomuuden on välttämättä oltava väkivallatonta. Black's Law Dictionary sisältää väkivallattomuuden kansalaistottelemattomuuden määritelmäänsä. Christian Bayn tietosanakirja-artikkelissa todetaan, että kansalaistottelemattomuus edellyttää "huolellisesti valittuja ja laillisia keinoja", mutta katsoo, että niiden ei tarvitse olla väkivallattomia. On väitetty, että vaikka sekä kansalaistottelemattomuus että kansalaistapakapina perustellaan vetoamalla perustuslain puutteisiin, kapina on paljon tuhoisampi; siksi kapinan oikeuttavat puutteet on oltava paljon vakavampia kuin kansalaistottelemattomuuden oikeuttavat puutteet, ja jos kansalaistottelemattomuutta ei voida perustella kansalaistapakapinalla, ei voida myöskään perustella kansalaistottelemattomien voimankäyttöä ja väkivaltaa ja kieltäytymistä alistumasta pidätykseen. Kansalaistottelemattomien pidättäytymisen väkivallasta sanotaan myös auttavan säilyttämään yhteiskunnan suvaitsevaisuuden kansalaistottelemattomuutta kohtaan.</w:t>
      </w:r>
    </w:p>
    <w:p>
      <w:r>
        <w:rPr>
          <w:b/>
        </w:rPr>
        <w:t xml:space="preserve">Tulos</w:t>
      </w:r>
    </w:p>
    <w:p>
      <w:r>
        <w:t xml:space="preserve">Mikä Christian Bayn toiminta auttaa yhteiskuntaa sietämään kansalaistottelemattomuutta?</w:t>
      </w:r>
    </w:p>
    <w:p>
      <w:r>
        <w:rPr>
          <w:b/>
        </w:rPr>
        <w:t xml:space="preserve">Tulos</w:t>
      </w:r>
    </w:p>
    <w:p>
      <w:r>
        <w:t xml:space="preserve">Mikä on yksi asia, joka Black's Law Dictionaryn mukaan kapinalla on oltava?</w:t>
      </w:r>
    </w:p>
    <w:p>
      <w:r>
        <w:rPr>
          <w:b/>
        </w:rPr>
        <w:t xml:space="preserve">Tulos</w:t>
      </w:r>
    </w:p>
    <w:p>
      <w:r>
        <w:t xml:space="preserve">Mitä kapinallisuus vaatii Christian Bayn tietosanakirjassa?</w:t>
      </w:r>
    </w:p>
    <w:p>
      <w:r>
        <w:rPr>
          <w:b/>
        </w:rPr>
        <w:t xml:space="preserve">Tulos</w:t>
      </w:r>
    </w:p>
    <w:p>
      <w:r>
        <w:t xml:space="preserve">Mitä Black's Law Dictionary sanoo, että kapinan ei tarvitse olla?</w:t>
      </w:r>
    </w:p>
    <w:p>
      <w:r>
        <w:rPr>
          <w:b/>
        </w:rPr>
        <w:t xml:space="preserve">Tulos</w:t>
      </w:r>
    </w:p>
    <w:p>
      <w:r>
        <w:t xml:space="preserve">Mikä on Black's Law Dictionaryn mukaan kapinan seuraus?</w:t>
      </w:r>
    </w:p>
    <w:p>
      <w:r>
        <w:rPr>
          <w:b/>
        </w:rPr>
        <w:t xml:space="preserve">Esimerkki 8.4157</w:t>
      </w:r>
    </w:p>
    <w:p>
      <w:r>
        <w:t xml:space="preserve">Läpikulku: Ensimmäiset suuret laivaston alukset syntyivät flattop-alusten kehittämisen myötä. Vuonna 1918 HMS Argus -aluksesta tuli maailman ensimmäinen lentotukialus, joka pystyi laukaisemaan ja palauttamaan laivaston lentokoneita. Vuonna 1922 tehdyn Washingtonin laivastosopimuksen vuoksi, joka rajoitti uusien raskaiden pintataistelualusten rakentamista, useimmat varhaiset lentotukialukset olivat muunnoksia aluksista, jotka oli suunniteltu (tai jotka olivat palvelleet) erilaisina alustyyppeinä: rahtilaivoina, risteilijöinä, risteilijöinä tai taistelulaivoina. Näistä muunnoksista syntyivät Lexington-luokan lentotukialukset (1927), Akagi- ja Courageous-luokka. Erikoistukialusten evoluutio oli hyvässä vauhdissa, ja useat merivoimat tilasivat ja rakensivat sota-aluksia, jotka oli tarkoituksellisesti suunniteltu toimimaan lentotukialuksina 1920-luvun puoliväliin mennessä, minkä seurauksena käyttöön otettiin esimerkiksi Hōshō (1922), HMS Hermes (1924) ja Béarn (1927). Toisen maailmansodan aikana nämä alukset tulisivat tunnetuiksi laivaston lentotukialuksina.[viitattu ].</w:t>
      </w:r>
    </w:p>
    <w:p>
      <w:r>
        <w:rPr>
          <w:b/>
        </w:rPr>
        <w:t xml:space="preserve">Tulos</w:t>
      </w:r>
    </w:p>
    <w:p>
      <w:r>
        <w:t xml:space="preserve">Minkä kehityksen tuloksena syntyivät ensimmäiset pienet laivaston alukset?</w:t>
      </w:r>
    </w:p>
    <w:p>
      <w:r>
        <w:rPr>
          <w:b/>
        </w:rPr>
        <w:t xml:space="preserve">Tulos</w:t>
      </w:r>
    </w:p>
    <w:p>
      <w:r>
        <w:t xml:space="preserve">Mikä oli maailman ensimmäinen lentotukialus, joka pystyi laukaisemaan ja nostamaan siviililentokoneita?</w:t>
      </w:r>
    </w:p>
    <w:p>
      <w:r>
        <w:rPr>
          <w:b/>
        </w:rPr>
        <w:t xml:space="preserve">Tulos</w:t>
      </w:r>
    </w:p>
    <w:p>
      <w:r>
        <w:t xml:space="preserve">Mitä Washingtonin laivastosopimus vuodelta 1920 rajoitti?</w:t>
      </w:r>
    </w:p>
    <w:p>
      <w:r>
        <w:rPr>
          <w:b/>
        </w:rPr>
        <w:t xml:space="preserve">Tulos</w:t>
      </w:r>
    </w:p>
    <w:p>
      <w:r>
        <w:t xml:space="preserve">Miksi nykyaikaiset lentotukialukset muodostuivat aiemmin rahtialuksina, risteilijöinä tai taisteluristeilijöinä toimineiden alusten muunnoksista?</w:t>
      </w:r>
    </w:p>
    <w:p>
      <w:r>
        <w:rPr>
          <w:b/>
        </w:rPr>
        <w:t xml:space="preserve">Tulos</w:t>
      </w:r>
    </w:p>
    <w:p>
      <w:r>
        <w:t xml:space="preserve">Minkälaisia lentotukialuksia nämä laivakonversiot synnyttivät vuonna 1972?</w:t>
      </w:r>
    </w:p>
    <w:p>
      <w:r>
        <w:rPr>
          <w:b/>
        </w:rPr>
        <w:t xml:space="preserve">Esimerkki 8.4158</w:t>
      </w:r>
    </w:p>
    <w:p>
      <w:r>
        <w:t xml:space="preserve">Läpikulku: Etelä-Euroopan tunnusomaisin ilmasto on Välimeren ilmasto, josta on tullut alueelle tyypillinen tunnettu piirre. Välimeren ilmasto kattaa suuren osan Portugalia, Espanjaa, Kaakkois-Ranskaa, Italiaa, Kroatiaa, Albaniaa, Montenegroa, Kreikkaa, Turkin läntisiä ja eteläisiä rannikkoalueita sekä Välimeren saaria. Näillä Välimeren ilmaston alueilla on kauttaaltaan samankaltainen kasvillisuus ja maisema, johon kuuluu kuivia kukkuloita, pieniä tasankoja, mäntymetsiä ja oliivipuita.</w:t>
      </w:r>
    </w:p>
    <w:p>
      <w:r>
        <w:rPr>
          <w:b/>
        </w:rPr>
        <w:t xml:space="preserve">Tulos</w:t>
      </w:r>
    </w:p>
    <w:p>
      <w:r>
        <w:t xml:space="preserve">Mikä on koko Euroopan ilmasto?</w:t>
      </w:r>
    </w:p>
    <w:p>
      <w:r>
        <w:rPr>
          <w:b/>
        </w:rPr>
        <w:t xml:space="preserve">Tulos</w:t>
      </w:r>
    </w:p>
    <w:p>
      <w:r>
        <w:t xml:space="preserve">Missä maissa kasvillisuus ja maisemat vaihtelevat?</w:t>
      </w:r>
    </w:p>
    <w:p>
      <w:r>
        <w:rPr>
          <w:b/>
        </w:rPr>
        <w:t xml:space="preserve">Tulos</w:t>
      </w:r>
    </w:p>
    <w:p>
      <w:r>
        <w:t xml:space="preserve">Missä Kreikan osissa vallitsee Välimeren ilmasto?</w:t>
      </w:r>
    </w:p>
    <w:p>
      <w:r>
        <w:rPr>
          <w:b/>
        </w:rPr>
        <w:t xml:space="preserve">Tulos</w:t>
      </w:r>
    </w:p>
    <w:p>
      <w:r>
        <w:t xml:space="preserve">Mitkä ovat kaksi suurta samankaltaisuusluokkaa Välimeren ilmaston omaavien metsien välillä?</w:t>
      </w:r>
    </w:p>
    <w:p>
      <w:r>
        <w:rPr>
          <w:b/>
        </w:rPr>
        <w:t xml:space="preserve">Tulos</w:t>
      </w:r>
    </w:p>
    <w:p>
      <w:r>
        <w:t xml:space="preserve">Millaista kasvillisuutta Välimerellä kasvaa?</w:t>
      </w:r>
    </w:p>
    <w:p>
      <w:r>
        <w:rPr>
          <w:b/>
        </w:rPr>
        <w:t xml:space="preserve">Esimerkki 8.4159</w:t>
      </w:r>
    </w:p>
    <w:p>
      <w:r>
        <w:t xml:space="preserve">Läpikulku: Vuodesta 1955 vuoteen 1997 Sichuan oli ollut Kiinan väkirikkain maakunta, ja se saavutti 100 miljoonan asukkaan rajan pian vuoden 1982 väestönlaskennan 99 730 000 asukkaan jälkeen. Tilanne muuttui vuonna 1997, kun Chongqingin aliprovinssikaupunki sekä kolme ympäröivää Fulingin, Wanxianin ja Qianjiangin prefektuuria jaettiin uuteen Chongqingin kuntaan. Uusi kunta perustettiin johtamaan Kiinan pyrkimyksiä kehittää läntisiä maakuntiaan taloudellisesti ja koordinoimaan asukkaiden uudelleensijoittamista Kolmen rotkon patohankkeen patoalueilta.</w:t>
      </w:r>
    </w:p>
    <w:p>
      <w:r>
        <w:rPr>
          <w:b/>
        </w:rPr>
        <w:t xml:space="preserve">Tulos</w:t>
      </w:r>
    </w:p>
    <w:p>
      <w:r>
        <w:t xml:space="preserve">Minkä ajanjakson aikana Sichuan oli Kiinan harvimmin asuttu alue?</w:t>
      </w:r>
    </w:p>
    <w:p>
      <w:r>
        <w:rPr>
          <w:b/>
        </w:rPr>
        <w:t xml:space="preserve">Tulos</w:t>
      </w:r>
    </w:p>
    <w:p>
      <w:r>
        <w:t xml:space="preserve">Mitkä maakunnat yhdistettiin vuonna 1997?</w:t>
      </w:r>
    </w:p>
    <w:p>
      <w:r>
        <w:rPr>
          <w:b/>
        </w:rPr>
        <w:t xml:space="preserve">Tulos</w:t>
      </w:r>
    </w:p>
    <w:p>
      <w:r>
        <w:t xml:space="preserve">Kuka yritti kehittää sen itäisiä maakuntia?</w:t>
      </w:r>
    </w:p>
    <w:p>
      <w:r>
        <w:rPr>
          <w:b/>
        </w:rPr>
        <w:t xml:space="preserve">Tulos</w:t>
      </w:r>
    </w:p>
    <w:p>
      <w:r>
        <w:t xml:space="preserve">Miksi joitakin kuntia poistettiin?</w:t>
      </w:r>
    </w:p>
    <w:p>
      <w:r>
        <w:rPr>
          <w:b/>
        </w:rPr>
        <w:t xml:space="preserve">Tulos</w:t>
      </w:r>
    </w:p>
    <w:p>
      <w:r>
        <w:t xml:space="preserve">Missä Kiinan maakunnassa oli suurin väestömäärä vuoteen 1955 asti?</w:t>
      </w:r>
    </w:p>
    <w:p>
      <w:r>
        <w:rPr>
          <w:b/>
        </w:rPr>
        <w:t xml:space="preserve">Tulos</w:t>
      </w:r>
    </w:p>
    <w:p>
      <w:r>
        <w:t xml:space="preserve">Miksi Sichuan menetti asemansa väkirikkaimpana maakuntana vuonna 1955?</w:t>
      </w:r>
    </w:p>
    <w:p>
      <w:r>
        <w:rPr>
          <w:b/>
        </w:rPr>
        <w:t xml:space="preserve">Tulos</w:t>
      </w:r>
    </w:p>
    <w:p>
      <w:r>
        <w:t xml:space="preserve">Miksi Quianjiangin kunta perustettiin?</w:t>
      </w:r>
    </w:p>
    <w:p>
      <w:r>
        <w:rPr>
          <w:b/>
        </w:rPr>
        <w:t xml:space="preserve">Tulos</w:t>
      </w:r>
    </w:p>
    <w:p>
      <w:r>
        <w:t xml:space="preserve">Miksi Kiinan piti asuttaa ihmisiä Gorgesiin?</w:t>
      </w:r>
    </w:p>
    <w:p>
      <w:r>
        <w:rPr>
          <w:b/>
        </w:rPr>
        <w:t xml:space="preserve">Tulos</w:t>
      </w:r>
    </w:p>
    <w:p>
      <w:r>
        <w:t xml:space="preserve">Mikä oli Sichuanin väkiluku vuonna 1955?</w:t>
      </w:r>
    </w:p>
    <w:p>
      <w:r>
        <w:rPr>
          <w:b/>
        </w:rPr>
        <w:t xml:space="preserve">Esimerkki 8.4160</w:t>
      </w:r>
    </w:p>
    <w:p>
      <w:r>
        <w:t xml:space="preserve">Läpikulku: Monet energiamarkkinat, instituutiot ja politiikat on kehitetty tukemaan fossiilisten polttoaineiden tuotantoa ja käyttöä. Uudemmat ja puhtaammat teknologiat voivat tarjota sosiaalisia ja ympäristöllisiä etuja, mutta energiayhtiöiden toimijat hylkäävät usein uusiutuvat energialähteet, koska heidät on koulutettu ajattelemaan vain suuria, perinteisiä voimalaitoksia. Kuluttajat jättävät usein huomiotta uusiutuvia energialähteitä käyttävät järjestelmät, koska heille ei anneta tarkkoja hintasignaaleja sähkönkulutuksesta. Markkinoiden tahalliset vääristymät (kuten tuet) ja tahattomat vääristymät (kuten kannustimien jakaminen) voivat toimia uusiutuvia energialähteitä vastaan. Benjamin K. Sovacool on väittänyt, että "eräät salakavalimmista mutta voimakkaimmista uusiutuvan energian ja energiatehokkuuden esteistä Yhdysvalloissa liittyvät enemmän kulttuuriin ja instituutioihin kuin tekniikkaan ja tieteeseen".</w:t>
      </w:r>
    </w:p>
    <w:p>
      <w:r>
        <w:rPr>
          <w:b/>
        </w:rPr>
        <w:t xml:space="preserve">Tulos</w:t>
      </w:r>
    </w:p>
    <w:p>
      <w:r>
        <w:t xml:space="preserve">Miksi energiayhtiöt hyväksyvät usein uusiutuvat energialähteet?</w:t>
      </w:r>
    </w:p>
    <w:p>
      <w:r>
        <w:rPr>
          <w:b/>
        </w:rPr>
        <w:t xml:space="preserve">Tulos</w:t>
      </w:r>
    </w:p>
    <w:p>
      <w:r>
        <w:t xml:space="preserve"> Miksi energiayhtiöt hyväksyvät aina vain uusiutuvia energialähteitä?</w:t>
      </w:r>
    </w:p>
    <w:p>
      <w:r>
        <w:rPr>
          <w:b/>
        </w:rPr>
        <w:t xml:space="preserve">Tulos</w:t>
      </w:r>
    </w:p>
    <w:p>
      <w:r>
        <w:t xml:space="preserve"> Miksi kuluttajat usein hyväksyvät uusiutuvan energian järjestelmät?</w:t>
      </w:r>
    </w:p>
    <w:p>
      <w:r>
        <w:rPr>
          <w:b/>
        </w:rPr>
        <w:t xml:space="preserve">Tulos</w:t>
      </w:r>
    </w:p>
    <w:p>
      <w:r>
        <w:t xml:space="preserve">Kuka oli samaa mieltä siitä, että jotkin uusiutuvan energian ongelmista liittyvät enemmän kulttuuriin ja instituutioihin kuin tekniikkaan ja tieteeseen?</w:t>
      </w:r>
    </w:p>
    <w:p>
      <w:r>
        <w:rPr>
          <w:b/>
        </w:rPr>
        <w:t xml:space="preserve">Esimerkki 8.4161</w:t>
      </w:r>
    </w:p>
    <w:p>
      <w:r>
        <w:t xml:space="preserve">Läpikulku: Vuoden 1895 jäljennös esiteltiin vuonna 1910 jalkapalloliiton pitkäaikaiselle puheenjohtajalle Lord Kinnairdille, kun se oli käynyt tarpeettomaksi uudelleensuunnittelun myötä. Kinnaird kuoli vuonna 1923, ja hänen perheensä piti sitä hallussaan, kunnes se huutokaupattiin vuonna 2005. Se myytiin Christie's-huutokaupassa 19. toukokuuta 2005 hintaan 420 000 puntaa (478 400 puntaa huutokauppamaksuineen ja veroineen). Myyntihinta oli uusi jalkapallomuistoesineen maailmanennätys, sillä se ylitti Jules Rimetin MM-pokaalista vuonna 1997 maksetun 254 000 punnan hinnan. Tarjouskilpailun voittaja oli Birmingham Cityn silloinen puheenjohtaja David Gold, joka väitti, että jalkapalloliitto ja hallitus eivät tehneet mitään ennakoivasti varmistaakseen, että pokaali säilyy maassa, ja Gold totesi, että oston motiivina oli halu pelastaa pokaali kansakunnalle. Gold luovuttikin pokaalin 20. huhtikuuta 2006 Prestonin kansalliseen jalkapallomuseoon, jossa se asetettiin välittömästi julkiseen näytteille. Myöhemmin se muutti museon mukana uuteen sijaintipaikkaansa Manchesteriin. Marraskuussa 2012 se luovutettiin juhlallisesti Royal Engineersille sen jälkeen, kun se oli voittanut Wanderersin 7-1 FA Cupin ensimmäisen finaalin hyväntekeväisyysottelussa.</w:t>
      </w:r>
    </w:p>
    <w:p>
      <w:r>
        <w:rPr>
          <w:b/>
        </w:rPr>
        <w:t xml:space="preserve">Tulos</w:t>
      </w:r>
    </w:p>
    <w:p>
      <w:r>
        <w:t xml:space="preserve">Kuka omisti vuoden 1895 replikan ennen kuin se oli vanhentunut?</w:t>
      </w:r>
    </w:p>
    <w:p>
      <w:r>
        <w:rPr>
          <w:b/>
        </w:rPr>
        <w:t xml:space="preserve">Tulos</w:t>
      </w:r>
    </w:p>
    <w:p>
      <w:r>
        <w:t xml:space="preserve">Kuka oli hylätty tarjoaja?</w:t>
      </w:r>
    </w:p>
    <w:p>
      <w:r>
        <w:rPr>
          <w:b/>
        </w:rPr>
        <w:t xml:space="preserve">Tulos</w:t>
      </w:r>
    </w:p>
    <w:p>
      <w:r>
        <w:t xml:space="preserve">Missä FA-cupia ei koskaan huutokaupattu?</w:t>
      </w:r>
    </w:p>
    <w:p>
      <w:r>
        <w:rPr>
          <w:b/>
        </w:rPr>
        <w:t xml:space="preserve">Tulos</w:t>
      </w:r>
    </w:p>
    <w:p>
      <w:r>
        <w:t xml:space="preserve">Missä Jules Rimetin maailmanmestaruuspokaali oli julkisesti esillä?</w:t>
      </w:r>
    </w:p>
    <w:p>
      <w:r>
        <w:rPr>
          <w:b/>
        </w:rPr>
        <w:t xml:space="preserve">Tulos</w:t>
      </w:r>
    </w:p>
    <w:p>
      <w:r>
        <w:t xml:space="preserve">Minä vuonna FA-cup siirrettiin Manchesteriin?</w:t>
      </w:r>
    </w:p>
    <w:p>
      <w:r>
        <w:rPr>
          <w:b/>
        </w:rPr>
        <w:t xml:space="preserve">Esimerkki 8.4162</w:t>
      </w:r>
    </w:p>
    <w:p>
      <w:r>
        <w:t xml:space="preserve">Läpikulku: Kublain hallitus vuoden 1262 jälkeen oli kompromissi mongolien etujen säilyttämisen Kiinassa ja kiinalaisten alamaisten vaatimusten tyydyttämisen välillä. Hän toteutti kiinalaisten neuvonantajiensa ehdottamat uudistukset keskittämällä byrokratian, laajentamalla paperirahan käyttöä ja säilyttämällä perinteiset suolan ja raudan monopolit. Hän palautti keisarillisen sihteeristön ja jätti aiempien kiinalaisten dynastioiden paikallishallinnon rakenteen ennalleen. Kublai kuitenkin hylkäsi suunnitelmat konfutselaisten keisarillisten kokeiden elvyttämisestä ja jakoi Yuanin yhteiskunnan kolmeen, myöhemmin neljään, luokkaan, joista han-kiinalaiset olivat alimmalla tasolla. Kublain kiinalaisilla neuvonantajilla oli edelleen merkittävää valtaa hallituksessa, mutta heidän virallinen asemansa oli epäselvä.</w:t>
      </w:r>
    </w:p>
    <w:p>
      <w:r>
        <w:rPr>
          <w:b/>
        </w:rPr>
        <w:t xml:space="preserve">Tulos</w:t>
      </w:r>
    </w:p>
    <w:p>
      <w:r>
        <w:t xml:space="preserve">Minkä välillä Kublain hallitus ei ollut tasapainossa?</w:t>
      </w:r>
    </w:p>
    <w:p>
      <w:r>
        <w:rPr>
          <w:b/>
        </w:rPr>
        <w:t xml:space="preserve">Tulos</w:t>
      </w:r>
    </w:p>
    <w:p>
      <w:r>
        <w:t xml:space="preserve"> Mihin luonnonvaroihin Kiinan hallituksella ei ollut monopolia?</w:t>
      </w:r>
    </w:p>
    <w:p>
      <w:r>
        <w:rPr>
          <w:b/>
        </w:rPr>
        <w:t xml:space="preserve">Tulos</w:t>
      </w:r>
    </w:p>
    <w:p>
      <w:r>
        <w:t xml:space="preserve"> Minkä hallinnollisen jaon Kublai jätti muokattuna?</w:t>
      </w:r>
    </w:p>
    <w:p>
      <w:r>
        <w:rPr>
          <w:b/>
        </w:rPr>
        <w:t xml:space="preserve">Tulos</w:t>
      </w:r>
    </w:p>
    <w:p>
      <w:r>
        <w:t xml:space="preserve"> Kuinka monta yhteiskunnallista luokkajakoa Kublain hyväksymässä suunnitelmassa oli?</w:t>
      </w:r>
    </w:p>
    <w:p>
      <w:r>
        <w:rPr>
          <w:b/>
        </w:rPr>
        <w:t xml:space="preserve">Tulos</w:t>
      </w:r>
    </w:p>
    <w:p>
      <w:r>
        <w:t xml:space="preserve"> Kuka olisi ollut korkeimmalle sijoittunut luokka?</w:t>
      </w:r>
    </w:p>
    <w:p>
      <w:r>
        <w:rPr>
          <w:b/>
        </w:rPr>
        <w:t xml:space="preserve">Esimerkki 8.4163</w:t>
      </w:r>
    </w:p>
    <w:p>
      <w:r>
        <w:t xml:space="preserve">Läpikulku: Keskiaikainen poliittinen filosofia Euroopassa oli vahvasti kristillisen ajattelun vaikutuksen alainen. Sillä oli paljon yhteistä islamilaisen mutazaliittisen ajattelun kanssa siinä mielessä, että vaikka roomalaiskatoliset alistivat filosofian teologialle, he eivät alistaneet järkeä ilmoitukselle vaan ristiriitatapauksissa järjen uskolle, kuten islamin asharitit. Scholastikot yhdistivät Aristoteleen filosofian ja Pyhän Augustinuksen kristinuskon ja korostivat järkeen ja ilmoitukseen sisältyvää mahdollista harmoniaa. Keskiajan Euroopan ehkä vaikutusvaltaisin poliittinen filosofi oli pyhä Tuomas Akvinolainen, joka auttoi ottamaan uudelleen käyttöön Aristoteleen teokset, jotka olivat siirtyneet katoliseen Eurooppaan vain muslimien Espanjan kautta, sekä Averroesin kommentit. Akvinolaisen käyttämät teokset määrittelivät asialistan, sillä skolastinen poliittinen filosofia hallitsi eurooppalaista ajattelua vuosisatojen ajan jopa renessanssiin asti.</w:t>
      </w:r>
    </w:p>
    <w:p>
      <w:r>
        <w:rPr>
          <w:b/>
        </w:rPr>
        <w:t xml:space="preserve">Tulos</w:t>
      </w:r>
    </w:p>
    <w:p>
      <w:r>
        <w:t xml:space="preserve">Mikä vaikutti keskiaikaiseen politiikkaan?</w:t>
      </w:r>
    </w:p>
    <w:p>
      <w:r>
        <w:rPr>
          <w:b/>
        </w:rPr>
        <w:t xml:space="preserve">Tulos</w:t>
      </w:r>
    </w:p>
    <w:p>
      <w:r>
        <w:t xml:space="preserve">Mihin roomalaiskatoliset alistivat teologian?</w:t>
      </w:r>
    </w:p>
    <w:p>
      <w:r>
        <w:rPr>
          <w:b/>
        </w:rPr>
        <w:t xml:space="preserve">Tulos</w:t>
      </w:r>
    </w:p>
    <w:p>
      <w:r>
        <w:t xml:space="preserve">Miten kristillinen ajattelu erosi mutazaliittisesta islamilaisesta ajattelusta?</w:t>
      </w:r>
    </w:p>
    <w:p>
      <w:r>
        <w:rPr>
          <w:b/>
        </w:rPr>
        <w:t xml:space="preserve">Tulos</w:t>
      </w:r>
    </w:p>
    <w:p>
      <w:r>
        <w:t xml:space="preserve">Kuka korostaa järjen ja ilmoituksen puuttuvaa harmoniaa?</w:t>
      </w:r>
    </w:p>
    <w:p>
      <w:r>
        <w:rPr>
          <w:b/>
        </w:rPr>
        <w:t xml:space="preserve">Tulos</w:t>
      </w:r>
    </w:p>
    <w:p>
      <w:r>
        <w:t xml:space="preserve">Kuka keskiaikainen filosofi auttoi kirjoittamaan joitakin Aristoteleen teoksia?</w:t>
      </w:r>
    </w:p>
    <w:p>
      <w:r>
        <w:rPr>
          <w:b/>
        </w:rPr>
        <w:t xml:space="preserve">Tulos</w:t>
      </w:r>
    </w:p>
    <w:p>
      <w:r>
        <w:t xml:space="preserve">Mikä vaikutti mutazaliittien islamilaiseen ajatteluun Euroopassa?</w:t>
      </w:r>
    </w:p>
    <w:p>
      <w:r>
        <w:rPr>
          <w:b/>
        </w:rPr>
        <w:t xml:space="preserve">Tulos</w:t>
      </w:r>
    </w:p>
    <w:p>
      <w:r>
        <w:t xml:space="preserve">Kuka oli vaikutusvaltaisin asharilainen keskiajan Euroopassa?</w:t>
      </w:r>
    </w:p>
    <w:p>
      <w:r>
        <w:rPr>
          <w:b/>
        </w:rPr>
        <w:t xml:space="preserve">Tulos</w:t>
      </w:r>
    </w:p>
    <w:p>
      <w:r>
        <w:t xml:space="preserve">Mitä Averroes auttoi ottamaan uudelleen käyttöön Euroopassa?</w:t>
      </w:r>
    </w:p>
    <w:p>
      <w:r>
        <w:rPr>
          <w:b/>
        </w:rPr>
        <w:t xml:space="preserve">Tulos</w:t>
      </w:r>
    </w:p>
    <w:p>
      <w:r>
        <w:t xml:space="preserve">Miten Averroes käytti Aristoteleen teoksia Euroopassa?</w:t>
      </w:r>
    </w:p>
    <w:p>
      <w:r>
        <w:rPr>
          <w:b/>
        </w:rPr>
        <w:t xml:space="preserve">Tulos</w:t>
      </w:r>
    </w:p>
    <w:p>
      <w:r>
        <w:t xml:space="preserve">Kuka oli vaikutusvaltaisin poliittinen filosofi, joka teki Averroesin kommentteja?</w:t>
      </w:r>
    </w:p>
    <w:p>
      <w:r>
        <w:rPr>
          <w:b/>
        </w:rPr>
        <w:t xml:space="preserve">Esimerkki 8.4164</w:t>
      </w:r>
    </w:p>
    <w:p>
      <w:r>
        <w:t xml:space="preserve">Läpikulku: Yhtiö hallinnoi saarta Virginian jatkeena vuoteen 1614 asti. Sen sivutoiminen Somers Isles Company otti saaren haltuunsa vuonna 1615, ja se hallinnoi siirtokuntaa vuoteen 1684 asti. Tuolloin yhtiön peruskirja kumottiin, ja Englannin kruunu otti hallinnon haltuunsa. Saarista tuli brittiläinen siirtomaa Skotlannin ja Englannin parlamenttien yhdistyttyä vuonna 1707, jolloin syntyi Ison-Britannian kuningaskunta. Vuoden 1949 jälkeen, kun Newfoundlandista tuli osa Kanadaa, Bermudasta tuli automaattisesti vanhin jäljellä oleva brittiläinen merentakainen alue. Sen jälkeen kun Hongkong palautettiin Kiinalle vuonna 1997, se on väkirikkain alue. Sen ensimmäinen pääkaupunki St. George's perustettiin vuonna 1612, ja se on vanhin yhtäjaksoisesti asuttu englantilainen kaupunki Uudessa maailmassa.</w:t>
      </w:r>
    </w:p>
    <w:p>
      <w:r>
        <w:rPr>
          <w:b/>
        </w:rPr>
        <w:t xml:space="preserve">Tulos</w:t>
      </w:r>
    </w:p>
    <w:p>
      <w:r>
        <w:t xml:space="preserve">Mikä yritys oli Somers Isles Companyn spin-off-yhtiö?</w:t>
      </w:r>
    </w:p>
    <w:p>
      <w:r>
        <w:rPr>
          <w:b/>
        </w:rPr>
        <w:t xml:space="preserve">Tulos</w:t>
      </w:r>
    </w:p>
    <w:p>
      <w:r>
        <w:t xml:space="preserve">Kuka otti siirtokunnan haltuunsa Virginiasta vuonna 1614?</w:t>
      </w:r>
    </w:p>
    <w:p>
      <w:r>
        <w:rPr>
          <w:b/>
        </w:rPr>
        <w:t xml:space="preserve">Tulos</w:t>
      </w:r>
    </w:p>
    <w:p>
      <w:r>
        <w:t xml:space="preserve">Kuka johti siirtokuntaa vuoteen 1648 asti?</w:t>
      </w:r>
    </w:p>
    <w:p>
      <w:r>
        <w:rPr>
          <w:b/>
        </w:rPr>
        <w:t xml:space="preserve">Tulos</w:t>
      </w:r>
    </w:p>
    <w:p>
      <w:r>
        <w:t xml:space="preserve">Mitä tapahtui vuonna 1770?</w:t>
      </w:r>
    </w:p>
    <w:p>
      <w:r>
        <w:rPr>
          <w:b/>
        </w:rPr>
        <w:t xml:space="preserve">Tulos</w:t>
      </w:r>
    </w:p>
    <w:p>
      <w:r>
        <w:t xml:space="preserve">Milloin Kiina palautettiin Hongkongiin?</w:t>
      </w:r>
    </w:p>
    <w:p>
      <w:r>
        <w:rPr>
          <w:b/>
        </w:rPr>
        <w:t xml:space="preserve">Esimerkki 8.4165</w:t>
      </w:r>
    </w:p>
    <w:p>
      <w:r>
        <w:t xml:space="preserve">Läpikulku: Aeneista pidetään yleisesti Vergiliuksen hienoimpana teoksena ja yhtenä länsimaisen kirjallisuuden historian tärkeimmistä runoista. Vergilius työsti Aeneista elämänsä viimeisten yhdentoista vuoden aikana (29-19 eaa.), ja Propertiuksen mukaan Augustuksen tilauksesta. Eeppinen runo koostuu 12 kirjasta, jotka on kirjoitettu daktyylisessä heksametrisäkeistössä ja joissa kuvataan Troijan ryöstöä pakenevan soturin Aeneaksen matkaa Italiaan, hänen taisteluaan italialaisen prinssin Turnuksen kanssa ja sen kaupungin perustamista, josta Rooma nousisi. Aeneiksen kuusi ensimmäistä kirjaa kuvaavat Aeneaksen matkaa Troijasta Roomaan. Eepoksensa kirjoittamisessa Vergilius käytti useita esikuvia; Homeros, klassisen eepoksen merkittävin tekijä, on kaikkialla läsnä, mutta Vergilius käyttää myös erityisesti latinalaisen runoilijan Enniuksen ja hellenistisen runoilijan Apollonius Rodoksen kirjoittajia, joihin hän viittaa. Vaikka Aeneis on tiukasti eeppinen, se pyrkii usein laajentamaan lajia sisällyttämällä siihen elementtejä muista lajeista, kuten tragediasta ja etiologisesta runoudesta. Antiikin kommentaattorit huomasivat, että Vergilius näyttää jakavan Aeneiksen kahteen osaan Homeroksen runouden perusteella; kuuden ensimmäisen kirjan katsottiin käyttävän mallina Odysseiaa, kun taas kuusi viimeistä kirjaa liittyivät Iliakseen.</w:t>
      </w:r>
    </w:p>
    <w:p>
      <w:r>
        <w:rPr>
          <w:b/>
        </w:rPr>
        <w:t xml:space="preserve">Tulos</w:t>
      </w:r>
    </w:p>
    <w:p>
      <w:r>
        <w:t xml:space="preserve">Kuinka vanha Virgil oli kuollessaan?</w:t>
      </w:r>
    </w:p>
    <w:p>
      <w:r>
        <w:rPr>
          <w:b/>
        </w:rPr>
        <w:t xml:space="preserve">Tulos</w:t>
      </w:r>
    </w:p>
    <w:p>
      <w:r>
        <w:t xml:space="preserve">Kuka runoilija julkaisi eniten teoksia?</w:t>
      </w:r>
    </w:p>
    <w:p>
      <w:r>
        <w:rPr>
          <w:b/>
        </w:rPr>
        <w:t xml:space="preserve">Tulos</w:t>
      </w:r>
    </w:p>
    <w:p>
      <w:r>
        <w:t xml:space="preserve">Kuka tilasi Iliaanin?</w:t>
      </w:r>
    </w:p>
    <w:p>
      <w:r>
        <w:rPr>
          <w:b/>
        </w:rPr>
        <w:t xml:space="preserve">Tulos</w:t>
      </w:r>
    </w:p>
    <w:p>
      <w:r>
        <w:t xml:space="preserve">Kumpi Homeroksen teoksista oli pidempi, Ilias vai Odysseia?</w:t>
      </w:r>
    </w:p>
    <w:p>
      <w:r>
        <w:rPr>
          <w:b/>
        </w:rPr>
        <w:t xml:space="preserve">Esimerkki 8.4166</w:t>
      </w:r>
    </w:p>
    <w:p>
      <w:r>
        <w:t xml:space="preserve">Läpikulku: RIBA:n koulutusprosessi koostuu kolmesta osasta: Osa I on yleensä kolmivuotinen ensimmäinen tutkinto, ja vähintään vuoden työkokemus arkkitehtitoimistossa edeltää osaa II, joka on yleensä kaksivuotinen jatkotutkinto tai maisterin tutkinto. Ennen RIBA:n osa III:n ammattitutkinnon suorittamista on suoritettava vielä yksi vuosi. Kaiken kaikkiaan kestää vähintään seitsemän vuotta, ennen kuin arkkitehtiopiskelija voi hakea pätevyyttä.</w:t>
      </w:r>
    </w:p>
    <w:p>
      <w:r>
        <w:rPr>
          <w:b/>
        </w:rPr>
        <w:t xml:space="preserve">Tulos</w:t>
      </w:r>
    </w:p>
    <w:p>
      <w:r>
        <w:t xml:space="preserve">Mikä on ensimmäinen askel, jota ei käytetä Royal Instituten koulutusohjeissa?</w:t>
      </w:r>
    </w:p>
    <w:p>
      <w:r>
        <w:rPr>
          <w:b/>
        </w:rPr>
        <w:t xml:space="preserve">Tulos</w:t>
      </w:r>
    </w:p>
    <w:p>
      <w:r>
        <w:t xml:space="preserve">Mitä ei vaadita RIBA:n määrittelemien koulutussäännösten toisessa vaiheessa?</w:t>
      </w:r>
    </w:p>
    <w:p>
      <w:r>
        <w:rPr>
          <w:b/>
        </w:rPr>
        <w:t xml:space="preserve">Tulos</w:t>
      </w:r>
    </w:p>
    <w:p>
      <w:r>
        <w:t xml:space="preserve">Mitä kuninkaallisen instituutin koulutusprosessin kolmannesta osasta puuttuu?</w:t>
      </w:r>
    </w:p>
    <w:p>
      <w:r>
        <w:rPr>
          <w:b/>
        </w:rPr>
        <w:t xml:space="preserve">Tulos</w:t>
      </w:r>
    </w:p>
    <w:p>
      <w:r>
        <w:t xml:space="preserve">Kuinka kauan kestää korkeintaan, että opiskelija voi saada Chartered-tittelin?</w:t>
      </w:r>
    </w:p>
    <w:p>
      <w:r>
        <w:rPr>
          <w:b/>
        </w:rPr>
        <w:t xml:space="preserve">Esimerkki 8.4167</w:t>
      </w:r>
    </w:p>
    <w:p>
      <w:r>
        <w:t xml:space="preserve">Läpikulku: BYU tarjoaa vapaiden taiteiden, tekniikan, maatalouden, johtamisen, fysikaalisten ja matemaattisten tieteiden, hoitotyön ja oikeustieteen koulutusohjelmia. Yliopisto on organisoitu laajasti 11 korkeakouluun tai kouluun sen pääkampuksella Provossa, ja tietyt korkeakoulut ja osastot määrittelevät omat sisäänpääsyvaatimuksensa. Yliopistolla on myös kaksi satelliittikampusta, toinen Jerusalemissa ja toinen Salt Lake Cityssä, ja sen emojärjestö Church Educational System (CES) ylläpitää sisarkouluja Havaijilla ja Idahossa. Yliopisto keskittyy ensisijaisesti perustutkintokoulutukseen, mutta sillä on myös 68 maisterin ja 25 tohtorin tutkinto-ohjelmaa.</w:t>
      </w:r>
    </w:p>
    <w:p>
      <w:r>
        <w:rPr>
          <w:b/>
        </w:rPr>
        <w:t xml:space="preserve">Tulos</w:t>
      </w:r>
    </w:p>
    <w:p>
      <w:r>
        <w:t xml:space="preserve">Millä nimillä Jerusalemin ja Provon kampukset tunnetaan?</w:t>
      </w:r>
    </w:p>
    <w:p>
      <w:r>
        <w:rPr>
          <w:b/>
        </w:rPr>
        <w:t xml:space="preserve">Tulos</w:t>
      </w:r>
    </w:p>
    <w:p>
      <w:r>
        <w:t xml:space="preserve">Millä nimellä Havaijin ja Salt Lake Cityn koulut tunnetaan?</w:t>
      </w:r>
    </w:p>
    <w:p>
      <w:r>
        <w:rPr>
          <w:b/>
        </w:rPr>
        <w:t xml:space="preserve">Tulos</w:t>
      </w:r>
    </w:p>
    <w:p>
      <w:r>
        <w:t xml:space="preserve">Kuka sponsoroi Havaijin ja Salt Lake Cityn kouluja?</w:t>
      </w:r>
    </w:p>
    <w:p>
      <w:r>
        <w:rPr>
          <w:b/>
        </w:rPr>
        <w:t xml:space="preserve">Tulos</w:t>
      </w:r>
    </w:p>
    <w:p>
      <w:r>
        <w:t xml:space="preserve">Mitä CSE tarkoittaa?</w:t>
      </w:r>
    </w:p>
    <w:p>
      <w:r>
        <w:rPr>
          <w:b/>
        </w:rPr>
        <w:t xml:space="preserve">Esimerkki 8.4168</w:t>
      </w:r>
    </w:p>
    <w:p>
      <w:r>
        <w:t xml:space="preserve">Läpikulku: Heideggerin mukaan me emme ole olemassa ajan sisällä, me olemme aika. Suhde menneisyyteen on siis nykyhetken tietoisuus siitä, että olemme olleet, mikä mahdollistaa menneisyyden olemassaolon nykyhetkessä. Suhde tulevaisuuteen on tila, jossa ennakoidaan mahdollista mahdollisuutta, tehtävää tai sitoutumista. Se liittyy ihmisen taipumukseen välittää ja olla huolissaan, mikä aiheuttaa "itsensä edellä olemista", kun ajatellaan tulevaa tapahtumaa. Siksi tämä huoli mahdollisesta tapahtumasta mahdollistaa myös sen, että tulevaisuus on olemassa nykyhetkessä. Nykyhetkestä tulee kokemus, joka on laadullinen eikä määrällinen. Heidegger näyttää ajattelevan, että näin lineaarinen suhde aikaan tai ajallinen olemassaolo katkeaa tai ylittyy. Emme ole juuttuneet peräkkäiseen aikaan. Pystymme muistamaan menneisyyden ja projisoimaan tulevaisuuteen - meillä on eräänlainen satunnainen pääsy ajallisen olemassaolon representaatioomme; voimme ajatuksissamme astua ulos (ekstaasista) sekventiaalisesta ajasta.</w:t>
      </w:r>
    </w:p>
    <w:p>
      <w:r>
        <w:rPr>
          <w:b/>
        </w:rPr>
        <w:t xml:space="preserve">Tulos</w:t>
      </w:r>
    </w:p>
    <w:p>
      <w:r>
        <w:t xml:space="preserve">Kuka olisi uskonut, että ihmiset ovat niitä mahdollisuuksia, joita he etsivät?</w:t>
      </w:r>
    </w:p>
    <w:p>
      <w:r>
        <w:rPr>
          <w:b/>
        </w:rPr>
        <w:t xml:space="preserve">Tulos</w:t>
      </w:r>
    </w:p>
    <w:p>
      <w:r>
        <w:t xml:space="preserve">Lineaarinen suhde aikaan on mikä tila?</w:t>
      </w:r>
    </w:p>
    <w:p>
      <w:r>
        <w:rPr>
          <w:b/>
        </w:rPr>
        <w:t xml:space="preserve">Tulos</w:t>
      </w:r>
    </w:p>
    <w:p>
      <w:r>
        <w:t xml:space="preserve">Miten menneisyys määritellään sen sijaan, että se olisi määrällinen?</w:t>
      </w:r>
    </w:p>
    <w:p>
      <w:r>
        <w:rPr>
          <w:b/>
        </w:rPr>
        <w:t xml:space="preserve">Tulos</w:t>
      </w:r>
    </w:p>
    <w:p>
      <w:r>
        <w:t xml:space="preserve">Mikä on rikki, kun olemme jumissa sekventiaalisessa ajassa?</w:t>
      </w:r>
    </w:p>
    <w:p>
      <w:r>
        <w:rPr>
          <w:b/>
        </w:rPr>
        <w:t xml:space="preserve">Tulos</w:t>
      </w:r>
    </w:p>
    <w:p>
      <w:r>
        <w:t xml:space="preserve">Mitä voimme tehdä, kun olemme jumissa sekventiaalisessa ajassa?</w:t>
      </w:r>
    </w:p>
    <w:p>
      <w:r>
        <w:rPr>
          <w:b/>
        </w:rPr>
        <w:t xml:space="preserve">Tulos</w:t>
      </w:r>
    </w:p>
    <w:p>
      <w:r>
        <w:t xml:space="preserve">Kuka ehdotti, että ihmiskunta ei ole olemassa nykyhetkessä, vaan se on nykyhetki?</w:t>
      </w:r>
    </w:p>
    <w:p>
      <w:r>
        <w:rPr>
          <w:b/>
        </w:rPr>
        <w:t xml:space="preserve">Tulos</w:t>
      </w:r>
    </w:p>
    <w:p>
      <w:r>
        <w:t xml:space="preserve">Mitä pidetään pikemminkin määrällisenä kuin laadullisena kokemuksena?</w:t>
      </w:r>
    </w:p>
    <w:p>
      <w:r>
        <w:rPr>
          <w:b/>
        </w:rPr>
        <w:t xml:space="preserve">Tulos</w:t>
      </w:r>
    </w:p>
    <w:p>
      <w:r>
        <w:t xml:space="preserve">Mitä voimme Heldeggerin mukaan tehdä nykyhetkessä?</w:t>
      </w:r>
    </w:p>
    <w:p>
      <w:r>
        <w:rPr>
          <w:b/>
        </w:rPr>
        <w:t xml:space="preserve">Tulos</w:t>
      </w:r>
    </w:p>
    <w:p>
      <w:r>
        <w:t xml:space="preserve">Kuka sanoi, että meitä ei ole olemassa tulevaisuudessa?</w:t>
      </w:r>
    </w:p>
    <w:p>
      <w:r>
        <w:rPr>
          <w:b/>
        </w:rPr>
        <w:t xml:space="preserve">Tulos</w:t>
      </w:r>
    </w:p>
    <w:p>
      <w:r>
        <w:t xml:space="preserve">Mitä me pystymme unohtamaan?</w:t>
      </w:r>
    </w:p>
    <w:p>
      <w:r>
        <w:rPr>
          <w:b/>
        </w:rPr>
        <w:t xml:space="preserve">Esimerkki 8.4169</w:t>
      </w:r>
    </w:p>
    <w:p>
      <w:r>
        <w:t xml:space="preserve">Läpikulku: Kaksi alkuperäiskansojen esihispaanisen kulttuurin piirrettä, jotka ovat kestäneet aikaa, ovat chenchule' ja inafa'maolek. Chenchule' on monimutkainen vastavuoroisuusjärjestelmä, joka on chamorrojen yhteiskunnan ytimessä. Sen juuret ovat inafa'maolekin ydinarvossa. Historioitsija Lawrence Cunningham kirjoitti vuonna 1992: "Chamorrojen mielessä maa ja sen tuotteet kuuluvat kaikille. Inafa'maolek eli keskinäinen riippuvuus on chamorro-kulttuurin keskeinen arvo ...". Inafa'maolek perustuu yhteistyön ja jakamisen henkeen. Tämä on se perusta tai ydin, jonka ympärillä kaikki chamorro-kulttuurissa pyörii. Se on voimakas huoli vastavuoroisuudesta pikemminkin kuin individualismista ja yksityisistä omistusoikeuksista."</w:t>
      </w:r>
    </w:p>
    <w:p>
      <w:r>
        <w:rPr>
          <w:b/>
        </w:rPr>
        <w:t xml:space="preserve">Tulos</w:t>
      </w:r>
    </w:p>
    <w:p>
      <w:r>
        <w:t xml:space="preserve">Mikä on yksi historioitsija Lawrence Cunninghamin omista kulttuurikäsitteistä?</w:t>
      </w:r>
    </w:p>
    <w:p>
      <w:r>
        <w:rPr>
          <w:b/>
        </w:rPr>
        <w:t xml:space="preserve">Tulos</w:t>
      </w:r>
    </w:p>
    <w:p>
      <w:r>
        <w:t xml:space="preserve">Mikä on chamorro-sana itsekkyydelle?</w:t>
      </w:r>
    </w:p>
    <w:p>
      <w:r>
        <w:rPr>
          <w:b/>
        </w:rPr>
        <w:t xml:space="preserve">Tulos</w:t>
      </w:r>
    </w:p>
    <w:p>
      <w:r>
        <w:t xml:space="preserve">Mikä on chamorro-sana vastavuoroisesta kieltäytymiselle?</w:t>
      </w:r>
    </w:p>
    <w:p>
      <w:r>
        <w:rPr>
          <w:b/>
        </w:rPr>
        <w:t xml:space="preserve">Tulos</w:t>
      </w:r>
    </w:p>
    <w:p>
      <w:r>
        <w:t xml:space="preserve">Minä vuonna historioitsija Lawrence Cunningham alkoi ensimmäisen kerran tutustua chamorroihin?</w:t>
      </w:r>
    </w:p>
    <w:p>
      <w:r>
        <w:rPr>
          <w:b/>
        </w:rPr>
        <w:t xml:space="preserve">Tulos</w:t>
      </w:r>
    </w:p>
    <w:p>
      <w:r>
        <w:t xml:space="preserve">Mikä on chamorro-kielinen termi individualismille?</w:t>
      </w:r>
    </w:p>
    <w:p>
      <w:r>
        <w:rPr>
          <w:b/>
        </w:rPr>
        <w:t xml:space="preserve">Esimerkki 8.4170</w:t>
      </w:r>
    </w:p>
    <w:p>
      <w:r>
        <w:t xml:space="preserve">Läpikulku: James Anderson laati 1720-luvulla suurloosien aikakauden kynnyksellä ensimmäiset painetut vapaamuurareiden perustuslait, jotka olivat useimpien myöhempien perustuslakien perusta ja joissa nimenomaan suljettiin naiset vapaamuurariuden ulkopuolelle. Vapaamuurariuden levittäytyessä mannermaiset vapaamuurarit alkoivat sisällyttää naisiakin adoptiolodgeihin, joissa toimi kolme astetta, joilla oli samat nimet kuin miehillä mutta erilainen sisältö. Ranskalaiset luopuivat virallisesti kokeilusta 1800-luvun alussa. Myöhemmin Yhdysvalloissa syntyi järjestöjä, joilla oli samankaltainen tavoite, mutta jotka erottivat asteitten nimet miesten vapaamuurariuden nimistä.</w:t>
      </w:r>
    </w:p>
    <w:p>
      <w:r>
        <w:rPr>
          <w:b/>
        </w:rPr>
        <w:t xml:space="preserve">Tulos</w:t>
      </w:r>
    </w:p>
    <w:p>
      <w:r>
        <w:t xml:space="preserve">Milloin ainoat vapaamuurariuden perustuslait painettiin?</w:t>
      </w:r>
    </w:p>
    <w:p>
      <w:r>
        <w:rPr>
          <w:b/>
        </w:rPr>
        <w:t xml:space="preserve">Tulos</w:t>
      </w:r>
    </w:p>
    <w:p>
      <w:r>
        <w:t xml:space="preserve">Kuka laati vapaamuurariuden ensimmäiset painetut perustuslait?</w:t>
      </w:r>
    </w:p>
    <w:p>
      <w:r>
        <w:rPr>
          <w:b/>
        </w:rPr>
        <w:t xml:space="preserve">Tulos</w:t>
      </w:r>
    </w:p>
    <w:p>
      <w:r>
        <w:t xml:space="preserve">Mikä ryhmä oli nimenomaan tuntematon vapaamuurariudessa painetuissa perustuslaeissa?</w:t>
      </w:r>
    </w:p>
    <w:p>
      <w:r>
        <w:rPr>
          <w:b/>
        </w:rPr>
        <w:t xml:space="preserve">Tulos</w:t>
      </w:r>
    </w:p>
    <w:p>
      <w:r>
        <w:t xml:space="preserve">Mikä kiellettiin naisilta, kun vapaamuurarius alkoi levitä?</w:t>
      </w:r>
    </w:p>
    <w:p>
      <w:r>
        <w:rPr>
          <w:b/>
        </w:rPr>
        <w:t xml:space="preserve">Tulos</w:t>
      </w:r>
    </w:p>
    <w:p>
      <w:r>
        <w:t xml:space="preserve">Miksi kutsuttiin looseja, joihin kuului kissoja?</w:t>
      </w:r>
    </w:p>
    <w:p>
      <w:r>
        <w:rPr>
          <w:b/>
        </w:rPr>
        <w:t xml:space="preserve">Esimerkki 8.4171</w:t>
      </w:r>
    </w:p>
    <w:p>
      <w:r>
        <w:t xml:space="preserve">Läpikulku: FBI:n Quanticossa, Virginiassa, sijaitsevassa FBI:n akatemiassa toimii FBI:n käyttämä viestintä- ja tietokonelaboratorio. Sinne lähetetään myös uusia agentteja kouluttautumaan FBI:n erikoisagentteihin. Jokaiselta erikoisagentilta edellytetään 21 viikkoa kestävän kurssin läpikäymistä. Ensimmäisen kerran vuonna 1972 käyttöön otettu laitos sijaitsee 385 hehtaarin (1,6 km2) metsäalueella. Akatemia kouluttaa osavaltioiden ja paikallisten lainvalvontaviranomaisten edustajia, jotka kutsutaan lainvalvontakoulutuskeskukseen. Quanticossa sijaitsevat FBI:n yksiköt ovat kenttä- ja poliisikoulutusyksikkö, ampuma-aseiden koulutusyksikkö, rikostekninen tutkimus- ja koulutuskeskus, teknologiapalveluyksikkö (TSU), tutkintakoulutusyksikkö, lainvalvontaviranomaisten viestintäyksikkö, johtamis- ja hallintotieteiden yksiköt (LSMU), fyysisen koulutuksen yksikkö, uusien agenttien koulutusyksikkö (NATU), käytännön sovellusten yksikkö (PAU), tutkintatietokoneiden koulutusyksikkö ja "analyyttisten opintojen korkeakoulu".</w:t>
      </w:r>
    </w:p>
    <w:p>
      <w:r>
        <w:rPr>
          <w:b/>
        </w:rPr>
        <w:t xml:space="preserve">Tulos</w:t>
      </w:r>
    </w:p>
    <w:p>
      <w:r>
        <w:t xml:space="preserve">Missä CIA:n akatemia sijaitsee?</w:t>
      </w:r>
    </w:p>
    <w:p>
      <w:r>
        <w:rPr>
          <w:b/>
        </w:rPr>
        <w:t xml:space="preserve">Tulos</w:t>
      </w:r>
    </w:p>
    <w:p>
      <w:r>
        <w:t xml:space="preserve">Mitä ei vaadita erikoisagentiksi pääsemiseksi?</w:t>
      </w:r>
    </w:p>
    <w:p>
      <w:r>
        <w:rPr>
          <w:b/>
        </w:rPr>
        <w:t xml:space="preserve">Tulos</w:t>
      </w:r>
    </w:p>
    <w:p>
      <w:r>
        <w:t xml:space="preserve">Milloin FBI-akatemia suljettiin? </w:t>
      </w:r>
    </w:p>
    <w:p>
      <w:r>
        <w:rPr>
          <w:b/>
        </w:rPr>
        <w:t xml:space="preserve">Tulos</w:t>
      </w:r>
    </w:p>
    <w:p>
      <w:r>
        <w:t xml:space="preserve">Mikä on CIA:n Quanticossa sijaitseva yksikkö?</w:t>
      </w:r>
    </w:p>
    <w:p>
      <w:r>
        <w:rPr>
          <w:b/>
        </w:rPr>
        <w:t xml:space="preserve">Tulos</w:t>
      </w:r>
    </w:p>
    <w:p>
      <w:r>
        <w:t xml:space="preserve">Ketä Akatemia ei kouluta?</w:t>
      </w:r>
    </w:p>
    <w:p>
      <w:r>
        <w:rPr>
          <w:b/>
        </w:rPr>
        <w:t xml:space="preserve">Esimerkki 8.4172</w:t>
      </w:r>
    </w:p>
    <w:p>
      <w:r>
        <w:t xml:space="preserve">Läpikulku: Muita uskontoja, jotka muodostavat pienen prosenttiosuuden, ovat buddhalaisuus ja sikhismi. Lahaulin ja Spitin alueen lahaulit ovat pääasiassa buddhalaisia. Sikhit asuvat enimmäkseen kaupungeissa ja muodostavat 1,16 prosenttia osavaltion väestöstä. Esimerkiksi Punjabin osavaltioon rajoittuvassa Unan piirikunnassa heitä on 10 prosenttia väestöstä ja osavaltion pääkaupungissa Shimlassa 17 prosenttia. Buddhalaisia on 1,15 prosenttia, ja he ovat pääasiassa Lahaulin ja Spitin alkuperäis- ja heimoväestöä, jossa heidän enemmistönsä on 60 prosenttia, ja Kinnaurin osavaltiossa, jossa heidän osuutensa on 40 prosenttia, mutta suurin osa heistä on pakolaisia Tiibetistä. Muslimien osuus Himachal Pradeshin väestöstä on 2,18 prosenttia.</w:t>
      </w:r>
    </w:p>
    <w:p>
      <w:r>
        <w:rPr>
          <w:b/>
        </w:rPr>
        <w:t xml:space="preserve">Tulos</w:t>
      </w:r>
    </w:p>
    <w:p>
      <w:r>
        <w:t xml:space="preserve">Kuinka monta prosenttia Unan piiristä on buddhalaisia?</w:t>
      </w:r>
    </w:p>
    <w:p>
      <w:r>
        <w:rPr>
          <w:b/>
        </w:rPr>
        <w:t xml:space="preserve">Tulos</w:t>
      </w:r>
    </w:p>
    <w:p>
      <w:r>
        <w:t xml:space="preserve">Mikä on Himachal Pradeshin sikhiväestö?</w:t>
      </w:r>
    </w:p>
    <w:p>
      <w:r>
        <w:rPr>
          <w:b/>
        </w:rPr>
        <w:t xml:space="preserve">Tulos</w:t>
      </w:r>
    </w:p>
    <w:p>
      <w:r>
        <w:t xml:space="preserve">Mistä suurin osa sikhipakolaisista on kotoisin?</w:t>
      </w:r>
    </w:p>
    <w:p>
      <w:r>
        <w:rPr>
          <w:b/>
        </w:rPr>
        <w:t xml:space="preserve">Tulos</w:t>
      </w:r>
    </w:p>
    <w:p>
      <w:r>
        <w:t xml:space="preserve">Missä muslimit pääasiassa asuvat?</w:t>
      </w:r>
    </w:p>
    <w:p>
      <w:r>
        <w:rPr>
          <w:b/>
        </w:rPr>
        <w:t xml:space="preserve">Tulos</w:t>
      </w:r>
    </w:p>
    <w:p>
      <w:r>
        <w:t xml:space="preserve">Kuinka monta prosenttia muslimeista asuu Shimlassa, osavaltion pääkaupungissa?</w:t>
      </w:r>
    </w:p>
    <w:p>
      <w:r>
        <w:rPr>
          <w:b/>
        </w:rPr>
        <w:t xml:space="preserve">Esimerkki 8.4173</w:t>
      </w:r>
    </w:p>
    <w:p>
      <w:r>
        <w:t xml:space="preserve">Läpikulku: Neptunuksen massa, 1,0243 × 1026 kg, on Maan ja suurempien kaasujättiläisten välimaastossa: se on 17 kertaa Maan massa, mutta vain 1/19 Jupiterin massa.[d] Sen painovoima 1 baarin paineessa on 11,15 m/s2 eli 1,14 kertaa Maan pintapainovoima, ja sen ylittää vain Jupiter. Neptunuksen päiväntasaajan säde 24 764 km on lähes nelinkertainen Maahan verrattuna. Neptunus on Uranuksen tavoin jääjättiläinen, joka on jättiläisplaneettojen alaluokka, koska ne ovat Jupiteriin ja Saturnukseen verrattuna pienempiä ja sisältävät enemmän haihtuvia aineita. Auringon ulkopuolisten planeettojen etsinnässä Neptunusta on käytetty metonyyminä: löydettyihin massaltaan samankaltaisiin kappaleisiin viitataan usein nimellä "Neptunukset", aivan kuten tutkijat kutsuvat erilaisia auringon ulkopuolisia kappaleita nimellä "Jupiterit".</w:t>
      </w:r>
    </w:p>
    <w:p>
      <w:r>
        <w:rPr>
          <w:b/>
        </w:rPr>
        <w:t xml:space="preserve">Tulos</w:t>
      </w:r>
    </w:p>
    <w:p>
      <w:r>
        <w:t xml:space="preserve">Mikä planeetta on suurempi kuin kaasujättiläiset?</w:t>
      </w:r>
    </w:p>
    <w:p>
      <w:r>
        <w:rPr>
          <w:b/>
        </w:rPr>
        <w:t xml:space="preserve">Tulos</w:t>
      </w:r>
    </w:p>
    <w:p>
      <w:r>
        <w:t xml:space="preserve">Mikä planeetta on 17 kertaa maapalloa pienempi?</w:t>
      </w:r>
    </w:p>
    <w:p>
      <w:r>
        <w:rPr>
          <w:b/>
        </w:rPr>
        <w:t xml:space="preserve">Tulos</w:t>
      </w:r>
    </w:p>
    <w:p>
      <w:r>
        <w:t xml:space="preserve">Mikä on maapallon päiväntasaajan säde?</w:t>
      </w:r>
    </w:p>
    <w:p>
      <w:r>
        <w:rPr>
          <w:b/>
        </w:rPr>
        <w:t xml:space="preserve">Tulos</w:t>
      </w:r>
    </w:p>
    <w:p>
      <w:r>
        <w:t xml:space="preserve">Mitkä kaksi planeettaa ovat Jupiteria ja Saturnusta vähemmän ailahtelevia?</w:t>
      </w:r>
    </w:p>
    <w:p>
      <w:r>
        <w:rPr>
          <w:b/>
        </w:rPr>
        <w:t xml:space="preserve">Tulos</w:t>
      </w:r>
    </w:p>
    <w:p>
      <w:r>
        <w:t xml:space="preserve">Mikä on Neptunuksen paino?</w:t>
      </w:r>
    </w:p>
    <w:p>
      <w:r>
        <w:rPr>
          <w:b/>
        </w:rPr>
        <w:t xml:space="preserve">Tulos</w:t>
      </w:r>
    </w:p>
    <w:p>
      <w:r>
        <w:t xml:space="preserve"> Kuinka paljon vähemmän massaa Neptunuksella on Maahan verrattuna?</w:t>
      </w:r>
    </w:p>
    <w:p>
      <w:r>
        <w:rPr>
          <w:b/>
        </w:rPr>
        <w:t xml:space="preserve">Tulos</w:t>
      </w:r>
    </w:p>
    <w:p>
      <w:r>
        <w:t xml:space="preserve"> Mikä on Neptunuksen painovoima 41 baarissa?</w:t>
      </w:r>
    </w:p>
    <w:p>
      <w:r>
        <w:rPr>
          <w:b/>
        </w:rPr>
        <w:t xml:space="preserve">Tulos</w:t>
      </w:r>
    </w:p>
    <w:p>
      <w:r>
        <w:t xml:space="preserve"> Mikä on Uranuksen päiväntasaajan säde?</w:t>
      </w:r>
    </w:p>
    <w:p>
      <w:r>
        <w:rPr>
          <w:b/>
        </w:rPr>
        <w:t xml:space="preserve">Tulos</w:t>
      </w:r>
    </w:p>
    <w:p>
      <w:r>
        <w:t xml:space="preserve">Mihin Neptunukseen viitataan sen lämmön ja haihtuvien aineiden pitoisuuden vuoksi?</w:t>
      </w:r>
    </w:p>
    <w:p>
      <w:r>
        <w:rPr>
          <w:b/>
        </w:rPr>
        <w:t xml:space="preserve">Esimerkki 8.4174</w:t>
      </w:r>
    </w:p>
    <w:p>
      <w:r>
        <w:t xml:space="preserve">Läpikulku: Monilla paikkakunnilla on pieniä lentotaksipalveluja. Nämä toiminnot ovat saaneet alkunsa syrjäseutujen räätälöityjen kuljetusten kysynnästä. Kenties kaikkein olennaisin Alaskan lentokone on bush-merilentokone. Maailman vilkkain vesilentokoneiden tukikohta on Ted Stevens Anchoragen kansainvälisen lentokentän vieressä sijaitseva Lake Hood, jossa syrjäisiin kyliin, joissa ei ole kiitorataa, suuntautuvilla lennoilla kuljetetaan matkustajia, rahtia ja monia kauppojen ja varastoklubien tuotteita. Vuonna 2006 Alaskassa oli Yhdysvaltojen osavaltioista eniten lentäjiä asukasta kohti.</w:t>
      </w:r>
    </w:p>
    <w:p>
      <w:r>
        <w:rPr>
          <w:b/>
        </w:rPr>
        <w:t xml:space="preserve">Tulos</w:t>
      </w:r>
    </w:p>
    <w:p>
      <w:r>
        <w:t xml:space="preserve">Mitä lentokonetta ei pidetä alaskalaisena?</w:t>
      </w:r>
    </w:p>
    <w:p>
      <w:r>
        <w:rPr>
          <w:b/>
        </w:rPr>
        <w:t xml:space="preserve">Tulos</w:t>
      </w:r>
    </w:p>
    <w:p>
      <w:r>
        <w:t xml:space="preserve">Missä on maailman vähiten liikennöity lentokonetukikohta?</w:t>
      </w:r>
    </w:p>
    <w:p>
      <w:r>
        <w:rPr>
          <w:b/>
        </w:rPr>
        <w:t xml:space="preserve">Tulos</w:t>
      </w:r>
    </w:p>
    <w:p>
      <w:r>
        <w:t xml:space="preserve">Missä on maailman vilkkain laivatukikohta?</w:t>
      </w:r>
    </w:p>
    <w:p>
      <w:r>
        <w:rPr>
          <w:b/>
        </w:rPr>
        <w:t xml:space="preserve">Tulos</w:t>
      </w:r>
    </w:p>
    <w:p>
      <w:r>
        <w:t xml:space="preserve">Missä osavaltiossa oli eniten lentäjiä henkeä kohti kuin missään muussa YK:n osavaltiossa?</w:t>
      </w:r>
    </w:p>
    <w:p>
      <w:r>
        <w:rPr>
          <w:b/>
        </w:rPr>
        <w:t xml:space="preserve">Tulos</w:t>
      </w:r>
    </w:p>
    <w:p>
      <w:r>
        <w:t xml:space="preserve">Minkä kansainvälisen lentokentän vieressä Lake Hood ei sijaitse?</w:t>
      </w:r>
    </w:p>
    <w:p>
      <w:r>
        <w:rPr>
          <w:b/>
        </w:rPr>
        <w:t xml:space="preserve">Esimerkki 8.4175</w:t>
      </w:r>
    </w:p>
    <w:p>
      <w:r>
        <w:t xml:space="preserve">Läpikulku: Elinympäristön koko ja lajien määrä ovat systemaattisesti yhteydessä toisiinsa. Fyysisesti suuremmat lajit ja lajit, jotka elävät matalammilla leveysasteilla tai metsissä tai valtamerissä, ovat herkempiä elinympäristön pinta-alan vähenemiselle. Muuttaminen "triviaaliksi" standardoiduksi ekosysteemiksi (esim. monokulttuuri metsäkadon jälkeen) tuhoaa tehokkaasti muuntamista edeltäneiden monipuolisempien lajien elinympäristön. Joissakin maissa omistusoikeuksien puute tai löyhä lakien/säädösten täytäntöönpano johtaa väistämättä biologisen monimuotoisuuden vähenemiseen (hajoamiskustannukset on rahoitettava yhteisöltä)[viitattu ].</w:t>
      </w:r>
    </w:p>
    <w:p>
      <w:r>
        <w:rPr>
          <w:b/>
        </w:rPr>
        <w:t xml:space="preserve">Tulos</w:t>
      </w:r>
    </w:p>
    <w:p>
      <w:r>
        <w:t xml:space="preserve">Mikä on systemaattisesti yhteydessä yhteisöjen lukumäärään?</w:t>
      </w:r>
    </w:p>
    <w:p>
      <w:r>
        <w:rPr>
          <w:b/>
        </w:rPr>
        <w:t xml:space="preserve">Tulos</w:t>
      </w:r>
    </w:p>
    <w:p>
      <w:r>
        <w:t xml:space="preserve">Mitkä eläimet ovat herkempiä yhteisön alueen pienentämiselle?</w:t>
      </w:r>
    </w:p>
    <w:p>
      <w:r>
        <w:rPr>
          <w:b/>
        </w:rPr>
        <w:t xml:space="preserve">Tulos</w:t>
      </w:r>
    </w:p>
    <w:p>
      <w:r>
        <w:t xml:space="preserve">Miten yhteisön ekosysteemi muodostuu?</w:t>
      </w:r>
    </w:p>
    <w:p>
      <w:r>
        <w:rPr>
          <w:b/>
        </w:rPr>
        <w:t xml:space="preserve">Tulos</w:t>
      </w:r>
    </w:p>
    <w:p>
      <w:r>
        <w:t xml:space="preserve">Mikä johtaa joidenkin lajien biologisen monimuotoisuuden vähenemiseen?</w:t>
      </w:r>
    </w:p>
    <w:p>
      <w:r>
        <w:rPr>
          <w:b/>
        </w:rPr>
        <w:t xml:space="preserve">Tulos</w:t>
      </w:r>
    </w:p>
    <w:p>
      <w:r>
        <w:t xml:space="preserve">Mikä tuhoaa monimuotoisemmat lajit?</w:t>
      </w:r>
    </w:p>
    <w:p>
      <w:r>
        <w:rPr>
          <w:b/>
        </w:rPr>
        <w:t xml:space="preserve">Esimerkki 8.4176</w:t>
      </w:r>
    </w:p>
    <w:p>
      <w:r>
        <w:t xml:space="preserve">Läpikulku: Se opetti... että sielu on luonut maailman astumalla ikuisuudesta aikaan..." Neoplatonisti Plotinuksen myötä, kirjoitti Nathaniel Alfred Boll, "länsimaisessa filosofiassa ilmestyy jopa, luultavasti ensimmäistä kertaa, idealismi, joka oli ollut kauan vallalla idässä jo siihen aikaan, sillä se opetti... että sielu on luonut maailman astumalla ikuisuudesta aikaan...". Vastaavasti Ludwig Noiré kirjoitti Enneadeista löytyvistä kohdista "Maailman ainoa tila tai paikka on sielu" ja "Ajan ei pidä olettaa olevan olemassa sielun ulkopuolella": "Ensimmäistä kertaa länsimaisessa filosofiassa löydämme varsinaisen idealismin Plotinukselta." Plotinus ei kuitenkaan käsittele sitä, tunnemmeko ulkoisia objekteja, toisin kuin Schopenhauer ja muut modernit filosofit.</w:t>
      </w:r>
    </w:p>
    <w:p>
      <w:r>
        <w:rPr>
          <w:b/>
        </w:rPr>
        <w:t xml:space="preserve">Tulos</w:t>
      </w:r>
    </w:p>
    <w:p>
      <w:r>
        <w:t xml:space="preserve">Millainen filosofi Nathaniel Alfred Boll oli?</w:t>
      </w:r>
    </w:p>
    <w:p>
      <w:r>
        <w:rPr>
          <w:b/>
        </w:rPr>
        <w:t xml:space="preserve">Tulos</w:t>
      </w:r>
    </w:p>
    <w:p>
      <w:r>
        <w:t xml:space="preserve">Kuka oli yksi Enneadeista?</w:t>
      </w:r>
    </w:p>
    <w:p>
      <w:r>
        <w:rPr>
          <w:b/>
        </w:rPr>
        <w:t xml:space="preserve">Tulos</w:t>
      </w:r>
    </w:p>
    <w:p>
      <w:r>
        <w:t xml:space="preserve">Minkä modernin filosofin kanssa Plotinus on samankaltainen?</w:t>
      </w:r>
    </w:p>
    <w:p>
      <w:r>
        <w:rPr>
          <w:b/>
        </w:rPr>
        <w:t xml:space="preserve">Tulos</w:t>
      </w:r>
    </w:p>
    <w:p>
      <w:r>
        <w:t xml:space="preserve">Kuka sanoi, että aikaa on olemassa sielun ulkopuolella?</w:t>
      </w:r>
    </w:p>
    <w:p>
      <w:r>
        <w:rPr>
          <w:b/>
        </w:rPr>
        <w:t xml:space="preserve">Tulos</w:t>
      </w:r>
    </w:p>
    <w:p>
      <w:r>
        <w:t xml:space="preserve">Boll opetti, että sielu loi maailman tekemällä mitä?</w:t>
      </w:r>
    </w:p>
    <w:p>
      <w:r>
        <w:rPr>
          <w:b/>
        </w:rPr>
        <w:t xml:space="preserve">Esimerkki 8.4177</w:t>
      </w:r>
    </w:p>
    <w:p>
      <w:r>
        <w:t xml:space="preserve">Läpikulku: Kaupungilla on 24 km:n (15 mailin) pitkä raja Meksikon kanssa, jossa on kaksi rajanylityspaikkaa. San Diegossa on maailman vilkkain kansainvälinen rajanylityspaikka San Ysidron kaupunginosassa San Ysidron rajanylityspaikan yhteydessä. Toinen, pääasiassa kaupallinen rajanylityspaikka sijaitsee Otay Mesan alueella; se on suurin kaupallinen rajanylityspaikka Kalifornian ja Baja Californian välisellä rajalla, ja se käsittelee kolmanneksi eniten kuorma-autoja ja kaupan dollarimääräistä arvoa kaikista Yhdysvaltojen ja Meksikon välisistä rajanylityspaikoista.</w:t>
      </w:r>
    </w:p>
    <w:p>
      <w:r>
        <w:rPr>
          <w:b/>
        </w:rPr>
        <w:t xml:space="preserve">Tulos</w:t>
      </w:r>
    </w:p>
    <w:p>
      <w:r>
        <w:t xml:space="preserve">Missä on San Franciscon rajanylityspaikka?</w:t>
      </w:r>
    </w:p>
    <w:p>
      <w:r>
        <w:rPr>
          <w:b/>
        </w:rPr>
        <w:t xml:space="preserve">Tulos</w:t>
      </w:r>
    </w:p>
    <w:p>
      <w:r>
        <w:t xml:space="preserve">Kuinka pitkä on San Franciscon ja Meksikon yhteinen raja?</w:t>
      </w:r>
    </w:p>
    <w:p>
      <w:r>
        <w:rPr>
          <w:b/>
        </w:rPr>
        <w:t xml:space="preserve">Tulos</w:t>
      </w:r>
    </w:p>
    <w:p>
      <w:r>
        <w:t xml:space="preserve">Missä on kauimmainen kaupallinen rajanylityspaikka?</w:t>
      </w:r>
    </w:p>
    <w:p>
      <w:r>
        <w:rPr>
          <w:b/>
        </w:rPr>
        <w:t xml:space="preserve">Tulos</w:t>
      </w:r>
    </w:p>
    <w:p>
      <w:r>
        <w:t xml:space="preserve">Mikä on Otay Mesan risteyksessä käsiteltyjen polkupyörien määrä?</w:t>
      </w:r>
    </w:p>
    <w:p>
      <w:r>
        <w:rPr>
          <w:b/>
        </w:rPr>
        <w:t xml:space="preserve">Tulos</w:t>
      </w:r>
    </w:p>
    <w:p>
      <w:r>
        <w:t xml:space="preserve">Kuinka monta rajanylityspaikkaa San Francisco jakaa Meksikon kanssa?</w:t>
      </w:r>
    </w:p>
    <w:p>
      <w:r>
        <w:rPr>
          <w:b/>
        </w:rPr>
        <w:t xml:space="preserve">Esimerkki 8.4178</w:t>
      </w:r>
    </w:p>
    <w:p>
      <w:r>
        <w:t xml:space="preserve">Läpikulku: Se sijaitsi juuri Keski-Aasian länsiosassa, joka rajoittuu nykyiseen Venäjään (ja nykyiseen Kazakstaniin). Se sijaitsi suhteellisen lähellä muita indoeurooppalaiseen perheeseen kuuluvia satem-etnokielisiä ryhmiä, kuten traakiaa, baltoslaavia ja muita, sekä yhteisen indoeuroopan alkuperäistä kotimaata (tarkemmin sanottuna Etelä-Venäjän aroja Kaukasuksen pohjoispuolella), yhteisen indoeuroopan rekonstruoitujen kielisuhteiden mukaan.</w:t>
      </w:r>
    </w:p>
    <w:p>
      <w:r>
        <w:rPr>
          <w:b/>
        </w:rPr>
        <w:t xml:space="preserve">Tulos</w:t>
      </w:r>
    </w:p>
    <w:p>
      <w:r>
        <w:t xml:space="preserve">Mitkä indoeurooppalaiset ryhmät kuuluvat satem-kieliperheeseen?</w:t>
      </w:r>
    </w:p>
    <w:p>
      <w:r>
        <w:rPr>
          <w:b/>
        </w:rPr>
        <w:t xml:space="preserve">Tulos</w:t>
      </w:r>
    </w:p>
    <w:p>
      <w:r>
        <w:t xml:space="preserve">Mikä kieliperhe on peräisin Venäjän vuoristosta?</w:t>
      </w:r>
    </w:p>
    <w:p>
      <w:r>
        <w:rPr>
          <w:b/>
        </w:rPr>
        <w:t xml:space="preserve">Esimerkki 8.4179</w:t>
      </w:r>
    </w:p>
    <w:p>
      <w:r>
        <w:t xml:space="preserve">Läpikulku: Emissiivisyyden käsite on tärkeä, kun halutaan ymmärtää esineiden infrapunasäteilyä. Se on pinnan ominaisuus, joka kuvaa sitä, miten sen lämpöpäästöt poikkeavat mustan kappaleen ihanteesta. Tarkemmin selitettynä kaksi fyysisesti samassa lämpötilassa olevaa kohdetta eivät näytä samaa infrapunakuvaa, jos niillä on erilainen emissiivisyys. Esimerkiksi minkä tahansa ennalta määritetyn emissiivisyysarvon kohdalla kohteet, joilla on korkeampi emissiivisyys, näyttävät kuumemmilta ja kohteet, joilla on alhaisempi emissiivisyys, näyttävät viileämmiltä. Tästä syystä emissiivisyyden virheellinen valinta antaa epätarkkoja tuloksia infrapunakameroita ja pyrometrejä käytettäessä.</w:t>
      </w:r>
    </w:p>
    <w:p>
      <w:r>
        <w:rPr>
          <w:b/>
        </w:rPr>
        <w:t xml:space="preserve">Tulos</w:t>
      </w:r>
    </w:p>
    <w:p>
      <w:r>
        <w:t xml:space="preserve">Mikä ominaisuus kuvaa sitä, miten pinnan lämpösäteily antaa epätarkkoja tuloksia käytettäessä infrapunakameroita ja pyrometrejä?</w:t>
      </w:r>
    </w:p>
    <w:p>
      <w:r>
        <w:rPr>
          <w:b/>
        </w:rPr>
        <w:t xml:space="preserve">Tulos</w:t>
      </w:r>
    </w:p>
    <w:p>
      <w:r>
        <w:t xml:space="preserve">Mikä näyttää saman kuvan kahdesta kohteesta, joilla on erilainen emissiivisyys?</w:t>
      </w:r>
    </w:p>
    <w:p>
      <w:r>
        <w:rPr>
          <w:b/>
        </w:rPr>
        <w:t xml:space="preserve">Tulos</w:t>
      </w:r>
    </w:p>
    <w:p>
      <w:r>
        <w:t xml:space="preserve">Mikä ihanne näyttää epätarkkoja tuloksia käytettäessä infrapunakameroita?</w:t>
      </w:r>
    </w:p>
    <w:p>
      <w:r>
        <w:rPr>
          <w:b/>
        </w:rPr>
        <w:t xml:space="preserve">Tulos</w:t>
      </w:r>
    </w:p>
    <w:p>
      <w:r>
        <w:t xml:space="preserve">Miten esiasetettu emissiivisyys auttaa infrapunakameroita antamaan tarkkoja tuloksia?</w:t>
      </w:r>
    </w:p>
    <w:p>
      <w:r>
        <w:rPr>
          <w:b/>
        </w:rPr>
        <w:t xml:space="preserve">Tulos</w:t>
      </w:r>
    </w:p>
    <w:p>
      <w:r>
        <w:t xml:space="preserve">Miten kahden erilaisen kohteen vertaaminen mustaan kappaleeseen antaa tarkkoja tuloksia?</w:t>
      </w:r>
    </w:p>
    <w:p>
      <w:r>
        <w:rPr>
          <w:b/>
        </w:rPr>
        <w:t xml:space="preserve">Esimerkki 8.4180</w:t>
      </w:r>
    </w:p>
    <w:p>
      <w:r>
        <w:t xml:space="preserve">Läpikulku: Konstantinus käytti vaikutusvaltaansa, jotta Athanasius sai palata Aleksandriaan lokakuussa 345 kansan innostuneiden mielenosoitusten keskellä. Tästä alkoi rauhan ja vaurauden "kultainen vuosikymmen", jonka aikana Athanasius kokosi useita maanpakolaisuuteensa ja maanpaosta paluuseensa liittyviä asiakirjoja teokseen Apologia arialaisia vastaan. Constansin kuoltua vuonna 350 puhkesi kuitenkin uusi sisällissota, jonka seurauksena arianismia kannattava Constantius jäi ainoaksi keisariksi. Aleksandriassa vuonna 350 kokoontunut paikallinen neuvosto korvasi (tai vahvisti uudelleen) Athanasiuksen virassaan.</w:t>
      </w:r>
    </w:p>
    <w:p>
      <w:r>
        <w:rPr>
          <w:b/>
        </w:rPr>
        <w:t xml:space="preserve">Tulos</w:t>
      </w:r>
    </w:p>
    <w:p>
      <w:r>
        <w:t xml:space="preserve">Ketä ei kiitetty siitä, että hänet päästettiin takaisin Alexandriaan?</w:t>
      </w:r>
    </w:p>
    <w:p>
      <w:r>
        <w:rPr>
          <w:b/>
        </w:rPr>
        <w:t xml:space="preserve">Tulos</w:t>
      </w:r>
    </w:p>
    <w:p>
      <w:r>
        <w:t xml:space="preserve">Mitä tapahtui vuonna 346?</w:t>
      </w:r>
    </w:p>
    <w:p>
      <w:r>
        <w:rPr>
          <w:b/>
        </w:rPr>
        <w:t xml:space="preserve">Tulos</w:t>
      </w:r>
    </w:p>
    <w:p>
      <w:r>
        <w:t xml:space="preserve">Milloin sisällissota alkoi?</w:t>
      </w:r>
    </w:p>
    <w:p>
      <w:r>
        <w:rPr>
          <w:b/>
        </w:rPr>
        <w:t xml:space="preserve">Tulos</w:t>
      </w:r>
    </w:p>
    <w:p>
      <w:r>
        <w:t xml:space="preserve">Milloin Constan syntyi?</w:t>
      </w:r>
    </w:p>
    <w:p>
      <w:r>
        <w:rPr>
          <w:b/>
        </w:rPr>
        <w:t xml:space="preserve">Esimerkki 8.4181</w:t>
      </w:r>
    </w:p>
    <w:p>
      <w:r>
        <w:t xml:space="preserve">Läpikulku: Kuznets näki keskituloisten kehittyvien talouksien eriarvoisuuden tason paisuvan ja muodostavan niin sanotun Kuznetsin käyrän. Kuznets osoitti tämän suhteen käyttämällä poikkileikkaustietoja. Teorian uudempi testaus paremmilla paneeliaineistoilla on kuitenkin osoittanut sen olevan hyvin heikko. Kuznetsin käyrä ennustaa, että tuloerot pienenevät ajan myötä. Esimerkkinä voidaan mainita, että tuloerot todellakin laskivat Yhdysvalloissa sen high school -liikkeen aikana vuosina 1910-1940 ja sen jälkeen. Viimeaikaiset tiedot osoittavat kuitenkin, että tuloerojen taso alkoi nousta 1970-luvun jälkeen. Tämä ei välttämättä kumoa Kuznetsin teoriaa, vaan voi olla mahdollista, että meneillään on toinen Kuznetsin sykli, nimenomaan siirtyminen tehdasteollisuudesta palvelusektorille, mikä merkitsee, että voi olla mahdollista, että useita Kuznetsin syklejä on voimassa milloin tahansa.</w:t>
      </w:r>
    </w:p>
    <w:p>
      <w:r>
        <w:rPr>
          <w:b/>
        </w:rPr>
        <w:t xml:space="preserve">Tulos</w:t>
      </w:r>
    </w:p>
    <w:p>
      <w:r>
        <w:t xml:space="preserve">Minkä ajanjakson aikana tuloerot kasvoivat Yhdysvalloissa?</w:t>
      </w:r>
    </w:p>
    <w:p>
      <w:r>
        <w:rPr>
          <w:b/>
        </w:rPr>
        <w:t xml:space="preserve">Tulos</w:t>
      </w:r>
    </w:p>
    <w:p>
      <w:r>
        <w:t xml:space="preserve">Milloin tuloerot alkoivat vähentyä Yhdysvalloissa?</w:t>
      </w:r>
    </w:p>
    <w:p>
      <w:r>
        <w:rPr>
          <w:b/>
        </w:rPr>
        <w:t xml:space="preserve">Tulos</w:t>
      </w:r>
    </w:p>
    <w:p>
      <w:r>
        <w:t xml:space="preserve">Millä alalla työpaikat alkavat vähentyä?</w:t>
      </w:r>
    </w:p>
    <w:p>
      <w:r>
        <w:rPr>
          <w:b/>
        </w:rPr>
        <w:t xml:space="preserve">Tulos</w:t>
      </w:r>
    </w:p>
    <w:p>
      <w:r>
        <w:t xml:space="preserve">Millä alalla työpaikat alkavat lisääntyä?</w:t>
      </w:r>
    </w:p>
    <w:p>
      <w:r>
        <w:rPr>
          <w:b/>
        </w:rPr>
        <w:t xml:space="preserve">Tulos</w:t>
      </w:r>
    </w:p>
    <w:p>
      <w:r>
        <w:t xml:space="preserve">Kuka ei ole koskaan piirtänyt tulotason ja eriarvoisuuden välisiä suhteita?</w:t>
      </w:r>
    </w:p>
    <w:p>
      <w:r>
        <w:rPr>
          <w:b/>
        </w:rPr>
        <w:t xml:space="preserve">Esimerkki 8.4182</w:t>
      </w:r>
    </w:p>
    <w:p>
      <w:r>
        <w:t xml:space="preserve">Läpikulku: Sen puoliintumisaika on 244 päivää, ja se tuottaa voimakasta gammasäteilyä. Tämän vuoksi ydinreaktoreissa korroosionestoaineena käytettävästä sinkkioksidista poistetaan 64Zn ennen käyttöä, ja sitä kutsutaan köyhdytetyksi sinkkioksidiksi. Samasta syystä sinkkiä on ehdotettu ydinaseiden suola-aineeksi (koboltti on toinen, tunnetumpi suola-aine). Isotooppirikastettua 64Zn:ää sisältävä vaippa säteilytettäisiin räjähtävän lämpöydinaseen voimakkaan korkeaenergisen neutronivirran vaikutuksesta, jolloin muodostuisi suuri määrä 65Zn:ää, joka lisäisi merkittävästi aseen laskeuman radioaktiivisuutta. Tällaista asetta ei tiettävästi ole koskaan rakennettu, testattu tai käytetty. 65Zn:ää käytetään myös merkkiaineena tutkittaessa sinkkiä sisältävien seosten kulumista tai sinkin kulkeutumista ja roolia eliöissä.</w:t>
      </w:r>
    </w:p>
    <w:p>
      <w:r>
        <w:rPr>
          <w:b/>
        </w:rPr>
        <w:t xml:space="preserve">Tulos</w:t>
      </w:r>
    </w:p>
    <w:p>
      <w:r>
        <w:t xml:space="preserve">Mikä on ainoa sinkin isotooppi?</w:t>
      </w:r>
    </w:p>
    <w:p>
      <w:r>
        <w:rPr>
          <w:b/>
        </w:rPr>
        <w:t xml:space="preserve">Tulos</w:t>
      </w:r>
    </w:p>
    <w:p>
      <w:r>
        <w:t xml:space="preserve">Mitä 65Zn vähentää?</w:t>
      </w:r>
    </w:p>
    <w:p>
      <w:r>
        <w:rPr>
          <w:b/>
        </w:rPr>
        <w:t xml:space="preserve">Tulos</w:t>
      </w:r>
    </w:p>
    <w:p>
      <w:r>
        <w:t xml:space="preserve">Miksi sinkkioksidia käytetään ydinreaktoreissa?</w:t>
      </w:r>
    </w:p>
    <w:p>
      <w:r>
        <w:rPr>
          <w:b/>
        </w:rPr>
        <w:t xml:space="preserve">Tulos</w:t>
      </w:r>
    </w:p>
    <w:p>
      <w:r>
        <w:t xml:space="preserve">Millä tutkitaan, miten sinkkiä sisältävät seokset sulavat?</w:t>
      </w:r>
    </w:p>
    <w:p>
      <w:r>
        <w:rPr>
          <w:b/>
        </w:rPr>
        <w:t xml:space="preserve">Esimerkki 8.4183</w:t>
      </w:r>
    </w:p>
    <w:p>
      <w:r>
        <w:t xml:space="preserve">Läpikulku: Roomalainen messukirja ja roomalaisen riitin liturgia sisältävät luonnollisesti viittauksia Marian tahrattomaan sikiämiseen tahrattoman sikiämisen juhlassa. Esimerkkinä tästä on antifoni, joka alkaa: "Tota pulchra es, Maria, et macula originalis non est in te" (Sinä olet kaunis, Maria, eikä sinussa ole [synnin] alkuperäistä tahraa). Sinun vaatteesi ovat valkoiset kuin lumi, ja kasvosi ovat kuin aurinko. Sinä olet kaunis, Maria, eikä [synnin] alkuperäistä tahraa ole sinussa. Sinä olet Jerusalemin kunnia, sinä olet Israelin ilo, sinä annat kunniaa kansallemme. Sinä olet kaikki kaunis, Maria). Alkuperäisen gregoriaanisen laulun musiikin pohjalta ovat moniäänisiä sovituksia säveltäneet Anton Bruckner, Pablo Casals, Maurice Duruflé, Grzegorz Gerwazy Gorczycki, no:Ola Gjeilo, José Maurício Nunes Garcia ja Nikolaus Schapfl,</w:t>
      </w:r>
    </w:p>
    <w:p>
      <w:r>
        <w:rPr>
          <w:b/>
        </w:rPr>
        <w:t xml:space="preserve">Tulos</w:t>
      </w:r>
    </w:p>
    <w:p>
      <w:r>
        <w:t xml:space="preserve">Mitä ovat viittaukset Jeesuksen tahrattomaan sikiämiseen?</w:t>
      </w:r>
    </w:p>
    <w:p>
      <w:r>
        <w:rPr>
          <w:b/>
        </w:rPr>
        <w:t xml:space="preserve">Tulos</w:t>
      </w:r>
    </w:p>
    <w:p>
      <w:r>
        <w:t xml:space="preserve">kuka on puhdistettu perisynnistä Jeesuksen kautta?</w:t>
      </w:r>
    </w:p>
    <w:p>
      <w:r>
        <w:rPr>
          <w:b/>
        </w:rPr>
        <w:t xml:space="preserve">Tulos</w:t>
      </w:r>
    </w:p>
    <w:p>
      <w:r>
        <w:t xml:space="preserve">Mitä Anton Bruckner sävelsi Tuntikirjaan perustuen?</w:t>
      </w:r>
    </w:p>
    <w:p>
      <w:r>
        <w:rPr>
          <w:b/>
        </w:rPr>
        <w:t xml:space="preserve">Esimerkki 8.4184</w:t>
      </w:r>
    </w:p>
    <w:p>
      <w:r>
        <w:t xml:space="preserve">Läpikulku: Rankine-kierto voi toimia suljetun kierron järjestelmänä, jossa neste kierrätetään jatkuvasti, tai se voi olla avoimen kierron järjestelmä, jossa poistohöyry päästetään suoraan ilmakehään ja kattilaan syötetään erillinen vesilähde. Tavallisesti vesi on valittu nesteeksi sen suotuisten ominaisuuksien, kuten myrkyttömyyden ja reagoimattomuuden, runsauden, alhaisen hinnan ja termodynaamisten ominaisuuksien vuoksi. Elohopea on elohopeahöyryturbiinin käyttöneste. Matalakiehuvia hiilivetyjä voidaan käyttää binäärikierrossa.</w:t>
      </w:r>
    </w:p>
    <w:p>
      <w:r>
        <w:rPr>
          <w:b/>
        </w:rPr>
        <w:t xml:space="preserve">Tulos</w:t>
      </w:r>
    </w:p>
    <w:p>
      <w:r>
        <w:t xml:space="preserve">Mitä kemian järjestelmässä tapahtuu työstönesteelle?</w:t>
      </w:r>
    </w:p>
    <w:p>
      <w:r>
        <w:rPr>
          <w:b/>
        </w:rPr>
        <w:t xml:space="preserve">Tulos</w:t>
      </w:r>
    </w:p>
    <w:p>
      <w:r>
        <w:t xml:space="preserve">Millainen järjestelmä päästää poistohöyryn kattilaan?</w:t>
      </w:r>
    </w:p>
    <w:p>
      <w:r>
        <w:rPr>
          <w:b/>
        </w:rPr>
        <w:t xml:space="preserve">Tulos</w:t>
      </w:r>
    </w:p>
    <w:p>
      <w:r>
        <w:t xml:space="preserve">Mitä työnestettä käytetään elohopeakierrossa?</w:t>
      </w:r>
    </w:p>
    <w:p>
      <w:r>
        <w:rPr>
          <w:b/>
        </w:rPr>
        <w:t xml:space="preserve">Tulos</w:t>
      </w:r>
    </w:p>
    <w:p>
      <w:r>
        <w:t xml:space="preserve">Mikä on höyryturbiinin tyypillinen käyttöneste?</w:t>
      </w:r>
    </w:p>
    <w:p>
      <w:r>
        <w:rPr>
          <w:b/>
        </w:rPr>
        <w:t xml:space="preserve">Tulos</w:t>
      </w:r>
    </w:p>
    <w:p>
      <w:r>
        <w:t xml:space="preserve">Minkälaisena nesteenä kattilakierto voi toimia?</w:t>
      </w:r>
    </w:p>
    <w:p>
      <w:r>
        <w:rPr>
          <w:b/>
        </w:rPr>
        <w:t xml:space="preserve">Esimerkki 8.4185</w:t>
      </w:r>
    </w:p>
    <w:p>
      <w:r>
        <w:t xml:space="preserve">Läpikulku: Vaihe 1 on lakiehdotuksen ensimmäinen eli esittelyvaihe, jossa lakiehdotuksesta vastaava ministeri tai jäsen esittelee lakiehdotuksen virallisesti parlamentille yhdessä sen liiteasiakirjojen kanssa - perustelujen, poliittisen muistion, jossa esitetään lakiehdotuksen perustana oleva politiikka, ja rahoituspöytäkirjan, jossa esitetään lakiehdotukseen liittyvät kustannukset ja säästöt.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lakiehdotus siirtyy vaiheeseen 2.</w:t>
      </w:r>
    </w:p>
    <w:p>
      <w:r>
        <w:rPr>
          <w:b/>
        </w:rPr>
        <w:t xml:space="preserve">Tulos</w:t>
      </w:r>
    </w:p>
    <w:p>
      <w:r>
        <w:t xml:space="preserve">Lakiehdotuksen 2. vaihe on se, missä kuka on vastuussa lakiehdotuksesta?</w:t>
      </w:r>
    </w:p>
    <w:p>
      <w:r>
        <w:rPr>
          <w:b/>
        </w:rPr>
        <w:t xml:space="preserve">Tulos</w:t>
      </w:r>
    </w:p>
    <w:p>
      <w:r>
        <w:t xml:space="preserve">Jos yksikään parlamentin jäsen ei hyväksy lakiehdotuksen yleisiä periaatteita, se etenee mihin vaiheeseen?</w:t>
      </w:r>
    </w:p>
    <w:p>
      <w:r>
        <w:rPr>
          <w:b/>
        </w:rPr>
        <w:t xml:space="preserve">Tulos</w:t>
      </w:r>
    </w:p>
    <w:p>
      <w:r>
        <w:t xml:space="preserve">Missä vaiheessa asiaankuulumattomat komiteat yleensä toimivat?</w:t>
      </w:r>
    </w:p>
    <w:p>
      <w:r>
        <w:rPr>
          <w:b/>
        </w:rPr>
        <w:t xml:space="preserve">Tulos</w:t>
      </w:r>
    </w:p>
    <w:p>
      <w:r>
        <w:t xml:space="preserve">Mitä esitetään vain osalle parlamenttia täysimittaista keskustelua varten?</w:t>
      </w:r>
    </w:p>
    <w:p>
      <w:r>
        <w:rPr>
          <w:b/>
        </w:rPr>
        <w:t xml:space="preserve">Esimerkki 8.4186</w:t>
      </w:r>
    </w:p>
    <w:p>
      <w:r>
        <w:t xml:space="preserve">Läpikulku: Edistetään ja julkistetaan puolueen toimintaohjelmaa. Vähemmistöjohtajan tärkeä tavoite on laatia vaalien kannalta houkutteleva ideoiden ja ehdotusten ohjelma, joka yhdistää hänen omat parlamentin jäsenensä ja joka herättää energiaa ja vetoaa keskeisiin äänestäjiin sekä riippumattomiin ja vaihteleviin äänestäjiin. Huolimatta vähemmistöjohtajan rajallisesta mahdollisuudesta asettaa edustajainhuoneen asialista, hänellä on silti mahdollisuuksia tuoda esiin vähemmistön painopisteitä. Vähemmistöjohtaja voi esimerkiksi käyttää tai uhata käyttää vastuuvapauspyyntöjä yrittäessään saada vähemmistön painopisteet käsiteltäviksi. Jos hän onnistuu keräämään vaaditut 218 allekirjoitusta vastuuvapausvetoomukseen houkuttelemalla enemmistöpuolueen kannattajia, hän voi pakottaa vähemmistöaloitteet käsiteltäviksi enemmistöjohdon vastustuksesta huolimatta. Kuten eräs GOP:n vähemmistöjohtaja kerran sanoi, hänen haasteensa on "pitää väkemme koossa ja etsiä ääniä toiselta puolelta".</w:t>
      </w:r>
    </w:p>
    <w:p>
      <w:r>
        <w:rPr>
          <w:b/>
        </w:rPr>
        <w:t xml:space="preserve">Tulos</w:t>
      </w:r>
    </w:p>
    <w:p>
      <w:r>
        <w:t xml:space="preserve">Kuinka moni republikaani kuuluu GOP:hen?</w:t>
      </w:r>
    </w:p>
    <w:p>
      <w:r>
        <w:rPr>
          <w:b/>
        </w:rPr>
        <w:t xml:space="preserve">Tulos</w:t>
      </w:r>
    </w:p>
    <w:p>
      <w:r>
        <w:t xml:space="preserve">Mitä esityslistaa on muutettu ainakin 218 kertaa?</w:t>
      </w:r>
    </w:p>
    <w:p>
      <w:r>
        <w:rPr>
          <w:b/>
        </w:rPr>
        <w:t xml:space="preserve">Tulos</w:t>
      </w:r>
    </w:p>
    <w:p>
      <w:r>
        <w:t xml:space="preserve">Miksi riippumattomat ja vaihtelevasti äänestävät yleensä ilmoittautuvat äänestämään?</w:t>
      </w:r>
    </w:p>
    <w:p>
      <w:r>
        <w:rPr>
          <w:b/>
        </w:rPr>
        <w:t xml:space="preserve">Tulos</w:t>
      </w:r>
    </w:p>
    <w:p>
      <w:r>
        <w:t xml:space="preserve">Mistä riippumattomat ja vaihtuvat äänestäjät toivovat saavansa lisää ääniä puolueelleen?</w:t>
      </w:r>
    </w:p>
    <w:p>
      <w:r>
        <w:rPr>
          <w:b/>
        </w:rPr>
        <w:t xml:space="preserve">Tulos</w:t>
      </w:r>
    </w:p>
    <w:p>
      <w:r>
        <w:t xml:space="preserve">Millä taktiikalla keinuäänestäjät voivat saada vähemmistöjen prioriteetit äänestykseen?</w:t>
      </w:r>
    </w:p>
    <w:p>
      <w:r>
        <w:rPr>
          <w:b/>
        </w:rPr>
        <w:t xml:space="preserve">Esimerkki 8.4187</w:t>
      </w:r>
    </w:p>
    <w:p>
      <w:r>
        <w:t xml:space="preserve">Läpikulku: Vuonna 1219 paavi Honorius III kutsui pyhän Dominikuksen ja hänen seuralaisensa asumaan muinaiseen roomalaiseen Santa Sabinan basilikaan, minkä he tekivät vuoden 1220 alussa. Sitä ennen veljeskunnalla oli Roomassa vain väliaikainen asuinpaikka San Sisto Vecchion luostarissa, jonka Honorius III oli antanut Dominicukselle noin vuonna 1218 tarkoituksenaan tehdä siitä Dominicuksen johdolla nunnien reformaatioluostari Roomassa. Toukokuussa 1220 Bolognassa järjestön ensimmäinen yleiskapituli määräsi, että jokaisella uudella luostarilla oli oltava oma studium conventuale, mikä loi perustan dominikaanien perinteelle tukea laajalle levinneitä oppilaitoksia. Santa Sabinan dominikaaniluostarin ja sen studium conventuale -oppilaitoksen virallinen perustaminen tapahtui, kun Honorius III siirsi omaisuuden laillisesti saarnaajaritarikunnalle 5. kesäkuuta 1222. Pyhä Tuomas Akvinolainen muutti tämän studiumin veljeskunnan ensimmäiseksi studium provinciale -oppilaitokseksi vuonna 1265. Osa tämän studiumin opetussuunnitelmasta siirrettiin vuonna 1288 Santa Maria sopra Minervan studiumiin, joka 1500-luvulla muutettiin Pyhän Tuomaan opistoksi (lat. Collegium Divi Thomæ). 1900-luvulla college siirrettiin pyhien Dominikaanisen ja Sixtuksen luostariin ja muutettiin Angelicumin paavilliseksi Pyhän Tuomas Akvinolaisen yliopistoksi (Pontifical University of Saint Thomas Aquinas, Angelicum).</w:t>
      </w:r>
    </w:p>
    <w:p>
      <w:r>
        <w:rPr>
          <w:b/>
        </w:rPr>
        <w:t xml:space="preserve">Tulos</w:t>
      </w:r>
    </w:p>
    <w:p>
      <w:r>
        <w:t xml:space="preserve">Missä Dominikaanus ja hänen seuraajansa asuivat vuoden 1320 alussa?</w:t>
      </w:r>
    </w:p>
    <w:p>
      <w:r>
        <w:rPr>
          <w:b/>
        </w:rPr>
        <w:t xml:space="preserve">Tulos</w:t>
      </w:r>
    </w:p>
    <w:p>
      <w:r>
        <w:t xml:space="preserve">Kuka paavi ei kutsunut Dominikusta majoittumaan roomalaiseen Santa Sabinan basilikaan?</w:t>
      </w:r>
    </w:p>
    <w:p>
      <w:r>
        <w:rPr>
          <w:b/>
        </w:rPr>
        <w:t xml:space="preserve">Tulos</w:t>
      </w:r>
    </w:p>
    <w:p>
      <w:r>
        <w:t xml:space="preserve">Milloin paavi Johannes Paavali II siirsi omaisuuden saarnaajaritarikunnalle?</w:t>
      </w:r>
    </w:p>
    <w:p>
      <w:r>
        <w:rPr>
          <w:b/>
        </w:rPr>
        <w:t xml:space="preserve">Esimerkki 8.4188</w:t>
      </w:r>
    </w:p>
    <w:p>
      <w:r>
        <w:t xml:space="preserve">Läpikulku: Kaupungissa on rakennettu tai rakenteilla yli 50 pilvenpiirtäjää, joiden korkeus on yli 122 metriä (400 jalkaa). Almanac of Architecture and Design -julkaisun mukaan Miamin taivaanranta on Yhdysvaltojen kolmanneksi vaikuttavin New Yorkin ja Chicagon jälkeen ja maailman 19. sijalla. Kaupungissa on tällä hetkellä Floridan osavaltion kahdeksan korkeinta (sekä kolmetoista neljästätoista korkeimmasta) pilvenpiirtäjää, joista korkein on 240 metriä korkea Four Seasons Hotel &amp; Tower.</w:t>
      </w:r>
    </w:p>
    <w:p>
      <w:r>
        <w:rPr>
          <w:b/>
        </w:rPr>
        <w:t xml:space="preserve">Tulos</w:t>
      </w:r>
    </w:p>
    <w:p>
      <w:r>
        <w:t xml:space="preserve">Kuinka monta yli 400-metristä pilvenpiirtäjää Miamiin on rakennettu tai ollaan rakentamassa vuoden 2011 jälkeen?</w:t>
      </w:r>
    </w:p>
    <w:p>
      <w:r>
        <w:rPr>
          <w:b/>
        </w:rPr>
        <w:t xml:space="preserve">Tulos</w:t>
      </w:r>
    </w:p>
    <w:p>
      <w:r>
        <w:t xml:space="preserve">Missä YK:n kaupungeissa on Miamia vaikuttavampi horisontti?</w:t>
      </w:r>
    </w:p>
    <w:p>
      <w:r>
        <w:rPr>
          <w:b/>
        </w:rPr>
        <w:t xml:space="preserve">Tulos</w:t>
      </w:r>
    </w:p>
    <w:p>
      <w:r>
        <w:t xml:space="preserve">Mikä on Miamin maailmanranking sen suhteen, kuinka tylsä sen horisontti on?</w:t>
      </w:r>
    </w:p>
    <w:p>
      <w:r>
        <w:rPr>
          <w:b/>
        </w:rPr>
        <w:t xml:space="preserve">Tulos</w:t>
      </w:r>
    </w:p>
    <w:p>
      <w:r>
        <w:t xml:space="preserve">Kuinka monta Floridan 15 korkeimmasta pilvenpiirtäjästä on Miamissa?</w:t>
      </w:r>
    </w:p>
    <w:p>
      <w:r>
        <w:rPr>
          <w:b/>
        </w:rPr>
        <w:t xml:space="preserve">Tulos</w:t>
      </w:r>
    </w:p>
    <w:p>
      <w:r>
        <w:t xml:space="preserve">Mikä on Floridan lyhin pilvenpiirtäjä?</w:t>
      </w:r>
    </w:p>
    <w:p>
      <w:r>
        <w:rPr>
          <w:b/>
        </w:rPr>
        <w:t xml:space="preserve">Esimerkki 8.4189</w:t>
      </w:r>
    </w:p>
    <w:p>
      <w:r>
        <w:t xml:space="preserve">Läpikulku: Menzies vastusti voimakkaasti työväenpuolueen suunnitelmia kansallistaa Australian pankkijärjestelmä, ja vuoden 1949 vaalivoiton jälkeen hän varmisti huhtikuussa 1951 järjestettävät kaksoispäätösvaalit, kun työväenpuolueen hallitsema senaatti kieltäytyi hyväksymästä hänen pankkilainsäädäntöään. Liberaalien ja maan koalitio sai senaatin takaisin hallintaansa. Hallitus palasi uudelleen vuoden 1954 vaaleissa; kommunismin vastaisen demokraattisen työväenpuolueen (DLP) muodostaminen ja siitä seurannut Australian työväenpuolueen jakautuminen vuoden 1955 alussa auttoivat liberaalit uuteen voittoon joulukuussa 1955. John McEwen korvasi Arthur Faddenin maalaispuolueen johtajana maaliskuussa 1958, ja Menzies-McEwen-koalitio palasi jälleen vaaleissa marraskuussa 1958 - heidän kolmas voittonsa työväenpuolueen H. V. Evattia vastaan. Kokoomus sai niukan voiton työväenpuolueen Arthur Calwellia vastaan joulukuun 1961 vaaleissa, jotka pidettiin luottokriisin keskellä. Menzies asettui ehdolle viimeisen kerran marraskuun 1963 vaaleissa, joissa hän voitti jälleen Calwellin, ja kokoomus voitti tappionsa takaisin edustajainhuoneessa. Menzies erosi parlamentista 26. tammikuuta 1966.</w:t>
      </w:r>
    </w:p>
    <w:p>
      <w:r>
        <w:rPr>
          <w:b/>
        </w:rPr>
        <w:t xml:space="preserve">Tulos</w:t>
      </w:r>
    </w:p>
    <w:p>
      <w:r>
        <w:t xml:space="preserve">Kannatti vai vastusti Evatt pankkijärjestelmän kansallistamista Australiassa?</w:t>
      </w:r>
    </w:p>
    <w:p>
      <w:r>
        <w:rPr>
          <w:b/>
        </w:rPr>
        <w:t xml:space="preserve">Tulos</w:t>
      </w:r>
    </w:p>
    <w:p>
      <w:r>
        <w:t xml:space="preserve">Mikä auttoi liberaalit voittoon joulukuussa 1958?</w:t>
      </w:r>
    </w:p>
    <w:p>
      <w:r>
        <w:rPr>
          <w:b/>
        </w:rPr>
        <w:t xml:space="preserve">Tulos</w:t>
      </w:r>
    </w:p>
    <w:p>
      <w:r>
        <w:t xml:space="preserve">Milloin Evatt erosi parlamentista?</w:t>
      </w:r>
    </w:p>
    <w:p>
      <w:r>
        <w:rPr>
          <w:b/>
        </w:rPr>
        <w:t xml:space="preserve">Tulos</w:t>
      </w:r>
    </w:p>
    <w:p>
      <w:r>
        <w:t xml:space="preserve">Kuka korvasi Arthur Faddenin senaatin johtajana?</w:t>
      </w:r>
    </w:p>
    <w:p>
      <w:r>
        <w:rPr>
          <w:b/>
        </w:rPr>
        <w:t xml:space="preserve">Tulos</w:t>
      </w:r>
    </w:p>
    <w:p>
      <w:r>
        <w:t xml:space="preserve">Kuka kieltäytyi hyväksymästä työlainsäädäntöä?</w:t>
      </w:r>
    </w:p>
    <w:p>
      <w:r>
        <w:rPr>
          <w:b/>
        </w:rPr>
        <w:t xml:space="preserve">Esimerkki 8.4190</w:t>
      </w:r>
    </w:p>
    <w:p>
      <w:r>
        <w:t xml:space="preserve">Läpikulku: Peli keskeytyy, kun pallon kantajan polvi, kyynärpää tai jokin muu ruumiinosa jalkoja ja käsiä lukuun ottamatta pakotetaan maahan (taklaus); kun eteenpäin menevää syöttöä ei saada kiinni lennosta (pelin aikana); kun saavutetaan touchdown (ks. jäljempänä) tai maali; kun pallo poistuu pelialueelta millä tahansa tavalla (kun se kannetaan, heitetään tai heitellään ulos); tai kun pallon kantaja on seisovassa asennossa, mutta hän ei voi enää liikkua eteenpäin (niin sanottu eteenpäin meno). Jos maalia ei ole tehty, seuraava peli alkaa alusta.</w:t>
      </w:r>
    </w:p>
    <w:p>
      <w:r>
        <w:rPr>
          <w:b/>
        </w:rPr>
        <w:t xml:space="preserve">Tulos</w:t>
      </w:r>
    </w:p>
    <w:p>
      <w:r>
        <w:t xml:space="preserve">Jos pelaajan polvi painetaan maahan, mikä alkaa scrimmage-ottelusta?</w:t>
      </w:r>
    </w:p>
    <w:p>
      <w:r>
        <w:rPr>
          <w:b/>
        </w:rPr>
        <w:t xml:space="preserve">Tulos</w:t>
      </w:r>
    </w:p>
    <w:p>
      <w:r>
        <w:t xml:space="preserve">Mitkä pallon kuljettajan eteenpäin etenevät osat eivät pysäytä peliä, kun ne koskettavat maata?</w:t>
      </w:r>
    </w:p>
    <w:p>
      <w:r>
        <w:rPr>
          <w:b/>
        </w:rPr>
        <w:t xml:space="preserve">Tulos</w:t>
      </w:r>
    </w:p>
    <w:p>
      <w:r>
        <w:t xml:space="preserve">Mikä touchdown aiheuttaa pelin pysähtymisen, kun sitä ei saada kiinni?</w:t>
      </w:r>
    </w:p>
    <w:p>
      <w:r>
        <w:rPr>
          <w:b/>
        </w:rPr>
        <w:t xml:space="preserve">Tulos</w:t>
      </w:r>
    </w:p>
    <w:p>
      <w:r>
        <w:t xml:space="preserve">Mistä seuraava kenttäpallo alkaa, ellei joukkue ole tehnyt maalia?</w:t>
      </w:r>
    </w:p>
    <w:p>
      <w:r>
        <w:rPr>
          <w:b/>
        </w:rPr>
        <w:t xml:space="preserve">Tulos</w:t>
      </w:r>
    </w:p>
    <w:p>
      <w:r>
        <w:t xml:space="preserve">Mikä tarkoittaa, että peli pysähtyi, koska pallon kantaja voi liikkua eteenpäin?</w:t>
      </w:r>
    </w:p>
    <w:p>
      <w:r>
        <w:rPr>
          <w:b/>
        </w:rPr>
        <w:t xml:space="preserve">Esimerkki 8.4191</w:t>
      </w:r>
    </w:p>
    <w:p>
      <w:r>
        <w:t xml:space="preserve">Läpikulku: Puerto Ricosta on keskusteltu mahdollisena Yhdysvaltojen 51. osavaltiona. Vuonna 2012 järjestetyssä kansanäänestyksessä enemmistö äänestäjistä, 54 prosenttia, ilmaisi tyytymättömyytensä nykyisiin poliittisiin suhteisiin. Erillisessä kysymyksessä 61 prosenttia äänestäjistä kannatti oman valtion perustamista (pois lukien 26 prosenttia äänestäjistä, jotka jättivät kysymyksen tyhjäksi). Joulukuun 11. päivänä 2012 Puerto Ricon lainsäätäjä päätti pyytää, että presidentti ja Yhdysvaltain kongressi toimisivat tulosten perusteella, lopettaisivat alueellisen aseman nykyisen muodon ja aloittaisivat prosessin Puerto Ricon ottamiseksi unioniin osavaltioksi.</w:t>
      </w:r>
    </w:p>
    <w:p>
      <w:r>
        <w:rPr>
          <w:b/>
        </w:rPr>
        <w:t xml:space="preserve">Tulos</w:t>
      </w:r>
    </w:p>
    <w:p>
      <w:r>
        <w:t xml:space="preserve">Kuinka monta prosenttia äänestäjistä ilmaisi tyytymättömyytensä nykyiseen alueelliseen suhteeseensa?</w:t>
      </w:r>
    </w:p>
    <w:p>
      <w:r>
        <w:rPr>
          <w:b/>
        </w:rPr>
        <w:t xml:space="preserve">Tulos</w:t>
      </w:r>
    </w:p>
    <w:p>
      <w:r>
        <w:t xml:space="preserve">Kuinka monta prosenttia äänestäjistä kannatti kongressia?</w:t>
      </w:r>
    </w:p>
    <w:p>
      <w:r>
        <w:rPr>
          <w:b/>
        </w:rPr>
        <w:t xml:space="preserve">Tulos</w:t>
      </w:r>
    </w:p>
    <w:p>
      <w:r>
        <w:t xml:space="preserve">Milloin Puerto Rico päätti pyytää äänestäjiä toimimaan näiden tulosten perusteella?</w:t>
      </w:r>
    </w:p>
    <w:p>
      <w:r>
        <w:rPr>
          <w:b/>
        </w:rPr>
        <w:t xml:space="preserve">Tulos</w:t>
      </w:r>
    </w:p>
    <w:p>
      <w:r>
        <w:t xml:space="preserve">Mikä olisi Peurto Ricon mukaan äänestäjien ihanteellinen reaktio?</w:t>
      </w:r>
    </w:p>
    <w:p>
      <w:r>
        <w:rPr>
          <w:b/>
        </w:rPr>
        <w:t xml:space="preserve">Tulos</w:t>
      </w:r>
    </w:p>
    <w:p>
      <w:r>
        <w:t xml:space="preserve">Mitä aluetta on ehdotettu uudeksi lisäalueeksi Kanadaan?</w:t>
      </w:r>
    </w:p>
    <w:p>
      <w:r>
        <w:rPr>
          <w:b/>
        </w:rPr>
        <w:t xml:space="preserve">Esimerkki 8.4192</w:t>
      </w:r>
    </w:p>
    <w:p>
      <w:r>
        <w:t xml:space="preserve">Läpikulku: Digimon Adventure, jatko-osa Digimon Adventure 02, Digimon Tamers, Digimon Frontier, Digimon Data Squad ja Digimon Fusion. Kaksi ensimmäistä sarjaa sijoittuvat samaan fiktiiviseen universumiin, mutta kolmas, neljäs, viides ja kuudes sarja sijoittuvat kukin omaan ainutlaatuiseen maailmaansa. Jokainen sarja perustuu yleisesti ottaen alkuperäiseen juoneen, mutta niihin on lisätty asioita, jotka tekevät niistä ainutlaatuisia. Tamersissa Adventure-universumiin viitataan kuitenkin kaupallisena yrityksenä - Japanissa se on keräilykorttipeli ja englanninkielisessä dubbauksessa sarja sarjan sisällä. Siinä esiintyy myös hahmo Adventure-universumista. Lisäksi kumpikin sarja on tuottanut erilaisia elokuvia. Digimonit ovat edelleen suosittuja, sillä uusia korttisarjoja, videopelejä ja elokuvia tuotetaan ja julkaistaan edelleen: uusiin korttisarjoihin kuuluvat Eternal Courage, Hybrid Warriors, Generations ja Operation X; videopeli Digimon Rumble Arena 2; ja aiemmin julkaisemattomat elokuvat Revenge of Diaboromon, Runaway Locomon, Battle of Adventurers ja Island of Lost Digimon. Japanissa julkaistiin 3. tammikuuta 2005 kahdeksas tv-elokuva Digital Monster X-Evolution, ja 23. joulukuuta 2005 Jump Festa 2006 -tapahtumassa julkistettiin viides sarja, Digimon Savers, jonka lähetys aloitettiin Japanissa sarjan kolmen vuoden tauon jälkeen. Kuudes televisiosarja, Digimon Xros Wars, aloitti lähetyksensä vuonna 2010, ja sitä seurasi toinen kausi, joka alkoi 2. lokakuuta 2011 suorana jatkona Digimon Xros Warsille.</w:t>
      </w:r>
    </w:p>
    <w:p>
      <w:r>
        <w:rPr>
          <w:b/>
        </w:rPr>
        <w:t xml:space="preserve">Tulos</w:t>
      </w:r>
    </w:p>
    <w:p>
      <w:r>
        <w:t xml:space="preserve">Kuinka monta sarjaa on esitetty vuodesta 2001 alkaen?</w:t>
      </w:r>
    </w:p>
    <w:p>
      <w:r>
        <w:rPr>
          <w:b/>
        </w:rPr>
        <w:t xml:space="preserve">Tulos</w:t>
      </w:r>
    </w:p>
    <w:p>
      <w:r>
        <w:t xml:space="preserve">Missä maailmassa ensimmäinen 5-sarjan Take Pl. on?</w:t>
      </w:r>
    </w:p>
    <w:p>
      <w:r>
        <w:rPr>
          <w:b/>
        </w:rPr>
        <w:t xml:space="preserve">Tulos</w:t>
      </w:r>
    </w:p>
    <w:p>
      <w:r>
        <w:t xml:space="preserve">Mitä ainutlaatuista kussakin sarjassa on?</w:t>
      </w:r>
    </w:p>
    <w:p>
      <w:r>
        <w:rPr>
          <w:b/>
        </w:rPr>
        <w:t xml:space="preserve">Tulos</w:t>
      </w:r>
    </w:p>
    <w:p>
      <w:r>
        <w:t xml:space="preserve">Mitä joulukuussa 2006 ilmoitettiin?</w:t>
      </w:r>
    </w:p>
    <w:p>
      <w:r>
        <w:rPr>
          <w:b/>
        </w:rPr>
        <w:t xml:space="preserve">Tulos</w:t>
      </w:r>
    </w:p>
    <w:p>
      <w:r>
        <w:t xml:space="preserve">Mikä sarja alkoi vuonna 2011</w:t>
      </w:r>
    </w:p>
    <w:p>
      <w:r>
        <w:rPr>
          <w:b/>
        </w:rPr>
        <w:t xml:space="preserve">Esimerkki 8.4193</w:t>
      </w:r>
    </w:p>
    <w:p>
      <w:r>
        <w:t xml:space="preserve">Läpikulku: Kaupungissa asuu alle kolmastoistaosa Etelä-Floridan väestöstä. Miami on Yhdysvaltojen 42. väkirikkain kaupunki. Miamin suurkaupunkialueella, johon kuuluvat Miami-Daden, Browardin ja Palm Beachin piirikunnat, oli yhteensä yli 5,5 miljoonaa asukasta, mikä on seitsemänneksi suurin väestömäärä Yhdysvalloissa, ja se on Yhdysvaltojen kaakkoisosan suurin suurkaupunkialue. Vuodesta 2008[päivitys] alkaen Yhdistyneiden kansakuntien arvion mukaan Miamin kaupunkitaajama on maailman 44. suurin.</w:t>
      </w:r>
    </w:p>
    <w:p>
      <w:r>
        <w:rPr>
          <w:b/>
        </w:rPr>
        <w:t xml:space="preserve">Tulos</w:t>
      </w:r>
    </w:p>
    <w:p>
      <w:r>
        <w:t xml:space="preserve">Kuinka suuri osa Pohjois-Floridan väestöstä asuu Miamissa?</w:t>
      </w:r>
    </w:p>
    <w:p>
      <w:r>
        <w:rPr>
          <w:b/>
        </w:rPr>
        <w:t xml:space="preserve">Tulos</w:t>
      </w:r>
    </w:p>
    <w:p>
      <w:r>
        <w:t xml:space="preserve">Missä Miamissa on eniten asukkaita YK:n kaupunkien joukossa?</w:t>
      </w:r>
    </w:p>
    <w:p>
      <w:r>
        <w:rPr>
          <w:b/>
        </w:rPr>
        <w:t xml:space="preserve">Tulos</w:t>
      </w:r>
    </w:p>
    <w:p>
      <w:r>
        <w:t xml:space="preserve">Mikä piirikunta ei kuulu Palm Beachin ja Miami-Daden lisäksi Miami-Daden metropolialueeseen?</w:t>
      </w:r>
    </w:p>
    <w:p>
      <w:r>
        <w:rPr>
          <w:b/>
        </w:rPr>
        <w:t xml:space="preserve">Tulos</w:t>
      </w:r>
    </w:p>
    <w:p>
      <w:r>
        <w:t xml:space="preserve">Kuinka monta ihmistä asuu Miami-Daden suurkaupunkialueella?</w:t>
      </w:r>
    </w:p>
    <w:p>
      <w:r>
        <w:rPr>
          <w:b/>
        </w:rPr>
        <w:t xml:space="preserve">Tulos</w:t>
      </w:r>
    </w:p>
    <w:p>
      <w:r>
        <w:t xml:space="preserve">Missä Miami-Dade sijoittuu väestömäärältään YK:n suurkaupunkialueiden joukkoon?</w:t>
      </w:r>
    </w:p>
    <w:p>
      <w:r>
        <w:rPr>
          <w:b/>
        </w:rPr>
        <w:t xml:space="preserve">Esimerkki 8.4194</w:t>
      </w:r>
    </w:p>
    <w:p>
      <w:r>
        <w:t xml:space="preserve">Läpikulku: Yale on tuottanut alansa huippututkijoita. Tunnetuimpia ovat Yhdysvaltain presidentit William Howard Taft, Gerald Ford, George H. W. Bush, Bill Clinton ja George W. Bush; kuninkaalliset kruununprinsessa Victoria Bernadotte, prinssi Rostislav Romanov ja prinssi Akiiki Hosea Nyabongo; valtionpäämiehet, kuten Italian pääministeri Mario Monti, Turkin pääministeri Tansu Çiller, Meksikon presidentti Ernesto Zedillo, Saksan presidentti Karl Carstens ja Filippiinien presidentti José Paciano Laurel; U.Yhdysvaltain korkeimman oikeuden tuomarit Sonia Sotomayor, Samuel Alito ja Clarence Thomas; Yhdysvaltain ulkoministerit John Kerry, Hillary Clinton, Cyrus Vance ja Dean Acheson; kirjailijat Sinclair Lewis, Stephen Vincent Benét ja Tom Wolfe; leksikografi Noah Webster; keksijät Samuel F.B. Morse ja Eli Whitney; patriootti ja "ensimmäinen vakooja" Nathan Hale; teologi Jonathan Edwards; näyttelijät, ohjaajat ja tuottajat Paul Newman, Henry Winkler, Vincent Price, Meryl Streep, Sigourney Weaver, Jodie Foster, Angela Bassett, Patricia Clarkson, Courtney Vance, Frances McDormand, Elia Kazan, George Roy Hill, Edward Norton, Lupita Nyong'o, Allison Williams, Oliver Stone, Sam Waterston ja Michael Cimino; "Amerikkalaisen jalkapallon isä" Walter Camp, James Franco, "täydellinen soutaja" Rusty Wailes; baseball-pelaajat Ron Darling, Bill Hutchinson ja Craig Breslow; koripalloilija Chris Dudley; jalkapalloilijat Gary Fencik ja Calvin Hill; jääkiekkoilijat Chris Higgins ja Mike Richter; taitoluistelija Sarah Hughes; uimari Don Schollander; hiihtäjä Ryan Max Riley; juoksija Frank Shorter; säveltäjät Charles Ives, Douglas Moore ja Cole Porter; Rauhanturvajoukkojen perustaja Sargent Shriver; lastenpsykologi Benjamin Spock; arkkitehdit Eero Saarinen ja Norman Foster; kuvanveistäjä Richard Serra; elokuvakriitikko Gene Siskel; televisiokommentaattorit Dick Cavett ja Anderson Cooper; New York Timesin toimittaja David Gonzalez; asiantuntijat William F. Buckley Jr, ja Fareed Zakaria; taloustieteilijät Irving Fischer, Mahbub ul Haq ja Paul Krugman; syklotronin keksijä ja fysiikan Nobel-palkinnon saaja Ernest Lawrence; Human Genome Project -hankkeen johtaja Francis S. Collins; matemaatikko ja kemisti Josiah Willard Gibbs; ja liikemiehiä, kuten Time Magazinen perustaja Henry Luce, Morgan Stanleyn perustaja Harold Stanley, Boeingin toimitusjohtaja James McNerney, FedExin perustaja Frederick W. Gibbsin ja muiden liikemiesten. Smith, Time Warnerin toimitusjohtaja Jeffrey Bewkes, Electronic Artsin perustaja Bing Gordon ja sijoittaja/filantrooppi Sir John Templeton; sähköisten sovellusten pioneeri Austin Cornelius Dunham.</w:t>
      </w:r>
    </w:p>
    <w:p>
      <w:r>
        <w:rPr>
          <w:b/>
        </w:rPr>
        <w:t xml:space="preserve">Tulos</w:t>
      </w:r>
    </w:p>
    <w:p>
      <w:r>
        <w:t xml:space="preserve">Kuka kuninkaallinen ei ole käynyt Yalessa?</w:t>
      </w:r>
    </w:p>
    <w:p>
      <w:r>
        <w:rPr>
          <w:b/>
        </w:rPr>
        <w:t xml:space="preserve">Tulos</w:t>
      </w:r>
    </w:p>
    <w:p>
      <w:r>
        <w:t xml:space="preserve">Kuka Italian pääministeri ei koskaan käynyt Yalea?</w:t>
      </w:r>
    </w:p>
    <w:p>
      <w:r>
        <w:rPr>
          <w:b/>
        </w:rPr>
        <w:t xml:space="preserve">Tulos</w:t>
      </w:r>
    </w:p>
    <w:p>
      <w:r>
        <w:t xml:space="preserve">Kuka meksikolainen presidentti ei koskaan käynyt Yalea?</w:t>
      </w:r>
    </w:p>
    <w:p>
      <w:r>
        <w:rPr>
          <w:b/>
        </w:rPr>
        <w:t xml:space="preserve">Tulos</w:t>
      </w:r>
    </w:p>
    <w:p>
      <w:r>
        <w:t xml:space="preserve">Kuka oli amerikkalaisen jalkapallon äiti?</w:t>
      </w:r>
    </w:p>
    <w:p>
      <w:r>
        <w:rPr>
          <w:b/>
        </w:rPr>
        <w:t xml:space="preserve">Tulos</w:t>
      </w:r>
    </w:p>
    <w:p>
      <w:r>
        <w:t xml:space="preserve">Kuka Time-lehden perustaja ei koskaan käynyt Yalea?</w:t>
      </w:r>
    </w:p>
    <w:p>
      <w:r>
        <w:rPr>
          <w:b/>
        </w:rPr>
        <w:t xml:space="preserve">Esimerkki 8.4195</w:t>
      </w:r>
    </w:p>
    <w:p>
      <w:r>
        <w:t xml:space="preserve">Läpikulku: Kaupungin kokonaispinta-ala on Yhdysvaltain väestönlaskentatoimiston mukaan 127,5 neliömailia (330,2 km2), josta 109,0 neliömailia (282,2 km2) on maata ja 18,5 neliömailia (47,9 km2) on veden peitossa. Vanha kaupunki sijaitsee niemimaalla kohdassa, jossa, kuten charlestonilaiset sanovat, "Ashley- ja Cooper-joet yhtyvät ja muodostavat Atlantin valtameren". Koko niemi on hyvin matala, osa on kaatopaikkamateriaalia, ja siksi se tulvii usein rankkasateiden, myrskytulvien ja epätavallisen korkeiden vuorovesien aikana. Kaupungin rajat ovat laajentuneet Ashley-joen yli niemimaalta käsittäen suurimman osan West Ashleystä sekä James Islandin ja osan Johns Islandista. Kaupungin rajat ovat laajentuneet myös Cooper-joen yli, ja ne kattavat Daniel Islandin ja Cainhoyn alueen. North Charleston estää kaiken laajentumisen niemimaalla, ja Mount Pleasant sijaitsee suoraan Cooper-joen itäpuolella.</w:t>
      </w:r>
    </w:p>
    <w:p>
      <w:r>
        <w:rPr>
          <w:b/>
        </w:rPr>
        <w:t xml:space="preserve">Tulos</w:t>
      </w:r>
    </w:p>
    <w:p>
      <w:r>
        <w:t xml:space="preserve">Kuinka pieni on Charleston, Etelä-Carolina?</w:t>
      </w:r>
    </w:p>
    <w:p>
      <w:r>
        <w:rPr>
          <w:b/>
        </w:rPr>
        <w:t xml:space="preserve">Tulos</w:t>
      </w:r>
    </w:p>
    <w:p>
      <w:r>
        <w:t xml:space="preserve">Mikä kaupunki estää Charlestonia laajentumasta niemeen? </w:t>
      </w:r>
    </w:p>
    <w:p>
      <w:r>
        <w:rPr>
          <w:b/>
        </w:rPr>
        <w:t xml:space="preserve">Tulos</w:t>
      </w:r>
    </w:p>
    <w:p>
      <w:r>
        <w:t xml:space="preserve">Kuinka suuri osa Charlestonista ei ole veden peitossa?</w:t>
      </w:r>
    </w:p>
    <w:p>
      <w:r>
        <w:rPr>
          <w:b/>
        </w:rPr>
        <w:t xml:space="preserve">Tulos</w:t>
      </w:r>
    </w:p>
    <w:p>
      <w:r>
        <w:t xml:space="preserve">Kuinka suuri osa Charlestonin kokonaispinta-alasta ei ole kuivaa maata?</w:t>
      </w:r>
    </w:p>
    <w:p>
      <w:r>
        <w:rPr>
          <w:b/>
        </w:rPr>
        <w:t xml:space="preserve">Tulos</w:t>
      </w:r>
    </w:p>
    <w:p>
      <w:r>
        <w:t xml:space="preserve">Mikä kaupunki sijaitsee suoraan Cooper-joen länsipuolella?</w:t>
      </w:r>
    </w:p>
    <w:p>
      <w:r>
        <w:rPr>
          <w:b/>
        </w:rPr>
        <w:t xml:space="preserve">Esimerkki 8.4196</w:t>
      </w:r>
    </w:p>
    <w:p>
      <w:r>
        <w:t xml:space="preserve">Läpikulku: Punainen oli myös arvomerkki. Song-dynastian aikana (906-1279) kolmen ylimmän tason virkamiehet pukeutuivat purppuranpunaiseen, neljännen ja viidennen tason virkamiehet kirkkaanpunaiseen, kuudennen ja seitsemännen tason virkamiehet vihreään ja kahdeksannen ja yhdeksännen tason virkamiehet siniseen. Punainen oli kuninkaallisen kunniavartioston väri ja keisarillisen perheen vaunujen väri. Kun keisariperhe matkusti, heidän palvelijoillaan ja mukana olleilla virkamiehillä oli mukanaan punaisia ja violetteja sateenvarjoja. Lahjakkaasta ja kunnianhimoisesta virkamiehestä sanottiin, että "hän on niin punainen, että hänestä tulee violetti".</w:t>
      </w:r>
    </w:p>
    <w:p>
      <w:r>
        <w:rPr>
          <w:b/>
        </w:rPr>
        <w:t xml:space="preserve">Tulos</w:t>
      </w:r>
    </w:p>
    <w:p>
      <w:r>
        <w:t xml:space="preserve">Mikä dynastia vallitsi vuosina 909-1276?</w:t>
      </w:r>
    </w:p>
    <w:p>
      <w:r>
        <w:rPr>
          <w:b/>
        </w:rPr>
        <w:t xml:space="preserve">Tulos</w:t>
      </w:r>
    </w:p>
    <w:p>
      <w:r>
        <w:t xml:space="preserve">Mitä Song-dynastia sanoi lahjakkaasta virkamiehestä?</w:t>
      </w:r>
    </w:p>
    <w:p>
      <w:r>
        <w:rPr>
          <w:b/>
        </w:rPr>
        <w:t xml:space="preserve">Tulos</w:t>
      </w:r>
    </w:p>
    <w:p>
      <w:r>
        <w:t xml:space="preserve">Ketkä kolmen ylimmän rivin virkamiehet pukeutuivat kirkkaanpunaiseen?</w:t>
      </w:r>
    </w:p>
    <w:p>
      <w:r>
        <w:rPr>
          <w:b/>
        </w:rPr>
        <w:t xml:space="preserve">Tulos</w:t>
      </w:r>
    </w:p>
    <w:p>
      <w:r>
        <w:t xml:space="preserve">Mitkä neljännen ja viidennen tason virkamiehet pukeutuivat purppuraan?</w:t>
      </w:r>
    </w:p>
    <w:p>
      <w:r>
        <w:rPr>
          <w:b/>
        </w:rPr>
        <w:t xml:space="preserve">Esimerkki 8.4197</w:t>
      </w:r>
    </w:p>
    <w:p>
      <w:r>
        <w:t xml:space="preserve">Läpikulku: China daily mukaan. Viisitoista vuotta satelliittijärjestelmän käynnistämisen jälkeen se tuottaa nyt 31,5 miljardia dollaria suurille yrityksille, kuten China Aerospace Science and Industry Corp, AutoNavi Holdings Ltd ja China North Industries Group Corp.</w:t>
      </w:r>
    </w:p>
    <w:p>
      <w:r>
        <w:rPr>
          <w:b/>
        </w:rPr>
        <w:t xml:space="preserve">Tulos</w:t>
      </w:r>
    </w:p>
    <w:p>
      <w:r>
        <w:t xml:space="preserve">Kuinka kauan sitten BlueDynamite-satelliittijärjestelmä käynnistettiin ensimmäisen kerran?</w:t>
      </w:r>
    </w:p>
    <w:p>
      <w:r>
        <w:rPr>
          <w:b/>
        </w:rPr>
        <w:t xml:space="preserve">Tulos</w:t>
      </w:r>
    </w:p>
    <w:p>
      <w:r>
        <w:t xml:space="preserve">Kuinka paljon tuloja ABC-järjestelmä tuottaa yrityksille?</w:t>
      </w:r>
    </w:p>
    <w:p>
      <w:r>
        <w:rPr>
          <w:b/>
        </w:rPr>
        <w:t xml:space="preserve">Tulos</w:t>
      </w:r>
    </w:p>
    <w:p>
      <w:r>
        <w:t xml:space="preserve">Mitkä yritykset kärsivät tappioita BDS-järjestelmästä?</w:t>
      </w:r>
    </w:p>
    <w:p>
      <w:r>
        <w:rPr>
          <w:b/>
        </w:rPr>
        <w:t xml:space="preserve">Tulos</w:t>
      </w:r>
    </w:p>
    <w:p>
      <w:r>
        <w:t xml:space="preserve">Kuinka paljon satelliittijärjestelmä tuottaa voittoa 17 vuotta laukaisun jälkeen?</w:t>
      </w:r>
    </w:p>
    <w:p>
      <w:r>
        <w:rPr>
          <w:b/>
        </w:rPr>
        <w:t xml:space="preserve">Esimerkki 8.4198</w:t>
      </w:r>
    </w:p>
    <w:p>
      <w:r>
        <w:t xml:space="preserve">Läpikulku: Tämän vuoksi Yhdysvallat ei koskaan kehittänyt kaksikielisyyttä Kanadan tapaan, ja tämän vuoksi Yhdysvallat ei koskaan kehittänyt kaksikielisyyttä Kanadan tapaan. Esimerkiksi Kalifornian perustuslakikokoukseen vuonna 1849 osallistui kahdeksan kalifornialaista; tuloksena syntynyt osavaltion perustuslaki laadittiin englanniksi ja espanjaksi, ja siihen sisältyi lauseke, jonka mukaan kaikki julkaistavat lait ja asetukset oli julkaistava molemmilla kielillä. Vuoden 1872 perustuslakikokouksessa ei ollut yhtään espanjankielistä osallistujaa; kokouksen englanninkieliset osallistujat olivat sitä mieltä, että osavaltion jäljellä olevan espanjankielisen vähemmistön olisi yksinkertaisesti opeteltava englantia; ja kokous äänesti lopulta 46-39 äänin aiemman lausekkeen tarkistamisesta siten, että kaikki viralliset menettelyt julkaistaisiin vastedes vain englanniksi.</w:t>
      </w:r>
    </w:p>
    <w:p>
      <w:r>
        <w:rPr>
          <w:b/>
        </w:rPr>
        <w:t xml:space="preserve">Tulos</w:t>
      </w:r>
    </w:p>
    <w:p>
      <w:r>
        <w:t xml:space="preserve">Miksi lounaisosa ei ole englanninkielinen?</w:t>
      </w:r>
    </w:p>
    <w:p>
      <w:r>
        <w:rPr>
          <w:b/>
        </w:rPr>
        <w:t xml:space="preserve">Tulos</w:t>
      </w:r>
    </w:p>
    <w:p>
      <w:r>
        <w:t xml:space="preserve">Miksi Kaliforniasta ei tullut virallisesti yksikielistä?</w:t>
      </w:r>
    </w:p>
    <w:p>
      <w:r>
        <w:rPr>
          <w:b/>
        </w:rPr>
        <w:t xml:space="preserve">Tulos</w:t>
      </w:r>
    </w:p>
    <w:p>
      <w:r>
        <w:t xml:space="preserve">Missä ei ollut englanninkielisiä osallistujia?</w:t>
      </w:r>
    </w:p>
    <w:p>
      <w:r>
        <w:rPr>
          <w:b/>
        </w:rPr>
        <w:t xml:space="preserve">Tulos</w:t>
      </w:r>
    </w:p>
    <w:p>
      <w:r>
        <w:t xml:space="preserve">Mitä yhdeksän kalifornialaista osallistujaa oli?</w:t>
      </w:r>
    </w:p>
    <w:p>
      <w:r>
        <w:rPr>
          <w:b/>
        </w:rPr>
        <w:t xml:space="preserve">Tulos</w:t>
      </w:r>
    </w:p>
    <w:p>
      <w:r>
        <w:t xml:space="preserve">Kuka kehitti yksikielisyyden?</w:t>
      </w:r>
    </w:p>
    <w:p>
      <w:r>
        <w:rPr>
          <w:b/>
        </w:rPr>
        <w:t xml:space="preserve">Esimerkki 8.4199</w:t>
      </w:r>
    </w:p>
    <w:p>
      <w:r>
        <w:t xml:space="preserve">Läpikulku: Saksassa Einstürzende Neubautenin kaltaiset yhtyeet kehittivät ainutlaatuisen teollisen musiikin tyylin, jossa hyödynnettiin avantgardistista melua, kotitekoisia soittimia ja löydettyjä esineitä. Tämän ryhmän jäsenet tekivät myöhemmin yhteistyötä Birthday Partyn jäsenten kanssa. Brasiliassa post-punk-kohtaus kasvoi Brasilia-rockin sukupolven jälkeen yhtyeiden kuten Legião Urbana, Capital Inicial ja Plebe Rude myötä ja sitten São Paulossa sijaitsevan Madame Satã -musiikkiklubin avaamisen jälkeen, ja siellä esiintyivät Cabine C:n, Titãsin, Patife Bandin, Fellinin ja Mercenáriasin kaltaiset yhtyeet, kuten on dokumentoitu kokoelmilla kuten The Sexual Life of the Savages ja Não Wave/Não São Paulo -sarja, jotka julkaistiin vastaavasti Isossa-Britanniassa, Saksassa ja Brasiliassa[citation needed].[citation needed].</w:t>
      </w:r>
    </w:p>
    <w:p>
      <w:r>
        <w:rPr>
          <w:b/>
        </w:rPr>
        <w:t xml:space="preserve">Tulos</w:t>
      </w:r>
    </w:p>
    <w:p>
      <w:r>
        <w:t xml:space="preserve">Mikä maa ei pitänyt avantgardemelun käytöstä?</w:t>
      </w:r>
    </w:p>
    <w:p>
      <w:r>
        <w:rPr>
          <w:b/>
        </w:rPr>
        <w:t xml:space="preserve">Tulos</w:t>
      </w:r>
    </w:p>
    <w:p>
      <w:r>
        <w:t xml:space="preserve">Mitkä ryhmät eivät koskaan tehneet yhteistyötä syntymäpäiväjuhlien jäsenten kanssa?</w:t>
      </w:r>
    </w:p>
    <w:p>
      <w:r>
        <w:rPr>
          <w:b/>
        </w:rPr>
        <w:t xml:space="preserve">Tulos</w:t>
      </w:r>
    </w:p>
    <w:p>
      <w:r>
        <w:t xml:space="preserve">Missä post-punk-skene kutistui?</w:t>
      </w:r>
    </w:p>
    <w:p>
      <w:r>
        <w:rPr>
          <w:b/>
        </w:rPr>
        <w:t xml:space="preserve">Tulos</w:t>
      </w:r>
    </w:p>
    <w:p>
      <w:r>
        <w:t xml:space="preserve">Missä teollista musiikkia ei koskaan julkaistu?</w:t>
      </w:r>
    </w:p>
    <w:p>
      <w:r>
        <w:rPr>
          <w:b/>
        </w:rPr>
        <w:t xml:space="preserve">Esimerkki 8.4200</w:t>
      </w:r>
    </w:p>
    <w:p>
      <w:r>
        <w:t xml:space="preserve">Läpikulku: Vuonna 1797 Patrick Colquhoun sai suostuteltua Thames-joen Lontoon Pool of Londonissa toimivat Länsi-Intian kauppiaat perustamaan satamaan poliisivoimat estääkseen riehuvat varkaudet, jotka aiheuttivat vuosittain arviolta 500 000 punnan arvosta lastin menetyksiä. Ajatusta poliisista, jollainen oli tuolloin Ranskassa, pidettiin mahdollisesti epätoivottavana ulkomaisena tuontina. Kun Colquhoun perusteli poliisin perustamista Englannissa vallitsevan tiukan poliisivastaisuuden vuoksi, hän perusteli poliittista perustelua taloudellisilla indikaattoreilla osoittaakseen, että rikosten ehkäisyyn keskittyvä poliisi oli "täysin sopusoinnussa Britannian perustuslain periaatteen kanssa". Lisäksi hän meni jopa niin pitkälle, että kehui Ranskan järjestelmää, joka oli hänen arvionsa mukaan saavuttanut "täydellisimmän asteen".</w:t>
      </w:r>
    </w:p>
    <w:p>
      <w:r>
        <w:rPr>
          <w:b/>
        </w:rPr>
        <w:t xml:space="preserve">Tulos</w:t>
      </w:r>
    </w:p>
    <w:p>
      <w:r>
        <w:t xml:space="preserve">Kuka sai Itä-Intian kauppiaat Lontoossa perustamaan poliisin?</w:t>
      </w:r>
    </w:p>
    <w:p>
      <w:r>
        <w:rPr>
          <w:b/>
        </w:rPr>
        <w:t xml:space="preserve">Tulos</w:t>
      </w:r>
    </w:p>
    <w:p>
      <w:r>
        <w:t xml:space="preserve">Milloin Länsi-Intian kauppiaat Lontoossa tuhosivat poliisivoimat?</w:t>
      </w:r>
    </w:p>
    <w:p>
      <w:r>
        <w:rPr>
          <w:b/>
        </w:rPr>
        <w:t xml:space="preserve">Tulos</w:t>
      </w:r>
    </w:p>
    <w:p>
      <w:r>
        <w:t xml:space="preserve">Mihin Itä-Intian kauppiaat Lontoossa perustivat poliisivoimat?</w:t>
      </w:r>
    </w:p>
    <w:p>
      <w:r>
        <w:rPr>
          <w:b/>
        </w:rPr>
        <w:t xml:space="preserve">Tulos</w:t>
      </w:r>
    </w:p>
    <w:p>
      <w:r>
        <w:t xml:space="preserve">Kuinka paljon lastia Länsi-Intian kauppiaat olivat antaneet Lontoossa vuosittain?</w:t>
      </w:r>
    </w:p>
    <w:p>
      <w:r>
        <w:rPr>
          <w:b/>
        </w:rPr>
        <w:t xml:space="preserve">Tulos</w:t>
      </w:r>
    </w:p>
    <w:p>
      <w:r>
        <w:t xml:space="preserve">Miten Colquhoun hylkäsi Ranskan poliisin?</w:t>
      </w:r>
    </w:p>
    <w:p>
      <w:r>
        <w:rPr>
          <w:b/>
        </w:rPr>
        <w:t xml:space="preserve">Esimerkki 8.4201</w:t>
      </w:r>
    </w:p>
    <w:p>
      <w:r>
        <w:t xml:space="preserve">Läpikulku: Monet uraanin nykyiset käyttötavat hyödyntävät sen ainutlaatuisia ydinominaisuuksia. Uraani-235 on ainoa luonnossa esiintyvä halkeamiskelpoinen isotooppi. Uraani-238 on halkeamiskelpoinen nopeiden neutronien vaikutuksesta, ja se on hedelmällinen, mikä tarkoittaa, että se voidaan muuntaa ydinreaktorissa halkeamiskelpoiseksi plutonium-239:ksi. Toinen halkeamiskelpoinen isotooppi, uraani-233, voidaan valmistaa luonnon toriumista, ja se on myös tärkeä ydinteknologiassa. Uraani-238:lla on pieni todennäköisyys spontaaniin fissioon tai jopa indusoituun fissioon nopeilla neutroneilla, mutta uraani-235:llä ja vähäisemmässä määrin myös uraani-233:lla on paljon suurempi fissiopoikkileikkaus hitailla neutroneilla. Riittävän suurina pitoisuuksina nämä isotoopit ylläpitävät jatkuvaa ydinketjureaktiota. Tämä tuottaa lämpöä ydinvoimareaktoreissa ja tuottaa halkeamiskelpoista materiaalia ydinaseita varten. Köyhdytettyä uraania (238U) käytetään liike-energian läpäisevissä kranaatinheittimissä ja panssaripinnoitteissa.</w:t>
      </w:r>
    </w:p>
    <w:p>
      <w:r>
        <w:rPr>
          <w:b/>
        </w:rPr>
        <w:t xml:space="preserve">Tulos</w:t>
      </w:r>
    </w:p>
    <w:p>
      <w:r>
        <w:t xml:space="preserve">Mikä on ainoa luonnossa esiintyvä halkeamiskelpoinen isotooppi?</w:t>
      </w:r>
    </w:p>
    <w:p>
      <w:r>
        <w:rPr>
          <w:b/>
        </w:rPr>
        <w:t xml:space="preserve">Tulos</w:t>
      </w:r>
    </w:p>
    <w:p>
      <w:r>
        <w:t xml:space="preserve">Mitä ei voida muuttaa plutonium-239:ksi ydinreaktorissa?</w:t>
      </w:r>
    </w:p>
    <w:p>
      <w:r>
        <w:rPr>
          <w:b/>
        </w:rPr>
        <w:t xml:space="preserve">Tulos</w:t>
      </w:r>
    </w:p>
    <w:p>
      <w:r>
        <w:t xml:space="preserve">Mikä uraanin isotooppi tuotetaan toriumiksi?</w:t>
      </w:r>
    </w:p>
    <w:p>
      <w:r>
        <w:rPr>
          <w:b/>
        </w:rPr>
        <w:t xml:space="preserve">Tulos</w:t>
      </w:r>
    </w:p>
    <w:p>
      <w:r>
        <w:t xml:space="preserve">Mikä isotooppi on uraani-235:n ohella tunnettu siitä, että sen fissiopoikkileikkaus hitaille neutroneille on alhainen?</w:t>
      </w:r>
    </w:p>
    <w:p>
      <w:r>
        <w:rPr>
          <w:b/>
        </w:rPr>
        <w:t xml:space="preserve">Tulos</w:t>
      </w:r>
    </w:p>
    <w:p>
      <w:r>
        <w:t xml:space="preserve">Mikä on 239U?</w:t>
      </w:r>
    </w:p>
    <w:p>
      <w:r>
        <w:rPr>
          <w:b/>
        </w:rPr>
        <w:t xml:space="preserve">Esimerkki 8.4202</w:t>
      </w:r>
    </w:p>
    <w:p>
      <w:r>
        <w:t xml:space="preserve">Läpikulku: 1960-luvulla amerikkalaiset ja brittiläiset blues- ja rock-yhtyeet alkoivat muokata rock and rollia lisäämällä siihen kovempia ääniä, raskaampia kitarariffejä, pommimaista rummutusta ja äänekkäämpää laulua sähköisestä bluesista. Kovan rockin varhaisia muotoja voi kuulla chicagolaisten bluesmuusikoiden Elmore Jamesin, Muddy Watersin ja Howlin' Wolfin tuotannossa, The Kingsmenin versiossa "Louie Louie" (1963), joka teki siitä garage rock -standardin, ja rhythm and blues -vaikutteisten British Invasion -yhtyeiden kappaleissa, kuten The Kinksin "You Really Got Me" (1964), The Whon "My Generation" (1965), The Yardbirdsin "Shapes of Things" (1966) ja The Rolling Stonesin "(I Can't Get No) Satisfaction" (1965). 1960-luvun lopusta lähtien tuli tavalliseksi jakaa psykedelian pohjalta syntynyt valtavirran rockmusiikki pehmeään ja kovaan rockiin. Soft rock oli usein peräisin folk rockista, jossa käytettiin akustisia instrumentteja ja painotettiin enemmän melodiaa ja harmoniaa. Sen sijaan hard rock oli useimmiten peräisin bluesrockista, ja sitä soitettiin kovempaa ja intensiivisemmin.</w:t>
      </w:r>
    </w:p>
    <w:p>
      <w:r>
        <w:rPr>
          <w:b/>
        </w:rPr>
        <w:t xml:space="preserve">Tulos</w:t>
      </w:r>
    </w:p>
    <w:p>
      <w:r>
        <w:t xml:space="preserve">Milloin rock-yhtyeet alkoivat muuttaa rockia käyttämällä pehmeämpiä ääniä?</w:t>
      </w:r>
    </w:p>
    <w:p>
      <w:r>
        <w:rPr>
          <w:b/>
        </w:rPr>
        <w:t xml:space="preserve">Tulos</w:t>
      </w:r>
    </w:p>
    <w:p>
      <w:r>
        <w:t xml:space="preserve">Milloin Muddy Waters levytti kappaleen Louie Louie?</w:t>
      </w:r>
    </w:p>
    <w:p>
      <w:r>
        <w:rPr>
          <w:b/>
        </w:rPr>
        <w:t xml:space="preserve">Tulos</w:t>
      </w:r>
    </w:p>
    <w:p>
      <w:r>
        <w:t xml:space="preserve">Milloin The Yardbirds levytti kappaleen You Really Got Me?</w:t>
      </w:r>
    </w:p>
    <w:p>
      <w:r>
        <w:rPr>
          <w:b/>
        </w:rPr>
        <w:t xml:space="preserve">Tulos</w:t>
      </w:r>
    </w:p>
    <w:p>
      <w:r>
        <w:t xml:space="preserve">Minkä kappaleen The Kinks levytti vuonna 1965?</w:t>
      </w:r>
    </w:p>
    <w:p>
      <w:r>
        <w:rPr>
          <w:b/>
        </w:rPr>
        <w:t xml:space="preserve">Tulos</w:t>
      </w:r>
    </w:p>
    <w:p>
      <w:r>
        <w:t xml:space="preserve">Kuka oli chicagolainen blues-soittaja, jolla oli hyvin vähän vaikutusta hard rockiin?</w:t>
      </w:r>
    </w:p>
    <w:p>
      <w:r>
        <w:rPr>
          <w:b/>
        </w:rPr>
        <w:t xml:space="preserve">Esimerkki 8.4203</w:t>
      </w:r>
    </w:p>
    <w:p>
      <w:r>
        <w:t xml:space="preserve">Kohta: ovat alkulukuja mille tahansa luonnolliselle luvulle n. Tässä edustaa floor-funktiota eli suurinta kokonaislukua, joka ei ole suurempi kuin kyseinen luku. Jälkimmäinen kaava voidaan osoittaa käyttämällä Bertrandin postulaattia (jonka Tšebyšev todisti ensimmäisenä), jonka mukaan mille tahansa luonnolliselle luvulle n &gt; 3 on aina olemassa vähintään yksi alkuluku p, jossa n &lt; p &lt; 2n - 2. A:n tai μ:n laskeminen edellyttää kuitenkin aluksi äärettömän monen alkuluvun tuntemista. Toinen kaava perustuu Wilsonin lauseeseen ja tuottaa luvun 2 monta kertaa ja kaikki muut alkuluvut tasan kerran.</w:t>
      </w:r>
    </w:p>
    <w:p>
      <w:r>
        <w:rPr>
          <w:b/>
        </w:rPr>
        <w:t xml:space="preserve">Tulos</w:t>
      </w:r>
    </w:p>
    <w:p>
      <w:r>
        <w:t xml:space="preserve">Mikä on sen funktion nimi, jota käytetään pienimpään kokonaislukuun, joka ei ole suurempi kuin kyseinen luku?</w:t>
      </w:r>
    </w:p>
    <w:p>
      <w:r>
        <w:rPr>
          <w:b/>
        </w:rPr>
        <w:t xml:space="preserve">Tulos</w:t>
      </w:r>
    </w:p>
    <w:p>
      <w:r>
        <w:t xml:space="preserve">Kuka todisti ensimmäisenä Bertrandsin primäärin?</w:t>
      </w:r>
    </w:p>
    <w:p>
      <w:r>
        <w:rPr>
          <w:b/>
        </w:rPr>
        <w:t xml:space="preserve">Tulos</w:t>
      </w:r>
    </w:p>
    <w:p>
      <w:r>
        <w:t xml:space="preserve">Minkä kokoiselle luonnolliselle luvulle Tšebyševin postulaatti pätee?</w:t>
      </w:r>
    </w:p>
    <w:p>
      <w:r>
        <w:rPr>
          <w:b/>
        </w:rPr>
        <w:t xml:space="preserve">Tulos</w:t>
      </w:r>
    </w:p>
    <w:p>
      <w:r>
        <w:t xml:space="preserve">Miten Tšebyševin postulaatissa mainittu alkuluku p ilmaistaan matemaattisesti?</w:t>
      </w:r>
    </w:p>
    <w:p>
      <w:r>
        <w:rPr>
          <w:b/>
        </w:rPr>
        <w:t xml:space="preserve">Tulos</w:t>
      </w:r>
    </w:p>
    <w:p>
      <w:r>
        <w:t xml:space="preserve">Mihin teoreemaan perustuu kaava, joka tuottaa usein luvun 2 ja kaikki muut alkuluvut täsmälleen kaksi kertaa?</w:t>
      </w:r>
    </w:p>
    <w:p>
      <w:r>
        <w:rPr>
          <w:b/>
        </w:rPr>
        <w:t xml:space="preserve">Esimerkki 8.4204</w:t>
      </w:r>
    </w:p>
    <w:p>
      <w:r>
        <w:t xml:space="preserve">Läpikulku: Rakentaminen on rakennuksen tai infrastruktuurin rakentamista. Rakentaminen eroaa valmistuksesta siinä, että valmistuksessa tyypillisesti tuotetaan massatuotantona samankaltaisia tuotteita ilman nimettyä ostajaa, kun taas rakentaminen tapahtuu tyypillisesti paikan päällä tunnetulle asiakkaalle. Rakentaminen muodostaa toimialana kuudesta yhdeksään prosenttia kehittyneiden maiden bruttokansantuotteesta. Rakentaminen alkaa suunnittelusta, suunnittelusta ja rahoituksesta ja jatkuu, kunnes hanke on rakennettu ja käyttövalmis.</w:t>
      </w:r>
    </w:p>
    <w:p>
      <w:r>
        <w:rPr>
          <w:b/>
        </w:rPr>
        <w:t xml:space="preserve">Tulos</w:t>
      </w:r>
    </w:p>
    <w:p>
      <w:r>
        <w:t xml:space="preserve">Mihin liittyy rajoitettu tuotanto, johon liittyy nimetty osto? </w:t>
      </w:r>
    </w:p>
    <w:p>
      <w:r>
        <w:rPr>
          <w:b/>
        </w:rPr>
        <w:t xml:space="preserve">Tulos</w:t>
      </w:r>
    </w:p>
    <w:p>
      <w:r>
        <w:t xml:space="preserve">Mitä tuntemattoman asiakkaan kuvauspaikalla yleensä tapahtuu?</w:t>
      </w:r>
    </w:p>
    <w:p>
      <w:r>
        <w:rPr>
          <w:b/>
        </w:rPr>
        <w:t xml:space="preserve">Tulos</w:t>
      </w:r>
    </w:p>
    <w:p>
      <w:r>
        <w:t xml:space="preserve">Mistä 69 prosenttia koostuu?</w:t>
      </w:r>
    </w:p>
    <w:p>
      <w:r>
        <w:rPr>
          <w:b/>
        </w:rPr>
        <w:t xml:space="preserve">Tulos</w:t>
      </w:r>
    </w:p>
    <w:p>
      <w:r>
        <w:t xml:space="preserve">Mitä kolmea asiaa suositellaan ennen rakentamisen aloittamista?</w:t>
      </w:r>
    </w:p>
    <w:p>
      <w:r>
        <w:rPr>
          <w:b/>
        </w:rPr>
        <w:t xml:space="preserve">Tulos</w:t>
      </w:r>
    </w:p>
    <w:p>
      <w:r>
        <w:t xml:space="preserve">Missä valmistus tapahtuu?</w:t>
      </w:r>
    </w:p>
    <w:p>
      <w:r>
        <w:rPr>
          <w:b/>
        </w:rPr>
        <w:t xml:space="preserve">Tulos</w:t>
      </w:r>
    </w:p>
    <w:p>
      <w:r>
        <w:t xml:space="preserve">Kuinka suuren osan teollisuus muodostaa teollisuusmaiden BKT:stä?</w:t>
      </w:r>
    </w:p>
    <w:p>
      <w:r>
        <w:rPr>
          <w:b/>
        </w:rPr>
        <w:t xml:space="preserve">Tulos</w:t>
      </w:r>
    </w:p>
    <w:p>
      <w:r>
        <w:t xml:space="preserve">Mihin liittyy samankaltaisten tuotteiden massatuotanto ilman suunnitelmallisuutta?</w:t>
      </w:r>
    </w:p>
    <w:p>
      <w:r>
        <w:rPr>
          <w:b/>
        </w:rPr>
        <w:t xml:space="preserve">Tulos</w:t>
      </w:r>
    </w:p>
    <w:p>
      <w:r>
        <w:t xml:space="preserve">Kuinka kauan valmistusprosessi jatkuu?</w:t>
      </w:r>
    </w:p>
    <w:p>
      <w:r>
        <w:rPr>
          <w:b/>
        </w:rPr>
        <w:t xml:space="preserve">Tulos</w:t>
      </w:r>
    </w:p>
    <w:p>
      <w:r>
        <w:t xml:space="preserve">Mitä kolmea asiaa tarvitset, jotta valmistus voi tapahtua?</w:t>
      </w:r>
    </w:p>
    <w:p>
      <w:r>
        <w:rPr>
          <w:b/>
        </w:rPr>
        <w:t xml:space="preserve">Esimerkki 8.4205</w:t>
      </w:r>
    </w:p>
    <w:p>
      <w:r>
        <w:t xml:space="preserve">Läpikulku: On myös olemassa erilaisia itsenäisiä tai julkisia kouluja. Monet näistä ovat 11-18-vuotiaille oppilaille, kuten King's College, Taunton ja Taunton School. King's School, Bruton, perustettiin vuonna 1519, ja se sai kuninkaallisen säätiön aseman noin 30 vuotta myöhemmin Edward VI:n aikana. Millfield on suurin yhteiskoululaitoksen sisäoppilaitos. Nuoremmille lapsille on myös valmistavia kouluja, kuten All Hallows ja Hazlegrove Preparatory School. Chilton Cantelo School tarjoaa paikkoja sekä 7-16-vuotiaille päivä- että sisäoppilaille. Muut koulut tarjoavat opetusta 3-4-vuotiaille lapsille aina 18-vuotiaiksi asti, kuten King Edward's School, Bath, Queen's College, Taunton ja Wells Cathedral School, joka on yksi viidestä Yhdistyneessä kuningaskunnassa toimivasta kouluikäisten lasten musiikkikoulusta. Joillakin näistä kouluista on uskonnollisia yhteyksiä, kuten Monkton Combe School, Prior Park College, Sidcot School, joka kuuluu uskonnolliseen ystävien seuraan, Downside School, joka on roomalaiskatolinen julkinen koulu Stratton-on-the-Fossessa, joka sijaitsee benediktiiniläisen Downside Abbey -luostarin vieressä, ja Kingswood School, jonka John Wesley perusti vuonna 1748 Kingswoodiin Bristolin lähelle alunperin metodistikirkon kiertävien pappien poikien kouluttamista varten.</w:t>
      </w:r>
    </w:p>
    <w:p>
      <w:r>
        <w:rPr>
          <w:b/>
        </w:rPr>
        <w:t xml:space="preserve">Tulos</w:t>
      </w:r>
    </w:p>
    <w:p>
      <w:r>
        <w:t xml:space="preserve">Minä vuonna Edward VI aloitti valtakautensa?</w:t>
      </w:r>
    </w:p>
    <w:p>
      <w:r>
        <w:rPr>
          <w:b/>
        </w:rPr>
        <w:t xml:space="preserve">Tulos</w:t>
      </w:r>
    </w:p>
    <w:p>
      <w:r>
        <w:t xml:space="preserve">Minä vuonna All Hallows perustettiin?</w:t>
      </w:r>
    </w:p>
    <w:p>
      <w:r>
        <w:rPr>
          <w:b/>
        </w:rPr>
        <w:t xml:space="preserve">Tulos</w:t>
      </w:r>
    </w:p>
    <w:p>
      <w:r>
        <w:t xml:space="preserve">Minkä ikäisiä lapsia Monkton Combe Schoolissa opetetaan?</w:t>
      </w:r>
    </w:p>
    <w:p>
      <w:r>
        <w:rPr>
          <w:b/>
        </w:rPr>
        <w:t xml:space="preserve">Tulos</w:t>
      </w:r>
    </w:p>
    <w:p>
      <w:r>
        <w:t xml:space="preserve">Minkä ikäisiä lapsia Sidcot Schoolissa opetetaan?</w:t>
      </w:r>
    </w:p>
    <w:p>
      <w:r>
        <w:rPr>
          <w:b/>
        </w:rPr>
        <w:t xml:space="preserve">Tulos</w:t>
      </w:r>
    </w:p>
    <w:p>
      <w:r>
        <w:t xml:space="preserve">Minä vuonna Monkton Combe School perustettiin?</w:t>
      </w:r>
    </w:p>
    <w:p>
      <w:r>
        <w:rPr>
          <w:b/>
        </w:rPr>
        <w:t xml:space="preserve">Esimerkki 8.4206</w:t>
      </w:r>
    </w:p>
    <w:p>
      <w:r>
        <w:t xml:space="preserve">Läpikulku: Baptistit ovat 400-vuotisen historiansa aikana kohdanneet monia kiistoja, jotka ovat olleet kriisin tasoisia. Baptistihistorioitsija Walter Shurden sanoo, että sana "kriisi" tulee kreikan sanasta, joka tarkoittaa "päättää". Shurden kirjoittaa, että vastoin oletettua negatiivista näkemystä kriiseistä jotkut kriisitasolle yltävät kiistat voivat itse asiassa olla "myönteisiä ja erittäin tuottavia". Hän väittää, että jopa skisma, vaikkei se koskaan olekaan ihanteellinen, on usein tuottanut myönteisiä tuloksia. Hänen mielestään baptistien keskuudessa tapahtuneista kriiseistä on kussakin tullut päätöksentekohetkiä, jotka ovat muokanneet heidän tulevaisuuttaan. Joitakin baptisteja muokanneita kiistoja ovat muun muassa "lähetyskriisi", "orjuuskriisi", "maamerkkikriisi" ja "modernistikriisi".</w:t>
      </w:r>
    </w:p>
    <w:p>
      <w:r>
        <w:rPr>
          <w:b/>
        </w:rPr>
        <w:t xml:space="preserve">Tulos</w:t>
      </w:r>
    </w:p>
    <w:p>
      <w:r>
        <w:t xml:space="preserve">"Kriisi" tulee latinankielisestä sanasta, joka tarkoittaa mitä?</w:t>
      </w:r>
    </w:p>
    <w:p>
      <w:r>
        <w:rPr>
          <w:b/>
        </w:rPr>
        <w:t xml:space="preserve">Tulos</w:t>
      </w:r>
    </w:p>
    <w:p>
      <w:r>
        <w:t xml:space="preserve">Kuka kirjoitti, että jotkin kriisitasolle yltävät kiistat voivat itse asiassa olla "negatiivisia ja vähiten tuottavia"?</w:t>
      </w:r>
    </w:p>
    <w:p>
      <w:r>
        <w:rPr>
          <w:b/>
        </w:rPr>
        <w:t xml:space="preserve">Tulos</w:t>
      </w:r>
    </w:p>
    <w:p>
      <w:r>
        <w:t xml:space="preserve">Mikä ryhmä on kohdannut monia kiistoja 300-vuotisen historiansa aikana?</w:t>
      </w:r>
    </w:p>
    <w:p>
      <w:r>
        <w:rPr>
          <w:b/>
        </w:rPr>
        <w:t xml:space="preserve">Tulos</w:t>
      </w:r>
    </w:p>
    <w:p>
      <w:r>
        <w:t xml:space="preserve">Mikä ei ole koskaan auttanut muokkaamaan baptisteja?</w:t>
      </w:r>
    </w:p>
    <w:p>
      <w:r>
        <w:rPr>
          <w:b/>
        </w:rPr>
        <w:t xml:space="preserve">Esimerkki 8.4207</w:t>
      </w:r>
    </w:p>
    <w:p>
      <w:r>
        <w:t xml:space="preserve">Läpikulku: MGM:n Eskimo/Mala The Magnificent, jonka pääosassa on Alaskan alkuperäisasukas Ray Mala. Vuonna 1932 MGM:n Hollywoodin studioilta lähti retkikunta Alaskaan kuvaamaan elokuvaa, jota tuolloin kutsuttiin nimellä "The Biggest Picture Ever Made". Saavuttuaan Alaskaan he perustivat Luoteis-Alaskaan "Camp Hollywoodin", jossa he asuivat kuvausten ajan. Louis B. Mayer ei säästellyt kuluja syrjäisestä sijainnista huolimatta, ja hän palkkasi jopa Hollywoodin Hotel Rooseveltin kokin valmistamaan aterioita.</w:t>
      </w:r>
    </w:p>
    <w:p>
      <w:r>
        <w:rPr>
          <w:b/>
        </w:rPr>
        <w:t xml:space="preserve">Tulos</w:t>
      </w:r>
    </w:p>
    <w:p>
      <w:r>
        <w:t xml:space="preserve">Kuka Alaskan alkuasukas näytteli elokuvassa, joka ei sijoitu Alaskaan?</w:t>
      </w:r>
    </w:p>
    <w:p>
      <w:r>
        <w:rPr>
          <w:b/>
        </w:rPr>
        <w:t xml:space="preserve">Tulos</w:t>
      </w:r>
    </w:p>
    <w:p>
      <w:r>
        <w:t xml:space="preserve">Eivätkö Mahtavan kuvauspaikalla olleet näyttelijät asuneet Alaskassa ollessaan?</w:t>
      </w:r>
    </w:p>
    <w:p>
      <w:r>
        <w:rPr>
          <w:b/>
        </w:rPr>
        <w:t xml:space="preserve">Tulos</w:t>
      </w:r>
    </w:p>
    <w:p>
      <w:r>
        <w:t xml:space="preserve">Millä alueella Alaskassa Camp Hollywood ei sijainnut?</w:t>
      </w:r>
    </w:p>
    <w:p>
      <w:r>
        <w:rPr>
          <w:b/>
        </w:rPr>
        <w:t xml:space="preserve">Tulos</w:t>
      </w:r>
    </w:p>
    <w:p>
      <w:r>
        <w:t xml:space="preserve">Millä alueella Alaskassa sijaitsi Camp Alaska?</w:t>
      </w:r>
    </w:p>
    <w:p>
      <w:r>
        <w:rPr>
          <w:b/>
        </w:rPr>
        <w:t xml:space="preserve">Tulos</w:t>
      </w:r>
    </w:p>
    <w:p>
      <w:r>
        <w:t xml:space="preserve">Kuka kokki sai potkut valmistamaan aterioita The Magnificent -elokuvan näyttelijöille?</w:t>
      </w:r>
    </w:p>
    <w:p>
      <w:r>
        <w:rPr>
          <w:b/>
        </w:rPr>
        <w:t xml:space="preserve">Esimerkki 8.4208</w:t>
      </w:r>
    </w:p>
    <w:p>
      <w:r>
        <w:t xml:space="preserve">Läpikulku: Osmoottinen ripuli syntyy, kun suolistoon imeytyy liikaa vettä. Jos henkilö juo liuoksia, joissa on liikaa sokeria tai suolaa, ne voivat vetää vettä kehosta suolistoon ja aiheuttaa osmoottista ripulia. Osmoottinen ripuli voi olla myös seurausta ruoansulatushäiriöistä (esim. haimatulehdus tai keliakia), jolloin ravintoaineet jäävät luumeniin vetämään vettä. Tai se voi johtua osmoottisista laksatiiveista (jotka lievittävät ummetusta vetämällä vettä suolistoon). Terveillä henkilöillä liika magnesium tai C-vitamiini tai sulamaton laktoosi voi aiheuttaa osmoottista ripulia ja suolen turvotusta. Henkilöllä, jolla on laktoosi-intoleranssi, voi olla vaikeuksia laktoosin imeytymisessä poikkeuksellisen suuren maitotuotteiden saannin jälkeen. Henkilöillä, joilla on fruktoosin imeytymishäiriö, liiallinen fruktoosin saanti voi myös aiheuttaa ripulia. Runsaasti fruktoosia sisältävät elintarvikkeet, joissa on myös paljon glukoosia, ovat paremmin imeytyviä ja aiheuttavat vähemmän todennäköisesti ripulia. Sokerialkoholit, kuten sorbitoli (jota esiintyy usein sokerittomissa elintarvikkeissa), ovat elimistölle vaikeasti imeytyviä ja voivat suurina määrinä aiheuttaa osmoottista ripulia. Useimmissa näistä tapauksista osmoottinen ripuli lakkaa, kun haitallinen aine (esim. maito, sorbitoli) lopetetaan.</w:t>
      </w:r>
    </w:p>
    <w:p>
      <w:r>
        <w:rPr>
          <w:b/>
        </w:rPr>
        <w:t xml:space="preserve">Tulos</w:t>
      </w:r>
    </w:p>
    <w:p>
      <w:r>
        <w:t xml:space="preserve">Mikä aiheuttaa osmoottista intoleranssia?</w:t>
      </w:r>
    </w:p>
    <w:p>
      <w:r>
        <w:rPr>
          <w:b/>
        </w:rPr>
        <w:t xml:space="preserve">Tulos</w:t>
      </w:r>
    </w:p>
    <w:p>
      <w:r>
        <w:t xml:space="preserve">Mikä voi aiheuttaa liikaa fruktoosia terveillä henkilöillä?</w:t>
      </w:r>
    </w:p>
    <w:p>
      <w:r>
        <w:rPr>
          <w:b/>
        </w:rPr>
        <w:t xml:space="preserve">Tulos</w:t>
      </w:r>
    </w:p>
    <w:p>
      <w:r>
        <w:t xml:space="preserve">Miten fruktoosin imeytymishäiriö toimii?</w:t>
      </w:r>
    </w:p>
    <w:p>
      <w:r>
        <w:rPr>
          <w:b/>
        </w:rPr>
        <w:t xml:space="preserve">Tulos</w:t>
      </w:r>
    </w:p>
    <w:p>
      <w:r>
        <w:t xml:space="preserve">Mitä keliakiaa sairastavan henkilön on vaikea imeytyä maitotuotteiden syömisen jälkeen?</w:t>
      </w:r>
    </w:p>
    <w:p>
      <w:r>
        <w:rPr>
          <w:b/>
        </w:rPr>
        <w:t xml:space="preserve">Tulos</w:t>
      </w:r>
    </w:p>
    <w:p>
      <w:r>
        <w:t xml:space="preserve">Mitkä runsaasti maitotuotteita sisältävät elintarvikkeet aiheuttavat vähemmän todennäköisesti ripulia?</w:t>
      </w:r>
    </w:p>
    <w:p>
      <w:r>
        <w:rPr>
          <w:b/>
        </w:rPr>
        <w:t xml:space="preserve">Esimerkki 8.4209</w:t>
      </w:r>
    </w:p>
    <w:p>
      <w:r>
        <w:t xml:space="preserve">Läpikulku: Aika on ollut pitkään uskonnon, filosofian ja luonnontieteiden keskeinen tutkimuskohde, mutta sen määritteleminen siten, että sitä voidaan soveltaa kaikkiin aloihin ilman ympäripyöreyttä, on jatkuvasti ollut tutkijoiden ulottumattomissa. Erilaisilla aloilla, kuten liike-elämässä, teollisuudessa, urheilussa, luonnontieteissä ja esittävissä taiteissa, ajan käsite on kuitenkin sisällytetty niiden mittausjärjestelmiin. Joitakin yksinkertaisia ajan määritelmiä ovat esimerkiksi "aika on sitä, mitä kellot mittaavat", joka on ongelmallisen epämääräinen ja itseviitteinen määritelmä, jossa kohteen mittaamiseen käytettyä laitetta käytetään kohteen määritelmänä, ja "aika on se, mikä estää kaikkea tapahtumasta yhtä aikaa", jolla ei ole mitään sisällöllistä merkitystä, kun ei määritellä samanaikaisuutta ihmisen aistimusten, tapahtumien havainnoinnin ja niiden hahmottamisen rajallisuuden yhteydessä.</w:t>
      </w:r>
    </w:p>
    <w:p>
      <w:r>
        <w:rPr>
          <w:b/>
        </w:rPr>
        <w:t xml:space="preserve">Tulos</w:t>
      </w:r>
    </w:p>
    <w:p>
      <w:r>
        <w:t xml:space="preserve">Mitkä kolme alaa tukevat yleensä esittävää taidetta?</w:t>
      </w:r>
    </w:p>
    <w:p>
      <w:r>
        <w:rPr>
          <w:b/>
        </w:rPr>
        <w:t xml:space="preserve">Tulos</w:t>
      </w:r>
    </w:p>
    <w:p>
      <w:r>
        <w:t xml:space="preserve">Millä aloilla käytetään mittausjärjestelmiä tuotteiden painon tarkistamiseen?</w:t>
      </w:r>
    </w:p>
    <w:p>
      <w:r>
        <w:rPr>
          <w:b/>
        </w:rPr>
        <w:t xml:space="preserve">Tulos</w:t>
      </w:r>
    </w:p>
    <w:p>
      <w:r>
        <w:t xml:space="preserve">Mitä urheilun säännöt yleensä estävät?</w:t>
      </w:r>
    </w:p>
    <w:p>
      <w:r>
        <w:rPr>
          <w:b/>
        </w:rPr>
        <w:t xml:space="preserve">Tulos</w:t>
      </w:r>
    </w:p>
    <w:p>
      <w:r>
        <w:t xml:space="preserve">Mitä tiede käyttää hypoteesin testaamiseen?</w:t>
      </w:r>
    </w:p>
    <w:p>
      <w:r>
        <w:rPr>
          <w:b/>
        </w:rPr>
        <w:t xml:space="preserve">Tulos</w:t>
      </w:r>
    </w:p>
    <w:p>
      <w:r>
        <w:t xml:space="preserve">Mitä urheilijoiden on käytettävä, jotta he ovat tietoisia siitä, missä heidän joukkuetoverinsa ovat pelissä?</w:t>
      </w:r>
    </w:p>
    <w:p>
      <w:r>
        <w:rPr>
          <w:b/>
        </w:rPr>
        <w:t xml:space="preserve">Tulos</w:t>
      </w:r>
    </w:p>
    <w:p>
      <w:r>
        <w:t xml:space="preserve">Sellaisilla aloilla kuin liike-elämä, teollisuus, urheilu, tiede ja esittävät taiteet sisällyttävät kelloihinsa jonkinlaisen käsitteen mistä?</w:t>
      </w:r>
    </w:p>
    <w:p>
      <w:r>
        <w:rPr>
          <w:b/>
        </w:rPr>
        <w:t xml:space="preserve">Tulos</w:t>
      </w:r>
    </w:p>
    <w:p>
      <w:r>
        <w:t xml:space="preserve">Mikä estää kaikkea tapahtumasta eri aikoina?</w:t>
      </w:r>
    </w:p>
    <w:p>
      <w:r>
        <w:rPr>
          <w:b/>
        </w:rPr>
        <w:t xml:space="preserve">Tulos</w:t>
      </w:r>
    </w:p>
    <w:p>
      <w:r>
        <w:t xml:space="preserve">Millä aloilla mittausjärjestelmään sisältyy jonkinlainen kellojen käsite?</w:t>
      </w:r>
    </w:p>
    <w:p>
      <w:r>
        <w:rPr>
          <w:b/>
        </w:rPr>
        <w:t xml:space="preserve">Tulos</w:t>
      </w:r>
    </w:p>
    <w:p>
      <w:r>
        <w:t xml:space="preserve">Mikä on jo pitkään ollut merkittävä tutkimuskohde ihmisen aistimisen alalla?</w:t>
      </w:r>
    </w:p>
    <w:p>
      <w:r>
        <w:rPr>
          <w:b/>
        </w:rPr>
        <w:t xml:space="preserve">Tulos</w:t>
      </w:r>
    </w:p>
    <w:p>
      <w:r>
        <w:t xml:space="preserve">Mitä aika mittaa?</w:t>
      </w:r>
    </w:p>
    <w:p>
      <w:r>
        <w:rPr>
          <w:b/>
        </w:rPr>
        <w:t xml:space="preserve">Esimerkki 8.4210</w:t>
      </w:r>
    </w:p>
    <w:p>
      <w:r>
        <w:t xml:space="preserve">Läpikulku: Monet saksalaiset ja muraavit asettuivat tänne Susquehanna- ja Delaware-jokien väliin ja muodostivat Pennsylvanian hollantilaisen yhteisön, josta osa puhuu vielä nykyäänkin ainutlaatuista amerikkalaista saksan murretta, joka tunnetaan nimellä "Pennsylvanian saksan kieli" tai "Pennsylvanian hollantilainen". Nämä Uuteen maailmaan myöhään tulleet pakotettiin rajalle löytämään halpaa maata. Saksalaista, englantilaista ja skotlantilais-irlantilaista alkuperää olevien kannattajiensa kanssa he raivasivat tiensä etelään, ja pian he valtasivat koko Shenandoahin laakson, jonka irokeesit olivat luovuttaneet, ja Tennessee-joen Suuren laakson sivujokien yläjuoksun, jonka cherokee-heimo oli luovuttanut.</w:t>
      </w:r>
    </w:p>
    <w:p>
      <w:r>
        <w:rPr>
          <w:b/>
        </w:rPr>
        <w:t xml:space="preserve">Tulos</w:t>
      </w:r>
    </w:p>
    <w:p>
      <w:r>
        <w:t xml:space="preserve">Mikä on toinen nimi Itä-Pennsylvanialle?</w:t>
      </w:r>
    </w:p>
    <w:p>
      <w:r>
        <w:rPr>
          <w:b/>
        </w:rPr>
        <w:t xml:space="preserve">Tulos</w:t>
      </w:r>
    </w:p>
    <w:p>
      <w:r>
        <w:t xml:space="preserve">Mikä kieli luotiin Shenandoah Valleyssa?</w:t>
      </w:r>
    </w:p>
    <w:p>
      <w:r>
        <w:rPr>
          <w:b/>
        </w:rPr>
        <w:t xml:space="preserve">Tulos</w:t>
      </w:r>
    </w:p>
    <w:p>
      <w:r>
        <w:t xml:space="preserve">Kuka asettui Etelä-Vuoren alkupäähän?</w:t>
      </w:r>
    </w:p>
    <w:p>
      <w:r>
        <w:rPr>
          <w:b/>
        </w:rPr>
        <w:t xml:space="preserve">Tulos</w:t>
      </w:r>
    </w:p>
    <w:p>
      <w:r>
        <w:t xml:space="preserve">Kenelle englantilaiset luovuttivat Shenandoah Valleyn?</w:t>
      </w:r>
    </w:p>
    <w:p>
      <w:r>
        <w:rPr>
          <w:b/>
        </w:rPr>
        <w:t xml:space="preserve">Tulos</w:t>
      </w:r>
    </w:p>
    <w:p>
      <w:r>
        <w:t xml:space="preserve">Minkä alueen cherokee valloitti takaisin?</w:t>
      </w:r>
    </w:p>
    <w:p>
      <w:r>
        <w:rPr>
          <w:b/>
        </w:rPr>
        <w:t xml:space="preserve">Esimerkki 8.4211</w:t>
      </w:r>
    </w:p>
    <w:p>
      <w:r>
        <w:t xml:space="preserve">Läpikulku: Vuoteen 1840 mennessä kauppahallista ja -hallista, jonne tuotiin päivittäin tuoretta lihaa ja tuotteita, tuli kaupallisen toiminnan keskus. Orjakauppa oli riippuvainen myös Charlestonin satamasta, jossa laivat voitiin purkaa ja orjat ostaa ja myydä. Afrikkalaisten orjien laillinen maahantuonti oli päättynyt vuonna 1808, vaikka salakuljetus oli merkittävää. Kotimainen kauppa kuitenkin kukoisti. Yli miljoona orjaa kuljetettiin etelän yläosista syvään etelään antebellum-vuosina, kun puuvillaplantaaseja kehitettiin laajalti niin sanotulla mustalla vyöhykkeellä. Monet orjat kuljetettiin rannikon orjakaupassa, ja orjalaivat pysähtyivät Charlestonin kaltaisissa satamissa.</w:t>
      </w:r>
    </w:p>
    <w:p>
      <w:r>
        <w:rPr>
          <w:b/>
        </w:rPr>
        <w:t xml:space="preserve">Tulos</w:t>
      </w:r>
    </w:p>
    <w:p>
      <w:r>
        <w:t xml:space="preserve">Mikä teollisuudenala ei koskaan ollut riippuvainen Charlestonin satamasta?</w:t>
      </w:r>
    </w:p>
    <w:p>
      <w:r>
        <w:rPr>
          <w:b/>
        </w:rPr>
        <w:t xml:space="preserve">Tulos</w:t>
      </w:r>
    </w:p>
    <w:p>
      <w:r>
        <w:t xml:space="preserve">Missä Charlestonissa myytiin päivittäin tuoretta ruokaa vuonna 1804?</w:t>
      </w:r>
    </w:p>
    <w:p>
      <w:r>
        <w:rPr>
          <w:b/>
        </w:rPr>
        <w:t xml:space="preserve">Tulos</w:t>
      </w:r>
    </w:p>
    <w:p>
      <w:r>
        <w:t xml:space="preserve">Minä vuonna orjien laillinen tuonti alkoi?</w:t>
      </w:r>
    </w:p>
    <w:p>
      <w:r>
        <w:rPr>
          <w:b/>
        </w:rPr>
        <w:t xml:space="preserve">Tulos</w:t>
      </w:r>
    </w:p>
    <w:p>
      <w:r>
        <w:t xml:space="preserve">Mitä kutsutaan alueeksi, jolla ei ollut puuvillaviljelmiä?</w:t>
      </w:r>
    </w:p>
    <w:p>
      <w:r>
        <w:rPr>
          <w:b/>
        </w:rPr>
        <w:t xml:space="preserve">Tulos</w:t>
      </w:r>
    </w:p>
    <w:p>
      <w:r>
        <w:t xml:space="preserve">Millä aikakaudella kaksi miljoonaa orjaa sai kauppaa koko etelässä?</w:t>
      </w:r>
    </w:p>
    <w:p>
      <w:r>
        <w:rPr>
          <w:b/>
        </w:rPr>
        <w:t xml:space="preserve">Esimerkki 8.4212</w:t>
      </w:r>
    </w:p>
    <w:p>
      <w:r>
        <w:t xml:space="preserve">Läpikulku: Arkkitehtuuri (lat. architectura, kreikan ἀρχιτέκτων arkhitekton "arkkitehti", sanoista ἀρχι- "päällikkö" ja τέκτων "rakentaja") on sekä prosessi että tuote, joka liittyy rakennusten ja muiden fyysisten rakenteiden suunnitteluun, muotoiluun ja rakentamiseen. Arkkitehtoniset teokset rakennusten materiaalisessa muodossa mielletään usein kulttuurisymboleiksi ja taideteoksiksi. Historialliset sivilisaatiot tunnistetaan usein niiden säilyneiden arkkitehtonisten saavutusten perusteella.</w:t>
      </w:r>
    </w:p>
    <w:p>
      <w:r>
        <w:rPr>
          <w:b/>
        </w:rPr>
        <w:t xml:space="preserve">Tulos</w:t>
      </w:r>
    </w:p>
    <w:p>
      <w:r>
        <w:t xml:space="preserve">Mikä on ranskankielinen sana arkkitehtuurille?</w:t>
      </w:r>
    </w:p>
    <w:p>
      <w:r>
        <w:rPr>
          <w:b/>
        </w:rPr>
        <w:t xml:space="preserve">Tulos</w:t>
      </w:r>
    </w:p>
    <w:p>
      <w:r>
        <w:t xml:space="preserve"> Mikä on italialainen sana arkkitehtuurille?</w:t>
      </w:r>
    </w:p>
    <w:p>
      <w:r>
        <w:rPr>
          <w:b/>
        </w:rPr>
        <w:t xml:space="preserve">Tulos</w:t>
      </w:r>
    </w:p>
    <w:p>
      <w:r>
        <w:t xml:space="preserve"> Miksi kutsutte rakennusten tuhoamista?</w:t>
      </w:r>
    </w:p>
    <w:p>
      <w:r>
        <w:rPr>
          <w:b/>
        </w:rPr>
        <w:t xml:space="preserve">Tulos</w:t>
      </w:r>
    </w:p>
    <w:p>
      <w:r>
        <w:t xml:space="preserve">Mitä rakenteita ei voida pitää sekä taideteoksina että tiettyjen kulttuurien symboleina?</w:t>
      </w:r>
    </w:p>
    <w:p>
      <w:r>
        <w:rPr>
          <w:b/>
        </w:rPr>
        <w:t xml:space="preserve">Tulos</w:t>
      </w:r>
    </w:p>
    <w:p>
      <w:r>
        <w:t xml:space="preserve">Menneisyyden sivilisaatioita ei koskaan tunnisteta minkä säilyneiden rakenteiden perusteella?</w:t>
      </w:r>
    </w:p>
    <w:p>
      <w:r>
        <w:rPr>
          <w:b/>
        </w:rPr>
        <w:t xml:space="preserve">Esimerkki 8.4213</w:t>
      </w:r>
    </w:p>
    <w:p>
      <w:r>
        <w:t xml:space="preserve">Läpikulku: Keskimääräinen päivälämpötila on kosteat 24 °C ja yöt yleensä 16 °C:n ja 21 °C:n välillä. Keskimääräinen vuotuinen sademäärä vaihtelee 1 100 millimetristä Niarin laakson eteläosassa yli 2 000 millimetriin maan keskiosissa. Kuiva kausi on kesäkuusta elokuuhun, kun taas suurimmassa osassa maata on kaksi sademaksimia: toinen maalis-toukokuussa ja toinen syys-marraskuussa.</w:t>
      </w:r>
    </w:p>
    <w:p>
      <w:r>
        <w:rPr>
          <w:b/>
        </w:rPr>
        <w:t xml:space="preserve">Tulos</w:t>
      </w:r>
    </w:p>
    <w:p>
      <w:r>
        <w:t xml:space="preserve">Miksi maan ilmasto vaihtelee ympäri vuoden?</w:t>
      </w:r>
    </w:p>
    <w:p>
      <w:r>
        <w:rPr>
          <w:b/>
        </w:rPr>
        <w:t xml:space="preserve">Tulos</w:t>
      </w:r>
    </w:p>
    <w:p>
      <w:r>
        <w:t xml:space="preserve">Mikä on lämpötila epätavallisena päivänä? </w:t>
      </w:r>
    </w:p>
    <w:p>
      <w:r>
        <w:rPr>
          <w:b/>
        </w:rPr>
        <w:t xml:space="preserve">Tulos</w:t>
      </w:r>
    </w:p>
    <w:p>
      <w:r>
        <w:t xml:space="preserve">Mikä on vuotuinen sademäärä maan pohjoisosassa?</w:t>
      </w:r>
    </w:p>
    <w:p>
      <w:r>
        <w:rPr>
          <w:b/>
        </w:rPr>
        <w:t xml:space="preserve">Tulos</w:t>
      </w:r>
    </w:p>
    <w:p>
      <w:r>
        <w:t xml:space="preserve">Kuinka monta sademaksimia maan vähemmistöllä on?</w:t>
      </w:r>
    </w:p>
    <w:p>
      <w:r>
        <w:rPr>
          <w:b/>
        </w:rPr>
        <w:t xml:space="preserve">Tulos</w:t>
      </w:r>
    </w:p>
    <w:p>
      <w:r>
        <w:t xml:space="preserve">Mikä ei sijaitse päiväntasaajalla?</w:t>
      </w:r>
    </w:p>
    <w:p>
      <w:r>
        <w:rPr>
          <w:b/>
        </w:rPr>
        <w:t xml:space="preserve">Esimerkki 8.4214</w:t>
      </w:r>
    </w:p>
    <w:p>
      <w:r>
        <w:t xml:space="preserve">Läpikulku: Aivot muodostavat yleensä renkaan nielun (kurkun) ympärille, ja ne koostuvat parista ganglioista (paikallisista ohjauskeskuksista) nielun yläpuolella ja edessä, jotka ovat yhteydessä hermojohtimilla nielun molemmin puolin toiseen gangliopariin, joka sijaitsee aivan nielun alapuolella ja takana. Monisukaskaisten aivot ovat yleensä prostomiumissa, kun taas klitorislaisten aivot ovat peristomiumissa tai joskus ensimmäisessä segmentissä peristomiumin takana. Joillakin hyvin liikkuvilla ja aktiivisilla monisukasjalkaisilla aivot ovat suuremmat ja monimutkaisemmat, ja niissä on näkyvissä takaraivo-, keskiaivo- ja etuaivo-osia. Keskushermoston muu osa on yleensä "tikapuumainen", ja se koostuu parista hermosäikeestä, jotka kulkevat rungon alaosan läpi ja joissa kussakin segmentissä on parittaisia ganglioita, jotka on yhdistetty poikittaisella yhteydellä. Kustakin segmentaalisesta gangliosta haarautuu paikallishermojen järjestelmä, joka kulkee kehon seinämään ja kiertää sitten kehon ympäri. Useimmissa monisukasjalkaisissa kaksi päähermosäiettä ovat kuitenkin sulautuneet yhteen, ja putkessa elävän Owenia-suvun ainoassa hermosäikeessä ei ole ganglioita ja se sijaitsee epidermiksessä.</w:t>
      </w:r>
    </w:p>
    <w:p>
      <w:r>
        <w:rPr>
          <w:b/>
        </w:rPr>
        <w:t xml:space="preserve">Tulos</w:t>
      </w:r>
    </w:p>
    <w:p>
      <w:r>
        <w:t xml:space="preserve">Minkä ympärillä on pallonmuotoiset annelidien aivot?</w:t>
      </w:r>
    </w:p>
    <w:p>
      <w:r>
        <w:rPr>
          <w:b/>
        </w:rPr>
        <w:t xml:space="preserve">Tulos</w:t>
      </w:r>
    </w:p>
    <w:p>
      <w:r>
        <w:t xml:space="preserve">Missä ovat klitoriksen hampaat?</w:t>
      </w:r>
    </w:p>
    <w:p>
      <w:r>
        <w:rPr>
          <w:b/>
        </w:rPr>
        <w:t xml:space="preserve">Tulos</w:t>
      </w:r>
    </w:p>
    <w:p>
      <w:r>
        <w:t xml:space="preserve">Missä monisukasmatojen ruumiit ovat?</w:t>
      </w:r>
    </w:p>
    <w:p>
      <w:r>
        <w:rPr>
          <w:b/>
        </w:rPr>
        <w:t xml:space="preserve">Tulos</w:t>
      </w:r>
    </w:p>
    <w:p>
      <w:r>
        <w:t xml:space="preserve">Mikä on harvoin "tikapuumaista"?</w:t>
      </w:r>
    </w:p>
    <w:p>
      <w:r>
        <w:rPr>
          <w:b/>
        </w:rPr>
        <w:t xml:space="preserve">Tulos</w:t>
      </w:r>
    </w:p>
    <w:p>
      <w:r>
        <w:t xml:space="preserve">Mitkä hermosäikeet eivät koskaan yhdisty monisukasjalkaisilla?</w:t>
      </w:r>
    </w:p>
    <w:p>
      <w:r>
        <w:rPr>
          <w:b/>
        </w:rPr>
        <w:t xml:space="preserve">Esimerkki 8.4215</w:t>
      </w:r>
    </w:p>
    <w:p>
      <w:r>
        <w:t xml:space="preserve">Läpikulku: Lydon perusti viikkoja Sex Pistolsin lopettamisen jälkeen kokeellisen ryhmän Public Image Ltd ja julisti projektin olevan "kaikenlaisen musiikin vastainen". Public Image ja muut yhtyeet, kuten Pop Group ja The Slits, olivat alkaneet kokeilla tanssimusiikkia, dub-tuotantotekniikoita ja avantgardea, kun taas punkista velkaantuneet manchesterilaiset yhtyeet, kuten Joy Division, The Fall ja A Certain Ratio, kehittivät omaleimaisia tyylejä, jotka nojasivat yhtä lailla hajanaisiin vaikutteisiin musiikissa ja modernistisessa kirjallisuudessa. Scritti Politin, Gang of Fourin ja This Heatin kaltaiset yhtyeet sisällyttivät työhönsä vasemmistolaista poliittista filosofiaa ja omia taidekouluopintojaan.</w:t>
      </w:r>
    </w:p>
    <w:p>
      <w:r>
        <w:rPr>
          <w:b/>
        </w:rPr>
        <w:t xml:space="preserve">Tulos</w:t>
      </w:r>
    </w:p>
    <w:p>
      <w:r>
        <w:t xml:space="preserve">Minkä ryhmän Lyndon perusti ennen seksipistooleja?</w:t>
      </w:r>
    </w:p>
    <w:p>
      <w:r>
        <w:rPr>
          <w:b/>
        </w:rPr>
        <w:t xml:space="preserve">Tulos</w:t>
      </w:r>
    </w:p>
    <w:p>
      <w:r>
        <w:t xml:space="preserve">Millaiseksi julkinen kuva julistaa heidän musiikkinsa?</w:t>
      </w:r>
    </w:p>
    <w:p>
      <w:r>
        <w:rPr>
          <w:b/>
        </w:rPr>
        <w:t xml:space="preserve">Tulos</w:t>
      </w:r>
    </w:p>
    <w:p>
      <w:r>
        <w:t xml:space="preserve">Minkälainen kirjallisuus vaikutti seksipistooli-tyyliin?</w:t>
      </w:r>
    </w:p>
    <w:p>
      <w:r>
        <w:rPr>
          <w:b/>
        </w:rPr>
        <w:t xml:space="preserve">Tulos</w:t>
      </w:r>
    </w:p>
    <w:p>
      <w:r>
        <w:t xml:space="preserve">Mihin poliittisen spektrin päähän Joy Divisionin poliittinen filosofia kuului?</w:t>
      </w:r>
    </w:p>
    <w:p>
      <w:r>
        <w:rPr>
          <w:b/>
        </w:rPr>
        <w:t xml:space="preserve">Tulos</w:t>
      </w:r>
    </w:p>
    <w:p>
      <w:r>
        <w:t xml:space="preserve">Mikä ryhmä tuki musiikkia eniten tänä aikana?</w:t>
      </w:r>
    </w:p>
    <w:p>
      <w:r>
        <w:rPr>
          <w:b/>
        </w:rPr>
        <w:t xml:space="preserve">Tulos</w:t>
      </w:r>
    </w:p>
    <w:p>
      <w:r>
        <w:t xml:space="preserve">Mitkä ryhmät kieltäytyivät kokeilemasta musiikkia?</w:t>
      </w:r>
    </w:p>
    <w:p>
      <w:r>
        <w:rPr>
          <w:b/>
        </w:rPr>
        <w:t xml:space="preserve">Tulos</w:t>
      </w:r>
    </w:p>
    <w:p>
      <w:r>
        <w:t xml:space="preserve">Mitkä ryhmät jättivät vasemmistolaisen poliittisen filosofian huomiotta?</w:t>
      </w:r>
    </w:p>
    <w:p>
      <w:r>
        <w:rPr>
          <w:b/>
        </w:rPr>
        <w:t xml:space="preserve">Tulos</w:t>
      </w:r>
    </w:p>
    <w:p>
      <w:r>
        <w:t xml:space="preserve">Mikä bändi perustettiin Public Image Ltd:n jälkeen?</w:t>
      </w:r>
    </w:p>
    <w:p>
      <w:r>
        <w:rPr>
          <w:b/>
        </w:rPr>
        <w:t xml:space="preserve">Esimerkki 8.4216</w:t>
      </w:r>
    </w:p>
    <w:p>
      <w:r>
        <w:t xml:space="preserve">Läpikulku: Krauss ja Sam Harris mukaan lukien) tulkitaan todisteeksi siitä, että Jumala on pelkkä mielikuvitusolento, jolla ei ole todellisuuspohjaa. Yksi ainoa kaikkitietävä Jumala, jonka kuvitellaan luoneen maailmankaikkeuden ja joka on erityisen tarkkaavainen ihmisten elämästä, on kuviteltu, kaunisteltu ja levitetty sukupolvelta toiselle. Richard Dawkins tulkitsee erilaisia havaintoja paitsi todisteiden puutteeksi tällaisen Jumalan aineellisesta olemassaolosta myös laajaksi todisteeksi päinvastaisesta.</w:t>
      </w:r>
    </w:p>
    <w:p>
      <w:r>
        <w:rPr>
          <w:b/>
        </w:rPr>
        <w:t xml:space="preserve">Tulos</w:t>
      </w:r>
    </w:p>
    <w:p>
      <w:r>
        <w:t xml:space="preserve">Mitä aloja Richard Dawkins käyttää todistaakseen Jumalan olemassaolon?</w:t>
      </w:r>
    </w:p>
    <w:p>
      <w:r>
        <w:rPr>
          <w:b/>
        </w:rPr>
        <w:t xml:space="preserve">Tulos</w:t>
      </w:r>
    </w:p>
    <w:p>
      <w:r>
        <w:t xml:space="preserve">Millä tavoin Richard Dawkins uskoo maailmankaikkeuden olemassaolon jatkuneen?</w:t>
      </w:r>
    </w:p>
    <w:p>
      <w:r>
        <w:rPr>
          <w:b/>
        </w:rPr>
        <w:t xml:space="preserve">Tulos</w:t>
      </w:r>
    </w:p>
    <w:p>
      <w:r>
        <w:t xml:space="preserve">Kuka on käyttänyt löydöksiä todistaakseen Jumalan olemassaolon sukupolvelta toiselle ulottuvalla tavalla?</w:t>
      </w:r>
    </w:p>
    <w:p>
      <w:r>
        <w:rPr>
          <w:b/>
        </w:rPr>
        <w:t xml:space="preserve">Tulos</w:t>
      </w:r>
    </w:p>
    <w:p>
      <w:r>
        <w:t xml:space="preserve">Mikä Richard Dawkinsin mielestä kuvaa maailmankaikkeuden luomista?</w:t>
      </w:r>
    </w:p>
    <w:p>
      <w:r>
        <w:rPr>
          <w:b/>
        </w:rPr>
        <w:t xml:space="preserve">Tulos</w:t>
      </w:r>
    </w:p>
    <w:p>
      <w:r>
        <w:t xml:space="preserve">Kuka käyttää kosmologiaa, evoluutiobiologiaa ja neurotiedettä todistaakseen, että Jumala on kaikkitietävä?</w:t>
      </w:r>
    </w:p>
    <w:p>
      <w:r>
        <w:rPr>
          <w:b/>
        </w:rPr>
        <w:t xml:space="preserve">Esimerkki 8.4217</w:t>
      </w:r>
    </w:p>
    <w:p>
      <w:r>
        <w:t xml:space="preserve">Läpikulku: Vasta 9. kesäkuuta 1982, jolloin Académie de Académie Pierre Deyonin varakanslerin Circulaire sur la langue et la culture régionales en Alsace (Muistio alueellisesta kielestä ja kulttuurista Elsassissa) julkaisi Circulaire sur la langue et la culture régionales en Alsace (Muistio alueellisesta kielestä ja kulttuurista Elsassissa) -asiakirjan, saksan kielen opetuksen virallista asemaa Elsassin peruskouluissa alettiin todella vahvistaa. Kesäkuun 21. päivänä 1982 annetussa ministeriön muistiossa, joka tunnetaan nimellä Circulaire Savary, otettiin käyttöön kolmen vuoden ajan myönnettävä taloudellinen tuki alueellisten kielten opetukselle kouluissa ja yliopistoissa. Tämä muistio pantiin kuitenkin täytäntöön melko löyhästi.</w:t>
      </w:r>
    </w:p>
    <w:p>
      <w:r>
        <w:rPr>
          <w:b/>
        </w:rPr>
        <w:t xml:space="preserve">Tulos</w:t>
      </w:r>
    </w:p>
    <w:p>
      <w:r>
        <w:t xml:space="preserve">Milloin varakansleri valittiin?</w:t>
      </w:r>
    </w:p>
    <w:p>
      <w:r>
        <w:rPr>
          <w:b/>
        </w:rPr>
        <w:t xml:space="preserve">Tulos</w:t>
      </w:r>
    </w:p>
    <w:p>
      <w:r>
        <w:t xml:space="preserve">Kuinka kauan Circulair Savaryn käyttöönotto kesti?</w:t>
      </w:r>
    </w:p>
    <w:p>
      <w:r>
        <w:rPr>
          <w:b/>
        </w:rPr>
        <w:t xml:space="preserve">Tulos</w:t>
      </w:r>
    </w:p>
    <w:p>
      <w:r>
        <w:t xml:space="preserve">Kuka kirjoitti Circulaire Savaryn?</w:t>
      </w:r>
    </w:p>
    <w:p>
      <w:r>
        <w:rPr>
          <w:b/>
        </w:rPr>
        <w:t xml:space="preserve">Tulos</w:t>
      </w:r>
    </w:p>
    <w:p>
      <w:r>
        <w:t xml:space="preserve">Mitä toteutettiin tiukoin odotuksin?</w:t>
      </w:r>
    </w:p>
    <w:p>
      <w:r>
        <w:rPr>
          <w:b/>
        </w:rPr>
        <w:t xml:space="preserve">Tulos</w:t>
      </w:r>
    </w:p>
    <w:p>
      <w:r>
        <w:t xml:space="preserve">Mikä oli Akatemian varakanslerin toinen nimi?</w:t>
      </w:r>
    </w:p>
    <w:p>
      <w:r>
        <w:rPr>
          <w:b/>
        </w:rPr>
        <w:t xml:space="preserve">Esimerkki 8.4218</w:t>
      </w:r>
    </w:p>
    <w:p>
      <w:r>
        <w:t xml:space="preserve">Läpikulku: Wookey Hole, maanalaiset joet ja rotkot, kuten Cheddar Gorge ja Ebbor Gorge. Maakunnassa on monia jokia, kuten Axe, Brue, Cary, Parrett, Sheppey, Tone ja Yeo. Nämä molemmat ruokkivat ja kuivattavat Somersetin keski- ja länsiosan tasankoja ja nummia. Piirikunnan pohjoisosassa Chew-joki virtaa Bristol Avon -jokeen. Parrett on vuorovesi lähes Langportiin asti, jossa on todisteita kahdesta roomalaisesta laiturista. Samassa paikassa perittiin kuningas Kaarle I:n aikana veneiltä jokimaksuja sillan kunnossapidon rahoittamiseksi.</w:t>
      </w:r>
    </w:p>
    <w:p>
      <w:r>
        <w:rPr>
          <w:b/>
        </w:rPr>
        <w:t xml:space="preserve">Tulos</w:t>
      </w:r>
    </w:p>
    <w:p>
      <w:r>
        <w:t xml:space="preserve">Mihin Kirvesjoki virtaa?</w:t>
      </w:r>
    </w:p>
    <w:p>
      <w:r>
        <w:rPr>
          <w:b/>
        </w:rPr>
        <w:t xml:space="preserve">Tulos</w:t>
      </w:r>
    </w:p>
    <w:p>
      <w:r>
        <w:t xml:space="preserve">Kumpi on suurempi, Cheddarin rotko vai Ebborin rotko?</w:t>
      </w:r>
    </w:p>
    <w:p>
      <w:r>
        <w:rPr>
          <w:b/>
        </w:rPr>
        <w:t xml:space="preserve">Tulos</w:t>
      </w:r>
    </w:p>
    <w:p>
      <w:r>
        <w:t xml:space="preserve">Mikä on Somersetin pohjoisin joki?</w:t>
      </w:r>
    </w:p>
    <w:p>
      <w:r>
        <w:rPr>
          <w:b/>
        </w:rPr>
        <w:t xml:space="preserve">Tulos</w:t>
      </w:r>
    </w:p>
    <w:p>
      <w:r>
        <w:t xml:space="preserve">Mikä on yhden Somersetin maanalaisen joen nimi?</w:t>
      </w:r>
    </w:p>
    <w:p>
      <w:r>
        <w:rPr>
          <w:b/>
        </w:rPr>
        <w:t xml:space="preserve">Tulos</w:t>
      </w:r>
    </w:p>
    <w:p>
      <w:r>
        <w:t xml:space="preserve">Mikä on Somersetin läntisin joki?</w:t>
      </w:r>
    </w:p>
    <w:p>
      <w:r>
        <w:rPr>
          <w:b/>
        </w:rPr>
        <w:t xml:space="preserve">Esimerkki 8.4219</w:t>
      </w:r>
    </w:p>
    <w:p>
      <w:r>
        <w:t xml:space="preserve">Läpikulku: Monet Etelä-Afrikan Länsi-Kapin maakunnan maatiloista kantavat yhä ranskalaisia nimiä. Monilla perheillä, jotka nykyään puhuvat enimmäkseen afrikaansia, on sukunimiä, jotka viittaavat ranskalaisiin hugenottien sukujuuriin. Esimerkkejä ovat mm: Blignaut, Cilliers, de Klerk (Le Clercq), de Villiers, du Plessis, Du Preez (Des Pres), du Randt (Durand), du Toit, Duvenhage(Du Vinage), Franck, Fouche, Fourie (Fleurit), Gervais, Giliomee (Guilliaume), Gous/Gouws (Gauch), Hugo, Jordaan (Jourdan), Joubert, Kriek, Labuschagne (la Buscagne), le Roux, Lombard, Malan, Malherbe, Marais, Maree, Minnaar (Mesnard), Minnaar (Mesnard), Nel (Nell),Naude', Nortje (Nortier), Pienaar (Pinard), Retief (Retif), Rossouw (Rousseau), Taljaard (Taillard), TerBlanche, Theron, Viljoen (Villion) ja Visagie (Visage). Etelä-Afrikan viiniteollisuus on paljon velkaa hugenoteille, joista joillakin oli viinitarhoja Ranskassa tai jotka olivat brandyn tislaajia ja käyttivät taitojaan uudessa kotimaassaan.</w:t>
      </w:r>
    </w:p>
    <w:p>
      <w:r>
        <w:rPr>
          <w:b/>
        </w:rPr>
        <w:t xml:space="preserve">Tulos</w:t>
      </w:r>
    </w:p>
    <w:p>
      <w:r>
        <w:t xml:space="preserve">Millä eteläafrikkalaisella perheellä oli viinitila Ranskassa?</w:t>
      </w:r>
    </w:p>
    <w:p>
      <w:r>
        <w:rPr>
          <w:b/>
        </w:rPr>
        <w:t xml:space="preserve">Tulos</w:t>
      </w:r>
    </w:p>
    <w:p>
      <w:r>
        <w:t xml:space="preserve">Millä eteläafrikkalaisella perheellä oli Ranskan suurin viinitarha?</w:t>
      </w:r>
    </w:p>
    <w:p>
      <w:r>
        <w:rPr>
          <w:b/>
        </w:rPr>
        <w:t xml:space="preserve">Tulos</w:t>
      </w:r>
    </w:p>
    <w:p>
      <w:r>
        <w:t xml:space="preserve">Mikä merkittävä eteläafrikkalainen perhe tislasi konjakkia ja oli hugenotteja?</w:t>
      </w:r>
    </w:p>
    <w:p>
      <w:r>
        <w:rPr>
          <w:b/>
        </w:rPr>
        <w:t xml:space="preserve">Tulos</w:t>
      </w:r>
    </w:p>
    <w:p>
      <w:r>
        <w:t xml:space="preserve">Minkä hugenottiranskalaisen perheen tislaamoyritys oli Etelä-Afrikan suurin?</w:t>
      </w:r>
    </w:p>
    <w:p>
      <w:r>
        <w:rPr>
          <w:b/>
        </w:rPr>
        <w:t xml:space="preserve">Esimerkki 8.4220</w:t>
      </w:r>
    </w:p>
    <w:p>
      <w:r>
        <w:t xml:space="preserve">Läpikulku: Hän totesi, että raportoidut kuolleisuusluvut maaseutualueilla 1300-luvun pandemian aikana olivat ristiriidassa nykyaikaisen paiseruton kanssa, minkä vuoksi hän päätteli, että aikalaiskertomukset olivat liioittelua. Vuonna 1984 eläintieteilijä Graham Twigg esitti ensimmäisen merkittävän teoksen, jossa hän kyseenalaisti suoraan paiseruttoteorian, ja hänen epäilyksensä mustan surman henkilöllisyydestä ovat saaneet jatkoa useilta kirjoittajilta, kuten Samuel K. Cohn Jr. (2002), David Herlihy (1997) sekä Susan Scott ja Christopher Duncan (2001).</w:t>
      </w:r>
    </w:p>
    <w:p>
      <w:r>
        <w:rPr>
          <w:b/>
        </w:rPr>
        <w:t xml:space="preserve">Tulos</w:t>
      </w:r>
    </w:p>
    <w:p>
      <w:r>
        <w:t xml:space="preserve">Kuka keksi ensimmäisenä paiseruttoteorian?</w:t>
      </w:r>
    </w:p>
    <w:p>
      <w:r>
        <w:rPr>
          <w:b/>
        </w:rPr>
        <w:t xml:space="preserve">Tulos</w:t>
      </w:r>
    </w:p>
    <w:p>
      <w:r>
        <w:t xml:space="preserve">Mikä on Samuel K. Cohn Jr:n ura?</w:t>
      </w:r>
    </w:p>
    <w:p>
      <w:r>
        <w:rPr>
          <w:b/>
        </w:rPr>
        <w:t xml:space="preserve">Tulos</w:t>
      </w:r>
    </w:p>
    <w:p>
      <w:r>
        <w:t xml:space="preserve">Millainen tiedemies David Herlihy on?</w:t>
      </w:r>
    </w:p>
    <w:p>
      <w:r>
        <w:rPr>
          <w:b/>
        </w:rPr>
        <w:t xml:space="preserve">Tulos</w:t>
      </w:r>
    </w:p>
    <w:p>
      <w:r>
        <w:t xml:space="preserve">Kuka keksi termin musta surma?</w:t>
      </w:r>
    </w:p>
    <w:p>
      <w:r>
        <w:rPr>
          <w:b/>
        </w:rPr>
        <w:t xml:space="preserve">Tulos</w:t>
      </w:r>
    </w:p>
    <w:p>
      <w:r>
        <w:t xml:space="preserve">Minä vuonna Samuel K. Cohn Jr. luki Graham Twiggin pääteoksen?</w:t>
      </w:r>
    </w:p>
    <w:p>
      <w:r>
        <w:rPr>
          <w:b/>
        </w:rPr>
        <w:t xml:space="preserve">Esimerkki 8.4221</w:t>
      </w:r>
    </w:p>
    <w:p>
      <w:r>
        <w:t xml:space="preserve">Läpikulku: Kiinan lippu muuttui punaiseksi lipuksi, jossa suuri tähti symboloi kommunistista puoluetta ja pienemmät tähdet työläisiä, talonpoikia, kaupunkien keskiluokkaa ja maaseudun keskiluokkaa. Kiinan kommunistisen puolueen lipusta tuli punainen lippu, jossa on vasara ja sirppi, samanlainen kuin Neuvostoliiton lipussa. 1950- ja 1960-luvuilla myös muut kommunistihallitukset, kuten Vietnam ja Laos, ottivat käyttöön punaiset liput. Jotkin kommunistiset maat, kuten Kuuba, päättivät säilyttää vanhat lippunsa, ja toiset maat käyttivät punaisia lippuja, joilla ei ollut mitään tekemistä kommunismin tai sosialismin kanssa; esimerkiksi Nepalin punainen lippu edustaa kansallista kukkaa.</w:t>
      </w:r>
    </w:p>
    <w:p>
      <w:r>
        <w:rPr>
          <w:b/>
        </w:rPr>
        <w:t xml:space="preserve">Tulos</w:t>
      </w:r>
    </w:p>
    <w:p>
      <w:r>
        <w:t xml:space="preserve">Kuka otti vallan Kiinassa vuonna 1994?</w:t>
      </w:r>
    </w:p>
    <w:p>
      <w:r>
        <w:rPr>
          <w:b/>
        </w:rPr>
        <w:t xml:space="preserve">Tulos</w:t>
      </w:r>
    </w:p>
    <w:p>
      <w:r>
        <w:t xml:space="preserve">Mikä Kiinaa symboloiva lippu oli esillä vuonna 1949?</w:t>
      </w:r>
    </w:p>
    <w:p>
      <w:r>
        <w:rPr>
          <w:b/>
        </w:rPr>
        <w:t xml:space="preserve">Tulos</w:t>
      </w:r>
    </w:p>
    <w:p>
      <w:r>
        <w:t xml:space="preserve">Mitä tapahtui vuonna 1950?</w:t>
      </w:r>
    </w:p>
    <w:p>
      <w:r>
        <w:rPr>
          <w:b/>
        </w:rPr>
        <w:t xml:space="preserve">Tulos</w:t>
      </w:r>
    </w:p>
    <w:p>
      <w:r>
        <w:t xml:space="preserve">Mikä maa päätti pitää vanhan lippunsa vuonna 1960?</w:t>
      </w:r>
    </w:p>
    <w:p>
      <w:r>
        <w:rPr>
          <w:b/>
        </w:rPr>
        <w:t xml:space="preserve">Esimerkki 8.4222</w:t>
      </w:r>
    </w:p>
    <w:p>
      <w:r>
        <w:t xml:space="preserve">Läpikulku: Puolueen johdossa on tyypillisesti puoluejohtaja (puolueen vaikutusvaltaisin jäsen ja edustaja), puoluesihteeri (joka huolehtii päivittäisestä työstä ja puoluekokousten pöytäkirjoista), puolueen rahastonhoitaja (joka vastaa jäsenmaksuista) ja puolueen puheenjohtaja (joka laatii strategioita puolueen jäsenten rekrytoimiseksi ja säilyttämiseksi sekä johtaa puoluekokouksia). Useimmat edellä mainituista tehtävistä ovat myös puoluehallituksen jäseniä, joka on johtava organisaatio, joka määrittelee koko puolueen politiikan kansallisella tasolla. Rakenne on paljon hajautetumpi Yhdysvalloissa vallanjaon, federalismin sekä taloudellisten etujen ja uskonnollisten lahkojen moninaisuuden vuoksi. Jopa osavaltiopuolueet ovat hajautettuja, sillä piirikunnat ja muut paikalliskomiteat ovat suurelta osin riippumattomia osavaltioiden keskuskomiteoista. Valtakunnallinen puoluejohtaja Yhdysvalloissa on presidentti, jos puolueella on kyseinen virka, tai oppositiossa oleva merkittävä kongressin jäsen (vaikka suuren osavaltion kuvernööri voi pyrkiä tähän rooliin). Virallisesti kullakin puolueella on kansallisen komitean puheenjohtaja, joka on merkittävä tiedottaja, järjestäjä ja varainhankkija, mutta jolla ei ole merkittävien vaaleilla valittujen viranhaltijoiden asemaa.</w:t>
      </w:r>
    </w:p>
    <w:p>
      <w:r>
        <w:rPr>
          <w:b/>
        </w:rPr>
        <w:t xml:space="preserve">Tulos</w:t>
      </w:r>
    </w:p>
    <w:p>
      <w:r>
        <w:t xml:space="preserve">Kuka yleensä johtaa varainkeräystä?</w:t>
      </w:r>
    </w:p>
    <w:p>
      <w:r>
        <w:rPr>
          <w:b/>
        </w:rPr>
        <w:t xml:space="preserve">Tulos</w:t>
      </w:r>
    </w:p>
    <w:p>
      <w:r>
        <w:t xml:space="preserve">Mikä on varainkeruun määritelmä?</w:t>
      </w:r>
    </w:p>
    <w:p>
      <w:r>
        <w:rPr>
          <w:b/>
        </w:rPr>
        <w:t xml:space="preserve">Tulos</w:t>
      </w:r>
    </w:p>
    <w:p>
      <w:r>
        <w:t xml:space="preserve">Mitkä ovat kansallisen komitean tehtävät?</w:t>
      </w:r>
    </w:p>
    <w:p>
      <w:r>
        <w:rPr>
          <w:b/>
        </w:rPr>
        <w:t xml:space="preserve">Tulos</w:t>
      </w:r>
    </w:p>
    <w:p>
      <w:r>
        <w:t xml:space="preserve">Mitä osavaltion kuvernööri tekee?</w:t>
      </w:r>
    </w:p>
    <w:p>
      <w:r>
        <w:rPr>
          <w:b/>
        </w:rPr>
        <w:t xml:space="preserve">Tulos</w:t>
      </w:r>
    </w:p>
    <w:p>
      <w:r>
        <w:t xml:space="preserve">Mihin rooliin useimmat tiedottajat pyrkivät?</w:t>
      </w:r>
    </w:p>
    <w:p>
      <w:r>
        <w:rPr>
          <w:b/>
        </w:rPr>
        <w:t xml:space="preserve">Esimerkki 8.4223</w:t>
      </w:r>
    </w:p>
    <w:p>
      <w:r>
        <w:t xml:space="preserve">Läpikulku: Vuonna 1980 Neuvostoliitto, joka tuolloin hallitsi Avicennan synnyinpaikkaa Bukharaa, juhli Avicennan syntymän tuhatvuotispäivää laskemalla liikkeelle erilaisia taiteellisilla kuvituksilla varustettuja muistopostimerkkejä ja pystyttämällä Avicennan rintakuvan, joka perustui neuvostotutkijoiden tekemiin antropologisiin tutkimuksiin.[Lähellä hänen synnyinpaikkaansa Qishlak Afshonassa, noin 25 kilometriä Bukharasta pohjoiseen, on hänen mukaansa nimetty lääketieteellisen henkilökunnan koulutuslaitos, jonka alueella on hänen elämäänsä, aikaansa ja työtään käsittelevä museo.[viitattu ].</w:t>
      </w:r>
    </w:p>
    <w:p>
      <w:r>
        <w:rPr>
          <w:b/>
        </w:rPr>
        <w:t xml:space="preserve">Tulos</w:t>
      </w:r>
    </w:p>
    <w:p>
      <w:r>
        <w:t xml:space="preserve">Mikä suurvalta loi vuonna 1908 postimerkin Avicennan kunniaksi?</w:t>
      </w:r>
    </w:p>
    <w:p>
      <w:r>
        <w:rPr>
          <w:b/>
        </w:rPr>
        <w:t xml:space="preserve">Tulos</w:t>
      </w:r>
    </w:p>
    <w:p>
      <w:r>
        <w:t xml:space="preserve">Mikä oli Avicennan kuolinpaikka?</w:t>
      </w:r>
    </w:p>
    <w:p>
      <w:r>
        <w:rPr>
          <w:b/>
        </w:rPr>
        <w:t xml:space="preserve">Tulos</w:t>
      </w:r>
    </w:p>
    <w:p>
      <w:r>
        <w:t xml:space="preserve">Kuinka monen kilometrin päässä hänen synnyinpaikastaan on hänen kunniakseen nimetty lääkintähenkilökunnan koulutuslaitos?</w:t>
      </w:r>
    </w:p>
    <w:p>
      <w:r>
        <w:rPr>
          <w:b/>
        </w:rPr>
        <w:t xml:space="preserve">Tulos</w:t>
      </w:r>
    </w:p>
    <w:p>
      <w:r>
        <w:t xml:space="preserve">Kuinka monta vuotta oli kulunut Avicennan kuolemasta vuonna 1980?</w:t>
      </w:r>
    </w:p>
    <w:p>
      <w:r>
        <w:rPr>
          <w:b/>
        </w:rPr>
        <w:t xml:space="preserve">Tulos</w:t>
      </w:r>
    </w:p>
    <w:p>
      <w:r>
        <w:t xml:space="preserve">Mitä Neuvostoliitto tuhosi postimerkkien lisäksi Avicennan kunniaksi?</w:t>
      </w:r>
    </w:p>
    <w:p>
      <w:r>
        <w:rPr>
          <w:b/>
        </w:rPr>
        <w:t xml:space="preserve">Esimerkki 8.4224</w:t>
      </w:r>
    </w:p>
    <w:p>
      <w:r>
        <w:t xml:space="preserve">Läpikulku: Vaikka useimmilla Hokkienin morfeemeilla on vakiomerkit, ne eivät aina ole etymologisia tai fonosemanttisia. Samankaltaisilta kuulostavia, samansisältöisiä tai harvinaisia merkkejä lainataan tai korvataan yleisesti tietyn morfeemin esittämiseksi. Esimerkkejä ovat "kaunis" (美 bí on kirjakielinen muoto), jonka kansankielistä morfeemia suí edustavat sellaiset merkit kuin 媠 (vanhentunut merkki), 婎 (kansankielinen tulkinta tästä merkistä) ja jopa 水 (suí-äänteen translitterointi), tai "pitkä" (高 ko on kirjakielinen muoto), jonka morfeemi kôan on 懸. Yleisiä kieliopillisia partikkeleita ei ole vapautettu; negaatiopartikkeli m̄ (ei) edustaa eri tavoin muun muassa 毋, 呣 tai 唔. Muissa tapauksissa merkit keksitään edustamaan tiettyä morfeemia (yleinen esimerkki on merkki 𪜶 in, joka edustaa persoonapronominia "he"). Lisäksi joillakin merkeillä on useita ja toisistaan riippumattomia ääntämyksiä, jotka on mukautettu edustamaan hokkienin sanoja. Esimerkiksi hokkienin sana bah ("liha") on pelkistetty merkiksi 肉, jolla on etymologisesti toisistaan erilliset puhekieliset ja kirjalliset lukutavat (he̍k ja jio̍k). Toinen tapaus on sana "syödä", chia̍h, joka kirjoitetaan taiwanilaisissa sanomalehdissä ja tiedotusvälineissä usein muotoon 呷 (mandariinikiinankielinen translitterointi xiā, joka lähentelee hokkieninkielistä termiä), vaikka sanakirjoissa suositeltu merkki on 食.</w:t>
      </w:r>
    </w:p>
    <w:p>
      <w:r>
        <w:rPr>
          <w:b/>
        </w:rPr>
        <w:t xml:space="preserve">Tulos</w:t>
      </w:r>
    </w:p>
    <w:p>
      <w:r>
        <w:t xml:space="preserve">Mitä lainataan taiwaniksi edustamaan tiettyä morfeemia?</w:t>
      </w:r>
    </w:p>
    <w:p>
      <w:r>
        <w:rPr>
          <w:b/>
        </w:rPr>
        <w:t xml:space="preserve">Tulos</w:t>
      </w:r>
    </w:p>
    <w:p>
      <w:r>
        <w:t xml:space="preserve">Mitä joillakin kirjallisilla lukemilla on esittää Hokkien-sanoja?</w:t>
      </w:r>
    </w:p>
    <w:p>
      <w:r>
        <w:rPr>
          <w:b/>
        </w:rPr>
        <w:t xml:space="preserve">Tulos</w:t>
      </w:r>
    </w:p>
    <w:p>
      <w:r>
        <w:t xml:space="preserve">Minkälaisia merkkejä useimmissa puhekielisissä mopheemeissa on?</w:t>
      </w:r>
    </w:p>
    <w:p>
      <w:r>
        <w:rPr>
          <w:b/>
        </w:rPr>
        <w:t xml:space="preserve">Tulos</w:t>
      </w:r>
    </w:p>
    <w:p>
      <w:r>
        <w:t xml:space="preserve">Mitä ominaisuutta persoonapronomineilla ei aina ole?</w:t>
      </w:r>
    </w:p>
    <w:p>
      <w:r>
        <w:rPr>
          <w:b/>
        </w:rPr>
        <w:t xml:space="preserve">Tulos</w:t>
      </w:r>
    </w:p>
    <w:p>
      <w:r>
        <w:t xml:space="preserve">Mitä keksitään edustamaan moninkertaista ja toisiinsa liittymätöntä ääntämistä?</w:t>
      </w:r>
    </w:p>
    <w:p>
      <w:r>
        <w:rPr>
          <w:b/>
        </w:rPr>
        <w:t xml:space="preserve">Esimerkki 8.4225</w:t>
      </w:r>
    </w:p>
    <w:p>
      <w:r>
        <w:t xml:space="preserve">Läpikulku: Evertonilla on ollut monia muita lempinimiä vuosien varrella. Kun Everton käytti mustaa peliasua, se sai lempinimen "The Black Watch" kuuluisan armeijan rykmentin mukaan. Sen jälkeen kun Everton siirtyi siniseen vuonna 1901, sille on annettu yksinkertainen lempinimi "The Blues". Evertonin houkutteleva pelityyli johti siihen, että Steve Bloomer kutsui joukkuetta "tieteelliseksi" vuonna 1928, minkä uskotaan inspiroineen lempinimen "The School of Science". Vuonna 1995 FA Cupin voittanut joukkue tunnettiin nimellä "The Dogs of War". Kun David Moyes tuli manageriksi, hän julisti Evertonin "The People's Clubiksi", joka on otettu seuran puoliviralliseksi lempinimeksi.</w:t>
      </w:r>
    </w:p>
    <w:p>
      <w:r>
        <w:rPr>
          <w:b/>
        </w:rPr>
        <w:t xml:space="preserve">Tulos</w:t>
      </w:r>
    </w:p>
    <w:p>
      <w:r>
        <w:t xml:space="preserve">Kenelle Steve Bloomer pelasi uransa aikana?</w:t>
      </w:r>
    </w:p>
    <w:p>
      <w:r>
        <w:rPr>
          <w:b/>
        </w:rPr>
        <w:t xml:space="preserve">Tulos</w:t>
      </w:r>
    </w:p>
    <w:p>
      <w:r>
        <w:t xml:space="preserve">Minä vuonna David Moyes saapui Evertonin manageriksi?</w:t>
      </w:r>
    </w:p>
    <w:p>
      <w:r>
        <w:rPr>
          <w:b/>
        </w:rPr>
        <w:t xml:space="preserve">Tulos</w:t>
      </w:r>
    </w:p>
    <w:p>
      <w:r>
        <w:t xml:space="preserve">Kuka keksi lempinimen "The Blues"?</w:t>
      </w:r>
    </w:p>
    <w:p>
      <w:r>
        <w:rPr>
          <w:b/>
        </w:rPr>
        <w:t xml:space="preserve">Tulos</w:t>
      </w:r>
    </w:p>
    <w:p>
      <w:r>
        <w:t xml:space="preserve">Mitä joukkuetta Steve Bloomer manageroi myöhemmin urallaan?</w:t>
      </w:r>
    </w:p>
    <w:p>
      <w:r>
        <w:rPr>
          <w:b/>
        </w:rPr>
        <w:t xml:space="preserve">Esimerkki 8.4226</w:t>
      </w:r>
    </w:p>
    <w:p>
      <w:r>
        <w:t xml:space="preserve">Läpikulku: Myhillin määritelmä lineaarisista rajoitetuista automaateista (Myhill 1960), Raymond Smullyanin tutkimus alkeellisista joukoista (1961) sekä Hisao Yamadan artikkeli reaaliaikaisista laskennoista (1962). Hieman aikaisemmin Boris Trakhtenbrot (1956), alan pioneeri Neuvostoliitosta, tutki toista erityistä monimutkaisuusmittaa. Kuten hän muistelee:</w:t>
      </w:r>
    </w:p>
    <w:p>
      <w:r>
        <w:rPr>
          <w:b/>
        </w:rPr>
        <w:t xml:space="preserve">Tulos</w:t>
      </w:r>
    </w:p>
    <w:p>
      <w:r>
        <w:t xml:space="preserve">Kuka kirjoitti myöhemmät paperit, joissa tutkittiin Turning-koneilla ratkaistavia ongelmia?</w:t>
      </w:r>
    </w:p>
    <w:p>
      <w:r>
        <w:rPr>
          <w:b/>
        </w:rPr>
        <w:t xml:space="preserve">Tulos</w:t>
      </w:r>
    </w:p>
    <w:p>
      <w:r>
        <w:t xml:space="preserve">Kuka esitti lineaarisen rajoitetun automaatin määritelmän vuonna 1970?</w:t>
      </w:r>
    </w:p>
    <w:p>
      <w:r>
        <w:rPr>
          <w:b/>
        </w:rPr>
        <w:t xml:space="preserve">Tulos</w:t>
      </w:r>
    </w:p>
    <w:p>
      <w:r>
        <w:t xml:space="preserve">Minä vuonna Dick Sullivan julkaisi tutkimuksen alkeisjoukoista?</w:t>
      </w:r>
    </w:p>
    <w:p>
      <w:r>
        <w:rPr>
          <w:b/>
        </w:rPr>
        <w:t xml:space="preserve">Tulos</w:t>
      </w:r>
    </w:p>
    <w:p>
      <w:r>
        <w:t xml:space="preserve">Kuka kirjoitti reaaliaikaisia laskutoimituksia käsittelevän artikkelin vuonna 1973?</w:t>
      </w:r>
    </w:p>
    <w:p>
      <w:r>
        <w:rPr>
          <w:b/>
        </w:rPr>
        <w:t xml:space="preserve">Tulos</w:t>
      </w:r>
    </w:p>
    <w:p>
      <w:r>
        <w:t xml:space="preserve">Kuka oli edelläkävijä ja tutki erityistä monimutkaisuutta koskevaa toimenpidettä vuonna 1948?</w:t>
      </w:r>
    </w:p>
    <w:p>
      <w:r>
        <w:rPr>
          <w:b/>
        </w:rPr>
        <w:t xml:space="preserve">Esimerkki 8.4227</w:t>
      </w:r>
    </w:p>
    <w:p>
      <w:r>
        <w:t xml:space="preserve">Läpikulku: Kromosomeja on joissakin organismeissa useita kopioita: diploidisia, triploidisia, tetraploidisia ja niin edelleen. Klassisen genetiikan mukaan sukupuolisesti lisääntyvässä organismissa (tyypillisesti eukarya) sukusolussa on puolet enemmän kromosomeja kuin somaattisessa solussa, ja perimä on diploidissa solussa täysi kromosomipaketti. Sukusolujen perintöaineksen puolittuminen tapahtuu homologisten kromosomien erottelulla meioosin aikana. Haploidisissa eliöissä, mukaan lukien bakteerien ja arkeologisten organismien solut, ja organelleissa, kuten mitokondrioissa ja kloroplastien soluissa, tai viruksissa, jotka samoin sisältävät geenejä, yksittäiset tai useat ympyränmuotoiset tai lineaariset DNA- tai RNA-ketjut (tai joidenkin virusten osalta RNA), muodostavat niin ikään genomin. Termiä genomi voidaan käyttää tarkoittamaan erityisesti sitä, mitä on tallennettu täydelliseen ydin-DNA:n sarjaan (eli "ydingenomi"), mutta sitä voidaan käyttää myös siihen, mitä on tallennettu organelleihin, jotka sisältävät omaa DNA:ta, kuten "mitokondrioiden genomi" tai "kloroplastien genomi". Lisäksi genomi voi sisältää muita kuin kromosomaalisia geneettisiä elementtejä, kuten viruksia, plasmideja ja transponoituvia elementtejä.</w:t>
      </w:r>
    </w:p>
    <w:p>
      <w:r>
        <w:rPr>
          <w:b/>
        </w:rPr>
        <w:t xml:space="preserve">Tulos</w:t>
      </w:r>
    </w:p>
    <w:p>
      <w:r>
        <w:t xml:space="preserve">Mitkä ovat esimerkkejä termeistä, joita käytetään kuvaamaan virustyyppiä?</w:t>
      </w:r>
    </w:p>
    <w:p>
      <w:r>
        <w:rPr>
          <w:b/>
        </w:rPr>
        <w:t xml:space="preserve">Tulos</w:t>
      </w:r>
    </w:p>
    <w:p>
      <w:r>
        <w:t xml:space="preserve">Kuinka monta kromosomia organelleilla on verrattuna kloroplastiin?</w:t>
      </w:r>
    </w:p>
    <w:p>
      <w:r>
        <w:rPr>
          <w:b/>
        </w:rPr>
        <w:t xml:space="preserve">Tulos</w:t>
      </w:r>
    </w:p>
    <w:p>
      <w:r>
        <w:t xml:space="preserve">Miten geneettisen materiaalin puolittaminen lineaarisissa DNA-ketjuissa tapahtuu?</w:t>
      </w:r>
    </w:p>
    <w:p>
      <w:r>
        <w:rPr>
          <w:b/>
        </w:rPr>
        <w:t xml:space="preserve">Tulos</w:t>
      </w:r>
    </w:p>
    <w:p>
      <w:r>
        <w:t xml:space="preserve">Mikä on yksi asia, jota termi siirtokelpoiset elementit voi tarkoittaa?</w:t>
      </w:r>
    </w:p>
    <w:p>
      <w:r>
        <w:rPr>
          <w:b/>
        </w:rPr>
        <w:t xml:space="preserve">Tulos</w:t>
      </w:r>
    </w:p>
    <w:p>
      <w:r>
        <w:t xml:space="preserve">Mitä kolmea ei-kromosomaalista geneettistä elementtiä bakteerit voivat sisältää?</w:t>
      </w:r>
    </w:p>
    <w:p>
      <w:r>
        <w:rPr>
          <w:b/>
        </w:rPr>
        <w:t xml:space="preserve">Esimerkki 8.4228</w:t>
      </w:r>
    </w:p>
    <w:p>
      <w:r>
        <w:t xml:space="preserve">Läpikulku: Makroskooppisten ei-konservatiivisten voimien ja mikroskooppisten konservatiivisten voimien välinen yhteys kuvataan käsittelemällä sitä yksityiskohtaisesti tilastollisen mekaniikan avulla. Makroskooppisissa suljetuissa systeemeissä ei-konservatiiviset voimat muuttavat systeemin sisäisiä energioita, ja ne liittyvät usein lämmön siirtymiseen. Termodynamiikan toisen lain mukaan ei-konservatiiviset voimat johtavat välttämättä energian muuttumiseen suljetuissa järjestelmissä järjestäytyneestä tilasta satunnaisempaan tilaan entropian kasvaessa.</w:t>
      </w:r>
    </w:p>
    <w:p>
      <w:r>
        <w:rPr>
          <w:b/>
        </w:rPr>
        <w:t xml:space="preserve">Tulos</w:t>
      </w:r>
    </w:p>
    <w:p>
      <w:r>
        <w:t xml:space="preserve">Mitä makroskooppisissa avoimissa systeemeissä ei-konservatiiviset voimat tekevät?</w:t>
      </w:r>
    </w:p>
    <w:p>
      <w:r>
        <w:rPr>
          <w:b/>
        </w:rPr>
        <w:t xml:space="preserve">Tulos</w:t>
      </w:r>
    </w:p>
    <w:p>
      <w:r>
        <w:t xml:space="preserve">Mitä liittyy usein kylmän siirtymiseen?</w:t>
      </w:r>
    </w:p>
    <w:p>
      <w:r>
        <w:rPr>
          <w:b/>
        </w:rPr>
        <w:t xml:space="preserve">Tulos</w:t>
      </w:r>
    </w:p>
    <w:p>
      <w:r>
        <w:t xml:space="preserve">Konservatiiviset voimat liittyvät usein minkä siirtämiseen?</w:t>
      </w:r>
    </w:p>
    <w:p>
      <w:r>
        <w:rPr>
          <w:b/>
        </w:rPr>
        <w:t xml:space="preserve">Tulos</w:t>
      </w:r>
    </w:p>
    <w:p>
      <w:r>
        <w:t xml:space="preserve">Mikä ei muuta makroskooppisia suljettuja järjestelmiä?</w:t>
      </w:r>
    </w:p>
    <w:p>
      <w:r>
        <w:rPr>
          <w:b/>
        </w:rPr>
        <w:t xml:space="preserve">Esimerkki 8.4229</w:t>
      </w:r>
    </w:p>
    <w:p>
      <w:r>
        <w:t xml:space="preserve">Läpikulku: Taistelu oli kuitenkin yksipuolinen lähes alusta alkaen. Sotastrategit ja tutkijat tutkivat jatkuvasti syitä tähän. Yleisesti ollaan yhtä mieltä siitä, että Yhdysvaltojen teknologinen ylivoima oli ratkaiseva tekijä, mutta Irakin romahduksen nopeus ja laajuus on johtunut myös huonosta strategisesta ja taktisesta johtajuudesta ja irakilaisten joukkojen heikosta moraalista, joka oli seurausta aiemmasta epäpätevästä johtajuudesta. Irakin ilmapuolustukseen ja komento- ja valvontalaitteistoihin 17. tammikuuta 1991 tehtyjen tuhoisien alkuiskujen jälkeen liittouman joukot saavuttivat lähes välittömästi täydellisen ilmaherruuden. Irakin ilmavoimat tuhoutuivat muutamassa päivässä, ja osa koneista pakeni Iraniin, jossa ne internoitiin konfliktin ajaksi. Yhdysvaltojen ylivoimaiset teknologiset edut, kuten häivekoneet ja infrapunatähtäimet, muuttivat ilmasodan nopeasti "kalkkunan ampumiseksi". Minkä tahansa moottorinsa käynnistäneen panssarivaunun lämpöjälki teki siitä helpon maalin. Ilmapuolustuksen tutkat tuhoutuivat nopeasti villien näätälentokoneiden ampumilla tutkahakuisilla ohjuksilla. Rakeiset videopätkät, joita kuvattiin ohjusten nokkakameroista, kun ne tähtäsivät mahdottoman pieniin kohteisiin, olivat Yhdysvaltojen uutislähetysten peruskamaa, ja ne paljastivat maailmalle uudenlaisen sodan, jota jotkut vertasivat videopeliin. Kuuden viikon ajan, jolloin lentokoneet ja helikopterit hakkasivat Irakia säälimättömästi, Irakin armeija oli lähes täysin lyöty, mutta se ei vetäytynyt Irakin presidentin Saddam Husseinin käskystä, ja kun maajoukot hyökkäsivät maahan 24. helmikuuta, monet irakilaisjoukot antautuivat nopeasti omia joukkojaan paljon pienemmille joukoille; eräässä tapauksessa irakilaisjoukot yrittivät antautua liittouman joukkojen mukana etenevälle televisiokameraryhmälle.</w:t>
      </w:r>
    </w:p>
    <w:p>
      <w:r>
        <w:rPr>
          <w:b/>
        </w:rPr>
        <w:t xml:space="preserve">Tulos</w:t>
      </w:r>
    </w:p>
    <w:p>
      <w:r>
        <w:t xml:space="preserve">Mikä on tärkein syy siihen, että Yhdistyneen kuningaskunnan johtama liittouma saavutti ratkaisevan voiton Persianlahden sodassa?</w:t>
      </w:r>
    </w:p>
    <w:p>
      <w:r>
        <w:rPr>
          <w:b/>
        </w:rPr>
        <w:t xml:space="preserve">Tulos</w:t>
      </w:r>
    </w:p>
    <w:p>
      <w:r>
        <w:t xml:space="preserve">Mitkä Iranin joukkojen puutteet johtivat niiden nopeaan tappioon?</w:t>
      </w:r>
    </w:p>
    <w:p>
      <w:r>
        <w:rPr>
          <w:b/>
        </w:rPr>
        <w:t xml:space="preserve">Tulos</w:t>
      </w:r>
    </w:p>
    <w:p>
      <w:r>
        <w:t xml:space="preserve">Milloin Yhdysvaltain ilmaiskut Iranin ilmapuolustukseen ja komento- ja valvontalaitoksiin alkoivat?</w:t>
      </w:r>
    </w:p>
    <w:p>
      <w:r>
        <w:rPr>
          <w:b/>
        </w:rPr>
        <w:t xml:space="preserve">Tulos</w:t>
      </w:r>
    </w:p>
    <w:p>
      <w:r>
        <w:t xml:space="preserve"> Milloin Yhdistyneen kuningaskunnan maajoukot hyökkäsivät irakilaisten asemiin?</w:t>
      </w:r>
    </w:p>
    <w:p>
      <w:r>
        <w:rPr>
          <w:b/>
        </w:rPr>
        <w:t xml:space="preserve">Tulos</w:t>
      </w:r>
    </w:p>
    <w:p>
      <w:r>
        <w:t xml:space="preserve">Kuka määräsi Iranin joukot pitämään asemansa ilmapommituksista huolimatta?</w:t>
      </w:r>
    </w:p>
    <w:p>
      <w:r>
        <w:rPr>
          <w:b/>
        </w:rPr>
        <w:t xml:space="preserve">Esimerkki 8.4230</w:t>
      </w:r>
    </w:p>
    <w:p>
      <w:r>
        <w:t xml:space="preserve">Läpikulku: Se tulee sanoista trans- ja fero, jonka supiniittinen muoto on latum - yhdessä tarkoittaa "kuljettaa yli" tai "tuoda yli"). Nykyaikaisissa romaanisissa kielissä käytetään englannin käännöstä, joka on peräisin samasta latinankielisestä lähteestä tai vaihtoehtoisesta latinankielisestä traducere-sanasta ("viedä yli" tai "tuoda yli"). Myös slaavilaiset ja germaaniset kielet (lukuun ottamatta hollannin kielen vastinetta "vertaling", joka on "uudelleenkielistäminen") käyttävät näiden latinankielisten lähteiden kalvoja.</w:t>
      </w:r>
    </w:p>
    <w:p>
      <w:r>
        <w:rPr>
          <w:b/>
        </w:rPr>
        <w:t xml:space="preserve">Tulos</w:t>
      </w:r>
    </w:p>
    <w:p>
      <w:r>
        <w:t xml:space="preserve">Mistä ranskankielisestä sanasta englanninkielinen sana translation tulee?</w:t>
      </w:r>
    </w:p>
    <w:p>
      <w:r>
        <w:rPr>
          <w:b/>
        </w:rPr>
        <w:t xml:space="preserve">Tulos</w:t>
      </w:r>
    </w:p>
    <w:p>
      <w:r>
        <w:t xml:space="preserve">Missä kielissä käytetään saksan käännöstä, joka on peräisin samasta latinankielisestä lähteestä?</w:t>
      </w:r>
    </w:p>
    <w:p>
      <w:r>
        <w:rPr>
          <w:b/>
        </w:rPr>
        <w:t xml:space="preserve">Tulos</w:t>
      </w:r>
    </w:p>
    <w:p>
      <w:r>
        <w:t xml:space="preserve">Mitä Venäjän traducere tarkoittaa englanniksi?</w:t>
      </w:r>
    </w:p>
    <w:p>
      <w:r>
        <w:rPr>
          <w:b/>
        </w:rPr>
        <w:t xml:space="preserve">Tulos</w:t>
      </w:r>
    </w:p>
    <w:p>
      <w:r>
        <w:t xml:space="preserve">Mitä amerikkalainen sana "vertaling" tarkoittaa karkeasti käännettynä?</w:t>
      </w:r>
    </w:p>
    <w:p>
      <w:r>
        <w:rPr>
          <w:b/>
        </w:rPr>
        <w:t xml:space="preserve">Tulos</w:t>
      </w:r>
    </w:p>
    <w:p>
      <w:r>
        <w:t xml:space="preserve">Mikä kieli on aina johdettu latinasta?</w:t>
      </w:r>
    </w:p>
    <w:p>
      <w:r>
        <w:rPr>
          <w:b/>
        </w:rPr>
        <w:t xml:space="preserve">Esimerkki 8.4231</w:t>
      </w:r>
    </w:p>
    <w:p>
      <w:r>
        <w:t xml:space="preserve">Läpikulku: Vuonna 1952 Thomas J. Watson Jr. julkaisi yhtiön ensimmäisen kirjallisen tasa-arvopoliittisen kirjeen, vuosi ennen Yhdysvaltain korkeimman oikeuden päätöstä Brown vs. Board of Education ja 11 vuotta ennen vuoden 1964 kansalaisoikeuslakia. Vuonna 1961 IBM:n syrjimättömyyspolitiikka laajennettiin koskemaan sukupuolta, kansallista alkuperää ja ikää. Seuraavana vuonna IBM järjesti ensimmäisen keksintöpalkinto-illallisen, jossa palkittiin 34 merkittävää IBM:n keksijää, ja vuonna 1963 IBM nimesi ensimmäiset kahdeksan IBM Fellowsia uuteen Fellowship-ohjelmaan, jossa palkittiin IBM:n vanhempia tiedemiehiä, insinöörejä ja muita ammattilaisia merkittävistä teknisistä saavutuksista.</w:t>
      </w:r>
    </w:p>
    <w:p>
      <w:r>
        <w:rPr>
          <w:b/>
        </w:rPr>
        <w:t xml:space="preserve">Tulos</w:t>
      </w:r>
    </w:p>
    <w:p>
      <w:r>
        <w:t xml:space="preserve">Minkä julkaisi opetuslautakunta vuonna 1952?</w:t>
      </w:r>
    </w:p>
    <w:p>
      <w:r>
        <w:rPr>
          <w:b/>
        </w:rPr>
        <w:t xml:space="preserve">Tulos</w:t>
      </w:r>
    </w:p>
    <w:p>
      <w:r>
        <w:t xml:space="preserve">Mitä IBM:n palkkauspolitiikkaan lisättiin vuonna 1952 Brown vs. Board of Education -oikeudenkäynnissä annetun tuomion johdosta?</w:t>
      </w:r>
    </w:p>
    <w:p>
      <w:r>
        <w:rPr>
          <w:b/>
        </w:rPr>
        <w:t xml:space="preserve">Tulos</w:t>
      </w:r>
    </w:p>
    <w:p>
      <w:r>
        <w:t xml:space="preserve">Kuinka monta ihmistä oli mukana Brown vs. Board of Education -oikeudenkäynnissä?</w:t>
      </w:r>
    </w:p>
    <w:p>
      <w:r>
        <w:rPr>
          <w:b/>
        </w:rPr>
        <w:t xml:space="preserve">Tulos</w:t>
      </w:r>
    </w:p>
    <w:p>
      <w:r>
        <w:t xml:space="preserve">Mikä laki hyväksyttiin vuonna 1952?</w:t>
      </w:r>
    </w:p>
    <w:p>
      <w:r>
        <w:rPr>
          <w:b/>
        </w:rPr>
        <w:t xml:space="preserve">Tulos</w:t>
      </w:r>
    </w:p>
    <w:p>
      <w:r>
        <w:t xml:space="preserve">Mikä oli opetuslautakunnan isännöimä tapahtuma ensimmäistä kertaa vuonna 1962?</w:t>
      </w:r>
    </w:p>
    <w:p>
      <w:r>
        <w:rPr>
          <w:b/>
        </w:rPr>
        <w:t xml:space="preserve">Esimerkki 8.4232</w:t>
      </w:r>
    </w:p>
    <w:p>
      <w:r>
        <w:t xml:space="preserve">Läpikulku: Varhaisliitukauden aika ulottuu 145 miljoonasta 100 miljoonaan vuoden taakse. Varhaisella liitukaudella meriväylät laajenivat ja sen seurauksena sauropodit vähenivät ja kuolivat sukupuuttoon (paitsi Etelä-Amerikassa). Syntyi monia rannikon matalikkoja, mikä aiheutti Ichthyosaurusten sukupuuttoon kuolemisen. Mosasaurukset kehittyivät niiden tilalle merten päälliköiksi. Jotkin saarihyppelydinosaurukset, kuten Eustreptospondylus, kehittyivät selviytymään muinaisen Euroopan rannikon matalikoista ja pienistä saarista. Toiset dinosaurukset, kuten Carcharodontosaurus ja Spinosaurus, nousivat täyttämään jurakauden ja liitukauden sukupuuton jättämää tyhjää tilaa. Menestyneimpiä oli Iguanodon, joka levisi kaikkiin maanosiin. Vuodenajat tulivat takaisin voimaan ja napa-alueet muuttuivat vuodenaikojen mukaan kylmemmiksi, mutta dinosaurukset asuttivat edelleen tätä aluetta, kuten Leaellynasaura, joka asui polaarimetsissä ympäri vuoden, ja monet dinosaurukset vaelsivat sinne kesäisin, kuten Muttaburrasaurus. Koska se oli liian kylmä krokotiileille, se oli Koolasuchuksen kaltaisten suurten sammakkoeläinten viimeinen linnake. Pterosaurukset kasvoivat, kun Tapejaran ja Ornithocheiruksen kaltaiset lajit kehittyivät.</w:t>
      </w:r>
    </w:p>
    <w:p>
      <w:r>
        <w:rPr>
          <w:b/>
        </w:rPr>
        <w:t xml:space="preserve">Tulos</w:t>
      </w:r>
    </w:p>
    <w:p>
      <w:r>
        <w:t xml:space="preserve">Mikä varhaisen liitukauden tapahtuma aiheutti useiden lajien lisääntymisen?</w:t>
      </w:r>
    </w:p>
    <w:p>
      <w:r>
        <w:rPr>
          <w:b/>
        </w:rPr>
        <w:t xml:space="preserve">Tulos</w:t>
      </w:r>
    </w:p>
    <w:p>
      <w:r>
        <w:t xml:space="preserve">Mikä dinosaurus rajoittui erityisesti yhteen maanosaan?</w:t>
      </w:r>
    </w:p>
    <w:p>
      <w:r>
        <w:rPr>
          <w:b/>
        </w:rPr>
        <w:t xml:space="preserve">Tulos</w:t>
      </w:r>
    </w:p>
    <w:p>
      <w:r>
        <w:t xml:space="preserve">Mikä sai Ichthyosaurukset kukoistamaan?</w:t>
      </w:r>
    </w:p>
    <w:p>
      <w:r>
        <w:rPr>
          <w:b/>
        </w:rPr>
        <w:t xml:space="preserve">Tulos</w:t>
      </w:r>
    </w:p>
    <w:p>
      <w:r>
        <w:t xml:space="preserve">Mitkä lajit välttelivät napa-alueita?</w:t>
      </w:r>
    </w:p>
    <w:p>
      <w:r>
        <w:rPr>
          <w:b/>
        </w:rPr>
        <w:t xml:space="preserve">Tulos</w:t>
      </w:r>
    </w:p>
    <w:p>
      <w:r>
        <w:t xml:space="preserve">Mikä laji muistutti eniten krokotiileja?</w:t>
      </w:r>
    </w:p>
    <w:p>
      <w:r>
        <w:rPr>
          <w:b/>
        </w:rPr>
        <w:t xml:space="preserve">Esimerkki 8.4233</w:t>
      </w:r>
    </w:p>
    <w:p>
      <w:r>
        <w:t xml:space="preserve">Läpikulku: Tadžikistanin talous kasvoi huomattavasti sodan jälkeen. Maailmanpankin tietojen mukaan Tadžikistanin BKT kasvoi keskimäärin 9,6 prosenttia vuosina 2000-2007. Tämä paransi Tadžikistanin asemaa muiden Keski-Aasian maiden (nimittäin Turkmenistanin ja Uzbekistanin) joukossa, joiden talous näyttää sen jälkeen heikentyneen. Tadžikistanin tärkeimmät tulonlähteet ovat alumiinin tuotanto, puuvillan viljely ja siirtotyöläisten rahalähetykset. Puuvillan osuus maataloustuotannosta on 60 prosenttia, ja se elättää 75 prosenttia maaseutuväestöstä. Puuvilla käyttää 45 prosenttia kastellusta peltoalasta. Alumiiniteollisuutta edustaa valtion omistama Tadžikistanin alumiiniyhtiö, joka on Keski-Aasian suurin alumiinitehdas ja yksi maailman suurimmista.</w:t>
      </w:r>
    </w:p>
    <w:p>
      <w:r>
        <w:rPr>
          <w:b/>
        </w:rPr>
        <w:t xml:space="preserve">Tulos</w:t>
      </w:r>
    </w:p>
    <w:p>
      <w:r>
        <w:t xml:space="preserve">Kenen talous taantui sodan jälkeen?</w:t>
      </w:r>
    </w:p>
    <w:p>
      <w:r>
        <w:rPr>
          <w:b/>
        </w:rPr>
        <w:t xml:space="preserve">Tulos</w:t>
      </w:r>
    </w:p>
    <w:p>
      <w:r>
        <w:t xml:space="preserve">Tadžikistanin pääasialliset tulonlähteet ovat alumiinin tuotanto, lehmien kasvatus ja mikä?</w:t>
      </w:r>
    </w:p>
    <w:p>
      <w:r>
        <w:rPr>
          <w:b/>
        </w:rPr>
        <w:t xml:space="preserve">Tulos</w:t>
      </w:r>
    </w:p>
    <w:p>
      <w:r>
        <w:t xml:space="preserve">Mikä muodostaa 70 prosenttia maataloustuotannosta?</w:t>
      </w:r>
    </w:p>
    <w:p>
      <w:r>
        <w:rPr>
          <w:b/>
        </w:rPr>
        <w:t xml:space="preserve">Tulos</w:t>
      </w:r>
    </w:p>
    <w:p>
      <w:r>
        <w:t xml:space="preserve">Mikä on Keski-Aasian toiseksi suurin alumiinitehdas?</w:t>
      </w:r>
    </w:p>
    <w:p>
      <w:r>
        <w:rPr>
          <w:b/>
        </w:rPr>
        <w:t xml:space="preserve">Tulos</w:t>
      </w:r>
    </w:p>
    <w:p>
      <w:r>
        <w:t xml:space="preserve">Millä ajanjaksolla Tadžikistanin BKT laski 9,6 prosenttia?</w:t>
      </w:r>
    </w:p>
    <w:p>
      <w:r>
        <w:rPr>
          <w:b/>
        </w:rPr>
        <w:t xml:space="preserve">Esimerkki 8.4234</w:t>
      </w:r>
    </w:p>
    <w:p>
      <w:r>
        <w:t xml:space="preserve">Läpikulku: Englantilaisille dominikaanisille mystikoille mystinen kokemus ei ilmennyt vain yhtenä hetkenä, jolloin he saivat täydellisen tiedon Jumalasta, vaan uskon matkassa tai prosessissa. Tämä johti sitten ymmärrykseen, joka suuntautui jumaluuden kokemukselliseen tuntemiseen. On kuitenkin tärkeää ymmärtää, että näille mystikoille oli mahdollista harjoittaa mystistä elämää ilman näkyjä ja ääniä, jotka yleensä liitetään tällaiseen suhteeseen Jumalaan. He kokivat mystisen prosessin, joka antoi heille lopulta mahdollisuuden kokea sen, mistä he olivat jo saaneet tietoa vain uskonsa kautta.</w:t>
      </w:r>
    </w:p>
    <w:p>
      <w:r>
        <w:rPr>
          <w:b/>
        </w:rPr>
        <w:t xml:space="preserve">Tulos</w:t>
      </w:r>
    </w:p>
    <w:p>
      <w:r>
        <w:t xml:space="preserve">Mikä ei ollut tärkeää englantilaisille mystikoille?</w:t>
      </w:r>
    </w:p>
    <w:p>
      <w:r>
        <w:rPr>
          <w:b/>
        </w:rPr>
        <w:t xml:space="preserve">Tulos</w:t>
      </w:r>
    </w:p>
    <w:p>
      <w:r>
        <w:t xml:space="preserve">Mihin uskon prosessi ei johda?</w:t>
      </w:r>
    </w:p>
    <w:p>
      <w:r>
        <w:rPr>
          <w:b/>
        </w:rPr>
        <w:t xml:space="preserve">Tulos</w:t>
      </w:r>
    </w:p>
    <w:p>
      <w:r>
        <w:t xml:space="preserve">Mikä ei ollut mahdollista englantilaisille dominikaanisille mystikoille?</w:t>
      </w:r>
    </w:p>
    <w:p>
      <w:r>
        <w:rPr>
          <w:b/>
        </w:rPr>
        <w:t xml:space="preserve">Tulos</w:t>
      </w:r>
    </w:p>
    <w:p>
      <w:r>
        <w:t xml:space="preserve">Mitä englantilaiset dominikaaniset mystikot eivät kokeneet?</w:t>
      </w:r>
    </w:p>
    <w:p>
      <w:r>
        <w:rPr>
          <w:b/>
        </w:rPr>
        <w:t xml:space="preserve">Tulos</w:t>
      </w:r>
    </w:p>
    <w:p>
      <w:r>
        <w:t xml:space="preserve">Mikä oli se asia, jota englantilainen dominikaaniritarikunta uskoi, ettei se tarvinnut?</w:t>
      </w:r>
    </w:p>
    <w:p>
      <w:r>
        <w:rPr>
          <w:b/>
        </w:rPr>
        <w:t xml:space="preserve">Esimerkki 8.4235</w:t>
      </w:r>
    </w:p>
    <w:p>
      <w:r>
        <w:t xml:space="preserve">Läpikulku: Hyde Parkin kaupunginosassa lisääntyneen rikollisuuden ja köyhyyden vuoksi opiskelijoiden hakemukset vähenivät 1950-luvun alussa. Yliopistosta tuli tämän seurauksena Hyde Parkin kiistanalaisen kaupunkisaneeraushankkeen pääsponsori, joka vaikutti perusteellisesti sekä kaupunginosan arkkitehtuuriin että katusuunnitelmaan. Tänä aikana yliopisto, kuten Shimer College ja 10 muuta yliopistoa, otti käyttöön varhaisen aloittamisen ohjelman, joka mahdollisti hyvin nuorille opiskelijoille pääsyn yliopistoon; lisäksi Shimeriin kirjoilla olevat opiskelijat saattoivat siirtyä automaattisesti Chicagon yliopistoon toisen vuoden jälkeen suoritettuaan vastaavat tai samanlaiset kokeet ja kurssit.</w:t>
      </w:r>
    </w:p>
    <w:p>
      <w:r>
        <w:rPr>
          <w:b/>
        </w:rPr>
        <w:t xml:space="preserve">Tulos</w:t>
      </w:r>
    </w:p>
    <w:p>
      <w:r>
        <w:t xml:space="preserve">Minkä vuosikymmenen aikana opiskelijahakemusten määrä kasvoi?</w:t>
      </w:r>
    </w:p>
    <w:p>
      <w:r>
        <w:rPr>
          <w:b/>
        </w:rPr>
        <w:t xml:space="preserve">Tulos</w:t>
      </w:r>
    </w:p>
    <w:p>
      <w:r>
        <w:t xml:space="preserve">Miksi opiskelijahakemukset lisääntyivät 1950-luvulla?</w:t>
      </w:r>
    </w:p>
    <w:p>
      <w:r>
        <w:rPr>
          <w:b/>
        </w:rPr>
        <w:t xml:space="preserve">Tulos</w:t>
      </w:r>
    </w:p>
    <w:p>
      <w:r>
        <w:t xml:space="preserve">Mitä tapahtui opiskelijahakemusten määrälle 1920-luvulla?</w:t>
      </w:r>
    </w:p>
    <w:p>
      <w:r>
        <w:rPr>
          <w:b/>
        </w:rPr>
        <w:t xml:space="preserve">Tulos</w:t>
      </w:r>
    </w:p>
    <w:p>
      <w:r>
        <w:t xml:space="preserve">Opiskelijamäärät kasvoivat rikollisuuden ja köyhyyden lisääntymisen seurauksena millä alueella?</w:t>
      </w:r>
    </w:p>
    <w:p>
      <w:r>
        <w:rPr>
          <w:b/>
        </w:rPr>
        <w:t xml:space="preserve">Tulos</w:t>
      </w:r>
    </w:p>
    <w:p>
      <w:r>
        <w:t xml:space="preserve">Mitä Shimer College ja 10 muuta koulua hyväksyivät Hyde Parkin yliopiston tavoin?</w:t>
      </w:r>
    </w:p>
    <w:p>
      <w:r>
        <w:rPr>
          <w:b/>
        </w:rPr>
        <w:t xml:space="preserve">Esimerkki 8.4236</w:t>
      </w:r>
    </w:p>
    <w:p>
      <w:r>
        <w:t xml:space="preserve">Läpikulku: Loukkaantunut sydänkudos johtaa sähköimpulsseja hitaammin kuin normaali sydänkudos. Ero johtumisnopeudessa loukkaantuneen ja vahingoittumattoman kudoksen välillä voi laukaista re-entryn tai takaisinkytkennän, jonka uskotaan olevan syynä moniin tappaviin rytmihäiriöihin. Vakavin näistä rytmihäiriöistä on kammiovärinä (V-Fib/VF), erittäin nopea ja kaoottinen sydämen rytmi, joka on tärkein syy äkilliseen sydänkuolemaan. Toinen hengenvaarallinen rytmihäiriö on kammiotakykardia (V-tach/VT), joka voi aiheuttaa äkillisen sydänkuoleman. VT johtaa kuitenkin yleensä nopeaan sykkeeseen, joka estää sydäntä pumppaamasta verta tehokkaasti. Sydämen teho ja verenpaine voivat laskea vaaralliselle tasolle, mikä voi johtaa sepelvaltimoiden iskemiaan ja infarktin laajenemiseen.</w:t>
      </w:r>
    </w:p>
    <w:p>
      <w:r>
        <w:rPr>
          <w:b/>
        </w:rPr>
        <w:t xml:space="preserve">Tulos</w:t>
      </w:r>
    </w:p>
    <w:p>
      <w:r>
        <w:t xml:space="preserve">Normaali sydänkudos on hitaampi kuin mikä?</w:t>
      </w:r>
    </w:p>
    <w:p>
      <w:r>
        <w:rPr>
          <w:b/>
        </w:rPr>
        <w:t xml:space="preserve">Tulos</w:t>
      </w:r>
    </w:p>
    <w:p>
      <w:r>
        <w:t xml:space="preserve">Mikä on normaalia hitaamman rytmihäiriön nimi?</w:t>
      </w:r>
    </w:p>
    <w:p>
      <w:r>
        <w:rPr>
          <w:b/>
        </w:rPr>
        <w:t xml:space="preserve">Tulos</w:t>
      </w:r>
    </w:p>
    <w:p>
      <w:r>
        <w:t xml:space="preserve">V-tach on johtava syy mihin?</w:t>
      </w:r>
    </w:p>
    <w:p>
      <w:r>
        <w:rPr>
          <w:b/>
        </w:rPr>
        <w:t xml:space="preserve">Tulos</w:t>
      </w:r>
    </w:p>
    <w:p>
      <w:r>
        <w:t xml:space="preserve">Mitä sähköimpulssit laukaisevat?</w:t>
      </w:r>
    </w:p>
    <w:p>
      <w:r>
        <w:rPr>
          <w:b/>
        </w:rPr>
        <w:t xml:space="preserve">Tulos</w:t>
      </w:r>
    </w:p>
    <w:p>
      <w:r>
        <w:t xml:space="preserve">Verenpaineen nousu voi aiheuttaa lisää mitä?</w:t>
      </w:r>
    </w:p>
    <w:p>
      <w:r>
        <w:rPr>
          <w:b/>
        </w:rPr>
        <w:t xml:space="preserve">Esimerkki 8.4237</w:t>
      </w:r>
    </w:p>
    <w:p>
      <w:r>
        <w:t xml:space="preserve">Läpikulku: Vuonna 2002 Elisabet vietti kultaista juhlavuottaan. Hänen sisarensa kuoli helmikuussa ja äitinsä maaliskuussa, ja tiedotusvälineet spekuloivat, olisiko juhlavuosi menestys vai epäonnistuminen. Hän teki jälleen laajan valtakuntakiertueen, joka alkoi helmikuussa Jamaikalla, jossa hän kutsui jäähyväisjuhlaa "ikimuistoiseksi" sen jälkeen, kun sähkökatkos syöksi King's Housen, kenraalikuvernöörin virka-asunnon, pimeyteen. Kuten vuonna 1977, maassa järjestettiin katujuhlia ja muistotilaisuuksia, ja muistomerkkejä nimettiin juhlan kunniaksi. Lontoon kolmipäiväisiin juhlavuoden pääjuhlallisuuksiin osallistui joka päivä miljoona ihmistä, ja yleisön osoittama innostus kuningatarta kohtaan oli suurempaa kuin monet toimittajat olivat odottaneet.</w:t>
      </w:r>
    </w:p>
    <w:p>
      <w:r>
        <w:rPr>
          <w:b/>
        </w:rPr>
        <w:t xml:space="preserve">Tulos</w:t>
      </w:r>
    </w:p>
    <w:p>
      <w:r>
        <w:t xml:space="preserve">Minä vuonna Jamaikan King's House rakennettiin?</w:t>
      </w:r>
    </w:p>
    <w:p>
      <w:r>
        <w:rPr>
          <w:b/>
        </w:rPr>
        <w:t xml:space="preserve">Tulos</w:t>
      </w:r>
    </w:p>
    <w:p>
      <w:r>
        <w:t xml:space="preserve">Mikä oli Elisabetin äidin nimi?</w:t>
      </w:r>
    </w:p>
    <w:p>
      <w:r>
        <w:rPr>
          <w:b/>
        </w:rPr>
        <w:t xml:space="preserve">Tulos</w:t>
      </w:r>
    </w:p>
    <w:p>
      <w:r>
        <w:t xml:space="preserve">Mihin Elizabeth Realmsin kiertue päättyi vuonna 2002?</w:t>
      </w:r>
    </w:p>
    <w:p>
      <w:r>
        <w:rPr>
          <w:b/>
        </w:rPr>
        <w:t xml:space="preserve">Tulos</w:t>
      </w:r>
    </w:p>
    <w:p>
      <w:r>
        <w:t xml:space="preserve">Missä kuussa Elisabetin valtakuntakiertue päättyi vuonna 2002?</w:t>
      </w:r>
    </w:p>
    <w:p>
      <w:r>
        <w:rPr>
          <w:b/>
        </w:rPr>
        <w:t xml:space="preserve">Tulos</w:t>
      </w:r>
    </w:p>
    <w:p>
      <w:r>
        <w:t xml:space="preserve">Kuinka moni ihminen näki Elisabetin Jamaikalla?</w:t>
      </w:r>
    </w:p>
    <w:p>
      <w:r>
        <w:rPr>
          <w:b/>
        </w:rPr>
        <w:t xml:space="preserve">Esimerkki 8.4238</w:t>
      </w:r>
    </w:p>
    <w:p>
      <w:r>
        <w:t xml:space="preserve">Läpikulku: Joissakin maissa henkilökohtaista kopiointia koskeva poikkeus edellyttää nimenomaisesti, että kopioitava sisältö on saatu laillisesti - eli luvallisista lähteistä, ei tiedostonjakoverkoista. Toisissa maissa, kuten Alankomaissa, tällaista eroa ei tehdä; siellä jopa hallitus on olettanut, että poikkeus koskee kaikkea tällaista kopiointia, myös tiedostonjakoverkoista. Euroopan unionin tuomioistuin kuitenkin päätti huhtikuussa 2014, että "kansallista lainsäädäntöä, jossa ei tehdä eroa laillisista lähteistä ja väärennetyistä tai laittomasti valmistetuista lähteistä peräisin olevien yksityisten kopioiden välillä, ei voida hyväksyä". Näin ollen esimerkiksi Alankomaissa tiedostojen lataaminen tiedostonjakoverkoista ei ole enää laillista.</w:t>
      </w:r>
    </w:p>
    <w:p>
      <w:r>
        <w:rPr>
          <w:b/>
        </w:rPr>
        <w:t xml:space="preserve">Tulos</w:t>
      </w:r>
    </w:p>
    <w:p>
      <w:r>
        <w:t xml:space="preserve">Mitä henkilökohtaisen kopioinnin vapautus nimenomaisesti ei tarvitse?</w:t>
      </w:r>
    </w:p>
    <w:p>
      <w:r>
        <w:rPr>
          <w:b/>
        </w:rPr>
        <w:t xml:space="preserve">Tulos</w:t>
      </w:r>
    </w:p>
    <w:p>
      <w:r>
        <w:t xml:space="preserve">Mikä on esimerkki maasta, jossa vapautusta ei oletettu?</w:t>
      </w:r>
    </w:p>
    <w:p>
      <w:r>
        <w:rPr>
          <w:b/>
        </w:rPr>
        <w:t xml:space="preserve">Tulos</w:t>
      </w:r>
    </w:p>
    <w:p>
      <w:r>
        <w:t xml:space="preserve">Milloin EU:n tuomioistuin ei ole tehnyt päätöstä erottelusta?</w:t>
      </w:r>
    </w:p>
    <w:p>
      <w:r>
        <w:rPr>
          <w:b/>
        </w:rPr>
        <w:t xml:space="preserve">Tulos</w:t>
      </w:r>
    </w:p>
    <w:p>
      <w:r>
        <w:t xml:space="preserve">Missä maassa tiedostojen lataaminen tiedostonjakoverkosta ei ole enää laillista?</w:t>
      </w:r>
    </w:p>
    <w:p>
      <w:r>
        <w:rPr>
          <w:b/>
        </w:rPr>
        <w:t xml:space="preserve">Tulos</w:t>
      </w:r>
    </w:p>
    <w:p>
      <w:r>
        <w:t xml:space="preserve">Missä maassa tiedostojen lataaminen tiedostonjakoverkosta on aina laillista?</w:t>
      </w:r>
    </w:p>
    <w:p>
      <w:r>
        <w:rPr>
          <w:b/>
        </w:rPr>
        <w:t xml:space="preserve">Esimerkki 8.4239</w:t>
      </w:r>
    </w:p>
    <w:p>
      <w:r>
        <w:t xml:space="preserve">Läpikulku: Web-selain (yleisesti selain) on ohjelmistosovellus, jolla haetaan, esitetään ja selataan tietoresursseja World Wide Webissä. Tietoresurssi tunnistetaan URI/URL-tunnisteella (Uniform Resource Identifier), ja se voi olla verkkosivu, kuva, video tai muu sisältö. Tietoresursseissa olevien hyperlinkkien avulla käyttäjät voivat helposti siirtyä selaimillaan toisiinsa liittyviin resursseihin.</w:t>
      </w:r>
    </w:p>
    <w:p>
      <w:r>
        <w:rPr>
          <w:b/>
        </w:rPr>
        <w:t xml:space="preserve">Tulos</w:t>
      </w:r>
    </w:p>
    <w:p>
      <w:r>
        <w:t xml:space="preserve">Mikä on World Wide Webin määritelmä?</w:t>
      </w:r>
    </w:p>
    <w:p>
      <w:r>
        <w:rPr>
          <w:b/>
        </w:rPr>
        <w:t xml:space="preserve">Tulos</w:t>
      </w:r>
    </w:p>
    <w:p>
      <w:r>
        <w:t xml:space="preserve">Mikä auttaa tunnistamaan WWW:n?</w:t>
      </w:r>
    </w:p>
    <w:p>
      <w:r>
        <w:rPr>
          <w:b/>
        </w:rPr>
        <w:t xml:space="preserve">Tulos</w:t>
      </w:r>
    </w:p>
    <w:p>
      <w:r>
        <w:t xml:space="preserve">Mitkä ovat esimerkkejä WWW:stä?</w:t>
      </w:r>
    </w:p>
    <w:p>
      <w:r>
        <w:rPr>
          <w:b/>
        </w:rPr>
        <w:t xml:space="preserve">Tulos</w:t>
      </w:r>
    </w:p>
    <w:p>
      <w:r>
        <w:t xml:space="preserve">Mitä sovelluksissa oleva sisältö auttaa käyttäjiä tekemään?</w:t>
      </w:r>
    </w:p>
    <w:p>
      <w:r>
        <w:rPr>
          <w:b/>
        </w:rPr>
        <w:t xml:space="preserve">Tulos</w:t>
      </w:r>
    </w:p>
    <w:p>
      <w:r>
        <w:t xml:space="preserve">Mikä on jotain, joka määrittää, miten video toistetaan ohjelmistosovelluksessa?</w:t>
      </w:r>
    </w:p>
    <w:p>
      <w:r>
        <w:rPr>
          <w:b/>
        </w:rPr>
        <w:t xml:space="preserve">Esimerkki 8.4240</w:t>
      </w:r>
    </w:p>
    <w:p>
      <w:r>
        <w:t xml:space="preserve">Läpikulku: Hänen isänsä, prinssi Albert, Yorkin herttua (myöhemmin kuningas Yrjö VI), oli kuninkaan toinen poika. Hänen äitinsä, Yorkin herttuatar Elisabet (myöhemmin kuningatar Elisabet), oli skotlantilaisen aristokraatin Claude Bowes-Lyonin, Strathmoren ja Kinghornen 14. jaarlin nuorin tytär. Hänet synnytettiin keisarinleikkauksella hänen äidin isoisänsä lontoolaisessa talossa: 17 Bruton Street, Mayfair. Yorkin anglikaaninen arkkipiispa Cosmo Gordon Lang kastoi hänet Buckinghamin palatsin yksityiskappelissa 29. toukokuuta[c] ja antoi hänelle nimen Elisabet äitinsä mukaan, Alexandra Yrjö V:n äidin mukaan, joka oli kuollut kuusi kuukautta aiemmin, ja Mary isänpuoleisen isoäitinsä mukaan. Läheiset kutsuivat häntä "Lilibetiksi" sen perusteella, miksi hän aluksi kutsui itseään, ja hänen isoisänsä Yrjö V piti häntä suuressa arvossa, ja hänen vakavan sairautensa aikana vuonna 1929 hänen säännölliset vierailunsa nostivat hänen mielialaansa ja auttoivat hänen toipumistaan, kuten sanomalehdistö ja myöhemmät elämäkertakirjoittajat ovat todenneet.</w:t>
      </w:r>
    </w:p>
    <w:p>
      <w:r>
        <w:rPr>
          <w:b/>
        </w:rPr>
        <w:t xml:space="preserve">Tulos</w:t>
      </w:r>
    </w:p>
    <w:p>
      <w:r>
        <w:t xml:space="preserve">Minä vuonna Elisabetin isänpuoleinen isoäiti Maria kuoli?</w:t>
      </w:r>
    </w:p>
    <w:p>
      <w:r>
        <w:rPr>
          <w:b/>
        </w:rPr>
        <w:t xml:space="preserve">Tulos</w:t>
      </w:r>
    </w:p>
    <w:p>
      <w:r>
        <w:t xml:space="preserve">Minä vuonna kuningas Yrjö V kuoli?</w:t>
      </w:r>
    </w:p>
    <w:p>
      <w:r>
        <w:rPr>
          <w:b/>
        </w:rPr>
        <w:t xml:space="preserve">Tulos</w:t>
      </w:r>
    </w:p>
    <w:p>
      <w:r>
        <w:t xml:space="preserve">Kuka oli kuningas Yrjö V:n vanhin poika?</w:t>
      </w:r>
    </w:p>
    <w:p>
      <w:r>
        <w:rPr>
          <w:b/>
        </w:rPr>
        <w:t xml:space="preserve">Tulos</w:t>
      </w:r>
    </w:p>
    <w:p>
      <w:r>
        <w:t xml:space="preserve">Minä vuonna Yorkin herttuatar Elisabet kruunattiin Englannin kuningattareksi?</w:t>
      </w:r>
    </w:p>
    <w:p>
      <w:r>
        <w:rPr>
          <w:b/>
        </w:rPr>
        <w:t xml:space="preserve">Tulos</w:t>
      </w:r>
    </w:p>
    <w:p>
      <w:r>
        <w:t xml:space="preserve">Kuka oli Elisabetin isänpuoleinen isoisä?</w:t>
      </w:r>
    </w:p>
    <w:p>
      <w:r>
        <w:rPr>
          <w:b/>
        </w:rPr>
        <w:t xml:space="preserve">Esimerkki 8.4241</w:t>
      </w:r>
    </w:p>
    <w:p>
      <w:r>
        <w:t xml:space="preserve">Läpikulku: Matkailu on merkittävä elinkeino kaupungin ilmaston, rantojen ja lukuisten nähtävyyksien, kuten Balboa Parkin, Belmontin huvipuiston, San Diegon eläintarhan, San Diegon eläintarhan safaripuiston ja SeaWorld San Diegon ansiosta. San Diegon espanjalainen ja meksikolainen perintö näkyy monissa historiallisissa kohteissa eri puolilla kaupunkia, kuten San Diego de Alcalan lähetysasemalla ja Old Town San Diego State Historic Parkissa. Myös paikallinen käsityöläispanimoteollisuus houkuttelee yhä enemmän kävijöitä "olutkierroksille" ja vuosittain marraskuussa järjestettävälle San Diegon olutviikolle; San Diegoa on kutsuttu "Amerikan käsityöläisoluiden pääkaupungiksi".</w:t>
      </w:r>
    </w:p>
    <w:p>
      <w:r>
        <w:rPr>
          <w:b/>
        </w:rPr>
        <w:t xml:space="preserve">Tulos</w:t>
      </w:r>
    </w:p>
    <w:p>
      <w:r>
        <w:t xml:space="preserve">Millaiset matkat houkuttelevat paljon kävijöitä San Franciscoon?</w:t>
      </w:r>
    </w:p>
    <w:p>
      <w:r>
        <w:rPr>
          <w:b/>
        </w:rPr>
        <w:t xml:space="preserve">Tulos</w:t>
      </w:r>
    </w:p>
    <w:p>
      <w:r>
        <w:t xml:space="preserve">Mikä suuri tapahtuma järjestetään San Diegossa joulukuussa?</w:t>
      </w:r>
    </w:p>
    <w:p>
      <w:r>
        <w:rPr>
          <w:b/>
        </w:rPr>
        <w:t xml:space="preserve">Tulos</w:t>
      </w:r>
    </w:p>
    <w:p>
      <w:r>
        <w:t xml:space="preserve">Mikä historiallinen lähetysasema on San Diegon pieni turistinähtävyys?</w:t>
      </w:r>
    </w:p>
    <w:p>
      <w:r>
        <w:rPr>
          <w:b/>
        </w:rPr>
        <w:t xml:space="preserve">Tulos</w:t>
      </w:r>
    </w:p>
    <w:p>
      <w:r>
        <w:t xml:space="preserve">Mikä suosittu puisto San Franciscossa on San Diegon eläintarhan, SeaWorldin ja lukemattomien museoiden koti?</w:t>
      </w:r>
    </w:p>
    <w:p>
      <w:r>
        <w:rPr>
          <w:b/>
        </w:rPr>
        <w:t xml:space="preserve">Tulos</w:t>
      </w:r>
    </w:p>
    <w:p>
      <w:r>
        <w:t xml:space="preserve">Minkä lempinimen kaupunki on saanut laajan käsityöläisviiniteollisuutensa ansiosta?</w:t>
      </w:r>
    </w:p>
    <w:p>
      <w:r>
        <w:rPr>
          <w:b/>
        </w:rPr>
        <w:t xml:space="preserve">Esimerkki 8.4242</w:t>
      </w:r>
    </w:p>
    <w:p>
      <w:r>
        <w:t xml:space="preserve">Läpikulku: Arkkitehti alkoi keskittyä estetiikkaan ja humanistisiin näkökohtiin, usein rakennussuunnittelun teknisten näkökohtien kustannuksella. Myös "herrasmiesarkkitehti" nousi, joka oli yleensä tekemisissä varakkaiden asiakkaiden kanssa ja keskittyi pääasiassa visuaalisiin ominaisuuksiin, jotka olivat yleensä peräisin historiallisista esikuvista, joista esimerkkinä ovat monet Ison-Britannian maalaistalot, jotka oli luotu uusgoottilaisessa tai skotlantilaisessa baronial-tyylissä. Muodollisessa arkkitehtikoulutuksessa 1800-luvulla, esimerkiksi École des Beaux-Artsissa Ranskassa, painotettiin paljon kauniiden piirustusten tuottamista ja vähän asiayhteyttä ja toteutettavuutta. Tehokkaat arkkitehdit saivat yleensä koulutuksensa toisten arkkitehtien toimistoissa, ja he valmistuivat tehtävään piirustajista tai toimistovirkailijoista.</w:t>
      </w:r>
    </w:p>
    <w:p>
      <w:r>
        <w:rPr>
          <w:b/>
        </w:rPr>
        <w:t xml:space="preserve">Tulos</w:t>
      </w:r>
    </w:p>
    <w:p>
      <w:r>
        <w:t xml:space="preserve"> Mitkä kaksi kenttää lähestyivät toisiaan?</w:t>
      </w:r>
    </w:p>
    <w:p>
      <w:r>
        <w:rPr>
          <w:b/>
        </w:rPr>
        <w:t xml:space="preserve">Tulos</w:t>
      </w:r>
    </w:p>
    <w:p>
      <w:r>
        <w:t xml:space="preserve"> Mitkä kolme alaa alkoivat kasvaa erilleen toisistaan?</w:t>
      </w:r>
    </w:p>
    <w:p>
      <w:r>
        <w:rPr>
          <w:b/>
        </w:rPr>
        <w:t xml:space="preserve">Tulos</w:t>
      </w:r>
    </w:p>
    <w:p>
      <w:r>
        <w:t xml:space="preserve"> Mitä arkkitehdit usein suosivat pyrkiessään estetiikkaan?</w:t>
      </w:r>
    </w:p>
    <w:p>
      <w:r>
        <w:rPr>
          <w:b/>
        </w:rPr>
        <w:t xml:space="preserve">Tulos</w:t>
      </w:r>
    </w:p>
    <w:p>
      <w:r>
        <w:t xml:space="preserve"> Mikä oli termi arkkitehdille, joka palveli köyhiä?</w:t>
      </w:r>
    </w:p>
    <w:p>
      <w:r>
        <w:rPr>
          <w:b/>
        </w:rPr>
        <w:t xml:space="preserve">Tulos</w:t>
      </w:r>
    </w:p>
    <w:p>
      <w:r>
        <w:t xml:space="preserve"> Mitä 1700-luvun muodollinen arkkitehtikoulutus jätti huomiotta?</w:t>
      </w:r>
    </w:p>
    <w:p>
      <w:r>
        <w:rPr>
          <w:b/>
        </w:rPr>
        <w:t xml:space="preserve">Esimerkki 8.4243</w:t>
      </w:r>
    </w:p>
    <w:p>
      <w:r>
        <w:t xml:space="preserve">Läpikulku: Transistoreja on kahta eri tyyppiä, joilla on pieniä eroja siinä, miten niitä käytetään virtapiirissä. Bipolaarisen transistorin liittimissä on merkinnät base, collector ja emitter. Pieni virta perusliittimessä (eli pohjan ja emitterin välillä virtaava virta) voi ohjata tai kytkeä paljon suurempaa virtaa kollektorin ja emitterin liittimien välillä. Kenttäefektitransistorin liittimet on merkitty portilla, lähdöllä ja tyhjennyksellä, ja portilla oleva jännite voi ohjata virtaa lähteen ja tyhjennyksen välillä.</w:t>
      </w:r>
    </w:p>
    <w:p>
      <w:r>
        <w:rPr>
          <w:b/>
        </w:rPr>
        <w:t xml:space="preserve">Tulos</w:t>
      </w:r>
    </w:p>
    <w:p>
      <w:r>
        <w:t xml:space="preserve">Miksi joku käyttäisi bipolaarista transistoria kenttäefektitransistorin sijasta?</w:t>
      </w:r>
    </w:p>
    <w:p>
      <w:r>
        <w:rPr>
          <w:b/>
        </w:rPr>
        <w:t xml:space="preserve">Tulos</w:t>
      </w:r>
    </w:p>
    <w:p>
      <w:r>
        <w:t xml:space="preserve">Mikä on yleisin transistorin tyyppi?</w:t>
      </w:r>
    </w:p>
    <w:p>
      <w:r>
        <w:rPr>
          <w:b/>
        </w:rPr>
        <w:t xml:space="preserve">Tulos</w:t>
      </w:r>
    </w:p>
    <w:p>
      <w:r>
        <w:t xml:space="preserve">Mikä ohjaa kenttäefektitransistorin portin jännitettä?</w:t>
      </w:r>
    </w:p>
    <w:p>
      <w:r>
        <w:rPr>
          <w:b/>
        </w:rPr>
        <w:t xml:space="preserve">Tulos</w:t>
      </w:r>
    </w:p>
    <w:p>
      <w:r>
        <w:t xml:space="preserve">Missä sijaitsee keräyspääte?</w:t>
      </w:r>
    </w:p>
    <w:p>
      <w:r>
        <w:rPr>
          <w:b/>
        </w:rPr>
        <w:t xml:space="preserve">Tulos</w:t>
      </w:r>
    </w:p>
    <w:p>
      <w:r>
        <w:t xml:space="preserve">Missä porttiterminaali sijaitsee?</w:t>
      </w:r>
    </w:p>
    <w:p>
      <w:r>
        <w:rPr>
          <w:b/>
        </w:rPr>
        <w:t xml:space="preserve">Esimerkki 8.4244</w:t>
      </w:r>
    </w:p>
    <w:p>
      <w:r>
        <w:t xml:space="preserve">Läpikulku: Metsästys ja keräily oli ihmiskunnan ensimmäinen ja menestyksekkäin sopeutumiskeino, ja se on kestänyt ainakin 90 prosenttia ihmiskunnan historiasta. Maanviljelyn keksimisen jälkeen metsästäjä-keräilijät ovat syrjäytyneet tai joutuneet maanviljely- tai paimentolaisryhmien valloittamiksi suurimmassa osassa maailmaa.</w:t>
      </w:r>
    </w:p>
    <w:p>
      <w:r>
        <w:rPr>
          <w:b/>
        </w:rPr>
        <w:t xml:space="preserve">Tulos</w:t>
      </w:r>
    </w:p>
    <w:p>
      <w:r>
        <w:t xml:space="preserve">Mikä oli ihmiskunnan toiseksi menestynein sopeutuminen?</w:t>
      </w:r>
    </w:p>
    <w:p>
      <w:r>
        <w:rPr>
          <w:b/>
        </w:rPr>
        <w:t xml:space="preserve">Tulos</w:t>
      </w:r>
    </w:p>
    <w:p>
      <w:r>
        <w:t xml:space="preserve">Mitä metsästäjä-keräilijät ovat olleet keräilyn keksimisen jälkeen?</w:t>
      </w:r>
    </w:p>
    <w:p>
      <w:r>
        <w:rPr>
          <w:b/>
        </w:rPr>
        <w:t xml:space="preserve">Tulos</w:t>
      </w:r>
    </w:p>
    <w:p>
      <w:r>
        <w:t xml:space="preserve">Mitkä ryhmät edustivat metsästystä ja keräilyä?</w:t>
      </w:r>
    </w:p>
    <w:p>
      <w:r>
        <w:rPr>
          <w:b/>
        </w:rPr>
        <w:t xml:space="preserve">Tulos</w:t>
      </w:r>
    </w:p>
    <w:p>
      <w:r>
        <w:t xml:space="preserve">Mikä ryhmä on syrjäytetty tai valloitettu maanviljelystä?</w:t>
      </w:r>
    </w:p>
    <w:p>
      <w:r>
        <w:rPr>
          <w:b/>
        </w:rPr>
        <w:t xml:space="preserve">Tulos</w:t>
      </w:r>
    </w:p>
    <w:p>
      <w:r>
        <w:t xml:space="preserve">Mikä sopeutuminen on vallinnut vähintään 95 prosenttia ihmiskunnan historiasta?</w:t>
      </w:r>
    </w:p>
    <w:p>
      <w:r>
        <w:rPr>
          <w:b/>
        </w:rPr>
        <w:t xml:space="preserve">Esimerkki 8.4245</w:t>
      </w:r>
    </w:p>
    <w:p>
      <w:r>
        <w:t xml:space="preserve">Läpikulku: Kaupungin merkittäviin rakennelmiin kuuluu kolme ruotsalaisten puolustustarkoituksiin rakentamaa linnoitusta. Yksi näistä linnakkeista, joka tunnetaan nimellä Fort Oscar (entinen Gustav Adolph) ja josta on näkymät merelle, sijaitsee La Pointen toisella puolella. Rauniot on kuitenkin korvattu nykyaikaisella sotilasrakennuksella, jossa toimii nyt paikallinen santarmi. Toinen linnoitus, joka tunnetaan nimellä Fort Karl, on nykyään hyvin vähän raunioita. Kolmas ruotsalaisten rakentama linnoitus on Gustavin linnoitus, jonka rauniot ovat myös nähtävissä sääaseman ja majakan ympärillä. Vuonna 1787 kukkulan rinteelle rakennetussa linnakkeessa on raunioita valleista, vartiotuvasta, ammusvarastosta, puu-uunista ja niin edelleen.</w:t>
      </w:r>
    </w:p>
    <w:p>
      <w:r>
        <w:rPr>
          <w:b/>
        </w:rPr>
        <w:t xml:space="preserve">Tulos</w:t>
      </w:r>
    </w:p>
    <w:p>
      <w:r>
        <w:t xml:space="preserve">Minä vuonna Gustav Adolph rakennettiin?</w:t>
      </w:r>
    </w:p>
    <w:p>
      <w:r>
        <w:rPr>
          <w:b/>
        </w:rPr>
        <w:t xml:space="preserve">Tulos</w:t>
      </w:r>
    </w:p>
    <w:p>
      <w:r>
        <w:t xml:space="preserve">Minä vuonna Gustav Adolph nimettiin uudelleen Fort Oscariksi?</w:t>
      </w:r>
    </w:p>
    <w:p>
      <w:r>
        <w:rPr>
          <w:b/>
        </w:rPr>
        <w:t xml:space="preserve">Tulos</w:t>
      </w:r>
    </w:p>
    <w:p>
      <w:r>
        <w:t xml:space="preserve">Millaisia raunioita Fort Karlissa on jäljellä?</w:t>
      </w:r>
    </w:p>
    <w:p>
      <w:r>
        <w:rPr>
          <w:b/>
        </w:rPr>
        <w:t xml:space="preserve">Tulos</w:t>
      </w:r>
    </w:p>
    <w:p>
      <w:r>
        <w:t xml:space="preserve">Minä vuonna Fort Karl rakennettiin?</w:t>
      </w:r>
    </w:p>
    <w:p>
      <w:r>
        <w:rPr>
          <w:b/>
        </w:rPr>
        <w:t xml:space="preserve">Tulos</w:t>
      </w:r>
    </w:p>
    <w:p>
      <w:r>
        <w:t xml:space="preserve">Millaiselle maastolle Fort Karl rakennettiin?</w:t>
      </w:r>
    </w:p>
    <w:p>
      <w:r>
        <w:rPr>
          <w:b/>
        </w:rPr>
        <w:t xml:space="preserve">Esimerkki 8.4246</w:t>
      </w:r>
    </w:p>
    <w:p>
      <w:r>
        <w:t xml:space="preserve">Läpikulku: Kaksi sanaa käytetään yleisesti kristityistä arabiaa puhuvissa kulttuureissa: Naṣrānī (نصراني), monikko Naṣārā (نصارى) ymmärretään yleisesti johdetuksi Nasaretista syyrialaisen (aramean) kautta; Masīḥī (مسيحي) tarkoittaa Messiaan seuraajia. Termi Nasara nousi julkisuuteen heinäkuussa 2014 sen jälkeen, kun Mosul oli kaadettu terroristijärjestö Irakin ja Levantin islamilaiselle valtiolle. Nunna tai ن - Nasaran ensimmäinen kirjain - maalattiin spraymaalilla kaupungista karkotettujen kristittyjen omaisuuteen.</w:t>
      </w:r>
    </w:p>
    <w:p>
      <w:r>
        <w:rPr>
          <w:b/>
        </w:rPr>
        <w:t xml:space="preserve">Tulos</w:t>
      </w:r>
    </w:p>
    <w:p>
      <w:r>
        <w:t xml:space="preserve">Mikä termi tarkoittaa Irakin islamilaisen valtion seuraajia?</w:t>
      </w:r>
    </w:p>
    <w:p>
      <w:r>
        <w:rPr>
          <w:b/>
        </w:rPr>
        <w:t xml:space="preserve">Tulos</w:t>
      </w:r>
    </w:p>
    <w:p>
      <w:r>
        <w:t xml:space="preserve">Missä kuussa vuonna 105 termi Nasara tuli tunnetuksi?</w:t>
      </w:r>
    </w:p>
    <w:p>
      <w:r>
        <w:rPr>
          <w:b/>
        </w:rPr>
        <w:t xml:space="preserve">Tulos</w:t>
      </w:r>
    </w:p>
    <w:p>
      <w:r>
        <w:t xml:space="preserve">Mikä termi nousi julkisuuteen sen jälkeen, kun nunna ruiskutettiin kristittyjen omaisuuteen?</w:t>
      </w:r>
    </w:p>
    <w:p>
      <w:r>
        <w:rPr>
          <w:b/>
        </w:rPr>
        <w:t xml:space="preserve">Tulos</w:t>
      </w:r>
    </w:p>
    <w:p>
      <w:r>
        <w:t xml:space="preserve">Millaisia sanoja käytetään yleisesti kristityistä Sryiacissa?</w:t>
      </w:r>
    </w:p>
    <w:p>
      <w:r>
        <w:rPr>
          <w:b/>
        </w:rPr>
        <w:t xml:space="preserve">Tulos</w:t>
      </w:r>
    </w:p>
    <w:p>
      <w:r>
        <w:t xml:space="preserve">Milloin termi Nasara tuli tunnetuksi?</w:t>
      </w:r>
    </w:p>
    <w:p>
      <w:r>
        <w:rPr>
          <w:b/>
        </w:rPr>
        <w:t xml:space="preserve">Esimerkki 8.4247</w:t>
      </w:r>
    </w:p>
    <w:p>
      <w:r>
        <w:t xml:space="preserve">Läpikulku: Tuhoava testaus yrittää saada ohjelmiston tai osajärjestelmän epäonnistumaan. Sillä todennetaan, että ohjelmisto toimii oikein, vaikka se saisi virheellisiä tai odottamattomia syötteitä, ja vahvistetaan siten syötteiden validoinnin ja virheidenhallintarutiinien kestävyys.[Viittaus] Ohjelmistovirheiden injektointi fuzzingin muodossa on esimerkki vikatestauksesta. Erilaisia kaupallisia ei-toiminnallisia testaustyökaluja on linkitetty ohjelmistojen vikainjektio-sivulta; saatavilla on myös lukuisia avoimen lähdekoodin ja ilmaisia ohjelmistotyökaluja, jotka suorittavat tuhoavaa testausta.</w:t>
      </w:r>
    </w:p>
    <w:p>
      <w:r>
        <w:rPr>
          <w:b/>
        </w:rPr>
        <w:t xml:space="preserve">Tulos</w:t>
      </w:r>
    </w:p>
    <w:p>
      <w:r>
        <w:t xml:space="preserve">Mitä tuhoutumistestaus tekee?</w:t>
      </w:r>
    </w:p>
    <w:p>
      <w:r>
        <w:rPr>
          <w:b/>
        </w:rPr>
        <w:t xml:space="preserve">Tulos</w:t>
      </w:r>
    </w:p>
    <w:p>
      <w:r>
        <w:t xml:space="preserve">Mitä tuhoutumistestaus todentaa?</w:t>
      </w:r>
    </w:p>
    <w:p>
      <w:r>
        <w:rPr>
          <w:b/>
        </w:rPr>
        <w:t xml:space="preserve">Tulos</w:t>
      </w:r>
    </w:p>
    <w:p>
      <w:r>
        <w:t xml:space="preserve">Mikä on esimerkki ohjelmistovirheen injektoinnista?</w:t>
      </w:r>
    </w:p>
    <w:p>
      <w:r>
        <w:rPr>
          <w:b/>
        </w:rPr>
        <w:t xml:space="preserve">Tulos</w:t>
      </w:r>
    </w:p>
    <w:p>
      <w:r>
        <w:t xml:space="preserve">On hyvin vähän avoimen lähdekoodin ja ilmaisia työkaluja, jotka tekevät mitä?</w:t>
      </w:r>
    </w:p>
    <w:p>
      <w:r>
        <w:rPr>
          <w:b/>
        </w:rPr>
        <w:t xml:space="preserve">Esimerkki 8.4248</w:t>
      </w:r>
    </w:p>
    <w:p>
      <w:r>
        <w:t xml:space="preserve">Läpikulku: Tämä suunnitelma laadittiin 1980-luvun alussa Kaliforniassa sijaitsevan San Bruno Mountainin suojelusuunnitelmaksi, joka on maan ensimmäinen HCP. Vuonna 1982 tehtyjä muutoksia koskevassa konferenssiraportissa kongressi täsmensi, että sen tarkoituksena oli, että San Brunon suunnitelma toimisi "mallina" tuleville suojelusuunnitelmille, jotka on laadittu satunnaista ottamista koskevan poikkeussäännöksen nojalla, ja että "vastaavien suojelusuunnitelmien riittävyyttä olisi mitattava San Brunon suunnitelmaan verrattuna". Lisäksi kongressi totesi, että San Brunon suunnitelma perustui "riippumattomaan kattavaan biologiseen tutkimukseen" ja että siinä suojeltiin vähintään 87 prosenttia luettelossa mainittujen perhosten elinympäristöstä, mikä johti HCP:n laatimiseen.</w:t>
      </w:r>
    </w:p>
    <w:p>
      <w:r>
        <w:rPr>
          <w:b/>
        </w:rPr>
        <w:t xml:space="preserve">Tulos</w:t>
      </w:r>
    </w:p>
    <w:p>
      <w:r>
        <w:t xml:space="preserve">Ketä Yhdysvaltain kongressi pyysi luomaan poikkeuksen?</w:t>
      </w:r>
    </w:p>
    <w:p>
      <w:r>
        <w:rPr>
          <w:b/>
        </w:rPr>
        <w:t xml:space="preserve">Tulos</w:t>
      </w:r>
    </w:p>
    <w:p>
      <w:r>
        <w:t xml:space="preserve">Milloin lupa on viimeksi myönnetty?</w:t>
      </w:r>
    </w:p>
    <w:p>
      <w:r>
        <w:rPr>
          <w:b/>
        </w:rPr>
        <w:t xml:space="preserve">Tulos</w:t>
      </w:r>
    </w:p>
    <w:p>
      <w:r>
        <w:t xml:space="preserve">Mihin San Brunon suunnitelmaa verrattiin sen laatimisen aikana?</w:t>
      </w:r>
    </w:p>
    <w:p>
      <w:r>
        <w:rPr>
          <w:b/>
        </w:rPr>
        <w:t xml:space="preserve">Tulos</w:t>
      </w:r>
    </w:p>
    <w:p>
      <w:r>
        <w:t xml:space="preserve">Kuinka moni luetelluista perhosten elinympäristöistä sijaitsi San Brunossa?</w:t>
      </w:r>
    </w:p>
    <w:p>
      <w:r>
        <w:rPr>
          <w:b/>
        </w:rPr>
        <w:t xml:space="preserve">Tulos</w:t>
      </w:r>
    </w:p>
    <w:p>
      <w:r>
        <w:t xml:space="preserve">Kuka teki biologisen tutkimuksen San Brunon suunnitelmaa varten?</w:t>
      </w:r>
    </w:p>
    <w:p>
      <w:r>
        <w:rPr>
          <w:b/>
        </w:rPr>
        <w:t xml:space="preserve">Esimerkki 8.4249</w:t>
      </w:r>
    </w:p>
    <w:p>
      <w:r>
        <w:t xml:space="preserve">Läpikulku: Konfederaation joukot pärjäsivät kahden ensimmäisen vuoden aikana hyvin taisteluissa, mutta menettivät rajavaltioiden hallinnan. Konfederaation etuna oli puolustaa hyvin laajaa maata alueella, jossa taudit aiheuttivat kaksi kertaa enemmän kuolemantapauksia kuin taistelut. Unioni noudatti strategiaa, jonka mukaan se valtasi rannikon, tukki satamat ja otti haltuunsa jokijärjestelmät. Vuoteen 1863 mennessä Konfederaatiota oltiin kuristamassa. Sen itäiset armeijat taistelivat hyvin, mutta läntiset armeijat kukistettiin yksi toisensa jälkeen, kunnes unionin joukot valtasivat New Orleansin vuonna 1862 yhdessä Tennessee-joen kanssa. Kuuluisassa Vicksburgin kampanjassa vuosina 1862-63 Ulysses Grant valtasi Mississippi-joen ja katkaisi lounaan. Grant otti unionin joukkojen komennon vuonna 1864, ja useiden erittäin raskaita tappioita vaatineiden taistelujen jälkeen hän sai Leen piirittämään Richmondia, kun William T. Sherman valtasi Atlantan ja marssi Georgian ja Carolinan läpi. Konfederaation pääkaupunki hylättiin huhtikuussa 1865, ja Lee antautui sen jälkeen Appomattox Court Housessa; kaikki muut konfederaation armeijat antautuivat muutaman kuukauden kuluessa.</w:t>
      </w:r>
    </w:p>
    <w:p>
      <w:r>
        <w:rPr>
          <w:b/>
        </w:rPr>
        <w:t xml:space="preserve">Tulos</w:t>
      </w:r>
    </w:p>
    <w:p>
      <w:r>
        <w:t xml:space="preserve">Minä vuonna unionin joukot valtasivat Atlantan?</w:t>
      </w:r>
    </w:p>
    <w:p>
      <w:r>
        <w:rPr>
          <w:b/>
        </w:rPr>
        <w:t xml:space="preserve">Tulos</w:t>
      </w:r>
    </w:p>
    <w:p>
      <w:r>
        <w:t xml:space="preserve">Kuka otti Snake-joen haltuunsa vuosina 1862-63?</w:t>
      </w:r>
    </w:p>
    <w:p>
      <w:r>
        <w:rPr>
          <w:b/>
        </w:rPr>
        <w:t xml:space="preserve">Tulos</w:t>
      </w:r>
    </w:p>
    <w:p>
      <w:r>
        <w:t xml:space="preserve">Kuka vapautti Atlantan?</w:t>
      </w:r>
    </w:p>
    <w:p>
      <w:r>
        <w:rPr>
          <w:b/>
        </w:rPr>
        <w:t xml:space="preserve">Tulos</w:t>
      </w:r>
    </w:p>
    <w:p>
      <w:r>
        <w:t xml:space="preserve">Missä Grant luovutti armeijansa?</w:t>
      </w:r>
    </w:p>
    <w:p>
      <w:r>
        <w:rPr>
          <w:b/>
        </w:rPr>
        <w:t xml:space="preserve">Esimerkki 8.4250</w:t>
      </w:r>
    </w:p>
    <w:p>
      <w:r>
        <w:t xml:space="preserve">Läpikulku: Nämä tutkimukset esitettiin laajalti osoituksena siitä, että nykyinen lämpenemisaika on poikkeuksellinen verrattuna vuosien 1000 ja 1900 välisiin lämpötiloihin, ja MBH99:ään perustuva kaavio oli esillä julkisuudessa. Jo luonnosvaiheessa vastustajat kiistivät tämän havainnon: toukokuussa 2000 Fred Singerin Science and Environmental Policy Project järjesti lehdistötilaisuuden Capitol Hillillä Washingtonissa, D.C., jossa esitettiin kommentteja kuvaajasta. Wibjörn Karlén ja Singer vastustivat kuvaajaa senaatin kauppa-, tiede- ja liikennevaliokunnan kuulemistilaisuudessa 18. heinäkuuta 2000. Vastustavaa kantaa edustava John Lawrence Daly esitteli muutetun version IPCC:n vuoden 1990 kaaviosta, jonka hän katsoi virheellisesti esiintyvän IPCC:n vuoden 1995 raportissa, ja väitti, että "IPCC käänsi oman aikaisemman näkemyksensä vuoden 1995 raportissa ja esitti "Hockey Stickin" uutena ortodoksisena käsityksenä, eikä se juurikaan pyytänyt anteeksi tai selittänyt jyrkkää käännettä vuoden 1995 raportin jälkeen". Bushin hallinto tarttui MBH99-rekonstruktiota koskevaan kritiikkiin, joka esitettiin eräässä arvostelupaperissa ja joka diskreditoitiin nopeasti Soonin ja Baliunasin kiistassa. Bushin hallinto tarttui kritiikkiin, ja Yhdysvaltain republikaanisenaattori James Inhofe väitti senaatin puheessaan, että "ihmisen aiheuttama ilmaston lämpeneminen on suurin huijaus, joka on koskaan tehty amerikkalaiselle kansalle". Kiekkotikkukaavion tuottamiseen käytettyjä tietoja ja menetelmiä kritisoitiin Stephen McIntyren ja Ross McKitrickin julkaisuissa, ja näiden julkaisujen kritiikkiä tarkasteltiin puolestaan muissa tutkimuksissa ja kumottiin kattavasti Wahl &amp; Ammannin julkaisussa (2007), jossa osoitettiin virheitä McIntyren ja McKitrickin käyttämissä menetelmissä.</w:t>
      </w:r>
    </w:p>
    <w:p>
      <w:r>
        <w:rPr>
          <w:b/>
        </w:rPr>
        <w:t xml:space="preserve">Tulos</w:t>
      </w:r>
    </w:p>
    <w:p>
      <w:r>
        <w:t xml:space="preserve">Minkä vuosien lämpeneminen oli tutkimusten mukaan poikkeuksellista?</w:t>
      </w:r>
    </w:p>
    <w:p>
      <w:r>
        <w:rPr>
          <w:b/>
        </w:rPr>
        <w:t xml:space="preserve">Tulos</w:t>
      </w:r>
    </w:p>
    <w:p>
      <w:r>
        <w:t xml:space="preserve">Kuka kannatti kuvaajan sisällyttämistä lopulliseen raporttiin?</w:t>
      </w:r>
    </w:p>
    <w:p>
      <w:r>
        <w:rPr>
          <w:b/>
        </w:rPr>
        <w:t xml:space="preserve">Tulos</w:t>
      </w:r>
    </w:p>
    <w:p>
      <w:r>
        <w:t xml:space="preserve">Mitä Karlen ja Singer esittivät Yhdysvaltain senaatille?</w:t>
      </w:r>
    </w:p>
    <w:p>
      <w:r>
        <w:rPr>
          <w:b/>
        </w:rPr>
        <w:t xml:space="preserve">Tulos</w:t>
      </w:r>
    </w:p>
    <w:p>
      <w:r>
        <w:t xml:space="preserve">Minä päivänä John Lawrence Daly esitteli IPCC:n vuoden 1995 raportin?</w:t>
      </w:r>
    </w:p>
    <w:p>
      <w:r>
        <w:rPr>
          <w:b/>
        </w:rPr>
        <w:t xml:space="preserve">Tulos</w:t>
      </w:r>
    </w:p>
    <w:p>
      <w:r>
        <w:t xml:space="preserve">Mitä kuvaajaa McIntyre ja McKitrick tukivat?</w:t>
      </w:r>
    </w:p>
    <w:p>
      <w:r>
        <w:rPr>
          <w:b/>
        </w:rPr>
        <w:t xml:space="preserve">Esimerkki 8.4251</w:t>
      </w:r>
    </w:p>
    <w:p>
      <w:r>
        <w:t xml:space="preserve">Läpikulku: Poliisin kehitysapu heikoille, epäonnistuneille tai romahtaneille valtioille on toinen huomiota herättänyt kansainvälisen poliisitoiminnan muoto. Tämä valtioiden välisen poliisitoiminnan muoto on yhä tärkeämmässä asemassa Yhdistyneiden Kansakuntien rauhanturvatoiminnassa, ja se näyttää kasvavan tulevina vuosina, erityisesti kun kansainvälinen yhteisö pyrkii kehittämään oikeusvaltiota ja uudistamaan turvallisuusinstituutioita konflikteista toipuvissa valtioissa (Goldsmith ja Sheptycki, 2007). Valtioiden välisen poliisitoiminnan kehittämisavun yhteydessä avunantajien ja vastaanottajien väliset valtasuhteet ovat epätasapainossa, ja poliisitoimintamallien soveltuvuus ja siirrettävyys eri lainkäyttöalueiden välillä on kyseenalaista (Hills, 2009).</w:t>
      </w:r>
    </w:p>
    <w:p>
      <w:r>
        <w:rPr>
          <w:b/>
        </w:rPr>
        <w:t xml:space="preserve">Tulos</w:t>
      </w:r>
    </w:p>
    <w:p>
      <w:r>
        <w:t xml:space="preserve">Missä rajatylittävän poliisitoiminnan merkitys on vähentynyt?</w:t>
      </w:r>
    </w:p>
    <w:p>
      <w:r>
        <w:rPr>
          <w:b/>
        </w:rPr>
        <w:t xml:space="preserve">Tulos</w:t>
      </w:r>
    </w:p>
    <w:p>
      <w:r>
        <w:t xml:space="preserve">Millaiset maat eivät saa apua poliisitoimintaan?</w:t>
      </w:r>
    </w:p>
    <w:p>
      <w:r>
        <w:rPr>
          <w:b/>
        </w:rPr>
        <w:t xml:space="preserve">Tulos</w:t>
      </w:r>
    </w:p>
    <w:p>
      <w:r>
        <w:t xml:space="preserve">Kuka kirjoitti poliisin kehitysavusta vuonna 2006?</w:t>
      </w:r>
    </w:p>
    <w:p>
      <w:r>
        <w:rPr>
          <w:b/>
        </w:rPr>
        <w:t xml:space="preserve">Tulos</w:t>
      </w:r>
    </w:p>
    <w:p>
      <w:r>
        <w:t xml:space="preserve">Minkä huolen Hills jätti huomiotta poliisimalleista?</w:t>
      </w:r>
    </w:p>
    <w:p>
      <w:r>
        <w:rPr>
          <w:b/>
        </w:rPr>
        <w:t xml:space="preserve">Tulos</w:t>
      </w:r>
    </w:p>
    <w:p>
      <w:r>
        <w:t xml:space="preserve">Minkä huolen Hills jätti huomiotta vallan epätasapainosta?</w:t>
      </w:r>
    </w:p>
    <w:p>
      <w:r>
        <w:rPr>
          <w:b/>
        </w:rPr>
        <w:t xml:space="preserve">Esimerkki 8.4252</w:t>
      </w:r>
    </w:p>
    <w:p>
      <w:r>
        <w:t xml:space="preserve">Läpikulku: MCA:n pitkäaikainen johtaja Lew Wasserman etsi rikkaan yhteistyökumppanin, koska hän halusi laajentaa yhtiön televisio- ja kaapelilähetyksiä. Hän löysi japanilaisen elektroniikkavalmistajan Matsushita Electricin (nykyinen Panasonic), joka suostui ostamaan MCA:n 6,6 miljardilla dollarilla vuonna 1990. Samoihin aikoihin tuotantoyhtiö nimettiin uudelleen Universal Studios Inc:ksi, ja (vuonna 1990) MCA perusti MCA/Universal Home Video Inc:n VHS-videokasettien (myöhemmin DVD) myyntiä varten.</w:t>
      </w:r>
    </w:p>
    <w:p>
      <w:r>
        <w:rPr>
          <w:b/>
        </w:rPr>
        <w:t xml:space="preserve">Tulos</w:t>
      </w:r>
    </w:p>
    <w:p>
      <w:r>
        <w:t xml:space="preserve">Mikä yritys osti MACin 6,6 miljardilla dollarilla vuonna 1990?</w:t>
      </w:r>
    </w:p>
    <w:p>
      <w:r>
        <w:rPr>
          <w:b/>
        </w:rPr>
        <w:t xml:space="preserve">Tulos</w:t>
      </w:r>
    </w:p>
    <w:p>
      <w:r>
        <w:t xml:space="preserve">Mikä oli Panasonicin uusi nimi vuonna 1990?</w:t>
      </w:r>
    </w:p>
    <w:p>
      <w:r>
        <w:rPr>
          <w:b/>
        </w:rPr>
        <w:t xml:space="preserve">Tulos</w:t>
      </w:r>
    </w:p>
    <w:p>
      <w:r>
        <w:t xml:space="preserve">Mikä oli Matsushita Electricin uusi nimi vuonna 1990?</w:t>
      </w:r>
    </w:p>
    <w:p>
      <w:r>
        <w:rPr>
          <w:b/>
        </w:rPr>
        <w:t xml:space="preserve">Tulos</w:t>
      </w:r>
    </w:p>
    <w:p>
      <w:r>
        <w:t xml:space="preserve">Mikä yritys loi VHS-kasetin?</w:t>
      </w:r>
    </w:p>
    <w:p>
      <w:r>
        <w:rPr>
          <w:b/>
        </w:rPr>
        <w:t xml:space="preserve">Esimerkki 8.4253</w:t>
      </w:r>
    </w:p>
    <w:p>
      <w:r>
        <w:t xml:space="preserve">Läpikulku: Emilio Marcos Palma oli ensimmäinen ihminen, joka syntyi etelään 60. eteläisen leveyspiirin eteläpuolella (Etelämannersopimuksen mukainen mannerraja), ja myös ensimmäinen, joka syntyi Etelämantereen mantereella vuonna 1978 Etelämantereen niemimaan kärjessä sijaitsevassa Esperanza-tukikohdassa; Argentiinan hallitus lähetti hänen vanhempansa sinne seitsemän muun perheen kanssa selvittääkseen, sopiiko manner perhe-elämälle. Vuonna 1984 Juan Pablo Camacho syntyi Frei Montalvan asemalla, ja hänestä tuli ensimmäinen Etelämantereella syntynyt chileläinen. Useissa tukikohdissa asuu nykyään perheitä, joiden lapset käyvät koulua asemalla. Vuoteen 2009 mennessä Etelämantereella (60. eteläisen leveyspiirin eteläpuolella) oli syntynyt yksitoista lasta: kahdeksan argentiinalaisella Esperanzan tukikohdassa ja kolme chileläisellä Frei Montalvan asemalla.</w:t>
      </w:r>
    </w:p>
    <w:p>
      <w:r>
        <w:rPr>
          <w:b/>
        </w:rPr>
        <w:t xml:space="preserve">Tulos</w:t>
      </w:r>
    </w:p>
    <w:p>
      <w:r>
        <w:t xml:space="preserve">Mikä mannerraja on 60. leveyspiirin alapuolella?</w:t>
      </w:r>
    </w:p>
    <w:p>
      <w:r>
        <w:rPr>
          <w:b/>
        </w:rPr>
        <w:t xml:space="preserve">Tulos</w:t>
      </w:r>
    </w:p>
    <w:p>
      <w:r>
        <w:t xml:space="preserve">Syntynyt vuonna 20009</w:t>
      </w:r>
    </w:p>
    <w:p>
      <w:r>
        <w:rPr>
          <w:b/>
        </w:rPr>
        <w:t xml:space="preserve">Tulos</w:t>
      </w:r>
    </w:p>
    <w:p>
      <w:r>
        <w:t xml:space="preserve">Missä Juan Pablo Camacho syntyi vuonna 1978?</w:t>
      </w:r>
    </w:p>
    <w:p>
      <w:r>
        <w:rPr>
          <w:b/>
        </w:rPr>
        <w:t xml:space="preserve">Tulos</w:t>
      </w:r>
    </w:p>
    <w:p>
      <w:r>
        <w:t xml:space="preserve">Mitä Marcos Emilio Palma teki ensimmäisenä?</w:t>
      </w:r>
    </w:p>
    <w:p>
      <w:r>
        <w:rPr>
          <w:b/>
        </w:rPr>
        <w:t xml:space="preserve">Tulos</w:t>
      </w:r>
    </w:p>
    <w:p>
      <w:r>
        <w:t xml:space="preserve">Millä mantereella Marcos Emilio Palma syntyi ensimmäisenä?</w:t>
      </w:r>
    </w:p>
    <w:p>
      <w:r>
        <w:rPr>
          <w:b/>
        </w:rPr>
        <w:t xml:space="preserve">Tulos</w:t>
      </w:r>
    </w:p>
    <w:p>
      <w:r>
        <w:t xml:space="preserve">Kuka on syntynyt vuonna 1987?</w:t>
      </w:r>
    </w:p>
    <w:p>
      <w:r>
        <w:rPr>
          <w:b/>
        </w:rPr>
        <w:t xml:space="preserve">Tulos</w:t>
      </w:r>
    </w:p>
    <w:p>
      <w:r>
        <w:t xml:space="preserve">Kuka syntyi vuonna 1948 Frei Monalvan asemalla?</w:t>
      </w:r>
    </w:p>
    <w:p>
      <w:r>
        <w:rPr>
          <w:b/>
        </w:rPr>
        <w:t xml:space="preserve">Tulos</w:t>
      </w:r>
    </w:p>
    <w:p>
      <w:r>
        <w:t xml:space="preserve">Kuinka monta lasta on syntynyt Etelämantereella vuonna 2011?</w:t>
      </w:r>
    </w:p>
    <w:p>
      <w:r>
        <w:rPr>
          <w:b/>
        </w:rPr>
        <w:t xml:space="preserve">Esimerkki 8.4254</w:t>
      </w:r>
    </w:p>
    <w:p>
      <w:r>
        <w:t xml:space="preserve">Läpikulku: Sen lisäksi, että Italian latinalaispohjaiset alueelliset romaaniset kielet ovat kehittyneet suurimmaksi osaksi erillään toisistaan ja niillä on erillinen oma historiansa, ne on myös parempi luokitella erillisiksi kieliksi kuin varsinaisiksi "murteiksi", koska niiden keskinäinen ymmärrettävyys on usein hyvin vähäistä. Vaikka italian alueelliset kielet ovat enimmäkseen ymmärtämättömiä toisilleen, niiden täsmällinen keskinäinen ymmärtämättömyysaste vaihtelee ja korreloi usein kielten välisen maantieteellisen etäisyyden tai maantieteellisten esteiden kanssa, sillä jotkin italian alueelliset kielet, jotka ovat maantieteellisesti lähempänä toisiaan tai lähempänä toisiaan murrejatkumolla, ovat enemmän tai vähemmän ymmärrettäviä toisilleen. Esimerkiksi puhtaasti itä-lombardian kielen puhuja, joka on Pohjois-Italian Lombardian alueella puhuttu kieli, johon kuuluu myös bergamaskin murre, ymmärtäisi toisiaan hyvin vähän puhtaasti italian kielen puhujan kanssa, ja puhuja, joka puhuu puhtaasti sisilialaista, ei ymmärtäisi sitä miltei lainkaan sisilialaisen kielen puhujan kanssa. Koska itälombardian kieli on gallialais-italialainen kieli, itälombardian kielen puhuja voi itse asiassa ymmärtää paremmin oksitanian, katalaanin tai ranskan kielen puhujaa kuin italian tai sisilian kielen puhujaa. Sisilian kielen puhuja puolestaan ymmärtäisi paremmin sisiliaan läheisemmin liittyvän napolilaisen kielen puhujaa, mutta paljon huonommin sisilialaista gallo-italialaista kieltä puhuvaa henkilöä, joka on kehittynyt eristyksissä olevissa lombardialaisissa siirtolaisyhteisöissä samalla saarella kuin sisilian kieli.</w:t>
      </w:r>
    </w:p>
    <w:p>
      <w:r>
        <w:rPr>
          <w:b/>
        </w:rPr>
        <w:t xml:space="preserve">Tulos</w:t>
      </w:r>
    </w:p>
    <w:p>
      <w:r>
        <w:t xml:space="preserve">Mihin romanikielet on parempi luokitella erilliskielten sijaan?</w:t>
      </w:r>
    </w:p>
    <w:p>
      <w:r>
        <w:rPr>
          <w:b/>
        </w:rPr>
        <w:t xml:space="preserve">Tulos</w:t>
      </w:r>
    </w:p>
    <w:p>
      <w:r>
        <w:t xml:space="preserve">Missä puhutaan länsilombardia?</w:t>
      </w:r>
    </w:p>
    <w:p>
      <w:r>
        <w:rPr>
          <w:b/>
        </w:rPr>
        <w:t xml:space="preserve">Tulos</w:t>
      </w:r>
    </w:p>
    <w:p>
      <w:r>
        <w:t xml:space="preserve">Kenen kanssa sisilialaisen puhujan keskinäinen ymmärrettävyys olisi heikompi?</w:t>
      </w:r>
    </w:p>
    <w:p>
      <w:r>
        <w:rPr>
          <w:b/>
        </w:rPr>
        <w:t xml:space="preserve">Tulos</w:t>
      </w:r>
    </w:p>
    <w:p>
      <w:r>
        <w:t xml:space="preserve">Kenen kanssa sisilialaisen puhujan keskinäinen ymmärtämättömyys olisi vähäisempää?</w:t>
      </w:r>
    </w:p>
    <w:p>
      <w:r>
        <w:rPr>
          <w:b/>
        </w:rPr>
        <w:t xml:space="preserve">Tulos</w:t>
      </w:r>
    </w:p>
    <w:p>
      <w:r>
        <w:t xml:space="preserve">Mikä kieli kehittyi lombardialaisissa kansankielisissä yhteisöissä samassa paikassa kuin sisilian kieli?</w:t>
      </w:r>
    </w:p>
    <w:p>
      <w:r>
        <w:rPr>
          <w:b/>
        </w:rPr>
        <w:t xml:space="preserve">Esimerkki 8.4255</w:t>
      </w:r>
    </w:p>
    <w:p>
      <w:r>
        <w:t xml:space="preserve">Läpikulku: FBI:n tärkein työkalu järjestäytynyttä rikollisuutta vastaan on RICO-laki (Racketeer Influenced and Corrupt Organizations). FBI:n tehtävänä on myös valvoa vuoden 1964 Yhdysvaltojen kansalaisoikeuslain noudattamista ja tutkia lain rikkomuksia sen lisäksi, että se nostaa syytteitä tällaisista rikkomuksista Yhdysvaltojen oikeusministeriön (DOJ) kanssa. FBI:llä on myös samanaikainen toimivalta vuoden 1970 valvottuja aineita koskevan lain täytäntöönpanon valvonnassa Drug Enforcement Administrationin (DEA) kanssa.</w:t>
      </w:r>
    </w:p>
    <w:p>
      <w:r>
        <w:rPr>
          <w:b/>
        </w:rPr>
        <w:t xml:space="preserve">Tulos</w:t>
      </w:r>
    </w:p>
    <w:p>
      <w:r>
        <w:t xml:space="preserve">Mikä on FBI:n vähiten käytetty keino järjestäytynyttä rikollisuutta vastaan?</w:t>
      </w:r>
    </w:p>
    <w:p>
      <w:r>
        <w:rPr>
          <w:b/>
        </w:rPr>
        <w:t xml:space="preserve">Tulos</w:t>
      </w:r>
    </w:p>
    <w:p>
      <w:r>
        <w:t xml:space="preserve">Mistä CIA on myös vastuussa?</w:t>
      </w:r>
    </w:p>
    <w:p>
      <w:r>
        <w:rPr>
          <w:b/>
        </w:rPr>
        <w:t xml:space="preserve">Tulos</w:t>
      </w:r>
    </w:p>
    <w:p>
      <w:r>
        <w:t xml:space="preserve">Mitä ei vaadita vuoden 1964 Yhdysvaltojen kansalaisoikeuslain noudattamisen valvomiseksi?</w:t>
      </w:r>
    </w:p>
    <w:p>
      <w:r>
        <w:rPr>
          <w:b/>
        </w:rPr>
        <w:t xml:space="preserve">Tulos</w:t>
      </w:r>
    </w:p>
    <w:p>
      <w:r>
        <w:t xml:space="preserve">Mitä tietoja FBI ei jaa DEA:n kanssa?</w:t>
      </w:r>
    </w:p>
    <w:p>
      <w:r>
        <w:rPr>
          <w:b/>
        </w:rPr>
        <w:t xml:space="preserve">Tulos</w:t>
      </w:r>
    </w:p>
    <w:p>
      <w:r>
        <w:t xml:space="preserve">Missä FBI ei tutki kansalaisoikeuslain rikkomuksia?</w:t>
      </w:r>
    </w:p>
    <w:p>
      <w:r>
        <w:rPr>
          <w:b/>
        </w:rPr>
        <w:t xml:space="preserve">Esimerkki 8.4256</w:t>
      </w:r>
    </w:p>
    <w:p>
      <w:r>
        <w:t xml:space="preserve">Läpikulku: Uraanikarbidit ja uraaninitridit ovat molemmat suhteellisen inerttejä puolimetalliyhdisteitä, jotka liukenevat vain vähän happoihin, reagoivat veden kanssa ja voivat syttyä ilmassa muodostaen U3O8:a. Uraanikarbideja ovat uraanimonokarbidi (UC), uraanidikarbidi (UC2) ja diuraanitrikarbidi (U2C3). Sekä UC että UC2 muodostuvat lisäämällä hiiltä sulaan uraaniin tai altistamalla metalli hiilimonoksidille korkeissa lämpötiloissa. U2C3, joka pysyy stabiilina alle 1800 °C:n lämpötilassa, valmistetaan altistamalla kuumentunut UC:n ja UC2:n seos mekaaniselle rasitukselle. Uraaninitridejä, joita saadaan altistamalla metalli suoraan typelle, ovat uraanimononitridi (UN), uraanidinitridi (UN2) ja diuraanitrinitridi (U2N3).</w:t>
      </w:r>
    </w:p>
    <w:p>
      <w:r>
        <w:rPr>
          <w:b/>
        </w:rPr>
        <w:t xml:space="preserve">Tulos</w:t>
      </w:r>
    </w:p>
    <w:p>
      <w:r>
        <w:t xml:space="preserve">Mikä on uraanimonokarbidin ja uraanidikarbidin ohella uraanin huomaamaton karbidi?</w:t>
      </w:r>
    </w:p>
    <w:p>
      <w:r>
        <w:rPr>
          <w:b/>
        </w:rPr>
        <w:t xml:space="preserve">Tulos</w:t>
      </w:r>
    </w:p>
    <w:p>
      <w:r>
        <w:t xml:space="preserve">Minkä lämpötilan alapuolella U2C3 on epävakaa?</w:t>
      </w:r>
    </w:p>
    <w:p>
      <w:r>
        <w:rPr>
          <w:b/>
        </w:rPr>
        <w:t xml:space="preserve">Esimerkki 8.4257</w:t>
      </w:r>
    </w:p>
    <w:p>
      <w:r>
        <w:t xml:space="preserve">Läpikulku: Lyijy(II)oksidin lisääminen alentaa sulamispistettä, pienentää sulan viskositeettia ja lisää taitekerrointa. Lyijyoksidi helpottaa myös muiden metallioksidien liukenemista ja sitä käytetään värilaseissa. Lyijylasisulan viskositeetin lasku on hyvin merkittävää (noin 100-kertainen soodalaseihin verrattuna); tämä mahdollistaa kuplien helpomman poistamisen ja työskentelyn alhaisemmissa lämpötiloissa, minkä vuoksi sitä käytetään usein lisäaineena lasimaaleissa ja lasijuotteissa. Pb2+-ionin suuri ionisäde tekee siitä erittäin liikkumattoman matriisissa ja estää muiden ionien liikkumisen; lyijylasilla on siksi suuri sähkövastus, joka on noin kaksi kertaluokkaa suurempi kuin soodalasilla (108,5 vs. 106,5 Ohm-cm, tasavirta 250 °C:ssa). Lisätietoja on kohdassa lyijylasi.</w:t>
      </w:r>
    </w:p>
    <w:p>
      <w:r>
        <w:rPr>
          <w:b/>
        </w:rPr>
        <w:t xml:space="preserve">Tulos</w:t>
      </w:r>
    </w:p>
    <w:p>
      <w:r>
        <w:t xml:space="preserve">Mikä saa lasin sulamaan korkeammalle kuin soodan?</w:t>
      </w:r>
    </w:p>
    <w:p>
      <w:r>
        <w:rPr>
          <w:b/>
        </w:rPr>
        <w:t xml:space="preserve">Tulos</w:t>
      </w:r>
    </w:p>
    <w:p>
      <w:r>
        <w:t xml:space="preserve">Kuinka paljon vähemmän viskoosia lyijylasi on lyijyyn verrattuna?</w:t>
      </w:r>
    </w:p>
    <w:p>
      <w:r>
        <w:rPr>
          <w:b/>
        </w:rPr>
        <w:t xml:space="preserve">Tulos</w:t>
      </w:r>
    </w:p>
    <w:p>
      <w:r>
        <w:t xml:space="preserve">Pb2+ aiheuttaa kuplissa mitä?</w:t>
      </w:r>
    </w:p>
    <w:p>
      <w:r>
        <w:rPr>
          <w:b/>
        </w:rPr>
        <w:t xml:space="preserve">Tulos</w:t>
      </w:r>
    </w:p>
    <w:p>
      <w:r>
        <w:t xml:space="preserve">Lyijyoksidi helpottaa viskositeetin vähentämistä missä?</w:t>
      </w:r>
    </w:p>
    <w:p>
      <w:r>
        <w:rPr>
          <w:b/>
        </w:rPr>
        <w:t xml:space="preserve">Tulos</w:t>
      </w:r>
    </w:p>
    <w:p>
      <w:r>
        <w:t xml:space="preserve">Mikä tekee Pb2+-ionista lasimaisen?</w:t>
      </w:r>
    </w:p>
    <w:p>
      <w:r>
        <w:rPr>
          <w:b/>
        </w:rPr>
        <w:t xml:space="preserve">Esimerkki 8.4258</w:t>
      </w:r>
    </w:p>
    <w:p>
      <w:r>
        <w:t xml:space="preserve">Läpikulku: Yhdysvaltain armeija on ehdottanut uuden lentotukialuksen laituripaikan rakentamista Guamiin ja 8 600 merijalkaväen sotilaan ja 9 000 heidän huollettavansa siirtämistä Guamiin Japanin Okinawasta. Rakennustyöläiset mukaan luettuina tämä lisäisi Guamin väkilukua 45 prosenttia. Helmikuussa 2010 päivätyssä kirjeessä Yhdysvaltain ympäristönsuojeluvirasto kritisoi jyrkästi näitä suunnitelmia vesipulan, jätevesiongelmien ja koralliriuttoihin kohdistuvien vaikutusten vuoksi. Vuoteen 2012 mennessä näitä suunnitelmia oli leikattu siten, että saarelle sijoitettaisiin enintään 4 800 merijalkaväen sotilasta, joista kaksi kolmasosaa olisi siellä vuorotteluperiaatteella ilman huollettavia.</w:t>
      </w:r>
    </w:p>
    <w:p>
      <w:r>
        <w:rPr>
          <w:b/>
        </w:rPr>
        <w:t xml:space="preserve">Tulos</w:t>
      </w:r>
    </w:p>
    <w:p>
      <w:r>
        <w:t xml:space="preserve">Kuinka monta merijalkaväen sotilasta on sijoitettuna Okinawalle, Japaniin?</w:t>
      </w:r>
    </w:p>
    <w:p>
      <w:r>
        <w:rPr>
          <w:b/>
        </w:rPr>
        <w:t xml:space="preserve">Tulos</w:t>
      </w:r>
    </w:p>
    <w:p>
      <w:r>
        <w:t xml:space="preserve">Kuinka monta merijalkaväen sotilaiden huollettavaa on Okinawassa, Japanissa?</w:t>
      </w:r>
    </w:p>
    <w:p>
      <w:r>
        <w:rPr>
          <w:b/>
        </w:rPr>
        <w:t xml:space="preserve">Tulos</w:t>
      </w:r>
    </w:p>
    <w:p>
      <w:r>
        <w:t xml:space="preserve">Kuinka monta merijalkaväen sotilaiden huollettavana olevaa henkilöä saa nyt olla Guamissa?</w:t>
      </w:r>
    </w:p>
    <w:p>
      <w:r>
        <w:rPr>
          <w:b/>
        </w:rPr>
        <w:t xml:space="preserve">Tulos</w:t>
      </w:r>
    </w:p>
    <w:p>
      <w:r>
        <w:t xml:space="preserve">Minkälainen sotilastukikohta Yhdysvaltain armeijalla on Japanin Okinawassa?</w:t>
      </w:r>
    </w:p>
    <w:p>
      <w:r>
        <w:rPr>
          <w:b/>
        </w:rPr>
        <w:t xml:space="preserve">Tulos</w:t>
      </w:r>
    </w:p>
    <w:p>
      <w:r>
        <w:t xml:space="preserve">Kuinka monta rakennustyöntekijää Yhdysvaltain armeija oli suunnitellut Guamiin uuden lentotukialuksen laituripaikan rakentamista varten?</w:t>
      </w:r>
    </w:p>
    <w:p>
      <w:r>
        <w:rPr>
          <w:b/>
        </w:rPr>
        <w:t xml:space="preserve">Esimerkki 8.4259</w:t>
      </w:r>
    </w:p>
    <w:p>
      <w:r>
        <w:t xml:space="preserve">Läpikulku: Seurakuntalaiset erottivat toisistaan "seurakunnan", joka tarkoitti jäseniä, ja "kokoushuoneen", joka oli rakennus, jossa seurakunta kokoontui. Ennen 1800-luvun loppupuolta hyvin harvat presbyteeriläiset viittasivat rakennuksiinsa "kirkkoina". Presbyteeriläiset uskoivat, että kokoushuoneet (joita nykyisin kutsutaan kirkoiksi) ovat rakennuksia, jotka tukevat Jumalan palvomista. Joissakin tapauksissa sisustus oli niukka, jotta se ei haittaisi jumalanpalvelusta. Varhaiset presbyteeristen kokoustalot olivat erittäin yksinkertaisia. Kokoushuoneissa ei ollut lasimaalauksia, taidokkaita kalusteita eikä kuvia. Saarnatuoli, joka oli usein korotettu niin, että siihen pääsi vain portaita pitkin, oli rakennuksen keskipiste.</w:t>
      </w:r>
    </w:p>
    <w:p>
      <w:r>
        <w:rPr>
          <w:b/>
        </w:rPr>
        <w:t xml:space="preserve">Tulos</w:t>
      </w:r>
    </w:p>
    <w:p>
      <w:r>
        <w:t xml:space="preserve">Mikä oli sen rakennuksen nimi, jossa kuvat kokoontuivat?</w:t>
      </w:r>
    </w:p>
    <w:p>
      <w:r>
        <w:rPr>
          <w:b/>
        </w:rPr>
        <w:t xml:space="preserve">Tulos</w:t>
      </w:r>
    </w:p>
    <w:p>
      <w:r>
        <w:t xml:space="preserve">Millä nimellä presbyteeriläiset kutsuivat kirkkojaan 1800-luvun alussa?</w:t>
      </w:r>
    </w:p>
    <w:p>
      <w:r>
        <w:rPr>
          <w:b/>
        </w:rPr>
        <w:t xml:space="preserve">Tulos</w:t>
      </w:r>
    </w:p>
    <w:p>
      <w:r>
        <w:t xml:space="preserve">Miten presbyteeriläiset kutsuivat rakennuksia, joissa palvottiin taidokkaasti sisustettuja palvontakalusteita?</w:t>
      </w:r>
    </w:p>
    <w:p>
      <w:r>
        <w:rPr>
          <w:b/>
        </w:rPr>
        <w:t xml:space="preserve">Tulos</w:t>
      </w:r>
    </w:p>
    <w:p>
      <w:r>
        <w:t xml:space="preserve">Mihin ei päässyt käsiksi vain portaikosta?</w:t>
      </w:r>
    </w:p>
    <w:p>
      <w:r>
        <w:rPr>
          <w:b/>
        </w:rPr>
        <w:t xml:space="preserve">Tulos</w:t>
      </w:r>
    </w:p>
    <w:p>
      <w:r>
        <w:t xml:space="preserve">Mikä oli presbyteerisen keskipiste?</w:t>
      </w:r>
    </w:p>
    <w:p>
      <w:r>
        <w:rPr>
          <w:b/>
        </w:rPr>
        <w:t xml:space="preserve">Esimerkki 8.4260</w:t>
      </w:r>
    </w:p>
    <w:p>
      <w:r>
        <w:t xml:space="preserve">Läpikulku: Jos lain rikkominen ei tapahdu julkisesti, siitä on yleensä ilmoitettava julkisesti, jotta se olisi kansalaistottelemattomuutta.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hän saattaa esimerkiksi todeta, että todisteiden väärentämisessä avustaminen tai väärän valan vannominen on tehokkaampaa kuin avoin tottelemattomuus. Tämä edellyttää, että yleisessä moraalissa ei kielletä vilppiä tällaisissa tilanteissa. Fully Informed Jury Associationin julkaisussa "A Primer for Prospective Jurors" todetaan: "Ajatelkaa sitä dilemmaa, jonka Saksan kansalaiset kohtasivat, kun Hitlerin salainen poliisi vaati saada tietää, piilottelivatko he talossaan juutalaista." Tämä ei ole totta. Tämän määritelmän mukaan kansalaistottelemattomuus voidaan jäljittää Exodus-kirjaan, jossa Sifra ja Puah kieltäytyivät faraon suorasta käskystä mutta esittivät väärin, miten he sen tekivät. (2. Mooseksen kirja 1: 15-19)</w:t>
      </w:r>
    </w:p>
    <w:p>
      <w:r>
        <w:rPr>
          <w:b/>
        </w:rPr>
        <w:t xml:space="preserve">Tulos</w:t>
      </w:r>
    </w:p>
    <w:p>
      <w:r>
        <w:t xml:space="preserve">Mitä on ilmoitettava julkisesti, jotta voit vielä löytää asianajajan, joka edustaa sinua?</w:t>
      </w:r>
    </w:p>
    <w:p>
      <w:r>
        <w:rPr>
          <w:b/>
        </w:rPr>
        <w:t xml:space="preserve">Tulos</w:t>
      </w:r>
    </w:p>
    <w:p>
      <w:r>
        <w:t xml:space="preserve">Minkä julkaisun on kirjoittanut Stephen Eilmann?</w:t>
      </w:r>
    </w:p>
    <w:p>
      <w:r>
        <w:rPr>
          <w:b/>
        </w:rPr>
        <w:t xml:space="preserve">Tulos</w:t>
      </w:r>
    </w:p>
    <w:p>
      <w:r>
        <w:t xml:space="preserve">Mihin Raamatun kirjaan lain tuntemus juontaa juurensa?</w:t>
      </w:r>
    </w:p>
    <w:p>
      <w:r>
        <w:rPr>
          <w:b/>
        </w:rPr>
        <w:t xml:space="preserve">Tulos</w:t>
      </w:r>
    </w:p>
    <w:p>
      <w:r>
        <w:t xml:space="preserve">Mitkä kaksi naista kieltäytyivät väärästä valasta Mooseksen kirjassa?</w:t>
      </w:r>
    </w:p>
    <w:p>
      <w:r>
        <w:rPr>
          <w:b/>
        </w:rPr>
        <w:t xml:space="preserve">Tulos</w:t>
      </w:r>
    </w:p>
    <w:p>
      <w:r>
        <w:t xml:space="preserve">Mikä dilemma on hyvä esimerkki väärästä valasta?</w:t>
      </w:r>
    </w:p>
    <w:p>
      <w:r>
        <w:rPr>
          <w:b/>
        </w:rPr>
        <w:t xml:space="preserve">Esimerkki 8.4261</w:t>
      </w:r>
    </w:p>
    <w:p>
      <w:r>
        <w:t xml:space="preserve">Läpikulku: "Kaikkien nykyaikaisten akateemisten alojemme juuret löytyvät kirjallisuuden sivuilta."  Kirjallisuus kaikissa muodoissaan voidaan nähdä kirjallisina tallenteina, olipa kirjallisuus itsessään sitten tosiseikkoja tai fiktiota, on silti täysin mahdollista tulkita tosiasioita esimerkiksi hahmojen tekojen ja sanojen tai kirjailijoiden kirjoitustyylin ja sanojen taustalla olevan tarkoituksen avulla. Juoni on muutakin kuin pelkkää viihdettä varten; sen sisällä on tietoa taloudesta, psykologiasta, tieteestä, uskonnoista, politiikasta, kulttuureista ja yhteiskunnallisesta syvyydestä. Kirjallisuuden opiskelusta ja analysoinnista tulee hyvin tärkeää historiamme oppimisen kannalta. Menneen kirjallisuuden tutkimisen kautta voimme oppia siitä, miten yhteiskunta on kehittynyt ja millaisia yhteiskunnallisia normeja kullakin eri aikakaudella kautta historian on ollut. Tämä voi jopa auttaa meitä ymmärtämään nykyaikaisemmassa kirjallisuudessa tehtyjä viittauksia, sillä kirjailijat viittaavat usein kreikkalaiseen mytologiaan ja muihin vanhoihin uskonnollisiin teksteihin tai historiallisiin hetkiin. Kustakin edellä mainitusta aiheesta ja siitä, miten ne ovat kehittyneet historian kuluessa, on kirjoitettu kirjallisuutta (esimerkiksi taloustieteen historiaa käsittelevä kirja tai evoluutiota ja tiedettä käsittelevä kirja), mutta voimme oppia näistä asioista myös kaunokirjallisissa teoksissa. Kirjailijat sisällyttävät teoksiinsa usein historiallisia hetkiä, kuten kun lordi Byron puhuu espanjalaisista ja ranskalaisista teoksessa ''Childe Haroldin pyhiinvaellus'': Canto I'' ja ilmaisee mielipiteensä hahmonsa Childe Haroldin kautta. Kirjallisuuden kautta voimme jatkuvasti löytää uutta tietoa historiasta. On helppo huomata, että kaikkien akateemisten alojen juuret ovat kirjallisuudessa. Tietoa oli helpompi siirtää sukupolvelta toiselle, kun sitä alettiin kirjoittaa ylös. Lopulta kaikki kirjattiin ylös, aina kotilääkkeistä ja sairauksien parannuskeinoista tai suojien rakentamisesta perinteisiin ja uskonnollisiin käytäntöihin. Siitä lähtien ihmiset pystyivät opiskelemaan kirjallisuutta, parantamaan ajatuksia, lisäämään tietämystämme ja aloittamaan akateemisia aloja, kuten lääketieteen tai ammattien aloja. Samalla tavalla kuin nykyään opiskelemaamme kirjallisuutta päivitetään jatkuvasti, kun kehitymme ja opimme yhä enemmän.</w:t>
      </w:r>
    </w:p>
    <w:p>
      <w:r>
        <w:rPr>
          <w:b/>
        </w:rPr>
        <w:t xml:space="preserve">Tulos</w:t>
      </w:r>
    </w:p>
    <w:p>
      <w:r>
        <w:t xml:space="preserve">Mitä kirjallisuus useimmissa muodoissaan on?</w:t>
      </w:r>
    </w:p>
    <w:p>
      <w:r>
        <w:rPr>
          <w:b/>
        </w:rPr>
        <w:t xml:space="preserve">Tulos</w:t>
      </w:r>
    </w:p>
    <w:p>
      <w:r>
        <w:t xml:space="preserve">Juoni on vain mitä tarkoitusta varten?</w:t>
      </w:r>
    </w:p>
    <w:p>
      <w:r>
        <w:rPr>
          <w:b/>
        </w:rPr>
        <w:t xml:space="preserve">Tulos</w:t>
      </w:r>
    </w:p>
    <w:p>
      <w:r>
        <w:t xml:space="preserve">Mihin kirjailijat viittaavat roomalaisen mytologian lisäksi?</w:t>
      </w:r>
    </w:p>
    <w:p>
      <w:r>
        <w:rPr>
          <w:b/>
        </w:rPr>
        <w:t xml:space="preserve">Tulos</w:t>
      </w:r>
    </w:p>
    <w:p>
      <w:r>
        <w:t xml:space="preserve">Mitä lordi Bryon kirjoitti?</w:t>
      </w:r>
    </w:p>
    <w:p>
      <w:r>
        <w:rPr>
          <w:b/>
        </w:rPr>
        <w:t xml:space="preserve">Tulos</w:t>
      </w:r>
    </w:p>
    <w:p>
      <w:r>
        <w:t xml:space="preserve">Teoksessa "Childe Harold's Pilgimage: Cano I" Lord Byron puhuu portugalilaisista ja mistä muista ryhmistä?</w:t>
      </w:r>
    </w:p>
    <w:p>
      <w:r>
        <w:rPr>
          <w:b/>
        </w:rPr>
        <w:t xml:space="preserve">Tulos</w:t>
      </w:r>
    </w:p>
    <w:p>
      <w:r>
        <w:t xml:space="preserve">Mitä voidaan nähdä kirjallisina lokitietoina?</w:t>
      </w:r>
    </w:p>
    <w:p>
      <w:r>
        <w:rPr>
          <w:b/>
        </w:rPr>
        <w:t xml:space="preserve">Tulos</w:t>
      </w:r>
    </w:p>
    <w:p>
      <w:r>
        <w:t xml:space="preserve">Mitä tietoa juonessa on viihteen ja filosofian lisäksi?</w:t>
      </w:r>
    </w:p>
    <w:p>
      <w:r>
        <w:rPr>
          <w:b/>
        </w:rPr>
        <w:t xml:space="preserve">Tulos</w:t>
      </w:r>
    </w:p>
    <w:p>
      <w:r>
        <w:t xml:space="preserve">Millaisessa kirjallisuudessa kirjoittajat viittaavat roomalaiseen mytologiaan ja muihin vanhoihin teksteihin?</w:t>
      </w:r>
    </w:p>
    <w:p>
      <w:r>
        <w:rPr>
          <w:b/>
        </w:rPr>
        <w:t xml:space="preserve">Tulos</w:t>
      </w:r>
    </w:p>
    <w:p>
      <w:r>
        <w:t xml:space="preserve">Kuka puhuu espanjalaisista ja portugalilaisista Childe Haroldin pyhiinvaelluksessa: Canto I?"</w:t>
      </w:r>
    </w:p>
    <w:p>
      <w:r>
        <w:rPr>
          <w:b/>
        </w:rPr>
        <w:t xml:space="preserve">Tulos</w:t>
      </w:r>
    </w:p>
    <w:p>
      <w:r>
        <w:t xml:space="preserve">Kuka on päähenkilö "Childe Harold's: Canto I?"</w:t>
      </w:r>
    </w:p>
    <w:p>
      <w:r>
        <w:rPr>
          <w:b/>
        </w:rPr>
        <w:t xml:space="preserve">Tulos</w:t>
      </w:r>
    </w:p>
    <w:p>
      <w:r>
        <w:t xml:space="preserve">Mitä opimme historian tutkimisesta ja analysoinnista?</w:t>
      </w:r>
    </w:p>
    <w:p>
      <w:r>
        <w:rPr>
          <w:b/>
        </w:rPr>
        <w:t xml:space="preserve">Tulos</w:t>
      </w:r>
    </w:p>
    <w:p>
      <w:r>
        <w:t xml:space="preserve">Kuka kirjoitti Childe Haroldin?</w:t>
      </w:r>
    </w:p>
    <w:p>
      <w:r>
        <w:rPr>
          <w:b/>
        </w:rPr>
        <w:t xml:space="preserve">Tulos</w:t>
      </w:r>
    </w:p>
    <w:p>
      <w:r>
        <w:t xml:space="preserve">Kenestä lordi Bryon puhuu kreikkalaisten ja espanjalaisten lisäksi Childe Harold's Pilgrimige -teoksessa: Canto I?"</w:t>
      </w:r>
    </w:p>
    <w:p>
      <w:r>
        <w:rPr>
          <w:b/>
        </w:rPr>
        <w:t xml:space="preserve">Tulos</w:t>
      </w:r>
    </w:p>
    <w:p>
      <w:r>
        <w:t xml:space="preserve">Mistä pystymme jatkuvasti löytämään uutta tietoa historian kautta?</w:t>
      </w:r>
    </w:p>
    <w:p>
      <w:r>
        <w:rPr>
          <w:b/>
        </w:rPr>
        <w:t xml:space="preserve">Esimerkki 8.4262</w:t>
      </w:r>
    </w:p>
    <w:p>
      <w:r>
        <w:t xml:space="preserve">Läpikulku: Se voimistui Konstantinopolin kaaduttua neljännen ristiretken ristiretkeläisille vuonna 1204 niin, että kun keisarikunta herätettiin henkiin vuonna 1261, siitä tuli monin tavoin kreikkalainen kansallisvaltio. Tämä uusi käsitys kansallisuudesta synnytti syvän kiinnostuksen klassiseen menneisyyteen, joka huipentui kristinuskon hylänneen neoplatonistifilosofi Gemistus Plethon ajatuksiin. Kuitenkin juuri ortodoksisen kristinuskon ja nimenomaan kreikkalaisen identiteetin yhdistelmä muokkasi kreikkalaisten käsitystä itsestään valtakunnan hämärävuosina. Kiinnostusta klassista kreikkalaista perintöä kohtaan täydensi kreikkalais-ortodoksisen identiteetin uusi korostaminen, jota vahvistivat myöhäiskeskiajan ja ottomaanien kreikkalaisten yhteydet Venäjän keisarikunnan ortodoksisiin kristittyihin. Nämä yhteydet vahvistuivat entisestään Trebizondin keisarikunnan kaaduttua vuonna 1461, minkä jälkeen ja aina toiseen Venäjän ja Turkin väliseen sotaan 1828-29 asti sadattuhannet ponnekkreikkalaiset pakenivat tai muuttivat Pontian Alpeilta ja Armenian ylängöltä Etelä-Venäjälle ja Venäjän Etelä-Kaukasukselle (ks. myös Venäjän kreikkalaiset, Armenian kreikkalaiset, Georgian kreikkalaiset ja Kaukasian kreikkalaiset).</w:t>
      </w:r>
    </w:p>
    <w:p>
      <w:r>
        <w:rPr>
          <w:b/>
        </w:rPr>
        <w:t xml:space="preserve">Tulos</w:t>
      </w:r>
    </w:p>
    <w:p>
      <w:r>
        <w:t xml:space="preserve">Mikä aiheutti kreikkalaisen yksitoikkoisuuden pinnan rikkomisen politiikassa?</w:t>
      </w:r>
    </w:p>
    <w:p>
      <w:r>
        <w:rPr>
          <w:b/>
        </w:rPr>
        <w:t xml:space="preserve">Tulos</w:t>
      </w:r>
    </w:p>
    <w:p>
      <w:r>
        <w:t xml:space="preserve"> Milloin kansakunta ei ole palautunut ennalleen?</w:t>
      </w:r>
    </w:p>
    <w:p>
      <w:r>
        <w:rPr>
          <w:b/>
        </w:rPr>
        <w:t xml:space="preserve">Tulos</w:t>
      </w:r>
    </w:p>
    <w:p>
      <w:r>
        <w:t xml:space="preserve"> Mikä oli suuren Piethon erikoisuus ja mistä se ei ole kuuluisa?</w:t>
      </w:r>
    </w:p>
    <w:p>
      <w:r>
        <w:rPr>
          <w:b/>
        </w:rPr>
        <w:t xml:space="preserve">Tulos</w:t>
      </w:r>
    </w:p>
    <w:p>
      <w:r>
        <w:t xml:space="preserve">Mitä vahvisti Trebizondin valtakunnan ensimmäinen alamäki?</w:t>
      </w:r>
    </w:p>
    <w:p>
      <w:r>
        <w:rPr>
          <w:b/>
        </w:rPr>
        <w:t xml:space="preserve">Tulos</w:t>
      </w:r>
    </w:p>
    <w:p>
      <w:r>
        <w:t xml:space="preserve">Mikä sota ei ollut käynnissä vuonna 1828 ja jakaa edellisen skulauksen?</w:t>
      </w:r>
    </w:p>
    <w:p>
      <w:r>
        <w:rPr>
          <w:b/>
        </w:rPr>
        <w:t xml:space="preserve">Esimerkki 8.4263</w:t>
      </w:r>
    </w:p>
    <w:p>
      <w:r>
        <w:t xml:space="preserve">Läpikulku: Monissa muissa tietokannoissa on sovellusohjelmistoja, jotka käyttävät tietokantaa loppukäyttäjien puolesta ilman, että tietokantajärjestelmän käyttöliittymä on suoraan näkyvissä. Sovellusohjelmoijat voivat käyttää suoraan langallista protokollaa tai todennäköisemmin sovellusohjelmointirajapintaa. Tietokantasuunnittelijat ja tietokantojen ylläpitäjät ovat vuorovaikutuksessa DBMS:n kanssa erityisten rajapintojen kautta rakentaakseen ja ylläpitäessään sovellusten tietokantoja, ja siksi he tarvitsevat hieman enemmän tietoa ja ymmärrystä DBMS:n toiminnasta sekä DBMS:n ulkoisista rajapinnoista ja viritysparametreista.</w:t>
      </w:r>
    </w:p>
    <w:p>
      <w:r>
        <w:rPr>
          <w:b/>
        </w:rPr>
        <w:t xml:space="preserve">Tulos</w:t>
      </w:r>
    </w:p>
    <w:p>
      <w:r>
        <w:t xml:space="preserve">Miten tietokantoja ei käytetä?</w:t>
      </w:r>
    </w:p>
    <w:p>
      <w:r>
        <w:rPr>
          <w:b/>
        </w:rPr>
        <w:t xml:space="preserve">Tulos</w:t>
      </w:r>
    </w:p>
    <w:p>
      <w:r>
        <w:t xml:space="preserve">Miten ylläpitäjät eivät enää työskentele tietokantajärjestelmän kanssa?</w:t>
      </w:r>
    </w:p>
    <w:p>
      <w:r>
        <w:rPr>
          <w:b/>
        </w:rPr>
        <w:t xml:space="preserve">Tulos</w:t>
      </w:r>
    </w:p>
    <w:p>
      <w:r>
        <w:t xml:space="preserve">Millä tavoin ohjelmoijat voivat välttää DBMS:ää?</w:t>
      </w:r>
    </w:p>
    <w:p>
      <w:r>
        <w:rPr>
          <w:b/>
        </w:rPr>
        <w:t xml:space="preserve">Tulos</w:t>
      </w:r>
    </w:p>
    <w:p>
      <w:r>
        <w:t xml:space="preserve">Kuka ei yleensä saa olla vuorovaikutuksessa tietokantajärjestelmän kanssa?</w:t>
      </w:r>
    </w:p>
    <w:p>
      <w:r>
        <w:rPr>
          <w:b/>
        </w:rPr>
        <w:t xml:space="preserve">Tulos</w:t>
      </w:r>
    </w:p>
    <w:p>
      <w:r>
        <w:t xml:space="preserve">Kuka tarvitsee vähemmän tietoa ja ymmärrystä siitä, miten tietokantajärjestelmät toimivat?</w:t>
      </w:r>
    </w:p>
    <w:p>
      <w:r>
        <w:rPr>
          <w:b/>
        </w:rPr>
        <w:t xml:space="preserve">Esimerkki 8.4264</w:t>
      </w:r>
    </w:p>
    <w:p>
      <w:r>
        <w:t xml:space="preserve">Läpikulku: Yksinkertaisin kondensaattorimalli koostuu kahdesta ohuesta rinnakkaisesta johtavasta levystä, jotka on erotettu toisistaan dielektrisellä aineella, jonka permittiivisyys on ε . Tätä mallia voidaan käyttää myös laadullisten ennusteiden tekemiseen muille laitegeometrioille. Levyjen katsotaan ulottuvan tasaisesti alueelle A ja niiden pinnalla vallitsee varaustiheys ±ρ = ±Q/A. Jos oletetaan, että levyjen pituus ja leveys ovat paljon suuremmat kuin niiden välinen etäisyys d, sähkökenttä lähellä laitteen keskustaa on tasainen ja sen suuruus on E = ρ/ε. Jännite määritellään levyjen välisen sähkökentän viivaintegraalina.</w:t>
      </w:r>
    </w:p>
    <w:p>
      <w:r>
        <w:rPr>
          <w:b/>
        </w:rPr>
        <w:t xml:space="preserve">Tulos</w:t>
      </w:r>
    </w:p>
    <w:p>
      <w:r>
        <w:t xml:space="preserve">Mikä on kondensaattorin ideaalimallissa se arvo, joka ei kuvaa dielektrisen aineen permittiivisyyttä?</w:t>
      </w:r>
    </w:p>
    <w:p>
      <w:r>
        <w:rPr>
          <w:b/>
        </w:rPr>
        <w:t xml:space="preserve">Tulos</w:t>
      </w:r>
    </w:p>
    <w:p>
      <w:r>
        <w:t xml:space="preserve">Mikä yhtälö kuvaa kondensaattorin epäideaalisen mallin varaustiheyttä?</w:t>
      </w:r>
    </w:p>
    <w:p>
      <w:r>
        <w:rPr>
          <w:b/>
        </w:rPr>
        <w:t xml:space="preserve">Tulos</w:t>
      </w:r>
    </w:p>
    <w:p>
      <w:r>
        <w:t xml:space="preserve">Mitä ei saa koskaan olettaa kondensaattorin ideaalimallissa levyjen koosta?</w:t>
      </w:r>
    </w:p>
    <w:p>
      <w:r>
        <w:rPr>
          <w:b/>
        </w:rPr>
        <w:t xml:space="preserve">Tulos</w:t>
      </w:r>
    </w:p>
    <w:p>
      <w:r>
        <w:t xml:space="preserve">Mikä yhtälö kuvaa sähkökentän suuruutta lähellä kondensaattorin ulkopintaa?</w:t>
      </w:r>
    </w:p>
    <w:p>
      <w:r>
        <w:rPr>
          <w:b/>
        </w:rPr>
        <w:t xml:space="preserve">Tulos</w:t>
      </w:r>
    </w:p>
    <w:p>
      <w:r>
        <w:t xml:space="preserve">Mitä kondensaattorin levyjen välisen sähkökentän lineaarinen integraali ei kuvaa?</w:t>
      </w:r>
    </w:p>
    <w:p>
      <w:r>
        <w:rPr>
          <w:b/>
        </w:rPr>
        <w:t xml:space="preserve">Esimerkki 8.4265</w:t>
      </w:r>
    </w:p>
    <w:p>
      <w:r>
        <w:t xml:space="preserve">Läpikulku: Siemens-yhtiö kehitti vuonna 1902 tantaalilampun hehkulangan. Nämä lamput olivat tehokkaampia kuin jopa grafitoidut hiililangat ja pystyivät toimimaan korkeammissa lämpötiloissa. Koska tantaalimetallilla on pienempi resistiivisyys kuin hiilellä, tantaalilampun hehkulanka oli melko pitkä ja vaati useita sisäisiä tukia. Metallilangalla oli se ominaisuus, että se lyheni vähitellen käytön aikana; hehkulangat asennettiin suurilla silmukoilla, jotka kiristyivät käytön aikana. Tämä teki useita satoja tunteja käytössä olleista lampuista varsin hauraita. Metallilangat saattoivat rikkoutua ja hitsautua uudelleen, mikä kuitenkin yleensä vähensi vastusta ja lyhensi hehkulangan käyttöikää. General Electric osti oikeudet tantaalihehtien käyttöön ja valmisti niitä Yhdysvalloissa vuoteen 1913 asti.</w:t>
      </w:r>
    </w:p>
    <w:p>
      <w:r>
        <w:rPr>
          <w:b/>
        </w:rPr>
        <w:t xml:space="preserve">Tulos</w:t>
      </w:r>
    </w:p>
    <w:p>
      <w:r>
        <w:t xml:space="preserve">Kuka kehitti tantaalihehkulampun vuonna 1905?</w:t>
      </w:r>
    </w:p>
    <w:p>
      <w:r>
        <w:rPr>
          <w:b/>
        </w:rPr>
        <w:t xml:space="preserve">Tulos</w:t>
      </w:r>
    </w:p>
    <w:p>
      <w:r>
        <w:t xml:space="preserve">Mitkä lamput olivat tehottomampia kuin jopa grafitoidut hiililangat?</w:t>
      </w:r>
    </w:p>
    <w:p>
      <w:r>
        <w:rPr>
          <w:b/>
        </w:rPr>
        <w:t xml:space="preserve">Tulos</w:t>
      </w:r>
    </w:p>
    <w:p>
      <w:r>
        <w:t xml:space="preserve">Millä oli suurempi resistiivisyys kuin hiilellä?</w:t>
      </w:r>
    </w:p>
    <w:p>
      <w:r>
        <w:rPr>
          <w:b/>
        </w:rPr>
        <w:t xml:space="preserve">Tulos</w:t>
      </w:r>
    </w:p>
    <w:p>
      <w:r>
        <w:t xml:space="preserve">Kuka osti vuonna 1913 oikeudet tantaalilankojen käyttöön ja tuotantoon Kanadassa?</w:t>
      </w:r>
    </w:p>
    <w:p>
      <w:r>
        <w:rPr>
          <w:b/>
        </w:rPr>
        <w:t xml:space="preserve">Tulos</w:t>
      </w:r>
    </w:p>
    <w:p>
      <w:r>
        <w:t xml:space="preserve">Mitkä olivat Siemensin tantaalihehkulampun pienet edut?</w:t>
      </w:r>
    </w:p>
    <w:p>
      <w:r>
        <w:rPr>
          <w:b/>
        </w:rPr>
        <w:t xml:space="preserve">Esimerkki 8.4266</w:t>
      </w:r>
    </w:p>
    <w:p>
      <w:r>
        <w:t xml:space="preserve">Läpikulku: Kubismin merkittävä muutos vuosien 1914 ja 1916 välisenä aikana oli siirtyminen kohti suurten päällekkäisten geometristen tasojen ja tasaisen pinnan aktiivisuuden voimakasta korostamista. Tätä maalauksen ja kuvanveiston tyylien ryhmittymää, joka oli erityisen merkittävää vuosina 1917-1920, harjoittivat useat taiteilijat; erityisesti ne, joilla oli sopimus taidekauppias ja keräilijä Léonce Rosenbergin kanssa. Sävellysten tiukentuminen, selkeys ja järjestyksen tuntu näissä teoksissa johtivat siihen, että kriitikko Maurice Raynal (fr) kutsui sitä "kristallikubismiksi". Kubistien ennen ensimmäisen maailmansodan alkua esittämät ajatukset - kuten neljäs ulottuvuus, modernin elämän dynaamisuus, okkultismi ja Henri Bergsonin keston käsite - oli nyt hylätty ja korvattu puhtaasti muodollisella viitekehyksellä.</w:t>
      </w:r>
    </w:p>
    <w:p>
      <w:r>
        <w:rPr>
          <w:b/>
        </w:rPr>
        <w:t xml:space="preserve">Tulos</w:t>
      </w:r>
    </w:p>
    <w:p>
      <w:r>
        <w:t xml:space="preserve">Mitä kriitikko Maurice Raynal lopetti viitaten kubismiin noin vuosina 1917-1920?</w:t>
      </w:r>
    </w:p>
    <w:p>
      <w:r>
        <w:rPr>
          <w:b/>
        </w:rPr>
        <w:t xml:space="preserve">Tulos</w:t>
      </w:r>
    </w:p>
    <w:p>
      <w:r>
        <w:t xml:space="preserve">Kenen käsitys kestosta ei jäänyt taakse konkreettisempien viitekehysten vuoksi?</w:t>
      </w:r>
    </w:p>
    <w:p>
      <w:r>
        <w:rPr>
          <w:b/>
        </w:rPr>
        <w:t xml:space="preserve">Tulos</w:t>
      </w:r>
    </w:p>
    <w:p>
      <w:r>
        <w:t xml:space="preserve">Mikä oli ensimmäinen ajanjakso, jolloin kubismissa ei alkanut tapahtua muutosta?</w:t>
      </w:r>
    </w:p>
    <w:p>
      <w:r>
        <w:rPr>
          <w:b/>
        </w:rPr>
        <w:t xml:space="preserve">Tulos</w:t>
      </w:r>
    </w:p>
    <w:p>
      <w:r>
        <w:t xml:space="preserve">Mikä oli viimeinen ajanjakso, jolloin kubismissa ei tapahtunut merkittävää muutosta?</w:t>
      </w:r>
    </w:p>
    <w:p>
      <w:r>
        <w:rPr>
          <w:b/>
        </w:rPr>
        <w:t xml:space="preserve">Esimerkki 8.4267</w:t>
      </w:r>
    </w:p>
    <w:p>
      <w:r>
        <w:t xml:space="preserve">Läpikulku: Lemkin kampanjoi menestyksekkäästi sen puolesta, että kansanmurhia määrittelevät ja kieltävät kansainväliset lait hyväksyttäisiin maailmanlaajuisesti. Vuonna 1946 Yhdistyneiden Kansakuntien yleiskokouksen ensimmäisessä istunnossa hyväksyttiin päätöslauselma, jossa "vahvistettiin", että kansanmurha oli kansainvälisen oikeuden mukainen rikos, mutta jossa ei annettu rikoksen oikeudellista määritelmää. Vuonna 1948 YK:n yleiskokous hyväksyi kansanmurhan ehkäisemistä ja rankaisemista koskevan yleissopimuksen, jossa kansanmurharikos määriteltiin ensimmäistä kertaa.</w:t>
      </w:r>
    </w:p>
    <w:p>
      <w:r>
        <w:rPr>
          <w:b/>
        </w:rPr>
        <w:t xml:space="preserve">Tulos</w:t>
      </w:r>
    </w:p>
    <w:p>
      <w:r>
        <w:t xml:space="preserve">Kenen tarjous ei onnistunut saamaan aikaan kansanmurhan maailmanlaajuista hyväksyntää ja syntymässä olevaa oikeudellista määritelmää?</w:t>
      </w:r>
    </w:p>
    <w:p>
      <w:r>
        <w:rPr>
          <w:b/>
        </w:rPr>
        <w:t xml:space="preserve">Tulos</w:t>
      </w:r>
    </w:p>
    <w:p>
      <w:r>
        <w:t xml:space="preserve">Mitä YK:n yleiskokous teki päätöslauselmassaan?</w:t>
      </w:r>
    </w:p>
    <w:p>
      <w:r>
        <w:rPr>
          <w:b/>
        </w:rPr>
        <w:t xml:space="preserve">Tulos</w:t>
      </w:r>
    </w:p>
    <w:p>
      <w:r>
        <w:t xml:space="preserve">Millä yleiskokouksen päätöslauselmalla kansanmurhaa ei koskaan vahvistettu syytteeseen asetettavaksi teoksi?</w:t>
      </w:r>
    </w:p>
    <w:p>
      <w:r>
        <w:rPr>
          <w:b/>
        </w:rPr>
        <w:t xml:space="preserve">Tulos</w:t>
      </w:r>
    </w:p>
    <w:p>
      <w:r>
        <w:t xml:space="preserve">Missä sodanaikaisessa maassa holokaustiin kuoltiin?</w:t>
      </w:r>
    </w:p>
    <w:p>
      <w:r>
        <w:rPr>
          <w:b/>
        </w:rPr>
        <w:t xml:space="preserve">Tulos</w:t>
      </w:r>
    </w:p>
    <w:p>
      <w:r>
        <w:t xml:space="preserve">Mikä ryhmä kokoontui virallisesti ensimmäisen kerran vuonna 1948?</w:t>
      </w:r>
    </w:p>
    <w:p>
      <w:r>
        <w:rPr>
          <w:b/>
        </w:rPr>
        <w:t xml:space="preserve">Tulos</w:t>
      </w:r>
    </w:p>
    <w:p>
      <w:r>
        <w:t xml:space="preserve">Kenen tarjous toisen maailmansodan jälkeen onnistui kansanmurhasta?</w:t>
      </w:r>
    </w:p>
    <w:p>
      <w:r>
        <w:rPr>
          <w:b/>
        </w:rPr>
        <w:t xml:space="preserve">Tulos</w:t>
      </w:r>
    </w:p>
    <w:p>
      <w:r>
        <w:t xml:space="preserve">Vaikka natsi-Saksa tunnusti kansanmurhan, mitä se ei tehnyt päätöslauselmassaan?</w:t>
      </w:r>
    </w:p>
    <w:p>
      <w:r>
        <w:rPr>
          <w:b/>
        </w:rPr>
        <w:t xml:space="preserve">Tulos</w:t>
      </w:r>
    </w:p>
    <w:p>
      <w:r>
        <w:t xml:space="preserve">Millä yleiskokouksen vuonna 1948 antamalla päätöslauselmalla yleinen hyväksyntä säädettiin syytteeseen asetettavaksi teoksi?</w:t>
      </w:r>
    </w:p>
    <w:p>
      <w:r>
        <w:rPr>
          <w:b/>
        </w:rPr>
        <w:t xml:space="preserve">Tulos</w:t>
      </w:r>
    </w:p>
    <w:p>
      <w:r>
        <w:t xml:space="preserve">Missä sodanaikaisessa maassa CPPCG ikuistettiin?</w:t>
      </w:r>
    </w:p>
    <w:p>
      <w:r>
        <w:rPr>
          <w:b/>
        </w:rPr>
        <w:t xml:space="preserve">Tulos</w:t>
      </w:r>
    </w:p>
    <w:p>
      <w:r>
        <w:t xml:space="preserve">Mikä ryhmä perustettiin virallisesti ensimmäisen kerran vuonna 1948?</w:t>
      </w:r>
    </w:p>
    <w:p>
      <w:r>
        <w:rPr>
          <w:b/>
        </w:rPr>
        <w:t xml:space="preserve">Esimerkki 8.4268</w:t>
      </w:r>
    </w:p>
    <w:p>
      <w:r>
        <w:t xml:space="preserve">Läpikulku: Humbert on dominikaanijärjestön askeettisten kirjoittajien keskipisteessä. Tässä roolissa hän lisäsi merkittävästi sen hengellisyyttä. Hänen kirjoituksiaan läpäisee "uskonnollinen terve järki", ja hän käytti mutkatonta kieltä, joka saattoi rakentaa heikointa jäsentäkin. Humbert neuvoi lukijoitaan: "[Nuoria dominikaaneja] on myös opastettava olemaan innokkaita näkemään näkyjä tai tekemään ihmeitä, sillä niistä on vain vähän hyötyä pelastukselle, ja toisinaan meitä huijataan niillä; vaan heidän tulisi pikemminkin olla innokkaita tekemään hyvää, jossa pelastus on. Heitä tulisi myös opettaa olemaan surullisia, jos he eivät nauti jumalallisista lohdutuksista, joita he kuulevat muiden saavan; vaan heidän tulisi tietää, että rakastava Isä jostain syystä joskus pidättää nämä lohdutukset. Heidän tulisi myös oppia, että jos heiltä puuttuu katumuksen tai antaumuksen armo, heidän ei tulisi ajatella, etteivät he ole armon tilassa niin kauan kuin heillä on hyvä tahto, joka on kaikki, mitä Jumala pitää tärkeänä."</w:t>
      </w:r>
    </w:p>
    <w:p>
      <w:r>
        <w:rPr>
          <w:b/>
        </w:rPr>
        <w:t xml:space="preserve">Tulos</w:t>
      </w:r>
    </w:p>
    <w:p>
      <w:r>
        <w:t xml:space="preserve">Kuka ei ollut dominikaanijärjestön askeettisten kirjoittajien keskipisteessä?</w:t>
      </w:r>
    </w:p>
    <w:p>
      <w:r>
        <w:rPr>
          <w:b/>
        </w:rPr>
        <w:t xml:space="preserve">Tulos</w:t>
      </w:r>
    </w:p>
    <w:p>
      <w:r>
        <w:t xml:space="preserve">Kuka ei lisännyt merkittävästi järjestön hengellisyyttä?</w:t>
      </w:r>
    </w:p>
    <w:p>
      <w:r>
        <w:rPr>
          <w:b/>
        </w:rPr>
        <w:t xml:space="preserve">Tulos</w:t>
      </w:r>
    </w:p>
    <w:p>
      <w:r>
        <w:t xml:space="preserve">Mitä Hobartin kirjoitus ei läpäissyt?</w:t>
      </w:r>
    </w:p>
    <w:p>
      <w:r>
        <w:rPr>
          <w:b/>
        </w:rPr>
        <w:t xml:space="preserve">Tulos</w:t>
      </w:r>
    </w:p>
    <w:p>
      <w:r>
        <w:t xml:space="preserve">Mitä nuoria dominikaaneja kannustettiin olemaan tekemättä? </w:t>
      </w:r>
    </w:p>
    <w:p>
      <w:r>
        <w:rPr>
          <w:b/>
        </w:rPr>
        <w:t xml:space="preserve">Tulos</w:t>
      </w:r>
    </w:p>
    <w:p>
      <w:r>
        <w:t xml:space="preserve">Mitä Humbert neuvoi oppilaita olemaan?</w:t>
      </w:r>
    </w:p>
    <w:p>
      <w:r>
        <w:rPr>
          <w:b/>
        </w:rPr>
        <w:t xml:space="preserve">Esimerkki 8.4269</w:t>
      </w:r>
    </w:p>
    <w:p>
      <w:r>
        <w:t xml:space="preserve">Läpikulku: Maaliskuussa 2011 Wayback Machine -foorumilla sanottiin, että "Uuden Wayback Machinen beta-versiossa on kattavampi ja ajantasaisempi indeksi kaikesta indeksoidusta materiaalista vuoteen 2010 asti, ja sitä päivitetään edelleen säännöllisesti.". Klassisen Wayback Machinen indeksissä on vain vähän vuoden 2008 jälkeistä materiaalia, eikä indeksin päivityksiä ole enää suunnitteilla, koska se poistetaan käytöstä tänä vuonna.".</w:t>
      </w:r>
    </w:p>
    <w:p>
      <w:r>
        <w:rPr>
          <w:b/>
        </w:rPr>
        <w:t xml:space="preserve">Tulos</w:t>
      </w:r>
    </w:p>
    <w:p>
      <w:r>
        <w:t xml:space="preserve">Milloin lopullisen version yksityiskohdat julkaistiin?</w:t>
      </w:r>
    </w:p>
    <w:p>
      <w:r>
        <w:rPr>
          <w:b/>
        </w:rPr>
        <w:t xml:space="preserve">Tulos</w:t>
      </w:r>
    </w:p>
    <w:p>
      <w:r>
        <w:t xml:space="preserve">Minkä vuoden jälkeen Wayback Machinen vanhemmassa versiossa oli paljon uutta tietoa?</w:t>
      </w:r>
    </w:p>
    <w:p>
      <w:r>
        <w:rPr>
          <w:b/>
        </w:rPr>
        <w:t xml:space="preserve">Tulos</w:t>
      </w:r>
    </w:p>
    <w:p>
      <w:r>
        <w:t xml:space="preserve">Minä vuonna oli Wayback Machinen vanhin versio?</w:t>
      </w:r>
    </w:p>
    <w:p>
      <w:r>
        <w:rPr>
          <w:b/>
        </w:rPr>
        <w:t xml:space="preserve">Tulos</w:t>
      </w:r>
    </w:p>
    <w:p>
      <w:r>
        <w:t xml:space="preserve">Milloin Wayback-foorumilla puhuttiin Wayback-koneen edeltäjästä?</w:t>
      </w:r>
    </w:p>
    <w:p>
      <w:r>
        <w:rPr>
          <w:b/>
        </w:rPr>
        <w:t xml:space="preserve">Tulos</w:t>
      </w:r>
    </w:p>
    <w:p>
      <w:r>
        <w:t xml:space="preserve">Mikä on vain vähän materiaalia vuoden 2007 jälkeen?</w:t>
      </w:r>
    </w:p>
    <w:p>
      <w:r>
        <w:rPr>
          <w:b/>
        </w:rPr>
        <w:t xml:space="preserve">Esimerkki 8.4270</w:t>
      </w:r>
    </w:p>
    <w:p>
      <w:r>
        <w:t xml:space="preserve">Läpikulku: Dellin palvelu- ja tukimerkkejä ovat Dell Solution Station (laajennetut kotimaan tukipalvelut, aiemmin "Dell on Call"), Dell Support Center (laajennetut tukipalvelut ulkomailla), Dell Business Support (kaupallinen palvelusopimus, joka tarjoaa alan sertifioidun teknikon tavanomaisia jonoja pienemmällä puheluiden määrällä), Dell Everdream Desktop Management ("Software as a Service" -työpöydän etähallinta, alun perin SaaS-yritys, jonka perusti Elon Muskin serkku Lyndon Rive ja jonka Dell osti vuonna 2007) ja Your Tech Team (tukipalvelujono, jota voivat käyttää kotikäyttäjät, jotka ovat hankkineet järjestelmänsä joko Dellin verkkosivuston tai Dellin puhelinkeskusten kautta).</w:t>
      </w:r>
    </w:p>
    <w:p>
      <w:r>
        <w:rPr>
          <w:b/>
        </w:rPr>
        <w:t xml:space="preserve">Tulos</w:t>
      </w:r>
    </w:p>
    <w:p>
      <w:r>
        <w:t xml:space="preserve">Mikä ei ole Dell Solution Stationin vaihtoehtoinen nimi?</w:t>
      </w:r>
    </w:p>
    <w:p>
      <w:r>
        <w:rPr>
          <w:b/>
        </w:rPr>
        <w:t xml:space="preserve">Tulos</w:t>
      </w:r>
    </w:p>
    <w:p>
      <w:r>
        <w:t xml:space="preserve">Mikä Dell-palvelu tarjoaa sertifioimattomia teknikkoja kaupalliseen tekniseen tukeen?</w:t>
      </w:r>
    </w:p>
    <w:p>
      <w:r>
        <w:rPr>
          <w:b/>
        </w:rPr>
        <w:t xml:space="preserve">Tulos</w:t>
      </w:r>
    </w:p>
    <w:p>
      <w:r>
        <w:t xml:space="preserve">Mikä Dell-palvelu tarjoaa sertifioituja teknikkoja, jotka voivat tarjota teknistä tukea kotona?</w:t>
      </w:r>
    </w:p>
    <w:p>
      <w:r>
        <w:rPr>
          <w:b/>
        </w:rPr>
        <w:t xml:space="preserve">Tulos</w:t>
      </w:r>
    </w:p>
    <w:p>
      <w:r>
        <w:t xml:space="preserve">Mikä Dellin palvelu ei koskaan tarjoa työpöydän etähallintaa?</w:t>
      </w:r>
    </w:p>
    <w:p>
      <w:r>
        <w:rPr>
          <w:b/>
        </w:rPr>
        <w:t xml:space="preserve">Tulos</w:t>
      </w:r>
    </w:p>
    <w:p>
      <w:r>
        <w:t xml:space="preserve">Mikä on Dellin palvelun nimi, joka antaa yrityskäyttäjille tukipalvelun jonon?</w:t>
      </w:r>
    </w:p>
    <w:p>
      <w:r>
        <w:rPr>
          <w:b/>
        </w:rPr>
        <w:t xml:space="preserve">Esimerkki 8.4271</w:t>
      </w:r>
    </w:p>
    <w:p>
      <w:r>
        <w:t xml:space="preserve">Läpikulku: Zhejiangissa vallitsevia uskontoja ovat kiinalaiset kansanuskonnot, taolaiset perinteet ja kiinalainen buddhalaisuus. Vuosina 2007 ja 2009 tehtyjen tutkimusten mukaan 23,02 prosenttia väestöstä uskoo esi-isien kultteihin ja osallistuu niihin, ja 2,62 prosenttia väestöstä tunnustautuu kristityksi, mikä on vähemmän kuin 3,92 prosenttia vuonna 2004. Raportit eivät antaneet lukuja muista uskontotyypeistä. 74,36 prosenttia väestöstä saattaa olla joko uskonnottomia tai osallistua luonnonjumalien, buddhalaisuuden, konfutselaisuuden, taolaisuuden, kansanuskonnollisten lahkojen ja pienen vähemmistön muslimien palvontaan.</w:t>
      </w:r>
    </w:p>
    <w:p>
      <w:r>
        <w:rPr>
          <w:b/>
        </w:rPr>
        <w:t xml:space="preserve">Tulos</w:t>
      </w:r>
    </w:p>
    <w:p>
      <w:r>
        <w:t xml:space="preserve">Mikä on toinen Zhejiangin vallitseva uskonto japanilaisten kansanuskontojen ja taolaisen perinteen lisäksi?</w:t>
      </w:r>
    </w:p>
    <w:p>
      <w:r>
        <w:rPr>
          <w:b/>
        </w:rPr>
        <w:t xml:space="preserve">Tulos</w:t>
      </w:r>
    </w:p>
    <w:p>
      <w:r>
        <w:t xml:space="preserve">Vuosien 2007 ja 2009 tutkimusten mukaan kuinka suuri osa väestöstä ei usko esi-isien kultteihin?</w:t>
      </w:r>
    </w:p>
    <w:p>
      <w:r>
        <w:rPr>
          <w:b/>
        </w:rPr>
        <w:t xml:space="preserve">Tulos</w:t>
      </w:r>
    </w:p>
    <w:p>
      <w:r>
        <w:t xml:space="preserve"> Kuinka monta prosenttia väestöstä tunnustautui kristityksi vuonna 2007?</w:t>
      </w:r>
    </w:p>
    <w:p>
      <w:r>
        <w:rPr>
          <w:b/>
        </w:rPr>
        <w:t xml:space="preserve">Tulos</w:t>
      </w:r>
    </w:p>
    <w:p>
      <w:r>
        <w:t xml:space="preserve"> Kuinka monta prosenttia väestöstä ei ole uskonnottomia?</w:t>
      </w:r>
    </w:p>
    <w:p>
      <w:r>
        <w:rPr>
          <w:b/>
        </w:rPr>
        <w:t xml:space="preserve">Esimerkki 8.4272</w:t>
      </w:r>
    </w:p>
    <w:p>
      <w:r>
        <w:t xml:space="preserve">Läpikulku: Hän pelkäsi, että myöhempi painos - vaikka se sisältäisikin kirjoittajan tekemiä korjauksia - "poikkeaisi enemmän kuin varhaisin painos kirjoittajan alkuperäisestä käsikirjoituksesta". Siksi hän päätteli, että oikea menettely olisi "tuotettu käyttämällä varhaisinta "hyvää" painosta kopiotekstinä ja lisäämällä siihen ensimmäisestä painoksesta, joka sisältää ne, sellaiset korjaukset, jotka meidän mielestämme näyttävät olevan peräisin kirjoittajalta". Peläten kuitenkin toimituksellisen harkinnan mielivaltaista käyttöä McKerrow totesi, että todettuaan, että myöhemmässä painoksessa oli tekijän tekemiä huomattavia korjauksia, "meidän on hyväksyttävä kaikki kyseisen painoksen muutokset, lukuun ottamatta niitä, jotka vaikuttavat ilmeisiltä virheiltä tai painovirheiltä".</w:t>
      </w:r>
    </w:p>
    <w:p>
      <w:r>
        <w:rPr>
          <w:b/>
        </w:rPr>
        <w:t xml:space="preserve">Tulos</w:t>
      </w:r>
    </w:p>
    <w:p>
      <w:r>
        <w:t xml:space="preserve">Minkä kirjan Shakespeare julkaisi vuonna 1939?</w:t>
      </w:r>
    </w:p>
    <w:p>
      <w:r>
        <w:rPr>
          <w:b/>
        </w:rPr>
        <w:t xml:space="preserve">Tulos</w:t>
      </w:r>
    </w:p>
    <w:p>
      <w:r>
        <w:t xml:space="preserve">Missä mielipiteessä McKerrow pysyi lujana?</w:t>
      </w:r>
    </w:p>
    <w:p>
      <w:r>
        <w:rPr>
          <w:b/>
        </w:rPr>
        <w:t xml:space="preserve">Tulos</w:t>
      </w:r>
    </w:p>
    <w:p>
      <w:r>
        <w:t xml:space="preserve">Kuinka monta tarkistusta varhaisiin painoksiin tehtiin?</w:t>
      </w:r>
    </w:p>
    <w:p>
      <w:r>
        <w:rPr>
          <w:b/>
        </w:rPr>
        <w:t xml:space="preserve">Tulos</w:t>
      </w:r>
    </w:p>
    <w:p>
      <w:r>
        <w:t xml:space="preserve">McKerrow'n mielestä meidän pitäisi hyväksyä vain yksi tarkistus mistä syystä?</w:t>
      </w:r>
    </w:p>
    <w:p>
      <w:r>
        <w:rPr>
          <w:b/>
        </w:rPr>
        <w:t xml:space="preserve">Esimerkki 8.4273</w:t>
      </w:r>
    </w:p>
    <w:p>
      <w:r>
        <w:t xml:space="preserve">Läpikulku: Dasmann käytti termiä biologinen monimuotoisuus ensimmäisen kerran villieläintutkija ja luonnonsuojelija Raymond F. Dasmann vuonna 1968 julkaistussa kirjassaan A Different Kind of Country, jossa hän puolusti luonnonsuojelua. Termi omaksuttiin laajalti vasta yli vuosikymmenen kuluttua, kun se 1980-luvulla tuli yleiseen käyttöön tieteessä ja ympäristöpolitiikassa. Thomas Lovejoy esitteli termin tiedeyhteisölle Conservation Biology -kirjan esipuheessa. Siihen asti termi "luonnollinen monimuotoisuus" oli yleinen, ja sen otti käyttöön The Nature Conservancy -järjestön tiedeosasto tärkeässä tutkimuksessa "The Preservation of Natural Diversity" vuodelta 1975. 1980-luvun alkuun mennessä TNC:n tiedeohjelma ja sen johtaja Robert E. Jenkins, Lovejoy ja muut tuolloin johtavat luonnonsuojelututkijat Amerikassa kannattivat termin "biologinen monimuotoisuus" käyttöä.</w:t>
      </w:r>
    </w:p>
    <w:p>
      <w:r>
        <w:rPr>
          <w:b/>
        </w:rPr>
        <w:t xml:space="preserve">Tulos</w:t>
      </w:r>
    </w:p>
    <w:p>
      <w:r>
        <w:t xml:space="preserve">Kuka tiedemies käytti ensimmäisenä termiä biologia?</w:t>
      </w:r>
    </w:p>
    <w:p>
      <w:r>
        <w:rPr>
          <w:b/>
        </w:rPr>
        <w:t xml:space="preserve">Tulos</w:t>
      </w:r>
    </w:p>
    <w:p>
      <w:r>
        <w:t xml:space="preserve">Missä kirjassa termi biologia esiintyi ensimmäisen kerran?</w:t>
      </w:r>
    </w:p>
    <w:p>
      <w:r>
        <w:rPr>
          <w:b/>
        </w:rPr>
        <w:t xml:space="preserve">Tulos</w:t>
      </w:r>
    </w:p>
    <w:p>
      <w:r>
        <w:t xml:space="preserve">Millä vuosikymmenellä termi biologia yleistyi tieteessä ja taloustieteessä?</w:t>
      </w:r>
    </w:p>
    <w:p>
      <w:r>
        <w:rPr>
          <w:b/>
        </w:rPr>
        <w:t xml:space="preserve">Tulos</w:t>
      </w:r>
    </w:p>
    <w:p>
      <w:r>
        <w:t xml:space="preserve">Kuka esitteli termin biologia tiedeyhteisölle?</w:t>
      </w:r>
    </w:p>
    <w:p>
      <w:r>
        <w:rPr>
          <w:b/>
        </w:rPr>
        <w:t xml:space="preserve">Tulos</w:t>
      </w:r>
    </w:p>
    <w:p>
      <w:r>
        <w:t xml:space="preserve">Mikä termi oli yleinen ennen biologiaa?</w:t>
      </w:r>
    </w:p>
    <w:p>
      <w:r>
        <w:rPr>
          <w:b/>
        </w:rPr>
        <w:t xml:space="preserve">Esimerkki 8.4274</w:t>
      </w:r>
    </w:p>
    <w:p>
      <w:r>
        <w:t xml:space="preserve">Läpikulku: 15-20 prosentissa aktiivisista tapauksista infektio leviää keuhkojen ulkopuolelle aiheuttaen muita tuberkuloosilajeja. Näistä käytetään yhteisnimitystä "keuhkojen ulkopuolinen tuberkuloosi". Keuhkojen ulkopuolista tuberkuloosia esiintyy yleisemmin immuunipuutteisilla henkilöillä ja pienillä lapsilla. HIV-tartunnan saaneilla tätä esiintyy yli 50 prosentissa tapauksista. Merkittäviä keuhkojen ulkopuolisia infektiokohtia ovat muun muassa keuhkopussi (tuberkuloottisessa keuhkopussintulehduksessa), keskushermosto (tuberkuloottisessa aivokalvontulehduksessa), imusuonisto (kaulan skrofuloosissa), virtsaelimet (urogenitaalisessa tuberkuloosissa) sekä luut ja nivelet (selkärangan Pottin taudissa). Kun se leviää luihin, se tunnetaan myös nimellä "luustotuberkuloosi", joka on eräänlainen osteomyeliitti. Joskus tuberkuloottisen paiseen puhkeaminen ihon läpi johtaa tuberkuloottiseen haavaumaan. Läheisistä infektoituneista imusolmukkeista peräisin oleva haavauma on kivuton, hitaasti laajeneva ja näyttää "pesunahalta". Tuberkuloosin mahdollisesti vakavampaa, laajalle levinnyttä muotoa kutsutaan "disseminoituneeksi tuberkuloosiksi", joka tunnetaan myös nimellä miliaarinen tuberkuloosi. Miliaalinen tuberkuloosi muodostaa noin 10 % keuhkojen ulkopuolisista tapauksista.</w:t>
      </w:r>
    </w:p>
    <w:p>
      <w:r>
        <w:rPr>
          <w:b/>
        </w:rPr>
        <w:t xml:space="preserve">Tulos</w:t>
      </w:r>
    </w:p>
    <w:p>
      <w:r>
        <w:t xml:space="preserve">Kuinka suuri prosenttiosuus pienistä lapsista sairastuu keuhkojen ulkopuoliseen tuberkuloosiin?</w:t>
      </w:r>
    </w:p>
    <w:p>
      <w:r>
        <w:rPr>
          <w:b/>
        </w:rPr>
        <w:t xml:space="preserve">Tulos</w:t>
      </w:r>
    </w:p>
    <w:p>
      <w:r>
        <w:t xml:space="preserve">Mitä tuberkuloottinen haavauma aiheuttaa?</w:t>
      </w:r>
    </w:p>
    <w:p>
      <w:r>
        <w:rPr>
          <w:b/>
        </w:rPr>
        <w:t xml:space="preserve">Tulos</w:t>
      </w:r>
    </w:p>
    <w:p>
      <w:r>
        <w:t xml:space="preserve">Miltä levinnyt tuberkuloosi näyttää?</w:t>
      </w:r>
    </w:p>
    <w:p>
      <w:r>
        <w:rPr>
          <w:b/>
        </w:rPr>
        <w:t xml:space="preserve">Tulos</w:t>
      </w:r>
    </w:p>
    <w:p>
      <w:r>
        <w:t xml:space="preserve">Mikä on toinen nimi luustotuberkuloosille?</w:t>
      </w:r>
    </w:p>
    <w:p>
      <w:r>
        <w:rPr>
          <w:b/>
        </w:rPr>
        <w:t xml:space="preserve">Tulos</w:t>
      </w:r>
    </w:p>
    <w:p>
      <w:r>
        <w:t xml:space="preserve">Kuinka suuri prosenttiosuus HIV-positiivisista sairastuu myös sotilastuberkuloosiin?</w:t>
      </w:r>
    </w:p>
    <w:p>
      <w:r>
        <w:rPr>
          <w:b/>
        </w:rPr>
        <w:t xml:space="preserve">Esimerkki 8.4275</w:t>
      </w:r>
    </w:p>
    <w:p>
      <w:r>
        <w:t xml:space="preserve">Läpikulku: Amerikkalais-liberialaiset uudisasukkaat eivät samaistuneet kohtaamiinsa alkuperäiskansoihin, varsinkaan eristyneempien "puskien" yhteisöihin. He eivät tienneet mitään niiden kulttuureista, kielistä tai animistisesta uskonnosta. Kohtaamiset afrikkalaisten heimojen kanssa pusikossa kehittyivät usein väkivaltaisiksi yhteenotoiksi. Kru- ja grebo-heimot tekivät hyökkäyksiä siirtomaa-asutuksiin sisämaan päällikköyhteisöistään. Koska amerikoliberialaiset tunsivat itsensä erillisiksi ja kulttuurinsa ja koulutuksensa vuoksi alkuperäiskansoihin nähden paremmiksi, heistä kehittyi pieni eliitti, joka piti kiinni poliittisesta vallasta. Se sulki alkuperäisheimojen kansalaiset pois syntymäoikeudella myönnettävästä kansalaisuudesta omilla maillaan vuoteen 1904 asti, mikä toisti Yhdysvaltojen alkuperäisamerikkalaisten kohtelua. Ryhmien välisen kulttuurisen kuilun ja länsimaisen kulttuurin ylivertaisuuden oletuksen vuoksi amerikoliberialaiset visioivat länsimaisen valtion luomista, johon heimoväestön olisi sopeuduttava. He kannustivat uskonnollisia järjestöjä perustamaan lähetyssaarnauksia ja kouluja alkuperäiskansojen kouluttamiseksi.</w:t>
      </w:r>
    </w:p>
    <w:p>
      <w:r>
        <w:rPr>
          <w:b/>
        </w:rPr>
        <w:t xml:space="preserve">Tulos</w:t>
      </w:r>
    </w:p>
    <w:p>
      <w:r>
        <w:t xml:space="preserve">Keitä amerikkalais-liberialaiset uudisasukkaat ryöstivät?</w:t>
      </w:r>
    </w:p>
    <w:p>
      <w:r>
        <w:rPr>
          <w:b/>
        </w:rPr>
        <w:t xml:space="preserve">Tulos</w:t>
      </w:r>
    </w:p>
    <w:p>
      <w:r>
        <w:t xml:space="preserve">Mitkä ryhmät tappoivat amerikkalais-liberialaisia lapsia?</w:t>
      </w:r>
    </w:p>
    <w:p>
      <w:r>
        <w:rPr>
          <w:b/>
        </w:rPr>
        <w:t xml:space="preserve">Tulos</w:t>
      </w:r>
    </w:p>
    <w:p>
      <w:r>
        <w:t xml:space="preserve">Mitä alkuperäiskansat kuvittelivat luovansa?</w:t>
      </w:r>
    </w:p>
    <w:p>
      <w:r>
        <w:rPr>
          <w:b/>
        </w:rPr>
        <w:t xml:space="preserve">Tulos</w:t>
      </w:r>
    </w:p>
    <w:p>
      <w:r>
        <w:t xml:space="preserve">Mitä varten alkuperäisheimolaiset perustivat lähetysasemia ja kouluja?</w:t>
      </w:r>
    </w:p>
    <w:p>
      <w:r>
        <w:rPr>
          <w:b/>
        </w:rPr>
        <w:t xml:space="preserve">Tulos</w:t>
      </w:r>
    </w:p>
    <w:p>
      <w:r>
        <w:t xml:space="preserve">Minä vuonna alkuperäiskansojen heimolaiset saivat luvan tulla Liberian kansalaisiksi?</w:t>
      </w:r>
    </w:p>
    <w:p>
      <w:r>
        <w:rPr>
          <w:b/>
        </w:rPr>
        <w:t xml:space="preserve">Esimerkki 8.4276</w:t>
      </w:r>
    </w:p>
    <w:p>
      <w:r>
        <w:t xml:space="preserve">Läpikulku: Valensin valtaantulo antoi uutta puhtia arianilaiselle puolueelle. Hän antoi asetuksen, jolla hän karkotti Constantiuksen syrjäyttämät piispat, joiden Jovianus oli sallinut palata virkoihinsa. Uutinen herätti suurinta kauhistusta Aleksandrian kaupungissa, ja prefekti vakuutti vakavien levottomuuksien välttämiseksi julkisesti, että Athanasiuksen hyvin erityinen tapaus saatettaisiin keisarin käsiteltäväksi. Pyhimys näyttää kuitenkin aavistaneen, mitä häntä vastaan salaa valmisteltiin. Hän vetäytyi hiljaa Aleksandriasta 5. lokakuuta ja asettui asumaan kaupungin ulkopuolella sijaitsevaan maalaistaloon. Valens, joka näyttää vilpittömästi pelänneen uuden kansannousun mahdollisia seurauksia, antoi muutaman viikon kuluessa määräyksen, jonka mukaan Athanasius sai palata piispanistuimelleen. </w:t>
      </w:r>
    </w:p>
    <w:p>
      <w:r>
        <w:rPr>
          <w:b/>
        </w:rPr>
        <w:t xml:space="preserve">Tulos</w:t>
      </w:r>
    </w:p>
    <w:p>
      <w:r>
        <w:t xml:space="preserve"> Mikä puolue ei hyötynyt Valensin liittymisestä?</w:t>
      </w:r>
    </w:p>
    <w:p>
      <w:r>
        <w:rPr>
          <w:b/>
        </w:rPr>
        <w:t xml:space="preserve">Tulos</w:t>
      </w:r>
    </w:p>
    <w:p>
      <w:r>
        <w:t xml:space="preserve">Valens ei antanut asetusta, jolla hän karkotti piispat, jotka kuka oli syrjäyttänyt?</w:t>
      </w:r>
    </w:p>
    <w:p>
      <w:r>
        <w:rPr>
          <w:b/>
        </w:rPr>
        <w:t xml:space="preserve">Tulos</w:t>
      </w:r>
    </w:p>
    <w:p>
      <w:r>
        <w:t xml:space="preserve">Mitä tapahtui 4. lokakuuta?</w:t>
      </w:r>
    </w:p>
    <w:p>
      <w:r>
        <w:rPr>
          <w:b/>
        </w:rPr>
        <w:t xml:space="preserve">Tulos</w:t>
      </w:r>
    </w:p>
    <w:p>
      <w:r>
        <w:t xml:space="preserve">Mitä Valensin asetus ei tehnyt?</w:t>
      </w:r>
    </w:p>
    <w:p>
      <w:r>
        <w:rPr>
          <w:b/>
        </w:rPr>
        <w:t xml:space="preserve">Esimerkki 8.4277</w:t>
      </w:r>
    </w:p>
    <w:p>
      <w:r>
        <w:t xml:space="preserve">Läpikulku: Kaivostoiminta tuottaa 25 prosenttia Namibian tuloista, ja se on Namibian talouden tärkein yksittäinen tekijä. Namibia on Afrikan neljänneksi suurin muiden mineraalien kuin polttoaineiden viejä ja maailman neljänneksi suurin uraanin tuottaja. Uraanin louhintaan on investoitu merkittävästi, ja Namibiasta on tarkoitus tulla suurin uraanin viejä vuoteen 2015 mennessä. Runsaat alluviaaliset timanttiesiintymät tekevät Namibiasta jalokivilaatuisten timanttien ensisijaisen lähteen. Namibia tunnetaan pääasiassa timantti- ja uraaniesiintymistä, mutta myös useita muita mineraaleja, kuten lyijyä, volframia, kultaa, tinaa, fluorisälpää, mangaania, marmoria, kuparia ja sinkkiä, louhitaan teollisesti. Atlantin valtameressä on merellä sijaitsevia kaasuesiintymiä, joita on tarkoitus louhia tulevaisuudessa. Maailmanlaajuisia timanttimarkkinoita käsittelevän kirjan "The Diamond Investigation" mukaan suurin timanttiyhtiö De Beers osti suurimman osan Namibian timanteista vuonna 1978 ja aikoo tehdä niin jatkossakin, koska "mikä tahansa hallitus sitten tuleekin valtaan, se tarvitsee näitä tuloja selviytyäkseen".</w:t>
      </w:r>
    </w:p>
    <w:p>
      <w:r>
        <w:rPr>
          <w:b/>
        </w:rPr>
        <w:t xml:space="preserve">Tulos</w:t>
      </w:r>
    </w:p>
    <w:p>
      <w:r>
        <w:t xml:space="preserve">Mikä on Namibian talouden toiseksi tärkein tekijä?</w:t>
      </w:r>
    </w:p>
    <w:p>
      <w:r>
        <w:rPr>
          <w:b/>
        </w:rPr>
        <w:t xml:space="preserve">Tulos</w:t>
      </w:r>
    </w:p>
    <w:p>
      <w:r>
        <w:t xml:space="preserve">Kuka on maailman suurin uraanin viejä?</w:t>
      </w:r>
    </w:p>
    <w:p>
      <w:r>
        <w:rPr>
          <w:b/>
        </w:rPr>
        <w:t xml:space="preserve">Tulos</w:t>
      </w:r>
    </w:p>
    <w:p>
      <w:r>
        <w:t xml:space="preserve">Minä vuonna Namibia aikoo aloittaa öljyn- ja kaasunporauksen merellä?</w:t>
      </w:r>
    </w:p>
    <w:p>
      <w:r>
        <w:rPr>
          <w:b/>
        </w:rPr>
        <w:t xml:space="preserve">Tulos</w:t>
      </w:r>
    </w:p>
    <w:p>
      <w:r>
        <w:t xml:space="preserve">Kuka on maailman suurin timanttien viejä?</w:t>
      </w:r>
    </w:p>
    <w:p>
      <w:r>
        <w:rPr>
          <w:b/>
        </w:rPr>
        <w:t xml:space="preserve">Tulos</w:t>
      </w:r>
    </w:p>
    <w:p>
      <w:r>
        <w:t xml:space="preserve">Mikä maa on Afrikan suurin muiden mineraalien kuin polttoaineiden viejä?</w:t>
      </w:r>
    </w:p>
    <w:p>
      <w:r>
        <w:rPr>
          <w:b/>
        </w:rPr>
        <w:t xml:space="preserve">Esimerkki 8.4278</w:t>
      </w:r>
    </w:p>
    <w:p>
      <w:r>
        <w:t xml:space="preserve">Läpikulku: Hän johti sotaretkiä länteen ja valloitti Böömin vastauksena paavin avunpyyntöön hutsiittojen protestantteja vastaan. Ratkaistessaan poliittisia vihamielisyyksiä Saksan keisari Fredrik III Habsburgin kanssa hän hyökkäsi myös tämän läntisille alueille. Matteus järjesti palkkasotilaista koostuvan Mustan armeijan; sitä pidettiin aikansa suurimpana armeijana. Käyttämällä tätä voimakasta välinettä Unkarin kuningas johti sotia turkkilaisia armeijoita vastaan ja pysäytti ottomaanit valtakautensa aikana. Matteuksen kuoleman ja Mustan armeijan lakkauttamisen jälkeen Osmanien valtakunta vahvistui ja Keski-Eurooppa oli puolustuskyvytön. Mohácsin taistelussa Osmanien valtakunnan joukot tuhosivat Unkarin armeijan, ja Unkarin Ludvig II hukkui Csele-puroon yrittäessään paeta. Myös Unkarin armeijan johtaja Pál Tomori kuoli taistelussa. Tätä pidetään yhtenä keskiajan viimeisistä taisteluista.</w:t>
      </w:r>
    </w:p>
    <w:p>
      <w:r>
        <w:rPr>
          <w:b/>
        </w:rPr>
        <w:t xml:space="preserve">Tulos</w:t>
      </w:r>
    </w:p>
    <w:p>
      <w:r>
        <w:t xml:space="preserve">Miten Unkarin Ludvig XII kuoli?</w:t>
      </w:r>
    </w:p>
    <w:p>
      <w:r>
        <w:rPr>
          <w:b/>
        </w:rPr>
        <w:t xml:space="preserve">Tulos</w:t>
      </w:r>
    </w:p>
    <w:p>
      <w:r>
        <w:t xml:space="preserve">Kuka ei ollut Unkarin armeijan johtaja Mohácsin taistelussa?</w:t>
      </w:r>
    </w:p>
    <w:p>
      <w:r>
        <w:rPr>
          <w:b/>
        </w:rPr>
        <w:t xml:space="preserve">Tulos</w:t>
      </w:r>
    </w:p>
    <w:p>
      <w:r>
        <w:t xml:space="preserve">Minä vuosina Matthias Corvinus ei hallinnut Unkarin kuninkaana?</w:t>
      </w:r>
    </w:p>
    <w:p>
      <w:r>
        <w:rPr>
          <w:b/>
        </w:rPr>
        <w:t xml:space="preserve">Tulos</w:t>
      </w:r>
    </w:p>
    <w:p>
      <w:r>
        <w:t xml:space="preserve">Kenelle Matthias hävisi Böömin valloituksessa?</w:t>
      </w:r>
    </w:p>
    <w:p>
      <w:r>
        <w:rPr>
          <w:b/>
        </w:rPr>
        <w:t xml:space="preserve">Tulos</w:t>
      </w:r>
    </w:p>
    <w:p>
      <w:r>
        <w:t xml:space="preserve">Kuka tuki Unkarin armeijaa Mohácsin taistelussa?</w:t>
      </w:r>
    </w:p>
    <w:p>
      <w:r>
        <w:rPr>
          <w:b/>
        </w:rPr>
        <w:t xml:space="preserve">Esimerkki 8.4279</w:t>
      </w:r>
    </w:p>
    <w:p>
      <w:r>
        <w:t xml:space="preserve">Läpikulku: 1990-luvun alkupuolella house-musiikki nousi Yhdysvalloissa valtavirran suosioon. Pop-artisti Madonnan vuonna 1990 julkaistusta singlestä "Vogue" tuli kansainvälinen hittisingle ja se nousi Yhdysvaltain listojen kärkeen. Singlen katsotaan auttaneen tuomaan house-musiikin Yhdysvaltain valtavirtaan.</w:t>
      </w:r>
    </w:p>
    <w:p>
      <w:r>
        <w:rPr>
          <w:b/>
        </w:rPr>
        <w:t xml:space="preserve">Tulos</w:t>
      </w:r>
    </w:p>
    <w:p>
      <w:r>
        <w:t xml:space="preserve">Minkä Madonnan singlen katsotaan auttaneen tuomaan yhdysvaltalaisen musiikin valtavirtaan?</w:t>
      </w:r>
    </w:p>
    <w:p>
      <w:r>
        <w:rPr>
          <w:b/>
        </w:rPr>
        <w:t xml:space="preserve">Tulos</w:t>
      </w:r>
    </w:p>
    <w:p>
      <w:r>
        <w:t xml:space="preserve">Milloin Madonnan hittisingle "House" julkaistiin?</w:t>
      </w:r>
    </w:p>
    <w:p>
      <w:r>
        <w:rPr>
          <w:b/>
        </w:rPr>
        <w:t xml:space="preserve">Tulos</w:t>
      </w:r>
    </w:p>
    <w:p>
      <w:r>
        <w:t xml:space="preserve">Millä vuosikymmenellä Madonnan musiikki löi läpi Yhdysvalloissa?</w:t>
      </w:r>
    </w:p>
    <w:p>
      <w:r>
        <w:rPr>
          <w:b/>
        </w:rPr>
        <w:t xml:space="preserve">Tulos</w:t>
      </w:r>
    </w:p>
    <w:p>
      <w:r>
        <w:t xml:space="preserve">Kuka lauloi hittisinglen "Pop"?</w:t>
      </w:r>
    </w:p>
    <w:p>
      <w:r>
        <w:rPr>
          <w:b/>
        </w:rPr>
        <w:t xml:space="preserve">Tulos</w:t>
      </w:r>
    </w:p>
    <w:p>
      <w:r>
        <w:t xml:space="preserve">Kuinka hyvin Madonnan single "Pop" menestyi Yhdysvalloissa?</w:t>
      </w:r>
    </w:p>
    <w:p>
      <w:r>
        <w:rPr>
          <w:b/>
        </w:rPr>
        <w:t xml:space="preserve">Esimerkki 8.4280</w:t>
      </w:r>
    </w:p>
    <w:p>
      <w:r>
        <w:t xml:space="preserve">Läpikulku: Oli epätavallista, että Albertilla oli suuri vapaus valita tuleva vaimonsa, kun kuninkaallisten odotettiin menevän naimisiin muiden kuninkaallisten kanssa. Ihastuminen jo naimisissa olleeseen australialaiseen seurapiirikaunotar Sheilaan, Lady Loughborough'hon, päättyi huhtikuussa 1920, kun kuningas suostutteli Albertin Yorkin herttuakunnan lupauksella lopettamaan tapaamisen. Samana vuonna hän tapasi ensimmäistä kertaa sitten lapsuuden Lady Elizabeth Bowes-Lyonin, Strathmoren ja Kinghornen jaarlin ja kreivittären nuorimman tyttären. Hän oli päättänyt mennä naimisiin tämän kanssa. Elizabeth hylkäsi miehen kosinnan kahdesti, vuosina 1921 ja 1922, koska hän ei tiettävästi halunnut tehdä uhrauksia, joita kuninkaallisen perheen jäsenyys vaati. Lady Elizabethin äidin sanojen mukaan Albertin vaimovalinta "tekisi tai pilaisi" hänet. Pitkällisen seurustelun jälkeen Elisabet suostui naimisiin.</w:t>
      </w:r>
    </w:p>
    <w:p>
      <w:r>
        <w:rPr>
          <w:b/>
        </w:rPr>
        <w:t xml:space="preserve">Tulos</w:t>
      </w:r>
    </w:p>
    <w:p>
      <w:r>
        <w:t xml:space="preserve">Kenen kanssa australialainen seurapiirikaunotar Sheila oli naimisissa?</w:t>
      </w:r>
    </w:p>
    <w:p>
      <w:r>
        <w:rPr>
          <w:b/>
        </w:rPr>
        <w:t xml:space="preserve">Tulos</w:t>
      </w:r>
    </w:p>
    <w:p>
      <w:r>
        <w:t xml:space="preserve">Mikä oli Lady Elizabethin äidin nimi?</w:t>
      </w:r>
    </w:p>
    <w:p>
      <w:r>
        <w:rPr>
          <w:b/>
        </w:rPr>
        <w:t xml:space="preserve">Tulos</w:t>
      </w:r>
    </w:p>
    <w:p>
      <w:r>
        <w:t xml:space="preserve">Minä vuonna Albert tapasi ensimmäisen kerran Lady Elizabethin?</w:t>
      </w:r>
    </w:p>
    <w:p>
      <w:r>
        <w:rPr>
          <w:b/>
        </w:rPr>
        <w:t xml:space="preserve">Tulos</w:t>
      </w:r>
    </w:p>
    <w:p>
      <w:r>
        <w:t xml:space="preserve">Minkä kansallisuuden Lady Elizabeth oli?</w:t>
      </w:r>
    </w:p>
    <w:p>
      <w:r>
        <w:rPr>
          <w:b/>
        </w:rPr>
        <w:t xml:space="preserve">Tulos</w:t>
      </w:r>
    </w:p>
    <w:p>
      <w:r>
        <w:t xml:space="preserve">Minä vuonna Albert ja Elizabeth menivät naimisiin?</w:t>
      </w:r>
    </w:p>
    <w:p>
      <w:r>
        <w:rPr>
          <w:b/>
        </w:rPr>
        <w:t xml:space="preserve">Esimerkki 8.4281</w:t>
      </w:r>
    </w:p>
    <w:p>
      <w:r>
        <w:t xml:space="preserve">Läpikulku: Kuten edellä todettiin, Swazimaassa on 55 tinkhundlaa, joista jokainen valitsee yhden edustajan Swazimaan edustajainhuoneeseen. Kullakin inkhundlalla on kehityskomitea (bucopho), joka valitaan sen alueen eri vaalipiirien päälliköistä viiden vuoden toimikaudeksi. Bucopho tuo inkhundlan käsiteltäväksi kaikki eri päällikköpiiriensä kiinnostuksen ja huolenaiheet ja vie inkhundlan päätökset takaisin päälliköille. Bucophon puheenjohtaja valitaan inkhundlassa, ja häntä kutsutaan indvuna ye nkhundlaksi.</w:t>
      </w:r>
    </w:p>
    <w:p>
      <w:r>
        <w:rPr>
          <w:b/>
        </w:rPr>
        <w:t xml:space="preserve">Tulos</w:t>
      </w:r>
    </w:p>
    <w:p>
      <w:r>
        <w:t xml:space="preserve">Kuinka monta jäsentä parlamentin edustajainhuoneessa on?</w:t>
      </w:r>
    </w:p>
    <w:p>
      <w:r>
        <w:rPr>
          <w:b/>
        </w:rPr>
        <w:t xml:space="preserve">Tulos</w:t>
      </w:r>
    </w:p>
    <w:p>
      <w:r>
        <w:t xml:space="preserve">Mitä tinkhundla tuo edustajainhuoneeseen?</w:t>
      </w:r>
    </w:p>
    <w:p>
      <w:r>
        <w:rPr>
          <w:b/>
        </w:rPr>
        <w:t xml:space="preserve">Tulos</w:t>
      </w:r>
    </w:p>
    <w:p>
      <w:r>
        <w:t xml:space="preserve">Mitä inkhundla antaa päälliköille?</w:t>
      </w:r>
    </w:p>
    <w:p>
      <w:r>
        <w:rPr>
          <w:b/>
        </w:rPr>
        <w:t xml:space="preserve">Esimerkki 8.4282</w:t>
      </w:r>
    </w:p>
    <w:p>
      <w:r>
        <w:t xml:space="preserve">Läpikulku: Stephanie Sigman esitti Estrellaa, ja Detlef Bothe esitti roistoa Itävallassa kuvatuissa kohtauksissa. Helmikuussa 2015 Meksikoon sijoittuvaan esityskohtaukseen palkattiin yli viisitoistasataa statistia, jotka tosin monistettiin elokuvassa, jolloin vaikutelma oli noin kymmenentuhannen statistin luokkaa.</w:t>
      </w:r>
    </w:p>
    <w:p>
      <w:r>
        <w:rPr>
          <w:b/>
        </w:rPr>
        <w:t xml:space="preserve">Tulos</w:t>
      </w:r>
    </w:p>
    <w:p>
      <w:r>
        <w:t xml:space="preserve">Alessandro, joka valittiin Estrellaksi?</w:t>
      </w:r>
    </w:p>
    <w:p>
      <w:r>
        <w:rPr>
          <w:b/>
        </w:rPr>
        <w:t xml:space="preserve">Tulos</w:t>
      </w:r>
    </w:p>
    <w:p>
      <w:r>
        <w:t xml:space="preserve">Kuka valittiin sankariksi Itävaltaan sijoittuviin kohtauksiin?</w:t>
      </w:r>
    </w:p>
    <w:p>
      <w:r>
        <w:rPr>
          <w:b/>
        </w:rPr>
        <w:t xml:space="preserve">Tulos</w:t>
      </w:r>
    </w:p>
    <w:p>
      <w:r>
        <w:t xml:space="preserve">Yli sata statistia palkattiin mitä varten?</w:t>
      </w:r>
    </w:p>
    <w:p>
      <w:r>
        <w:rPr>
          <w:b/>
        </w:rPr>
        <w:t xml:space="preserve">Tulos</w:t>
      </w:r>
    </w:p>
    <w:p>
      <w:r>
        <w:t xml:space="preserve">Kuinka monta statistia palkattiin helmikuussa 2005 esityskohtausta varten?</w:t>
      </w:r>
    </w:p>
    <w:p>
      <w:r>
        <w:rPr>
          <w:b/>
        </w:rPr>
        <w:t xml:space="preserve">Esimerkki 8.4283</w:t>
      </w:r>
    </w:p>
    <w:p>
      <w:r>
        <w:t xml:space="preserve">Läpikulku: Tieteentekijöiden ja yliopistojen välisiä epistemologisia jännitteitä lisäsivät myös tutkimuksen taloudelliset realiteetit tänä aikana, kun yksittäiset tutkijat, yhdistykset ja yliopistot kilpailivat rajallisista resursseista. Kilpailua aiheuttivat myös yksityisten hyväntekijöiden rahoittamat uudet korkeakoulut, joiden tarkoituksena oli tarjota ilmaista opetusta yleisölle, tai paikallishallintojen perustamat korkeakoulut, joiden tarkoituksena oli tarjota tiedon nälkäiselle väestölle vaihtoehto perinteisille yliopistoille. Vaikka yliopistot tukivat uusia tieteellisiä pyrkimyksiä ja yliopisto tarjosi perustavanlaatuista koulutusta ja auktoriteettia tutkimukselle ja johtopäätöksille, ne eivät pystyneet kilpailemaan yksityisten hyväntekijöiden tarjoamien resurssien kanssa.</w:t>
      </w:r>
    </w:p>
    <w:p>
      <w:r>
        <w:rPr>
          <w:b/>
        </w:rPr>
        <w:t xml:space="preserve">Tulos</w:t>
      </w:r>
    </w:p>
    <w:p>
      <w:r>
        <w:t xml:space="preserve">Mistä tiedemiehet ja paikallishallinnot kilpailivat?</w:t>
      </w:r>
    </w:p>
    <w:p>
      <w:r>
        <w:rPr>
          <w:b/>
        </w:rPr>
        <w:t xml:space="preserve">Tulos</w:t>
      </w:r>
    </w:p>
    <w:p>
      <w:r>
        <w:t xml:space="preserve">Minkälaista koulutusta tiedemiesten hyväntekijät toivoivat tarjoavansa yleisölle?</w:t>
      </w:r>
    </w:p>
    <w:p>
      <w:r>
        <w:rPr>
          <w:b/>
        </w:rPr>
        <w:t xml:space="preserve">Tulos</w:t>
      </w:r>
    </w:p>
    <w:p>
      <w:r>
        <w:t xml:space="preserve">Mitä varten hallitukset loivat tiedon?</w:t>
      </w:r>
    </w:p>
    <w:p>
      <w:r>
        <w:rPr>
          <w:b/>
        </w:rPr>
        <w:t xml:space="preserve">Tulos</w:t>
      </w:r>
    </w:p>
    <w:p>
      <w:r>
        <w:t xml:space="preserve">Miksi paikallishallinnot perustivat tutkimuksen?</w:t>
      </w:r>
    </w:p>
    <w:p>
      <w:r>
        <w:rPr>
          <w:b/>
        </w:rPr>
        <w:t xml:space="preserve">Tulos</w:t>
      </w:r>
    </w:p>
    <w:p>
      <w:r>
        <w:t xml:space="preserve">Minkä kanssa tiedemiehet eivät voisi kilpailla?</w:t>
      </w:r>
    </w:p>
    <w:p>
      <w:r>
        <w:rPr>
          <w:b/>
        </w:rPr>
        <w:t xml:space="preserve">Esimerkki 8.4284</w:t>
      </w:r>
    </w:p>
    <w:p>
      <w:r>
        <w:t xml:space="preserve">Läpikulku: Kanadan asevoimilla on yhteensä noin 50 000 ensisijaista ja täydentävää reserviä, joita voidaan käyttää kansallisen hätätilan tai uhan aikana. Kanadan asevoimien reservijoukkojen komponenttien ja alakomponenttien järjestys on seuraava:</w:t>
      </w:r>
    </w:p>
    <w:p>
      <w:r>
        <w:rPr>
          <w:b/>
        </w:rPr>
        <w:t xml:space="preserve">Tulos</w:t>
      </w:r>
    </w:p>
    <w:p>
      <w:r>
        <w:t xml:space="preserve">Milloin reservijoukkoja ei voida käyttää?</w:t>
      </w:r>
    </w:p>
    <w:p>
      <w:r>
        <w:rPr>
          <w:b/>
        </w:rPr>
        <w:t xml:space="preserve">Tulos</w:t>
      </w:r>
    </w:p>
    <w:p>
      <w:r>
        <w:t xml:space="preserve"> Mistä joukoista reservijoukot eivät koostu?</w:t>
      </w:r>
    </w:p>
    <w:p>
      <w:r>
        <w:rPr>
          <w:b/>
        </w:rPr>
        <w:t xml:space="preserve">Esimerkki 8.4285</w:t>
      </w:r>
    </w:p>
    <w:p>
      <w:r>
        <w:t xml:space="preserve">Läpikulku: Henkilöt, joilla on akuutti sepelvaltimo-oireyhtymä ilman ST-nousua (ei-ST-nousu ACS tai NSTEACS), saavat aspiriinia. Klopidogreeliä lisätään monissa tapauksissa, erityisesti jos sydän- ja verisuonitapahtumien riski koetaan suureksi ja harkitaan varhaista PCI:tä. Riippuen siitä, onko varhaista PCI:tä suunnitteilla, voidaan lisätä tekijä Xa:n estäjä tai antitrombiinin tehostaja (fondaparinux tai pienimolekyylipainoinen hepariini). Erittäin suuren riskin tilanteissa voidaan käyttää verihiutaleiden glykoproteiini αIIbβ3a-reseptorin estäjiä, kuten eptifibatidia tai tirofibaania.</w:t>
      </w:r>
    </w:p>
    <w:p>
      <w:r>
        <w:rPr>
          <w:b/>
        </w:rPr>
        <w:t xml:space="preserve">Tulos</w:t>
      </w:r>
    </w:p>
    <w:p>
      <w:r>
        <w:t xml:space="preserve">Milloin klopidogreeli poistetaan?</w:t>
      </w:r>
    </w:p>
    <w:p>
      <w:r>
        <w:rPr>
          <w:b/>
        </w:rPr>
        <w:t xml:space="preserve">Tulos</w:t>
      </w:r>
    </w:p>
    <w:p>
      <w:r>
        <w:t xml:space="preserve">Mikä on NSTEACS lyhenne?</w:t>
      </w:r>
    </w:p>
    <w:p>
      <w:r>
        <w:rPr>
          <w:b/>
        </w:rPr>
        <w:t xml:space="preserve">Tulos</w:t>
      </w:r>
    </w:p>
    <w:p>
      <w:r>
        <w:t xml:space="preserve">Klopidogreeli on eräänlainen minkälainen estäjä?</w:t>
      </w:r>
    </w:p>
    <w:p>
      <w:r>
        <w:rPr>
          <w:b/>
        </w:rPr>
        <w:t xml:space="preserve">Tulos</w:t>
      </w:r>
    </w:p>
    <w:p>
      <w:r>
        <w:t xml:space="preserve">Mitä inhibiittoreita käytetään matalan riskin skenaarioissa?</w:t>
      </w:r>
    </w:p>
    <w:p>
      <w:r>
        <w:rPr>
          <w:b/>
        </w:rPr>
        <w:t xml:space="preserve">Tulos</w:t>
      </w:r>
    </w:p>
    <w:p>
      <w:r>
        <w:t xml:space="preserve">Millainen molekyylipaino eptifibatidilla on?</w:t>
      </w:r>
    </w:p>
    <w:p>
      <w:r>
        <w:rPr>
          <w:b/>
        </w:rPr>
        <w:t xml:space="preserve">Esimerkki 8.4286</w:t>
      </w:r>
    </w:p>
    <w:p>
      <w:r>
        <w:t xml:space="preserve">Läpikulku: Joissakin maissa YouTube on kokonaan estetty joko pitkäaikaisella pysyvällä kiellolla tai rajoitetummilla ajanjaksoilla, kuten levottomuuksien aikana, vaalien alla tai tulevien poliittisten merkkipäivien vuoksi. Toisissa maissa pääsy sivustolle kokonaisuudessaan pysyy avoimena, mutta pääsy tiettyihin videoihin on estetty. Tapauksissa, joissa koko sivusto on kielletty yhden tietyn videon vuoksi, YouTube suostuu usein poistamaan kyseisen videon tai rajoittamaan sen käyttöä palvelun palauttamiseksi.</w:t>
      </w:r>
    </w:p>
    <w:p>
      <w:r>
        <w:rPr>
          <w:b/>
        </w:rPr>
        <w:t xml:space="preserve">Tulos</w:t>
      </w:r>
    </w:p>
    <w:p>
      <w:r>
        <w:t xml:space="preserve">Miksi YouTube estettiin kokonaan kaikissa maissa?</w:t>
      </w:r>
    </w:p>
    <w:p>
      <w:r>
        <w:rPr>
          <w:b/>
        </w:rPr>
        <w:t xml:space="preserve">Tulos</w:t>
      </w:r>
    </w:p>
    <w:p>
      <w:r>
        <w:t xml:space="preserve">Mitä YouTube tekee, kun video on kielletty kaikissa maissa?</w:t>
      </w:r>
    </w:p>
    <w:p>
      <w:r>
        <w:rPr>
          <w:b/>
        </w:rPr>
        <w:t xml:space="preserve">Tulos</w:t>
      </w:r>
    </w:p>
    <w:p>
      <w:r>
        <w:t xml:space="preserve">Mitä YouTube tekee, kun koko sivusto on estetty kaikissa maissa yhden videon takia?</w:t>
      </w:r>
    </w:p>
    <w:p>
      <w:r>
        <w:rPr>
          <w:b/>
        </w:rPr>
        <w:t xml:space="preserve">Esimerkki 8.4287</w:t>
      </w:r>
    </w:p>
    <w:p>
      <w:r>
        <w:t xml:space="preserve">Läpikulku: Siipikarjaa on saatavilla tuoreena tai pakastettuna, kokonaisina lintuina tai nivelinä (paloina), luullisena tai luuttomana, eri tavoin maustettuna, raakana tai valmiiksi kypsennettynä. Lintujen lihaisimmat osat ovat rintalihakset, joita kutsutaan rintalihaksi, ja jalkojen kävelylihakset, joita kutsutaan reideksi ja rintalastaksi. Myös siivet syödään (Buffalon siivet ovat suosittu esimerkki Yhdysvalloissa), ja ne voidaan jakaa kolmeen osaan, lihaisampaan "drumette"-osaan, "wingette"-osaan (jota kutsutaan myös "flat"-osaksi) ja siiven kärkeen (jota kutsutaan myös "flapper"-osaksi). Japanissa siipi on usein erotettu toisistaan, ja näistä osista käytetään nimityksiä 手羽元 (teba-moto "siiven tyvi") ja 手羽先 (teba-saki "siiven kärki").</w:t>
      </w:r>
    </w:p>
    <w:p>
      <w:r>
        <w:rPr>
          <w:b/>
        </w:rPr>
        <w:t xml:space="preserve">Tulos</w:t>
      </w:r>
    </w:p>
    <w:p>
      <w:r>
        <w:t xml:space="preserve">Missä nestemäisessä muodossa siipikarjaa yleensä säilytetään?</w:t>
      </w:r>
    </w:p>
    <w:p>
      <w:r>
        <w:rPr>
          <w:b/>
        </w:rPr>
        <w:t xml:space="preserve">Tulos</w:t>
      </w:r>
    </w:p>
    <w:p>
      <w:r>
        <w:t xml:space="preserve">Mitä ruokaa ei voi koskaan luuttomaksi leikata?</w:t>
      </w:r>
    </w:p>
    <w:p>
      <w:r>
        <w:rPr>
          <w:b/>
        </w:rPr>
        <w:t xml:space="preserve">Tulos</w:t>
      </w:r>
    </w:p>
    <w:p>
      <w:r>
        <w:t xml:space="preserve">Mitä osaa linnusta pidetään myrkkynä?</w:t>
      </w:r>
    </w:p>
    <w:p>
      <w:r>
        <w:rPr>
          <w:b/>
        </w:rPr>
        <w:t xml:space="preserve">Tulos</w:t>
      </w:r>
    </w:p>
    <w:p>
      <w:r>
        <w:t xml:space="preserve">Millaisia siipiä ei enää syödä Yhdysvalloissa?</w:t>
      </w:r>
    </w:p>
    <w:p>
      <w:r>
        <w:rPr>
          <w:b/>
        </w:rPr>
        <w:t xml:space="preserve">Esimerkki 8.4288</w:t>
      </w:r>
    </w:p>
    <w:p>
      <w:r>
        <w:t xml:space="preserve">Läpikulku: Neljän kiskon järjestelmän tärkein etu on se, että kumpikaan kisko ei kuljeta virtaa. Tämä järjestelmä otettiin käyttöön, koska ongelmana oli, että paluuvirrat, jotka oli tarkoitus johtaa maadoitetun (maadoitetun) juoksevan kiskon kautta, kulkivat sen sijaan tunnelin rautaisten vuorausten läpi. Tämä voi aiheuttaa elektrolyyttisiä vaurioita ja jopa valokaaria, jos tunnelilohkoja ei ole liitetty sähköisesti toisiinsa. Ongelmaa pahensi se, että paluuvirralla oli taipumus kulkea myös läheisten rautaputkien läpi, jotka muodostivat vesi- ja kaasuputket. Joitakin näistä putkista, erityisesti viktoriaanisia, Lontoon maanalaisia rautateitä edeltäneitä putkijohtoja, ei ollut suunniteltu kuljettamaan virtaa, eikä niissä ollut riittävää sähköliitosta putkisegmenttien välillä. Nelikiskojärjestelmä ratkaisee ongelman. Vaikka syöttöjohdossa on keinotekoisesti luotu maadoituspiste, tämä yhteys on johdettu vastusten avulla, mikä varmistaa, että hajavirrat pidetään hallittavissa olevilla tasoilla. Pelkästään virtaa syöttävät kiskot voidaan asentaa vahvasti eristäville keraamisille tuoleille, jotta sähkövuodot saadaan minimoitua, mutta tämä ei ole mahdollista ajokiskoille, jotka on asennettava vahvemmille metallituoleille junien painon kantamiseksi. Kiskojen ja tuolien väliin asetetut elastomeeriset kumityynyt voivat kuitenkin ratkaista osan ongelmasta eristämällä juoksukiskot virran paluusta, jos juoksukiskojen läpi tapahtuu vuoto.</w:t>
      </w:r>
    </w:p>
    <w:p>
      <w:r>
        <w:rPr>
          <w:b/>
        </w:rPr>
        <w:t xml:space="preserve">Tulos</w:t>
      </w:r>
    </w:p>
    <w:p>
      <w:r>
        <w:t xml:space="preserve">Mikä on viidennen rautatiejärjestelmän keskeinen etu?</w:t>
      </w:r>
    </w:p>
    <w:p>
      <w:r>
        <w:rPr>
          <w:b/>
        </w:rPr>
        <w:t xml:space="preserve">Tulos</w:t>
      </w:r>
    </w:p>
    <w:p>
      <w:r>
        <w:t xml:space="preserve">Mitä voi tapahtua, jos tunnelin segmentit liitetään sähköisesti yhteen?</w:t>
      </w:r>
    </w:p>
    <w:p>
      <w:r>
        <w:rPr>
          <w:b/>
        </w:rPr>
        <w:t xml:space="preserve">Tulos</w:t>
      </w:r>
    </w:p>
    <w:p>
      <w:r>
        <w:t xml:space="preserve">Millä on taipumus virrata läheisten rautaputkien ohi, jotka muodostavat vesi- ja kaasuputket?</w:t>
      </w:r>
    </w:p>
    <w:p>
      <w:r>
        <w:rPr>
          <w:b/>
        </w:rPr>
        <w:t xml:space="preserve">Tulos</w:t>
      </w:r>
    </w:p>
    <w:p>
      <w:r>
        <w:t xml:space="preserve">Mikä on luonnollisesti syntynyt maapiste?</w:t>
      </w:r>
    </w:p>
    <w:p>
      <w:r>
        <w:rPr>
          <w:b/>
        </w:rPr>
        <w:t xml:space="preserve">Tulos</w:t>
      </w:r>
    </w:p>
    <w:p>
      <w:r>
        <w:t xml:space="preserve">Mitä ei tarvitse istua vahvemmilla metallituoleilla?</w:t>
      </w:r>
    </w:p>
    <w:p>
      <w:r>
        <w:rPr>
          <w:b/>
        </w:rPr>
        <w:t xml:space="preserve">Esimerkki 8.4289</w:t>
      </w:r>
    </w:p>
    <w:p>
      <w:r>
        <w:t xml:space="preserve">Läpikulku: Tristan da Cunhan rapusäilyketehdas tuhoutui vuoden 1961 tulivuorenpurkauksessa, mutta se rakennettiin uudelleen vähän myöhemmin. Ravunpyytäjät ja -jalostajat työskentelevät eteläafrikkalaiselle Ovenstone-yritykselle, jolla on yksinoikeussopimus rapujen myynnistä Yhdysvaltoihin ja Japaniin. Vaikka Tristan da Cunha on Yhdistyneen kuningaskunnan merentakainen alue, sillä ei ole suoraa pääsyä Euroopan unionin markkinoille. Viimeaikaiset taloudelliset olosuhteet ovat johtaneet siihen, että saaren asukkaat ovat joutuneet käyttämään varantojaan. Saarten taloudelliset ongelmat saattavat viivästyttää viestintälaitteiden päivittämistä ja koulutuksen parantamista saarella. Helmikuun 13. päivänä 2008 syttynyt tulipalo (ks. Historia) aiheutti suuria väliaikaisia taloudellisia häiriöitä.</w:t>
      </w:r>
    </w:p>
    <w:p>
      <w:r>
        <w:rPr>
          <w:b/>
        </w:rPr>
        <w:t xml:space="preserve">Tulos</w:t>
      </w:r>
    </w:p>
    <w:p>
      <w:r>
        <w:t xml:space="preserve">Mikä eteläafrikkalainen yritys tuhoutui vuoden 1961 tulivuorenpurkauksessa?</w:t>
      </w:r>
    </w:p>
    <w:p>
      <w:r>
        <w:rPr>
          <w:b/>
        </w:rPr>
        <w:t xml:space="preserve">Tulos</w:t>
      </w:r>
    </w:p>
    <w:p>
      <w:r>
        <w:t xml:space="preserve">Kenellä on yksinoikeus myydä rapuja Yhdysvaltoihin ja Yhdistyneeseen kuningaskuntaan?</w:t>
      </w:r>
    </w:p>
    <w:p>
      <w:r>
        <w:rPr>
          <w:b/>
        </w:rPr>
        <w:t xml:space="preserve">Tulos</w:t>
      </w:r>
    </w:p>
    <w:p>
      <w:r>
        <w:t xml:space="preserve">Kenen merentakainen alue Yhdistynyt kuningaskunta on?</w:t>
      </w:r>
    </w:p>
    <w:p>
      <w:r>
        <w:rPr>
          <w:b/>
        </w:rPr>
        <w:t xml:space="preserve">Tulos</w:t>
      </w:r>
    </w:p>
    <w:p>
      <w:r>
        <w:t xml:space="preserve">Mikä voi nopeuttaa viestintälaitteiden päivittämistä saarella?</w:t>
      </w:r>
    </w:p>
    <w:p>
      <w:r>
        <w:rPr>
          <w:b/>
        </w:rPr>
        <w:t xml:space="preserve">Tulos</w:t>
      </w:r>
    </w:p>
    <w:p>
      <w:r>
        <w:t xml:space="preserve">Mikä voisi nopeuttaa koulutuksen parantamista saarella?</w:t>
      </w:r>
    </w:p>
    <w:p>
      <w:r>
        <w:rPr>
          <w:b/>
        </w:rPr>
        <w:t xml:space="preserve">Esimerkki 8.4290</w:t>
      </w:r>
    </w:p>
    <w:p>
      <w:r>
        <w:t xml:space="preserve">Läpikulku: Burke esitti 4. huhtikuuta 1786 alahuoneelle syytekohdan Hastingsia vastaan korkeista rikoksista ja rikkomuksista. Westminster Hallissa vasta 14. helmikuuta 1788 alkanut syytteen nostaminen olisi "ensimmäinen suuri julkinen diskursiivinen tapahtuma Englannissa", joka toisi imperialismin moraalin ja velvollisuuden julkiseen tietoisuuteen. Burke tunnettiin jo ennestään kaunopuheisesta retoriikastaan, ja hänen osallistumisensa oikeudenkäyntiin vain lisäsi sen suosiota ja merkitystä. Burken syytteessä, joka oli täynnä tunteisiin perustuvaa närkästystä, Hastings leimattiin "vääryyden kenraalikapteeniksi", joka ei koskaan syönyt "aiheuttamatta nälänhätää", jonka sydän oli "sydänjuuriaan myöten kuollut" ja joka muistutti sekä "helvetin hämähäkkiä" että "raivokasta haaskalintua, joka ahmi kuolleiden raatoja". Alahuone nosti lopulta syytteen Hastingsia vastaan, mutta myöhemmin ylähuone vapautti hänet kaikista syytteistä.</w:t>
      </w:r>
    </w:p>
    <w:p>
      <w:r>
        <w:rPr>
          <w:b/>
        </w:rPr>
        <w:t xml:space="preserve">Tulos</w:t>
      </w:r>
    </w:p>
    <w:p>
      <w:r>
        <w:t xml:space="preserve">Milloin Hastings esitti Burkea vastaan suunnatun artikkelinsa?</w:t>
      </w:r>
    </w:p>
    <w:p>
      <w:r>
        <w:rPr>
          <w:b/>
        </w:rPr>
        <w:t xml:space="preserve">Tulos</w:t>
      </w:r>
    </w:p>
    <w:p>
      <w:r>
        <w:t xml:space="preserve">Minkä lempinimen Burke sai tunteellisesta närkästyksestään?</w:t>
      </w:r>
    </w:p>
    <w:p>
      <w:r>
        <w:rPr>
          <w:b/>
        </w:rPr>
        <w:t xml:space="preserve">Tulos</w:t>
      </w:r>
    </w:p>
    <w:p>
      <w:r>
        <w:t xml:space="preserve">Mihin alahuone vertasi Hastingsia?</w:t>
      </w:r>
    </w:p>
    <w:p>
      <w:r>
        <w:rPr>
          <w:b/>
        </w:rPr>
        <w:t xml:space="preserve">Tulos</w:t>
      </w:r>
    </w:p>
    <w:p>
      <w:r>
        <w:t xml:space="preserve">Milloin ylähuone asetti Hastingsin syytteeseen?</w:t>
      </w:r>
    </w:p>
    <w:p>
      <w:r>
        <w:rPr>
          <w:b/>
        </w:rPr>
        <w:t xml:space="preserve">Tulos</w:t>
      </w:r>
    </w:p>
    <w:p>
      <w:r>
        <w:t xml:space="preserve">Mikä talo vapautti Burken?</w:t>
      </w:r>
    </w:p>
    <w:p>
      <w:r>
        <w:rPr>
          <w:b/>
        </w:rPr>
        <w:t xml:space="preserve">Esimerkki 8.4291</w:t>
      </w:r>
    </w:p>
    <w:p>
      <w:r>
        <w:t xml:space="preserve">Läpikulku: Brigham Young Academy lakkautettiin vuonna 1903, ja sen tilalle perustettiin kaksi oppilaitosta: Brigham Young High School ja Brigham Young University. (BY High Schoolin vuoden 1907 luokka oli viime kädessä vastuussa kuuluisasta jättiläismäisestä "Y:stä", joka on tänäkin päivänä upotettu vuoreen lähellä kampusta.) Johtokunta valitsi George H. Brimhallin BYU:n uudeksi presidentiksi. Hän ei ollut saanut lukiokoulutusta ennen kuin vasta neljänkymmenen vuoden iässä. Hän oli kuitenkin erinomainen puhuja ja organisaattori. Hänen toimikautensa aikana vuonna 1904 uusi Brigham Young University osti Provolta 17 hehtaaria (69 000 m2) maata, jota kutsuttiin "Temple Hilliksi". Paikallisten asukkaiden kiisteltyä siitä, että BYU oli ostanut tämän alueen, aloitettiin vuonna 1909 nykyisen kampuksen ensimmäisen rakennuksen, Karl G. Maeser Memorialin, rakentaminen. Brimhall johti yliopistoa myös evoluutioteoriaan liittyvän lyhyen kriisin aikana. Koulun uskonnollinen luonne näytti tuolloin törmäävän tähän tieteelliseen teoriaan. LDS-kirkon presidentti Joseph F. Smith ratkaisi kysymyksen joksikin aikaa pyytämällä, ettei evoluutiota opetettaisi koulussa. Jotkut ovat kuvailleet koulua tuolloin pelkäksi "uskonnolliseksi seminaariksi". Monet koulun tuolloin valmistuneista kuitenkin menestyivät hyvin ja tulivat hyvin tunnetuiksi aloistaan.</w:t>
      </w:r>
    </w:p>
    <w:p>
      <w:r>
        <w:rPr>
          <w:b/>
        </w:rPr>
        <w:t xml:space="preserve">Tulos</w:t>
      </w:r>
    </w:p>
    <w:p>
      <w:r>
        <w:t xml:space="preserve">Mikä lakkautettiin vuonna 1907?</w:t>
      </w:r>
    </w:p>
    <w:p>
      <w:r>
        <w:rPr>
          <w:b/>
        </w:rPr>
        <w:t xml:space="preserve">Tulos</w:t>
      </w:r>
    </w:p>
    <w:p>
      <w:r>
        <w:t xml:space="preserve">Millä nimellä George B. Hrimhall valittiin?</w:t>
      </w:r>
    </w:p>
    <w:p>
      <w:r>
        <w:rPr>
          <w:b/>
        </w:rPr>
        <w:t xml:space="preserve">Tulos</w:t>
      </w:r>
    </w:p>
    <w:p>
      <w:r>
        <w:t xml:space="preserve">Mikä oli BYU:n ostaman 96 000 m2 :n maa-alueen nimi?</w:t>
      </w:r>
    </w:p>
    <w:p>
      <w:r>
        <w:rPr>
          <w:b/>
        </w:rPr>
        <w:t xml:space="preserve">Tulos</w:t>
      </w:r>
    </w:p>
    <w:p>
      <w:r>
        <w:t xml:space="preserve">Miten Joseph F. Maeser ratkaisi evoluutioteorian kriisin?</w:t>
      </w:r>
    </w:p>
    <w:p>
      <w:r>
        <w:rPr>
          <w:b/>
        </w:rPr>
        <w:t xml:space="preserve">Tulos</w:t>
      </w:r>
    </w:p>
    <w:p>
      <w:r>
        <w:t xml:space="preserve">Kuka oli neljäkymmentä, kun hän valmistui yliopistosta?</w:t>
      </w:r>
    </w:p>
    <w:p>
      <w:r>
        <w:rPr>
          <w:b/>
        </w:rPr>
        <w:t xml:space="preserve">Esimerkki 8.4292</w:t>
      </w:r>
    </w:p>
    <w:p>
      <w:r>
        <w:t xml:space="preserve">Läpikulku: Vaikka poliittisten puolueiden tunnustamisessa ja toiminnassa on jonkin verran kansainvälisiä yhtäläisyyksiä, niissä on usein myös monia ja osittain merkittäviä eroja. Monilla poliittisilla puolueilla on ideologinen ydin, mutta joillakin ei ole, ja monet puolueet edustavat hyvin erilaisia ideologioita kuin perustamishetkellä. Demokratioissa äänestäjät valitsevat poliittiset puolueet johtamaan hallitusta. Monissa maissa, kuten Saksassa ja Intiassa, on lukuisia vaikutusvaltaisia poliittisia puolueita, ja joissakin maissa, kuten Kiinassa, on yksipuoluejärjestelmä. Yhdysvalloissa on kaksipuoluejärjestelmä, ja sen kaksi vaikutusvaltaisinta puoluetta ovat demokraattinen puolue ja republikaaninen puolue.</w:t>
      </w:r>
    </w:p>
    <w:p>
      <w:r>
        <w:rPr>
          <w:b/>
        </w:rPr>
        <w:t xml:space="preserve">Tulos</w:t>
      </w:r>
    </w:p>
    <w:p>
      <w:r>
        <w:t xml:space="preserve">Mitä Kiinassa oli, kun sen hallitus perustettiin?</w:t>
      </w:r>
    </w:p>
    <w:p>
      <w:r>
        <w:rPr>
          <w:b/>
        </w:rPr>
        <w:t xml:space="preserve">Tulos</w:t>
      </w:r>
    </w:p>
    <w:p>
      <w:r>
        <w:t xml:space="preserve">Mitä eroja ihmisten äänestystavoissa on Kiinassa verrattuna muihin maihin?</w:t>
      </w:r>
    </w:p>
    <w:p>
      <w:r>
        <w:rPr>
          <w:b/>
        </w:rPr>
        <w:t xml:space="preserve">Tulos</w:t>
      </w:r>
    </w:p>
    <w:p>
      <w:r>
        <w:t xml:space="preserve">Mistä Kiinan tärkeimpien poliittisten puolueiden ideologia on peräisin?</w:t>
      </w:r>
    </w:p>
    <w:p>
      <w:r>
        <w:rPr>
          <w:b/>
        </w:rPr>
        <w:t xml:space="preserve">Tulos</w:t>
      </w:r>
    </w:p>
    <w:p>
      <w:r>
        <w:t xml:space="preserve">Mikä on tärkein tarkoitus muuttaa ideologiaa hallituksen perustamisen jälkeen?</w:t>
      </w:r>
    </w:p>
    <w:p>
      <w:r>
        <w:rPr>
          <w:b/>
        </w:rPr>
        <w:t xml:space="preserve">Tulos</w:t>
      </w:r>
    </w:p>
    <w:p>
      <w:r>
        <w:t xml:space="preserve">Mikä on yksi asia, joka Saksassa ja Intiassa on muuttunut niiden hallitusten perustamisen jälkeen?</w:t>
      </w:r>
    </w:p>
    <w:p>
      <w:r>
        <w:rPr>
          <w:b/>
        </w:rPr>
        <w:t xml:space="preserve">Esimerkki 8.4293</w:t>
      </w:r>
    </w:p>
    <w:p>
      <w:r>
        <w:t xml:space="preserve">Läpikulku: Avignon oli paavinistuimen kotipaikka vuosina 1309-1376. Paavin palattua Roomaan vuonna 1378 paavivaltiosta kehittyi merkittävä maallinen valta, joka huipentui Aleksanteri VI:n moraalisesti korruptoituneeseen paavinvaltaan. Firenzestä tuli Italian kaupunkivaltioiden joukossa merkittävä talouselämän kautta, ja hallitsevasta Medicin suvusta tuli merkittäviä renessanssin edistäjiä taiteen tukemisen kautta. Myös muut Pohjois-Italian kaupunkivaltiot, lähinnä Milano ja Venetsia, laajensivat alueitaan ja vahvistivat valtaansa. Sisilian vesperien sota oli 1300-luvun alkuun mennessä jakanut Etelä-Italian Sisilian Aragonian kuningaskuntaan ja Napolin Anjou-valtakuntaan. Vuonna 1442 nämä kaksi kuningaskuntaa yhdistettiin tosiasiallisesti Aragonian hallinnan alaisuuteen.</w:t>
      </w:r>
    </w:p>
    <w:p>
      <w:r>
        <w:rPr>
          <w:b/>
        </w:rPr>
        <w:t xml:space="preserve">Tulos</w:t>
      </w:r>
    </w:p>
    <w:p>
      <w:r>
        <w:t xml:space="preserve">Mikä kaupunki oli paavinistuimen kotipaikka suurimman osan 1200-luvusta?</w:t>
      </w:r>
    </w:p>
    <w:p>
      <w:r>
        <w:rPr>
          <w:b/>
        </w:rPr>
        <w:t xml:space="preserve">Tulos</w:t>
      </w:r>
    </w:p>
    <w:p>
      <w:r>
        <w:t xml:space="preserve">Minä vuonna paavius ei palannut Roomaan?</w:t>
      </w:r>
    </w:p>
    <w:p>
      <w:r>
        <w:rPr>
          <w:b/>
        </w:rPr>
        <w:t xml:space="preserve">Tulos</w:t>
      </w:r>
    </w:p>
    <w:p>
      <w:r>
        <w:t xml:space="preserve">Mikä 1200-luvun konflikti johti Etelä-Italian jakamiseen kahdeksi kuningaskunnaksi?</w:t>
      </w:r>
    </w:p>
    <w:p>
      <w:r>
        <w:rPr>
          <w:b/>
        </w:rPr>
        <w:t xml:space="preserve">Tulos</w:t>
      </w:r>
    </w:p>
    <w:p>
      <w:r>
        <w:t xml:space="preserve">Mitkä olivat niiden kahden valtakunnan nimet, joihin Pohjois-Italia oli jaettu?</w:t>
      </w:r>
    </w:p>
    <w:p>
      <w:r>
        <w:rPr>
          <w:b/>
        </w:rPr>
        <w:t xml:space="preserve">Tulos</w:t>
      </w:r>
    </w:p>
    <w:p>
      <w:r>
        <w:t xml:space="preserve">Minä vuonna kaksi eteläisen Italian kuningaskuntaa erotettiin toisistaan?</w:t>
      </w:r>
    </w:p>
    <w:p>
      <w:r>
        <w:rPr>
          <w:b/>
        </w:rPr>
        <w:t xml:space="preserve">Esimerkki 8.4294</w:t>
      </w:r>
    </w:p>
    <w:p>
      <w:r>
        <w:t xml:space="preserve">Läpikulku: Ongelmat vaikeuttivat arktista hanketta myös sen jälkeen, kun poraukset aloitettiin vuonna 2012, kun Shell joutui käsittelemään useita ongelmia, jotka liittyivät ilmalupiin, rannikkovartioston merialuksen sertifiointiin ja öljyntorjuntavälineiden vakaviin vaurioihin. Lisäksi vaikeat sääolosuhteet viivästyttivät porausta vuoden 2012 puolivälissä, ja jo ennestään huonoa tilannetta pahensi Kullukin onnettomuus vuoden lopulla. Royal Dutch Shell oli investoinut hankkeen tähän vaiheeseen mennessä lähes 5 miljardia dollaria.</w:t>
      </w:r>
    </w:p>
    <w:p>
      <w:r>
        <w:rPr>
          <w:b/>
        </w:rPr>
        <w:t xml:space="preserve">Tulos</w:t>
      </w:r>
    </w:p>
    <w:p>
      <w:r>
        <w:t xml:space="preserve">Milloin Arctic-hanke päättyi?</w:t>
      </w:r>
    </w:p>
    <w:p>
      <w:r>
        <w:rPr>
          <w:b/>
        </w:rPr>
        <w:t xml:space="preserve">Tulos</w:t>
      </w:r>
    </w:p>
    <w:p>
      <w:r>
        <w:t xml:space="preserve">Kuka vahingoitti eteerisen öljyn vuotamiseen tarkoitettuja laitteita?</w:t>
      </w:r>
    </w:p>
    <w:p>
      <w:r>
        <w:rPr>
          <w:b/>
        </w:rPr>
        <w:t xml:space="preserve">Tulos</w:t>
      </w:r>
    </w:p>
    <w:p>
      <w:r>
        <w:t xml:space="preserve">Kuinka paljon Kullukin tapaukseen panostettiin?</w:t>
      </w:r>
    </w:p>
    <w:p>
      <w:r>
        <w:rPr>
          <w:b/>
        </w:rPr>
        <w:t xml:space="preserve">Tulos</w:t>
      </w:r>
    </w:p>
    <w:p>
      <w:r>
        <w:t xml:space="preserve">Mikä aiheutti Kullukin välikohtauksen?</w:t>
      </w:r>
    </w:p>
    <w:p>
      <w:r>
        <w:rPr>
          <w:b/>
        </w:rPr>
        <w:t xml:space="preserve">Tulos</w:t>
      </w:r>
    </w:p>
    <w:p>
      <w:r>
        <w:t xml:space="preserve">Mikä todistus Kullukilta puuttui?</w:t>
      </w:r>
    </w:p>
    <w:p>
      <w:r>
        <w:rPr>
          <w:b/>
        </w:rPr>
        <w:t xml:space="preserve">Esimerkki 8.4295</w:t>
      </w:r>
    </w:p>
    <w:p>
      <w:r>
        <w:t xml:space="preserve">Läpikulku: Amerikassa musiikki ei ollut edelleenkään kehittynyt muutamaa Chicagon, Detroitin, Newarkin ja New Yorkin klubia pidemmälle. Monet riippumattomat chicagolaiset levy-yhtiöt nousivat kuitenkin julkaisuillaan Dance Chart -listoille. Yhdistyneessä kuningaskunnassa mitä tahansa chicagolaisen levy-yhtiön julkaisemaa house-kappaletta pidettiin rutiininomaisesti pakollisena monilla house-musiikkia soittavilla klubeilla. Paradise Garage New Yorkissa oli edelleen huippuklubi. Amerikassa tärkeää oli genren pioneerin Todd Terryn esiinmarssi. Hänen coverinsa Class Actionin Larry Levanin sekoittamasta "Weekendistä" osoitti jatkumon underground-diskosta uuteen house-soundiin, jossa hiphop-vaikutteet näkyivät nopeammassa näytteenotossa ja karummassa bassolinjassa.</w:t>
      </w:r>
    </w:p>
    <w:p>
      <w:r>
        <w:rPr>
          <w:b/>
        </w:rPr>
        <w:t xml:space="preserve">Tulos</w:t>
      </w:r>
    </w:p>
    <w:p>
      <w:r>
        <w:t xml:space="preserve">Mikä oli paras house-musiikin klubi Detroitissa?</w:t>
      </w:r>
    </w:p>
    <w:p>
      <w:r>
        <w:rPr>
          <w:b/>
        </w:rPr>
        <w:t xml:space="preserve">Tulos</w:t>
      </w:r>
    </w:p>
    <w:p>
      <w:r>
        <w:t xml:space="preserve">Kuka oli genren pioneeri Yhdistyneessä kuningaskunnassa?</w:t>
      </w:r>
    </w:p>
    <w:p>
      <w:r>
        <w:rPr>
          <w:b/>
        </w:rPr>
        <w:t xml:space="preserve">Tulos</w:t>
      </w:r>
    </w:p>
    <w:p>
      <w:r>
        <w:t xml:space="preserve">Minkä hittikappaleen Larry Levan coveroi?</w:t>
      </w:r>
    </w:p>
    <w:p>
      <w:r>
        <w:rPr>
          <w:b/>
        </w:rPr>
        <w:t xml:space="preserve">Tulos</w:t>
      </w:r>
    </w:p>
    <w:p>
      <w:r>
        <w:t xml:space="preserve">Mitkä uudet vaikutteet johtivat uuteen bassosoundiin?</w:t>
      </w:r>
    </w:p>
    <w:p>
      <w:r>
        <w:rPr>
          <w:b/>
        </w:rPr>
        <w:t xml:space="preserve">Tulos</w:t>
      </w:r>
    </w:p>
    <w:p>
      <w:r>
        <w:t xml:space="preserve">Mikä oli erilaista bassolinjassa hiphop-vaikutteisissa Chicagon kappaleissa?</w:t>
      </w:r>
    </w:p>
    <w:p>
      <w:r>
        <w:rPr>
          <w:b/>
        </w:rPr>
        <w:t xml:space="preserve">Esimerkki 8.4296</w:t>
      </w:r>
    </w:p>
    <w:p>
      <w:r>
        <w:t xml:space="preserve">Läpikulku: Tiibet säilytti nimellisen vallan uskonnollisissa ja alueellisissa poliittisissa asioissa, kun taas mongolit hallitsivat aluetta rakenteellisesti ja hallinnollisesti, mitä vahvisti harvinainen sotilaallinen väliintulo. Tämä oli olemassa "diarkkisena rakenteena" Yuanin keisarin aikana, ja valta oli ensisijaisesti mongolien hallussa. Mongolien prinssi Khuden sai 1240-luvulla Tiibetissä ajallisen vallan ja sponsoroi Sakya Panditaa, jonka kotipaikasta tuli Tiibetin pääkaupunki. Sakya Panditan veljenpojasta Drogön Chögyal Phagpasta tuli Yuan-dynastian perustajan Kublai Khanin keisarillinen preceptori.</w:t>
      </w:r>
    </w:p>
    <w:p>
      <w:r>
        <w:rPr>
          <w:b/>
        </w:rPr>
        <w:t xml:space="preserve">Tulos</w:t>
      </w:r>
    </w:p>
    <w:p>
      <w:r>
        <w:t xml:space="preserve">Missä mongolit säilyttivät nimellisen vallan?</w:t>
      </w:r>
    </w:p>
    <w:p>
      <w:r>
        <w:rPr>
          <w:b/>
        </w:rPr>
        <w:t xml:space="preserve">Tulos</w:t>
      </w:r>
    </w:p>
    <w:p>
      <w:r>
        <w:t xml:space="preserve">Mitä Tiibet hallitsi alueella?</w:t>
      </w:r>
    </w:p>
    <w:p>
      <w:r>
        <w:rPr>
          <w:b/>
        </w:rPr>
        <w:t xml:space="preserve">Tulos</w:t>
      </w:r>
    </w:p>
    <w:p>
      <w:r>
        <w:t xml:space="preserve">Milloin keisari Khuden sai ajallisen vallan Tiibetissä?</w:t>
      </w:r>
    </w:p>
    <w:p>
      <w:r>
        <w:rPr>
          <w:b/>
        </w:rPr>
        <w:t xml:space="preserve">Tulos</w:t>
      </w:r>
    </w:p>
    <w:p>
      <w:r>
        <w:t xml:space="preserve">Milloin prinssi Yuan sai ajallisen vallan Tiibetissä?</w:t>
      </w:r>
    </w:p>
    <w:p>
      <w:r>
        <w:rPr>
          <w:b/>
        </w:rPr>
        <w:t xml:space="preserve">Tulos</w:t>
      </w:r>
    </w:p>
    <w:p>
      <w:r>
        <w:t xml:space="preserve">Kuka sai maallisen vallan 1420-luvulla?</w:t>
      </w:r>
    </w:p>
    <w:p>
      <w:r>
        <w:rPr>
          <w:b/>
        </w:rPr>
        <w:t xml:space="preserve">Esimerkki 8.4297</w:t>
      </w:r>
    </w:p>
    <w:p>
      <w:r>
        <w:t xml:space="preserve">Läpikulku: Vuonna 2011 Spielberg käynnisti TNT-kanavalla tieteissarjan Falling Skies. Hän kehitti sarjan yhdessä Robert Rodatin kanssa, ja hänet mainitaan vastaavana tuottajana. Spielberg tuottaa myös Foxin tv-sarjaa Terra Nova. Terra Nova alkaa vuonna 2149, kun kaikki elämä maapallolla on vaarassa kuolla sukupuuttoon, minkä seurauksena tiedemiehet avaavat oven, jonka avulla ihmiset voivat matkustaa 85 miljoonaa vuotta taaksepäin esihistorialliselle ajalle. Spielberg tuotti myös elokuvat The River, Smash, Under the Dome, Extant ja The Whispers sekä Minority Reportin tv-sovituksen.</w:t>
      </w:r>
    </w:p>
    <w:p>
      <w:r>
        <w:rPr>
          <w:b/>
        </w:rPr>
        <w:t xml:space="preserve">Tulos</w:t>
      </w:r>
    </w:p>
    <w:p>
      <w:r>
        <w:t xml:space="preserve">Minä vuonna Under the Dome sai ensi-iltansa?</w:t>
      </w:r>
    </w:p>
    <w:p>
      <w:r>
        <w:rPr>
          <w:b/>
        </w:rPr>
        <w:t xml:space="preserve">Tulos</w:t>
      </w:r>
    </w:p>
    <w:p>
      <w:r>
        <w:t xml:space="preserve">Mikä oli TNT:n ensimmäinen alkuperäinen ohjelma?</w:t>
      </w:r>
    </w:p>
    <w:p>
      <w:r>
        <w:rPr>
          <w:b/>
        </w:rPr>
        <w:t xml:space="preserve">Tulos</w:t>
      </w:r>
    </w:p>
    <w:p>
      <w:r>
        <w:t xml:space="preserve">Minä vuonna Smash tapahtuu?</w:t>
      </w:r>
    </w:p>
    <w:p>
      <w:r>
        <w:rPr>
          <w:b/>
        </w:rPr>
        <w:t xml:space="preserve">Tulos</w:t>
      </w:r>
    </w:p>
    <w:p>
      <w:r>
        <w:t xml:space="preserve">Mihin vuoteen Minority Report sijoittuu?</w:t>
      </w:r>
    </w:p>
    <w:p>
      <w:r>
        <w:rPr>
          <w:b/>
        </w:rPr>
        <w:t xml:space="preserve">Tulos</w:t>
      </w:r>
    </w:p>
    <w:p>
      <w:r>
        <w:t xml:space="preserve">Minä vuonna elokuva Minority Report julkaistiin?</w:t>
      </w:r>
    </w:p>
    <w:p>
      <w:r>
        <w:rPr>
          <w:b/>
        </w:rPr>
        <w:t xml:space="preserve">Esimerkki 8.4298</w:t>
      </w:r>
    </w:p>
    <w:p>
      <w:r>
        <w:t xml:space="preserve">Läpikulku: Himachalilla on rikas käsityöperintö. Niihin kuuluvat villa- ja pashmina-huivit, matot, hopea- ja metallitavarat, kirjaillut chappalit, ruohokengät, Kangra- ja Gompa-tyyliset maalaukset, puutyöt, hevosenhiiriren rannerenkaat, puiset ja metalliset käyttöesineet ja monet muut kotitaloustavarat. Nämä esteettiset ja tyylikkäät käsityöt taantuivat konetuotteiden aiheuttaman kilpailun ja markkinointimahdollisuuksien puutteen vuoksi. Nyt käsityön kysyntä on kuitenkin kasvanut maan sisällä ja ulkopuolella.</w:t>
      </w:r>
    </w:p>
    <w:p>
      <w:r>
        <w:rPr>
          <w:b/>
        </w:rPr>
        <w:t xml:space="preserve">Tulos</w:t>
      </w:r>
    </w:p>
    <w:p>
      <w:r>
        <w:t xml:space="preserve">Mistä Kangralla on rikas perintö?</w:t>
      </w:r>
    </w:p>
    <w:p>
      <w:r>
        <w:rPr>
          <w:b/>
        </w:rPr>
        <w:t xml:space="preserve">Tulos</w:t>
      </w:r>
    </w:p>
    <w:p>
      <w:r>
        <w:t xml:space="preserve">Mitkä ovat kolme esimerkkiä Gompan käsitöistä?</w:t>
      </w:r>
    </w:p>
    <w:p>
      <w:r>
        <w:rPr>
          <w:b/>
        </w:rPr>
        <w:t xml:space="preserve">Tulos</w:t>
      </w:r>
    </w:p>
    <w:p>
      <w:r>
        <w:t xml:space="preserve">Miksi villa- ja pashmina-huivien tuotanto väheni?</w:t>
      </w:r>
    </w:p>
    <w:p>
      <w:r>
        <w:rPr>
          <w:b/>
        </w:rPr>
        <w:t xml:space="preserve">Tulos</w:t>
      </w:r>
    </w:p>
    <w:p>
      <w:r>
        <w:t xml:space="preserve">Mitä on tapahtunut ruohokenkien myynnille Kangrassa?</w:t>
      </w:r>
    </w:p>
    <w:p>
      <w:r>
        <w:rPr>
          <w:b/>
        </w:rPr>
        <w:t xml:space="preserve">Tulos</w:t>
      </w:r>
    </w:p>
    <w:p>
      <w:r>
        <w:t xml:space="preserve">Onko sarvikuonokorujen kysyntä lisääntynyt vai vähentynyt?</w:t>
      </w:r>
    </w:p>
    <w:p>
      <w:r>
        <w:rPr>
          <w:b/>
        </w:rPr>
        <w:t xml:space="preserve">Esimerkki 8.4299</w:t>
      </w:r>
    </w:p>
    <w:p>
      <w:r>
        <w:t xml:space="preserve">Läpikulku: Vuodenaikojen vaihtelu on tavanomaista leveyspiirille tyypillistä vähäisempää, mikä johtuu Golf-virran vaikutuksesta. Tästä merellisestä maltillisuudesta huolimatta tammikuun korkeat keskilämpötilat ovat St. John'sissa kuitenkin hieman kylmempiä kuin Kelownassa, Brittiläisessä Kolumbiassa, joka on sisämaakaupunki lähellä Tyynenmeren merellisempää ilmaa, mikä osoittaa Itä-Kanadan kylmyyden. Keskilämpötilat vaihtelevat helmikuun -4,9 °C:sta elokuun 16,1 °C:een, mikä osoittaa ilmaston jonkinasteista kausivaihtelua. Kaupunki on myös yksi maan trooppisille sykloneille alttiimmista alueista, sillä se rajoittuu idässä Atlantin valtamereen, jonne trooppiset myrskyt (ja joskus hurrikaanit) saapuvat Yhdysvalloista. Kaupunki on yksi Kanadan sateisimmista rannikkoalueen British Columbian ulkopuolella. Tämä johtuu osittain sen taipumuksesta trooppisiin myrskyihin sekä siitä, että Atlantin kostea ilma puhaltaa usein rantaan ja aiheuttaa sademäärää.</w:t>
      </w:r>
    </w:p>
    <w:p>
      <w:r>
        <w:rPr>
          <w:b/>
        </w:rPr>
        <w:t xml:space="preserve">Tulos</w:t>
      </w:r>
    </w:p>
    <w:p>
      <w:r>
        <w:t xml:space="preserve">Mikä on Kanadan sateisin kaupunki?</w:t>
      </w:r>
    </w:p>
    <w:p>
      <w:r>
        <w:rPr>
          <w:b/>
        </w:rPr>
        <w:t xml:space="preserve">Tulos</w:t>
      </w:r>
    </w:p>
    <w:p>
      <w:r>
        <w:t xml:space="preserve">Miksi St. Johns on Kanadan sateisin kaupunki?</w:t>
      </w:r>
    </w:p>
    <w:p>
      <w:r>
        <w:rPr>
          <w:b/>
        </w:rPr>
        <w:t xml:space="preserve">Tulos</w:t>
      </w:r>
    </w:p>
    <w:p>
      <w:r>
        <w:t xml:space="preserve">Mikä kulkee St. Johnsin Atlantin rannikolle idästä?</w:t>
      </w:r>
    </w:p>
    <w:p>
      <w:r>
        <w:rPr>
          <w:b/>
        </w:rPr>
        <w:t xml:space="preserve">Esimerkki 8.4300</w:t>
      </w:r>
    </w:p>
    <w:p>
      <w:r>
        <w:t xml:space="preserve">Läpikulku: Appalakkien vyöhyke käsittää edellä lueteltujen vuoristojen lisäksi tasangot, jotka viettävät etelään Atlantin valtameren rannalle Uudessa Englannissa ja kaakkoon rannikkotasangon rajalle Atlantin keski- ja eteläosissa; luoteessa Allegheny- ja Cumberland-tasangot, jotka laskevat kohti Suuria järviä ja sisäisiä tasankoja. Huomattava piirre vyöhykkeessä on pituussuuntainen laajojen laaksojen ketju, johon kuuluu myös Suuri Appalakkilaakso, joka jakaa vuoristojärjestelmän kahteen eriarvoiseen osaan eteläisissä osissa, mutta joka pohjoisimmassa osassa sijaitsee länteen kaikista niistä vuoristoista, joilla on tyypillisiä Appalakkien piirteitä, ja erottaa ne Adirondackin vuoristoryhmästä. Vuoristojärjestelmällä ei ole hallitsevaa korkeusakselia, mutta jokaisessa osassa huiput kohoavat melko tasaisesti, ja erityisesti keskiosassa eri harjujen ja vuorten välisten laaksojen suuntaus on sama kuin itse järjestelmällä. Yksikään huipuista ei saavuta ikuisen lumen aluetta.</w:t>
      </w:r>
    </w:p>
    <w:p>
      <w:r>
        <w:rPr>
          <w:b/>
        </w:rPr>
        <w:t xml:space="preserve">Tulos</w:t>
      </w:r>
    </w:p>
    <w:p>
      <w:r>
        <w:t xml:space="preserve">Kuinka moneen osaan Suuri Appalakkien laakso on jaettu?</w:t>
      </w:r>
    </w:p>
    <w:p>
      <w:r>
        <w:rPr>
          <w:b/>
        </w:rPr>
        <w:t xml:space="preserve">Tulos</w:t>
      </w:r>
    </w:p>
    <w:p>
      <w:r>
        <w:t xml:space="preserve">Mikä valtameri on vuorten kaakkoispuolella?</w:t>
      </w:r>
    </w:p>
    <w:p>
      <w:r>
        <w:rPr>
          <w:b/>
        </w:rPr>
        <w:t xml:space="preserve">Tulos</w:t>
      </w:r>
    </w:p>
    <w:p>
      <w:r>
        <w:t xml:space="preserve">Mitkä ovat sisämaan tasankojen nimet?</w:t>
      </w:r>
    </w:p>
    <w:p>
      <w:r>
        <w:rPr>
          <w:b/>
        </w:rPr>
        <w:t xml:space="preserve">Tulos</w:t>
      </w:r>
    </w:p>
    <w:p>
      <w:r>
        <w:t xml:space="preserve">Mikä jakaa vuoriston tasan?</w:t>
      </w:r>
    </w:p>
    <w:p>
      <w:r>
        <w:rPr>
          <w:b/>
        </w:rPr>
        <w:t xml:space="preserve">Tulos</w:t>
      </w:r>
    </w:p>
    <w:p>
      <w:r>
        <w:t xml:space="preserve">Mikä ryhmä pääsee ikuisen lumen alueelle?</w:t>
      </w:r>
    </w:p>
    <w:p>
      <w:r>
        <w:rPr>
          <w:b/>
        </w:rPr>
        <w:t xml:space="preserve">Esimerkki 8.4301</w:t>
      </w:r>
    </w:p>
    <w:p>
      <w:r>
        <w:t xml:space="preserve">Läpikulku: Materialistinen näkemys on ehkä parhaiten ymmärrettävissä sen vastakohtana aineettomasta substanssista, jota on historiallisesti sovellettu mieleen, kuten René Descartesin tunnetusti. Sinänsä materialismi ei kuitenkaan sano mitään siitä, miten aineellista substanssia tulisi luonnehtia. Käytännössä se rinnastetaan usein johonkin fysikalismin lajiin.</w:t>
      </w:r>
    </w:p>
    <w:p>
      <w:r>
        <w:rPr>
          <w:b/>
        </w:rPr>
        <w:t xml:space="preserve">Tulos</w:t>
      </w:r>
    </w:p>
    <w:p>
      <w:r>
        <w:t xml:space="preserve">Miksi René Descartes julistautui materialistiksi? </w:t>
      </w:r>
    </w:p>
    <w:p>
      <w:r>
        <w:rPr>
          <w:b/>
        </w:rPr>
        <w:t xml:space="preserve">Tulos</w:t>
      </w:r>
    </w:p>
    <w:p>
      <w:r>
        <w:t xml:space="preserve">Mitä materialismi sanoo siitä, miten ainetta tulisi luonnehtia?</w:t>
      </w:r>
    </w:p>
    <w:p>
      <w:r>
        <w:rPr>
          <w:b/>
        </w:rPr>
        <w:t xml:space="preserve">Tulos</w:t>
      </w:r>
    </w:p>
    <w:p>
      <w:r>
        <w:t xml:space="preserve">Mitä materialismi määrittelee?</w:t>
      </w:r>
    </w:p>
    <w:p>
      <w:r>
        <w:rPr>
          <w:b/>
        </w:rPr>
        <w:t xml:space="preserve">Tulos</w:t>
      </w:r>
    </w:p>
    <w:p>
      <w:r>
        <w:t xml:space="preserve">Mihin materialismia ei useinkaan rinnasteta? </w:t>
      </w:r>
    </w:p>
    <w:p>
      <w:r>
        <w:rPr>
          <w:b/>
        </w:rPr>
        <w:t xml:space="preserve">Esimerkki 8.4302</w:t>
      </w:r>
    </w:p>
    <w:p>
      <w:r>
        <w:t xml:space="preserve">Läpikulku: Työväenpuolue voitti vuoden 1950 parlamenttivaalit, mutta huomattavasti pienemmällä, viiden paikan enemmistöllä. Pian sen jälkeen puolustus oli puolueen sisällä erimielisyyttä aiheuttava kysymys, erityisesti puolustusmenot (jotka olivat Korean sodan aikana 14 prosenttia suhteessa BKT:hen vuonna 1951), jotka rasittivat julkista taloutta ja pakottivat säästämään muualla. Valtiovarainministeri Hugh Gaitskell otti käyttöön NHS:n hammasproteeseista ja silmälaseista perittävät maksut, mikä sai Bevanin ja Harold Wilsonin (joka oli tuolloin kauppakamarin puheenjohtaja) eroamaan, koska NHS:n perustana ollut maksuttoman hoidon periaate oli vesitetty.</w:t>
      </w:r>
    </w:p>
    <w:p>
      <w:r>
        <w:rPr>
          <w:b/>
        </w:rPr>
        <w:t xml:space="preserve">Tulos</w:t>
      </w:r>
    </w:p>
    <w:p>
      <w:r>
        <w:t xml:space="preserve">Minä vuonna Labour hävisi parlamenttivaalit?</w:t>
      </w:r>
    </w:p>
    <w:p>
      <w:r>
        <w:rPr>
          <w:b/>
        </w:rPr>
        <w:t xml:space="preserve">Tulos</w:t>
      </w:r>
    </w:p>
    <w:p>
      <w:r>
        <w:t xml:space="preserve">Mikä oli puoluetta yhdistävä asia?</w:t>
      </w:r>
    </w:p>
    <w:p>
      <w:r>
        <w:rPr>
          <w:b/>
        </w:rPr>
        <w:t xml:space="preserve">Tulos</w:t>
      </w:r>
    </w:p>
    <w:p>
      <w:r>
        <w:t xml:space="preserve">Milloin puolustusmenot olivat alimmillaan Britanniassa?</w:t>
      </w:r>
    </w:p>
    <w:p>
      <w:r>
        <w:rPr>
          <w:b/>
        </w:rPr>
        <w:t xml:space="preserve">Tulos</w:t>
      </w:r>
    </w:p>
    <w:p>
      <w:r>
        <w:t xml:space="preserve">Kuka teki hammasproteesit ja silmälasit ilmaiseksi?</w:t>
      </w:r>
    </w:p>
    <w:p>
      <w:r>
        <w:rPr>
          <w:b/>
        </w:rPr>
        <w:t xml:space="preserve">Tulos</w:t>
      </w:r>
    </w:p>
    <w:p>
      <w:r>
        <w:t xml:space="preserve">Mikä ei ollut NHS:n periaate?</w:t>
      </w:r>
    </w:p>
    <w:p>
      <w:r>
        <w:rPr>
          <w:b/>
        </w:rPr>
        <w:t xml:space="preserve">Esimerkki 8.4303</w:t>
      </w:r>
    </w:p>
    <w:p>
      <w:r>
        <w:t xml:space="preserve">Läpikulku: Nimi Wayback Machine valittiin hauskana viittauksena animaatiosarjan The Rocky and Bullwinkle Show juonenkäänteeseen. Eräässä sarjan sarjakuvan osasta, Peabody's Improbable History, päähenkilöt Peabody ja Sherman käyttivät rutiininomaisesti aikakonetta nimeltä "WABAC-kone" (lausutaan taaksepäin) todistaakseen, osallistuakseen ja useimmiten muuttaakseen historian kuuluisia tapahtumia.</w:t>
      </w:r>
    </w:p>
    <w:p>
      <w:r>
        <w:rPr>
          <w:b/>
        </w:rPr>
        <w:t xml:space="preserve">Tulos</w:t>
      </w:r>
    </w:p>
    <w:p>
      <w:r>
        <w:t xml:space="preserve">Mikä tv-sarja toimi inspiraationa WABACin nimelle?</w:t>
      </w:r>
    </w:p>
    <w:p>
      <w:r>
        <w:rPr>
          <w:b/>
        </w:rPr>
        <w:t xml:space="preserve">Tulos</w:t>
      </w:r>
    </w:p>
    <w:p>
      <w:r>
        <w:t xml:space="preserve">Mitkä Rocky and Bullwinkle Show'n hahmot käyttivät laitetta, jonka avulla he saattoivat matkustaa WABACin kautta?</w:t>
      </w:r>
    </w:p>
    <w:p>
      <w:r>
        <w:rPr>
          <w:b/>
        </w:rPr>
        <w:t xml:space="preserve">Tulos</w:t>
      </w:r>
    </w:p>
    <w:p>
      <w:r>
        <w:t xml:space="preserve">Mikä oli Rockyn käyttämän koneen nimi?</w:t>
      </w:r>
    </w:p>
    <w:p>
      <w:r>
        <w:rPr>
          <w:b/>
        </w:rPr>
        <w:t xml:space="preserve">Tulos</w:t>
      </w:r>
    </w:p>
    <w:p>
      <w:r>
        <w:t xml:space="preserve">Mitä käytettiin juonen tapahtumien muuttamiseen?</w:t>
      </w:r>
    </w:p>
    <w:p>
      <w:r>
        <w:rPr>
          <w:b/>
        </w:rPr>
        <w:t xml:space="preserve">Tulos</w:t>
      </w:r>
    </w:p>
    <w:p>
      <w:r>
        <w:t xml:space="preserve">Mikä valittiin hauskaksi viittaukseksi muuttamaan herra Peabodya?</w:t>
      </w:r>
    </w:p>
    <w:p>
      <w:r>
        <w:rPr>
          <w:b/>
        </w:rPr>
        <w:t xml:space="preserve">Esimerkki 8.4304</w:t>
      </w:r>
    </w:p>
    <w:p>
      <w:r>
        <w:t xml:space="preserve">Läpikulku: Useimmat maailman lentoasemista ovat paikallisten, alueellisten tai kansallisten hallintoelinten omistuksessa, jotka sitten vuokraavat lentoaseman yksityisille yhtiöille, jotka valvovat lentoaseman toimintaa. Esimerkiksi Yhdistyneessä kuningaskunnassa valtion omistama British Airports Authority toimi alun perin kahdeksan maan suurimman kaupallisen lentoaseman ylläpitäjänä. Se yksityistettiin 1980-luvun lopulla, ja sen jälkeen, kun espanjalainen Ferrovial-konsortio otti sen haltuunsa vuonna 2006, se on edelleen myyty ja supistettu toimimaan vain viidellä lentoasemalla. Saksan Frankfurtin lentoasemaa hallinnoi lähes yksityinen yritys Fraport. Intiassa GMR Group hallinnoi yhteisyritysten kautta Indira Gandhin kansainvälistä lentoasemaa ja Rajiv Gandhin kansainvälistä lentoasemaa. Bengalurun kansainvälinen lentoasema ja Chhatrapati Shivajin kansainvälinen lentoasema ovat GVK Groupin hallinnassa. Muita Intian lentoasemia hallinnoi Airports Authority of India.</w:t>
      </w:r>
    </w:p>
    <w:p>
      <w:r>
        <w:rPr>
          <w:b/>
        </w:rPr>
        <w:t xml:space="preserve">Tulos</w:t>
      </w:r>
    </w:p>
    <w:p>
      <w:r>
        <w:t xml:space="preserve">Milloin Airports Authority of India yksityistettiin?</w:t>
      </w:r>
    </w:p>
    <w:p>
      <w:r>
        <w:rPr>
          <w:b/>
        </w:rPr>
        <w:t xml:space="preserve">Tulos</w:t>
      </w:r>
    </w:p>
    <w:p>
      <w:r>
        <w:t xml:space="preserve">Minä vuonna espanjalainen Ferrovial-konsortio otti haltuunsa Airports Authority of India -yhtiön?</w:t>
      </w:r>
    </w:p>
    <w:p>
      <w:r>
        <w:rPr>
          <w:b/>
        </w:rPr>
        <w:t xml:space="preserve">Tulos</w:t>
      </w:r>
    </w:p>
    <w:p>
      <w:r>
        <w:t xml:space="preserve">Kuinka monta kaupallista lentoasemaa Fraport hallinnoi Yhdistyneessä kuningaskunnassa?</w:t>
      </w:r>
    </w:p>
    <w:p>
      <w:r>
        <w:rPr>
          <w:b/>
        </w:rPr>
        <w:t xml:space="preserve">Tulos</w:t>
      </w:r>
    </w:p>
    <w:p>
      <w:r>
        <w:t xml:space="preserve">Kuinka monta lentoasemaa Fraport alun perin hallinnoi Yhdistyneessä kuningaskunnassa?</w:t>
      </w:r>
    </w:p>
    <w:p>
      <w:r>
        <w:rPr>
          <w:b/>
        </w:rPr>
        <w:t xml:space="preserve">Tulos</w:t>
      </w:r>
    </w:p>
    <w:p>
      <w:r>
        <w:t xml:space="preserve">Mitä Fraportille tapahtui, kun espanjalainen Ferrovial-konsortio osti sen?</w:t>
      </w:r>
    </w:p>
    <w:p>
      <w:r>
        <w:rPr>
          <w:b/>
        </w:rPr>
        <w:t xml:space="preserve">Esimerkki 8.4305</w:t>
      </w:r>
    </w:p>
    <w:p>
      <w:r>
        <w:t xml:space="preserve">Läpikulku: Silloin enkeli Gabriel ilmestyi Marialle ja ilmoitti, että hänet oli valittu Jeesuksen äidiksi. Evankeliumin kertomusten mukaan Maria oli läsnä Jeesuksen ristiinnaulitsemisessa, ja häntä kuvataan Jerusalemin varhaiskristillisen yhteisön jäsenenä. Apokryfikirjoitusten mukaan hänen lahjomaton ruumiinsa otettiin pian hänen kuolemansa jälkeen suoraan taivaaseen sielunsa kanssa yhdistettäväksi, ja apostolit löysivät haudan tyhjänä; tämä tunnetaan kristillisessä opetuksessa nimellä "taivaaseenotto".</w:t>
      </w:r>
    </w:p>
    <w:p>
      <w:r>
        <w:rPr>
          <w:b/>
        </w:rPr>
        <w:t xml:space="preserve">Tulos</w:t>
      </w:r>
    </w:p>
    <w:p>
      <w:r>
        <w:t xml:space="preserve">Missä Maria tapasi Gabrielin?</w:t>
      </w:r>
    </w:p>
    <w:p>
      <w:r>
        <w:rPr>
          <w:b/>
        </w:rPr>
        <w:t xml:space="preserve">Tulos</w:t>
      </w:r>
    </w:p>
    <w:p>
      <w:r>
        <w:t xml:space="preserve">Missä Gabriel tapasi Jeesuksen ensimmäisen kerran?</w:t>
      </w:r>
    </w:p>
    <w:p>
      <w:r>
        <w:rPr>
          <w:b/>
        </w:rPr>
        <w:t xml:space="preserve">Tulos</w:t>
      </w:r>
    </w:p>
    <w:p>
      <w:r>
        <w:t xml:space="preserve">Keitä muita oli läsnä Jeesuksen ristiinnaulitsemisessa?</w:t>
      </w:r>
    </w:p>
    <w:p>
      <w:r>
        <w:rPr>
          <w:b/>
        </w:rPr>
        <w:t xml:space="preserve">Tulos</w:t>
      </w:r>
    </w:p>
    <w:p>
      <w:r>
        <w:t xml:space="preserve">Missä kunnossa hauta oli, kun enkeli Gabriel löysi sen?</w:t>
      </w:r>
    </w:p>
    <w:p>
      <w:r>
        <w:rPr>
          <w:b/>
        </w:rPr>
        <w:t xml:space="preserve">Esimerkki 8.4306</w:t>
      </w:r>
    </w:p>
    <w:p>
      <w:r>
        <w:t xml:space="preserve">Läpikulku: CBC muutti vain noin puolet pakollisilla alueilla olevista analogisista lähettimistä digitaaliseksi (15 markkinoita 28:sta, joilla on CBC Television -asemia, ja 14 markkinoita 28:sta, joilla on Télévision de Radio-Canada -asemia). Yhtiön ilmoittamien rahoitusvaikeuksien vuoksi yhtiö julkaisi digitaaliseen siirtymäsuunnitelman, jonka mukaan yhtäkään sen pakollisilla markkinoilla sijaitsevista analogisista edelleenlähettimistä ei ollut tarkoitus muuntaa digitaaliseksi määräaikaan mennessä. Tämän suunnitelman mukaan yhteisöt, jotka vastaanottavat analogisia signaaleja pakollisilla markkinoilla sijaitsevien uudelleenlähetysasemien kautta, menettäisivät lähetyssignaalinsa määräaikaan mennessä. Uudelleenlähetyslähettimien osuus on 23 CBC:n ja Radio-Canadan 48:sta pakollisilla markkinoilla sijaitsevasta lähettimestä. Sekä CBC:n että Radio-Canadan lähetyssignaalit menettävät pakolliset markkinat ovat Lontoo, Ontario (457 000 asukkaan suurkaupunkialue) ja Saskatoon, Saskatchewan (257 000 asukkaan suurkaupunkialue). Kummallakin näistä markkinoista CBC:n televisiolähettimet ovat ainoat, joita ei ollut tarkoitus muuttaa digitaaliseksi määräaikaan mennessä.</w:t>
      </w:r>
    </w:p>
    <w:p>
      <w:r>
        <w:rPr>
          <w:b/>
        </w:rPr>
        <w:t xml:space="preserve">Tulos</w:t>
      </w:r>
    </w:p>
    <w:p>
      <w:r>
        <w:t xml:space="preserve">CBC pyysi muuttamaan mitä alkuperäistä määräaikaa siirtymiselle digitaalisesta analogiseen lähetykseen?</w:t>
      </w:r>
    </w:p>
    <w:p>
      <w:r>
        <w:rPr>
          <w:b/>
        </w:rPr>
        <w:t xml:space="preserve">Tulos</w:t>
      </w:r>
    </w:p>
    <w:p>
      <w:r>
        <w:t xml:space="preserve">CBC järjesti taidokkaita varainkeruutilaisuuksia, kun se tajusi, että sillä ei ollut varoja lähettää mitä prosenttia lähettimistään?</w:t>
      </w:r>
    </w:p>
    <w:p>
      <w:r>
        <w:rPr>
          <w:b/>
        </w:rPr>
        <w:t xml:space="preserve">Tulos</w:t>
      </w:r>
    </w:p>
    <w:p>
      <w:r>
        <w:t xml:space="preserve">CRTC ilmoitti, että minkä kahden kaupungin väestö ei enää ollut kannattavaa niiden toiminnan kannalta, ja suositteli lähetysten lopettamista?</w:t>
      </w:r>
    </w:p>
    <w:p>
      <w:r>
        <w:rPr>
          <w:b/>
        </w:rPr>
        <w:t xml:space="preserve">Tulos</w:t>
      </w:r>
    </w:p>
    <w:p>
      <w:r>
        <w:t xml:space="preserve">Kuinka monta kanadalaista lähetystoiminnan harjoittajaa oli muiden kanadalaisten lähetystoiminnan harjoittajien joukossa?</w:t>
      </w:r>
    </w:p>
    <w:p>
      <w:r>
        <w:rPr>
          <w:b/>
        </w:rPr>
        <w:t xml:space="preserve">Esimerkki 8.4307</w:t>
      </w:r>
    </w:p>
    <w:p>
      <w:r>
        <w:t xml:space="preserve">Läpikulku: Muita yleisiä muotoja ovat ministerineuvoston puheenjohtaja (esimerkiksi Italiassa Presidente del Consiglio dei Ministri), toimeenpanevan neuvoston puheenjohtaja tai ministeri-puheenjohtaja. Skandinavian maissa pääministeriä kutsutaan äidinkielellä statsministeriksi (eli valtiovarainministeriksi). Liittovaltioissa valtiotasoa alempien yksiköiden, kuten maakuntien, hallituksen päämies tunnetaan useimmiten nimellä premier, chief minister, governor tai ministeripresidentti.</w:t>
      </w:r>
    </w:p>
    <w:p>
      <w:r>
        <w:rPr>
          <w:b/>
        </w:rPr>
        <w:t xml:space="preserve">Tulos</w:t>
      </w:r>
    </w:p>
    <w:p>
      <w:r>
        <w:t xml:space="preserve">Mitä Italiassa tarkoitetaan tittelillä "Satsminister"?</w:t>
      </w:r>
    </w:p>
    <w:p>
      <w:r>
        <w:rPr>
          <w:b/>
        </w:rPr>
        <w:t xml:space="preserve">Tulos</w:t>
      </w:r>
    </w:p>
    <w:p>
      <w:r>
        <w:t xml:space="preserve">Kuka on liittovaltioiden pääministeri?</w:t>
      </w:r>
    </w:p>
    <w:p>
      <w:r>
        <w:rPr>
          <w:b/>
        </w:rPr>
        <w:t xml:space="preserve">Esimerkki 8.4308</w:t>
      </w:r>
    </w:p>
    <w:p>
      <w:r>
        <w:t xml:space="preserve">Läpikulku: Erich Koch johti Itä-Preussin natsipuoluetta vuodesta 1928. Hän johti piiriä vuodesta 1932. Tälle kaudelle oli ominaista pyrkimykset kollektivisoida paikallinen maatalous ja häikäilemättömyys puolueen sisäisiä ja ulkopuolisia arvostelijoita kohtaan. Hänellä oli myös pitkän aikavälin suunnitelmia laajamittaisesta teollistamisesta suurelta osin maatalousvaltaisessa maakunnassa. Nämä toimet tekivät hänestä epäsuositun paikallisten talonpoikien keskuudessa. Vuonna 1932 paikallinen puolisotilaallinen SA oli jo alkanut terrorisoida poliittisia vastustajiaan. Heinäkuun 31. päivän yönä 1932 Königsbergissä sijaitsevaan sosialidemokraattien päämajaan, Otto-Braun-taloon, tehtiin pommi-isku. Kommunistipoliitikko Gustav Sauf sai surmansa; sosialidemokraattisen Königsberger Volkszeitung -lehden päätoimittaja Otto Wyrgatsch ja Saksan kansanpuolueen poliitikko Max von Bahrfeldt loukkaantuivat vakavasti. Reichsbannerin jäsenten kimppuun hyökättiin, ja Lötzenin paikallinen Reichsbannerin puheenjohtaja Kurt Kotzan murhattiin 6. elokuuta 1932.</w:t>
      </w:r>
    </w:p>
    <w:p>
      <w:r>
        <w:rPr>
          <w:b/>
        </w:rPr>
        <w:t xml:space="preserve">Tulos</w:t>
      </w:r>
    </w:p>
    <w:p>
      <w:r>
        <w:t xml:space="preserve">Minä vuonna Konigsberger Volkszeitungista tuli päätoimittaja?</w:t>
      </w:r>
    </w:p>
    <w:p>
      <w:r>
        <w:rPr>
          <w:b/>
        </w:rPr>
        <w:t xml:space="preserve">Tulos</w:t>
      </w:r>
    </w:p>
    <w:p>
      <w:r>
        <w:t xml:space="preserve">Minä vuonna Kurt Kotzanista tuli Lotzenin Reichsbannerin puheenjohtaja?</w:t>
      </w:r>
    </w:p>
    <w:p>
      <w:r>
        <w:rPr>
          <w:b/>
        </w:rPr>
        <w:t xml:space="preserve">Tulos</w:t>
      </w:r>
    </w:p>
    <w:p>
      <w:r>
        <w:t xml:space="preserve">Kuka oli Königsbergin paikallinen Reichsbannerin puheenjohtaja?</w:t>
      </w:r>
    </w:p>
    <w:p>
      <w:r>
        <w:rPr>
          <w:b/>
        </w:rPr>
        <w:t xml:space="preserve">Tulos</w:t>
      </w:r>
    </w:p>
    <w:p>
      <w:r>
        <w:t xml:space="preserve">Minä vuonna Max von Bahrfeldtistä tuli Saksan kansanpuolueen poliitikko?</w:t>
      </w:r>
    </w:p>
    <w:p>
      <w:r>
        <w:rPr>
          <w:b/>
        </w:rPr>
        <w:t xml:space="preserve">Tulos</w:t>
      </w:r>
    </w:p>
    <w:p>
      <w:r>
        <w:t xml:space="preserve">Minä vuonna Itä-Preussin natsipuolue perustettiin?</w:t>
      </w:r>
    </w:p>
    <w:p>
      <w:r>
        <w:rPr>
          <w:b/>
        </w:rPr>
        <w:t xml:space="preserve">Esimerkki 8.4309</w:t>
      </w:r>
    </w:p>
    <w:p>
      <w:r>
        <w:t xml:space="preserve">Läpikulku: Mandoliiniorkesterit eivät kuitenkaan koskaan hävinneet kokonaan. Itse asiassa mandoliiniyhtyeet (ryhmät, jotka yleensä järjestetään kuten nykyaikaisen sinfoniaorkesterin jousiosasto, jossa on ensimmäisiä mandoliineja, toisia mandoliineja, mandoloita, mandocelloja, mandobassoja ja kitaroita ja joita joskus täydennetään muilla soittimilla) kasvattavat edelleen suosiotaan kaikkien muiden musiikkimuotojen ohella, joissa mandoliini on mukana. Yhdeksänkymmentäluvun puolivälistä lähtien eri puolilla maata on kukoistanut useita julkisten koulujen mandoliinipohjaisia kitaraohjelmia, kuten Fretworks Mandolin and Guitar Orchestra, joka on ensimmäinen laatuaan. Norman Levinen perustama kansallinen järjestö Classical Mandolin Society of America edustaa näitä ryhmiä. Merkittäviä nykyaikaisia mandoliinimuusikoita ja klassisen musiikin mandoliinin säveltäjiä ovat Samuel Firstman, Howard Fry, Rudy Cipolla, Dave Apollon, Neil Gladd, Evan Marshall, Marilynn Mair ja Mark Davis (Mair-Davis Duo), Brian Israel, David Evans, Emanuil Shynkman, Radim Zenkl, David Del Tredici ja Ernst Krenek.</w:t>
      </w:r>
    </w:p>
    <w:p>
      <w:r>
        <w:rPr>
          <w:b/>
        </w:rPr>
        <w:t xml:space="preserve">Tulos</w:t>
      </w:r>
    </w:p>
    <w:p>
      <w:r>
        <w:t xml:space="preserve">Mitkä ryhmät ovat tulleet epäsuosituiksi julkisissa kouluissa?</w:t>
      </w:r>
    </w:p>
    <w:p>
      <w:r>
        <w:rPr>
          <w:b/>
        </w:rPr>
        <w:t xml:space="preserve">Tulos</w:t>
      </w:r>
    </w:p>
    <w:p>
      <w:r>
        <w:t xml:space="preserve"> Mitkä ovat kaksi epäsuosittua julkisten koulujen ryhmää?</w:t>
      </w:r>
    </w:p>
    <w:p>
      <w:r>
        <w:rPr>
          <w:b/>
        </w:rPr>
        <w:t xml:space="preserve">Tulos</w:t>
      </w:r>
    </w:p>
    <w:p>
      <w:r>
        <w:t xml:space="preserve"> Kuka perusti ei-klassisen Mandolin Society of America -yhdistyksen?</w:t>
      </w:r>
    </w:p>
    <w:p>
      <w:r>
        <w:rPr>
          <w:b/>
        </w:rPr>
        <w:t xml:space="preserve">Tulos</w:t>
      </w:r>
    </w:p>
    <w:p>
      <w:r>
        <w:t xml:space="preserve"> Ketkä eivät ole nykyaikaisia mandoliinimuusikoita ja säveltäjiä?</w:t>
      </w:r>
    </w:p>
    <w:p>
      <w:r>
        <w:rPr>
          <w:b/>
        </w:rPr>
        <w:t xml:space="preserve">Esimerkki 8.4310</w:t>
      </w:r>
    </w:p>
    <w:p>
      <w:r>
        <w:t xml:space="preserve">Läpikulku: Toimittajat ilman rajoja -järjestö sijoitti vuoden 2014 lehdistönvapausindeksissään Eritrean tiedotusvälineiden toimintaympäristön 178 maan luettelon viimeiselle sijalle, heti totalitaarisen Pohjois-Korean alapuolelle. BBC:n mukaan "Eritrea on ainoa Afrikan maa, jossa ei ole yksityisomistuksessa olevia uutismedioita", ja Toimittajat ilman rajoja totesi julkisista tiedotusvälineistä, että "ne eivät tee muuta kuin välittävät hallinnon sotaisaa ja äärinationalistista puhetta. ... Yksikään [ulkomainen kirjeenvaihtaja] ei enää asu Asmarassa.". Valtion omistama uutistoimisto sensuroi uutiset ulkoisista tapahtumista. Riippumattomat tiedotusvälineet on kielletty vuodesta 2001 lähtien. Vuonna 2015 The Guardian julkaisi mielipidekirjoituksen, jossa väitettiin,</w:t>
      </w:r>
    </w:p>
    <w:p>
      <w:r>
        <w:rPr>
          <w:b/>
        </w:rPr>
        <w:t xml:space="preserve">Tulos</w:t>
      </w:r>
    </w:p>
    <w:p>
      <w:r>
        <w:t xml:space="preserve">Minä vuonna Toimittajat ilman rajoja perustettiin?</w:t>
      </w:r>
    </w:p>
    <w:p>
      <w:r>
        <w:rPr>
          <w:b/>
        </w:rPr>
        <w:t xml:space="preserve">Tulos</w:t>
      </w:r>
    </w:p>
    <w:p>
      <w:r>
        <w:t xml:space="preserve">Mikä maa oli Toimittajat ilman rajoja -järjestön laatiman mediaympäristöluettelon kärjessä?</w:t>
      </w:r>
    </w:p>
    <w:p>
      <w:r>
        <w:rPr>
          <w:b/>
        </w:rPr>
        <w:t xml:space="preserve">Tulos</w:t>
      </w:r>
    </w:p>
    <w:p>
      <w:r>
        <w:t xml:space="preserve">Mitä The Guardian väitti Eritreasta vuonna 2015?</w:t>
      </w:r>
    </w:p>
    <w:p>
      <w:r>
        <w:rPr>
          <w:b/>
        </w:rPr>
        <w:t xml:space="preserve">Tulos</w:t>
      </w:r>
    </w:p>
    <w:p>
      <w:r>
        <w:t xml:space="preserve">Kuinka monta kotimaista uutiskirjeenvaihtajaa Asmarassa on?</w:t>
      </w:r>
    </w:p>
    <w:p>
      <w:r>
        <w:rPr>
          <w:b/>
        </w:rPr>
        <w:t xml:space="preserve">Esimerkki 8.4311</w:t>
      </w:r>
    </w:p>
    <w:p>
      <w:r>
        <w:t xml:space="preserve">Läpikulku: Zhejiang on vuoristoinen ja on siksi edistänyt monien erilaisten paikallisten kulttuurien kehittymistä. Kielellisesti Zhejiang on erittäin monimuotoinen. Suurin osa Zhejiangin asukkaista puhuu wu:ta, mutta wu:n murteet ovat hyvin erilaisia, erityisesti etelässä, jossa yhdessä laaksossa puhutaan murretta, jota muutaman kilometrin päässä oleva laakso ei ymmärrä lainkaan. Muitakin kiinan lajikkeita puhutaan, lähinnä rajoilla; Anhuin rajalla puhutaan mandariinia ja Huizhoun murteita, kun taas Fujianin rajalla puhutaan minin murteita. (Katso lisätietoja Hangzhoun murteesta, Shaoxingin murteesta, Ningbon murteesta, Wenzhoun murteesta, Taizhoun murteesta, Jinhuan murteesta ja Quzhoun murteesta).</w:t>
      </w:r>
    </w:p>
    <w:p>
      <w:r>
        <w:rPr>
          <w:b/>
        </w:rPr>
        <w:t xml:space="preserve">Tulos</w:t>
      </w:r>
    </w:p>
    <w:p>
      <w:r>
        <w:t xml:space="preserve"> Kuinka samanlainen Zhejiang on kielellisesti?</w:t>
      </w:r>
    </w:p>
    <w:p>
      <w:r>
        <w:rPr>
          <w:b/>
        </w:rPr>
        <w:t xml:space="preserve">Tulos</w:t>
      </w:r>
    </w:p>
    <w:p>
      <w:r>
        <w:t xml:space="preserve">Mitä Zhejiangin asukkaat eivät puhu?</w:t>
      </w:r>
    </w:p>
    <w:p>
      <w:r>
        <w:rPr>
          <w:b/>
        </w:rPr>
        <w:t xml:space="preserve">Tulos</w:t>
      </w:r>
    </w:p>
    <w:p>
      <w:r>
        <w:t xml:space="preserve"> Mandariinia ja Huizhoun murretta puhutaan minkä alueen sisällä?</w:t>
      </w:r>
    </w:p>
    <w:p>
      <w:r>
        <w:rPr>
          <w:b/>
        </w:rPr>
        <w:t xml:space="preserve">Tulos</w:t>
      </w:r>
    </w:p>
    <w:p>
      <w:r>
        <w:t xml:space="preserve"> Min murteita ei puhuta rajalla missä?</w:t>
      </w:r>
    </w:p>
    <w:p>
      <w:r>
        <w:rPr>
          <w:b/>
        </w:rPr>
        <w:t xml:space="preserve">Tulos</w:t>
      </w:r>
    </w:p>
    <w:p>
      <w:r>
        <w:t xml:space="preserve"> Minkälaista maantiedettä Zhejiangia ei koskaan pidetä?</w:t>
      </w:r>
    </w:p>
    <w:p>
      <w:r>
        <w:rPr>
          <w:b/>
        </w:rPr>
        <w:t xml:space="preserve">Esimerkki 8.4312</w:t>
      </w:r>
    </w:p>
    <w:p>
      <w:r>
        <w:t xml:space="preserve">Läpikulku: BYU vaatii LDS-kirkkoon kuuluvilta opiskelijoiltaan uskonnollista aktiivisuutta. Sekä LDS-opiskelijoiden että muiden kuin LDS-opiskelijoiden edellytetään toimittavan kirkon johtajan vahvistuksen sisäänpääsyanomuksensa yhteydessä. Yli 900 BYU:n kampuksen huonetta käytetään LDS-kirkon seurakuntien tarkoituksiin. Yli 150 seurakuntaa kokoontuu BYU:n kampuksella joka sunnuntai. "BYU:n kampuksesta tulee yksi maailman vilkkaimmista ja suurimmista jumalanpalveluskeskuksista", sillä noin 24 000 henkilöä osallistuu kampuksella pidettäviin jumalanpalveluksiin.</w:t>
      </w:r>
    </w:p>
    <w:p>
      <w:r>
        <w:rPr>
          <w:b/>
        </w:rPr>
        <w:t xml:space="preserve">Tulos</w:t>
      </w:r>
    </w:p>
    <w:p>
      <w:r>
        <w:t xml:space="preserve">Mitä BYU määrää LSD-kirkon jäsenille?</w:t>
      </w:r>
    </w:p>
    <w:p>
      <w:r>
        <w:rPr>
          <w:b/>
        </w:rPr>
        <w:t xml:space="preserve">Tulos</w:t>
      </w:r>
    </w:p>
    <w:p>
      <w:r>
        <w:t xml:space="preserve">Mihin kampuksen 150 huonetta käytetään?</w:t>
      </w:r>
    </w:p>
    <w:p>
      <w:r>
        <w:rPr>
          <w:b/>
        </w:rPr>
        <w:t xml:space="preserve">Tulos</w:t>
      </w:r>
    </w:p>
    <w:p>
      <w:r>
        <w:t xml:space="preserve">Minä päivänä yli 900 seurakuntaa kokoontuu?</w:t>
      </w:r>
    </w:p>
    <w:p>
      <w:r>
        <w:rPr>
          <w:b/>
        </w:rPr>
        <w:t xml:space="preserve">Tulos</w:t>
      </w:r>
    </w:p>
    <w:p>
      <w:r>
        <w:t xml:space="preserve">Mistä tulee maailman suurin sotalaivakeskus?</w:t>
      </w:r>
    </w:p>
    <w:p>
      <w:r>
        <w:rPr>
          <w:b/>
        </w:rPr>
        <w:t xml:space="preserve">Esimerkki 8.4313</w:t>
      </w:r>
    </w:p>
    <w:p>
      <w:r>
        <w:t xml:space="preserve">Läpikulku: Raskin, Applen työntekijä, aloitti Macintosh-projektin vuonna 1979 ja hän visioi helppokäyttöistä ja edullista tietokonetta keskivertokuluttajalle. Hän halusi nimetä tietokoneen suosikkiomenalajinsa, McIntoshin, mukaan, mutta kirjoitusasu muutettiin oikeudellisista syistä "Macintoshiksi", koska alkuperäinen kirjoitusasu oli sama kuin äänentoistolaitteita valmistavan McIntosh Laboratory, Inc:n käyttämä kirjoitusasu. Steve Jobs pyysi, että McIntosh Laboratory antaisi Applelle luvan käyttää nimeä muutetulla kirjoitusasulla, jotta Apple voisi käyttää sitä, mutta pyyntö evättiin, minkä vuoksi Apple joutui lopulta ostamaan nimen käyttöoikeudet. (Byte Magazinen vuonna 1984 ilmestyneessä artikkelissa esitettiin, että Apple muutti kirjoitusasua vasta sen jälkeen, kun "varhaiset käyttäjät" olivat kirjoittaneet "McIntosh" väärin. Jef Raskin oli kuitenkin ottanut käyttöön Macintosh-kirjoituksen jo vuonna 1981, jolloin Macintosh-tietokone oli vielä yksi prototyyppikone laboratoriossa. Tämä selitys on edelleen ristiriidassa edellä esitetyn ensimmäisen selityksen kanssa, jonka mukaan muutos tehtiin "oikeudellisista syistä").</w:t>
      </w:r>
    </w:p>
    <w:p>
      <w:r>
        <w:rPr>
          <w:b/>
        </w:rPr>
        <w:t xml:space="preserve">Tulos</w:t>
      </w:r>
    </w:p>
    <w:p>
      <w:r>
        <w:t xml:space="preserve">Kuka aloitti Macintosh-projektin vuonna 1997?</w:t>
      </w:r>
    </w:p>
    <w:p>
      <w:r>
        <w:rPr>
          <w:b/>
        </w:rPr>
        <w:t xml:space="preserve">Tulos</w:t>
      </w:r>
    </w:p>
    <w:p>
      <w:r>
        <w:t xml:space="preserve">Mikä ei ollut Jef Raskinin ammatti?</w:t>
      </w:r>
    </w:p>
    <w:p>
      <w:r>
        <w:rPr>
          <w:b/>
        </w:rPr>
        <w:t xml:space="preserve">Tulos</w:t>
      </w:r>
    </w:p>
    <w:p>
      <w:r>
        <w:t xml:space="preserve">Mitä Jef Raskin kuvitteli tietokoneen olevan keskivertoyritykselle?</w:t>
      </w:r>
    </w:p>
    <w:p>
      <w:r>
        <w:rPr>
          <w:b/>
        </w:rPr>
        <w:t xml:space="preserve">Tulos</w:t>
      </w:r>
    </w:p>
    <w:p>
      <w:r>
        <w:t xml:space="preserve">Miksei McIntoshin kirjoitusasua muutettu Macintoshiksi?</w:t>
      </w:r>
    </w:p>
    <w:p>
      <w:r>
        <w:rPr>
          <w:b/>
        </w:rPr>
        <w:t xml:space="preserve">Tulos</w:t>
      </w:r>
    </w:p>
    <w:p>
      <w:r>
        <w:t xml:space="preserve">Mitä MacIntosh Laboratory, Inc. valmisti?</w:t>
      </w:r>
    </w:p>
    <w:p>
      <w:r>
        <w:rPr>
          <w:b/>
        </w:rPr>
        <w:t xml:space="preserve">Esimerkki 8.4314</w:t>
      </w:r>
    </w:p>
    <w:p>
      <w:r>
        <w:t xml:space="preserve">Läpikulku: Suurjännitteisiä vaihtovirtailmajohtojärjestelmiä ei ole tarkoitettu ainoastaan valtakunnallisiin vakioraideverkkoihin. Metrin raideleveydeltään Raetian Rautatie (RhB) ja viereinen Matterhorn Gotthard Bahn (MGB) toimivat 11 kV:n jännitteellä ja 16,7 Hz:n taajuudella. Käytäntö on osoittanut, että sekä sveitsiläiset että saksalaiset 15 kV:n junat voivat toimia näillä pienemmillä jännitteillä. RhB aloitti 11 kV:n järjestelmän kokeilut vuonna 1913 Engadinin radalla (St. Moritz-Scuol/Tarasp). MGB:n osat Furka-Oberalp-Bahn (FO) ja Brig-Visp-Zermatt Bahn (BVZ) ottivat käyttöön sähköisen liikenteen vuonna 1941 ja 1929 ja käyttivät RhB:n jo hyväksi havaittua järjestelmää.</w:t>
      </w:r>
    </w:p>
    <w:p>
      <w:r>
        <w:rPr>
          <w:b/>
        </w:rPr>
        <w:t xml:space="preserve">Tulos</w:t>
      </w:r>
    </w:p>
    <w:p>
      <w:r>
        <w:t xml:space="preserve">Matalajännitteiset vaihtovirtajärjestelmät eivät ole vain mitä varten?</w:t>
      </w:r>
    </w:p>
    <w:p>
      <w:r>
        <w:rPr>
          <w:b/>
        </w:rPr>
        <w:t xml:space="preserve">Tulos</w:t>
      </w:r>
    </w:p>
    <w:p>
      <w:r>
        <w:t xml:space="preserve">Mitkä eurooppalaiset junat voivat toimia suurilla jännitteillä?</w:t>
      </w:r>
    </w:p>
    <w:p>
      <w:r>
        <w:rPr>
          <w:b/>
        </w:rPr>
        <w:t xml:space="preserve">Tulos</w:t>
      </w:r>
    </w:p>
    <w:p>
      <w:r>
        <w:t xml:space="preserve">Kuka kuului MAB:hen?</w:t>
      </w:r>
    </w:p>
    <w:p>
      <w:r>
        <w:rPr>
          <w:b/>
        </w:rPr>
        <w:t xml:space="preserve">Tulos</w:t>
      </w:r>
    </w:p>
    <w:p>
      <w:r>
        <w:t xml:space="preserve">Kuka aloitti 111 kV:n järjestelmän kokeilut?</w:t>
      </w:r>
    </w:p>
    <w:p>
      <w:r>
        <w:rPr>
          <w:b/>
        </w:rPr>
        <w:t xml:space="preserve">Tulos</w:t>
      </w:r>
    </w:p>
    <w:p>
      <w:r>
        <w:t xml:space="preserve">Milloin RhB aloitti 11 kV:n järjestelmän koekäytön Raetian radalla?</w:t>
      </w:r>
    </w:p>
    <w:p>
      <w:r>
        <w:rPr>
          <w:b/>
        </w:rPr>
        <w:t xml:space="preserve">Esimerkki 8.4315</w:t>
      </w:r>
    </w:p>
    <w:p>
      <w:r>
        <w:t xml:space="preserve">Läpikulku: Williamsin kanssa tehty pitkäaikainen yhteistyö ja hänen musiikkimusiikkinsa käyttäminen kaikissa elokuvissa The Sugarland Expressin jälkeen (lukuun ottamatta Bridge of Spies, The Color Purple ja Twilight Zone: The Movie). Yksi Spielbergin tavaramerkkejä on Williamsin musiikin käyttö lisäämään kohtausten visuaalista vaikutusta ja yrittämään luoda elokuvasta pysyvää kuvaa ja ääntä elokuvayleisön muistiin. Näissä visuaalisissa kohtauksissa käytetään usein kuvia auringosta (esim. elokuvissa Empire of the Sun, Saving Private Ryan, Jurassic Parkin loppukohtaus ja Indiana Jones ja viimeinen ristiretki -elokuvan lopputekstit (jossa he ratsastavat auringonlaskuun)), joista kahdessa viimeisessä on Williamsin musiikki kyseisessä loppukohtauksessa. Spielberg on George Lucasin, Francis Ford Coppolan, Martin Scorsesen, John Miliuksen ja Brian De Palman aikalainen, jotka tunnetaan yhteisnimellä "Movie Brats". Pääasiallisen ohjaajan roolinsa lisäksi Spielberg on toiminut tuottajana huomattavan monissa elokuvissa, muun muassa Joe Danten ja Robert Zemeckisin varhaisissa hiteissä. Spielberg ei ole useinkaan työskennellyt elokuvissaan saman käsikirjoittajan kanssa, lukuun ottamatta Tony Kushneria ja David Koeppia, jotka ovat kirjoittaneet muutaman hänen elokuvansa useammin kuin kerran.</w:t>
      </w:r>
    </w:p>
    <w:p>
      <w:r>
        <w:rPr>
          <w:b/>
        </w:rPr>
        <w:t xml:space="preserve">Tulos</w:t>
      </w:r>
    </w:p>
    <w:p>
      <w:r>
        <w:t xml:space="preserve">Mikä oli ensimmäinen John Williamsin säveltämä elokuva?</w:t>
      </w:r>
    </w:p>
    <w:p>
      <w:r>
        <w:rPr>
          <w:b/>
        </w:rPr>
        <w:t xml:space="preserve">Tulos</w:t>
      </w:r>
    </w:p>
    <w:p>
      <w:r>
        <w:t xml:space="preserve">Kuka teki The Color Purple -elokuvan?</w:t>
      </w:r>
    </w:p>
    <w:p>
      <w:r>
        <w:rPr>
          <w:b/>
        </w:rPr>
        <w:t xml:space="preserve">Tulos</w:t>
      </w:r>
    </w:p>
    <w:p>
      <w:r>
        <w:t xml:space="preserve">Kuka kirjoitti Vakoilijoiden sillan?</w:t>
      </w:r>
    </w:p>
    <w:p>
      <w:r>
        <w:rPr>
          <w:b/>
        </w:rPr>
        <w:t xml:space="preserve">Tulos</w:t>
      </w:r>
    </w:p>
    <w:p>
      <w:r>
        <w:t xml:space="preserve">Kuka kirjoitti Twilight Zone: The Movie -elokuvan?</w:t>
      </w:r>
    </w:p>
    <w:p>
      <w:r>
        <w:rPr>
          <w:b/>
        </w:rPr>
        <w:t xml:space="preserve">Tulos</w:t>
      </w:r>
    </w:p>
    <w:p>
      <w:r>
        <w:t xml:space="preserve">Kuka kirjoitti Pelastakaa sotamies Ryanin?</w:t>
      </w:r>
    </w:p>
    <w:p>
      <w:r>
        <w:rPr>
          <w:b/>
        </w:rPr>
        <w:t xml:space="preserve">Esimerkki 8.4316</w:t>
      </w:r>
    </w:p>
    <w:p>
      <w:r>
        <w:t xml:space="preserve">Läpikulku: Lisäksi 80 miljoonaa saksalaista syntyperää olevaa ihmistä asuu pääasiassa Yhdysvalloissa, Brasiliassa (pääasiassa maan eteläosassa), Argentiinassa, Kanadassa, Etelä-Afrikassa, Neuvostoliiton jälkeisissä valtioissa (pääasiassa Venäjällä ja Kazakstanissa) ja Ranskassa, joista kussakin on vähintään miljoona.[huomautus 2] Näin ollen saksalaisten kokonaismäärä on jossakin 100 ja yli 150 miljoonan välillä, riippuen käytetyistä kriteereistä (äidinkieliset, yhden syntyperän etniset saksalaiset, osittaiset saksalaiset sukujuuret jne.).</w:t>
      </w:r>
    </w:p>
    <w:p>
      <w:r>
        <w:rPr>
          <w:b/>
        </w:rPr>
        <w:t xml:space="preserve">Tulos</w:t>
      </w:r>
    </w:p>
    <w:p>
      <w:r>
        <w:t xml:space="preserve">Missä asuu 80 miljoonaa muuta saksalaista?</w:t>
      </w:r>
    </w:p>
    <w:p>
      <w:r>
        <w:rPr>
          <w:b/>
        </w:rPr>
        <w:t xml:space="preserve">Tulos</w:t>
      </w:r>
    </w:p>
    <w:p>
      <w:r>
        <w:t xml:space="preserve">Kuinka monta etnisesti sitoutumatonta saksalaista on maailmassa?</w:t>
      </w:r>
    </w:p>
    <w:p>
      <w:r>
        <w:rPr>
          <w:b/>
        </w:rPr>
        <w:t xml:space="preserve">Esimerkki 8.4317</w:t>
      </w:r>
    </w:p>
    <w:p>
      <w:r>
        <w:t xml:space="preserve">Läpikulku: Molempien termien "federalismi" ja "konfederalismi" juuret juontavat juurensa latinan sanasta foedus, joka tarkoittaa sopimusta, sopimusta tai liittoa. Niiden yhteinen merkitys 1700-luvun lopulle asti oli yksinkertainen liitto tai hallitusten välinen suhde suvereenien valtioiden välillä, joka perustui sopimukseen. Ne olivat siis alun perin synonyymejä. Tässä merkityksessä James Madison viittasi Federalist 39:ssä uusiin Yhdysvaltoihin "ei kansallisena eikä liittovaltion perustuslakina, vaan molempien koostumuksena" (eli ei yhtenäisenä suurena yhtenäisvaltiona eikä useiden pienten valtioiden välisenä liittona tai konfederaationa, vaan näiden kahden yhdistelmänä). Yhdeksännentoista vuosisadan kuluessa federalismin merkitys muuttuisi ja vahvistuisi viittaamaan yksinomaan uuteen yhdistettyyn poliittiseen muotoon, kun taas konfederalismin merkitys pysyisi osavaltioiden liitossa. Näin ollen tämä artikkeli liittyy sanan "federalismi" nykyaikaiseen käyttöön.</w:t>
      </w:r>
    </w:p>
    <w:p>
      <w:r>
        <w:rPr>
          <w:b/>
        </w:rPr>
        <w:t xml:space="preserve">Tulos</w:t>
      </w:r>
    </w:p>
    <w:p>
      <w:r>
        <w:t xml:space="preserve">Mikä ei ole latinankielinen sana federalismille? </w:t>
      </w:r>
    </w:p>
    <w:p>
      <w:r>
        <w:rPr>
          <w:b/>
        </w:rPr>
        <w:t xml:space="preserve">Tulos</w:t>
      </w:r>
    </w:p>
    <w:p>
      <w:r>
        <w:t xml:space="preserve">Mitä federalismin ja konfederalismin yhteinen merkitys oli 1600-luvulla? </w:t>
      </w:r>
    </w:p>
    <w:p>
      <w:r>
        <w:rPr>
          <w:b/>
        </w:rPr>
        <w:t xml:space="preserve">Tulos</w:t>
      </w:r>
    </w:p>
    <w:p>
      <w:r>
        <w:t xml:space="preserve">Millä nimellä James Madison kutsui vanhoja Yhdysvaltoja? </w:t>
      </w:r>
    </w:p>
    <w:p>
      <w:r>
        <w:rPr>
          <w:b/>
        </w:rPr>
        <w:t xml:space="preserve">Tulos</w:t>
      </w:r>
    </w:p>
    <w:p>
      <w:r>
        <w:t xml:space="preserve">Millä nimellä John Madison kutsui uusia Yhdysvaltoja? </w:t>
      </w:r>
    </w:p>
    <w:p>
      <w:r>
        <w:rPr>
          <w:b/>
        </w:rPr>
        <w:t xml:space="preserve">Tulos</w:t>
      </w:r>
    </w:p>
    <w:p>
      <w:r>
        <w:t xml:space="preserve">Millä nimellä James Madison kutsui uusia Yhdistyneitä Kansakuntia? </w:t>
      </w:r>
    </w:p>
    <w:p>
      <w:r>
        <w:rPr>
          <w:b/>
        </w:rPr>
        <w:t xml:space="preserve">Esimerkki 8.4318</w:t>
      </w:r>
    </w:p>
    <w:p>
      <w:r>
        <w:t xml:space="preserve">Läpikulku: Kuukausijärjestelmän lisäksi on olemassa viikko-järjestelmä. Fyysinen tai sähköinen kalenteri mahdollistaa muuntamisen tietystä päivämäärästä viikonpäiväksi ja näyttää useita päivämääriä tietylle viikonpäivälle ja kuukaudelle. Viikonpäivän laskeminen ei ole kovin yksinkertaista gregoriaanisen järjestelmän epäsäännöllisyyksien vuoksi. Kun gregoriaaninen kalenteri otettiin käyttöön kussakin maassa, viikkosykli jatkui keskeytyksettä. Esimerkiksi niissä harvoissa maissa, jotka ottivat uudistetun kalenterin käyttöön Gregorius XIII:n ehdottamana kalenterin käyttöönottopäivänä, perjantaina 15. lokakuuta 1582, edeltävä päivä oli torstai 4. lokakuuta 1582 (juliaaninen kalenteri).</w:t>
      </w:r>
    </w:p>
    <w:p>
      <w:r>
        <w:rPr>
          <w:b/>
        </w:rPr>
        <w:t xml:space="preserve">Tulos</w:t>
      </w:r>
    </w:p>
    <w:p>
      <w:r>
        <w:t xml:space="preserve">Mitä on yksinkertaista tehdä gregoriaanisen järjestelmän mukaan?</w:t>
      </w:r>
    </w:p>
    <w:p>
      <w:r>
        <w:rPr>
          <w:b/>
        </w:rPr>
        <w:t xml:space="preserve">Tulos</w:t>
      </w:r>
    </w:p>
    <w:p>
      <w:r>
        <w:t xml:space="preserve">Mikä tekee Calgaryn viikonpäivistä gregoriaanisen järjestelmän symbolin?</w:t>
      </w:r>
    </w:p>
    <w:p>
      <w:r>
        <w:rPr>
          <w:b/>
        </w:rPr>
        <w:t xml:space="preserve">Tulos</w:t>
      </w:r>
    </w:p>
    <w:p>
      <w:r>
        <w:t xml:space="preserve">Mikä keskeytyi, kun gregoriaaninen kalenteri otettiin käyttöön kussakin maassa?</w:t>
      </w:r>
    </w:p>
    <w:p>
      <w:r>
        <w:rPr>
          <w:b/>
        </w:rPr>
        <w:t xml:space="preserve">Tulos</w:t>
      </w:r>
    </w:p>
    <w:p>
      <w:r>
        <w:t xml:space="preserve">Mikä päättyi perjantaina 5. lokakuuta 1582?</w:t>
      </w:r>
    </w:p>
    <w:p>
      <w:r>
        <w:rPr>
          <w:b/>
        </w:rPr>
        <w:t xml:space="preserve">Esimerkki 8.4319</w:t>
      </w:r>
    </w:p>
    <w:p>
      <w:r>
        <w:t xml:space="preserve">Läpikulku: Vaikka Peirce kritisoi ankarasti monia Descartesin erikoisen rationalismin elementtejä, hän ei kuitenkaan hylännyt rationalismia kokonaan. Itse asiassa hän yhtyi rationalismin pääajatuksiin, tärkeimpänä ajatukseen siitä, että rationaaliset käsitteet voivat olla merkityksellisiä, ja ajatukseen siitä, että rationaaliset käsitteet menevät välttämättä empiirisen havainnon antamien tietojen ulkopuolelle. Myöhempinä vuosina hän jopa korosti käsitteisiin perustuvaa puolta tiukan empirismin ja tiukan rationalismin välillä tuolloin käynnissä olleessa keskustelussa, osittain vastapainoksi niille ylilyönneille, joihin jotkut hänen lähipiirinsä olivat vieneet pragmatismin "dataan perustuvassa" tiukan empiristisessä näkemyksessä.</w:t>
      </w:r>
    </w:p>
    <w:p>
      <w:r>
        <w:rPr>
          <w:b/>
        </w:rPr>
        <w:t xml:space="preserve">Tulos</w:t>
      </w:r>
    </w:p>
    <w:p>
      <w:r>
        <w:t xml:space="preserve">Milloin Pierce alkoi ottaa liioittelua tietoon perustuvan empirismin kanssa?</w:t>
      </w:r>
    </w:p>
    <w:p>
      <w:r>
        <w:rPr>
          <w:b/>
        </w:rPr>
        <w:t xml:space="preserve">Tulos</w:t>
      </w:r>
    </w:p>
    <w:p>
      <w:r>
        <w:t xml:space="preserve">Miksi Pierce hylkäsi rationalismin?</w:t>
      </w:r>
    </w:p>
    <w:p>
      <w:r>
        <w:rPr>
          <w:b/>
        </w:rPr>
        <w:t xml:space="preserve">Tulos</w:t>
      </w:r>
    </w:p>
    <w:p>
      <w:r>
        <w:t xml:space="preserve">Kenen filosofin kanssa Pierce oli eniten samaa mieltä?</w:t>
      </w:r>
    </w:p>
    <w:p>
      <w:r>
        <w:rPr>
          <w:b/>
        </w:rPr>
        <w:t xml:space="preserve">Tulos</w:t>
      </w:r>
    </w:p>
    <w:p>
      <w:r>
        <w:t xml:space="preserve">Milloin tiukka-empiristinen näkemys syntyi?</w:t>
      </w:r>
    </w:p>
    <w:p>
      <w:r>
        <w:rPr>
          <w:b/>
        </w:rPr>
        <w:t xml:space="preserve">Tulos</w:t>
      </w:r>
    </w:p>
    <w:p>
      <w:r>
        <w:t xml:space="preserve">Miksi Pierce suosi tietoon perustuvaa empirististä näkemystä?</w:t>
      </w:r>
    </w:p>
    <w:p>
      <w:r>
        <w:rPr>
          <w:b/>
        </w:rPr>
        <w:t xml:space="preserve">Esimerkki 8.4320</w:t>
      </w:r>
    </w:p>
    <w:p>
      <w:r>
        <w:t xml:space="preserve">Läpikulku: Varhaisimmat tunnetut kemialliset todisteet ohraoluen valmistuksesta ovat peräisin noin 3500-3100 eKr. Godin Tepe -paikalta Länsi-Iranin Zagros-vuorilta. Joissakin varhaisimmissa sumerilaisissa kirjoituksissa on viittauksia olueen; esimerkkeinä voidaan mainita rukous jumalattarelle Ninkasille, joka tunnetaan nimellä "Ninkasin hymni" ja joka toimi sekä rukouksena että menetelmänä oluen reseptin muistamiseksi kulttuurissa, jossa oli vain vähän lukutaitoisia ihmisiä, ja Gilgamešin eepokseen kirjattu muinainen neuvo (Täytä vatsasi, iloitse päivin ja öin), jonka Gilgamešille antoi ale-vaimo Siduri, saattoi ainakin osittain viitata oluen nauttimiseen. Ebla-taulut, jotka löydettiin vuonna 1974 Eblasta Syyriasta, osoittavat, että kaupungissa valmistettiin olutta vuonna 2500 eaa. Kiinassa valmistettiin riisistä ja hedelmistä käymisteitse valmistettua juomaa noin 7000 eaa. Toisin kuin sakea, riisin sokeroimiseen ei käytetty hometta (amylolyyttinen käyminen), vaan riisi valmistettiin todennäköisesti käymistä varten pureskelemalla tai mallastamalla.</w:t>
      </w:r>
    </w:p>
    <w:p>
      <w:r>
        <w:rPr>
          <w:b/>
        </w:rPr>
        <w:t xml:space="preserve">Tulos</w:t>
      </w:r>
    </w:p>
    <w:p>
      <w:r>
        <w:t xml:space="preserve">Milloin todisteet osoittavat, että varhaisinta tunnettua olutta on valmistettu?</w:t>
      </w:r>
    </w:p>
    <w:p>
      <w:r>
        <w:rPr>
          <w:b/>
        </w:rPr>
        <w:t xml:space="preserve">Tulos</w:t>
      </w:r>
    </w:p>
    <w:p>
      <w:r>
        <w:t xml:space="preserve">Mitkä vuoret sijaitsevat Itä-Iranissa?</w:t>
      </w:r>
    </w:p>
    <w:p>
      <w:r>
        <w:rPr>
          <w:b/>
        </w:rPr>
        <w:t xml:space="preserve">Tulos</w:t>
      </w:r>
    </w:p>
    <w:p>
      <w:r>
        <w:t xml:space="preserve">Mitä tabletteja löydettiin Syyriasta vuonna 1970?</w:t>
      </w:r>
    </w:p>
    <w:p>
      <w:r>
        <w:rPr>
          <w:b/>
        </w:rPr>
        <w:t xml:space="preserve">Tulos</w:t>
      </w:r>
    </w:p>
    <w:p>
      <w:r>
        <w:t xml:space="preserve">Riisistä ja hedelmistä valmistettua sakea alettiin valmistaa Kiinassa noin minä vuonna?</w:t>
      </w:r>
    </w:p>
    <w:p>
      <w:r>
        <w:rPr>
          <w:b/>
        </w:rPr>
        <w:t xml:space="preserve">Tulos</w:t>
      </w:r>
    </w:p>
    <w:p>
      <w:r>
        <w:t xml:space="preserve">Minkälaista olutta käytetään prosessissa?</w:t>
      </w:r>
    </w:p>
    <w:p>
      <w:r>
        <w:rPr>
          <w:b/>
        </w:rPr>
        <w:t xml:space="preserve">Tulos</w:t>
      </w:r>
    </w:p>
    <w:p>
      <w:r>
        <w:t xml:space="preserve">Mikä ajoittuu noin 3500-1300 eKr.?</w:t>
      </w:r>
    </w:p>
    <w:p>
      <w:r>
        <w:rPr>
          <w:b/>
        </w:rPr>
        <w:t xml:space="preserve">Tulos</w:t>
      </w:r>
    </w:p>
    <w:p>
      <w:r>
        <w:t xml:space="preserve">Mistä paikasta Iranin vuoristosta löydettiin varhaisimmat tunnetut kemialliset todisteet ohraoluen valmistuksesta? </w:t>
      </w:r>
    </w:p>
    <w:p>
      <w:r>
        <w:rPr>
          <w:b/>
        </w:rPr>
        <w:t xml:space="preserve">Tulos</w:t>
      </w:r>
    </w:p>
    <w:p>
      <w:r>
        <w:t xml:space="preserve">Mitä Gilgameshin virsi oli?</w:t>
      </w:r>
    </w:p>
    <w:p>
      <w:r>
        <w:rPr>
          <w:b/>
        </w:rPr>
        <w:t xml:space="preserve">Tulos</w:t>
      </w:r>
    </w:p>
    <w:p>
      <w:r>
        <w:t xml:space="preserve">Mihin Ninkasin eepos saattoi viitata?</w:t>
      </w:r>
    </w:p>
    <w:p>
      <w:r>
        <w:rPr>
          <w:b/>
        </w:rPr>
        <w:t xml:space="preserve">Tulos</w:t>
      </w:r>
    </w:p>
    <w:p>
      <w:r>
        <w:t xml:space="preserve">Mikä löydettiin vuonna 1947?</w:t>
      </w:r>
    </w:p>
    <w:p>
      <w:r>
        <w:rPr>
          <w:b/>
        </w:rPr>
        <w:t xml:space="preserve">Esimerkki 8.4321</w:t>
      </w:r>
    </w:p>
    <w:p>
      <w:r>
        <w:t xml:space="preserve">Läpikulku: Infrapunaheijastusta (fr; it; es), kuten taidekonservaattorit sitä kutsuvat, voidaan soveltaa maalauksiin, jotta voidaan paljastaa maalauksen alla olevat kerrokset täysin tuhoutumattomalla tavalla, erityisesti taiteilijan oppaaksi piirtämä pohja- tai ääriviivat. Tämä paljastaa usein taiteilijan käyttämän hiilimustan, joka näkyy hyvin heijastuskuvissa, kunhan sitä ei ole käytetty myös koko maalauksen alla olevassa pohjamaalauksessa. Taidekonservaattorit tutkivat, poikkeavatko näkyvät maalikerrokset pohjapiirroksesta tai niiden väliin jäävistä kerroksista - tällaisia muutoksia kutsutaan pentimentiksi, kun ne on tehnyt alkuperäinen taiteilija. Tämä on erittäin hyödyllistä tietoa päätettäessä, onko maalaus alkuperäisen taiteilijan ensisijainen versio vai kopio ja onko sitä muutettu liian innokkaalla restaurointityöllä. Yleensä mitä enemmän pentimenttejä, sitä todennäköisemmin maalaus on ensisijainen versio. Se antaa myös hyödyllistä tietoa työskentelytavoista.</w:t>
      </w:r>
    </w:p>
    <w:p>
      <w:r>
        <w:rPr>
          <w:b/>
        </w:rPr>
        <w:t xml:space="preserve">Tulos</w:t>
      </w:r>
    </w:p>
    <w:p>
      <w:r>
        <w:t xml:space="preserve">Mitä maalaustekniikkaa käytetään työtapojen paljastamiseen?</w:t>
      </w:r>
    </w:p>
    <w:p>
      <w:r>
        <w:rPr>
          <w:b/>
        </w:rPr>
        <w:t xml:space="preserve">Tulos</w:t>
      </w:r>
    </w:p>
    <w:p>
      <w:r>
        <w:t xml:space="preserve">Mikä näkyy maalausten muutoksissa?</w:t>
      </w:r>
    </w:p>
    <w:p>
      <w:r>
        <w:rPr>
          <w:b/>
        </w:rPr>
        <w:t xml:space="preserve">Tulos</w:t>
      </w:r>
    </w:p>
    <w:p>
      <w:r>
        <w:t xml:space="preserve">Miksi kutsutaan sitä, kun näkyvät kerrokset poikkeavat heijastuskuvasta?</w:t>
      </w:r>
    </w:p>
    <w:p>
      <w:r>
        <w:rPr>
          <w:b/>
        </w:rPr>
        <w:t xml:space="preserve">Tulos</w:t>
      </w:r>
    </w:p>
    <w:p>
      <w:r>
        <w:t xml:space="preserve">Mistä on hyötyä sen osoittamisessa, onko maalaus alkuperäinen vai osa heijastustaulua?</w:t>
      </w:r>
    </w:p>
    <w:p>
      <w:r>
        <w:rPr>
          <w:b/>
        </w:rPr>
        <w:t xml:space="preserve">Tulos</w:t>
      </w:r>
    </w:p>
    <w:p>
      <w:r>
        <w:t xml:space="preserve">Minkälainen maalaus on todennäköisimmin hiilimustalla?</w:t>
      </w:r>
    </w:p>
    <w:p>
      <w:r>
        <w:rPr>
          <w:b/>
        </w:rPr>
        <w:t xml:space="preserve">Esimerkki 8.4322</w:t>
      </w:r>
    </w:p>
    <w:p>
      <w:r>
        <w:t xml:space="preserve">Läpikulku: Postilaatikkopalveluntarjoaja on organisaatio, joka tarjoaa palveluja sähköisen postin verkkotunnusten isännöintiin ja postilaatikoiden varastointiin. Se tarjoaa sähköpostipalvelimia sähköpostin lähettämiseen, vastaanottamiseen, hyväksymiseen ja tallentamiseen loppukäyttäjille tai muille organisaatioille.</w:t>
      </w:r>
    </w:p>
    <w:p>
      <w:r>
        <w:rPr>
          <w:b/>
        </w:rPr>
        <w:t xml:space="preserve">Tulos</w:t>
      </w:r>
    </w:p>
    <w:p>
      <w:r>
        <w:t xml:space="preserve">Mikä on Internet-palveluntarjoaja?</w:t>
      </w:r>
    </w:p>
    <w:p>
      <w:r>
        <w:rPr>
          <w:b/>
        </w:rPr>
        <w:t xml:space="preserve">Tulos</w:t>
      </w:r>
    </w:p>
    <w:p>
      <w:r>
        <w:t xml:space="preserve">Mikä verkkopalvelu ei tarjoa tallennustilaa?</w:t>
      </w:r>
    </w:p>
    <w:p>
      <w:r>
        <w:rPr>
          <w:b/>
        </w:rPr>
        <w:t xml:space="preserve">Tulos</w:t>
      </w:r>
    </w:p>
    <w:p>
      <w:r>
        <w:t xml:space="preserve">Kuka sallii ihmisten lähettää mutta ei ottaa vastaan myymälässä lähetettävää postia?</w:t>
      </w:r>
    </w:p>
    <w:p>
      <w:r>
        <w:rPr>
          <w:b/>
        </w:rPr>
        <w:t xml:space="preserve">Tulos</w:t>
      </w:r>
    </w:p>
    <w:p>
      <w:r>
        <w:t xml:space="preserve">Kuka keksi miesten verkkotunnukset?</w:t>
      </w:r>
    </w:p>
    <w:p>
      <w:r>
        <w:rPr>
          <w:b/>
        </w:rPr>
        <w:t xml:space="preserve">Esimerkki 8.4323</w:t>
      </w:r>
    </w:p>
    <w:p>
      <w:r>
        <w:t xml:space="preserve">Läpikulku: Humanismilla alettiin Ranskan vallankumouksen aikana ja pian sen jälkeen Saksassa (vasemmistohegeliläisten toimesta) viitata eettiseen filosofiaan, joka keskittyi ihmiskuntaan kiinnittämättä huomiota transsendenttiin tai yliluonnolliseen. Nimitys uskonnollinen humanismi viittaa järjestäytyneisiin ryhmiin, jotka syntyivät 1800-luvun lopulla ja 1900-luvun alussa. Se muistuttaa protestantismia, mutta sen keskiössä ovat ihmisen tarpeet, kiinnostuksen kohteet ja kyvyt yliluonnollisen sijaan. Englanninkielisessä maailmassa tällaiset modernit, järjestäytyneet humanismin muodot, joiden juuret ovat 1700-luvun valistuksessa, ovat pitkälti irrottautuneet humanismin historiallisesta yhteydestä klassiseen oppineisuuteen ja vapaaseen taiteeseen.</w:t>
      </w:r>
    </w:p>
    <w:p>
      <w:r>
        <w:rPr>
          <w:b/>
        </w:rPr>
        <w:t xml:space="preserve">Tulos</w:t>
      </w:r>
    </w:p>
    <w:p>
      <w:r>
        <w:t xml:space="preserve">Mitä aiempaa humanismin painopistettä vaadittiin Ranskan vallankumouksen aikaan?</w:t>
      </w:r>
    </w:p>
    <w:p>
      <w:r>
        <w:rPr>
          <w:b/>
        </w:rPr>
        <w:t xml:space="preserve">Tulos</w:t>
      </w:r>
    </w:p>
    <w:p>
      <w:r>
        <w:t xml:space="preserve">Mikä tekee protestantismista täsmälleen saman kuin humanismista?</w:t>
      </w:r>
    </w:p>
    <w:p>
      <w:r>
        <w:rPr>
          <w:b/>
        </w:rPr>
        <w:t xml:space="preserve">Tulos</w:t>
      </w:r>
    </w:p>
    <w:p>
      <w:r>
        <w:t xml:space="preserve">Mitä humanismin nykyiset periaatteet välttävät?</w:t>
      </w:r>
    </w:p>
    <w:p>
      <w:r>
        <w:rPr>
          <w:b/>
        </w:rPr>
        <w:t xml:space="preserve">Tulos</w:t>
      </w:r>
    </w:p>
    <w:p>
      <w:r>
        <w:t xml:space="preserve">Mikä oli nimitys humanismiin uskoville, jotka nousivat esiin 1200-luvun lopulla ja 1300-luvun alussa?</w:t>
      </w:r>
    </w:p>
    <w:p>
      <w:r>
        <w:rPr>
          <w:b/>
        </w:rPr>
        <w:t xml:space="preserve">Esimerkki 8.4324</w:t>
      </w:r>
    </w:p>
    <w:p>
      <w:r>
        <w:t xml:space="preserve">Läpikulku: Se vakiintui sanomalehtiin Bud Fisherin Mutt and Jeffin menestyttyä vuonna 1907. Huumoristripit olivat aluksi vallitsevia, ja 1920- ja 1930-luvuilla suosiota saavuttivat myös stripit, joissa oli jatkuvia tarinoita esimerkiksi seikkailun ja draaman kaltaisista lajityypeistä. 1930-luvulla ilmestyi ohuita sarjakuvakirjoiksi kutsuttuja aikakausjulkaisuja, joissa aluksi painettiin uudelleen sanomalehtien sarjakuvia; vuosikymmenen lopulla alkuperäinen sisältö alkoi hallita. Action Comicsin menestys vuonna 1938 ja sen pääsankari Teräsmies merkitsivät sarjakuvien kultaisen aikakauden alkua, jolloin supersankarigenre oli merkittävässä asemassa.</w:t>
      </w:r>
    </w:p>
    <w:p>
      <w:r>
        <w:rPr>
          <w:b/>
        </w:rPr>
        <w:t xml:space="preserve">Tulos</w:t>
      </w:r>
    </w:p>
    <w:p>
      <w:r>
        <w:t xml:space="preserve">Minkä sarjakuvan kanssa Bud Fisher epäonnistui?</w:t>
      </w:r>
    </w:p>
    <w:p>
      <w:r>
        <w:rPr>
          <w:b/>
        </w:rPr>
        <w:t xml:space="preserve">Tulos</w:t>
      </w:r>
    </w:p>
    <w:p>
      <w:r>
        <w:t xml:space="preserve">Millä uutispalstalla Bud Fisher menestyi?</w:t>
      </w:r>
    </w:p>
    <w:p>
      <w:r>
        <w:rPr>
          <w:b/>
        </w:rPr>
        <w:t xml:space="preserve">Tulos</w:t>
      </w:r>
    </w:p>
    <w:p>
      <w:r>
        <w:t xml:space="preserve">Milloin Mutt ja Jeff päättyi?</w:t>
      </w:r>
    </w:p>
    <w:p>
      <w:r>
        <w:rPr>
          <w:b/>
        </w:rPr>
        <w:t xml:space="preserve">Tulos</w:t>
      </w:r>
    </w:p>
    <w:p>
      <w:r>
        <w:t xml:space="preserve">Milloin uutiskirjat ilmestyivät?</w:t>
      </w:r>
    </w:p>
    <w:p>
      <w:r>
        <w:rPr>
          <w:b/>
        </w:rPr>
        <w:t xml:space="preserve">Tulos</w:t>
      </w:r>
    </w:p>
    <w:p>
      <w:r>
        <w:t xml:space="preserve">Mikä sarjakuva epäonnistui ensimmäisen supersankarinsa kanssa vuonna 1938?</w:t>
      </w:r>
    </w:p>
    <w:p>
      <w:r>
        <w:rPr>
          <w:b/>
        </w:rPr>
        <w:t xml:space="preserve">Esimerkki 8.4325</w:t>
      </w:r>
    </w:p>
    <w:p>
      <w:r>
        <w:t xml:space="preserve">Läpikulku: Hallitus on virallisesti tunnustanut hanafilaisen koulukunnan sunnimuslimin vuodesta 2009 lähtien. Tadžikistan pitää itseään maallisena valtiona, jonka perustuslaissa säädetään uskonnonvapaudesta. Hallitus on julistanut kaksi islamilaista juhlapäivää, Id Al-Fitrin ja Idi Qurbonin, valtion juhlapäiviksi. Yhdysvaltain ulkoministeriön tiedotteen ja Pew-tutkimusryhmän mukaan Tadžikistanin väestöstä 98 prosenttia on muslimeja. Noin 87-95 prosenttia heistä on sunnalaisia, noin 3 prosenttia shiialaisia ja noin 7 prosenttia uskonnottomia muslimeja. Loput 2 prosenttia väestöstä on venäläisen ortodoksisuuden, protestanttisuuden, zarathustralaisuuden ja buddhalaisuuden kannattajia. Valtaosa muslimeista paastoaa ramadanin aikana, vaikka vain noin kolmannes maaseudulla ja 10 prosenttia kaupungeissa noudattaa päivittäistä rukousta ja ruokavaliorajoituksia.</w:t>
      </w:r>
    </w:p>
    <w:p>
      <w:r>
        <w:rPr>
          <w:b/>
        </w:rPr>
        <w:t xml:space="preserve">Tulos</w:t>
      </w:r>
    </w:p>
    <w:p>
      <w:r>
        <w:t xml:space="preserve">Missä maassa on perustuslaki, jossa säädetään hallituksen vapaudesta?</w:t>
      </w:r>
    </w:p>
    <w:p>
      <w:r>
        <w:rPr>
          <w:b/>
        </w:rPr>
        <w:t xml:space="preserve">Tulos</w:t>
      </w:r>
    </w:p>
    <w:p>
      <w:r>
        <w:t xml:space="preserve">Kuka on julistanut kolme islamilaista pyhäpäivää?</w:t>
      </w:r>
    </w:p>
    <w:p>
      <w:r>
        <w:rPr>
          <w:b/>
        </w:rPr>
        <w:t xml:space="preserve">Tulos</w:t>
      </w:r>
    </w:p>
    <w:p>
      <w:r>
        <w:t xml:space="preserve">Minkä maan väestöstä 88 prosenttia on muslimeja?</w:t>
      </w:r>
    </w:p>
    <w:p>
      <w:r>
        <w:rPr>
          <w:b/>
        </w:rPr>
        <w:t xml:space="preserve">Tulos</w:t>
      </w:r>
    </w:p>
    <w:p>
      <w:r>
        <w:t xml:space="preserve">Kuinka monta prosenttia väestöstä on venäläisiä kristittyjä?</w:t>
      </w:r>
    </w:p>
    <w:p>
      <w:r>
        <w:rPr>
          <w:b/>
        </w:rPr>
        <w:t xml:space="preserve">Tulos</w:t>
      </w:r>
    </w:p>
    <w:p>
      <w:r>
        <w:t xml:space="preserve">Minkä aikana hyvin harvat muslimit paastoavat?</w:t>
      </w:r>
    </w:p>
    <w:p>
      <w:r>
        <w:rPr>
          <w:b/>
        </w:rPr>
        <w:t xml:space="preserve">Esimerkki 8.4326</w:t>
      </w:r>
    </w:p>
    <w:p>
      <w:r>
        <w:t xml:space="preserve">Läpikulku: Varhaisimmat tunnetut rituaalit ja salasanat, jotka ovat peräisin operatiivisista looseista 1700-1800-lukujen vaihteen tienoilta, osoittavat jatkuvuutta rituaaleihin, jotka hyväksytyt tai spekulatiiviset vapaamuurarit kehittivät 1700-luvun lopulla. Näin kutsuttiin niitä jäseniä, jotka eivät harjoittaneet fyysistä käsityötä. Skotlannissa sijaitsevan Edinburghin (Mary's Chapel) loosin nro 1 pöytäkirjat osoittavat jatkuvuuden vuonna 1598 perustetusta operatiivisesta loosista nykyaikaiseen spekulatiiviseen loosiin. Sitä pidetään maailman vanhimpana vapaamuurariloosina.</w:t>
      </w:r>
    </w:p>
    <w:p>
      <w:r>
        <w:rPr>
          <w:b/>
        </w:rPr>
        <w:t xml:space="preserve">Tulos</w:t>
      </w:r>
    </w:p>
    <w:p>
      <w:r>
        <w:t xml:space="preserve">Millä vuosisadalla tunnetaan ainoastaan vapaamuurariuden salasanat ja rituaalit?</w:t>
      </w:r>
    </w:p>
    <w:p>
      <w:r>
        <w:rPr>
          <w:b/>
        </w:rPr>
        <w:t xml:space="preserve">Tulos</w:t>
      </w:r>
    </w:p>
    <w:p>
      <w:r>
        <w:t xml:space="preserve">Mikä on maailman ainoa vapaamuurariluola?</w:t>
      </w:r>
    </w:p>
    <w:p>
      <w:r>
        <w:rPr>
          <w:b/>
        </w:rPr>
        <w:t xml:space="preserve">Tulos</w:t>
      </w:r>
    </w:p>
    <w:p>
      <w:r>
        <w:t xml:space="preserve">Millä nimellä tunnettiin taikuutta harjoittavia jäseniä?</w:t>
      </w:r>
    </w:p>
    <w:p>
      <w:r>
        <w:rPr>
          <w:b/>
        </w:rPr>
        <w:t xml:space="preserve">Tulos</w:t>
      </w:r>
    </w:p>
    <w:p>
      <w:r>
        <w:t xml:space="preserve">Milloin Edinburghin loosista luovuttiin?</w:t>
      </w:r>
    </w:p>
    <w:p>
      <w:r>
        <w:rPr>
          <w:b/>
        </w:rPr>
        <w:t xml:space="preserve">Tulos</w:t>
      </w:r>
    </w:p>
    <w:p>
      <w:r>
        <w:t xml:space="preserve">Milloin rituaaleista tuli identtisiä eri vapaamuurariloosien välillä?</w:t>
      </w:r>
    </w:p>
    <w:p>
      <w:r>
        <w:rPr>
          <w:b/>
        </w:rPr>
        <w:t xml:space="preserve">Esimerkki 8.4327</w:t>
      </w:r>
    </w:p>
    <w:p>
      <w:r>
        <w:t xml:space="preserve">Läpikulku: Liliolle, Luigi Lilion veljelle, yksinoikeuden julkaista kalenteria kymmeneksi vuodeksi. Vincenzo Accoltin painama Lunario Novo secondo la nuova riforma, yksi ensimmäisistä Roomassa uudistuksen jälkeen painetuista kalentereista, toteaa alareunassaan, että se on allekirjoitettu paavin luvalla ja Lilion toimesta (Con licentia delli Superiori... et permissu Ant(onii) Lilij). Paavin toimeksianto peruutettiin myöhemmin, 20. syyskuuta 1582, koska Antonio Lilio osoittautui kykenemättömäksi vastaamaan kopioiden kysyntään.</w:t>
      </w:r>
    </w:p>
    <w:p>
      <w:r>
        <w:rPr>
          <w:b/>
        </w:rPr>
        <w:t xml:space="preserve">Tulos</w:t>
      </w:r>
    </w:p>
    <w:p>
      <w:r>
        <w:t xml:space="preserve">Kuka määräsi uudistuksen 1400-luvulla?</w:t>
      </w:r>
    </w:p>
    <w:p>
      <w:r>
        <w:rPr>
          <w:b/>
        </w:rPr>
        <w:t xml:space="preserve">Tulos</w:t>
      </w:r>
    </w:p>
    <w:p>
      <w:r>
        <w:t xml:space="preserve">Mihin Luigi Lilio sai yksinoikeudet?</w:t>
      </w:r>
    </w:p>
    <w:p>
      <w:r>
        <w:rPr>
          <w:b/>
        </w:rPr>
        <w:t xml:space="preserve">Tulos</w:t>
      </w:r>
    </w:p>
    <w:p>
      <w:r>
        <w:t xml:space="preserve">Miksi uusi toimeksianto myönnettiin syyskuussa 2015 kahdeksankymmentäkaksi?Syyskuu</w:t>
      </w:r>
    </w:p>
    <w:p>
      <w:r>
        <w:rPr>
          <w:b/>
        </w:rPr>
        <w:t xml:space="preserve">Esimerkki 8.4328</w:t>
      </w:r>
    </w:p>
    <w:p>
      <w:r>
        <w:t xml:space="preserve">Läpikulku: Koska uudelleenlähetyslähettimiä ei ollut tarkoitus muuntaa digitaalisiksi, monet markkinat olivat menettämässä CBC:n tai Radio-Canadan tai molempien lähetysten peittävyyden. Tämän seurauksena vain seitsemällä markkinoilla, joihin sovelletaan siirtymäaikaa 31. elokuuta 2011, oli tarkoitus käyttää sekä CBC:tä että Radio-Canadaa digitaalisessa muodossa, ja 13 muulla markkinalla oli tarkoitus käyttää joko CBC:tä tai Radio-Canadaa digitaalisessa muodossa. Elokuun 2011 puolivälissä CRTC myönsi CBC:lle jatkoaikaa 31. elokuuta 2012 asti, jotta se voisi jatkaa analogisten lähettimiensä käyttöä markkinoilla, joihin sovelletaan siirtymäaikaa 31. elokuuta 2011. Tämä CRTC:n päätös esti monia siirtymäajan piiriin kuuluvia markkinoita menettämästä CBC:n tai Radio-Canadan tai molempien signaaleja siirtymäajan päättyessä. Siirtymäajan päättyessä Barrie, Ontario, menetti sekä CBC:n että Radio-Canadan signaalit, koska CBC ei pyytänyt CRTC:tä sallimaan näiden lähettimien toiminnan jatkamista.</w:t>
      </w:r>
    </w:p>
    <w:p>
      <w:r>
        <w:rPr>
          <w:b/>
        </w:rPr>
        <w:t xml:space="preserve">Tulos</w:t>
      </w:r>
    </w:p>
    <w:p>
      <w:r>
        <w:t xml:space="preserve">Kuinka monta lähetintä CRTC osti, jotta ne voitiin muuntaa digitaalisiksi?</w:t>
      </w:r>
    </w:p>
    <w:p>
      <w:r>
        <w:rPr>
          <w:b/>
        </w:rPr>
        <w:t xml:space="preserve">Tulos</w:t>
      </w:r>
    </w:p>
    <w:p>
      <w:r>
        <w:t xml:space="preserve">Mitä CRTC myönsi CRTC:lle palvelun täydellisen menetyksen vuoksi?</w:t>
      </w:r>
    </w:p>
    <w:p>
      <w:r>
        <w:rPr>
          <w:b/>
        </w:rPr>
        <w:t xml:space="preserve">Tulos</w:t>
      </w:r>
    </w:p>
    <w:p>
      <w:r>
        <w:t xml:space="preserve">Mikä kanadalainen kaupunki perusti uuden verkon menetettyään CBC:n ja Radio-Canadan kattavuuden?</w:t>
      </w:r>
    </w:p>
    <w:p>
      <w:r>
        <w:rPr>
          <w:b/>
        </w:rPr>
        <w:t xml:space="preserve">Tulos</w:t>
      </w:r>
    </w:p>
    <w:p>
      <w:r>
        <w:t xml:space="preserve">CRTC tajusi, että CBC:n monopoli oli purettava, kun se oli pidentänyt määräaikaa estääkseen mitä?</w:t>
      </w:r>
    </w:p>
    <w:p>
      <w:r>
        <w:rPr>
          <w:b/>
        </w:rPr>
        <w:t xml:space="preserve">Esimerkki 8.4329</w:t>
      </w:r>
    </w:p>
    <w:p>
      <w:r>
        <w:t xml:space="preserve">Läpikulku: Toisen maailmansodan alkaessa sataman vetoisuus laski ja laivaliikenne keskeytyi. Laivakanavan varrelle rakennettiin petrokemian jalostamoja ja tuotantolaitoksia, koska puolustusteollisuus tarvitsi sodan aikana öljyä ja synteettisiä kumituotteita. Ellington Field, joka oli alun perin rakennettu ensimmäisen maailmansodan aikana, elvytettiin pommimiesten ja navigaattoreiden jatkokoulutuskeskukseksi. Brown Shipbuilding Company perustettiin vuonna 1942 rakentamaan laivoja Yhdysvaltain laivastolle toisen maailmansodan aikana. Puolustustyöpaikkojen noususuhdanteen vuoksi kaupunkiin muutti tuhansia uusia työntekijöitä, sekä mustia että valkoisia, jotka kilpailivat paremmin palkatuista työpaikoista. Presidentti Roosevelt oli ottanut käyttöön syrjimättömyyspolitiikan puolustusalan urakoitsijoille, ja mustat saivat jonkin verran mahdollisuuksia erityisesti laivanrakennusalalla, vaikkakaan ei ilman valkoisten vastustusta ja lisääntyviä sosiaalisia jännitteitä, jotka purkautuivat ajoittain väkivaltaisuuksiksi. Puolustusteollisuuteen siirtyneiden mustien taloudelliset edut jatkuivat sodan jälkeisinä vuosina.</w:t>
      </w:r>
    </w:p>
    <w:p>
      <w:r>
        <w:rPr>
          <w:b/>
        </w:rPr>
        <w:t xml:space="preserve">Tulos</w:t>
      </w:r>
    </w:p>
    <w:p>
      <w:r>
        <w:t xml:space="preserve">Minkä tapahtuman vuoksi merenkulku alkaa?</w:t>
      </w:r>
    </w:p>
    <w:p>
      <w:r>
        <w:rPr>
          <w:b/>
        </w:rPr>
        <w:t xml:space="preserve">Tulos</w:t>
      </w:r>
    </w:p>
    <w:p>
      <w:r>
        <w:t xml:space="preserve">Maatiloja rakennettiin, koska sodan aikana oli kysyntää mille tuotteille?</w:t>
      </w:r>
    </w:p>
    <w:p>
      <w:r>
        <w:rPr>
          <w:b/>
        </w:rPr>
        <w:t xml:space="preserve">Tulos</w:t>
      </w:r>
    </w:p>
    <w:p>
      <w:r>
        <w:t xml:space="preserve"> Milloin Ellingtonin kenttä tuhoutui?</w:t>
      </w:r>
    </w:p>
    <w:p>
      <w:r>
        <w:rPr>
          <w:b/>
        </w:rPr>
        <w:t xml:space="preserve">Tulos</w:t>
      </w:r>
    </w:p>
    <w:p>
      <w:r>
        <w:t xml:space="preserve"> Milloin Brown Shipbuilding Company tuhoutui?</w:t>
      </w:r>
    </w:p>
    <w:p>
      <w:r>
        <w:rPr>
          <w:b/>
        </w:rPr>
        <w:t xml:space="preserve">Tulos</w:t>
      </w:r>
    </w:p>
    <w:p>
      <w:r>
        <w:t xml:space="preserve">ämä oli varapresidentin luoma politiikka, joka johtui puolustusalan työpaikkojen lisääntymisestä?</w:t>
      </w:r>
    </w:p>
    <w:p>
      <w:r>
        <w:rPr>
          <w:b/>
        </w:rPr>
        <w:t xml:space="preserve">Esimerkki 8.4330</w:t>
      </w:r>
    </w:p>
    <w:p>
      <w:r>
        <w:t xml:space="preserve">Läpikulku: Johanson, joka tunnetaan parhaiten Afar-kolmion alueelta löytyneestä Lucy-nimellä tunnetun naispuolisen hominidin fossiilista, psykologi John B. Watson, amerikkalainen psykologi, joka perusti behaviorismin psykologisen koulukunnan, viestintäteoreetikko Harold Innis, shakin suurmestari Samuel Reshevsky ja konservatiivinen kansainvälisten suhteiden tutkija ja Valkoisen talon turvallisuusneuvoston turvallisuussuunnittelun koordinaattori Samuel P. Huntington.</w:t>
      </w:r>
    </w:p>
    <w:p>
      <w:r>
        <w:rPr>
          <w:b/>
        </w:rPr>
        <w:t xml:space="preserve">Tulos</w:t>
      </w:r>
    </w:p>
    <w:p>
      <w:r>
        <w:t xml:space="preserve">Ketkä tunnetaan parhaiten John B Watsonin fossiilin paljastamisesta?</w:t>
      </w:r>
    </w:p>
    <w:p>
      <w:r>
        <w:rPr>
          <w:b/>
        </w:rPr>
        <w:t xml:space="preserve">Tulos</w:t>
      </w:r>
    </w:p>
    <w:p>
      <w:r>
        <w:t xml:space="preserve">Kenestä John B Watson ja David Graeber löysivät fossiilin?</w:t>
      </w:r>
    </w:p>
    <w:p>
      <w:r>
        <w:rPr>
          <w:b/>
        </w:rPr>
        <w:t xml:space="preserve">Tulos</w:t>
      </w:r>
    </w:p>
    <w:p>
      <w:r>
        <w:t xml:space="preserve">Kuka löysi Lucyksi kutsutun miespuolisen fossiilin?</w:t>
      </w:r>
    </w:p>
    <w:p>
      <w:r>
        <w:rPr>
          <w:b/>
        </w:rPr>
        <w:t xml:space="preserve">Tulos</w:t>
      </w:r>
    </w:p>
    <w:p>
      <w:r>
        <w:t xml:space="preserve">Kuka on Valkoisen talon turvallisuussuunnittelun koordinaattori ja myös antropologi?</w:t>
      </w:r>
    </w:p>
    <w:p>
      <w:r>
        <w:rPr>
          <w:b/>
        </w:rPr>
        <w:t xml:space="preserve">Tulos</w:t>
      </w:r>
    </w:p>
    <w:p>
      <w:r>
        <w:t xml:space="preserve">Kuka perusti konservatiivisten kansainvälisten suhteiden psykologisen koulukunnan?</w:t>
      </w:r>
    </w:p>
    <w:p>
      <w:r>
        <w:rPr>
          <w:b/>
        </w:rPr>
        <w:t xml:space="preserve">Esimerkki 8.4331</w:t>
      </w:r>
    </w:p>
    <w:p>
      <w:r>
        <w:t xml:space="preserve">Läpikulku: Joidenkin tutkijoiden (David Rodda, Jacob Vigdor ja Janna Matlack) mukaan kohtuuhintaisten asuntojen puute - ainakin Yhdysvalloissa - johtuu osittain tuloeroista. David Rodda totesi, että vuosina 1984-1991 laadukkaiden vuokra-asuntojen määrä väheni, kun laadukkaampien asuntojen kysyntä kasvoi (Rhoda 1994:148).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w:t>
      </w:r>
    </w:p>
    <w:p>
      <w:r>
        <w:rPr>
          <w:b/>
        </w:rPr>
        <w:t xml:space="preserve">Tulos</w:t>
      </w:r>
    </w:p>
    <w:p>
      <w:r>
        <w:t xml:space="preserve">Mitä useat tutkijat uskovat, että pula ei johdu osittain tuloeroista?</w:t>
      </w:r>
    </w:p>
    <w:p>
      <w:r>
        <w:rPr>
          <w:b/>
        </w:rPr>
        <w:t xml:space="preserve">Tulos</w:t>
      </w:r>
    </w:p>
    <w:p>
      <w:r>
        <w:t xml:space="preserve">Minkä määrä väheni vuosina 1948-1991?</w:t>
      </w:r>
    </w:p>
    <w:p>
      <w:r>
        <w:rPr>
          <w:b/>
        </w:rPr>
        <w:t xml:space="preserve">Tulos</w:t>
      </w:r>
    </w:p>
    <w:p>
      <w:r>
        <w:t xml:space="preserve">Miksi vuokrien kysyntä kasvoi?</w:t>
      </w:r>
    </w:p>
    <w:p>
      <w:r>
        <w:rPr>
          <w:b/>
        </w:rPr>
        <w:t xml:space="preserve">Tulos</w:t>
      </w:r>
    </w:p>
    <w:p>
      <w:r>
        <w:t xml:space="preserve">Mikä johti vuokrahintojen laskuun East New Yorkissa?</w:t>
      </w:r>
    </w:p>
    <w:p>
      <w:r>
        <w:rPr>
          <w:b/>
        </w:rPr>
        <w:t xml:space="preserve">Tulos</w:t>
      </w:r>
    </w:p>
    <w:p>
      <w:r>
        <w:t xml:space="preserve">Mikä yhdistettynä hintojen alentamiseen teki köyhien ihmisten vaikeaksi tai mahdottomaksi pysyä perässä?</w:t>
      </w:r>
    </w:p>
    <w:p>
      <w:r>
        <w:rPr>
          <w:b/>
        </w:rPr>
        <w:t xml:space="preserve">Esimerkki 8.4332</w:t>
      </w:r>
    </w:p>
    <w:p>
      <w:r>
        <w:t xml:space="preserve">Läpikulku: Englantilaissyntyiset ja skotlantilais-irlantilaiset amerikkalaiset alkoivat muuttaa Pohjois-Floridaan Georgian ja Etelä-Carolinan takametsistä. Vaikka espanjalaiset viranomaiset eivät teknisesti sallineet tätä, espanjalaiset eivät koskaan kyenneet valvomaan tehokkaasti rajaseutua, ja Yhdysvalloista tulleet takametsän uudisasukkaat jatkoivat muuttoa Floridaan estoitta. Nämä siirtolaiset, jotka sekoittuivat jo olemassa olleisiin brittiläisiin siirtolaisiin, jotka olivat jääneet Floridaan brittiläisestä ajasta lähtien, olivat Floridan crackereiksi kutsutun väestön kantaisä.</w:t>
      </w:r>
    </w:p>
    <w:p>
      <w:r>
        <w:rPr>
          <w:b/>
        </w:rPr>
        <w:t xml:space="preserve">Tulos</w:t>
      </w:r>
    </w:p>
    <w:p>
      <w:r>
        <w:t xml:space="preserve">Missä espanjalaiset partioivat hyvin?</w:t>
      </w:r>
    </w:p>
    <w:p>
      <w:r>
        <w:rPr>
          <w:b/>
        </w:rPr>
        <w:t xml:space="preserve">Tulos</w:t>
      </w:r>
    </w:p>
    <w:p>
      <w:r>
        <w:t xml:space="preserve">Keitä tarkastettiin Floridaan muuttaessa?</w:t>
      </w:r>
    </w:p>
    <w:p>
      <w:r>
        <w:rPr>
          <w:b/>
        </w:rPr>
        <w:t xml:space="preserve">Tulos</w:t>
      </w:r>
    </w:p>
    <w:p>
      <w:r>
        <w:t xml:space="preserve">Keitä ei kutsuttu Florida Crackersiksi?</w:t>
      </w:r>
    </w:p>
    <w:p>
      <w:r>
        <w:rPr>
          <w:b/>
        </w:rPr>
        <w:t xml:space="preserve">Tulos</w:t>
      </w:r>
    </w:p>
    <w:p>
      <w:r>
        <w:t xml:space="preserve">Mistä osavaltioista ihmiset eivät muuttaneet? </w:t>
      </w:r>
    </w:p>
    <w:p>
      <w:r>
        <w:rPr>
          <w:b/>
        </w:rPr>
        <w:t xml:space="preserve">Esimerkki 8.4333</w:t>
      </w:r>
    </w:p>
    <w:p>
      <w:r>
        <w:t xml:space="preserve">Läpikulku: Osavaltion tieverkosto kattaa suhteellisen pienen alueen osavaltiosta, ja se yhdistää keskeiset asutuskeskukset ja Alaska Highwayn, joka on pääreitti osavaltiosta Kanadan kautta. Osavaltion pääkaupunkiin Juneauhun ei pääse maanteitse, vaan ainoastaan autolautalla, mikä on vuosikymmenien aikana herättänyt useita keskusteluja pääkaupungin siirtämisestä johonkin tieverkon varrella sijaitsevaan kaupunkiin tai tieyhteyden rakentamisesta Hainesista. Alaskan länsiosassa ei ole tieverkkoa, joka yhdistäisi yhteisöt muuhun Alaskaan.</w:t>
      </w:r>
    </w:p>
    <w:p>
      <w:r>
        <w:rPr>
          <w:b/>
        </w:rPr>
        <w:t xml:space="preserve">Tulos</w:t>
      </w:r>
    </w:p>
    <w:p>
      <w:r>
        <w:t xml:space="preserve">Miksi keskustellaan siitä, ettei Alaskan pääkaupunkia siirrettäisi toiseen kaupunkiin?</w:t>
      </w:r>
    </w:p>
    <w:p>
      <w:r>
        <w:rPr>
          <w:b/>
        </w:rPr>
        <w:t xml:space="preserve">Tulos</w:t>
      </w:r>
    </w:p>
    <w:p>
      <w:r>
        <w:t xml:space="preserve">Missä Alaskan osassa on tieverkosto, joka yhdistää sen muihin alueisiin?</w:t>
      </w:r>
    </w:p>
    <w:p>
      <w:r>
        <w:rPr>
          <w:b/>
        </w:rPr>
        <w:t xml:space="preserve">Tulos</w:t>
      </w:r>
    </w:p>
    <w:p>
      <w:r>
        <w:t xml:space="preserve">Missä Alaskan osassa on tieverkosto, joka yhdistää sen kaikkiin muihin alueisiin?</w:t>
      </w:r>
    </w:p>
    <w:p>
      <w:r>
        <w:rPr>
          <w:b/>
        </w:rPr>
        <w:t xml:space="preserve">Tulos</w:t>
      </w:r>
    </w:p>
    <w:p>
      <w:r>
        <w:t xml:space="preserve">Onko Alaskassa muihin YK:n maihin verrattuna paljon vai vähän tieyhteyksiä?</w:t>
      </w:r>
    </w:p>
    <w:p>
      <w:r>
        <w:rPr>
          <w:b/>
        </w:rPr>
        <w:t xml:space="preserve">Tulos</w:t>
      </w:r>
    </w:p>
    <w:p>
      <w:r>
        <w:t xml:space="preserve">Onko Alaskassa paljon vai vähän maantieyhteyksiä verrattuna mihinkään Yhdysvaltoihin?</w:t>
      </w:r>
    </w:p>
    <w:p>
      <w:r>
        <w:rPr>
          <w:b/>
        </w:rPr>
        <w:t xml:space="preserve">Esimerkki 8.4334</w:t>
      </w:r>
    </w:p>
    <w:p>
      <w:r>
        <w:t xml:space="preserve">Läpikulku: Ensimmäisen maailmansodan jälkeisen Venäjän keisarikunnan hajoamisen jälkeen Armenia oli lyhyen aikaa, vuosina 1918-1920, itsenäinen tasavalta. Vuoden 1920 lopulla kommunistit nousivat valtaan puna-armeijan hyökättyä Armeniaan, ja vuonna 1922 Armeniasta tuli osa Neuvostoliiton Transkaukasialaista sosialistista neuvostotasavaltaa, josta muodostettiin myöhemmin Armenian sosialistinen neuvostotasavalta (1936 - 21. syyskuuta 1991). Vuonna 1991 Armenia julistautui itsenäiseksi Neuvostoliitosta ja perusti toisen Armenian tasavallan.</w:t>
      </w:r>
    </w:p>
    <w:p>
      <w:r>
        <w:rPr>
          <w:b/>
        </w:rPr>
        <w:t xml:space="preserve">Tulos</w:t>
      </w:r>
    </w:p>
    <w:p>
      <w:r>
        <w:t xml:space="preserve">Milloin puna-armeija oli osa itsenäistä tasavaltaa Venäjän keisarikunnan hajoamisen jälkeen?</w:t>
      </w:r>
    </w:p>
    <w:p>
      <w:r>
        <w:rPr>
          <w:b/>
        </w:rPr>
        <w:t xml:space="preserve">Tulos</w:t>
      </w:r>
    </w:p>
    <w:p>
      <w:r>
        <w:t xml:space="preserve">Kuka hyökkäsi Venäjälle vuonna 1920?</w:t>
      </w:r>
    </w:p>
    <w:p>
      <w:r>
        <w:rPr>
          <w:b/>
        </w:rPr>
        <w:t xml:space="preserve">Tulos</w:t>
      </w:r>
    </w:p>
    <w:p>
      <w:r>
        <w:t xml:space="preserve">Milloin Venäjä itsenäistyi Neuvostoliitosta?</w:t>
      </w:r>
    </w:p>
    <w:p>
      <w:r>
        <w:rPr>
          <w:b/>
        </w:rPr>
        <w:t xml:space="preserve">Tulos</w:t>
      </w:r>
    </w:p>
    <w:p>
      <w:r>
        <w:t xml:space="preserve">Milloin Venäjän keisarikunta nousi valtaan ja hyökkäsi Transkaukasian SFSR:ään?</w:t>
      </w:r>
    </w:p>
    <w:p>
      <w:r>
        <w:rPr>
          <w:b/>
        </w:rPr>
        <w:t xml:space="preserve">Tulos</w:t>
      </w:r>
    </w:p>
    <w:p>
      <w:r>
        <w:t xml:space="preserve">Mihin puna-armeijan osaan kommunistit liittyivät vuonna 1991?</w:t>
      </w:r>
    </w:p>
    <w:p>
      <w:r>
        <w:rPr>
          <w:b/>
        </w:rPr>
        <w:t xml:space="preserve">Esimerkki 8.4335</w:t>
      </w:r>
    </w:p>
    <w:p>
      <w:r>
        <w:t xml:space="preserve">Läpikulku: Keski-Iranin kielten ja kansojen moninaisuus osoittaa, että iranilaisten kielten muinaisten puhujien keskuudessa on täytynyt olla suurta kielellistä monimuotoisuutta. Tästä kielten/ murteiden moninaisuudesta on säilynyt suoria todisteita vain kahdesta. Nämä ovat:</w:t>
      </w:r>
    </w:p>
    <w:p>
      <w:r>
        <w:rPr>
          <w:b/>
        </w:rPr>
        <w:t xml:space="preserve">Tulos</w:t>
      </w:r>
    </w:p>
    <w:p>
      <w:r>
        <w:t xml:space="preserve">Mitä keski-iranilaisen sivilisaation ominaispiirrettä osoittaa kielten ja puhujien vähäinen määrä?</w:t>
      </w:r>
    </w:p>
    <w:p>
      <w:r>
        <w:rPr>
          <w:b/>
        </w:rPr>
        <w:t xml:space="preserve">Tulos</w:t>
      </w:r>
    </w:p>
    <w:p>
      <w:r>
        <w:t xml:space="preserve">Kuinka monta keski-iranilaista kieltä puhutaan vielä nykyään?</w:t>
      </w:r>
    </w:p>
    <w:p>
      <w:r>
        <w:rPr>
          <w:b/>
        </w:rPr>
        <w:t xml:space="preserve">Tulos</w:t>
      </w:r>
    </w:p>
    <w:p>
      <w:r>
        <w:t xml:space="preserve">Mitä kieliä puhui rajallinen määrä ihmisiä?</w:t>
      </w:r>
    </w:p>
    <w:p>
      <w:r>
        <w:rPr>
          <w:b/>
        </w:rPr>
        <w:t xml:space="preserve">Esimerkki 8.4336</w:t>
      </w:r>
    </w:p>
    <w:p>
      <w:r>
        <w:t xml:space="preserve">Läpikulku: Bermudan vaaleanpunaiset hiekkarannat ja kirkkaat, kirkkaan siniset merivedet ovat turistien suosiossa. Monet Bermudan hotelleista sijaitsevat saaren etelärannalla. Rantojen lisäksi saarella on useita nähtävyyksiä. Historiallinen St George's on nimetty maailmanperintökohteeksi. Sukeltajat voivat tutkia lukuisia hylkyjä ja koralliriuttoja suhteellisen matalassa vedessä (yleensä 30-40 jalan eli 9-12 metrin syvyydessä), jossa näkyvyys on lähes rajoittamaton. Snorklaajat pääsevät helposti rannalta käsiksi monille läheisille riutoille, erityisesti Church Bayn kohdalla.</w:t>
      </w:r>
    </w:p>
    <w:p>
      <w:r>
        <w:rPr>
          <w:b/>
        </w:rPr>
        <w:t xml:space="preserve">Tulos</w:t>
      </w:r>
    </w:p>
    <w:p>
      <w:r>
        <w:t xml:space="preserve">Mitkä sijaitsevat rannalla koralliriuttojen varrella?</w:t>
      </w:r>
    </w:p>
    <w:p>
      <w:r>
        <w:rPr>
          <w:b/>
        </w:rPr>
        <w:t xml:space="preserve">Tulos</w:t>
      </w:r>
    </w:p>
    <w:p>
      <w:r>
        <w:t xml:space="preserve">Mikä on Bermudan nimi?</w:t>
      </w:r>
    </w:p>
    <w:p>
      <w:r>
        <w:rPr>
          <w:b/>
        </w:rPr>
        <w:t xml:space="preserve">Tulos</w:t>
      </w:r>
    </w:p>
    <w:p>
      <w:r>
        <w:t xml:space="preserve">Mitä voidaan tutkia 9-12 jalan syvyydessä?</w:t>
      </w:r>
    </w:p>
    <w:p>
      <w:r>
        <w:rPr>
          <w:b/>
        </w:rPr>
        <w:t xml:space="preserve">Tulos</w:t>
      </w:r>
    </w:p>
    <w:p>
      <w:r>
        <w:t xml:space="preserve">Mitä voidaan tutkia 30-40 metrin syvyydessä?</w:t>
      </w:r>
    </w:p>
    <w:p>
      <w:r>
        <w:rPr>
          <w:b/>
        </w:rPr>
        <w:t xml:space="preserve">Esimerkki 8.4337</w:t>
      </w:r>
    </w:p>
    <w:p>
      <w:r>
        <w:t xml:space="preserve">Läpikulku: Indus- ja Brahmaputra-joet saavat alkunsa Länsi-Tiibetissä, lähellä Kailash-vuorta sijaitsevasta järvestä (Tib: Tso Mapham). Vuori on pyhä pyhiinvaelluskohde sekä hinduille että tiibetiläisille. Hindut pitävät vuorta Lordi Shivan asuinpaikkana. Kailash-vuoren tiibetiläinen nimi on Khang Rinpoche. Tiibetissä on lukuisia korkealla sijaitsevia järviä, joita kutsutaan tiibetiksi tso tai co. Näitä ovat muun muassa Qinghai-järvi, Manasarovar-järvi, Namtso, Pangong Tso, Yamdrok-järvi, Siling Co, Lhamo La-tso, Lumajangdong Co, Puma Yumco -järvi, Paiku-järvi, Rakshastal-järvi, Dagze Co ja Dong Co. Qinghai-järvi (Koko Nor) on Kiinan kansantasavallan suurin järvi.</w:t>
      </w:r>
    </w:p>
    <w:p>
      <w:r>
        <w:rPr>
          <w:b/>
        </w:rPr>
        <w:t xml:space="preserve">Tulos</w:t>
      </w:r>
    </w:p>
    <w:p>
      <w:r>
        <w:t xml:space="preserve">Mikä vuori on hindujen ja induslaisten pyhä paikka?</w:t>
      </w:r>
    </w:p>
    <w:p>
      <w:r>
        <w:rPr>
          <w:b/>
        </w:rPr>
        <w:t xml:space="preserve">Tulos</w:t>
      </w:r>
    </w:p>
    <w:p>
      <w:r>
        <w:t xml:space="preserve">Kenen asuinpaikkana tiibetiläiset pitävät Kailash-vuorta?</w:t>
      </w:r>
    </w:p>
    <w:p>
      <w:r>
        <w:rPr>
          <w:b/>
        </w:rPr>
        <w:t xml:space="preserve">Tulos</w:t>
      </w:r>
    </w:p>
    <w:p>
      <w:r>
        <w:t xml:space="preserve">Mikä on Kailash-vuoren hindulainen nimi?</w:t>
      </w:r>
    </w:p>
    <w:p>
      <w:r>
        <w:rPr>
          <w:b/>
        </w:rPr>
        <w:t xml:space="preserve">Tulos</w:t>
      </w:r>
    </w:p>
    <w:p>
      <w:r>
        <w:t xml:space="preserve">Mitkä ovat hindulaiset sanat korkealla sijaitseville järville?</w:t>
      </w:r>
    </w:p>
    <w:p>
      <w:r>
        <w:rPr>
          <w:b/>
        </w:rPr>
        <w:t xml:space="preserve">Esimerkki 8.4338</w:t>
      </w:r>
    </w:p>
    <w:p>
      <w:r>
        <w:t xml:space="preserve">Läpikulku: YouTube kertoi vuonna 2014, että sivustolle ladataan 300 tuntia uusia videoita joka minuutti, mikä on kolme kertaa enemmän kuin vuotta aiemmin, ja että noin kolme neljäsosaa materiaalista tulee Yhdysvaltojen ulkopuolelta. Sivustolla on 800 miljoonaa käyttäjää kuukaudessa. On arvioitu, että vuonna 2007 YouTube kulutti yhtä paljon kaistanleveyttä kuin koko internet vuonna 2000. Kolmannen osapuolen web-analytiikkapalvelujen tarjoajien Alexan ja SimilarWebin mukaan YouTube on maailman kolmanneksi suosituin verkkosivusto kesäkuussa 2015; SimilarWeb listaa YouTuben myös maailman suosituimmaksi tv- ja videosivustoksi, jolla on yli 15 miljardia kävijää kuukaudessa.</w:t>
      </w:r>
    </w:p>
    <w:p>
      <w:r>
        <w:rPr>
          <w:b/>
        </w:rPr>
        <w:t xml:space="preserve">Tulos</w:t>
      </w:r>
    </w:p>
    <w:p>
      <w:r>
        <w:t xml:space="preserve">Milloin YouTube sanoi, että joka minuutti ladataan 400 tuntia?</w:t>
      </w:r>
    </w:p>
    <w:p>
      <w:r>
        <w:rPr>
          <w:b/>
        </w:rPr>
        <w:t xml:space="preserve">Tulos</w:t>
      </w:r>
    </w:p>
    <w:p>
      <w:r>
        <w:t xml:space="preserve">Kuinka suuri osa youtuben sisällöstä on peräisin Yhdysvaltojen sisältä?</w:t>
      </w:r>
    </w:p>
    <w:p>
      <w:r>
        <w:rPr>
          <w:b/>
        </w:rPr>
        <w:t xml:space="preserve">Tulos</w:t>
      </w:r>
    </w:p>
    <w:p>
      <w:r>
        <w:t xml:space="preserve">Mikä on maailman suosituimpien sivustojen listalla toisella sijalla?</w:t>
      </w:r>
    </w:p>
    <w:p>
      <w:r>
        <w:rPr>
          <w:b/>
        </w:rPr>
        <w:t xml:space="preserve">Tulos</w:t>
      </w:r>
    </w:p>
    <w:p>
      <w:r>
        <w:t xml:space="preserve">Mikä on neljäntenä maailman suosituimpien sivustojen listalla?</w:t>
      </w:r>
    </w:p>
    <w:p>
      <w:r>
        <w:rPr>
          <w:b/>
        </w:rPr>
        <w:t xml:space="preserve">Tulos</w:t>
      </w:r>
    </w:p>
    <w:p>
      <w:r>
        <w:t xml:space="preserve">Millä on yli 20 miljardia kävijää kuukaudessa?</w:t>
      </w:r>
    </w:p>
    <w:p>
      <w:r>
        <w:rPr>
          <w:b/>
        </w:rPr>
        <w:t xml:space="preserve">Tulos</w:t>
      </w:r>
    </w:p>
    <w:p>
      <w:r>
        <w:t xml:space="preserve">Kuinka monta tuntia uutta videota ladattiin YouTuben mukaan joka minuutti vuonna 2015?</w:t>
      </w:r>
    </w:p>
    <w:p>
      <w:r>
        <w:rPr>
          <w:b/>
        </w:rPr>
        <w:t xml:space="preserve">Tulos</w:t>
      </w:r>
    </w:p>
    <w:p>
      <w:r>
        <w:t xml:space="preserve">Kuinka paljon kaistanleveyttä YouTube käytti vuonna 2014?</w:t>
      </w:r>
    </w:p>
    <w:p>
      <w:r>
        <w:rPr>
          <w:b/>
        </w:rPr>
        <w:t xml:space="preserve">Tulos</w:t>
      </w:r>
    </w:p>
    <w:p>
      <w:r>
        <w:t xml:space="preserve">Kuinka monta kävijää YouTubella oli kuukaudessa kesäkuussa 2014?</w:t>
      </w:r>
    </w:p>
    <w:p>
      <w:r>
        <w:rPr>
          <w:b/>
        </w:rPr>
        <w:t xml:space="preserve">Tulos</w:t>
      </w:r>
    </w:p>
    <w:p>
      <w:r>
        <w:t xml:space="preserve">Mikä on maailman kolmanneksi suosituin verkkosivusto kesäkuussa 2014?</w:t>
      </w:r>
    </w:p>
    <w:p>
      <w:r>
        <w:rPr>
          <w:b/>
        </w:rPr>
        <w:t xml:space="preserve">Esimerkki 8.4339</w:t>
      </w:r>
    </w:p>
    <w:p>
      <w:r>
        <w:t xml:space="preserve">Läpikulku: Kaupunki on toisinaan rajoittanut asukkaiden vedenkäyttöä. Loppukesän ja alkusyksyn aikana Raleighissa voi esiintyä hurrikaaneja. Vuonna 1996 hurrikaani Fran aiheutti Raleighin alueella vakavia vahinkoja, jotka johtuivat pääasiassa kaatuvista puista. Viimeisin hurrikaani, jolla oli huomattavia vaikutuksia alueella, oli Isabel vuonna 2003. Myös tornadot ovat toisinaan vaikuttaneet Raleighin kaupunkiin, erityisesti 28. marraskuuta 1988 varhain aamulla sattunut tornado, joka oli Fujitan tornadoasteikolla luokkaa F4 ja joka vaikutti kaupungin luoteisosiin. Myös 16. huhtikuuta 2011 sattunut F3-tornado, joka vaikutti osissa Raleighin keskustaa ja koillisosaa sekä Holly Springsin esikaupunkialueella.</w:t>
      </w:r>
    </w:p>
    <w:p>
      <w:r>
        <w:rPr>
          <w:b/>
        </w:rPr>
        <w:t xml:space="preserve">Tulos</w:t>
      </w:r>
    </w:p>
    <w:p>
      <w:r>
        <w:t xml:space="preserve">Mikä hurrikaani laskeutui maahan vuonna 1995?</w:t>
      </w:r>
    </w:p>
    <w:p>
      <w:r>
        <w:rPr>
          <w:b/>
        </w:rPr>
        <w:t xml:space="preserve">Tulos</w:t>
      </w:r>
    </w:p>
    <w:p>
      <w:r>
        <w:t xml:space="preserve">Mikä hurrikaani iski vuonna 2004?</w:t>
      </w:r>
    </w:p>
    <w:p>
      <w:r>
        <w:rPr>
          <w:b/>
        </w:rPr>
        <w:t xml:space="preserve">Tulos</w:t>
      </w:r>
    </w:p>
    <w:p>
      <w:r>
        <w:t xml:space="preserve">Mitä tapahtui 26. marraskuuta 1988?</w:t>
      </w:r>
    </w:p>
    <w:p>
      <w:r>
        <w:rPr>
          <w:b/>
        </w:rPr>
        <w:t xml:space="preserve">Tulos</w:t>
      </w:r>
    </w:p>
    <w:p>
      <w:r>
        <w:t xml:space="preserve">Minä päivänä tornado iski lounaisosaan? </w:t>
      </w:r>
    </w:p>
    <w:p>
      <w:r>
        <w:rPr>
          <w:b/>
        </w:rPr>
        <w:t xml:space="preserve">Tulos</w:t>
      </w:r>
    </w:p>
    <w:p>
      <w:r>
        <w:t xml:space="preserve">Minä päivänä tornado iski itäiseen Raleighiin?</w:t>
      </w:r>
    </w:p>
    <w:p>
      <w:r>
        <w:rPr>
          <w:b/>
        </w:rPr>
        <w:t xml:space="preserve">Esimerkki 8.4340</w:t>
      </w:r>
    </w:p>
    <w:p>
      <w:r>
        <w:t xml:space="preserve">Läpikulku: Sataman parannukset 1800-luvun lopusta lähtien ovat tehneet Jacksonvillestä merkittävän sotilas- ja siviilisataman. Sen sijainti joen varrella mahdollistaa kaksi Yhdysvaltain laivaston tukikohtaa ja Jacksonvillen sataman, joka on Floridan kolmanneksi suurin merisatama. Yhdysvaltain laivaston kaksi tukikohtaa, Blount Island Command ja läheinen laivaston sukellusvenetukikohta Kings Bay muodostavat Yhdysvaltojen kolmanneksi suurimman sotilasläänin. Paikallisessa taloudessa merkittäviä tekijöitä ovat pankki-, vakuutus-, terveydenhuolto- ja logistiikka-alan kaltaiset palvelut. Kuten suuressa osassa Floridaa, myös Jacksonvillen alueella matkailu on tärkeää, erityisesti golfiin liittyvä matkailu. Jacksonvillestä kotoisin olevia ihmisiä saatetaan kutsua "Jacksonvillians" tai "Jaxsons" (kirjoitetaan myös "Jaxons").</w:t>
      </w:r>
    </w:p>
    <w:p>
      <w:r>
        <w:rPr>
          <w:b/>
        </w:rPr>
        <w:t xml:space="preserve">Tulos</w:t>
      </w:r>
    </w:p>
    <w:p>
      <w:r>
        <w:t xml:space="preserve">Mikä on tehnyt Jacksonvillestä merkittävän sotilas- ja siviilioikeuden 1900-luvulta lähtien?</w:t>
      </w:r>
    </w:p>
    <w:p>
      <w:r>
        <w:rPr>
          <w:b/>
        </w:rPr>
        <w:t xml:space="preserve">Tulos</w:t>
      </w:r>
    </w:p>
    <w:p>
      <w:r>
        <w:t xml:space="preserve">Kuinka monta merijalkaväen tukikohtaa sijaitsee Jacksonvillessä?</w:t>
      </w:r>
    </w:p>
    <w:p>
      <w:r>
        <w:rPr>
          <w:b/>
        </w:rPr>
        <w:t xml:space="preserve">Tulos</w:t>
      </w:r>
    </w:p>
    <w:p>
      <w:r>
        <w:t xml:space="preserve">Miksi Floridasta kotoisin olevia ihmisiä kutsutaan joskus?</w:t>
      </w:r>
    </w:p>
    <w:p>
      <w:r>
        <w:rPr>
          <w:b/>
        </w:rPr>
        <w:t xml:space="preserve">Tulos</w:t>
      </w:r>
    </w:p>
    <w:p>
      <w:r>
        <w:t xml:space="preserve">Mikä satama on Yhdysvaltojen kolmanneksi suurin merisatama?</w:t>
      </w:r>
    </w:p>
    <w:p>
      <w:r>
        <w:rPr>
          <w:b/>
        </w:rPr>
        <w:t xml:space="preserve">Tulos</w:t>
      </w:r>
    </w:p>
    <w:p>
      <w:r>
        <w:t xml:space="preserve">Mitkä ovat joitakin paikallistalouden vähäisiä tekijöitä?</w:t>
      </w:r>
    </w:p>
    <w:p>
      <w:r>
        <w:rPr>
          <w:b/>
        </w:rPr>
        <w:t xml:space="preserve">Esimerkki 8.4341</w:t>
      </w:r>
    </w:p>
    <w:p>
      <w:r>
        <w:t xml:space="preserve">Läpikulku: Lisäksi vähemmistöjohtajalla on useita muita institutionaalisia tehtäviä. Hän ja enemmistöjohtaja nimeävät kumpikin kolme jäsentä toimimaan yksityisen kalenterin vastustajina; häntä kuullaan edustajainhuoneen uudelleen koolle kutsumisesta ehdollisen samanaikaisen lykkäyspäätöslauselman tavanomaisen muotoilun mukaisesti; hän on perinteisesti edustajainhuoneen toimistorakennuskomission jäsen; hän on Yhdysvaltain Capitolin suojelukomission jäsen; ja hän voi puhemiehen kanssa neuvoteltuaan kutsua koolle puolueen varhaisen järjestäytymiskokouksen tai -konferenssin. Vähemmistöjohtaja pitää epävirallisesti yhteyttä enemmistöpuolueen johtajiin saadakseen tietoa aikataulusta ja muista edustajainhuoneen asioista ja solmiakseen heidän kanssaan sopimuksia tai yhteisymmärryksiä siinä määrin kuin se on mahdollista.</w:t>
      </w:r>
    </w:p>
    <w:p>
      <w:r>
        <w:rPr>
          <w:b/>
        </w:rPr>
        <w:t xml:space="preserve">Tulos</w:t>
      </w:r>
    </w:p>
    <w:p>
      <w:r>
        <w:t xml:space="preserve">Kuinka monta institutionaalista tehtävää House Office Building Commissionilla on?</w:t>
      </w:r>
    </w:p>
    <w:p>
      <w:r>
        <w:rPr>
          <w:b/>
        </w:rPr>
        <w:t xml:space="preserve">Tulos</w:t>
      </w:r>
    </w:p>
    <w:p>
      <w:r>
        <w:t xml:space="preserve">Mihin House Office Building Commission voi nimittää henkilöitä?</w:t>
      </w:r>
    </w:p>
    <w:p>
      <w:r>
        <w:rPr>
          <w:b/>
        </w:rPr>
        <w:t xml:space="preserve">Tulos</w:t>
      </w:r>
    </w:p>
    <w:p>
      <w:r>
        <w:t xml:space="preserve">Kuinka monta jäsentä House Office Building Commission voi nimetä yksityisen kalenterin vastustajiksi?</w:t>
      </w:r>
    </w:p>
    <w:p>
      <w:r>
        <w:rPr>
          <w:b/>
        </w:rPr>
        <w:t xml:space="preserve">Tulos</w:t>
      </w:r>
    </w:p>
    <w:p>
      <w:r>
        <w:t xml:space="preserve">Mitä muuta ryhmää House Office Building Commission valvoo?</w:t>
      </w:r>
    </w:p>
    <w:p>
      <w:r>
        <w:rPr>
          <w:b/>
        </w:rPr>
        <w:t xml:space="preserve">Tulos</w:t>
      </w:r>
    </w:p>
    <w:p>
      <w:r>
        <w:t xml:space="preserve">Mihin House Office Building Commission voi kokoontua?</w:t>
      </w:r>
    </w:p>
    <w:p>
      <w:r>
        <w:rPr>
          <w:b/>
        </w:rPr>
        <w:t xml:space="preserve">Esimerkki 8.4342</w:t>
      </w:r>
    </w:p>
    <w:p>
      <w:r>
        <w:t xml:space="preserve">Läpikulku: Kristuksen seuraaja" tulee sanasta Χριστός (Christos), joka tarkoittaa "voideltua", ja siihen on liitetty latinan kielestä lainattu adjektiivipäätteinen pääte, joka tarkoittaa kiinnittymistä tai jopa kuulumista, kuten orjanomistuksessa. Kreikankielisessä Septuagintassa christos-merkintää käytettiin kääntämään hepreankielinen מָשִׁיחַ (Mašíaḥ, messias), joka tarkoittaa "[joka on] voideltu". Muissa eurooppalaisissa kielissä kristittyä vastaavat sanat ovat niin ikään peräisin kreikasta, kuten Chrétien ranskaksi ja Cristiano espanjaksi.</w:t>
      </w:r>
    </w:p>
    <w:p>
      <w:r>
        <w:rPr>
          <w:b/>
        </w:rPr>
        <w:t xml:space="preserve">Tulos</w:t>
      </w:r>
    </w:p>
    <w:p>
      <w:r>
        <w:t xml:space="preserve">Mistä sanasta, joka tarkoittaa voideltua, on peräisin Christos?</w:t>
      </w:r>
    </w:p>
    <w:p>
      <w:r>
        <w:rPr>
          <w:b/>
        </w:rPr>
        <w:t xml:space="preserve">Tulos</w:t>
      </w:r>
    </w:p>
    <w:p>
      <w:r>
        <w:t xml:space="preserve">Christianos tarkoittaa voideltua, mutta mitä Christos tarkoittaa?</w:t>
      </w:r>
    </w:p>
    <w:p>
      <w:r>
        <w:rPr>
          <w:b/>
        </w:rPr>
        <w:t xml:space="preserve">Tulos</w:t>
      </w:r>
    </w:p>
    <w:p>
      <w:r>
        <w:t xml:space="preserve">Christos tarkoittaa Kristuksen seuraajaa, mutta mitä Christianos tarkoittaa?</w:t>
      </w:r>
    </w:p>
    <w:p>
      <w:r>
        <w:rPr>
          <w:b/>
        </w:rPr>
        <w:t xml:space="preserve">Tulos</w:t>
      </w:r>
    </w:p>
    <w:p>
      <w:r>
        <w:t xml:space="preserve">Mistä sanat, joiden merkitys vastaa latinaa, ovat peräisin?</w:t>
      </w:r>
    </w:p>
    <w:p>
      <w:r>
        <w:rPr>
          <w:b/>
        </w:rPr>
        <w:t xml:space="preserve">Tulos</w:t>
      </w:r>
    </w:p>
    <w:p>
      <w:r>
        <w:t xml:space="preserve">Missä uskonnossa christos tarkoittaa "voideltua"?</w:t>
      </w:r>
    </w:p>
    <w:p>
      <w:r>
        <w:rPr>
          <w:b/>
        </w:rPr>
        <w:t xml:space="preserve">Esimerkki 8.4343</w:t>
      </w:r>
    </w:p>
    <w:p>
      <w:r>
        <w:t xml:space="preserve">Läpikulku: Rautatieliikennettä Victoriassa tarjoavat useat yksityiset ja julkiset rautatieyhtiöt, jotka liikennöivät valtion omistamilla radoilla. Tärkeimpiä operaattoreita ovat mm: V/Line, joka on nykyään Victorian hallituksen omistuksessa ja joka tarjoaa keskitettyä liikennettä suuriin aluekeskuksiin sekä kaukoliikennettä muilla linjoilla; Pacific National, CFCL Australia, jotka tarjoavat tavaraliikennettä; Great Southern Rail, joka tarjoaa The Overland Melbourne-Adelaide -junayhteyttä; ja NSW TrainLink, joka tarjoaa XPT Melbourne-Sydney -junayhteyttä.</w:t>
      </w:r>
    </w:p>
    <w:p>
      <w:r>
        <w:rPr>
          <w:b/>
        </w:rPr>
        <w:t xml:space="preserve">Tulos</w:t>
      </w:r>
    </w:p>
    <w:p>
      <w:r>
        <w:t xml:space="preserve">Kuka omistaa Victorian rautatievaunut?</w:t>
      </w:r>
    </w:p>
    <w:p>
      <w:r>
        <w:rPr>
          <w:b/>
        </w:rPr>
        <w:t xml:space="preserve">Tulos</w:t>
      </w:r>
    </w:p>
    <w:p>
      <w:r>
        <w:t xml:space="preserve">Mikä junayhteys liikennöi saaren ympäri?</w:t>
      </w:r>
    </w:p>
    <w:p>
      <w:r>
        <w:rPr>
          <w:b/>
        </w:rPr>
        <w:t xml:space="preserve">Tulos</w:t>
      </w:r>
    </w:p>
    <w:p>
      <w:r>
        <w:t xml:space="preserve">Mitä V/Line sponsoroi olympialaisissa?</w:t>
      </w:r>
    </w:p>
    <w:p>
      <w:r>
        <w:rPr>
          <w:b/>
        </w:rPr>
        <w:t xml:space="preserve">Tulos</w:t>
      </w:r>
    </w:p>
    <w:p>
      <w:r>
        <w:t xml:space="preserve">Mikä liikennöitsijä kuljettaa rahtia Melbournessa?</w:t>
      </w:r>
    </w:p>
    <w:p>
      <w:r>
        <w:rPr>
          <w:b/>
        </w:rPr>
        <w:t xml:space="preserve">Tulos</w:t>
      </w:r>
    </w:p>
    <w:p>
      <w:r>
        <w:t xml:space="preserve">Mikä operaattori on Australian mantereella?</w:t>
      </w:r>
    </w:p>
    <w:p>
      <w:r>
        <w:rPr>
          <w:b/>
        </w:rPr>
        <w:t xml:space="preserve">Esimerkki 8.4344</w:t>
      </w:r>
    </w:p>
    <w:p>
      <w:r>
        <w:t xml:space="preserve">Läpikulku: Jalkapalloyhdistys (Foot Ball Association of Canada), joka järjestäytyi 24. maaliskuuta 1873 ja jota seurasi 12. kesäkuuta 1880 perustettu Kanadan rugbyjalkapalloliitto (Canadian Rugby Football Union, CRFU), johon kuului joukkueita Ontariosta ja Quebecistä. Myöhemmin perustettiin sekä Ontarion että Quebecin rugbyjalkapalloliitto (ORFU ja QRFU) (tammikuu 1883), ja sitten Interprovincial (1907) ja Western Interprovincial Football Union (1936) (IRFU ja WIFU). CRFU järjestäytyi uudelleen kattojärjestöksi muodostaen Canadian Rugby Unionin (CRU) vuonna 1891. Nykyisen Kanadan jalkapalloliigan alkuperäinen edeltäjä perustettiin vuonna 1956, kun IRFU ja WIFU muodostivat kattojärjestön, Canadian Football Councilin (CFC). Vuonna 1958 CFC erosi CRFU:sta ja siitä tuli CFL.</w:t>
      </w:r>
    </w:p>
    <w:p>
      <w:r>
        <w:rPr>
          <w:b/>
        </w:rPr>
        <w:t xml:space="preserve">Tulos</w:t>
      </w:r>
    </w:p>
    <w:p>
      <w:r>
        <w:t xml:space="preserve">Mikä oli Kanadan rugbyfutisliiton ensimmäinen yritys?</w:t>
      </w:r>
    </w:p>
    <w:p>
      <w:r>
        <w:rPr>
          <w:b/>
        </w:rPr>
        <w:t xml:space="preserve">Tulos</w:t>
      </w:r>
    </w:p>
    <w:p>
      <w:r>
        <w:t xml:space="preserve">Kanadan jalkapalloliitto perustettiin 12. kesäkuuta tänä vuonna?</w:t>
      </w:r>
    </w:p>
    <w:p>
      <w:r>
        <w:rPr>
          <w:b/>
        </w:rPr>
        <w:t xml:space="preserve">Tulos</w:t>
      </w:r>
    </w:p>
    <w:p>
      <w:r>
        <w:t xml:space="preserve">Mihin kanadalainen rugbyliitto järjestäytyi uudelleen vuonna 1891?</w:t>
      </w:r>
    </w:p>
    <w:p>
      <w:r>
        <w:rPr>
          <w:b/>
        </w:rPr>
        <w:t xml:space="preserve">Tulos</w:t>
      </w:r>
    </w:p>
    <w:p>
      <w:r>
        <w:t xml:space="preserve">Mihin vuonna 1880 perustettuun organisaatioon kuului joukkueita Ontariosta, Montréalista ja Québecistä?</w:t>
      </w:r>
    </w:p>
    <w:p>
      <w:r>
        <w:rPr>
          <w:b/>
        </w:rPr>
        <w:t xml:space="preserve">Tulos</w:t>
      </w:r>
    </w:p>
    <w:p>
      <w:r>
        <w:t xml:space="preserve">Mikä vuonna 1956 perustettu organisaatio kehittyi Kanadan jalkapalloliigasta?</w:t>
      </w:r>
    </w:p>
    <w:p>
      <w:r>
        <w:rPr>
          <w:b/>
        </w:rPr>
        <w:t xml:space="preserve">Tulos</w:t>
      </w:r>
    </w:p>
    <w:p>
      <w:r>
        <w:t xml:space="preserve">Milloin CRFU:n hallintoelin perustettiin?</w:t>
      </w:r>
    </w:p>
    <w:p>
      <w:r>
        <w:rPr>
          <w:b/>
        </w:rPr>
        <w:t xml:space="preserve">Tulos</w:t>
      </w:r>
    </w:p>
    <w:p>
      <w:r>
        <w:t xml:space="preserve">Mikä kattojärjestö perustettiin 12. kesäkuuta 1880?</w:t>
      </w:r>
    </w:p>
    <w:p>
      <w:r>
        <w:rPr>
          <w:b/>
        </w:rPr>
        <w:t xml:space="preserve">Tulos</w:t>
      </w:r>
    </w:p>
    <w:p>
      <w:r>
        <w:t xml:space="preserve">Milloin Kanadan jalkapalloliitto järjestäytyi uudelleen ja muodosti CRU:n?</w:t>
      </w:r>
    </w:p>
    <w:p>
      <w:r>
        <w:rPr>
          <w:b/>
        </w:rPr>
        <w:t xml:space="preserve">Tulos</w:t>
      </w:r>
    </w:p>
    <w:p>
      <w:r>
        <w:t xml:space="preserve">Mistä vuonna 1873 perustetusta organisaatiosta tuli Kanadan jalkapalloliiga?</w:t>
      </w:r>
    </w:p>
    <w:p>
      <w:r>
        <w:rPr>
          <w:b/>
        </w:rPr>
        <w:t xml:space="preserve">Tulos</w:t>
      </w:r>
    </w:p>
    <w:p>
      <w:r>
        <w:t xml:space="preserve">Milloin ORFU ja CRU perustettiin?</w:t>
      </w:r>
    </w:p>
    <w:p>
      <w:r>
        <w:rPr>
          <w:b/>
        </w:rPr>
        <w:t xml:space="preserve">Esimerkki 8.4345</w:t>
      </w:r>
    </w:p>
    <w:p>
      <w:r>
        <w:t xml:space="preserve">Läpikulku: Esimerkiksi Rhindin papyruksessa olevissa egyptiläisissä murtolukujen laajennuksissa on aivan erilaiset muodot alkuluvuille ja kompositioluvuille. Varhaisimmat säilyneet tiedot alkulukujen nimenomaisesta tutkimisesta ovat kuitenkin peräisin antiikin kreikkalaisilta. Eukleideen alkuluvut (noin 300 eaa.) sisältävät tärkeitä lauseita alkuluvuista, kuten alkulukujen äärettömyyden ja aritmeettisen perusopin. Eukleides osoitti myös, miten Mersennen alkuluvusta voidaan muodostaa täydellinen luku. Eratostenesille omistettu Eratostenesin seula on yksinkertainen menetelmä alkulukujen laskemiseen, vaikka nykyään tietokoneilla löydettyjä suuria alkulukuja ei olekaan luotu tällä tavoin.</w:t>
      </w:r>
    </w:p>
    <w:p>
      <w:r>
        <w:rPr>
          <w:b/>
        </w:rPr>
        <w:t xml:space="preserve">Tulos</w:t>
      </w:r>
    </w:p>
    <w:p>
      <w:r>
        <w:t xml:space="preserve">Mikä on sen egyptiläisen papyruksen nimi, joka viittaa siihen, että he saattoivat tuntea äärettömät luvut?</w:t>
      </w:r>
    </w:p>
    <w:p>
      <w:r>
        <w:rPr>
          <w:b/>
        </w:rPr>
        <w:t xml:space="preserve">Tulos</w:t>
      </w:r>
    </w:p>
    <w:p>
      <w:r>
        <w:t xml:space="preserve">Mikä sivilisaatio oli ensimmäinen, jonka tiedetään selvästi tutkineen äärettömiä lukuja?</w:t>
      </w:r>
    </w:p>
    <w:p>
      <w:r>
        <w:rPr>
          <w:b/>
        </w:rPr>
        <w:t xml:space="preserve">Tulos</w:t>
      </w:r>
    </w:p>
    <w:p>
      <w:r>
        <w:t xml:space="preserve">Missä noin 3000 eKr. valmistuneessa teoksessa on merkittäviä teoreemoja äärettömistä luvuista?</w:t>
      </w:r>
    </w:p>
    <w:p>
      <w:r>
        <w:rPr>
          <w:b/>
        </w:rPr>
        <w:t xml:space="preserve">Tulos</w:t>
      </w:r>
    </w:p>
    <w:p>
      <w:r>
        <w:t xml:space="preserve">Kuka osoitti, miten Mersennen alkuluvusta voidaan luoda ääretön luku?</w:t>
      </w:r>
    </w:p>
    <w:p>
      <w:r>
        <w:rPr>
          <w:b/>
        </w:rPr>
        <w:t xml:space="preserve">Tulos</w:t>
      </w:r>
    </w:p>
    <w:p>
      <w:r>
        <w:t xml:space="preserve">Mitä Eukleideen seula tekee?</w:t>
      </w:r>
    </w:p>
    <w:p>
      <w:r>
        <w:rPr>
          <w:b/>
        </w:rPr>
        <w:t xml:space="preserve">Esimerkki 8.4346</w:t>
      </w:r>
    </w:p>
    <w:p>
      <w:r>
        <w:t xml:space="preserve">Läpikulku: Diego näki heti yhden tärkeimmistä syistä epäortodoksisen liikkeen leviämiseen: Pyhän kirkon edustajat toimivat ja liikkuivat loukkaavan suurieleisesti ja seremoniallisesti. Toisaalta kataarit elivät uhrautuvassa tilassa, joka oli laajalti houkutteleva. Näistä syistä priori Diego ehdotti, että paavin legaatit alkaisivat elää uudistettua apostolista elämää. Legaatit suostuivat muutokseen, jos he löytäisivät vahvan johtajan. Prior otti haasteen vastaan, ja hän ja Dominicus omistautuivat albigensalaisten kääntymykseen. Tästä erityisestä tehtävästä huolimatta Dominicus saavutti vähäistä menestystä voittaessaan albigenesialaisia suostuttelemalla, "sillä vaikka hänen kymmenen vuoden saarnansa aikana saatiin suuri määrä käännynnäisiä, on todettava, että tulokset eivät olleet sellaisia kuin oli toivottu".</w:t>
      </w:r>
    </w:p>
    <w:p>
      <w:r>
        <w:rPr>
          <w:b/>
        </w:rPr>
        <w:t xml:space="preserve">Tulos</w:t>
      </w:r>
    </w:p>
    <w:p>
      <w:r>
        <w:t xml:space="preserve">Kuka ei heti nähnyt yhtä tärkeimmistä syistä epäortodoksisen liikkeen leviämiseen?</w:t>
      </w:r>
    </w:p>
    <w:p>
      <w:r>
        <w:rPr>
          <w:b/>
        </w:rPr>
        <w:t xml:space="preserve">Tulos</w:t>
      </w:r>
    </w:p>
    <w:p>
      <w:r>
        <w:t xml:space="preserve">Kuka ei toiminut tai liikkunut loukkaavalla määrällä mahtipontisuutta ja seremoniaa?</w:t>
      </w:r>
    </w:p>
    <w:p>
      <w:r>
        <w:rPr>
          <w:b/>
        </w:rPr>
        <w:t xml:space="preserve">Tulos</w:t>
      </w:r>
    </w:p>
    <w:p>
      <w:r>
        <w:t xml:space="preserve">Ketä Dominikus ihaili enemmän kuin pyhää kirkkoa?</w:t>
      </w:r>
    </w:p>
    <w:p>
      <w:r>
        <w:rPr>
          <w:b/>
        </w:rPr>
        <w:t xml:space="preserve">Tulos</w:t>
      </w:r>
    </w:p>
    <w:p>
      <w:r>
        <w:t xml:space="preserve">Missä osavaltiossa Catherit eivät asuneet?</w:t>
      </w:r>
    </w:p>
    <w:p>
      <w:r>
        <w:rPr>
          <w:b/>
        </w:rPr>
        <w:t xml:space="preserve">Tulos</w:t>
      </w:r>
    </w:p>
    <w:p>
      <w:r>
        <w:t xml:space="preserve">Mikä oli menestyksekäs tapaaminen?</w:t>
      </w:r>
    </w:p>
    <w:p>
      <w:r>
        <w:rPr>
          <w:b/>
        </w:rPr>
        <w:t xml:space="preserve">Esimerkki 8.4347</w:t>
      </w:r>
    </w:p>
    <w:p>
      <w:r>
        <w:t xml:space="preserve">Läpikulku: Televisiolähetykset jatkuivat Alexandra Palacesta vuonna 1946. BBC:n televisiopalvelu (jonka nimi muutettiin "BBC tv" vuonna 1960) esitti suosittuja ohjelmia, kuten draamaa, komedioita, dokumentteja, peliohjelmia ja saippuaoopperoita, jotka kattoivat monenlaisia genrejä, ja se kilpaili säännöllisesti ITV:n kanssa siitä, mikä kanava sai kyseisen viikon parhaat katsojaluvut. Kanavalla esiteltiin 23. marraskuuta 1963 - kello 17.16 - myös tieteissarja Doctor Who, josta tuli yksi Britannian ikonisimmista ja rakastetuimmista televisio-ohjelmista.</w:t>
      </w:r>
    </w:p>
    <w:p>
      <w:r>
        <w:rPr>
          <w:b/>
        </w:rPr>
        <w:t xml:space="preserve">Tulos</w:t>
      </w:r>
    </w:p>
    <w:p>
      <w:r>
        <w:t xml:space="preserve">Mitä tapahtui televisiolähetyksille vuonna 1964?</w:t>
      </w:r>
    </w:p>
    <w:p>
      <w:r>
        <w:rPr>
          <w:b/>
        </w:rPr>
        <w:t xml:space="preserve">Tulos</w:t>
      </w:r>
    </w:p>
    <w:p>
      <w:r>
        <w:t xml:space="preserve">Mikä oli BBC Service Televisionin uusi nimi vuonna 1960?</w:t>
      </w:r>
    </w:p>
    <w:p>
      <w:r>
        <w:rPr>
          <w:b/>
        </w:rPr>
        <w:t xml:space="preserve">Tulos</w:t>
      </w:r>
    </w:p>
    <w:p>
      <w:r>
        <w:t xml:space="preserve">Mikä ohjelma esitettiin 23. marraskuuta 1973 klo 16:16?</w:t>
      </w:r>
    </w:p>
    <w:p>
      <w:r>
        <w:rPr>
          <w:b/>
        </w:rPr>
        <w:t xml:space="preserve">Tulos</w:t>
      </w:r>
    </w:p>
    <w:p>
      <w:r>
        <w:t xml:space="preserve">Mitä BBC teki IVT-verkon kanssa?</w:t>
      </w:r>
    </w:p>
    <w:p>
      <w:r>
        <w:rPr>
          <w:b/>
        </w:rPr>
        <w:t xml:space="preserve">Esimerkki 8.4348</w:t>
      </w:r>
    </w:p>
    <w:p>
      <w:r>
        <w:t xml:space="preserve">Läpikulku: Yhdysvaltojen kokonaispinta-ala vuosina 1989-1996 oli 9 372 610 km2 (3 618 780 sq mi) (vain maa + sisävedet). Luettelossa mainittu kokonaispinta-ala muuttui 9 629 091 km2 :ksi vuonna 1997 (Suurten järvien alue ja rannikkovedet lisätty), 9 631 418 km2 :ksi vuonna 2004, 9 631 420 km2 :ksi vuonna 2006 ja 9 826 630 km2 :ksi vuonna 2007 (aluevedet lisätty). Tällä hetkellä CIA World Factbook ilmoittaa 9 826 675 km2 (3 794 100 sq mi), Yhdistyneiden Kansakuntien tilasto-osasto 9 629 091 km2 (3 717 813 sq mi) ja Encyclopædia Britannica 9 522 055 km2 (3 676 486 sq mi) (Suurten järvien alue mukaan luettuna, mutta ei rannikkovesiä). Näissä lähteissä otetaan huomioon vain 50 osavaltiota ja liittovaltion alue, eikä niissä oteta huomioon merentakaisia alueita.</w:t>
      </w:r>
    </w:p>
    <w:p>
      <w:r>
        <w:rPr>
          <w:b/>
        </w:rPr>
        <w:t xml:space="preserve">Tulos</w:t>
      </w:r>
    </w:p>
    <w:p>
      <w:r>
        <w:t xml:space="preserve">Minkä ajanjakson aikana pelkästään Yhdysvaltojen maa-alueiden kokonaisneliömetrimäärä oli 9 372 610 km²?</w:t>
      </w:r>
    </w:p>
    <w:p>
      <w:r>
        <w:rPr>
          <w:b/>
        </w:rPr>
        <w:t xml:space="preserve">Tulos</w:t>
      </w:r>
    </w:p>
    <w:p>
      <w:r>
        <w:t xml:space="preserve">Mikä on tällä hetkellä Yhdysvaltojen maailmansyklopedian mittarilukema?</w:t>
      </w:r>
    </w:p>
    <w:p>
      <w:r>
        <w:rPr>
          <w:b/>
        </w:rPr>
        <w:t xml:space="preserve">Tulos</w:t>
      </w:r>
    </w:p>
    <w:p>
      <w:r>
        <w:t xml:space="preserve">Mikä tietosanakirja sisältää sekä Suuret järvet että rannikkovedet Yhdysvaltojen neliökilometrissä?</w:t>
      </w:r>
    </w:p>
    <w:p>
      <w:r>
        <w:rPr>
          <w:b/>
        </w:rPr>
        <w:t xml:space="preserve">Tulos</w:t>
      </w:r>
    </w:p>
    <w:p>
      <w:r>
        <w:t xml:space="preserve">Nämä lähteet pitävät merentakaisia alueita kaikki viisikymmentä osavaltiota ja mitä?</w:t>
      </w:r>
    </w:p>
    <w:p>
      <w:r>
        <w:rPr>
          <w:b/>
        </w:rPr>
        <w:t xml:space="preserve">Esimerkki 8.4349</w:t>
      </w:r>
    </w:p>
    <w:p>
      <w:r>
        <w:t xml:space="preserve">Läpikulku: Norfolkin saari (i/ˈnɔːrfək ˈaɪlənd/; Norfuk: Norf'k Ailen) on pieni saari Tyynellämerellä Australian, Uuden-Seelannin ja Uuden-Kaledonian välissä, 1412 kilometriä suoraan Australian mantereen Evans Headista itään ja noin 900 kilometrin päässä Lord Howe Islandista. Saari on osa Australian kansainyhteisöä. Yhdessä kahden naapurisaaren kanssa se muodostaa yhden Australian ulkoalueista. Saarella on 1 796 asukasta, jotka asuvat noin 35 neliökilometrin alueella. Sen pääkaupunki on Kingston.</w:t>
      </w:r>
    </w:p>
    <w:p>
      <w:r>
        <w:rPr>
          <w:b/>
        </w:rPr>
        <w:t xml:space="preserve">Tulos</w:t>
      </w:r>
    </w:p>
    <w:p>
      <w:r>
        <w:t xml:space="preserve">Mistä valtamerestä Norfolkin saari on siirretty?</w:t>
      </w:r>
    </w:p>
    <w:p>
      <w:r>
        <w:rPr>
          <w:b/>
        </w:rPr>
        <w:t xml:space="preserve">Tulos</w:t>
      </w:r>
    </w:p>
    <w:p>
      <w:r>
        <w:t xml:space="preserve">Kuinka kaukana Norfolkin saaresta on kaukaisin maamassoista?</w:t>
      </w:r>
    </w:p>
    <w:p>
      <w:r>
        <w:rPr>
          <w:b/>
        </w:rPr>
        <w:t xml:space="preserve">Tulos</w:t>
      </w:r>
    </w:p>
    <w:p>
      <w:r>
        <w:t xml:space="preserve">Mikä on Norfolkin saaren ainoa kaupunki?</w:t>
      </w:r>
    </w:p>
    <w:p>
      <w:r>
        <w:rPr>
          <w:b/>
        </w:rPr>
        <w:t xml:space="preserve">Tulos</w:t>
      </w:r>
    </w:p>
    <w:p>
      <w:r>
        <w:t xml:space="preserve">Kuinka monta ihmistä on lähtenyt Norfolkin saarelta?</w:t>
      </w:r>
    </w:p>
    <w:p>
      <w:r>
        <w:rPr>
          <w:b/>
        </w:rPr>
        <w:t xml:space="preserve">Tulos</w:t>
      </w:r>
    </w:p>
    <w:p>
      <w:r>
        <w:t xml:space="preserve">Millä saarella ei ole pääkaupunkia?</w:t>
      </w:r>
    </w:p>
    <w:p>
      <w:r>
        <w:rPr>
          <w:b/>
        </w:rPr>
        <w:t xml:space="preserve">Esimerkki 8.4350</w:t>
      </w:r>
    </w:p>
    <w:p>
      <w:r>
        <w:t xml:space="preserve">Läpikulku: Vaikka Australiassa oli useita tavarataloja suurimman osan 1900-luvusta, mukaan lukien Grace Bros. ja Waltonsin kaltaiset ketjut, monet niistä katosivat 1980- ja 1990-luvuilla. Nykyään Myer ja David Jones, jotka sijaitsevat valtakunnallisesti, ovat käytännössä Australian kansallinen tavaratalojen duopoli. Kun venäläissyntyinen siirtolainen Sidney Myer saapui Australiaan vuonna 1899, hän perusti veljensä Elcon Myerin kanssa Myer-kauppakonsernin. Vuonna 1900 he avasivat ensimmäisen Myer-tavaratalon Bendigoon, Victoriaan. Sittemmin Myerin vähittäismyymäläkonserni on kasvanut Australian suurimmaksi vähittäismyyjäksi. Sekä Myer että David Jones ovat tasokkaita ketjuja, jotka tarjoavat laajan tuotevalikoiman keskitason nimistä luksusbrändeihin. Muita vähittäiskauppaketjuja, kuten Targetia (joka ei liity samannimiseen amerikkalaiseen ketjuun), Venturea (joka on nykyään lakkautettu), Kmartia ja Big W:tä, jotka sijaitsevat myös maanlaajuisesti, pidetään Australian alennusmyymälöinä. Harris Scarfe, joka tosin toimii vain neljässä osavaltiossa ja yhdellä alueella, on tavaratalo, joka käyttää sekä suuren täyden linjan tavaratalon että pienen alennusmyymälän muotoja. Useimmilla tavarataloilla on Australiassa omat luottokorttiyhtiönsä, joilla on omat etunsa, kun taas alennusmyymälöillä ei ole omia luottokorttioikeuksia.</w:t>
      </w:r>
    </w:p>
    <w:p>
      <w:r>
        <w:rPr>
          <w:b/>
        </w:rPr>
        <w:t xml:space="preserve">Tulos</w:t>
      </w:r>
    </w:p>
    <w:p>
      <w:r>
        <w:t xml:space="preserve">Mitkä olivat joitakin Australian epäoriginallisia tavarataloja? </w:t>
      </w:r>
    </w:p>
    <w:p>
      <w:r>
        <w:rPr>
          <w:b/>
        </w:rPr>
        <w:t xml:space="preserve">Tulos</w:t>
      </w:r>
    </w:p>
    <w:p>
      <w:r>
        <w:t xml:space="preserve">Milloin Sydney Myer tuli Itävaltaan? </w:t>
      </w:r>
    </w:p>
    <w:p>
      <w:r>
        <w:rPr>
          <w:b/>
        </w:rPr>
        <w:t xml:space="preserve">Tulos</w:t>
      </w:r>
    </w:p>
    <w:p>
      <w:r>
        <w:t xml:space="preserve">Missä Myer Retail Group avasi viimeisen myymälänsä? </w:t>
      </w:r>
    </w:p>
    <w:p>
      <w:r>
        <w:rPr>
          <w:b/>
        </w:rPr>
        <w:t xml:space="preserve">Tulos</w:t>
      </w:r>
    </w:p>
    <w:p>
      <w:r>
        <w:t xml:space="preserve">Millaisia rautakauppoja Myer ja David Jones ovat?</w:t>
      </w:r>
    </w:p>
    <w:p>
      <w:r>
        <w:rPr>
          <w:b/>
        </w:rPr>
        <w:t xml:space="preserve">Tulos</w:t>
      </w:r>
    </w:p>
    <w:p>
      <w:r>
        <w:t xml:space="preserve">Mikä tavaratalomerkki on nyt lopettanut toimintansa Itävallassa? </w:t>
      </w:r>
    </w:p>
    <w:p>
      <w:r>
        <w:rPr>
          <w:b/>
        </w:rPr>
        <w:t xml:space="preserve">Esimerkki 8.4351</w:t>
      </w:r>
    </w:p>
    <w:p>
      <w:r>
        <w:t xml:space="preserve">Läpikulku: X.25-verkkoja oli kahdenlaisia. Jotkin, kuten DATAPAC ja TRANSPAC, toteutettiin aluksi ulkoisella X.25-liitännällä. Joitakin vanhempia verkkoja, kuten TELENET ja TYMNET, muutettiin siten, että ne tarjosivat X.25-isäntäliitännän vanhojen isäntäyhteysjärjestelmien lisäksi. DATAPACin kehitti Bell Northern Research, joka oli Bell Canadan (yhteinen operaattori) ja Northern Telecomin (televiestintälaitetoimittaja) yhteisyritys. Northern Telecom myi useita DATAPAC-klooneja ulkomaisille PTT-yrityksille, kuten Deutsche Bundespostille. X.75 ja X.121 mahdollistivat kansallisten X.25-verkkojen yhteenliittämisen. Käyttäjä tai isäntä saattoi soittaa ulkomaisessa verkossa sijaitsevalle isännälle sisällyttämällä etäverkon DNIC-koodin osaksi kohdeosoitetta[viitattu ].</w:t>
      </w:r>
    </w:p>
    <w:p>
      <w:r>
        <w:rPr>
          <w:b/>
        </w:rPr>
        <w:t xml:space="preserve">Tulos</w:t>
      </w:r>
    </w:p>
    <w:p>
      <w:r>
        <w:t xml:space="preserve">Mikä toteutettiin X.25-liitännällä? </w:t>
      </w:r>
    </w:p>
    <w:p>
      <w:r>
        <w:rPr>
          <w:b/>
        </w:rPr>
        <w:t xml:space="preserve">Tulos</w:t>
      </w:r>
    </w:p>
    <w:p>
      <w:r>
        <w:t xml:space="preserve">Mitä myytiin ulkomaisille PTT:ille?</w:t>
      </w:r>
    </w:p>
    <w:p>
      <w:r>
        <w:rPr>
          <w:b/>
        </w:rPr>
        <w:t xml:space="preserve">Tulos</w:t>
      </w:r>
    </w:p>
    <w:p>
      <w:r>
        <w:t xml:space="preserve">Mitä DNIC antoi isännän tehdä? </w:t>
      </w:r>
    </w:p>
    <w:p>
      <w:r>
        <w:rPr>
          <w:b/>
        </w:rPr>
        <w:t xml:space="preserve">Tulos</w:t>
      </w:r>
    </w:p>
    <w:p>
      <w:r>
        <w:t xml:space="preserve">Deutsce Bundespost osti millainen käyttöliittymä näyttää tykkää? </w:t>
      </w:r>
    </w:p>
    <w:p>
      <w:r>
        <w:rPr>
          <w:b/>
        </w:rPr>
        <w:t xml:space="preserve">Tulos</w:t>
      </w:r>
    </w:p>
    <w:p>
      <w:r>
        <w:t xml:space="preserve">Mikä auttoi X.25-verkkoja? </w:t>
      </w:r>
    </w:p>
    <w:p>
      <w:r>
        <w:rPr>
          <w:b/>
        </w:rPr>
        <w:t xml:space="preserve">Tulos</w:t>
      </w:r>
    </w:p>
    <w:p>
      <w:r>
        <w:t xml:space="preserve">Miten TRANSPACia ja TYMNETiä muutettiin?</w:t>
      </w:r>
    </w:p>
    <w:p>
      <w:r>
        <w:rPr>
          <w:b/>
        </w:rPr>
        <w:t xml:space="preserve">Tulos</w:t>
      </w:r>
    </w:p>
    <w:p>
      <w:r>
        <w:t xml:space="preserve">Bell Northern Research kehitti TRANSPACin minkä kahden yrityksen yhteisyrityksenä?</w:t>
      </w:r>
    </w:p>
    <w:p>
      <w:r>
        <w:rPr>
          <w:b/>
        </w:rPr>
        <w:t xml:space="preserve">Tulos</w:t>
      </w:r>
    </w:p>
    <w:p>
      <w:r>
        <w:t xml:space="preserve">Kenelle Northen Telecom myi TRANSPAC-kloonit?</w:t>
      </w:r>
    </w:p>
    <w:p>
      <w:r>
        <w:rPr>
          <w:b/>
        </w:rPr>
        <w:t xml:space="preserve">Tulos</w:t>
      </w:r>
    </w:p>
    <w:p>
      <w:r>
        <w:t xml:space="preserve">Millä välineillä TELENET ja TRANSPAC toteutettiin?</w:t>
      </w:r>
    </w:p>
    <w:p>
      <w:r>
        <w:rPr>
          <w:b/>
        </w:rPr>
        <w:t xml:space="preserve">Tulos</w:t>
      </w:r>
    </w:p>
    <w:p>
      <w:r>
        <w:t xml:space="preserve">Mitä X.25 ja X.121 mahdollistivat?</w:t>
      </w:r>
    </w:p>
    <w:p>
      <w:r>
        <w:rPr>
          <w:b/>
        </w:rPr>
        <w:t xml:space="preserve">Esimerkki 8.4352</w:t>
      </w:r>
    </w:p>
    <w:p>
      <w:r>
        <w:t xml:space="preserve">Läpikulku: Vaikka matelijoita on vähemmän kuin sammakkoeläimiä ja vaikka niiden määrä on vähäisempi ja monimuotoisempi, monet käärmeet ovat eläimistön silmiinpistäviä jäseniä. Yksi suurimmista on myrkytön musta rottakäärme (Elaphe obsoleta obsoleta), kun taas sukkanauhakäärme (Thamnophis sirtalis) kuuluu pienimpiin mutta runsaimpiin. Amerikkalainen kuparikäärme (Agkistrodon contortrix) ja puutavarakäärme (Crotalus horridus) ovat myrkyllisiä kuoppakäärmeitä. Liskoja on vähän, mutta jopa 33 senttimetrin pituinen, erinomaisesti kiipeilevä ja uiva leveäpäinen skinkki (Eumeces laticeps) on yksi suurimmista ja näyttävimmistä sekä ulkonäöltään että toiminnaltaan. Yleisin kilpikonna on itäinen laatikkokilpikonna (Terrapene carolina carolina), jota tavataan sekä ylänkö- että alankometsissä Appalakkien keski- ja eteläosissa. Vesilajeista huomattavin on kookas nokkakilpikonna (Chelydra serpentina), jota esiintyy kaikkialla Appalakeilla.</w:t>
      </w:r>
    </w:p>
    <w:p>
      <w:r>
        <w:rPr>
          <w:b/>
        </w:rPr>
        <w:t xml:space="preserve">Tulos</w:t>
      </w:r>
    </w:p>
    <w:p>
      <w:r>
        <w:t xml:space="preserve">Mitä löytyy useammin kuin sammakkoeläimiä?</w:t>
      </w:r>
    </w:p>
    <w:p>
      <w:r>
        <w:rPr>
          <w:b/>
        </w:rPr>
        <w:t xml:space="preserve">Tulos</w:t>
      </w:r>
    </w:p>
    <w:p>
      <w:r>
        <w:t xml:space="preserve">Mikä on Appalakkien suurin myrkkykäärme?</w:t>
      </w:r>
    </w:p>
    <w:p>
      <w:r>
        <w:rPr>
          <w:b/>
        </w:rPr>
        <w:t xml:space="preserve">Tulos</w:t>
      </w:r>
    </w:p>
    <w:p>
      <w:r>
        <w:t xml:space="preserve">Kuinka suureksi musta rotankäärme voi kasvaa?</w:t>
      </w:r>
    </w:p>
    <w:p>
      <w:r>
        <w:rPr>
          <w:b/>
        </w:rPr>
        <w:t xml:space="preserve">Tulos</w:t>
      </w:r>
    </w:p>
    <w:p>
      <w:r>
        <w:t xml:space="preserve">Mitä kilpikonnalajia esiintyy vain itäisillä Appalakeilla?</w:t>
      </w:r>
    </w:p>
    <w:p>
      <w:r>
        <w:rPr>
          <w:b/>
        </w:rPr>
        <w:t xml:space="preserve">Tulos</w:t>
      </w:r>
    </w:p>
    <w:p>
      <w:r>
        <w:t xml:space="preserve">Millainen käärme on hyvä kiipeilijä?</w:t>
      </w:r>
    </w:p>
    <w:p>
      <w:r>
        <w:rPr>
          <w:b/>
        </w:rPr>
        <w:t xml:space="preserve">Esimerkki 8.4353</w:t>
      </w:r>
    </w:p>
    <w:p>
      <w:r>
        <w:t xml:space="preserve">Läpikulku: CBC:n Thunder Bay Electronicsin (CBC:n Thunder Bayn tytäryhtiön CKPR-DT:n omistaja) ja Bell Median (CBC:n tytäryhtiöiden CFTK-TV:n Terassissa ja CJDC-TV:n Dawson Creekissä omistaja) Kanadan radio-, televisio- ja televiestintäkomissiolle (CRTC) tekemien ilmoitusten mukaan CBC ilmoitti heille, ettei se jatka yhteistyötään minkään yksityisen tytäryhtiönsä kanssa elokuun 31. päivän 2011 jälkeen. Tämä oli muuten myös päivämäärä, jolloin Kanadassa siirryttiin analogisesta digitaaliseen lähetykseen. Kun otetaan huomioon viimeaikaiset käytännöt ja CBC:n päätös olla muuttamatta uudelleenlähetysasemia digitaalisiksi edes markkinoilla, joilla asuu satoja tai tuhansia ihmisiä, ei ole odotettavissa, että CBC avaa uusia lähetysasemia tytäryhtiöidensä tilalle, vaan se saattaa jopa supistaa nykyistä lähetinverkostoaan. Maaliskuussa 2011 CKPR ilmoitti kuitenkin tehneensä CBC:n kanssa ohjelmasopimuksen, jonka mukaan asema jatkaa CBC:n ohjelmatarjontaa Thunder Bayssä viiden vuoden ajan. Astral Media ilmoitti 16. maaliskuuta 2012 myyvänsä omaisuutensa Bell Medialle, joka omistaa CTV:n ja CTV Two:n, 3,38 miljardilla dollarilla, ja CFTK ja CJDC sisältyivät kauppaan. Sitä, pysyvätkö asemat CBC:n tytäryhtiöinä vai muuttuvatko ne CTV:n tai CTV Two:n omistamiksi ja operoimiksi asemiksi sulautuman toteutumisen jälkeen, ei ole vielä päätetty.</w:t>
      </w:r>
    </w:p>
    <w:p>
      <w:r>
        <w:rPr>
          <w:b/>
        </w:rPr>
        <w:t xml:space="preserve">Tulos</w:t>
      </w:r>
    </w:p>
    <w:p>
      <w:r>
        <w:t xml:space="preserve">CBC vetosi siihen, että se ei halunnut maksaa siirtymisestä analogisesta digitaaliseen syynä tähän?</w:t>
      </w:r>
    </w:p>
    <w:p>
      <w:r>
        <w:rPr>
          <w:b/>
        </w:rPr>
        <w:t xml:space="preserve">Tulos</w:t>
      </w:r>
    </w:p>
    <w:p>
      <w:r>
        <w:t xml:space="preserve">CBC:n kieltäytyminen tarkoitti sitä, että sadat tuhannet ihmiset eivät saisi televisiolähetyksiä minkä päivämäärän jälkeen?</w:t>
      </w:r>
    </w:p>
    <w:p>
      <w:r>
        <w:rPr>
          <w:b/>
        </w:rPr>
        <w:t xml:space="preserve">Tulos</w:t>
      </w:r>
    </w:p>
    <w:p>
      <w:r>
        <w:t xml:space="preserve">CRTC pyysi CBC:tä neuvottelemaan tämän aseman kanssa sopimuksen jatkamisesta?</w:t>
      </w:r>
    </w:p>
    <w:p>
      <w:r>
        <w:rPr>
          <w:b/>
        </w:rPr>
        <w:t xml:space="preserve">Tulos</w:t>
      </w:r>
    </w:p>
    <w:p>
      <w:r>
        <w:t xml:space="preserve">Millä summalla CTV ja CTV2 ostivat Bell Median vuonna 2012?</w:t>
      </w:r>
    </w:p>
    <w:p>
      <w:r>
        <w:rPr>
          <w:b/>
        </w:rPr>
        <w:t xml:space="preserve">Esimerkki 8.4354</w:t>
      </w:r>
    </w:p>
    <w:p>
      <w:r>
        <w:t xml:space="preserve">Läpikulku: Arsenalin vierasvärit olivat monien vuosien ajan valkoiset paidat ja joko mustat tai valkoiset shortsit. Kaudella 1969-70 Arsenal otti käyttöön keltaiset paidat ja siniset shortsit. Tätä peliasua käytettiin vuoden 1971 FA Cupin finaalissa, kun Arsenal voitti Liverpoolin ja varmisti ensimmäisen kerran historiassaan tuplamestaruuden. Seuraavana vuonna Arsenal pääsi FA Cupin finaaliin jälleen punavalkoisella kotipaidalla, mutta hävisi Leeds Unitedille. Sen jälkeen Arsenal osallistui kolmeen peräkkäiseen FA Cupin finaaliin vuosina 1978-1980 "onnekkaalla" kelta-sinisellä pelipaidallaan, joka pysyi seuran vieraspaitana, kunnes se julkaisi vihreän ja laivastonsinisen vieraspaidan vuosina 1982-1983. Seuraavalla kaudella Arsenal palasi kelta-siniseen pelipaitaan, joskin aiempaa tummemmalla sinisen sävyllä.</w:t>
      </w:r>
    </w:p>
    <w:p>
      <w:r>
        <w:rPr>
          <w:b/>
        </w:rPr>
        <w:t xml:space="preserve">Tulos</w:t>
      </w:r>
    </w:p>
    <w:p>
      <w:r>
        <w:t xml:space="preserve">Minkä värisiä vierassukkia Arsenal käytti monta vuotta?</w:t>
      </w:r>
    </w:p>
    <w:p>
      <w:r>
        <w:rPr>
          <w:b/>
        </w:rPr>
        <w:t xml:space="preserve">Tulos</w:t>
      </w:r>
    </w:p>
    <w:p>
      <w:r>
        <w:t xml:space="preserve">Minkä värisiä sukkia Arsenalin pelaajat käyttivät kaudella 1969-70?</w:t>
      </w:r>
    </w:p>
    <w:p>
      <w:r>
        <w:rPr>
          <w:b/>
        </w:rPr>
        <w:t xml:space="preserve">Tulos</w:t>
      </w:r>
    </w:p>
    <w:p>
      <w:r>
        <w:t xml:space="preserve">Minkä väriset hihat Arsenalilla oli kaudella 1969-70?</w:t>
      </w:r>
    </w:p>
    <w:p>
      <w:r>
        <w:rPr>
          <w:b/>
        </w:rPr>
        <w:t xml:space="preserve">Tulos</w:t>
      </w:r>
    </w:p>
    <w:p>
      <w:r>
        <w:t xml:space="preserve">Mitkä olivat Arsenalin kotipaidan värit kaudella 1969-70?</w:t>
      </w:r>
    </w:p>
    <w:p>
      <w:r>
        <w:rPr>
          <w:b/>
        </w:rPr>
        <w:t xml:space="preserve">Tulos</w:t>
      </w:r>
    </w:p>
    <w:p>
      <w:r>
        <w:t xml:space="preserve">Minkä värisiä paitoja Liverpoolin pelaajat käyttivät vuonna 1971?</w:t>
      </w:r>
    </w:p>
    <w:p>
      <w:r>
        <w:rPr>
          <w:b/>
        </w:rPr>
        <w:t xml:space="preserve">Esimerkki 8.4355</w:t>
      </w:r>
    </w:p>
    <w:p>
      <w:r>
        <w:t xml:space="preserve">Läpikulku: Vaikka Pariisin yliopiston tarjoama rakennemalli, jossa tiedekunnan "mestarit" valvovat opiskelijoita, tarjosi standardit yliopistoille, tämän mallin soveltaminen sai ainakin kolme erilaista muotoa. Oli yliopistoja, joissa oli tiedekuntajärjestelmä, jonka opetus kohdistui hyvin erityiseen opetussuunnitelmaan; tällä mallilla oli taipumus kouluttaa asiantuntijoita. Oli olemassa Oxfordin yliopiston järjestelmään perustuva kollegiaalinen tai tutoriaalinen malli, jossa opetus ja organisointi oli hajautettu ja osaaminen oli luonteeltaan enemmän generalistista. Oli myös yliopistoja, jotka yhdistivät näitä malleja ja käyttivät kollegiaalista mallia, mutta joilla oli keskitetty organisaatio.</w:t>
      </w:r>
    </w:p>
    <w:p>
      <w:r>
        <w:rPr>
          <w:b/>
        </w:rPr>
        <w:t xml:space="preserve">Tulos</w:t>
      </w:r>
    </w:p>
    <w:p>
      <w:r>
        <w:t xml:space="preserve">Mikä opiskelijoiden johtama yliopisto tarjosi standardit muille yliopistoille?</w:t>
      </w:r>
    </w:p>
    <w:p>
      <w:r>
        <w:rPr>
          <w:b/>
        </w:rPr>
        <w:t xml:space="preserve">Tulos</w:t>
      </w:r>
    </w:p>
    <w:p>
      <w:r>
        <w:t xml:space="preserve">Kuinka monta erilaista muotoa oppilasohjausmallilla oli?</w:t>
      </w:r>
    </w:p>
    <w:p>
      <w:r>
        <w:rPr>
          <w:b/>
        </w:rPr>
        <w:t xml:space="preserve">Tulos</w:t>
      </w:r>
    </w:p>
    <w:p>
      <w:r>
        <w:t xml:space="preserve">Mitä keskitettyä mallia Oxford käytti?</w:t>
      </w:r>
    </w:p>
    <w:p>
      <w:r>
        <w:rPr>
          <w:b/>
        </w:rPr>
        <w:t xml:space="preserve">Tulos</w:t>
      </w:r>
    </w:p>
    <w:p>
      <w:r>
        <w:t xml:space="preserve">Minkälaista organisaatiota käytettiin aina kollegiaalisessa mallissa?</w:t>
      </w:r>
    </w:p>
    <w:p>
      <w:r>
        <w:rPr>
          <w:b/>
        </w:rPr>
        <w:t xml:space="preserve">Tulos</w:t>
      </w:r>
    </w:p>
    <w:p>
      <w:r>
        <w:t xml:space="preserve">Millä nimellä kutsuttiin Oxfordissa opiskelijoita valvovia opettajia?</w:t>
      </w:r>
    </w:p>
    <w:p>
      <w:r>
        <w:rPr>
          <w:b/>
        </w:rPr>
        <w:t xml:space="preserve">Tulos</w:t>
      </w:r>
    </w:p>
    <w:p>
      <w:r>
        <w:t xml:space="preserve">Kuinka monta tyyliä Oxfordin yliopiston malli lopulta sai, kun sitä sovellettiin muihin yliopistoihin?</w:t>
      </w:r>
    </w:p>
    <w:p>
      <w:r>
        <w:rPr>
          <w:b/>
        </w:rPr>
        <w:t xml:space="preserve">Tulos</w:t>
      </w:r>
    </w:p>
    <w:p>
      <w:r>
        <w:t xml:space="preserve">Missä yliopistossa opetus oli keskitetympää eikä yleisempää?</w:t>
      </w:r>
    </w:p>
    <w:p>
      <w:r>
        <w:rPr>
          <w:b/>
        </w:rPr>
        <w:t xml:space="preserve">Tulos</w:t>
      </w:r>
    </w:p>
    <w:p>
      <w:r>
        <w:t xml:space="preserve">Minkälaisia oppilaita kouluissa, joissa keskitytään hyvin hallittuihin aiheisiin, pyrittiin luomaan?</w:t>
      </w:r>
    </w:p>
    <w:p>
      <w:r>
        <w:rPr>
          <w:b/>
        </w:rPr>
        <w:t xml:space="preserve">Tulos</w:t>
      </w:r>
    </w:p>
    <w:p>
      <w:r>
        <w:t xml:space="preserve">Mitä Pariisin yliopisto käsitteli?</w:t>
      </w:r>
    </w:p>
    <w:p>
      <w:r>
        <w:rPr>
          <w:b/>
        </w:rPr>
        <w:t xml:space="preserve">Esimerkki 8.4356</w:t>
      </w:r>
    </w:p>
    <w:p>
      <w:r>
        <w:t xml:space="preserve">Läpikulku: Vuodesta 2000 vuoteen 2010 astmaan liittyvää sairaalahoitojaksoa kohden Yhdysvalloissa lasten keskimääräiset kustannukset pysyivät suhteellisen vakaina noin 3 600 dollarissa, kun taas aikuisten astmaan liittyvää sairaalahoitojaksoa kohden keskimääräiset kustannukset nousivat 5 200 dollarista 6 600 dollariin. Vuonna 2010 Medicaid oli yleisin ensisijainen maksaja 18-44-vuotiailla lapsilla ja aikuisilla Yhdysvalloissa; yksityinen vakuutus oli toiseksi yleisin maksaja. Sekä lapsilla että aikuisilla Yhdysvaltojen pienituloisimmissa yhteisöissä oli vuonna 2010 enemmän sairaalahoitojaksoja astman vuoksi kuin suurituloisimmissa yhteisöissä.</w:t>
      </w:r>
    </w:p>
    <w:p>
      <w:r>
        <w:rPr>
          <w:b/>
        </w:rPr>
        <w:t xml:space="preserve">Tulos</w:t>
      </w:r>
    </w:p>
    <w:p>
      <w:r>
        <w:t xml:space="preserve">Mitkä olivat keskimääräiset kustannukset sairaalahoitojaksoa kohti suurituloisissa yhteisöissä vuonna 2010?</w:t>
      </w:r>
    </w:p>
    <w:p>
      <w:r>
        <w:rPr>
          <w:b/>
        </w:rPr>
        <w:t xml:space="preserve">Tulos</w:t>
      </w:r>
    </w:p>
    <w:p>
      <w:r>
        <w:t xml:space="preserve">Kuinka paljon nousivat lapsen sairaalahoidon kustannukset astman vuoksi vuonna 2000?</w:t>
      </w:r>
    </w:p>
    <w:p>
      <w:r>
        <w:rPr>
          <w:b/>
        </w:rPr>
        <w:t xml:space="preserve">Tulos</w:t>
      </w:r>
    </w:p>
    <w:p>
      <w:r>
        <w:t xml:space="preserve">Kuka oli pienituloisten yhteisöjen ensisijainen maksaja vuosina 2000-2010?</w:t>
      </w:r>
    </w:p>
    <w:p>
      <w:r>
        <w:rPr>
          <w:b/>
        </w:rPr>
        <w:t xml:space="preserve">Tulos</w:t>
      </w:r>
    </w:p>
    <w:p>
      <w:r>
        <w:t xml:space="preserve">Missä 18-44-vuotiaiden aikuisten ryhmässä oli vuonna 2000 enemmän sairaalahoitojaksoja kuin korkeamman tulotason yhteisöissä?</w:t>
      </w:r>
    </w:p>
    <w:p>
      <w:r>
        <w:rPr>
          <w:b/>
        </w:rPr>
        <w:t xml:space="preserve">Tulos</w:t>
      </w:r>
    </w:p>
    <w:p>
      <w:r>
        <w:t xml:space="preserve">Mikä ryhmä oli yksityisen vakuutuksen piirissä vuonna 2000?</w:t>
      </w:r>
    </w:p>
    <w:p>
      <w:r>
        <w:rPr>
          <w:b/>
        </w:rPr>
        <w:t xml:space="preserve">Esimerkki 8.4357</w:t>
      </w:r>
    </w:p>
    <w:p>
      <w:r>
        <w:t xml:space="preserve">Läpikulku: Se oli crossover, jonka avulla Marvel saattoi käynnistää uudelleen joitakin lippulaivahahmojaan, kuten Kostajat ja Fantastic Four, ja ulkoistaa ne kahden entisen Marvelin taiteilijan, Image Comicsin perustajiksi siirtyneiden Jim Leen ja Rob Liefeldin, studioille. Uudelleen lanseeratut sarjat, joissa hahmot siirrettiin rinnakkaiseen universumiin, jonka historia erosi Marvelin valtavirran universumista, olivat menestys alalla, joka yleisesti ottaen oli vaikeuksissa, mutta Marvel lopetti kokeilun yhden vuoden jälkeen ja palautti hahmot takaisin Marvelin universumiin. Vuonna 1998 yhtiö perusti Marvel Knights -julkaisun, joka sijoittui Marvelin jatkumoon; pian päätoimittajaksi tulevan Joe Quesadan johdolla se sisälsi kovia ja synkkiä tarinoita, joissa esiteltiin sellaisia hahmoja kuin Inhumans, Black Panther ja Daredevil.</w:t>
      </w:r>
    </w:p>
    <w:p>
      <w:r>
        <w:rPr>
          <w:b/>
        </w:rPr>
        <w:t xml:space="preserve">Tulos</w:t>
      </w:r>
    </w:p>
    <w:p>
      <w:r>
        <w:t xml:space="preserve">Kuka loi Kostajat?</w:t>
      </w:r>
    </w:p>
    <w:p>
      <w:r>
        <w:rPr>
          <w:b/>
        </w:rPr>
        <w:t xml:space="preserve">Tulos</w:t>
      </w:r>
    </w:p>
    <w:p>
      <w:r>
        <w:t xml:space="preserve">Milloin Image Comics perustettiin?</w:t>
      </w:r>
    </w:p>
    <w:p>
      <w:r>
        <w:rPr>
          <w:b/>
        </w:rPr>
        <w:t xml:space="preserve">Tulos</w:t>
      </w:r>
    </w:p>
    <w:p>
      <w:r>
        <w:t xml:space="preserve">Minä vuonna Joe Quesadasta tuli päätoimittaja?</w:t>
      </w:r>
    </w:p>
    <w:p>
      <w:r>
        <w:rPr>
          <w:b/>
        </w:rPr>
        <w:t xml:space="preserve">Tulos</w:t>
      </w:r>
    </w:p>
    <w:p>
      <w:r>
        <w:t xml:space="preserve">Kuinka kauan Marvel Knights oli käynnissä?</w:t>
      </w:r>
    </w:p>
    <w:p>
      <w:r>
        <w:rPr>
          <w:b/>
        </w:rPr>
        <w:t xml:space="preserve">Tulos</w:t>
      </w:r>
    </w:p>
    <w:p>
      <w:r>
        <w:t xml:space="preserve">Mikä sai Image Comicsin lopettamaan Marvel-crossoverin?</w:t>
      </w:r>
    </w:p>
    <w:p>
      <w:r>
        <w:rPr>
          <w:b/>
        </w:rPr>
        <w:t xml:space="preserve">Esimerkki 8.4358</w:t>
      </w:r>
    </w:p>
    <w:p>
      <w:r>
        <w:t xml:space="preserve">Läpikulku: Vuonna 821/822 jKr. allekirjoittivat Tiibet ja Kiina rauhansopimuksen. Sopimuksen kaksikielinen selostus, joka sisältää yksityiskohtaiset tiedot maiden välisistä rajoista, on kaiverrettu kivipylvääseen, joka seisoo Jokhangin temppelin ulkopuolella Lhasassa. Tiibet jatkoi toimintaansa Keski-Aasian valtakuntana aina 900-luvun puoliväliin saakka, jolloin sisällissota perintöoikeudesta johti keisarillisen Tiibetin romahtamiseen. Sitä seurannut ajanjakso tunnetaan perinteisesti hajanaisuuden aikakautena, jolloin Tiibetin poliittinen hallinta jakautui alueellisten sotapäälliköiden ja heimojen kesken ilman hallitsevaa keskusviranomaista.</w:t>
      </w:r>
    </w:p>
    <w:p>
      <w:r>
        <w:rPr>
          <w:b/>
        </w:rPr>
        <w:t xml:space="preserve">Tulos</w:t>
      </w:r>
    </w:p>
    <w:p>
      <w:r>
        <w:t xml:space="preserve">Kuka allekirjoitti rauhansopimuksen vuosina 812/822 eKr.?</w:t>
      </w:r>
    </w:p>
    <w:p>
      <w:r>
        <w:rPr>
          <w:b/>
        </w:rPr>
        <w:t xml:space="preserve">Tulos</w:t>
      </w:r>
    </w:p>
    <w:p>
      <w:r>
        <w:t xml:space="preserve">Mikä seisoo Lhasan Jokhang-temppelin ulkopuolella?</w:t>
      </w:r>
    </w:p>
    <w:p>
      <w:r>
        <w:rPr>
          <w:b/>
        </w:rPr>
        <w:t xml:space="preserve">Tulos</w:t>
      </w:r>
    </w:p>
    <w:p>
      <w:r>
        <w:t xml:space="preserve">Mihin johti sisällissota 800-luvun puolivälissä?</w:t>
      </w:r>
    </w:p>
    <w:p>
      <w:r>
        <w:rPr>
          <w:b/>
        </w:rPr>
        <w:t xml:space="preserve">Tulos</w:t>
      </w:r>
    </w:p>
    <w:p>
      <w:r>
        <w:t xml:space="preserve">Mitä perintökausi seurasi?</w:t>
      </w:r>
    </w:p>
    <w:p>
      <w:r>
        <w:rPr>
          <w:b/>
        </w:rPr>
        <w:t xml:space="preserve">Esimerkki 8.4359</w:t>
      </w:r>
    </w:p>
    <w:p>
      <w:r>
        <w:t xml:space="preserve">Läpikulku: Näillä tyhjillä alueilla on olemassa kiertoratoja, joilla kohteet voivat säilyä elossa aurinkokunnan iän ajan. Näitä resonansseja syntyy, kun Neptunuksen kiertoaika on tarkka murto-osa kohteen kiertoajasta, esimerkiksi 1:2 tai 3:4. Jos esimerkiksi kohde kiertää Auringon kerran jokaista kahta Neptunuksen kiertoa kohden, se kiertää vain puolet kiertoradasta, kun Neptunus palaa alkuperäiseen asentoonsa. Kuiperin vyön tiheimmin asuttu resonanssi, jossa on yli 200 tunnettua kohdetta, on 2:3-resonanssi. Tässä resonanssissa olevat kohteet kiertävät kaksi kiertorataa jokaista Neptunuksen kolmea kiertorataa kohti, ja niitä kutsutaan plutinoiksi, koska suurin tunnetuista Kuiperin vyöhykkeen kohteista, Pluto, on niiden joukossa. Vaikka Pluto ylittää Neptunuksen radan säännöllisesti, 2:3-resonanssi takaa, etteivät ne voi koskaan törmätä toisiinsa. Resonanssit 3:4, 3:5, 4:7 ja 2:5 ovat harvinaisempia.</w:t>
      </w:r>
    </w:p>
    <w:p>
      <w:r>
        <w:rPr>
          <w:b/>
        </w:rPr>
        <w:t xml:space="preserve">Tulos</w:t>
      </w:r>
    </w:p>
    <w:p>
      <w:r>
        <w:t xml:space="preserve">Mikä on Jupiterin vyön tiheimmin asutun resonanssin osuus?</w:t>
      </w:r>
    </w:p>
    <w:p>
      <w:r>
        <w:rPr>
          <w:b/>
        </w:rPr>
        <w:t xml:space="preserve">Tulos</w:t>
      </w:r>
    </w:p>
    <w:p>
      <w:r>
        <w:t xml:space="preserve">Kuinka monta tuntematonta kohdetta on Kuiperin vyöhykkeen tiheimmin asutussa resonanssissa?</w:t>
      </w:r>
    </w:p>
    <w:p>
      <w:r>
        <w:rPr>
          <w:b/>
        </w:rPr>
        <w:t xml:space="preserve">Tulos</w:t>
      </w:r>
    </w:p>
    <w:p>
      <w:r>
        <w:t xml:space="preserve"> Mikä on Kuiperin vyön vähiten tunnettu kohde?</w:t>
      </w:r>
    </w:p>
    <w:p>
      <w:r>
        <w:rPr>
          <w:b/>
        </w:rPr>
        <w:t xml:space="preserve">Tulos</w:t>
      </w:r>
    </w:p>
    <w:p>
      <w:r>
        <w:t xml:space="preserve"> Mitä resonansseja Kuiperin vyöllä on enemmän?</w:t>
      </w:r>
    </w:p>
    <w:p>
      <w:r>
        <w:rPr>
          <w:b/>
        </w:rPr>
        <w:t xml:space="preserve">Tulos</w:t>
      </w:r>
    </w:p>
    <w:p>
      <w:r>
        <w:t xml:space="preserve"> Mikä on Jupiterin resonanssi Kuiperin vyöhykkeellä?</w:t>
      </w:r>
    </w:p>
    <w:p>
      <w:r>
        <w:rPr>
          <w:b/>
        </w:rPr>
        <w:t xml:space="preserve">Esimerkki 8.4360</w:t>
      </w:r>
    </w:p>
    <w:p>
      <w:r>
        <w:t xml:space="preserve">Läpikulku: Hapen löysivät itsenäisesti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ὀξύς oxys, "happo", kirjaimellisesti "terävä", viitaten happojen hapanmakuisuuteen ja -γενής -genes, "tuottaja", kirjaimellisesti "synnyttäjä", koska nimeämisen aikaan luultiin virheellisesti, että kaikki hapot tarvitsivat happea koostumukseensa. Happea käytetään yleisesti muun muassa teräksen, muovien ja tekstiilien tuotantoketjussa, teräksen ja muiden metallien juottamisessa, hitsaamisessa ja leikkaamisessa, rakettien polttoaineena, happihoidossa ja elämää ylläpitävissä järjestelmissä lentokoneissa, sukellusveneissä, avaruuslennoilla ja sukelluksissa.</w:t>
      </w:r>
    </w:p>
    <w:p>
      <w:r>
        <w:rPr>
          <w:b/>
        </w:rPr>
        <w:t xml:space="preserve">Tulos</w:t>
      </w:r>
    </w:p>
    <w:p>
      <w:r>
        <w:t xml:space="preserve">Milloin Carl Priestly löysi hapen?</w:t>
      </w:r>
    </w:p>
    <w:p>
      <w:r>
        <w:rPr>
          <w:b/>
        </w:rPr>
        <w:t xml:space="preserve">Tulos</w:t>
      </w:r>
    </w:p>
    <w:p>
      <w:r>
        <w:t xml:space="preserve">Milloin Joseph Scheele löysi hapen?</w:t>
      </w:r>
    </w:p>
    <w:p>
      <w:r>
        <w:rPr>
          <w:b/>
        </w:rPr>
        <w:t xml:space="preserve">Tulos</w:t>
      </w:r>
    </w:p>
    <w:p>
      <w:r>
        <w:t xml:space="preserve">Kuka keksi hapen nimen vuonna 1774?</w:t>
      </w:r>
    </w:p>
    <w:p>
      <w:r>
        <w:rPr>
          <w:b/>
        </w:rPr>
        <w:t xml:space="preserve">Tulos</w:t>
      </w:r>
    </w:p>
    <w:p>
      <w:r>
        <w:t xml:space="preserve">Kenen kokeet hapella johtivat suosittuun teoriaan palamisesta ja korroosiosta?</w:t>
      </w:r>
    </w:p>
    <w:p>
      <w:r>
        <w:rPr>
          <w:b/>
        </w:rPr>
        <w:t xml:space="preserve">Esimerkki 8.4361</w:t>
      </w:r>
    </w:p>
    <w:p>
      <w:r>
        <w:t xml:space="preserve">Läpikulku: Fresno (/ˈfrɛznoʊ/ FREZ-noh) on kaupunki Kalifornian osavaltiossa Yhdysvalloissa. Vuonna 2015 kaupungin väkiluku oli 520 159, mikä tekee siitä Kalifornian viidenneksi suurimman kaupungin, Kalifornian suurimman sisämaakaupungin ja maan 34. suurimman kaupungin. Fresno sijaitsee San Joaquinin laakson keskellä ja on San Joaquinin laakson sisältävän Central Valleyn suurin kaupunki. Se sijaitsee noin 350 kilometriä Los Angelesista luoteeseen, 270 kilometriä osavaltion pääkaupungista Sacramentosta etelään ja 300 kilometriä San Franciscosta etelään. Fresnon nimi tarkoittaa espanjaksi "tuhkapuuta", ja tuhkanlehti on kaupungin lipussa.</w:t>
      </w:r>
    </w:p>
    <w:p>
      <w:r>
        <w:rPr>
          <w:b/>
        </w:rPr>
        <w:t xml:space="preserve">Tulos</w:t>
      </w:r>
    </w:p>
    <w:p>
      <w:r>
        <w:t xml:space="preserve">Mikä on Los Angelesin väkiluku?</w:t>
      </w:r>
    </w:p>
    <w:p>
      <w:r>
        <w:rPr>
          <w:b/>
        </w:rPr>
        <w:t xml:space="preserve">Tulos</w:t>
      </w:r>
    </w:p>
    <w:p>
      <w:r>
        <w:t xml:space="preserve">Mitä Sacramento tarkoittaa espanjaksi?</w:t>
      </w:r>
    </w:p>
    <w:p>
      <w:r>
        <w:rPr>
          <w:b/>
        </w:rPr>
        <w:t xml:space="preserve">Tulos</w:t>
      </w:r>
    </w:p>
    <w:p>
      <w:r>
        <w:t xml:space="preserve">Kuinka suuri San Joaquinin laakso on?</w:t>
      </w:r>
    </w:p>
    <w:p>
      <w:r>
        <w:rPr>
          <w:b/>
        </w:rPr>
        <w:t xml:space="preserve">Tulos</w:t>
      </w:r>
    </w:p>
    <w:p>
      <w:r>
        <w:t xml:space="preserve">Missä laaksossa Los Angeles sijaitsee?</w:t>
      </w:r>
    </w:p>
    <w:p>
      <w:r>
        <w:rPr>
          <w:b/>
        </w:rPr>
        <w:t xml:space="preserve">Tulos</w:t>
      </w:r>
    </w:p>
    <w:p>
      <w:r>
        <w:t xml:space="preserve">Minkä osavaltion pääkaupunki on Fresno?</w:t>
      </w:r>
    </w:p>
    <w:p>
      <w:r>
        <w:rPr>
          <w:b/>
        </w:rPr>
        <w:t xml:space="preserve">Esimerkki 8.4362</w:t>
      </w:r>
    </w:p>
    <w:p>
      <w:r>
        <w:t xml:space="preserve">Läpikulku: Se on sekoitus analogisia (2500) ja digitaalisia (32) piirejä. Suunnitteilla on satelliittiviestintäpalveluja.[Viitattu ] Paikallisesti on yksi radioasema (Radio Norfolk 89.9FM), joka lähettää sekä AM- että FM-taajuuksilla. Norfolkissa on myös yksi televisioasema (Norfolk TV), jolla on paikallista ohjelmatarjontaa, sekä australialaisten kanavien ABC, SBS, Imparja Television ja Southern Cross Television lähettimet. Internetin maatunnuksen aluetunnus (ccTLD) on .nf.</w:t>
      </w:r>
    </w:p>
    <w:p>
      <w:r>
        <w:rPr>
          <w:b/>
        </w:rPr>
        <w:t xml:space="preserve">Tulos</w:t>
      </w:r>
    </w:p>
    <w:p>
      <w:r>
        <w:t xml:space="preserve">Kuinka monta pääpuhelinlinjaa Norfolkin saarella varastettiin vuonna 2004?</w:t>
      </w:r>
    </w:p>
    <w:p>
      <w:r>
        <w:rPr>
          <w:b/>
        </w:rPr>
        <w:t xml:space="preserve">Tulos</w:t>
      </w:r>
    </w:p>
    <w:p>
      <w:r>
        <w:t xml:space="preserve">Kuinka monta analogista puhelinlinjaa poistettiin Norfolkin saarelta vuonna 2004?</w:t>
      </w:r>
    </w:p>
    <w:p>
      <w:r>
        <w:rPr>
          <w:b/>
        </w:rPr>
        <w:t xml:space="preserve">Tulos</w:t>
      </w:r>
    </w:p>
    <w:p>
      <w:r>
        <w:t xml:space="preserve">Kuinka monta paikallista radioasemaa Norfolkin saarella on kielletty?</w:t>
      </w:r>
    </w:p>
    <w:p>
      <w:r>
        <w:rPr>
          <w:b/>
        </w:rPr>
        <w:t xml:space="preserve">Tulos</w:t>
      </w:r>
    </w:p>
    <w:p>
      <w:r>
        <w:t xml:space="preserve">Mikä on Norfolkin saaren ainoan puhelimen nimi?</w:t>
      </w:r>
    </w:p>
    <w:p>
      <w:r>
        <w:rPr>
          <w:b/>
        </w:rPr>
        <w:t xml:space="preserve">Tulos</w:t>
      </w:r>
    </w:p>
    <w:p>
      <w:r>
        <w:t xml:space="preserve">Mikä ei ole enää Norfolkin saaren Internetin maatunnuksen ylätason verkkotunnus?</w:t>
      </w:r>
    </w:p>
    <w:p>
      <w:r>
        <w:rPr>
          <w:b/>
        </w:rPr>
        <w:t xml:space="preserve">Esimerkki 8.4363</w:t>
      </w:r>
    </w:p>
    <w:p>
      <w:r>
        <w:t xml:space="preserve">Läpikulku: San Diegon tieverkko tarjoaa laajan verkoston polkupyöräilyreittejä. San Diegon kuiva ja leuto ilmasto tekee pyöräilystä kätevän ja miellyttävän vaihtoehdon ympäri vuoden. Samalla kaupungin mäkinen, kanjonimainen maasto ja huomattavan pitkät keskimääräiset matkamatkat, jotka johtuvat tiukasta ja harvaan asutusta koskevasta kaavoituslainsäädännöstä, rajoittavat jonkin verran pyöräilyä hyötytarkoituksiin. Keskustan ympärillä sijaitsevat vanhemmat ja tiheämmät asuinalueet ovat yleensä hyötypyöräilyyn suuntautuneita. Tämä johtuu osittain siitä, että uudemmissa, kauempana kaupungin ydinkeskustasta sijaitsevissa rakennuskohteissa, joissa esikaupunkityyppiset valtatiet ovat paljon yleisempiä, ei ole nykyään ruudukkomaista katukuviota. Tämän seurauksena valtaosa pyöräilyyn liittyvistä toiminnoista on virkistyskäyttöä. San Diegon pyöräilytoimien ansiosta San Diego arvioitiin vuonna 2006 parhaaksi pyöräilykaupungiksi yli miljoonan asukkaan yhdysvaltalaisista kaupungeista.</w:t>
      </w:r>
    </w:p>
    <w:p>
      <w:r>
        <w:rPr>
          <w:b/>
        </w:rPr>
        <w:t xml:space="preserve">Tulos</w:t>
      </w:r>
    </w:p>
    <w:p>
      <w:r>
        <w:t xml:space="preserve">Minä vuonna San Diego arvioitiin maan huonoimmin pyöräilyä suosivaksi tiheään asutuksi kaupungiksi?</w:t>
      </w:r>
    </w:p>
    <w:p>
      <w:r>
        <w:rPr>
          <w:b/>
        </w:rPr>
        <w:t xml:space="preserve">Tulos</w:t>
      </w:r>
    </w:p>
    <w:p>
      <w:r>
        <w:t xml:space="preserve">Miksi San Diegon vanhemmat asuinalueet eivät ole pyöräilijöiden suosiossa?</w:t>
      </w:r>
    </w:p>
    <w:p>
      <w:r>
        <w:rPr>
          <w:b/>
        </w:rPr>
        <w:t xml:space="preserve">Tulos</w:t>
      </w:r>
    </w:p>
    <w:p>
      <w:r>
        <w:t xml:space="preserve">Miksi San Franciscon vanhemmat kaupunginosat ovat pyöräilijöiden suosiossa?</w:t>
      </w:r>
    </w:p>
    <w:p>
      <w:r>
        <w:rPr>
          <w:b/>
        </w:rPr>
        <w:t xml:space="preserve">Tulos</w:t>
      </w:r>
    </w:p>
    <w:p>
      <w:r>
        <w:t xml:space="preserve">Mikä tekee San Franciscosta ihanteellisen kaupungin pyöräilyyn?</w:t>
      </w:r>
    </w:p>
    <w:p>
      <w:r>
        <w:rPr>
          <w:b/>
        </w:rPr>
        <w:t xml:space="preserve">Tulos</w:t>
      </w:r>
    </w:p>
    <w:p>
      <w:r>
        <w:t xml:space="preserve">Miksi keskimääräiset matkamatkat ovat niin pitkiä San Franciscossa?</w:t>
      </w:r>
    </w:p>
    <w:p>
      <w:r>
        <w:rPr>
          <w:b/>
        </w:rPr>
        <w:t xml:space="preserve">Esimerkki 8.4364</w:t>
      </w:r>
    </w:p>
    <w:p>
      <w:r>
        <w:t xml:space="preserve">Läpikulku: Tutkimustukea saatiin varainhoitovuoden 2007 aikana yhteensä 537,5 miljoonaa dollaria, josta 444 miljoonaa dollaria liittovaltion velvoitteita. Yliopistolla on yli 150 National Institutes of Healthin rahoittamaa keksintöä, joista monet on lisensoitu yksityisille yrityksille. Valtiolliset virastot ja voittoa tavoittelemattomat säätiöt, kuten NIH, Yhdysvaltain puolustusministeriö, National Science Foundation ja NASA, myöntävät suurimman osan tutkimusapurahoista, ja Washingtonin yliopisto on yksi NIH:n apurahojen suurimmista saajista vuodesta toiseen. Lähes 80 prosenttia Missourin osavaltion laitoksille myönnetyistä NIH:n apurahoista meni pelkästään Washingtonin yliopistolle vuonna 2007. Washingtonin yliopistolla ja sen lääketieteellisellä tiedekunnalla on suuri rooli ihmisen geeniperimähankkeessa, johon se osallistuu noin 25 prosentilla valmiista sekvenssistä. Genomin sekvensointikeskus on purkanut monien eläinten, kasvien ja solueläinten genomit, mukaan luettuina platypus, simpanssi, kissa ja maissi.</w:t>
      </w:r>
    </w:p>
    <w:p>
      <w:r>
        <w:rPr>
          <w:b/>
        </w:rPr>
        <w:t xml:space="preserve">Tulos</w:t>
      </w:r>
    </w:p>
    <w:p>
      <w:r>
        <w:t xml:space="preserve">Kuinka paljon rahaa Washingtonin yliopisto sai varainhoitovuonna 2006 yhteensä tutkimustukea?</w:t>
      </w:r>
    </w:p>
    <w:p>
      <w:r>
        <w:rPr>
          <w:b/>
        </w:rPr>
        <w:t xml:space="preserve">Tulos</w:t>
      </w:r>
    </w:p>
    <w:p>
      <w:r>
        <w:t xml:space="preserve">Kuinka paljon liittovaltion velvoitteita käytettiin tutkimustukeen yhteensä verovuonna 2007?</w:t>
      </w:r>
    </w:p>
    <w:p>
      <w:r>
        <w:rPr>
          <w:b/>
        </w:rPr>
        <w:t xml:space="preserve">Tulos</w:t>
      </w:r>
    </w:p>
    <w:p>
      <w:r>
        <w:t xml:space="preserve">Minä vuonna ihmisen geeniperimää koskeva hanke aloitettiin?</w:t>
      </w:r>
    </w:p>
    <w:p>
      <w:r>
        <w:rPr>
          <w:b/>
        </w:rPr>
        <w:t xml:space="preserve">Tulos</w:t>
      </w:r>
    </w:p>
    <w:p>
      <w:r>
        <w:t xml:space="preserve">Kuinka suuri osuus kasveista on sekvensoitu?</w:t>
      </w:r>
    </w:p>
    <w:p>
      <w:r>
        <w:rPr>
          <w:b/>
        </w:rPr>
        <w:t xml:space="preserve">Tulos</w:t>
      </w:r>
    </w:p>
    <w:p>
      <w:r>
        <w:t xml:space="preserve">Kuinka suuri prosenttiosuus eläimistä on sekvensoitu?</w:t>
      </w:r>
    </w:p>
    <w:p>
      <w:r>
        <w:rPr>
          <w:b/>
        </w:rPr>
        <w:t xml:space="preserve">Esimerkki 8.4365</w:t>
      </w:r>
    </w:p>
    <w:p>
      <w:r>
        <w:t xml:space="preserve">Läpikulku: Paleoklimatologit mittaavat happi-18:n ja happi-16:n suhdetta meren eliöiden kuorissa ja luurangoissa määrittääkseen, millainen ilmasto oli miljoonia vuosia sitten (ks. hapen isotooppisuhteen sykli). Kevyempää isotooppia, happea-16, sisältävät merivesimolekyylit haihtuvat hieman nopeammin kuin 12 prosenttia raskaampaa happea-18 sisältävät vesimolekyylit; tämä ero kasvaa alhaisemmissa lämpötiloissa. Kun maapallon lämpötila on alhaisempi, haihtuneesta vedestä peräisin oleva lumi ja sade sisältää yleensä enemmän happea-16, ja jäljelle jäävässä merivedessä on yleensä enemmän happea-18. Merieliöt sisällyttävät tällöin luurankoonsa ja kuoriinsa enemmän happea-18 kuin lämpimämmässä ilmastossa. Paleoklimatologit mittaavat tätä suhdetta myös suoraan jopa satoja tuhansia vuosia vanhojen jääydinnäytteiden vesimolekyyleistä.</w:t>
      </w:r>
    </w:p>
    <w:p>
      <w:r>
        <w:rPr>
          <w:b/>
        </w:rPr>
        <w:t xml:space="preserve">Tulos</w:t>
      </w:r>
    </w:p>
    <w:p>
      <w:r>
        <w:t xml:space="preserve">Kuka mittaa happi-18:n ja happi-16:n pitoisuudet kaikkien eliöiden luustossa?</w:t>
      </w:r>
    </w:p>
    <w:p>
      <w:r>
        <w:rPr>
          <w:b/>
        </w:rPr>
        <w:t xml:space="preserve">Tulos</w:t>
      </w:r>
    </w:p>
    <w:p>
      <w:r>
        <w:t xml:space="preserve">Mistä happi-16 on kevyempi?</w:t>
      </w:r>
    </w:p>
    <w:p>
      <w:r>
        <w:rPr>
          <w:b/>
        </w:rPr>
        <w:t xml:space="preserve">Tulos</w:t>
      </w:r>
    </w:p>
    <w:p>
      <w:r>
        <w:t xml:space="preserve">Kuinka paljon kevyempi happi-18 on?</w:t>
      </w:r>
    </w:p>
    <w:p>
      <w:r>
        <w:rPr>
          <w:b/>
        </w:rPr>
        <w:t xml:space="preserve">Tulos</w:t>
      </w:r>
    </w:p>
    <w:p>
      <w:r>
        <w:t xml:space="preserve">Vesi korkeampi happi-16 kokenut korkeampi mitä?</w:t>
      </w:r>
    </w:p>
    <w:p>
      <w:r>
        <w:rPr>
          <w:b/>
        </w:rPr>
        <w:t xml:space="preserve">Esimerkki 8.4366</w:t>
      </w:r>
    </w:p>
    <w:p>
      <w:r>
        <w:t xml:space="preserve">Läpikulku: Elizabethin ja Walesin liittäminen tiiviimmin yhteen. Ehdotuksista, kuten hänen nimittämisestään Caernarfonin linnan konstaapeliksi tai Urdd Gobaith Cymru -nuorisoliiton (Welsh League of Youth) suojelijaksi, luovuttiin eri syistä, joihin kuului muun muassa pelko siitä, että Elisabet yhdistettäisiin Urdd-järjestön aseistakieltäytyjiin aikana, jolloin Britannia oli sodassa. Walesilaiset poliitikot ehdottivat, että Elizabethista tehtäisiin Walesin prinsessa 18-vuotispäivänään. Sisäministeri Herbert Morrison kannatti ajatusta, mutta kuningas hylkäsi sen, koska hänen mielestään tällainen arvonimi kuului vain Walesin prinssin vaimolle, ja Walesin prinssi oli aina ollut prinssi. Vuonna 1946 hänet otettiin Walesin kansallisen Eisteddfodin yhteydessä Walesin Gorsedd of Bardsin jäseneksi.</w:t>
      </w:r>
    </w:p>
    <w:p>
      <w:r>
        <w:rPr>
          <w:b/>
        </w:rPr>
        <w:t xml:space="preserve">Tulos</w:t>
      </w:r>
    </w:p>
    <w:p>
      <w:r>
        <w:t xml:space="preserve">Minä vuonna Welsh League of Youth perustettiin?</w:t>
      </w:r>
    </w:p>
    <w:p>
      <w:r>
        <w:rPr>
          <w:b/>
        </w:rPr>
        <w:t xml:space="preserve">Tulos</w:t>
      </w:r>
    </w:p>
    <w:p>
      <w:r>
        <w:t xml:space="preserve">Minä vuonna Herbert Morrisonista tuli sisäministeri?</w:t>
      </w:r>
    </w:p>
    <w:p>
      <w:r>
        <w:rPr>
          <w:b/>
        </w:rPr>
        <w:t xml:space="preserve">Tulos</w:t>
      </w:r>
    </w:p>
    <w:p>
      <w:r>
        <w:t xml:space="preserve">Minä vuonna walesilainen Gorsedd of Bards perustettiin?</w:t>
      </w:r>
    </w:p>
    <w:p>
      <w:r>
        <w:rPr>
          <w:b/>
        </w:rPr>
        <w:t xml:space="preserve">Tulos</w:t>
      </w:r>
    </w:p>
    <w:p>
      <w:r>
        <w:t xml:space="preserve">Kuka hylkäsi ajatuksen siitä, että Elisabet nimitettäisiin Caernarfonin linnan vartijaksi?</w:t>
      </w:r>
    </w:p>
    <w:p>
      <w:r>
        <w:rPr>
          <w:b/>
        </w:rPr>
        <w:t xml:space="preserve">Tulos</w:t>
      </w:r>
    </w:p>
    <w:p>
      <w:r>
        <w:t xml:space="preserve">Kuka hylkäsi ajatuksen Elisabetin nimittämisestä Urdd Gobaith Cymru -järjestön suojelijaksi?</w:t>
      </w:r>
    </w:p>
    <w:p>
      <w:r>
        <w:rPr>
          <w:b/>
        </w:rPr>
        <w:t xml:space="preserve">Esimerkki 8.4367</w:t>
      </w:r>
    </w:p>
    <w:p>
      <w:r>
        <w:t xml:space="preserve">Läpikulku: Clickjacking, joka tunnetaan myös nimellä "UI redress attack" tai "User Interface redress attack", on haitallinen tekniikka, jossa hyökkääjä huijaa käyttäjää klikkaamaan toisen verkkosivun painiketta tai linkkiä, vaikka käyttäjän tarkoituksena oli klikata ylätason sivua. Tämä tehdään käyttämällä useita läpinäkyviä tai läpinäkymättömiä kerroksia. Hyökkääjä periaatteessa "kaappaa" ylimmän tason sivulle tarkoitetut klikkaukset ja ohjaa ne jollekin toiselle epäolennaiselle sivulle, joka on todennäköisesti jonkun muun omistuksessa. Samanlaista tekniikkaa voidaan käyttää näppäinpainallusten kaappaamiseen. Käyttäjä voidaan huolimattomasti laatimalla tyylilomakkeiden, iframe-kehysten, painikkeiden ja tekstilaatikoiden yhdistelmä saada uskomaan, että hän kirjoittaa salasanansa tai muut tiedot jollekin aidolle verkkosivulle, vaikka ne kanavoituvat hyökkääjän hallitsemaan näkymättömään kehykseen.</w:t>
      </w:r>
    </w:p>
    <w:p>
      <w:r>
        <w:rPr>
          <w:b/>
        </w:rPr>
        <w:t xml:space="preserve">Tulos</w:t>
      </w:r>
    </w:p>
    <w:p>
      <w:r>
        <w:t xml:space="preserve">Mitä on tarkoitus kaapata sivun päällekkäisyyden avulla?</w:t>
      </w:r>
    </w:p>
    <w:p>
      <w:r>
        <w:rPr>
          <w:b/>
        </w:rPr>
        <w:t xml:space="preserve">Tulos</w:t>
      </w:r>
    </w:p>
    <w:p>
      <w:r>
        <w:t xml:space="preserve">Mitä muuta voidaan kaapata käyttöliittymäkorjauksen kautta?</w:t>
      </w:r>
    </w:p>
    <w:p>
      <w:r>
        <w:rPr>
          <w:b/>
        </w:rPr>
        <w:t xml:space="preserve">Tulos</w:t>
      </w:r>
    </w:p>
    <w:p>
      <w:r>
        <w:t xml:space="preserve">Mikä osa verkkosivusta on tarkoitettu näppäinpainallusten keräämiseen?</w:t>
      </w:r>
    </w:p>
    <w:p>
      <w:r>
        <w:rPr>
          <w:b/>
        </w:rPr>
        <w:t xml:space="preserve">Tulos</w:t>
      </w:r>
    </w:p>
    <w:p>
      <w:r>
        <w:t xml:space="preserve">Miksi käyttäjä ei voi nähdä toista sivua, jota hyökkääjä käyttää?</w:t>
      </w:r>
    </w:p>
    <w:p>
      <w:r>
        <w:rPr>
          <w:b/>
        </w:rPr>
        <w:t xml:space="preserve">Tulos</w:t>
      </w:r>
    </w:p>
    <w:p>
      <w:r>
        <w:t xml:space="preserve">Mihin hyökkääjä on tallentanut salasanat ja tiedot?</w:t>
      </w:r>
    </w:p>
    <w:p>
      <w:r>
        <w:rPr>
          <w:b/>
        </w:rPr>
        <w:t xml:space="preserve">Tulos</w:t>
      </w:r>
    </w:p>
    <w:p>
      <w:r>
        <w:t xml:space="preserve">Miksi kutsutaan UI-uudelleenhakuhyökkäyksen välttämistä?</w:t>
      </w:r>
    </w:p>
    <w:p>
      <w:r>
        <w:rPr>
          <w:b/>
        </w:rPr>
        <w:t xml:space="preserve">Tulos</w:t>
      </w:r>
    </w:p>
    <w:p>
      <w:r>
        <w:t xml:space="preserve">Miten klikkaukset ohjataan takaisin ylimmän tason sivulle?</w:t>
      </w:r>
    </w:p>
    <w:p>
      <w:r>
        <w:rPr>
          <w:b/>
        </w:rPr>
        <w:t xml:space="preserve">Tulos</w:t>
      </w:r>
    </w:p>
    <w:p>
      <w:r>
        <w:t xml:space="preserve">Miten laillinen verkkosivu luodaan?</w:t>
      </w:r>
    </w:p>
    <w:p>
      <w:r>
        <w:rPr>
          <w:b/>
        </w:rPr>
        <w:t xml:space="preserve">Tulos</w:t>
      </w:r>
    </w:p>
    <w:p>
      <w:r>
        <w:t xml:space="preserve">Mikä on toinen nimi näppäinpainallusten kaappaamiselle?</w:t>
      </w:r>
    </w:p>
    <w:p>
      <w:r>
        <w:rPr>
          <w:b/>
        </w:rPr>
        <w:t xml:space="preserve">Tulos</w:t>
      </w:r>
    </w:p>
    <w:p>
      <w:r>
        <w:t xml:space="preserve">Minne käyttäjä ohjataan salasanan syöttämisen jälkeen?</w:t>
      </w:r>
    </w:p>
    <w:p>
      <w:r>
        <w:rPr>
          <w:b/>
        </w:rPr>
        <w:t xml:space="preserve">Esimerkki 8.4368</w:t>
      </w:r>
    </w:p>
    <w:p>
      <w:r>
        <w:t xml:space="preserve">Läpikulku: Vapaamuurariuteen suhtaudutaan joskus epäluuloisesti jopa nykyaikaisissa demokratioissa. Yhdistyneessä kuningaskunnassa oikeuslaitoksessa työskentelevien vapaamuurareiden, kuten tuomareiden ja poliisien, oli vuosina 1999-2009 ilmoitettava jäsenyytensä. Parlamentin tutkimuksessa todettiin, että väärinkäytöksistä ei ole ollut todisteita, mutta katsottiin, että vapaamuurareiden mahdollisen lojaalisuuden, joka perustuu vapaamuurariveljien tukemiseen, olisi oltava avointa yleisölle. Oikeusministeri Jack Straw lopetti vuonna 2009 oikeusministerin (joka oli aloittanut vaatimuksen 1990-luvulla) politiikan, jonka mukaan oikeuslaitoksen virkaa hakevilta (tuomareilta ja tuomareilta) vaadittiin ilmoitus vapaamuurarien jäsenyydestä. Straw totesi, että sääntöä pidettiin kohtuuttomana, koska tuomareiden vapaamuurariudesta ei ollut ilmennyt epäasianmukaisuutta tai väärinkäytöksiä.</w:t>
      </w:r>
    </w:p>
    <w:p>
      <w:r>
        <w:rPr>
          <w:b/>
        </w:rPr>
        <w:t xml:space="preserve">Tulos</w:t>
      </w:r>
    </w:p>
    <w:p>
      <w:r>
        <w:t xml:space="preserve">Kuka lopetti Englannin vapaamuurareiden paljastuspolitiikan vuonna 2004?</w:t>
      </w:r>
    </w:p>
    <w:p>
      <w:r>
        <w:rPr>
          <w:b/>
        </w:rPr>
        <w:t xml:space="preserve">Tulos</w:t>
      </w:r>
    </w:p>
    <w:p>
      <w:r>
        <w:t xml:space="preserve">Miksi oikeusministeri Jack Straw aloitti vapaamuurarien sulkemislain?</w:t>
      </w:r>
    </w:p>
    <w:p>
      <w:r>
        <w:rPr>
          <w:b/>
        </w:rPr>
        <w:t xml:space="preserve">Tulos</w:t>
      </w:r>
    </w:p>
    <w:p>
      <w:r>
        <w:t xml:space="preserve">Mitkä demokratiat suhtautuvat vapaamuurariuteen aina luottavaisesti?</w:t>
      </w:r>
    </w:p>
    <w:p>
      <w:r>
        <w:rPr>
          <w:b/>
        </w:rPr>
        <w:t xml:space="preserve">Tulos</w:t>
      </w:r>
    </w:p>
    <w:p>
      <w:r>
        <w:t xml:space="preserve">Ketä vaadittiin olemaan avoimia yleisölle?</w:t>
      </w:r>
    </w:p>
    <w:p>
      <w:r>
        <w:rPr>
          <w:b/>
        </w:rPr>
        <w:t xml:space="preserve">Esimerkki 8.4369</w:t>
      </w:r>
    </w:p>
    <w:p>
      <w:r>
        <w:t xml:space="preserve">Läpikulku: Marraskuussa 2004 ilmoitettiin, että Shell-konserni siirtyisi yhtenäiseen pääomarakenteeseen ja perustaisi uuden emoyhtiön, jonka nimi olisi Royal Dutch Shell plc. Yhtiö listautuisi ensisijaisesti Lontoon pörssiin, toissijaisesti Amsterdamin pörssiin, sen pääkonttori ja verotuksellinen kotipaikka olisi Haagissa, Alankomaissa, ja sen sääntömääräinen kotipaikka olisi Lontoossa. Yhdistyminen saatiin päätökseen 20. heinäkuuta 2005, ja alkuperäiset omistajat poistivat yhtiönsä pörssistä. Shell Transport &amp; Trading Company plc poistettiin LSE:stä 20. heinäkuuta 2005 ja Royal Dutch Petroleum Company NYSE:stä 18. marraskuuta 2005. Yhtiön osakkeet laskettiin liikkeeseen Royal Dutchin osakkeenomistajien 60/40-edulla Shell-konsernin alkuperäisen omistusosuuden mukaisesti.</w:t>
      </w:r>
    </w:p>
    <w:p>
      <w:r>
        <w:rPr>
          <w:b/>
        </w:rPr>
        <w:t xml:space="preserve">Tulos</w:t>
      </w:r>
    </w:p>
    <w:p>
      <w:r>
        <w:t xml:space="preserve">Milloin paljastui, että Shell oli ilmoittanut öljyvarantonsa liian suuriksi?</w:t>
      </w:r>
    </w:p>
    <w:p>
      <w:r>
        <w:rPr>
          <w:b/>
        </w:rPr>
        <w:t xml:space="preserve">Tulos</w:t>
      </w:r>
    </w:p>
    <w:p>
      <w:r>
        <w:t xml:space="preserve">Milloin Shell listautui LSE:hen?</w:t>
      </w:r>
    </w:p>
    <w:p>
      <w:r>
        <w:rPr>
          <w:b/>
        </w:rPr>
        <w:t xml:space="preserve">Tulos</w:t>
      </w:r>
    </w:p>
    <w:p>
      <w:r>
        <w:t xml:space="preserve">Milloin Royal Dutch Petroleum lisättiin NYSE:hen?</w:t>
      </w:r>
    </w:p>
    <w:p>
      <w:r>
        <w:rPr>
          <w:b/>
        </w:rPr>
        <w:t xml:space="preserve">Tulos</w:t>
      </w:r>
    </w:p>
    <w:p>
      <w:r>
        <w:t xml:space="preserve">Toisin kuin alkuperäisessä omistuksessa, osakkeenomistajat saivat mitä haittaa Shell-konsernista?</w:t>
      </w:r>
    </w:p>
    <w:p>
      <w:r>
        <w:rPr>
          <w:b/>
        </w:rPr>
        <w:t xml:space="preserve">Tulos</w:t>
      </w:r>
    </w:p>
    <w:p>
      <w:r>
        <w:t xml:space="preserve">Missä Alankomaiden kaupungissa rekisteröity toimipaikka sijaitsee?</w:t>
      </w:r>
    </w:p>
    <w:p>
      <w:r>
        <w:rPr>
          <w:b/>
        </w:rPr>
        <w:t xml:space="preserve">Esimerkki 8.4370</w:t>
      </w:r>
    </w:p>
    <w:p>
      <w:r>
        <w:t xml:space="preserve">Läpikulku: Monet suositut museot, kuten San Diegon taidemuseo, San Diegon luonnonhistoriallinen museo, San Diegon ihmismuseo, valokuvataiteen museo ja San Diegon ilma- ja avaruusmuseo, sijaitsevat Balboa Parkissa, jossa sijaitsee myös San Diegon eläintarha. San Diegon nykytaiteen museo (Museum of Contemporary Art San Diego, MCASD) sijaitsee La Jollassa, ja sen sivuliike sijaitsee Santa Fe Depotissa keskustassa. Keskustan sivuliike koostuu kahdesta rakennuksesta, jotka sijaitsevat kahdella vastakkaisella kadulla. Columbian kaupunginosassa keskustassa on San Diegon merenkulkumuseoon kuuluvia historiallisia laivanäyttelyitä, joiden kärjessä on Star of India, sekä siihen liittymätön San Diegon lentotukialusmuseo, jossa on USS Midway -lentotukialus.</w:t>
      </w:r>
    </w:p>
    <w:p>
      <w:r>
        <w:rPr>
          <w:b/>
        </w:rPr>
        <w:t xml:space="preserve">Tulos</w:t>
      </w:r>
    </w:p>
    <w:p>
      <w:r>
        <w:t xml:space="preserve">Millä museolla ei ole sivukonttoria Santa Fe Depotissa?</w:t>
      </w:r>
    </w:p>
    <w:p>
      <w:r>
        <w:rPr>
          <w:b/>
        </w:rPr>
        <w:t xml:space="preserve">Tulos</w:t>
      </w:r>
    </w:p>
    <w:p>
      <w:r>
        <w:t xml:space="preserve">Miltä alueelta ei löydy historiallisia laivanäyttelyitä?</w:t>
      </w:r>
    </w:p>
    <w:p>
      <w:r>
        <w:rPr>
          <w:b/>
        </w:rPr>
        <w:t xml:space="preserve">Tulos</w:t>
      </w:r>
    </w:p>
    <w:p>
      <w:r>
        <w:t xml:space="preserve">Mistä löytyy San Franciscon eläintarha?</w:t>
      </w:r>
    </w:p>
    <w:p>
      <w:r>
        <w:rPr>
          <w:b/>
        </w:rPr>
        <w:t xml:space="preserve">Tulos</w:t>
      </w:r>
    </w:p>
    <w:p>
      <w:r>
        <w:t xml:space="preserve">Missä museossa on USA:n Midway-lentotukialus?</w:t>
      </w:r>
    </w:p>
    <w:p>
      <w:r>
        <w:rPr>
          <w:b/>
        </w:rPr>
        <w:t xml:space="preserve">Tulos</w:t>
      </w:r>
    </w:p>
    <w:p>
      <w:r>
        <w:t xml:space="preserve">Mikä avaruuteen keskittyvä museo sijaitsee Rocky Balboa Parkissa?</w:t>
      </w:r>
    </w:p>
    <w:p>
      <w:r>
        <w:rPr>
          <w:b/>
        </w:rPr>
        <w:t xml:space="preserve">Esimerkki 8.4371</w:t>
      </w:r>
    </w:p>
    <w:p>
      <w:r>
        <w:t xml:space="preserve">Läpikulku: Se on hopeasta ja kullasta koostuva metalliseos, joka on kotoisin Maasta. Meteoriitit koostuvat joskus luonnossa esiintyvistä raudan ja nikkelin seoksista, mutta ne eivät ole Maassa syntyneitä. Yksi ensimmäisistä ihmisen valmistamista seoksista oli pronssi, joka valmistetaan sekoittamalla metalleja tina ja kupari. Pronssi oli muinaisille erittäin hyödyllinen seos, koska se on paljon vahvempi ja kovempi kuin kumpikaan sen ainesosista. Teräs oli toinen yleinen metalliseos. Muinaisina aikoina sitä voitiin kuitenkin valmistaa vain satunnaisena sivutuotteena rautamalmin kuumentamisesta tulessa (sulattaminen) raudan valmistuksen aikana. Muita muinaisia seoksia ovat tina, messinki ja harkkorauta. Nykyaikana terästä voidaan valmistaa monessa muodossa. Hiiliterästä voidaan valmistaa vaihtelemalla vain hiilipitoisuutta, jolloin saadaan pehmeitä seoksia, kuten mietoterästä, tai kovia seoksia, kuten jousiterästä. Seosteräksiä voidaan valmistaa lisäämällä muita elementtejä, kuten molybdeeniä, vanadiinia tai nikkeliä, jolloin saadaan seoksia, kuten pikaterästä tai työkaluterästä. Useimpiin nykyaikaisiin teräksiin seostetaan yleensä pieniä määriä mangaania, koska se poistaa ei-toivottuja epäpuhtauksia, kuten fosforia, rikkiä ja happea, joilla voi olla haitallisia vaikutuksia seokseen. Useimmat seokset luotiin kuitenkin vasta 1900-luvulla, kuten erilaiset alumiini-, titaani-, nikkeli- ja magnesiumseokset. Jotkin nykyaikaiset superseokset, kuten incoloy, inconel ja hastelloy, voivat koostua monista eri komponenteista.</w:t>
      </w:r>
    </w:p>
    <w:p>
      <w:r>
        <w:rPr>
          <w:b/>
        </w:rPr>
        <w:t xml:space="preserve">Tulos</w:t>
      </w:r>
    </w:p>
    <w:p>
      <w:r>
        <w:t xml:space="preserve">Mikä on hopean ja kullan keinotekoinen seos?</w:t>
      </w:r>
    </w:p>
    <w:p>
      <w:r>
        <w:rPr>
          <w:b/>
        </w:rPr>
        <w:t xml:space="preserve">Tulos</w:t>
      </w:r>
    </w:p>
    <w:p>
      <w:r>
        <w:t xml:space="preserve">Meteoriitit sisältävät mitä Maasta kotoisin olevaa metalliseosta?</w:t>
      </w:r>
    </w:p>
    <w:p>
      <w:r>
        <w:rPr>
          <w:b/>
        </w:rPr>
        <w:t xml:space="preserve">Tulos</w:t>
      </w:r>
    </w:p>
    <w:p>
      <w:r>
        <w:t xml:space="preserve">Rauta ja mikä metalli muodostivat ensimmäisen ihmisen tekemän metalliseoksen?</w:t>
      </w:r>
    </w:p>
    <w:p>
      <w:r>
        <w:rPr>
          <w:b/>
        </w:rPr>
        <w:t xml:space="preserve">Tulos</w:t>
      </w:r>
    </w:p>
    <w:p>
      <w:r>
        <w:t xml:space="preserve">Mitä ihmiset alkoivat valmistaa 1900-luvulla?</w:t>
      </w:r>
    </w:p>
    <w:p>
      <w:r>
        <w:rPr>
          <w:b/>
        </w:rPr>
        <w:t xml:space="preserve">Tulos</w:t>
      </w:r>
    </w:p>
    <w:p>
      <w:r>
        <w:t xml:space="preserve">Mikä lisää haluttuja epäpuhtauksia nykyaikaiseen teräkseen?</w:t>
      </w:r>
    </w:p>
    <w:p>
      <w:r>
        <w:rPr>
          <w:b/>
        </w:rPr>
        <w:t xml:space="preserve">Esimerkki 8.4372</w:t>
      </w:r>
    </w:p>
    <w:p>
      <w:r>
        <w:t xml:space="preserve">Läpikulku: Santa Monicassa on keskimäärin 310 aurinkoista päivää vuodessa. Se sijaitsee USDA:n kasvien kestävyysvyöhykkeellä 11a. Santa Monica Bayn laajan ja avoimen lahden rannalla sijaitsevan sijaintinsa vuoksi aamusumu on yleinen ilmiö touko-, kesä- ja heinäkuun alussa (johtuen meren lämpötilan vaihteluista ja virtauksista). Kuten muillakin Los Angelesin alueen asukkailla, myös asukkailla on erityinen terminologia tätä ilmiötä varten: "toukokuun harmaus" ja "kesäkuun synkkyys". Kesäkuun aamuisin pilvinen taivas on yleinen, mutta yleensä voimakas aurinko polttaa sumun pois puoleenpäivään mennessä. Lopputalvella/alkukesällä päivittäinen sumu on myös ilmiö. Se tapahtuu äkillisesti ja voi kestää joitakin tunteja tai auringonlaskun jälkeen. Siitä huolimatta kesäkuussa on joskus koko päivän pilvistä ja viileää, vaikka muualla Los Angelesin alueella on aurinkoista ja lämpimämpää. Toisinaan aurinko voi paistaa 20th Streetin itäpuolella, kun taas ranta-alueella on pilvistä. Yleensä rannan lämpötila on kesäpäivinä 5-10 Fahrenheit-astetta (3-6 celsiusastetta) viileämpi kuin sisämaassa ja talviöinä 5-10 astetta lämpimämpi.</w:t>
      </w:r>
    </w:p>
    <w:p>
      <w:r>
        <w:rPr>
          <w:b/>
        </w:rPr>
        <w:t xml:space="preserve">Tulos</w:t>
      </w:r>
    </w:p>
    <w:p>
      <w:r>
        <w:t xml:space="preserve">Millainen sää on yleistä huhtikuussa?</w:t>
      </w:r>
    </w:p>
    <w:p>
      <w:r>
        <w:rPr>
          <w:b/>
        </w:rPr>
        <w:t xml:space="preserve">Tulos</w:t>
      </w:r>
    </w:p>
    <w:p>
      <w:r>
        <w:t xml:space="preserve">Mikä on keskilämpötila kesäisin yöllä Santa Monicassa?</w:t>
      </w:r>
    </w:p>
    <w:p>
      <w:r>
        <w:rPr>
          <w:b/>
        </w:rPr>
        <w:t xml:space="preserve">Tulos</w:t>
      </w:r>
    </w:p>
    <w:p>
      <w:r>
        <w:t xml:space="preserve">Mikä on talven keskilämpötila fahrenheitissä?</w:t>
      </w:r>
    </w:p>
    <w:p>
      <w:r>
        <w:rPr>
          <w:b/>
        </w:rPr>
        <w:t xml:space="preserve">Tulos</w:t>
      </w:r>
    </w:p>
    <w:p>
      <w:r>
        <w:t xml:space="preserve">Kuinka monena päivänä Santa Monicassa on sumuista joka vuosi?</w:t>
      </w:r>
    </w:p>
    <w:p>
      <w:r>
        <w:rPr>
          <w:b/>
        </w:rPr>
        <w:t xml:space="preserve">Tulos</w:t>
      </w:r>
    </w:p>
    <w:p>
      <w:r>
        <w:t xml:space="preserve">Kuinka monena päivänä vuodessa ranta-alueella on pilvistä?</w:t>
      </w:r>
    </w:p>
    <w:p>
      <w:r>
        <w:rPr>
          <w:b/>
        </w:rPr>
        <w:t xml:space="preserve">Esimerkki 8.4373</w:t>
      </w:r>
    </w:p>
    <w:p>
      <w:r>
        <w:t xml:space="preserve">Läpikulku: Arthur Rank, joka toivoi voivansa laajentaa amerikkalaista läsnäoloaan, osti vuonna 1945 nelinkertaisen fuusion Universalin, riippumattoman International Pictures -yhtiön ja tuottaja Kenneth Youngin kanssa. Uusi yhdistelmä, United World Pictures, epäonnistui ja purettiin vuoden kuluessa. Rank ja International olivat kuitenkin edelleen kiinnostuneita Universalista, mikä huipentui studion uudelleenjärjestelyyn Universal-Internationaliksi. William Goetz, Internationalin perustaja, nimitettiin uudelleen nimetyn Universal-International Pictures Inc:n tuotantopäälliköksi, joka toimi myös tuonti-vientitytäryhtiönä ja tuotanto-osaston elokuvien tekijänoikeuksien haltijana. Goetz, Louis B. Mayerin vävy, päätti tuoda uuteen yhtiöön "arvovaltaa". Hän lopetti studion pienen budjetin B-elokuvien ja sarjojen tuotannon ja supisti Universalin kauhu- ja "Arabian Nights" -ohjelmia. Levitys ja tekijänoikeuksien hallinta säilyivät Universal Pictures Company Inc:n nimissä.</w:t>
      </w:r>
    </w:p>
    <w:p>
      <w:r>
        <w:rPr>
          <w:b/>
        </w:rPr>
        <w:t xml:space="preserve">Tulos</w:t>
      </w:r>
    </w:p>
    <w:p>
      <w:r>
        <w:t xml:space="preserve">Kuka osti nelinkertaisen fuusion Universalin kanssa vuonna 1954?</w:t>
      </w:r>
    </w:p>
    <w:p>
      <w:r>
        <w:rPr>
          <w:b/>
        </w:rPr>
        <w:t xml:space="preserve">Tulos</w:t>
      </w:r>
    </w:p>
    <w:p>
      <w:r>
        <w:t xml:space="preserve">Milloin Arthur J. Rank osti nelinkertaisen fuusion?</w:t>
      </w:r>
    </w:p>
    <w:p>
      <w:r>
        <w:rPr>
          <w:b/>
        </w:rPr>
        <w:t xml:space="preserve">Tulos</w:t>
      </w:r>
    </w:p>
    <w:p>
      <w:r>
        <w:t xml:space="preserve">Minkä yhdistelmän Kenneth Young löysi?</w:t>
      </w:r>
    </w:p>
    <w:p>
      <w:r>
        <w:rPr>
          <w:b/>
        </w:rPr>
        <w:t xml:space="preserve">Tulos</w:t>
      </w:r>
    </w:p>
    <w:p>
      <w:r>
        <w:t xml:space="preserve">Mikä asema annettiin William Mayerille?</w:t>
      </w:r>
    </w:p>
    <w:p>
      <w:r>
        <w:rPr>
          <w:b/>
        </w:rPr>
        <w:t xml:space="preserve">Tulos</w:t>
      </w:r>
    </w:p>
    <w:p>
      <w:r>
        <w:t xml:space="preserve">Millä nimellä Louis B. Goetz nimesi United World Picturesin uudelleen?</w:t>
      </w:r>
    </w:p>
    <w:p>
      <w:r>
        <w:rPr>
          <w:b/>
        </w:rPr>
        <w:t xml:space="preserve">Esimerkki 8.4374</w:t>
      </w:r>
    </w:p>
    <w:p>
      <w:r>
        <w:t xml:space="preserve">Läpikulku: Suurin osa Bermudan mustasta väestöstä juontaa jonkin verran juurensa Amerikan alkuperäisasukkaisiin, vaikka tietoisuus tästä rajoittuu suurelta osin St Davidin saaren asukkaisiin, ja useimmat, joilla on tällaista sukujuurta, eivät ole siitä tietoisia. Siirtomaa-aikana Bermudalle kuljetettiin satoja intiaaneja. Tunnetuimpia esimerkkejä olivat algonki-kansat, jotka karkotettiin Uuden-Englannin eteläisistä siirtokunnista ja myytiin orjiksi 1600-luvulla, erityisesti Pequot- ja Kuningas Filipin sotien jälkimainingeissa.</w:t>
      </w:r>
    </w:p>
    <w:p>
      <w:r>
        <w:rPr>
          <w:b/>
        </w:rPr>
        <w:t xml:space="preserve">Tulos</w:t>
      </w:r>
    </w:p>
    <w:p>
      <w:r>
        <w:t xml:space="preserve">Kenestä intiaanit juontavat suurimman osan sukujuuristaan?</w:t>
      </w:r>
    </w:p>
    <w:p>
      <w:r>
        <w:rPr>
          <w:b/>
        </w:rPr>
        <w:t xml:space="preserve">Tulos</w:t>
      </w:r>
    </w:p>
    <w:p>
      <w:r>
        <w:t xml:space="preserve">Minkä ajanjakson aikana satoja St Davidin saarelaisia kuljetettiin Bermudalle?</w:t>
      </w:r>
    </w:p>
    <w:p>
      <w:r>
        <w:rPr>
          <w:b/>
        </w:rPr>
        <w:t xml:space="preserve">Tulos</w:t>
      </w:r>
    </w:p>
    <w:p>
      <w:r>
        <w:t xml:space="preserve">Kuka karkotettiin Uuden Englannin siirtokunnista?</w:t>
      </w:r>
    </w:p>
    <w:p>
      <w:r>
        <w:rPr>
          <w:b/>
        </w:rPr>
        <w:t xml:space="preserve">Tulos</w:t>
      </w:r>
    </w:p>
    <w:p>
      <w:r>
        <w:t xml:space="preserve">Kuka myytiin orjaksi kuningas Filipin sodan aikana?</w:t>
      </w:r>
    </w:p>
    <w:p>
      <w:r>
        <w:rPr>
          <w:b/>
        </w:rPr>
        <w:t xml:space="preserve">Esimerkki 8.4375</w:t>
      </w:r>
    </w:p>
    <w:p>
      <w:r>
        <w:t xml:space="preserve">Läpikulku: Kriitikko Joseph Bédier (1864-1938) hyökkäsi erityisen ankarasti stemmatiikkaa vastaan vuonna 1928. Hän tutki keskiaikaisten ranskalaisten tekstien stemmaattisella menetelmällä tuotettuja painoksia ja havaitsi, että tekstikriitikot pyrkivät ylivoimaisesti tuottamaan puita, jotka jakautuvat vain kahteen haaraan. Hän päätteli, että tämä tulos ei todennäköisesti ollut sattumanvarainen ja että menetelmällä oli näin ollen taipumus tuottaa kaksijakoisia kantakirjoja riippumatta todistajien todellisesta historiasta. Hän epäili, että toimittajilla oli taipumus suosia puita, joissa oli kaksi haaraa, koska tämä maksimoi toimituksellisen harkinnan mahdollisuudet (koska ei olisi kolmatta haaraa, joka "rikkoisi tasapelin" aina, kun todistajat olivat eri mieltä). Hän huomautti myös, että monille teoksille voitiin esittää useampi kuin yksi järkevä kantatyyppi, mikä viittaa siihen, että menetelmä ei ollut niin tiukka tai tieteellinen kuin sen kannattajat olivat väittäneet.</w:t>
      </w:r>
    </w:p>
    <w:p>
      <w:r>
        <w:rPr>
          <w:b/>
        </w:rPr>
        <w:t xml:space="preserve">Tulos</w:t>
      </w:r>
    </w:p>
    <w:p>
      <w:r>
        <w:t xml:space="preserve">Miksi Joseph Bédier suosi stemmatiikkaa?</w:t>
      </w:r>
    </w:p>
    <w:p>
      <w:r>
        <w:rPr>
          <w:b/>
        </w:rPr>
        <w:t xml:space="preserve">Tulos</w:t>
      </w:r>
    </w:p>
    <w:p>
      <w:r>
        <w:t xml:space="preserve"> Miksi menetelmää, joka tuottaa vain kaksi haaraa, pidetään parhaana?</w:t>
      </w:r>
    </w:p>
    <w:p>
      <w:r>
        <w:rPr>
          <w:b/>
        </w:rPr>
        <w:t xml:space="preserve">Tulos</w:t>
      </w:r>
    </w:p>
    <w:p>
      <w:r>
        <w:t xml:space="preserve">Kaksihaaraiset puut minimoivat mahdollisuudet siihen? </w:t>
      </w:r>
    </w:p>
    <w:p>
      <w:r>
        <w:rPr>
          <w:b/>
        </w:rPr>
        <w:t xml:space="preserve">Tulos</w:t>
      </w:r>
    </w:p>
    <w:p>
      <w:r>
        <w:t xml:space="preserve">Kun todistajat ovat yhtä mieltä, mitä kolmas haara teki?</w:t>
      </w:r>
    </w:p>
    <w:p>
      <w:r>
        <w:rPr>
          <w:b/>
        </w:rPr>
        <w:t xml:space="preserve">Tulos</w:t>
      </w:r>
    </w:p>
    <w:p>
      <w:r>
        <w:t xml:space="preserve">Kumpi menetelmä oli tiukempi kuin alun perin väitettiin?</w:t>
      </w:r>
    </w:p>
    <w:p>
      <w:r>
        <w:rPr>
          <w:b/>
        </w:rPr>
        <w:t xml:space="preserve">Esimerkki 8.4376</w:t>
      </w:r>
    </w:p>
    <w:p>
      <w:r>
        <w:t xml:space="preserve">Läpikulku: Toinen tärkeä menetelmä O2-kaasun tuottamiseksi on puhtaan, kuivan ilmavirran johtaminen parin identtisen zeoliitti-molekyyliseulan läpi, jolloin typpi absorboituu ja kaasuvirta sisältää 90-93 % O2:ta. Samanaikaisesti typpikaasua vapautuu toisesta typellä kyllästetystä zeoliittipetiosasta vähentämällä kammion käyttöpainetta ja ohjaamalla osa tuottajapetiosasta peräisin olevasta happikaasusta sen läpi virtaussuunnan ollessa päinvastainen. Asetetun syklin keston jälkeen kahden kerroksen toiminta vaihdetaan, jolloin kaasumaisen hapen jatkuva syöttö putkiston kautta on mahdollista. Tätä kutsutaan painevaihteluadsorptioksi. Happikaasua saadaan yhä useammin näillä kryogeenittömillä tekniikoilla (ks. myös siihen liittyvä tyhjiöadsorptio).</w:t>
      </w:r>
    </w:p>
    <w:p>
      <w:r>
        <w:rPr>
          <w:b/>
        </w:rPr>
        <w:t xml:space="preserve">Tulos</w:t>
      </w:r>
    </w:p>
    <w:p>
      <w:r>
        <w:t xml:space="preserve">Mitkä sängyt ovat typen kyllästämiä? </w:t>
      </w:r>
    </w:p>
    <w:p>
      <w:r>
        <w:rPr>
          <w:b/>
        </w:rPr>
        <w:t xml:space="preserve">Tulos</w:t>
      </w:r>
    </w:p>
    <w:p>
      <w:r>
        <w:t xml:space="preserve">Mitä kutsutaan keinupaineadsorptioksi?</w:t>
      </w:r>
    </w:p>
    <w:p>
      <w:r>
        <w:rPr>
          <w:b/>
        </w:rPr>
        <w:t xml:space="preserve">Tulos</w:t>
      </w:r>
    </w:p>
    <w:p>
      <w:r>
        <w:t xml:space="preserve">Mikä tarkoittaa 9-93 % O2:sta koostuvan kaasuvirran toimittamista?</w:t>
      </w:r>
    </w:p>
    <w:p>
      <w:r>
        <w:rPr>
          <w:b/>
        </w:rPr>
        <w:t xml:space="preserve">Esimerkki 8.4377</w:t>
      </w:r>
    </w:p>
    <w:p>
      <w:r>
        <w:t xml:space="preserve">Läpikulku: UAP oli muodostettu uudeksi konservatiiviseksi liittoumaksi vuonna 1931, ja sen johtajana toimi työväenpuolueesta loikannut Joseph Lyons. Lyonsin ja muiden työväenpuolueen kapinallisten asenne työväenliikkeen radikaalimpia ehdotuksia vastaan suuren laman käsittelemiseksi oli saanut nimekkäiden australialaisten konservatiivien tuen. Koska Australia kärsi edelleen suuren laman vaikutuksista, vastaperustettu puolue voitti vuoden 1931 vaaleissa murskavoiton, ja Lyonsin hallitus voitti kolme peräkkäistä vaalia. Se vältti pitkälti keynesiläistä pumpputoimintaa ja harjoitti konservatiivisempaa finanssipolitiikkaa, joka perustui velan vähentämiseen ja tasapainoiseen budjettiin keinona auttaa Australiaa selviytymään lamasta. Lyonsin kuoltua vuonna 1939 Robert Menzies siirtyi pääministeriksi sodan kynnyksellä. Menzies toimi pääministerinä vuosina 1939-1941, mutta erosi toisen maailmansodan vähemmistöhallituksen johtajana parlamentaarisen enemmistön ollessa vajaa. Billy Hughesin johtama UAP hajosi kärsittyään raskaan tappion vuoden 1943 vaaleissa.</w:t>
      </w:r>
    </w:p>
    <w:p>
      <w:r>
        <w:rPr>
          <w:b/>
        </w:rPr>
        <w:t xml:space="preserve">Tulos</w:t>
      </w:r>
    </w:p>
    <w:p>
      <w:r>
        <w:t xml:space="preserve">Mikä taloudellinen tapahtuma vaikutti vuoden 1943 vaaleihin?</w:t>
      </w:r>
    </w:p>
    <w:p>
      <w:r>
        <w:rPr>
          <w:b/>
        </w:rPr>
        <w:t xml:space="preserve">Tulos</w:t>
      </w:r>
    </w:p>
    <w:p>
      <w:r>
        <w:t xml:space="preserve">Kuinka monta konservatiivivaalia Robert Menzies voitti?</w:t>
      </w:r>
    </w:p>
    <w:p>
      <w:r>
        <w:rPr>
          <w:b/>
        </w:rPr>
        <w:t xml:space="preserve">Tulos</w:t>
      </w:r>
    </w:p>
    <w:p>
      <w:r>
        <w:t xml:space="preserve">Minkä tapahtuman vuoksi Billy Hughesista tuli pääministeri?</w:t>
      </w:r>
    </w:p>
    <w:p>
      <w:r>
        <w:rPr>
          <w:b/>
        </w:rPr>
        <w:t xml:space="preserve">Tulos</w:t>
      </w:r>
    </w:p>
    <w:p>
      <w:r>
        <w:t xml:space="preserve">Kuinka monta vuotta Billy Hughes toimi pääministerinä?</w:t>
      </w:r>
    </w:p>
    <w:p>
      <w:r>
        <w:rPr>
          <w:b/>
        </w:rPr>
        <w:t xml:space="preserve">Tulos</w:t>
      </w:r>
    </w:p>
    <w:p>
      <w:r>
        <w:t xml:space="preserve">Millä UAP saatiin pois lamasta?</w:t>
      </w:r>
    </w:p>
    <w:p>
      <w:r>
        <w:rPr>
          <w:b/>
        </w:rPr>
        <w:t xml:space="preserve">Esimerkki 8.4378</w:t>
      </w:r>
    </w:p>
    <w:p>
      <w:r>
        <w:t xml:space="preserve">Läpikulku: Jacksonvillessä, kuten suuressa osassa Yhdysvaltojen eteläistä Atlantin aluetta, vallitsee kostea subtrooppinen ilmasto (Köppen Cfa), jossa talvet ovat leutoja ja kesät kuumia ja kosteita. Kausittaiset sateet keskittyvät lämpimimpiin kuukausiin toukokuusta syyskuuhun, kun taas kuivimmat kuukaudet ovat marraskuusta huhtikuuhun. Jacksonvillen matalan leveysasteen ja rannikkosijainnin vuoksi kaupungissa on hyvin vähän kylmää säätä, ja talvet ovat tyypillisesti leutoja ja aurinkoisia. Kesät voivat olla kuumia ja märkiä, ja kesäiset ukkosmyrskyt, joissa sataa rankkasateita, ovat yleisiä.</w:t>
      </w:r>
    </w:p>
    <w:p>
      <w:r>
        <w:rPr>
          <w:b/>
        </w:rPr>
        <w:t xml:space="preserve">Tulos</w:t>
      </w:r>
    </w:p>
    <w:p>
      <w:r>
        <w:t xml:space="preserve">Mikä kaupungissa on trooppinen ilmasto?</w:t>
      </w:r>
    </w:p>
    <w:p>
      <w:r>
        <w:rPr>
          <w:b/>
        </w:rPr>
        <w:t xml:space="preserve">Tulos</w:t>
      </w:r>
    </w:p>
    <w:p>
      <w:r>
        <w:t xml:space="preserve">Millaisia talvia Jacksonvillessä on kuumien ja kuivien kesien ohella?</w:t>
      </w:r>
    </w:p>
    <w:p>
      <w:r>
        <w:rPr>
          <w:b/>
        </w:rPr>
        <w:t xml:space="preserve">Tulos</w:t>
      </w:r>
    </w:p>
    <w:p>
      <w:r>
        <w:t xml:space="preserve">Mikä keskittyy vuoden kylmimpinä kuukausina?</w:t>
      </w:r>
    </w:p>
    <w:p>
      <w:r>
        <w:rPr>
          <w:b/>
        </w:rPr>
        <w:t xml:space="preserve">Tulos</w:t>
      </w:r>
    </w:p>
    <w:p>
      <w:r>
        <w:t xml:space="preserve">Korkea korkeus sekä mikä vaikuttaa Jacksonvillen kylmän sään kysymystyön puutteeseen</w:t>
      </w:r>
    </w:p>
    <w:p>
      <w:r>
        <w:rPr>
          <w:b/>
        </w:rPr>
        <w:t xml:space="preserve">Esimerkki 8.4379</w:t>
      </w:r>
    </w:p>
    <w:p>
      <w:r>
        <w:t xml:space="preserve">Läpikulku: Vaikka ihmiset usein luulevat, että muisti toimii kuin tallennuslaite, näin ei kuitenkaan ole. Muistin indusoitumisen ja ylläpidon taustalla olevat molekyylimekanismit ovat hyvin dynaamisia, ja niihin kuuluu erillisiä vaiheita, jotka kattavat sekunneista jopa koko eliniän. Tutkimukset ovat itse asiassa paljastaneet, että muistomme ovat rakentuneita. Ihmiset voivat rakentaa muistojaan, kun he koodaavat niitä ja/tai kun he muistavat niitä. Esimerkkinä mainittakoon Elizabeth Loftusin ja John Palmerin (1974) klassinen tutkimus, jossa ihmisiä ohjattiin katsomaan elokuvaa liikenneonnettomuudesta ja sitten kysyttiin, mitä he näkivät. Tutkijat havaitsivat, että henkilöt, joilta kysyttiin: "Kuinka lujaa autot ajoivat, kun ne törmäsivät toisiinsa?", antoivat korkeampia arvioita kuin henkilöt, joilta kysyttiin: "Kuinka lujaa autot ajoivat, kun ne törmäsivät toisiinsa?". Lisäksi kun heiltä kysyttiin viikkoa myöhemmin, olivatko he nähneet elokuvassa lasinsiruja, ne, joilta oli kysytty kysymystä smashed, ilmoittivat kaksi kertaa todennäköisemmin nähneensä lasinsiruja kuin ne, joilta oli kysytty kysymystä hit. Elokuvassa ei kuvattu lasinsiruja. Näin ollen kysymysten sanamuoto vääristi katsojien muistoja tapahtumasta. Tärkeää on, että kysymyksen sanamuoto sai ihmiset rakentamaan erilaisia muistoja tapahtumasta - ne, joilta kysyttiin kysymystä smashed, muistivat vakavamman auto-onnettomuuden kuin mitä he olivat todellisuudessa nähneet. Tämän kokeen tulokset toistettiin ympäri maailmaa, ja tutkijat osoittivat johdonmukaisesti, että kun ihmisille annettiin harhaanjohtavaa tietoa, heillä oli taipumus muistaa tapahtuma väärin, ilmiö tunnetaan nimellä väärän tiedon vaikutus.</w:t>
      </w:r>
    </w:p>
    <w:p>
      <w:r>
        <w:rPr>
          <w:b/>
        </w:rPr>
        <w:t xml:space="preserve">Tulos</w:t>
      </w:r>
    </w:p>
    <w:p>
      <w:r>
        <w:t xml:space="preserve">Mitä tutkimus ei ole osoittanut muististamme?</w:t>
      </w:r>
    </w:p>
    <w:p>
      <w:r>
        <w:rPr>
          <w:b/>
        </w:rPr>
        <w:t xml:space="preserve">Tulos</w:t>
      </w:r>
    </w:p>
    <w:p>
      <w:r>
        <w:t xml:space="preserve">Miten ihminen rakentaa itseluottamustaan?</w:t>
      </w:r>
    </w:p>
    <w:p>
      <w:r>
        <w:rPr>
          <w:b/>
        </w:rPr>
        <w:t xml:space="preserve">Tulos</w:t>
      </w:r>
    </w:p>
    <w:p>
      <w:r>
        <w:t xml:space="preserve">Mitä John Loftuksen ja Elizabeth Palmerin tekemä tutkimus osoitti?</w:t>
      </w:r>
    </w:p>
    <w:p>
      <w:r>
        <w:rPr>
          <w:b/>
        </w:rPr>
        <w:t xml:space="preserve">Tulos</w:t>
      </w:r>
    </w:p>
    <w:p>
      <w:r>
        <w:t xml:space="preserve">Kuka teki tutkimuksen vuonna 1794?</w:t>
      </w:r>
    </w:p>
    <w:p>
      <w:r>
        <w:rPr>
          <w:b/>
        </w:rPr>
        <w:t xml:space="preserve">Tulos</w:t>
      </w:r>
    </w:p>
    <w:p>
      <w:r>
        <w:t xml:space="preserve">Mitä kutsutaan informaatiovaikutukseksi?</w:t>
      </w:r>
    </w:p>
    <w:p>
      <w:r>
        <w:rPr>
          <w:b/>
        </w:rPr>
        <w:t xml:space="preserve">Esimerkki 8.4380</w:t>
      </w:r>
    </w:p>
    <w:p>
      <w:r>
        <w:t xml:space="preserve">Läpikulku: Cask-conditioned ales (tai cask ales) ovat suodattamattomia ja pastöroimattomia oluita. CAMRA-järjestö kutsuu näitä oluita "real aleksi". Kun tynnyri saapuu pubiin, se asetetaan tavallisesti vaakasuoraan "stillage"-kehikolle, joka on suunniteltu pitämään tynnyri vakaana ja oikeassa kulmassa, ja sen annetaan sitten jäähtyä kellarilämpötilaan (yleensä 11-13 °C), ennen kuin se napataan ja tuuletetaan. Hana työnnetään (yleensä kumisen) tulpan läpi toiseen päähän, ja kovalla piikillä tai muulla välineellä avataan reikä tynnyrin kyljessä, joka on nyt ylhäällä. Kun olut asetetaan tynnyriin ja sitten tuuletetaan se tällä tavoin, kaikki sedimentti sekoittuu, joten oluen on jätettävä sopivaksi ajaksi "tippumaan" (kirkastumaan) ja täysin kypsymään - tämä voi kestää muutamasta tunnista useisiin päiviin. Tässä vaiheessa olut on valmis myytäväksi, ja se voidaan joko vetää olutlinjan läpi käsikäyttöisellä pumpulla tai yksinkertaisesti "painovoimaisesti" suoraan lasiin.</w:t>
      </w:r>
    </w:p>
    <w:p>
      <w:r>
        <w:rPr>
          <w:b/>
        </w:rPr>
        <w:t xml:space="preserve">Tulos</w:t>
      </w:r>
    </w:p>
    <w:p>
      <w:r>
        <w:t xml:space="preserve">Mitä CARMA-järjestö tarkoittaa tynnyrioluista? </w:t>
      </w:r>
    </w:p>
    <w:p>
      <w:r>
        <w:rPr>
          <w:b/>
        </w:rPr>
        <w:t xml:space="preserve">Tulos</w:t>
      </w:r>
    </w:p>
    <w:p>
      <w:r>
        <w:t xml:space="preserve">Mikä jäähtyy 11-13 asteen lämpötilassa?</w:t>
      </w:r>
    </w:p>
    <w:p>
      <w:r>
        <w:rPr>
          <w:b/>
        </w:rPr>
        <w:t xml:space="preserve">Tulos</w:t>
      </w:r>
    </w:p>
    <w:p>
      <w:r>
        <w:t xml:space="preserve">Mikä jäähtyy 52-55 asteen lämpötilassa?</w:t>
      </w:r>
    </w:p>
    <w:p>
      <w:r>
        <w:rPr>
          <w:b/>
        </w:rPr>
        <w:t xml:space="preserve">Tulos</w:t>
      </w:r>
    </w:p>
    <w:p>
      <w:r>
        <w:t xml:space="preserve">Mihin tarvitaan useita tunteja sen jälkeen, kun olut on juotu ja tuuletettu?</w:t>
      </w:r>
    </w:p>
    <w:p>
      <w:r>
        <w:rPr>
          <w:b/>
        </w:rPr>
        <w:t xml:space="preserve">Esimerkki 8.4381</w:t>
      </w:r>
    </w:p>
    <w:p>
      <w:r>
        <w:t xml:space="preserve">Läpikulku: Fresno on Yhdysvaltain suurin kaupunki, joka ei ole suoraan valtatien varrella. Kun Interstate Highway System luotiin 1950-luvulla, päätettiin rakentaa nykyinen Interstate 5 Central Valleyn länsipuolelle ja siten ohittaa monet alueen asutuskeskukset sen sijaan, että nykyistä State Route 99:ää olisi parannettu. Koska SR 99:n varrella sijaitsevien kaupunkien väkiluku ja liikenne kasvoivat nopeasti ja koska liittovaltion rahoitus oli toivottavaa, on keskusteltu paljon sen parantamisesta valtateiden välisiin standardeihin ja sen liittämisestä osaksi valtatiejärjestelmää, todennäköisesti valtatie 9:ksi. Merkintöjä, kaistojen leveyttä, keskikaistan erottelua, pystysuoraa välystä ja muita seikkoja koskevia merkittäviä parannuksia on parhaillaan käynnissä.</w:t>
      </w:r>
    </w:p>
    <w:p>
      <w:r>
        <w:rPr>
          <w:b/>
        </w:rPr>
        <w:t xml:space="preserve">Tulos</w:t>
      </w:r>
    </w:p>
    <w:p>
      <w:r>
        <w:t xml:space="preserve">Mikä on suurin kaupunki, joka on suoraan valtatien varrella?</w:t>
      </w:r>
    </w:p>
    <w:p>
      <w:r>
        <w:rPr>
          <w:b/>
        </w:rPr>
        <w:t xml:space="preserve">Tulos</w:t>
      </w:r>
    </w:p>
    <w:p>
      <w:r>
        <w:t xml:space="preserve">Milloin valtatie 99 rakennettiin?</w:t>
      </w:r>
    </w:p>
    <w:p>
      <w:r>
        <w:rPr>
          <w:b/>
        </w:rPr>
        <w:t xml:space="preserve">Tulos</w:t>
      </w:r>
    </w:p>
    <w:p>
      <w:r>
        <w:t xml:space="preserve">Mikä lisääntyi nopeasti osavaltion 5:llä?</w:t>
      </w:r>
    </w:p>
    <w:p>
      <w:r>
        <w:rPr>
          <w:b/>
        </w:rPr>
        <w:t xml:space="preserve">Tulos</w:t>
      </w:r>
    </w:p>
    <w:p>
      <w:r>
        <w:t xml:space="preserve">Mitä monet haluavat sisällyttää valtatie 5:een?</w:t>
      </w:r>
    </w:p>
    <w:p>
      <w:r>
        <w:rPr>
          <w:b/>
        </w:rPr>
        <w:t xml:space="preserve">Tulos</w:t>
      </w:r>
    </w:p>
    <w:p>
      <w:r>
        <w:t xml:space="preserve">Kummalle puolelle SR 99 on rakennettu?</w:t>
      </w:r>
    </w:p>
    <w:p>
      <w:r>
        <w:rPr>
          <w:b/>
        </w:rPr>
        <w:t xml:space="preserve">Esimerkki 8.4382</w:t>
      </w:r>
    </w:p>
    <w:p>
      <w:r>
        <w:t xml:space="preserve">Läpikulku: Vaikka suurin osa kukista on täydellisiä tai hermafrodiittisia (sekä siitepölyä että munasoluja tuottavia osia samassa kukan rakenteessa), kukkivat kasvit ovat kehittäneet lukuisia morfologisia ja fysiologisia mekanismeja vähentääkseen tai estääkseen itsensä hedelmöittämisen. Heteromorfisissa kukissa on lyhyet karpit ja pitkät heteet tai päinvastoin, joten eläinpölyttäjät eivät voi helposti siirtää siitepölyä siittiöön (karpin vastaanottavaiseen osaan). Homomorfiset kukat voivat käyttää biokemiallista (fysiologista) mekanismia, jota kutsutaan itse-inkompatibiliteetiksi, erottaakseen toisistaan itse- ja ei-itsepölynjyvät. Muissa lajeissa koiras- ja naarasosat ovat morfologisesti erillään ja kehittyvät eri kukkiin.</w:t>
      </w:r>
    </w:p>
    <w:p>
      <w:r>
        <w:rPr>
          <w:b/>
        </w:rPr>
        <w:t xml:space="preserve">Tulos</w:t>
      </w:r>
    </w:p>
    <w:p>
      <w:r>
        <w:t xml:space="preserve">Mikä ominaisuus on useimmilla biokemiallisilla mekanismeilla?</w:t>
      </w:r>
    </w:p>
    <w:p>
      <w:r>
        <w:rPr>
          <w:b/>
        </w:rPr>
        <w:t xml:space="preserve">Tulos</w:t>
      </w:r>
    </w:p>
    <w:p>
      <w:r>
        <w:t xml:space="preserve">Mitä hermafrodiittikukat käyttävät erottaakseen toisistaan itsepölytyksen ja ei-itsepölytyksen?</w:t>
      </w:r>
    </w:p>
    <w:p>
      <w:r>
        <w:rPr>
          <w:b/>
        </w:rPr>
        <w:t xml:space="preserve">Tulos</w:t>
      </w:r>
    </w:p>
    <w:p>
      <w:r>
        <w:t xml:space="preserve">Mitä tapahtuu hermafrodiittisten karpellien uros- ja naarasosille?</w:t>
      </w:r>
    </w:p>
    <w:p>
      <w:r>
        <w:rPr>
          <w:b/>
        </w:rPr>
        <w:t xml:space="preserve">Tulos</w:t>
      </w:r>
    </w:p>
    <w:p>
      <w:r>
        <w:t xml:space="preserve">Miksi pitkät heteet ovat kehittäneet lukuisia morfologisia ja fysiologisia mekanismeja?</w:t>
      </w:r>
    </w:p>
    <w:p>
      <w:r>
        <w:rPr>
          <w:b/>
        </w:rPr>
        <w:t xml:space="preserve">Tulos</w:t>
      </w:r>
    </w:p>
    <w:p>
      <w:r>
        <w:t xml:space="preserve">Mikä homomorfisissa kukissa vaikeuttaa eläinten pölytystä?</w:t>
      </w:r>
    </w:p>
    <w:p>
      <w:r>
        <w:rPr>
          <w:b/>
        </w:rPr>
        <w:t xml:space="preserve">Esimerkki 8.4383</w:t>
      </w:r>
    </w:p>
    <w:p>
      <w:r>
        <w:t xml:space="preserve">Läpikulku: Vuosisataan mennessä romaaninen arkkitehtuuri (jota Englannissa kutsutaan normannien arkkitehtuuriksi, koska se liittyy normannien hyökkäykseen) oli vakiintunut kaikkialla Euroopassa, ja se tarjosi arkkitehtuurin perusmuodot ja -yksiköt, jotka kehittyivät koko keskiajan. Tärkeät rakennusryhmät: katedraalikirkko, seurakuntakirkko, luostari, linna, palatsi, suuri sali, porttirakennus ja kaupunkirakennukset olivat syntyneet romaanisella kaudella.</w:t>
      </w:r>
    </w:p>
    <w:p>
      <w:r>
        <w:rPr>
          <w:b/>
        </w:rPr>
        <w:t xml:space="preserve">Tulos</w:t>
      </w:r>
    </w:p>
    <w:p>
      <w:r>
        <w:t xml:space="preserve">Mitä romaanista arkkitehtuuria ei enää tunneta Englannissa?</w:t>
      </w:r>
    </w:p>
    <w:p>
      <w:r>
        <w:rPr>
          <w:b/>
        </w:rPr>
        <w:t xml:space="preserve">Tulos</w:t>
      </w:r>
    </w:p>
    <w:p>
      <w:r>
        <w:t xml:space="preserve">Millä vuosisadalla romaaninen tyyli unohdettiin kaikkialla Euroopassa?</w:t>
      </w:r>
    </w:p>
    <w:p>
      <w:r>
        <w:rPr>
          <w:b/>
        </w:rPr>
        <w:t xml:space="preserve">Tulos</w:t>
      </w:r>
    </w:p>
    <w:p>
      <w:r>
        <w:t xml:space="preserve">Mikä on yksi hyödytön rakennusluokka, joka tunnustettiin romaanikaudella?</w:t>
      </w:r>
    </w:p>
    <w:p>
      <w:r>
        <w:rPr>
          <w:b/>
        </w:rPr>
        <w:t xml:space="preserve">Tulos</w:t>
      </w:r>
    </w:p>
    <w:p>
      <w:r>
        <w:t xml:space="preserve">Mikä on ainoa rakennusluokka, joka purettiin romaanikaudella?</w:t>
      </w:r>
    </w:p>
    <w:p>
      <w:r>
        <w:rPr>
          <w:b/>
        </w:rPr>
        <w:t xml:space="preserve">Esimerkki 8.4384</w:t>
      </w:r>
    </w:p>
    <w:p>
      <w:r>
        <w:t xml:space="preserve">Läpikulku: Greg Dyke, London Weekend Televisionin (LWT) toimitusjohtaja, tapasi Englannin viiden suuren jalkapalloseuran edustajat vuonna 1990. Tapaamisen tarkoituksena oli tasoittaa tietä irtautumiselle Football Leaguesta. Dyke uskoi, että LWT:lle olisi tuottoisampaa, jos vain maan suurimmat seurat esiintyisivät kansallisessa televisiossa, ja halusi selvittää, olisivatko seurat kiinnostuneita suuremmasta osuudesta televisiointioikeuksista saatavista rahoista. Viisi seuraa piti ajatusta hyvänä ja päätti jatkaa sitä, mutta liigalla ei kuitenkaan olisi uskottavuutta ilman jalkapalloliiton tukea, joten Arsenalin David Dein kävi keskusteluja selvittääkseen, suhtautuuko jalkapalloliitto ajatukseen. FA:lla ei ollut tuolloin ystävällisiä suhteita Football Leaguen kanssa, ja se piti sitä keinona heikentää Football Leaguen asemaa.</w:t>
      </w:r>
    </w:p>
    <w:p>
      <w:r>
        <w:rPr>
          <w:b/>
        </w:rPr>
        <w:t xml:space="preserve">Tulos</w:t>
      </w:r>
    </w:p>
    <w:p>
      <w:r>
        <w:t xml:space="preserve">Kuka on jalkapalloliigan toimitusjohtaja?</w:t>
      </w:r>
    </w:p>
    <w:p>
      <w:r>
        <w:rPr>
          <w:b/>
        </w:rPr>
        <w:t xml:space="preserve">Tulos</w:t>
      </w:r>
    </w:p>
    <w:p>
      <w:r>
        <w:t xml:space="preserve">Minä vuonna David Dein tapasi "viisi suurta" seuraa?</w:t>
      </w:r>
    </w:p>
    <w:p>
      <w:r>
        <w:rPr>
          <w:b/>
        </w:rPr>
        <w:t xml:space="preserve">Tulos</w:t>
      </w:r>
    </w:p>
    <w:p>
      <w:r>
        <w:t xml:space="preserve">Kuka tapasi vuonna 1990 viiden suuren jalkapalloliiton edustajat?</w:t>
      </w:r>
    </w:p>
    <w:p>
      <w:r>
        <w:rPr>
          <w:b/>
        </w:rPr>
        <w:t xml:space="preserve">Tulos</w:t>
      </w:r>
    </w:p>
    <w:p>
      <w:r>
        <w:t xml:space="preserve">Mitä Dyke uskoi pienemmistä seuroista?</w:t>
      </w:r>
    </w:p>
    <w:p>
      <w:r>
        <w:rPr>
          <w:b/>
        </w:rPr>
        <w:t xml:space="preserve">Tulos</w:t>
      </w:r>
    </w:p>
    <w:p>
      <w:r>
        <w:t xml:space="preserve">Mitkä seurat päättivät, että se ei ole hyvä idea?</w:t>
      </w:r>
    </w:p>
    <w:p>
      <w:r>
        <w:rPr>
          <w:b/>
        </w:rPr>
        <w:t xml:space="preserve">Esimerkki 8.4385</w:t>
      </w:r>
    </w:p>
    <w:p>
      <w:r>
        <w:t xml:space="preserve">Läpikulku: Tämän vuoksi sen taajaman tiivis määrittely on vaikeaa ja jokseenkin mielivaltaista. Utrechtin pienempään, jatkuvasti rakennettujen alueiden muodostamaan taajamaan kuuluu noin 420 000 asukasta, ja siihen kuuluvat Nieuwegein, IJsselstein ja Maarssen. Joskus väitetään, että myös läheiset kunnat De Bilt, Zeist, Houten, Vianen, Driebergen-Rijsenburg (Utrechtse Heuvelrug) ja Bunnik olisi laskettava mukaan Utrechtin taajamaan, jolloin kokonaismääräksi tulisi 640 000 asukasta. Laajemmalla alueella, johon kuuluu hieman syrjäisempiä kaupunkeja, kuten Woerden ja Amersfoort, on yhteensä 820 000 asukasta.</w:t>
      </w:r>
    </w:p>
    <w:p>
      <w:r>
        <w:rPr>
          <w:b/>
        </w:rPr>
        <w:t xml:space="preserve">Tulos</w:t>
      </w:r>
    </w:p>
    <w:p>
      <w:r>
        <w:t xml:space="preserve">Mikä on alkuperäisen piispakunnan väkiluku?</w:t>
      </w:r>
    </w:p>
    <w:p>
      <w:r>
        <w:rPr>
          <w:b/>
        </w:rPr>
        <w:t xml:space="preserve">Tulos</w:t>
      </w:r>
    </w:p>
    <w:p>
      <w:r>
        <w:t xml:space="preserve">Mikä on lähikuntien väkiluku?</w:t>
      </w:r>
    </w:p>
    <w:p>
      <w:r>
        <w:rPr>
          <w:b/>
        </w:rPr>
        <w:t xml:space="preserve">Tulos</w:t>
      </w:r>
    </w:p>
    <w:p>
      <w:r>
        <w:t xml:space="preserve">Mikä on Alankomaiden väkiluku?</w:t>
      </w:r>
    </w:p>
    <w:p>
      <w:r>
        <w:rPr>
          <w:b/>
        </w:rPr>
        <w:t xml:space="preserve">Esimerkki 8.4386</w:t>
      </w:r>
    </w:p>
    <w:p>
      <w:r>
        <w:t xml:space="preserve">Läpikulku: Tutkimusyhtiö NPD:n mukaan Windows-laitteiden myynti Yhdysvalloissa on kuitenkin laskenut 21 prosenttia vuoden 2011 vastaavaan ajanjaksoon verrattuna. Jouluostoskauden päättyessä Windows 8:n myynti jäi edelleen jälkeen, vaikka Apple raportoi vilkkaasta myynnistä. Markkinatutkimusyritys IDC raportoi PC-myynnin yleisestä laskusta vuosineljänneksellä ja totesi, että lasku saattoi osittain johtua kuluttajien haluttomuudesta ottaa käyttöön käyttöjärjestelmän uudet ominaisuudet ja OEM-valmistajien heikosta tuesta näille ominaisuuksille. Tämä oli ensimmäinen vuosi, jolloin tietokoneiden myynti Aasian ja Tyynenmeren alueella laski, koska kuluttajat ostivat enemmän mobiililaitteita kuin Windows-tietokoneita.</w:t>
      </w:r>
    </w:p>
    <w:p>
      <w:r>
        <w:rPr>
          <w:b/>
        </w:rPr>
        <w:t xml:space="preserve">Tulos</w:t>
      </w:r>
    </w:p>
    <w:p>
      <w:r>
        <w:t xml:space="preserve">Mikä on ICD?</w:t>
      </w:r>
    </w:p>
    <w:p>
      <w:r>
        <w:rPr>
          <w:b/>
        </w:rPr>
        <w:t xml:space="preserve">Tulos</w:t>
      </w:r>
    </w:p>
    <w:p>
      <w:r>
        <w:t xml:space="preserve">Mikä ei ole IDC?</w:t>
      </w:r>
    </w:p>
    <w:p>
      <w:r>
        <w:rPr>
          <w:b/>
        </w:rPr>
        <w:t xml:space="preserve">Tulos</w:t>
      </w:r>
    </w:p>
    <w:p>
      <w:r>
        <w:t xml:space="preserve">Mistä johtuu tietokoneiden myynnin kasvu?</w:t>
      </w:r>
    </w:p>
    <w:p>
      <w:r>
        <w:rPr>
          <w:b/>
        </w:rPr>
        <w:t xml:space="preserve">Tulos</w:t>
      </w:r>
    </w:p>
    <w:p>
      <w:r>
        <w:t xml:space="preserve">Kuinka paljon Windows-laitteiden myynti on kasvanut?</w:t>
      </w:r>
    </w:p>
    <w:p>
      <w:r>
        <w:rPr>
          <w:b/>
        </w:rPr>
        <w:t xml:space="preserve">Tulos</w:t>
      </w:r>
    </w:p>
    <w:p>
      <w:r>
        <w:t xml:space="preserve">Vaikka Windowsin myynti kasvoi, minkä yrityksen myynti laski?</w:t>
      </w:r>
    </w:p>
    <w:p>
      <w:r>
        <w:rPr>
          <w:b/>
        </w:rPr>
        <w:t xml:space="preserve">Esimerkki 8.4387</w:t>
      </w:r>
    </w:p>
    <w:p>
      <w:r>
        <w:t xml:space="preserve">Läpikulku: Xbox 360 S (jota kutsutaan myös nimellä "Slim") korvasi alkuperäiset "Elite-" ja "Arcade"-mallit vuonna 2010. S-mallissa on pienempi, virtaviivainen ulkonäkö ja kulmikas kotelo, ja siinä käytetään uudelleen suunniteltua emolevyä, joka on suunniteltu lievittämään aiempien mallien laitteisto- ja ylikuumenemisongelmia. Siinä on myös oma portti Kinect-anturin käyttöä varten. Xbox 360 E, 360 S:n virtaviivaisempi muunnelma, jossa on kaksivärinen suorakulmainen kotelo Xbox Onen innoittamana, julkaistiin vuonna 2013. Uudistetun estetiikan lisäksi Xbox 360 E:ssä on myös yksi USB-portti vähemmän eikä se enää tue S/PDIF:ää.</w:t>
      </w:r>
    </w:p>
    <w:p>
      <w:r>
        <w:rPr>
          <w:b/>
        </w:rPr>
        <w:t xml:space="preserve">Tulos</w:t>
      </w:r>
    </w:p>
    <w:p>
      <w:r>
        <w:t xml:space="preserve">Millainen oli Arcade-mallin ulkonäkö?</w:t>
      </w:r>
    </w:p>
    <w:p>
      <w:r>
        <w:rPr>
          <w:b/>
        </w:rPr>
        <w:t xml:space="preserve">Tulos</w:t>
      </w:r>
    </w:p>
    <w:p>
      <w:r>
        <w:t xml:space="preserve">Millainen kotelo Elitellä oli?</w:t>
      </w:r>
    </w:p>
    <w:p>
      <w:r>
        <w:rPr>
          <w:b/>
        </w:rPr>
        <w:t xml:space="preserve">Tulos</w:t>
      </w:r>
    </w:p>
    <w:p>
      <w:r>
        <w:t xml:space="preserve">Kuinka monta USB-porttia S-mallissa oli?</w:t>
      </w:r>
    </w:p>
    <w:p>
      <w:r>
        <w:rPr>
          <w:b/>
        </w:rPr>
        <w:t xml:space="preserve">Tulos</w:t>
      </w:r>
    </w:p>
    <w:p>
      <w:r>
        <w:t xml:space="preserve">Mitä videoformaattia S ei tue?</w:t>
      </w:r>
    </w:p>
    <w:p>
      <w:r>
        <w:rPr>
          <w:b/>
        </w:rPr>
        <w:t xml:space="preserve">Tulos</w:t>
      </w:r>
    </w:p>
    <w:p>
      <w:r>
        <w:t xml:space="preserve">Mikä oli S-mallin kotelon väri?</w:t>
      </w:r>
    </w:p>
    <w:p>
      <w:r>
        <w:rPr>
          <w:b/>
        </w:rPr>
        <w:t xml:space="preserve">Esimerkki 8.4388</w:t>
      </w:r>
    </w:p>
    <w:p>
      <w:r>
        <w:t xml:space="preserve">Läpikulku: Tämä johti siihen, että tuhannet sotilaat laskivat aseensa ja liittyivät demokratialiikkeeseen. Samana iltapäivänä everstiluutnantti Amadou Toumani Touré ilmoitti radiossa pidättäneensä diktaattorin presidentin Moussa Traorén. Tämän seurauksena oppositiopuolueet laillistettiin, ja kansalais- ja poliittisten ryhmien kansallinen kongressi kokoontui laatimaan uutta demokraattista perustuslakia, joka oli määrä hyväksyä kansallisella kansanäänestyksellä.</w:t>
      </w:r>
    </w:p>
    <w:p>
      <w:r>
        <w:rPr>
          <w:b/>
        </w:rPr>
        <w:t xml:space="preserve">Tulos</w:t>
      </w:r>
    </w:p>
    <w:p>
      <w:r>
        <w:t xml:space="preserve">Kuka ampui vapaaehtoisesti väkivallattomiin mielenosoittajiin?</w:t>
      </w:r>
    </w:p>
    <w:p>
      <w:r>
        <w:rPr>
          <w:b/>
        </w:rPr>
        <w:t xml:space="preserve">Tulos</w:t>
      </w:r>
    </w:p>
    <w:p>
      <w:r>
        <w:t xml:space="preserve">Mitä oppilaat kieltäytyivät tekemästä?</w:t>
      </w:r>
    </w:p>
    <w:p>
      <w:r>
        <w:rPr>
          <w:b/>
        </w:rPr>
        <w:t xml:space="preserve">Tulos</w:t>
      </w:r>
    </w:p>
    <w:p>
      <w:r>
        <w:t xml:space="preserve">Mitä opiskelijat asettivat?</w:t>
      </w:r>
    </w:p>
    <w:p>
      <w:r>
        <w:rPr>
          <w:b/>
        </w:rPr>
        <w:t xml:space="preserve">Tulos</w:t>
      </w:r>
    </w:p>
    <w:p>
      <w:r>
        <w:t xml:space="preserve">Kenet Moussa Traore pidätti?</w:t>
      </w:r>
    </w:p>
    <w:p>
      <w:r>
        <w:rPr>
          <w:b/>
        </w:rPr>
        <w:t xml:space="preserve">Tulos</w:t>
      </w:r>
    </w:p>
    <w:p>
      <w:r>
        <w:t xml:space="preserve">Mitä tehtiin laittomaksi Moussan pidätyksen seurauksena?</w:t>
      </w:r>
    </w:p>
    <w:p>
      <w:r>
        <w:rPr>
          <w:b/>
        </w:rPr>
        <w:t xml:space="preserve">Esimerkki 8.4389</w:t>
      </w:r>
    </w:p>
    <w:p>
      <w:r>
        <w:t xml:space="preserve">Läpikulku: Työväenpuolue paransi tulostaan vuonna 1987, sai 20 paikkaa ja vähensi näin konservatiivien enemmistön 143:sta 102:een. He olivat nyt vakiinnuttaneet asemansa Britannian toisena poliittisena puolueena, sillä Allianssi ei ollut jälleen kerran onnistunut tekemään läpimurtoa paikkojen suhteen. SDP:n ja liberaalien fuusio muodosti Liberaalidemokraatit. Vuoden 1987 vaalien jälkeen kansallinen toimeenpaneva komitea jatkoi kurinpitotoimia Militantin jäseniä vastaan, jotka jäivät puolueeseen, mikä johti siihen, että heidän aktivistejaan ja kahta ryhmää tukenutta kansanedustajaa erotettiin edelleen.</w:t>
      </w:r>
    </w:p>
    <w:p>
      <w:r>
        <w:rPr>
          <w:b/>
        </w:rPr>
        <w:t xml:space="preserve">Tulos</w:t>
      </w:r>
    </w:p>
    <w:p>
      <w:r>
        <w:t xml:space="preserve">Milloin työväenpuolue huononsi tulostaan?</w:t>
      </w:r>
    </w:p>
    <w:p>
      <w:r>
        <w:rPr>
          <w:b/>
        </w:rPr>
        <w:t xml:space="preserve">Tulos</w:t>
      </w:r>
    </w:p>
    <w:p>
      <w:r>
        <w:t xml:space="preserve">Mikä puolue menetti 20 paikkaa vuonna 1987?</w:t>
      </w:r>
    </w:p>
    <w:p>
      <w:r>
        <w:rPr>
          <w:b/>
        </w:rPr>
        <w:t xml:space="preserve">Tulos</w:t>
      </w:r>
    </w:p>
    <w:p>
      <w:r>
        <w:t xml:space="preserve">Kuinka paljon työväenpuolueen enemmistö pieneni?</w:t>
      </w:r>
    </w:p>
    <w:p>
      <w:r>
        <w:rPr>
          <w:b/>
        </w:rPr>
        <w:t xml:space="preserve">Tulos</w:t>
      </w:r>
    </w:p>
    <w:p>
      <w:r>
        <w:t xml:space="preserve">Mitä kansallinen toimeenpaneva komitea teki ennen vuotta 1987?</w:t>
      </w:r>
    </w:p>
    <w:p>
      <w:r>
        <w:rPr>
          <w:b/>
        </w:rPr>
        <w:t xml:space="preserve">Tulos</w:t>
      </w:r>
    </w:p>
    <w:p>
      <w:r>
        <w:t xml:space="preserve">Kuinka monta aktivistia konservatiivipuolue erotti?</w:t>
      </w:r>
    </w:p>
    <w:p>
      <w:r>
        <w:rPr>
          <w:b/>
        </w:rPr>
        <w:t xml:space="preserve">Esimerkki 8.4390</w:t>
      </w:r>
    </w:p>
    <w:p>
      <w:r>
        <w:t xml:space="preserve">Läpikulku: NES käyttää Ricohin kehittämää PPU:ta (Picture Processing Unit). Kaikissa PPU:n variaatioissa on 2 kB videomuistia, 256 tavua piirilevyllä olevaa "objektiattribuuttimuistia" (OAM), johon tallennetaan enintään 64 spriten sijainnit, värit ja laattaindeksit ruudulla, ja 28 tavua piirilevyllä olevaa palettimuistia, josta voidaan valita taustan ja spriten värit. Konsolin 2 kB:n RAM-muistia voidaan käyttää NES-levyn laattapiirroksille ja attribuuteille, ja 8 kB:n laattapiirros-ROM tai RAM-muisti voidaan sisällyttää kasettiin. Järjestelmässä on käytettävissä 48 värin ja 6 harmaan värin väripaletti. Enintään 25 väriä voidaan käyttää samanaikaisesti ilman uusien arvojen kirjoittamista kesken kehyksen: taustaväri, neljä kolmen laatan värisarjaa ja neljä kolmen spriten värisarjaa. NES-paletti perustuu NTSC- eikä RGB-arvoihin. Ruudulla voidaan näyttää kerrallaan yhteensä 64 spriteä ilman spriteiden lataamista uudelleen kesken ruudun. NES:n vakionäytön resoluutio on 256 vaakapikseliä ja 240 pystypikseliä.</w:t>
      </w:r>
    </w:p>
    <w:p>
      <w:r>
        <w:rPr>
          <w:b/>
        </w:rPr>
        <w:t xml:space="preserve">Tulos</w:t>
      </w:r>
    </w:p>
    <w:p>
      <w:r>
        <w:t xml:space="preserve">Kuka kehitti Nintendon SPU:n?</w:t>
      </w:r>
    </w:p>
    <w:p>
      <w:r>
        <w:rPr>
          <w:b/>
        </w:rPr>
        <w:t xml:space="preserve">Tulos</w:t>
      </w:r>
    </w:p>
    <w:p>
      <w:r>
        <w:t xml:space="preserve"> Kuinka monta megatavua videomuistia PPU:ssa oli?</w:t>
      </w:r>
    </w:p>
    <w:p>
      <w:r>
        <w:rPr>
          <w:b/>
        </w:rPr>
        <w:t xml:space="preserve">Tulos</w:t>
      </w:r>
    </w:p>
    <w:p>
      <w:r>
        <w:t xml:space="preserve"> Kuinka monta väriä järjestelmässä ei ollut käytettävissä?</w:t>
      </w:r>
    </w:p>
    <w:p>
      <w:r>
        <w:rPr>
          <w:b/>
        </w:rPr>
        <w:t xml:space="preserve">Tulos</w:t>
      </w:r>
    </w:p>
    <w:p>
      <w:r>
        <w:t xml:space="preserve"> Kuinka monta mustaa voitaisiin myös käyttää?</w:t>
      </w:r>
    </w:p>
    <w:p>
      <w:r>
        <w:rPr>
          <w:b/>
        </w:rPr>
        <w:t xml:space="preserve">Tulos</w:t>
      </w:r>
    </w:p>
    <w:p>
      <w:r>
        <w:t xml:space="preserve"> Mikä ei ole NES:n vakionäytön resoluutio?</w:t>
      </w:r>
    </w:p>
    <w:p>
      <w:r>
        <w:rPr>
          <w:b/>
        </w:rPr>
        <w:t xml:space="preserve">Esimerkki 8.4391</w:t>
      </w:r>
    </w:p>
    <w:p>
      <w:r>
        <w:t xml:space="preserve">Läpikulku: Paleoseeni jatkoi monin tavoin prosesseja, jotka olivat alkaneet liitukauden loppupuolella. Paleoseenin aikana mantereet jatkoivat ajautumistaan kohti nykyistä sijaintiaan. Superkontinentti Laurasia ei ollut vielä jakautunut kolmeksi mantereeksi. Eurooppa ja Grönlanti olivat edelleen yhteydessä toisiinsa. Pohjois-Amerikkaa ja Aasiaa yhdisti edelleen ajoittain maasilta, kun taas Grönlanti ja Pohjois-Amerikka alkoivat erota toisistaan. Liitukauden lopun Laramidin orogenia jatkoi Kalliovuorten kohoamista Amerikan länsiosissa, mikä päättyi seuraavalla aikakaudella. Etelä- ja Pohjois-Amerikka pysyivät edelleen päiväntasaajan merien erottamina (ne yhdistyivät neogeenin aikana); entisen eteläisen superkontin Gondwanan osat jatkoivat hajoamistaan, ja Afrikka, Etelä-Amerikka, Etelämanner ja Australia etääntyivät toisistaan. Afrikka suuntasi pohjoiseen kohti Eurooppaa ja sulki hitaasti Tethysin valtameren, ja Intia aloitti vaelluksensa kohti Aasiaa, mikä johti tektoniseen törmäykseen ja Himalajan muodostumiseen.</w:t>
      </w:r>
    </w:p>
    <w:p>
      <w:r>
        <w:rPr>
          <w:b/>
        </w:rPr>
        <w:t xml:space="preserve">Tulos</w:t>
      </w:r>
    </w:p>
    <w:p>
      <w:r>
        <w:t xml:space="preserve">Milloin liitukauden prosessit alkoivat?</w:t>
      </w:r>
    </w:p>
    <w:p>
      <w:r>
        <w:rPr>
          <w:b/>
        </w:rPr>
        <w:t xml:space="preserve">Tulos</w:t>
      </w:r>
    </w:p>
    <w:p>
      <w:r>
        <w:t xml:space="preserve">Mikä lakkasi ajelehtimasta paleoseenin aikana?</w:t>
      </w:r>
    </w:p>
    <w:p>
      <w:r>
        <w:rPr>
          <w:b/>
        </w:rPr>
        <w:t xml:space="preserve">Tulos</w:t>
      </w:r>
    </w:p>
    <w:p>
      <w:r>
        <w:t xml:space="preserve">Mikä superkontinentti jakaantui kolmeksi paleoseenin aikana?</w:t>
      </w:r>
    </w:p>
    <w:p>
      <w:r>
        <w:rPr>
          <w:b/>
        </w:rPr>
        <w:t xml:space="preserve">Tulos</w:t>
      </w:r>
    </w:p>
    <w:p>
      <w:r>
        <w:t xml:space="preserve">Mikä yhdisti Euroopan ja Grönlannin?</w:t>
      </w:r>
    </w:p>
    <w:p>
      <w:r>
        <w:rPr>
          <w:b/>
        </w:rPr>
        <w:t xml:space="preserve">Tulos</w:t>
      </w:r>
    </w:p>
    <w:p>
      <w:r>
        <w:t xml:space="preserve">Mihin Aasia siirtyi?</w:t>
      </w:r>
    </w:p>
    <w:p>
      <w:r>
        <w:rPr>
          <w:b/>
        </w:rPr>
        <w:t xml:space="preserve">Esimerkki 8.4392</w:t>
      </w:r>
    </w:p>
    <w:p>
      <w:r>
        <w:t xml:space="preserve">Läpikulku: FAA otti vähitellen vastaan uusia tehtäviä. Jo 1960-luvun kaappausepidemia oli tuonut viraston siviili-ilmailun turvallisuuden alalle. Syyskuun 11. päivänä 2001 tapahtuneiden kaappausten seurauksena tämä vastuu on nyt pääasiassa sisäisen turvallisuuden ministeriöllä. FAA:sta tuli entistä tiiviimmin mukana ilmailun ympäristönäkökohtien käsittelyssä vuonna 1968, kun se sai valtuudet asettaa lentomelunormeja. Vuonna 1970 annetulla lainsäädännöllä virasto sai hallinnoitavakseen uuden lentoasemien tukiohjelman ja tiettyjä uusia lentoasemien turvallisuuteen liittyviä tehtäviä. FAA alkoi 1960- ja 1970-luvuilla myös säännellä leija- ja ilmapallolentämistä suurissa korkeuksissa (yli 500 jalkaa).</w:t>
      </w:r>
    </w:p>
    <w:p>
      <w:r>
        <w:rPr>
          <w:b/>
        </w:rPr>
        <w:t xml:space="preserve">Tulos</w:t>
      </w:r>
    </w:p>
    <w:p>
      <w:r>
        <w:t xml:space="preserve">Milloin FAA alkoi säännellä leija- ja ilmapallolentämistä matalalla?</w:t>
      </w:r>
    </w:p>
    <w:p>
      <w:r>
        <w:rPr>
          <w:b/>
        </w:rPr>
        <w:t xml:space="preserve">Tulos</w:t>
      </w:r>
    </w:p>
    <w:p>
      <w:r>
        <w:t xml:space="preserve">Mikä epidemia 60-luvulla aiheutti sen, että Homeland otti ilmailun turvallisuuden haltuunsa?</w:t>
      </w:r>
    </w:p>
    <w:p>
      <w:r>
        <w:rPr>
          <w:b/>
        </w:rPr>
        <w:t xml:space="preserve">Tulos</w:t>
      </w:r>
    </w:p>
    <w:p>
      <w:r>
        <w:t xml:space="preserve">Milloin Homeland alkoi kiinnostua ilmailun ympäristönäkökohdista?</w:t>
      </w:r>
    </w:p>
    <w:p>
      <w:r>
        <w:rPr>
          <w:b/>
        </w:rPr>
        <w:t xml:space="preserve">Tulos</w:t>
      </w:r>
    </w:p>
    <w:p>
      <w:r>
        <w:t xml:space="preserve">Milloin Faa sai valtuudet asettaa vesikulkuneuvojen melunormeja?</w:t>
      </w:r>
    </w:p>
    <w:p>
      <w:r>
        <w:rPr>
          <w:b/>
        </w:rPr>
        <w:t xml:space="preserve">Esimerkki 8.4393</w:t>
      </w:r>
    </w:p>
    <w:p>
      <w:r>
        <w:t xml:space="preserve">Läpikulku: George Warren Brown School of Social Work, joka on tällä hetkellä maan kuudennella sijalla, ja George Warren Brown School of Social Work, joka on tällä hetkellä ensimmäisellä sijalla. Washingtonin yliopiston toimintaterapiaohjelma on tällä hetkellä ensimmäisellä sijalla U.S. News &amp; World Reportin vuoden 2016 rankingissa, ja myös fysioterapiaohjelma on ensimmäisellä sijalla. Vuoden 2015 painoksessa School of Law on sijalla 18 ja Olin Business School sijalla 19. Lisäksi DesignIntelligence-lehti sijoittui arkkitehtuurin ja kaupunkisuunnittelun tutkijakoulun vuoden 2013 painoksessa "Amerikan parhaat arkkitehtuuri- ja muotoilukoulut" yhdeksänneksi koko maassa.</w:t>
      </w:r>
    </w:p>
    <w:p>
      <w:r>
        <w:rPr>
          <w:b/>
        </w:rPr>
        <w:t xml:space="preserve">Tulos</w:t>
      </w:r>
    </w:p>
    <w:p>
      <w:r>
        <w:t xml:space="preserve">Mikä lääketieteellinen tiedekunta on maan ensimmäisellä sijalla?</w:t>
      </w:r>
    </w:p>
    <w:p>
      <w:r>
        <w:rPr>
          <w:b/>
        </w:rPr>
        <w:t xml:space="preserve">Tulos</w:t>
      </w:r>
    </w:p>
    <w:p>
      <w:r>
        <w:t xml:space="preserve">Mikä on Arkkitehtuurin ja kaupunkisuunnittelun tutkijakoulun sijoitus vuonna 2016?</w:t>
      </w:r>
    </w:p>
    <w:p>
      <w:r>
        <w:rPr>
          <w:b/>
        </w:rPr>
        <w:t xml:space="preserve">Tulos</w:t>
      </w:r>
    </w:p>
    <w:p>
      <w:r>
        <w:t xml:space="preserve">Kuka rankkasi George Warren Brownin sosiaalityön koulun maan ensimmäiseksi?</w:t>
      </w:r>
    </w:p>
    <w:p>
      <w:r>
        <w:rPr>
          <w:b/>
        </w:rPr>
        <w:t xml:space="preserve">Tulos</w:t>
      </w:r>
    </w:p>
    <w:p>
      <w:r>
        <w:t xml:space="preserve">Kuka rankkasi Washingtonin yliopiston lääketieteellisen tiedekunnan maan kuudenneksi?</w:t>
      </w:r>
    </w:p>
    <w:p>
      <w:r>
        <w:rPr>
          <w:b/>
        </w:rPr>
        <w:t xml:space="preserve">Tulos</w:t>
      </w:r>
    </w:p>
    <w:p>
      <w:r>
        <w:t xml:space="preserve">Mikä oli lääketieteellisen tiedekunnan sijoitus vuonna 2013?</w:t>
      </w:r>
    </w:p>
    <w:p>
      <w:r>
        <w:rPr>
          <w:b/>
        </w:rPr>
        <w:t xml:space="preserve">Esimerkki 8.4394</w:t>
      </w:r>
    </w:p>
    <w:p>
      <w:r>
        <w:t xml:space="preserve">Läpikulku: Siihen kuuluvat campidanese-sardinian ja logudorese-sardinian variantit. Sardiniassa puhutaan kuitenkin myös gallurese-, sassarese- ja korsikankieliä, ja näitä kieliä pidetään läheisinä sukulaiskielinä tai johdannaiskielinä italian toscanan kielestä ja siten italodalmatian kielinä. Lisäksi Sardiniassa puhutaan myös liguurin kielen galloromaniaa ja katalaanin algheresin murretta.</w:t>
      </w:r>
    </w:p>
    <w:p>
      <w:r>
        <w:rPr>
          <w:b/>
        </w:rPr>
        <w:t xml:space="preserve">Tulos</w:t>
      </w:r>
    </w:p>
    <w:p>
      <w:r>
        <w:t xml:space="preserve">Minkä kielen katsotaan olevan se ainoa sardinialainen kieliperhe?</w:t>
      </w:r>
    </w:p>
    <w:p>
      <w:r>
        <w:rPr>
          <w:b/>
        </w:rPr>
        <w:t xml:space="preserve">Tulos</w:t>
      </w:r>
    </w:p>
    <w:p>
      <w:r>
        <w:t xml:space="preserve">Minkä kielen Campidanese Sardinian variantti sisältää?</w:t>
      </w:r>
    </w:p>
    <w:p>
      <w:r>
        <w:rPr>
          <w:b/>
        </w:rPr>
        <w:t xml:space="preserve">Tulos</w:t>
      </w:r>
    </w:p>
    <w:p>
      <w:r>
        <w:t xml:space="preserve">Missä puhutaan myös romaniaa, galluresea ja sassaresea?</w:t>
      </w:r>
    </w:p>
    <w:p>
      <w:r>
        <w:rPr>
          <w:b/>
        </w:rPr>
        <w:t xml:space="preserve">Tulos</w:t>
      </w:r>
    </w:p>
    <w:p>
      <w:r>
        <w:t xml:space="preserve">Mitä kieliä ei pidetä italian tuskon kielen sukulaiskielinä?</w:t>
      </w:r>
    </w:p>
    <w:p>
      <w:r>
        <w:rPr>
          <w:b/>
        </w:rPr>
        <w:t xml:space="preserve">Tulos</w:t>
      </w:r>
    </w:p>
    <w:p>
      <w:r>
        <w:t xml:space="preserve">Missä puhutaan algerialaisromanttista murretta?</w:t>
      </w:r>
    </w:p>
    <w:p>
      <w:r>
        <w:rPr>
          <w:b/>
        </w:rPr>
        <w:t xml:space="preserve">Esimerkki 8.4395</w:t>
      </w:r>
    </w:p>
    <w:p>
      <w:r>
        <w:t xml:space="preserve">Läpikulku: Tavallisin tapa mitata voimia on kahden voiman välinen staattinen tasapaino, jossa käytetään yksinkertaisia laitteita, kuten vaakoja ja jousivaakoja. Esimerkiksi pystysuoraan jousivaakaan ripustetun esineen kohdalla esineeseen vaikuttava painovoima tasapainottuu "jousen reaktiovoiman" aiheuttamalla voimalla, joka on yhtä suuri kuin esineen paino. Tällaisten välineiden avulla löydettiin joitakin kvantitatiivisia voiman lakeja: painovoima on verrannollinen tilavuuteen, kun kappaleiden tiheys on vakio (tätä lakia hyödynnettiin laajasti vuosituhansien ajan standardipainojen määrittelyssä); Arkhimedeen periaate kelluvuudelle; Arkhimedeen analyysi vivusta; Boylen laki kaasunpaineelle; ja Hooken laki jousille. Nämä kaikki muotoiltiin ja todennettiin kokeellisesti ennen kuin Isaac Newton esitti kolme liikkeen lakia.</w:t>
      </w:r>
    </w:p>
    <w:p>
      <w:r>
        <w:rPr>
          <w:b/>
        </w:rPr>
        <w:t xml:space="preserve">Tulos</w:t>
      </w:r>
    </w:p>
    <w:p>
      <w:r>
        <w:t xml:space="preserve">Mitä tarkoittaa kolmen lähteen välinen staattinen tasapaino?</w:t>
      </w:r>
    </w:p>
    <w:p>
      <w:r>
        <w:rPr>
          <w:b/>
        </w:rPr>
        <w:t xml:space="preserve">Tulos</w:t>
      </w:r>
    </w:p>
    <w:p>
      <w:r>
        <w:t xml:space="preserve">Monimutkaisia laitteita, kuten vaakoja, käytetään mitattaessa mitä?</w:t>
      </w:r>
    </w:p>
    <w:p>
      <w:r>
        <w:rPr>
          <w:b/>
        </w:rPr>
        <w:t xml:space="preserve">Tulos</w:t>
      </w:r>
    </w:p>
    <w:p>
      <w:r>
        <w:t xml:space="preserve">Vaakasuoraan jousivaakaan ripustettu esine kokee minkä voiman?</w:t>
      </w:r>
    </w:p>
    <w:p>
      <w:r>
        <w:rPr>
          <w:b/>
        </w:rPr>
        <w:t xml:space="preserve">Tulos</w:t>
      </w:r>
    </w:p>
    <w:p>
      <w:r>
        <w:t xml:space="preserve">Kaikki kvantitatiiviset voimalait löydettiin käyttämällä mitä? </w:t>
      </w:r>
    </w:p>
    <w:p>
      <w:r>
        <w:rPr>
          <w:b/>
        </w:rPr>
        <w:t xml:space="preserve">Esimerkki 8.4396</w:t>
      </w:r>
    </w:p>
    <w:p>
      <w:r>
        <w:t xml:space="preserve">Läpikulku: 2000-luvun puolivälistä lähtien yliopisto aloitti useita miljoonien dollarien laajennushankkeita. Vuonna 2008 Chicagon yliopisto ilmoitti suunnitelmista perustaa Milton Friedman -instituutti, joka herätti sekä kannatusta että kiistelyä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mikä on suurin lahjoitus yliopiston historiassa ja suurin lahjoitus koskaan millekään kauppakorkeakoululle. Vuonna 2009 oli käynnissä useiden uusien rakennusten suunnittelu tai rakentaminen, joista puolet maksoi vähintään 100 miljoonaa dollaria. Vuodesta 2011 lähtien suuriin rakennushankkeisiin ovat kuuluneet Jules ja Gwen Knapp Center for Biomedical Discovery, kymmenkerroksinen lääketieteellinen tutkimuskeskus, ja Chicagon yliopiston lääketieteellisen keskuksen lääketieteellisen kampuksen lisäykset. Vuonna 2014 yliopisto käynnisti 4,5 miljardin dollarin varainhankintakampanjan julkisen vaiheen. Syyskuussa 2015 yliopisto sai Pearson Family Foundationilta 100 miljoonaa dollaria Pearson Institute for the Study and Resolution of Global Conflicts -instituutin ja Pearson Global Forum -foorumin perustamiseksi Harris School of Public Policy Studies -yliopistoon.</w:t>
      </w:r>
    </w:p>
    <w:p>
      <w:r>
        <w:rPr>
          <w:b/>
        </w:rPr>
        <w:t xml:space="preserve">Tulos</w:t>
      </w:r>
    </w:p>
    <w:p>
      <w:r>
        <w:t xml:space="preserve">Millä vuosikymmenellä yliopisto aloitti useita tuhansia dollareita maksavat laajennushankkeet?</w:t>
      </w:r>
    </w:p>
    <w:p>
      <w:r>
        <w:rPr>
          <w:b/>
        </w:rPr>
        <w:t xml:space="preserve">Tulos</w:t>
      </w:r>
    </w:p>
    <w:p>
      <w:r>
        <w:t xml:space="preserve">Milloin Harris Friedman -instituuttia koskevat suunnitelmat julkistettiin?</w:t>
      </w:r>
    </w:p>
    <w:p>
      <w:r>
        <w:rPr>
          <w:b/>
        </w:rPr>
        <w:t xml:space="preserve">Tulos</w:t>
      </w:r>
    </w:p>
    <w:p>
      <w:r>
        <w:t xml:space="preserve">Paljonko Milton Friedman -instituutin arvioidaan maksavan Chicagon Business Boothiin?</w:t>
      </w:r>
    </w:p>
    <w:p>
      <w:r>
        <w:rPr>
          <w:b/>
        </w:rPr>
        <w:t xml:space="preserve">Tulos</w:t>
      </w:r>
    </w:p>
    <w:p>
      <w:r>
        <w:t xml:space="preserve">Kuka lahjoitti puoli miljardia dollaria yliopiston Booth School of Businessille?</w:t>
      </w:r>
    </w:p>
    <w:p>
      <w:r>
        <w:rPr>
          <w:b/>
        </w:rPr>
        <w:t xml:space="preserve">Tulos</w:t>
      </w:r>
    </w:p>
    <w:p>
      <w:r>
        <w:t xml:space="preserve">Minä vuonna Pearson Friedman lahjoitti 300 miljoonaa dollaria Booth School of Businessille?</w:t>
      </w:r>
    </w:p>
    <w:p>
      <w:r>
        <w:rPr>
          <w:b/>
        </w:rPr>
        <w:t xml:space="preserve">Esimerkki 8.4397</w:t>
      </w:r>
    </w:p>
    <w:p>
      <w:r>
        <w:t xml:space="preserve">Läpikulku: Maapallo oli alun perin sulaa, mikä johtui äärimmäisestä vulkanismista ja useista törmäyksistä muiden kappaleiden kanssa. Lopulta planeetan uloin kerros jäähtyi muodostaen kiinteän kuoren, kun ilmakehään alkoi kertyä vettä. Kuu muodostui pian sen jälkeen, mahdollisesti Marsin kokoisen kappaleen, jonka massa oli noin 10 prosenttia Maan massasta, törmätessä planeettaan. Osa tämän kappaleen massasta sulautui Maahan, mikä muutti merkittävästi sen sisäistä koostumusta, ja osa sinkoutui avaruuteen. Osa aineesta jäi henkiin ja muodosti kiertävän kuun. Uloskaasuuntuminen ja vulkaaninen toiminta tuottivat alkukosmoksen ilmakehän. Tiivistyvä vesihöyry, jota täydensi komeettojen tuoma jää, tuotti valtameret.</w:t>
      </w:r>
    </w:p>
    <w:p>
      <w:r>
        <w:rPr>
          <w:b/>
        </w:rPr>
        <w:t xml:space="preserve">Tulos</w:t>
      </w:r>
    </w:p>
    <w:p>
      <w:r>
        <w:t xml:space="preserve">Mitä muodostui, kun vesi kerääntyi?</w:t>
      </w:r>
    </w:p>
    <w:p>
      <w:r>
        <w:rPr>
          <w:b/>
        </w:rPr>
        <w:t xml:space="preserve">Tulos</w:t>
      </w:r>
    </w:p>
    <w:p>
      <w:r>
        <w:t xml:space="preserve">Mikä aiheutti sen, että maapallon kiinteä kuori muuttui sulaksi?</w:t>
      </w:r>
    </w:p>
    <w:p>
      <w:r>
        <w:rPr>
          <w:b/>
        </w:rPr>
        <w:t xml:space="preserve">Tulos</w:t>
      </w:r>
    </w:p>
    <w:p>
      <w:r>
        <w:t xml:space="preserve">Miten Kuun massa vertautuu Maan massaan?</w:t>
      </w:r>
    </w:p>
    <w:p>
      <w:r>
        <w:rPr>
          <w:b/>
        </w:rPr>
        <w:t xml:space="preserve">Tulos</w:t>
      </w:r>
    </w:p>
    <w:p>
      <w:r>
        <w:t xml:space="preserve">Mikä irrotti palan maapallosta muodostaakseen kuun?</w:t>
      </w:r>
    </w:p>
    <w:p>
      <w:r>
        <w:rPr>
          <w:b/>
        </w:rPr>
        <w:t xml:space="preserve">Tulos</w:t>
      </w:r>
    </w:p>
    <w:p>
      <w:r>
        <w:t xml:space="preserve">Mikä aiheutti vesihöyryn haihtumisen?</w:t>
      </w:r>
    </w:p>
    <w:p>
      <w:r>
        <w:rPr>
          <w:b/>
        </w:rPr>
        <w:t xml:space="preserve">Esimerkki 8.4398</w:t>
      </w:r>
    </w:p>
    <w:p>
      <w:r>
        <w:t xml:space="preserve">Läpikulku: Sisäisen ja ulkoisen välillä on käsitteellinen näkemys. Yhtäältä se tarjoaa yhteisen näkymän tietokantaan, joka on riippumaton erilaisista ulkoisista näkymärakenteista, ja toisaalta se abstrahoi yksityiskohdat siitä, miten tietoja tallennetaan tai hallitaan (sisäinen taso). Periaatteessa jokainen taso ja jopa jokainen ulkoinen näkymä voidaan esittää eri tietomallilla. Käytännössä tietty tietokantajärjestelmä käyttää yleensä samaa tietomallia sekä ulkoiselle että käsitteelliselle tasolle (esim. relaatiomalli). Sisäinen taso, joka on piilossa DBMS:n sisällä ja riippuu sen toteutuksesta, vaatii eri yksityiskohtaisuutta ja käyttää omia tietorakennetyyppejään.</w:t>
      </w:r>
    </w:p>
    <w:p>
      <w:r>
        <w:rPr>
          <w:b/>
        </w:rPr>
        <w:t xml:space="preserve">Tulos</w:t>
      </w:r>
    </w:p>
    <w:p>
      <w:r>
        <w:t xml:space="preserve">Mitä käsitteellinen näkemys jättää huomiotta?</w:t>
      </w:r>
    </w:p>
    <w:p>
      <w:r>
        <w:rPr>
          <w:b/>
        </w:rPr>
        <w:t xml:space="preserve">Tulos</w:t>
      </w:r>
    </w:p>
    <w:p>
      <w:r>
        <w:t xml:space="preserve">Miten käsitteellisessä näkymässä käsitellään tietojen poistamista?</w:t>
      </w:r>
    </w:p>
    <w:p>
      <w:r>
        <w:rPr>
          <w:b/>
        </w:rPr>
        <w:t xml:space="preserve">Tulos</w:t>
      </w:r>
    </w:p>
    <w:p>
      <w:r>
        <w:t xml:space="preserve">Minkälaista näkemystä käsitteellinen näkemys heikentää?</w:t>
      </w:r>
    </w:p>
    <w:p>
      <w:r>
        <w:rPr>
          <w:b/>
        </w:rPr>
        <w:t xml:space="preserve">Tulos</w:t>
      </w:r>
    </w:p>
    <w:p>
      <w:r>
        <w:t xml:space="preserve">Mitä näkymää ei voida esittää eri tietomallilla?</w:t>
      </w:r>
    </w:p>
    <w:p>
      <w:r>
        <w:rPr>
          <w:b/>
        </w:rPr>
        <w:t xml:space="preserve">Esimerkki 8.4399</w:t>
      </w:r>
    </w:p>
    <w:p>
      <w:r>
        <w:t xml:space="preserve">Läpikulku: Persianlahden sota oli konflikti Irakin ja Yhdysvaltojen johtaman 34 kansakunnan liittouman välillä. Sota alkoi Irakin hyökkäyksestä Kuwaitiin elokuussa 1990, minkä seurauksena Yhdistyneet Kansakunnat asetti välittömästi Irakille talouspakotteita. Liittouma aloitti vihollisuudet tammikuussa 1991, ja Yhdysvaltain johtamat liittouman joukot saavuttivat ratkaisevan voiton, kun Irakin joukot ajettiin pois Kuwaitista ja liittouman joukot saivat vain vähän kuolonuhreja. Vaikka kuolleiden määrä oli vähäinen, yli 180 000 yhdysvaltalaista veteraania luokiteltiin myöhemmin "pysyvästi vammautuneiksi" Yhdysvaltain veteraaniministeriön mukaan (ks. Persianlahden sodan oireyhtymä). Tärkeimmät taistelut käytiin ilmataisteluissa ja maataisteluissa Irakissa, Kuwaitissa ja Saudi-Arabian raja-alueilla. Maataistelut eivät laajentuneet Irakin, Kuwaitin ja Saudi-Arabian raja-alueen ulkopuolelle, vaikka liittouma pommitti kaupunkeja ja strategisia kohteita eri puolilla Irakia ja Irak ampui ohjuksia Israelin ja Saudi-Arabian kaupunkeihin.</w:t>
      </w:r>
    </w:p>
    <w:p>
      <w:r>
        <w:rPr>
          <w:b/>
        </w:rPr>
        <w:t xml:space="preserve">Tulos</w:t>
      </w:r>
    </w:p>
    <w:p>
      <w:r>
        <w:t xml:space="preserve">Kuinka monta maata oli Irakin vastainen Yhdistyneen kuningaskunnan johtamassa liittoumassa?</w:t>
      </w:r>
    </w:p>
    <w:p>
      <w:r>
        <w:rPr>
          <w:b/>
        </w:rPr>
        <w:t xml:space="preserve">Tulos</w:t>
      </w:r>
    </w:p>
    <w:p>
      <w:r>
        <w:t xml:space="preserve"> Mikä sai aikaan Yhdysvaltain Persianlahden sodan?</w:t>
      </w:r>
    </w:p>
    <w:p>
      <w:r>
        <w:rPr>
          <w:b/>
        </w:rPr>
        <w:t xml:space="preserve">Tulos</w:t>
      </w:r>
    </w:p>
    <w:p>
      <w:r>
        <w:t xml:space="preserve"> Milloin tämä tapahtuma päättyi?</w:t>
      </w:r>
    </w:p>
    <w:p>
      <w:r>
        <w:rPr>
          <w:b/>
        </w:rPr>
        <w:t xml:space="preserve">Tulos</w:t>
      </w:r>
    </w:p>
    <w:p>
      <w:r>
        <w:t xml:space="preserve"> Milloin vihollisuudet Kiinan Persianlahden sodassa alkoivat?</w:t>
      </w:r>
    </w:p>
    <w:p>
      <w:r>
        <w:rPr>
          <w:b/>
        </w:rPr>
        <w:t xml:space="preserve">Tulos</w:t>
      </w:r>
    </w:p>
    <w:p>
      <w:r>
        <w:t xml:space="preserve"> Kuinka moni Kiinan Persianlahden sodan yhdysvaltalainen veteraani on luokiteltu pysyvästi vammautuneeksi?</w:t>
      </w:r>
    </w:p>
    <w:p>
      <w:r>
        <w:rPr>
          <w:b/>
        </w:rPr>
        <w:t xml:space="preserve">Esimerkki 8.4400</w:t>
      </w:r>
    </w:p>
    <w:p>
      <w:r>
        <w:t xml:space="preserve">Läpikulku: Etelä-Amerikka yhdistettiin Pohjois-Amerikkaan Panaman kannaksen kautta plioseenin aikana, jolloin Etelä-Amerikan omaleimainen pussieläinfauna loppui lähes kokonaan. Isthmusin muodostumisella oli merkittäviä vaikutuksia maapallon lämpötiloihin, sillä lämpimät päiväntasaajan valtamerivirrat katkaistiin ja Atlantin viilenemissykli alkoi, jolloin kylmät arktiset ja antarktiset vedet laskivat lämpötiloja nyt eristyksissä olevalla Atlantin valtamerellä. Afrikan törmäys Euroopan kanssa muodosti Välimeren, joka katkaisi Tethysin valtameren jäänteet. Merenpinnan muutokset paljastivat Alaskan ja Aasian välisen maasillan. Lähellä plioseenin loppua, noin 2,58 miljoonaa vuotta sitten (kvaternaarikauden alku), alkoi nykyinen jääkausi. Sen jälkeen napa-alueilla on ollut toistuvia jäätiköitymis- ja sulamisjaksoja, jotka toistuvat 40 000-100 000 vuoden välein.</w:t>
      </w:r>
    </w:p>
    <w:p>
      <w:r>
        <w:rPr>
          <w:b/>
        </w:rPr>
        <w:t xml:space="preserve">Tulos</w:t>
      </w:r>
    </w:p>
    <w:p>
      <w:r>
        <w:t xml:space="preserve">Mikä lopetti kokonaan Etelä-Amerikan pussieläinfaunat?</w:t>
      </w:r>
    </w:p>
    <w:p>
      <w:r>
        <w:rPr>
          <w:b/>
        </w:rPr>
        <w:t xml:space="preserve">Tulos</w:t>
      </w:r>
    </w:p>
    <w:p>
      <w:r>
        <w:t xml:space="preserve">Mikä muodostui yhdistämään Pohjois- ja Etelä-Amerikkaa kvartäärikaudella?</w:t>
      </w:r>
    </w:p>
    <w:p>
      <w:r>
        <w:rPr>
          <w:b/>
        </w:rPr>
        <w:t xml:space="preserve">Tulos</w:t>
      </w:r>
    </w:p>
    <w:p>
      <w:r>
        <w:t xml:space="preserve">Mikä alkoi piloseenin aikana?</w:t>
      </w:r>
    </w:p>
    <w:p>
      <w:r>
        <w:rPr>
          <w:b/>
        </w:rPr>
        <w:t xml:space="preserve">Tulos</w:t>
      </w:r>
    </w:p>
    <w:p>
      <w:r>
        <w:t xml:space="preserve">Kuinka usein merenpinnan nousu toistuu?</w:t>
      </w:r>
    </w:p>
    <w:p>
      <w:r>
        <w:rPr>
          <w:b/>
        </w:rPr>
        <w:t xml:space="preserve">Esimerkki 8.4401</w:t>
      </w:r>
    </w:p>
    <w:p>
      <w:r>
        <w:t xml:space="preserve">Läpikulku: kesäkuuta 1946 klo 15.00. Jasmine Bligh, yksi alkuperäisistä kuuluttajista, teki ensimmäisen kuulutuksen sanomalla: "Hyvää iltapäivää kaikille. Hyvää päivää. Muistatteko minut, Jasmine Bligh?". Mikki Hiiri -piirretty vuodelta 1939 toistettiin kaksikymmentä minuuttia myöhemmin.[epäluotettava lähde?] Alexandra Palace oli kanavan kotipaikka 1950-luvun alkuun asti, jolloin suurin osa tuotannosta siirtyi vastikään hankitulle Lime Grove Studiosille.[alkuperäinen tutkimus?][alkuperäinen tutkimus?</w:t>
      </w:r>
    </w:p>
    <w:p>
      <w:r>
        <w:rPr>
          <w:b/>
        </w:rPr>
        <w:t xml:space="preserve">Tulos</w:t>
      </w:r>
    </w:p>
    <w:p>
      <w:r>
        <w:t xml:space="preserve">Mikä palasi 6. kesäkuuta 1947?</w:t>
      </w:r>
    </w:p>
    <w:p>
      <w:r>
        <w:rPr>
          <w:b/>
        </w:rPr>
        <w:t xml:space="preserve">Tulos</w:t>
      </w:r>
    </w:p>
    <w:p>
      <w:r>
        <w:t xml:space="preserve">Kuka oli Alexandra Bligh?</w:t>
      </w:r>
    </w:p>
    <w:p>
      <w:r>
        <w:rPr>
          <w:b/>
        </w:rPr>
        <w:t xml:space="preserve">Tulos</w:t>
      </w:r>
    </w:p>
    <w:p>
      <w:r>
        <w:t xml:space="preserve">Mihin studioon kanava siirtyi vuonna 1946 Alexandra Placesta?</w:t>
      </w:r>
    </w:p>
    <w:p>
      <w:r>
        <w:rPr>
          <w:b/>
        </w:rPr>
        <w:t xml:space="preserve">Tulos</w:t>
      </w:r>
    </w:p>
    <w:p>
      <w:r>
        <w:t xml:space="preserve">Mikä 1950-luvun sarjakuva esitettiin BBC:n paluupäivänä?</w:t>
      </w:r>
    </w:p>
    <w:p>
      <w:r>
        <w:rPr>
          <w:b/>
        </w:rPr>
        <w:t xml:space="preserve">Esimerkki 8.4402</w:t>
      </w:r>
    </w:p>
    <w:p>
      <w:r>
        <w:t xml:space="preserve">Läpikulku: Se on toiseksi suurin Hollywood-elokuvan 2D-päiväkohtainen tulos 18,5 miljoonan dollarin avauspäivän jälkeen, kun Mission: Passionin avauspäivä oli 18,5 miljoonaa dollaria: Impossible - Rogue Nation -elokuvan jälkeen, ja se käytti 43 prosenttia kaikista saatavilla olevista valkokankaista, mikä sisälsi 790 000 dollaria ennakkoiltanäytöksiä. Avausviikonloppuna se tuotti 14 700 valkokankaalta 48,1 miljoonaa dollaria, mikä on 198 prosenttia enemmän kuin Skyfall, mikä on Hollywoodin 2D-avauksen ennätys. IMAXin osuus oli 4,6 miljoonaa dollaria 246 valkokankaalla, mikä on myös uusi ennätys marraskuun elokuvan kolmen päivän avajaisissa (rikkoen Interstellarin ennätyksen). Toisena viikonloppunaan se lisäsi 12,1 miljoonaa dollaria ja putosi jyrkästi 75 %, mikä on toiseksi pahin toisen viikonlopun pudotus vuoden 2015 suurelle Hollywood-julkaisulle Kiinassa. Se keräsi siellä neljän viikonlopun jälkeen yhteensä 84,7 miljoonaa dollaria. Vaikka avaus olikin vahva, se ei saavuttanut 100 miljoonan dollarin rajaa, kuten ennustettiin.</w:t>
      </w:r>
    </w:p>
    <w:p>
      <w:r>
        <w:rPr>
          <w:b/>
        </w:rPr>
        <w:t xml:space="preserve">Tulos</w:t>
      </w:r>
    </w:p>
    <w:p>
      <w:r>
        <w:t xml:space="preserve">Minkä kuukauden 11. päivä elokuva sai ensi-iltansa Kiinassa?</w:t>
      </w:r>
    </w:p>
    <w:p>
      <w:r>
        <w:rPr>
          <w:b/>
        </w:rPr>
        <w:t xml:space="preserve">Tulos</w:t>
      </w:r>
    </w:p>
    <w:p>
      <w:r>
        <w:t xml:space="preserve">Missä maassa elokuva valloitti 53 prosenttia kaikista valkokankaista?</w:t>
      </w:r>
    </w:p>
    <w:p>
      <w:r>
        <w:rPr>
          <w:b/>
        </w:rPr>
        <w:t xml:space="preserve">Tulos</w:t>
      </w:r>
    </w:p>
    <w:p>
      <w:r>
        <w:t xml:space="preserve">Missä maassa elokuva tuotti 890 000 dollaria ennakkonäytöksillä?</w:t>
      </w:r>
    </w:p>
    <w:p>
      <w:r>
        <w:rPr>
          <w:b/>
        </w:rPr>
        <w:t xml:space="preserve">Tulos</w:t>
      </w:r>
    </w:p>
    <w:p>
      <w:r>
        <w:t xml:space="preserve">Missä maassa elokuva putosi toisena viikonloppunaan 85 %?</w:t>
      </w:r>
    </w:p>
    <w:p>
      <w:r>
        <w:rPr>
          <w:b/>
        </w:rPr>
        <w:t xml:space="preserve">Esimerkki 8.4403</w:t>
      </w:r>
    </w:p>
    <w:p>
      <w:r>
        <w:t xml:space="preserve">Läpikulku: Alexis Bouvard julkaisi vuonna 1821 tähtitieteellisiä taulukoita Neptunuksen naapurin Uranuksen radasta. Myöhemmät havainnot paljastivat huomattavia poikkeamia taulukoista, mikä johti Bouvardin olettamukseen, että tuntematon kappale häiritsi kiertorataa gravitaatiovuorovaikutuksen kautta. Vuonna 1843 John Couch Adams aloitti Uranuksen kiertoradan laskemisen käytettävissä olleiden tietojen perusteella. Cambridgen observatorion johtajan James Challisin välityksellä hän pyysi lisätietoja kuninkaalliselta tähtitieteilijältä Sir George Airylta, joka toimitti ne helmikuussa 1844. Adams jatkoi työtään vuosina 1845-46 ja tuotti useita erilaisia arvioita uudesta planeetasta.</w:t>
      </w:r>
    </w:p>
    <w:p>
      <w:r>
        <w:rPr>
          <w:b/>
        </w:rPr>
        <w:t xml:space="preserve">Tulos</w:t>
      </w:r>
    </w:p>
    <w:p>
      <w:r>
        <w:t xml:space="preserve">Mitä Alexis Bouvard julkaisi 1700-luvulla?</w:t>
      </w:r>
    </w:p>
    <w:p>
      <w:r>
        <w:rPr>
          <w:b/>
        </w:rPr>
        <w:t xml:space="preserve">Tulos</w:t>
      </w:r>
    </w:p>
    <w:p>
      <w:r>
        <w:t xml:space="preserve">Kuka julkaisi tähtitieteelliset taulukot Neptunuksen kiertoradasta?</w:t>
      </w:r>
    </w:p>
    <w:p>
      <w:r>
        <w:rPr>
          <w:b/>
        </w:rPr>
        <w:t xml:space="preserve">Tulos</w:t>
      </w:r>
    </w:p>
    <w:p>
      <w:r>
        <w:t xml:space="preserve">Kuka antoi Sir George Airylle lisätietoja?</w:t>
      </w:r>
    </w:p>
    <w:p>
      <w:r>
        <w:rPr>
          <w:b/>
        </w:rPr>
        <w:t xml:space="preserve">Tulos</w:t>
      </w:r>
    </w:p>
    <w:p>
      <w:r>
        <w:t xml:space="preserve">Mitä Sir George Airy tuotti ylimääräisillä tiedoilla?</w:t>
      </w:r>
    </w:p>
    <w:p>
      <w:r>
        <w:rPr>
          <w:b/>
        </w:rPr>
        <w:t xml:space="preserve">Tulos</w:t>
      </w:r>
    </w:p>
    <w:p>
      <w:r>
        <w:t xml:space="preserve">Mitä tapahtui vuonna 1831?</w:t>
      </w:r>
    </w:p>
    <w:p>
      <w:r>
        <w:rPr>
          <w:b/>
        </w:rPr>
        <w:t xml:space="preserve">Tulos</w:t>
      </w:r>
    </w:p>
    <w:p>
      <w:r>
        <w:t xml:space="preserve"> Mitä Alexis Bouvard opetti?</w:t>
      </w:r>
    </w:p>
    <w:p>
      <w:r>
        <w:rPr>
          <w:b/>
        </w:rPr>
        <w:t xml:space="preserve">Tulos</w:t>
      </w:r>
    </w:p>
    <w:p>
      <w:r>
        <w:t xml:space="preserve">Milloin John Couch Adams alkoi työskennellä Neptunuksen kiertoradan parissa?</w:t>
      </w:r>
    </w:p>
    <w:p>
      <w:r>
        <w:rPr>
          <w:b/>
        </w:rPr>
        <w:t xml:space="preserve">Tulos</w:t>
      </w:r>
    </w:p>
    <w:p>
      <w:r>
        <w:t xml:space="preserve"> Kuka vei John Couch Adamsin tiedot?</w:t>
      </w:r>
    </w:p>
    <w:p>
      <w:r>
        <w:rPr>
          <w:b/>
        </w:rPr>
        <w:t xml:space="preserve">Tulos</w:t>
      </w:r>
    </w:p>
    <w:p>
      <w:r>
        <w:t xml:space="preserve">Mitä tapahtui helmikuussa 1855?</w:t>
      </w:r>
    </w:p>
    <w:p>
      <w:r>
        <w:rPr>
          <w:b/>
        </w:rPr>
        <w:t xml:space="preserve">Esimerkki 8.4404</w:t>
      </w:r>
    </w:p>
    <w:p>
      <w:r>
        <w:t xml:space="preserve">Läpikulku: Vuonna 1838 Claridge sai patentit Skotlannissa 27. maaliskuuta ja Irlannissa 23. huhtikuuta, ja vuonna 1851 Claridgen aiemmin perustaman yhtiön edunvalvojat hakivat kaikille kolmelle patentille jatkoaikaa. Kyseessä oli Claridgen patenttiasfalttiyhtiö, joka perustettiin vuonna 1838 tuomaan Britanniaan "Pyrimont Seysellin kaivoksesta Ranskasta peräisin olevaa asfalttia luonnollisessa muodossaan" ja joka "loi yhden ensimmäisistä asfalttipäällysteistä Whitehallissa". Vuonna 1838 asfalttipäällystettä kokeiltiin Whitehallin jalkakäytävällä, Knightsbridgen kasarmien tallialueella ja "myöhemmin Waterloo Placesta St. James Parkiin johtavien portaiden alapäässä olevalla alueella". "Claridge's Patent Asphalte Companyn perustaminen vuonna 1838 (jolla oli merkittävä lista aristokraattisia mesenaatteja ja Marc ja Isambard Brunel olivat luottamushenkilöinä ja konsultoivina insinööreinä) antoi valtavan sysäyksen brittiläisen asfalttiteollisuuden kehittymiselle". "Vuoden 1838 loppuun mennessä ainakin kaksi muuta yritystä, Robinson's ja Bastenne-yhtiö, olivat tuotannossa", ja asfalttia levitettiin Brightonissa, Herne Bayssä, Canterburyssa, Kensingtonissa, Strandissa ja laajalla alueella Bunhill-row'ssa, kun taas Claridgen Whitehallin päällystys "jatkui (jatkui) hyvässä kunnossa".</w:t>
      </w:r>
    </w:p>
    <w:p>
      <w:r>
        <w:rPr>
          <w:b/>
        </w:rPr>
        <w:t xml:space="preserve">Tulos</w:t>
      </w:r>
    </w:p>
    <w:p>
      <w:r>
        <w:t xml:space="preserve">Kuinka monelle patentille Claridge haki laajennuksia vuonna 1822?</w:t>
      </w:r>
    </w:p>
    <w:p>
      <w:r>
        <w:rPr>
          <w:b/>
        </w:rPr>
        <w:t xml:space="preserve">Tulos</w:t>
      </w:r>
    </w:p>
    <w:p>
      <w:r>
        <w:t xml:space="preserve">Canterbury Patent Asphalte Company perustettiin minä vuonna?</w:t>
      </w:r>
    </w:p>
    <w:p>
      <w:r>
        <w:rPr>
          <w:b/>
        </w:rPr>
        <w:t xml:space="preserve">Tulos</w:t>
      </w:r>
    </w:p>
    <w:p>
      <w:r>
        <w:t xml:space="preserve">Who's Patent Asphalte Company perustettiin vuonna 1988?</w:t>
      </w:r>
    </w:p>
    <w:p>
      <w:r>
        <w:rPr>
          <w:b/>
        </w:rPr>
        <w:t xml:space="preserve">Tulos</w:t>
      </w:r>
    </w:p>
    <w:p>
      <w:r>
        <w:t xml:space="preserve">Mitä Canterburyn jalkakäytävälle tehtiin vuonna 1838?</w:t>
      </w:r>
    </w:p>
    <w:p>
      <w:r>
        <w:rPr>
          <w:b/>
        </w:rPr>
        <w:t xml:space="preserve">Esimerkki 8.4405</w:t>
      </w:r>
    </w:p>
    <w:p>
      <w:r>
        <w:t xml:space="preserve">Läpikulku: Huolimatta kuningatar Marian kuolemasta 24. maaliskuuta, kruunajaiset 2. kesäkuuta 1953 järjestettiin suunnitelmien mukaisesti, kuten Maria oli pyytänyt ennen kuolemaansa. Westminster Abbeyssa pidetty seremonia televisioitiin voitelua ja ehtoollisen viettoa lukuun ottamatta ensimmäistä kertaa.[d] Elisabetin kruunajaispukuun oli kirjailtu hänen ohjeidensa mukaan Kansainyhteisön maiden kukkatunnukset: Englannin Tudor-ruusu, skotlantilainen ohdake, walesilainen purjo, irlantilainen sahrami, australialainen paju, kanadalainen vaahteranlehti, uusiseelantilainen hopeasaniainen, eteläafrikkalainen protea, Intian ja Ceylonin lootuksenkukat sekä Pakistanin vehnä, puuvilla ja juutti.</w:t>
      </w:r>
    </w:p>
    <w:p>
      <w:r>
        <w:rPr>
          <w:b/>
        </w:rPr>
        <w:t xml:space="preserve">Tulos</w:t>
      </w:r>
    </w:p>
    <w:p>
      <w:r>
        <w:t xml:space="preserve">Milloin Westminster Abbeyssa pidettiin ensimmäinen seremonia, joka lähetettiin radiossa?</w:t>
      </w:r>
    </w:p>
    <w:p>
      <w:r>
        <w:rPr>
          <w:b/>
        </w:rPr>
        <w:t xml:space="preserve">Tulos</w:t>
      </w:r>
    </w:p>
    <w:p>
      <w:r>
        <w:t xml:space="preserve">Mikä kukkakuvio oli korkein Elisabetin kruunajaispuvussa?</w:t>
      </w:r>
    </w:p>
    <w:p>
      <w:r>
        <w:rPr>
          <w:b/>
        </w:rPr>
        <w:t xml:space="preserve">Tulos</w:t>
      </w:r>
    </w:p>
    <w:p>
      <w:r>
        <w:t xml:space="preserve">Mikä kukkakuvio oli alimpana Elisabetin kruunajaispuvussa?</w:t>
      </w:r>
    </w:p>
    <w:p>
      <w:r>
        <w:rPr>
          <w:b/>
        </w:rPr>
        <w:t xml:space="preserve">Tulos</w:t>
      </w:r>
    </w:p>
    <w:p>
      <w:r>
        <w:t xml:space="preserve">Mikä kukkakuvio oli näkyvin Elisabetin kruunajaispuvussa?</w:t>
      </w:r>
    </w:p>
    <w:p>
      <w:r>
        <w:rPr>
          <w:b/>
        </w:rPr>
        <w:t xml:space="preserve">Tulos</w:t>
      </w:r>
    </w:p>
    <w:p>
      <w:r>
        <w:t xml:space="preserve">Mikä kukkakuvio oli Elisabetin kruunajaismekon selässä?</w:t>
      </w:r>
    </w:p>
    <w:p>
      <w:r>
        <w:rPr>
          <w:b/>
        </w:rPr>
        <w:t xml:space="preserve">Esimerkki 8.4406</w:t>
      </w:r>
    </w:p>
    <w:p>
      <w:r>
        <w:t xml:space="preserve">Läpikulku: Massamba-Débat valittiin vuoden 1963 perustuslain mukaan presidentiksi viisivuotiskaudeksi. Massamba-Débat'n toimikauden aikana hallinto hyväksyi "tieteellisen sosialismin" maan perustuslailliseksi ideologiaksi. Vuonna 1965 Kongo solmi suhteet Neuvostoliittoon, Kiinan kansantasavaltaan, Pohjois-Koreaan ja Pohjois-Vietnamiin. Massamba-Débatin hallinto kutsui myös useita satoja Kuuban armeijan joukkoja maahan kouluttamaan puolueensa miliisiyksiköitä, ja nämä joukot auttoivat hänen hallitustaan selviytymään vuonna 1966 tapahtuneesta vallankaappauksesta, jota johtivat tulevalle presidentille Marien Ngouabille uskolliset laskuvarjojoukot. Massamba-Débat ei kuitenkaan kyennyt sovittamaan yhteen maan erilaisia institutionaalisia, heimo- ja ideologisia ryhmittymiä, ja hänen hallintonsa päättyi äkillisesti verettömään vallankaappaukseen syyskuussa 1968.</w:t>
      </w:r>
    </w:p>
    <w:p>
      <w:r>
        <w:rPr>
          <w:b/>
        </w:rPr>
        <w:t xml:space="preserve">Tulos</w:t>
      </w:r>
    </w:p>
    <w:p>
      <w:r>
        <w:t xml:space="preserve">Mikä oli maan ideologia ennen Massamba-Débatin toimikautta?</w:t>
      </w:r>
    </w:p>
    <w:p>
      <w:r>
        <w:rPr>
          <w:b/>
        </w:rPr>
        <w:t xml:space="preserve">Tulos</w:t>
      </w:r>
    </w:p>
    <w:p>
      <w:r>
        <w:t xml:space="preserve">Milloin Neuvostoliitto solmi suhteet Pohjois-Koreaan?</w:t>
      </w:r>
    </w:p>
    <w:p>
      <w:r>
        <w:rPr>
          <w:b/>
        </w:rPr>
        <w:t xml:space="preserve">Tulos</w:t>
      </w:r>
    </w:p>
    <w:p>
      <w:r>
        <w:t xml:space="preserve">Kuka valittiin presidentiksi 10 vuoden kaudeksi?</w:t>
      </w:r>
    </w:p>
    <w:p>
      <w:r>
        <w:rPr>
          <w:b/>
        </w:rPr>
        <w:t xml:space="preserve">Tulos</w:t>
      </w:r>
    </w:p>
    <w:p>
      <w:r>
        <w:t xml:space="preserve">Kuinka monta kiinalaista sotilasta kutsuttiin Kongoon?</w:t>
      </w:r>
    </w:p>
    <w:p>
      <w:r>
        <w:rPr>
          <w:b/>
        </w:rPr>
        <w:t xml:space="preserve">Tulos</w:t>
      </w:r>
    </w:p>
    <w:p>
      <w:r>
        <w:t xml:space="preserve">Milloin tapahtui Massamba-Débatille uskollisten laskuvarjojääkäreiden johtama vallankaappaus?</w:t>
      </w:r>
    </w:p>
    <w:p>
      <w:r>
        <w:rPr>
          <w:b/>
        </w:rPr>
        <w:t xml:space="preserve">Esimerkki 8.4407</w:t>
      </w:r>
    </w:p>
    <w:p>
      <w:r>
        <w:t xml:space="preserve">Läpikulku: Puolet parhaiten ansainneista työskenteli psykiatrian alalla, ja yhteensä lääkäreille maksettiin tällaisista palveluista noin 2 miljardia dollaria. AstraZeneca, Johnson &amp; Johnson ja Eli Lilly ovat maksaneet miljardeja dollareita liittovaltion sopimuksissa, joissa ne ovat väittäneet maksaneensa lääkäreille siitä, että nämä mainostavat lääkkeitä hyväksymättömiin käyttötarkoituksiin. Eräät tunnetut lääketieteelliset tiedekunnat ovat sittemmin tiukentaneet sääntöjä, jotka koskevat lääketehtaiden maksujen hyväksymistä tiedekunnille.</w:t>
      </w:r>
    </w:p>
    <w:p>
      <w:r>
        <w:rPr>
          <w:b/>
        </w:rPr>
        <w:t xml:space="preserve">Tulos</w:t>
      </w:r>
    </w:p>
    <w:p>
      <w:r>
        <w:t xml:space="preserve">Kuka suoritti huumausaineita koskevan tutkimuksen?</w:t>
      </w:r>
    </w:p>
    <w:p>
      <w:r>
        <w:rPr>
          <w:b/>
        </w:rPr>
        <w:t xml:space="preserve">Tulos</w:t>
      </w:r>
    </w:p>
    <w:p>
      <w:r>
        <w:t xml:space="preserve">Lääkkeistä on maksettu miljardeja, miksi mitkä yritykset?</w:t>
      </w:r>
    </w:p>
    <w:p>
      <w:r>
        <w:rPr>
          <w:b/>
        </w:rPr>
        <w:t xml:space="preserve">Tulos</w:t>
      </w:r>
    </w:p>
    <w:p>
      <w:r>
        <w:t xml:space="preserve">Kuinka paljon lääkäreiden havaittiin maksaneen lääkeyhtiöille?</w:t>
      </w:r>
    </w:p>
    <w:p>
      <w:r>
        <w:rPr>
          <w:b/>
        </w:rPr>
        <w:t xml:space="preserve">Tulos</w:t>
      </w:r>
    </w:p>
    <w:p>
      <w:r>
        <w:t xml:space="preserve">Mikä oli syy siihen, että nämä lääkärit joutuivat maksamaan sakkoja?</w:t>
      </w:r>
    </w:p>
    <w:p>
      <w:r>
        <w:rPr>
          <w:b/>
        </w:rPr>
        <w:t xml:space="preserve">Tulos</w:t>
      </w:r>
    </w:p>
    <w:p>
      <w:r>
        <w:t xml:space="preserve">Kuinka monelle yritykselle eri lääkärit ovat maksaneet?</w:t>
      </w:r>
    </w:p>
    <w:p>
      <w:r>
        <w:rPr>
          <w:b/>
        </w:rPr>
        <w:t xml:space="preserve">Esimerkki 8.4408</w:t>
      </w:r>
    </w:p>
    <w:p>
      <w:r>
        <w:t xml:space="preserve">Läpikulku: Umayyadien armeija palasi Damaskokseen ja jätti Ibn al-Zubayrin hallitsemaan Mekkaa. Yazidin poika Muawiya II (683-84) oli aluksi hänen seuraajansa, mutta häntä ei ilmeisesti koskaan tunnustettu kalifiksi Syyrian ulkopuolella. Syyrian sisällä kehittyi kaksi ryhmittymää: Qaysin liitto, joka kannatti Ibn al-Zubayria, ja Quda'a, joka kannatti Marwania, joka oli Umayyan jälkeläinen Wa'il ibn Umayyan kautta. Marwanin kannattajat voittivat taistelun Marj Rahitissa Damaskoksen lähellä vuonna 684, ja Marwanista tuli pian sen jälkeen kalifi.</w:t>
      </w:r>
    </w:p>
    <w:p>
      <w:r>
        <w:rPr>
          <w:b/>
        </w:rPr>
        <w:t xml:space="preserve">Tulos</w:t>
      </w:r>
    </w:p>
    <w:p>
      <w:r>
        <w:t xml:space="preserve">Mikä armeija lähti Damaskoksesta?</w:t>
      </w:r>
    </w:p>
    <w:p>
      <w:r>
        <w:rPr>
          <w:b/>
        </w:rPr>
        <w:t xml:space="preserve">Tulos</w:t>
      </w:r>
    </w:p>
    <w:p>
      <w:r>
        <w:t xml:space="preserve">Kuka tunnustettiin kalifiksi Syyrian ulkopuolella?</w:t>
      </w:r>
    </w:p>
    <w:p>
      <w:r>
        <w:rPr>
          <w:b/>
        </w:rPr>
        <w:t xml:space="preserve">Tulos</w:t>
      </w:r>
    </w:p>
    <w:p>
      <w:r>
        <w:t xml:space="preserve">Kuka oli Marwanin jälkeläinen?</w:t>
      </w:r>
    </w:p>
    <w:p>
      <w:r>
        <w:rPr>
          <w:b/>
        </w:rPr>
        <w:t xml:space="preserve">Tulos</w:t>
      </w:r>
    </w:p>
    <w:p>
      <w:r>
        <w:t xml:space="preserve">Minä vuonna Marwanin partisaanit hävisivät taistelun?</w:t>
      </w:r>
    </w:p>
    <w:p>
      <w:r>
        <w:rPr>
          <w:b/>
        </w:rPr>
        <w:t xml:space="preserve">Tulos</w:t>
      </w:r>
    </w:p>
    <w:p>
      <w:r>
        <w:t xml:space="preserve">Minkä kaupungin lähellä Marwanin partisaanit hävisivät taistelun?</w:t>
      </w:r>
    </w:p>
    <w:p>
      <w:r>
        <w:rPr>
          <w:b/>
        </w:rPr>
        <w:t xml:space="preserve">Esimerkki 8.4409</w:t>
      </w:r>
    </w:p>
    <w:p>
      <w:r>
        <w:t xml:space="preserve">Läpikulku: Stalin käänsi katseensa Suomeen luottaen siihen, että Suomen antautuminen voitaisiin saavuttaa ilman suuria ponnisteluja. Neuvostoliitto vaati alueita Karjalan kannaksella, Suomenlahden saaria ja sotilastukikohtaa Suomen pääkaupungin Helsingin lähelle, minkä Suomi torjui. Neuvostoliittolaiset lavastivat Mainilan pommituksen ja käyttivät sitä tekosyynä irtisanoutuakseen hyökkäämättömyyssopimuksesta. Puna-armeija hyökkäsi marraskuussa 1939. Samaan aikaan Stalin perusti Suomen demokraattiseen tasavaltaan nukkehallituksen.[selvennys] Leningradin sotilaspiirin johtaja Andrei Ždanov tilasi Dmitri Šostakovitšilta juhlakappaleen "Sviitti suomalaisista aiheista" esitettäväksi, kun puna-armeijan marssisoittokunnat kulkisivat Helsingin läpi. Kun Suomen puolustus oli yllättäen kestänyt yli kolme kuukautta ja aiheuttanut neuvostojoukoille suuria tappioita, neuvostoliittolaiset tyytyivät välirauhaan. Suomi luovutti Karjalan kaakkoiset alueet (10 % Suomen alueesta), minkä seurauksena noin 422 000 karjalaismiestä (12 % Suomen väestöstä) menetti kotinsa. Neuvostoliiton viralliset uhriluvut sodassa olivat yli 200 000, vaikka Neuvostoliiton pääministeri Nikita Hruštšov myöhemmin väitti, että uhreja saattoi olla miljoona.</w:t>
      </w:r>
    </w:p>
    <w:p>
      <w:r>
        <w:rPr>
          <w:b/>
        </w:rPr>
        <w:t xml:space="preserve">Tulos</w:t>
      </w:r>
    </w:p>
    <w:p>
      <w:r>
        <w:t xml:space="preserve">Missä maassa Neuvostoliitto otti vallan ja perusti oikean hallituksen?</w:t>
      </w:r>
    </w:p>
    <w:p>
      <w:r>
        <w:rPr>
          <w:b/>
        </w:rPr>
        <w:t xml:space="preserve">Tulos</w:t>
      </w:r>
    </w:p>
    <w:p>
      <w:r>
        <w:t xml:space="preserve">Kuinka kauan Suomen armeija kesti ennen neuvostojen hyökkäystä?</w:t>
      </w:r>
    </w:p>
    <w:p>
      <w:r>
        <w:rPr>
          <w:b/>
        </w:rPr>
        <w:t xml:space="preserve">Tulos</w:t>
      </w:r>
    </w:p>
    <w:p>
      <w:r>
        <w:t xml:space="preserve">Kauanko Suomen armeija ei kestänyt Neuvostoliiton hyökkäyksen aikana?</w:t>
      </w:r>
    </w:p>
    <w:p>
      <w:r>
        <w:rPr>
          <w:b/>
        </w:rPr>
        <w:t xml:space="preserve">Tulos</w:t>
      </w:r>
    </w:p>
    <w:p>
      <w:r>
        <w:t xml:space="preserve">Vaikka epävirallisesti Neuvostoliiton haavoittuneiden määrä Suomen maihinnousun aikana oli noin 200 000, kuka sanoi, että todellinen määrä saattoi olla lähempänä miljoonaa?</w:t>
      </w:r>
    </w:p>
    <w:p>
      <w:r>
        <w:rPr>
          <w:b/>
        </w:rPr>
        <w:t xml:space="preserve">Tulos</w:t>
      </w:r>
    </w:p>
    <w:p>
      <w:r>
        <w:t xml:space="preserve">Kuinka moni suomalainen säilytti kotinsa?</w:t>
      </w:r>
    </w:p>
    <w:p>
      <w:r>
        <w:rPr>
          <w:b/>
        </w:rPr>
        <w:t xml:space="preserve">Esimerkki 8.4410</w:t>
      </w:r>
    </w:p>
    <w:p>
      <w:r>
        <w:t xml:space="preserve">Läpikulku: Säätiö ilmoitti vuoden 2011 puolivälissä uudessa "Water, Sanitation, Hygiene Strategy Overview" -julkaisussaan, että sen rahoitus keskittyy nyt ensisijaisesti sanitaatiohuoltoon erityisesti Saharan eteläpuolisessa Afrikassa ja Etelä-Aasiassa, koska parannetun sanitaation saatavuus on näillä alueilla heikointa. Säätiö on vuodesta 2011 lähtien keskittynyt avustusten myöntämisessä sanitaatiotieteeseen ja -teknologiaan ("transformatiiviset teknologiat"), laajamittaisiin toimitusmalleihin, kaupunkien sanitaatiomarkkinoihin, sanitaatiokysynnän lisäämiseen, mittaamiseen ja arviointiin sekä politiikkaan, edunvalvontaan ja viestintään.</w:t>
      </w:r>
    </w:p>
    <w:p>
      <w:r>
        <w:rPr>
          <w:b/>
        </w:rPr>
        <w:t xml:space="preserve">Tulos</w:t>
      </w:r>
    </w:p>
    <w:p>
      <w:r>
        <w:t xml:space="preserve">Mitä muutosteknologiat ilmoittivat vuonna 2011?</w:t>
      </w:r>
    </w:p>
    <w:p>
      <w:r>
        <w:rPr>
          <w:b/>
        </w:rPr>
        <w:t xml:space="preserve">Tulos</w:t>
      </w:r>
    </w:p>
    <w:p>
      <w:r>
        <w:t xml:space="preserve">Mikä on uuden teknologian rahoittamisen tarkoitus?</w:t>
      </w:r>
    </w:p>
    <w:p>
      <w:r>
        <w:rPr>
          <w:b/>
        </w:rPr>
        <w:t xml:space="preserve">Tulos</w:t>
      </w:r>
    </w:p>
    <w:p>
      <w:r>
        <w:t xml:space="preserve">Minkälaista edunvalvontapolitiikkaa on toteutettu?</w:t>
      </w:r>
    </w:p>
    <w:p>
      <w:r>
        <w:rPr>
          <w:b/>
        </w:rPr>
        <w:t xml:space="preserve">Tulos</w:t>
      </w:r>
    </w:p>
    <w:p>
      <w:r>
        <w:t xml:space="preserve">Missä alueella viestintä on vähäisintä?</w:t>
      </w:r>
    </w:p>
    <w:p>
      <w:r>
        <w:rPr>
          <w:b/>
        </w:rPr>
        <w:t xml:space="preserve">Tulos</w:t>
      </w:r>
    </w:p>
    <w:p>
      <w:r>
        <w:t xml:space="preserve">Minä vuonna avustusten myöntäminen on keskittynyt rahoitukseen?</w:t>
      </w:r>
    </w:p>
    <w:p>
      <w:r>
        <w:rPr>
          <w:b/>
        </w:rPr>
        <w:t xml:space="preserve">Esimerkki 8.4411</w:t>
      </w:r>
    </w:p>
    <w:p>
      <w:r>
        <w:t xml:space="preserve">Läpikulku: Bushi-intressit olivat moninaiset, ja ne ylittivät vanhat valtarakenteet ja muodostivat uusia yhdistyksiä kymmenennellä vuosisadalla. Keskinäiset intressit, sukulaisuussuhteet ja sukulaisuussuhteet vakiintuivat sotilasryhmiin, joista tuli osa sukuhallintoa. Ajan myötä suuret alueelliset sotilasperheet muodostuivat hovin aristokratian jäsenten ympärille, joista oli tullut merkittäviä maakuntien vaikuttajia. Nämä sotilasperheet saivat arvovaltaa yhteyksistään keisarilliseen hoviin ja hovin myöntämistä sotilasarvonimistä ja työvoiman saatavuudesta. Fujiwaran suku, Taira-klaani ja Minamoton klaani kuuluivat merkittävimpiin uuden sotilasluokan tukemiin perheisiin.</w:t>
      </w:r>
    </w:p>
    <w:p>
      <w:r>
        <w:rPr>
          <w:b/>
        </w:rPr>
        <w:t xml:space="preserve">Tulos</w:t>
      </w:r>
    </w:p>
    <w:p>
      <w:r>
        <w:t xml:space="preserve">Kenellä oli rajoitetut intressit kymmenennellä vuosisadalla?</w:t>
      </w:r>
    </w:p>
    <w:p>
      <w:r>
        <w:rPr>
          <w:b/>
        </w:rPr>
        <w:t xml:space="preserve">Tulos</w:t>
      </w:r>
    </w:p>
    <w:p>
      <w:r>
        <w:t xml:space="preserve">Mistä ryhmistä tuli keskushallinnon jäseniä?</w:t>
      </w:r>
    </w:p>
    <w:p>
      <w:r>
        <w:rPr>
          <w:b/>
        </w:rPr>
        <w:t xml:space="preserve">Tulos</w:t>
      </w:r>
    </w:p>
    <w:p>
      <w:r>
        <w:t xml:space="preserve">Mikä muodostui maakunta-aristokratian ympärille?</w:t>
      </w:r>
    </w:p>
    <w:p>
      <w:r>
        <w:rPr>
          <w:b/>
        </w:rPr>
        <w:t xml:space="preserve">Tulos</w:t>
      </w:r>
    </w:p>
    <w:p>
      <w:r>
        <w:t xml:space="preserve">Mitä maakunta-aristokratia myönsi keisarilliselle hoville?</w:t>
      </w:r>
    </w:p>
    <w:p>
      <w:r>
        <w:rPr>
          <w:b/>
        </w:rPr>
        <w:t xml:space="preserve">Esimerkki 8.4412</w:t>
      </w:r>
    </w:p>
    <w:p>
      <w:r>
        <w:t xml:space="preserve">Läpikulku: Terentius Aferin sanat kaikuivat koko roomalaisessa maailmassa 2. vuosisadan puolivälissä eaa. ja sen jälkeen. Terence, afrikkalainen ja entinen orja, oli hyvässä asemassa julistamaan universalismin sanomaa, ihmisrodun olennaisen ykseyden sanomaa, joka oli tullut filosofisessa muodossa kreikkalaisilta, mutta tarvitsi Rooman pragmaattisia lihaksia tullakseen käytännön todellisuudeksi. Terencen onnistuneen lauseen vaikutusta roomalaisten ihmisoikeusajatteluun on vaikea yliarvioida. Kaksisataa vuotta myöhemmin Seneca lopetti ihmiskunnan ykseyttä koskevan uraauurtavan selontekonsa kirkkaaseen huutoon:</w:t>
      </w:r>
    </w:p>
    <w:p>
      <w:r>
        <w:rPr>
          <w:b/>
        </w:rPr>
        <w:t xml:space="preserve">Tulos</w:t>
      </w:r>
    </w:p>
    <w:p>
      <w:r>
        <w:t xml:space="preserve">Minkä kirjailijan vaikutus Roomassa oli vähäinen?</w:t>
      </w:r>
    </w:p>
    <w:p>
      <w:r>
        <w:rPr>
          <w:b/>
        </w:rPr>
        <w:t xml:space="preserve">Tulos</w:t>
      </w:r>
    </w:p>
    <w:p>
      <w:r>
        <w:t xml:space="preserve">Kuka pystyi levittämään ajatusta tasa-arvosta kaikkien keskuudessa ilman sanoja?</w:t>
      </w:r>
    </w:p>
    <w:p>
      <w:r>
        <w:rPr>
          <w:b/>
        </w:rPr>
        <w:t xml:space="preserve">Tulos</w:t>
      </w:r>
    </w:p>
    <w:p>
      <w:r>
        <w:t xml:space="preserve">Mikä oli Terencen välttämän pääuskomuksen nimi?</w:t>
      </w:r>
    </w:p>
    <w:p>
      <w:r>
        <w:rPr>
          <w:b/>
        </w:rPr>
        <w:t xml:space="preserve">Tulos</w:t>
      </w:r>
    </w:p>
    <w:p>
      <w:r>
        <w:t xml:space="preserve">Missä mitään koulukuntaa ei otettu vakavasti?</w:t>
      </w:r>
    </w:p>
    <w:p>
      <w:r>
        <w:rPr>
          <w:b/>
        </w:rPr>
        <w:t xml:space="preserve">Esimerkki 8.4413</w:t>
      </w:r>
    </w:p>
    <w:p>
      <w:r>
        <w:t xml:space="preserve">Läpikulku: Zhejiang koostuu enimmäkseen kukkuloista, joiden osuus sen kokonaispinta-alasta on noin 70 prosenttia. Korkeudet ovat yleensä korkeimmillaan etelässä ja lännessä, ja maakunnan korkein huippu, Huangmaojian Peak (1 929 metriä), sijaitsee siellä. Muita merkittäviä vuoria ovat Yandang, Tianmu, Tiantai ja Mogan, joiden korkeus on 700-1 500 metriä.</w:t>
      </w:r>
    </w:p>
    <w:p>
      <w:r>
        <w:rPr>
          <w:b/>
        </w:rPr>
        <w:t xml:space="preserve">Tulos</w:t>
      </w:r>
    </w:p>
    <w:p>
      <w:r>
        <w:t xml:space="preserve"> Mistä Zhejiang ei koostu enimmäkseen?</w:t>
      </w:r>
    </w:p>
    <w:p>
      <w:r>
        <w:rPr>
          <w:b/>
        </w:rPr>
        <w:t xml:space="preserve">Tulos</w:t>
      </w:r>
    </w:p>
    <w:p>
      <w:r>
        <w:t xml:space="preserve">Kuinka monta prosenttia Zhejiangista on tasaista?</w:t>
      </w:r>
    </w:p>
    <w:p>
      <w:r>
        <w:rPr>
          <w:b/>
        </w:rPr>
        <w:t xml:space="preserve">Tulos</w:t>
      </w:r>
    </w:p>
    <w:p>
      <w:r>
        <w:t xml:space="preserve"> Mikä on maakunnan alin huippu?</w:t>
      </w:r>
    </w:p>
    <w:p>
      <w:r>
        <w:rPr>
          <w:b/>
        </w:rPr>
        <w:t xml:space="preserve">Tulos</w:t>
      </w:r>
    </w:p>
    <w:p>
      <w:r>
        <w:t xml:space="preserve"> Kuinka matala Huangmaojian Peak on metreinä?</w:t>
      </w:r>
    </w:p>
    <w:p>
      <w:r>
        <w:rPr>
          <w:b/>
        </w:rPr>
        <w:t xml:space="preserve">Tulos</w:t>
      </w:r>
    </w:p>
    <w:p>
      <w:r>
        <w:t xml:space="preserve"> Kuinka matala on Huangmaojian Peak jaloissa?</w:t>
      </w:r>
    </w:p>
    <w:p>
      <w:r>
        <w:rPr>
          <w:b/>
        </w:rPr>
        <w:t xml:space="preserve">Esimerkki 8.4414</w:t>
      </w:r>
    </w:p>
    <w:p>
      <w:r>
        <w:t xml:space="preserve">Läpikulku: BYU on nimennyt energiansäästön, tuotteet ja materiaalit, kierrätyksen, rakennussuunnittelun, opiskelijoiden osallistumisen, kuljetukset, vedensäästön ja nollahävikkitapahtumat ensisijaisiksi kategorioiksi, joilla se pyrkii edistämään ponnistelujaan ympäristön kannalta kestävän kampuksen kehittämiseksi. Yliopisto on todennut, että "meillä on velvollisuus olla viisaita maapallon ja sen resurssien hoitajia". BYU pyrkii lisäämään rakennustensa energiatehokkuutta asentamalla kaikkiin pumppuihin ja puhaltimiin eri nopeusmetrejä, korvaamalla hehkulamppuvalaistusta loisteputkivalaisimilla, jälkiasentamalla kampusrakennuksiin matala-E-heijastavaa lasia ja parantamalla kattoeristystä lämpöhäviöiden estämiseksi. Opiskelijaryhmät BYU Recycles, Eco-Response ja BYU Earth valistavat opiskelijoita, tiedekuntaa, henkilökuntaa ja hallintoviranomaisia siitä, miten kampus voi vähentää ympäristövaikutuksiaan. BYU Recycles johti äskettäistä kampanjaa muovien kierrätyksen aloittamiseksi, minkä yliopisto teki vuoden kestäneen opiskelijakampanjan jälkeen.</w:t>
      </w:r>
    </w:p>
    <w:p>
      <w:r>
        <w:rPr>
          <w:b/>
        </w:rPr>
        <w:t xml:space="preserve">Tulos</w:t>
      </w:r>
    </w:p>
    <w:p>
      <w:r>
        <w:t xml:space="preserve">Mitä BUY sanoo siitä, että se on kestävä kampus?</w:t>
      </w:r>
    </w:p>
    <w:p>
      <w:r>
        <w:rPr>
          <w:b/>
        </w:rPr>
        <w:t xml:space="preserve">Tulos</w:t>
      </w:r>
    </w:p>
    <w:p>
      <w:r>
        <w:t xml:space="preserve">Mihin BYU pyrkii asentamalla loisteputkivalaisimiin nopeudensäädöt?</w:t>
      </w:r>
    </w:p>
    <w:p>
      <w:r>
        <w:rPr>
          <w:b/>
        </w:rPr>
        <w:t xml:space="preserve">Tulos</w:t>
      </w:r>
    </w:p>
    <w:p>
      <w:r>
        <w:t xml:space="preserve">Mitä BUY-opiskelijaryhmät tekevät?</w:t>
      </w:r>
    </w:p>
    <w:p>
      <w:r>
        <w:rPr>
          <w:b/>
        </w:rPr>
        <w:t xml:space="preserve">Esimerkki 8.4415</w:t>
      </w:r>
    </w:p>
    <w:p>
      <w:r>
        <w:t xml:space="preserve">Läpikulku: Helmikuun 13. päivänä 2008 tulipalo tuhosi kalastustehtaan ja neljä generaattoria, jotka toimittivat saarelle sähköä. Uudet generaattorit asennettiin 14. maaliskuuta 2008, ja keskeytymätön sähkötoiminta saatiin palautettua. Tulipalo oli tuhoisa saarelle, koska kalastus on saaren talouden tukipilari. Uuden tehtaan suunnittelun ja rakentamisen aikana M/V Kelso saapui saarelle ja toimi tehdasaluksena, jonka aluksella työskenteli saaren kalastajia yleensä viikon ajan. Uusi tehdas valmistui heinäkuussa 2009 kalastuskauden 2009-2010 alkuun mennessä.</w:t>
      </w:r>
    </w:p>
    <w:p>
      <w:r>
        <w:rPr>
          <w:b/>
        </w:rPr>
        <w:t xml:space="preserve">Tulos</w:t>
      </w:r>
    </w:p>
    <w:p>
      <w:r>
        <w:t xml:space="preserve">Mikä tuhosi talouden 13. helmikuuta 2008?</w:t>
      </w:r>
    </w:p>
    <w:p>
      <w:r>
        <w:rPr>
          <w:b/>
        </w:rPr>
        <w:t xml:space="preserve">Tulos</w:t>
      </w:r>
    </w:p>
    <w:p>
      <w:r>
        <w:t xml:space="preserve">Milloin tulipalo tuhosi uuden rakennuksen?</w:t>
      </w:r>
    </w:p>
    <w:p>
      <w:r>
        <w:rPr>
          <w:b/>
        </w:rPr>
        <w:t xml:space="preserve">Tulos</w:t>
      </w:r>
    </w:p>
    <w:p>
      <w:r>
        <w:t xml:space="preserve">Milloin tulipalo tuli saarelle toimimaan uutena tehdaslaivana?</w:t>
      </w:r>
    </w:p>
    <w:p>
      <w:r>
        <w:rPr>
          <w:b/>
        </w:rPr>
        <w:t xml:space="preserve">Tulos</w:t>
      </w:r>
    </w:p>
    <w:p>
      <w:r>
        <w:t xml:space="preserve">Mikä tuli saarelle tulipalon aikana toimimaan tehdasaluksena?</w:t>
      </w:r>
    </w:p>
    <w:p>
      <w:r>
        <w:rPr>
          <w:b/>
        </w:rPr>
        <w:t xml:space="preserve">Tulos</w:t>
      </w:r>
    </w:p>
    <w:p>
      <w:r>
        <w:t xml:space="preserve">Milloin vanha laitos oli valmis?</w:t>
      </w:r>
    </w:p>
    <w:p>
      <w:r>
        <w:rPr>
          <w:b/>
        </w:rPr>
        <w:t xml:space="preserve">Esimerkki 8.4416</w:t>
      </w:r>
    </w:p>
    <w:p>
      <w:r>
        <w:t xml:space="preserve">Läpikulku: Melzack ja Kenneth Casey kuvasivat vuonna 1968 kipua sen kolmen ulottuvuuden avulla: "aistimuksellis-diskriminoiva" (kivun voimakkuuden, sijainnin, laadun ja keston tunteminen), "affektiivis-motivationaalinen" (epämiellyttävyys ja halu paeta epämiellyttävyyttä) ja "kognitiivis-arvioiva" (kognitiot, kuten arviointi, kulttuuriset arvot, häiriötekijät ja hypnoottinen suggestio). Heidän teoriansa mukaan kivun voimakkuus (aistien erotteleva ulottuvuus) ja epämiellyttävyys (affektiivis-motivationaalinen ulottuvuus) eivät määräydy pelkästään kivuliaan ärsykkeen suuruuden perusteella, vaan "korkeammat" kognitiiviset toiminnot voivat vaikuttaa koettuun voimakkuuteen ja epämiellyttävyyteen. Kognitiiviset toiminnot "voivat vaikuttaa sekä sensoriseen että affektiiviseen kokemukseen tai ne voivat muuttaa ensisijaisesti affektiivis-motivationaalista ulottuvuutta. Siten jännitys peleissä tai sodassa näyttää estävän kivun molemmat ulottuvuudet, kun taas suggestio ja lumelääkkeet saattavat muokata affektiivis-motivationaalista ulottuvuutta ja jättää aisti-erottelevan ulottuvuuden suhteellisen häiriöttä." (s. 432) Tutkimus päättyy kehotukseen toimia: "Kipua voidaan hoitaa paitsi pyrkimällä vähentämään aistitietoa anestesiablokilla, kirurgisilla toimenpiteillä ja vastaavilla, myös vaikuttamalla myös motivaatio-affektiivisiin ja kognitiivisiin tekijöihin." (p. 435)</w:t>
      </w:r>
    </w:p>
    <w:p>
      <w:r>
        <w:rPr>
          <w:b/>
        </w:rPr>
        <w:t xml:space="preserve">Tulos</w:t>
      </w:r>
    </w:p>
    <w:p>
      <w:r>
        <w:t xml:space="preserve">Kuka kuvasi kipua vuonna 1986?</w:t>
      </w:r>
    </w:p>
    <w:p>
      <w:r>
        <w:rPr>
          <w:b/>
        </w:rPr>
        <w:t xml:space="preserve">Tulos</w:t>
      </w:r>
    </w:p>
    <w:p>
      <w:r>
        <w:t xml:space="preserve">Kuinka monella ulottuvuudella Ronald Casey ja Kenneth Melzack kuvasivat kipua?</w:t>
      </w:r>
    </w:p>
    <w:p>
      <w:r>
        <w:rPr>
          <w:b/>
        </w:rPr>
        <w:t xml:space="preserve">Tulos</w:t>
      </w:r>
    </w:p>
    <w:p>
      <w:r>
        <w:t xml:space="preserve">Kuinka monta kivun ulottuvuutta Ronald Casey ja Kenneth Melzack kuvaavat?</w:t>
      </w:r>
    </w:p>
    <w:p>
      <w:r>
        <w:rPr>
          <w:b/>
        </w:rPr>
        <w:t xml:space="preserve">Tulos</w:t>
      </w:r>
    </w:p>
    <w:p>
      <w:r>
        <w:t xml:space="preserve">Miten Ronald Caseyn artikkeli päättyy?</w:t>
      </w:r>
    </w:p>
    <w:p>
      <w:r>
        <w:rPr>
          <w:b/>
        </w:rPr>
        <w:t xml:space="preserve">Esimerkki 8.4417</w:t>
      </w:r>
    </w:p>
    <w:p>
      <w:r>
        <w:t xml:space="preserve">Läpikulku: Furmanin jälkeen on vuosikymmenien aikana noussut esiin uusia kysymyksiä siitä, onko syyttäjän mielivalta korvannut tuomioiden mielivallan. Pepperdinen yliopiston oikeustieteellisen tiedekunnan tutkimus, joka julkaistiin Temple Law Review -lehdessä, "Unpredictable Doom and Lethal Injustice: An Argument for Greater Transparency in Death Penalty Decisions", jossa tutkittiin syyttäjien päätöksentekoprosessia eri osavaltioissa. Kirjoittajat havaitsivat, että syyttäjien kuolemanrangaistusta koskevia päätöksiä leimaavat edelleen paikalliset "erityispiirteet", mikä viittaa siihen, että ne eivät ole korkeimman oikeuden direktiivin hengen mukaisia. Tämä tarkoittaa, että "juuri ne epäoikeudenmukaisuudet, jotka korkein oikeus pyrki poistamaan", voivat edelleen "tarttua kuolemantuomioihin". Syyttäjien laaja harkintavalta säilyy liian laajojen kriteerien vuoksi. Esimerkiksi Kalifornian lainsäädännössä on 22 "erityistä olosuhdetta", mikä tekee lähes kaikista harkituista murhista mahdollisia kuolemantuomion uhreja. Kuolemanrangaistuksen 32 osavaltiossa on vaihteleva määrä ja tyyppejä "kuolemantuomion edellytyksiä" - olosuhteita, jotka mahdollistavat kuolemantuomion. Lukumäärä vaihtelee Kalifornian 34:stä Coloradon ja Delawaren 22:een ja Teksasin, Nebraskan, Georgian ja Montanan 12:een. Tutkimuksen laatijat vaativat osavaltioiden menettelyjen uudistamista liittovaltion järjestelmän uudistusten tapaan, jotka Yhdysvaltain oikeusministeriö aloitti vuonna 1995 laaditulla pöytäkirjalla. Kuolemanrangaistuksen alaiset rikokset vaihtelevat lainkäyttöalueittain. Kaikki kuolemanrangaistusta käyttävät lainkäyttöalueet määrittelevät korkeimman asteen murhan kuolemanrangaistavaksi rikokseksi, vaikka useimmat lainkäyttöalueet edellyttävät raskauttavia olosuhteita. Maanpetos Yhdysvaltoja vastaan sekä maanpetos Arkansasin, Kalifornian, Georgian, Louisianan, Mississippin ja Missourin osavaltioita vastaan ovat kuolemanrangaistavia rikoksia.</w:t>
      </w:r>
    </w:p>
    <w:p>
      <w:r>
        <w:rPr>
          <w:b/>
        </w:rPr>
        <w:t xml:space="preserve">Tulos</w:t>
      </w:r>
    </w:p>
    <w:p>
      <w:r>
        <w:t xml:space="preserve">Mikä yliopisto tutki "Predictable Doomia"?</w:t>
      </w:r>
    </w:p>
    <w:p>
      <w:r>
        <w:rPr>
          <w:b/>
        </w:rPr>
        <w:t xml:space="preserve">Tulos</w:t>
      </w:r>
    </w:p>
    <w:p>
      <w:r>
        <w:t xml:space="preserve">Kuinka moni tapaus ei ole Kaliforniassa erityisolosuhteita?</w:t>
      </w:r>
    </w:p>
    <w:p>
      <w:r>
        <w:rPr>
          <w:b/>
        </w:rPr>
        <w:t xml:space="preserve">Tulos</w:t>
      </w:r>
    </w:p>
    <w:p>
      <w:r>
        <w:t xml:space="preserve">Mitä tapahtui vuonna 1997?</w:t>
      </w:r>
    </w:p>
    <w:p>
      <w:r>
        <w:rPr>
          <w:b/>
        </w:rPr>
        <w:t xml:space="preserve">Esimerkki 8.4418</w:t>
      </w:r>
    </w:p>
    <w:p>
      <w:r>
        <w:t xml:space="preserve">Läpikulku: Lentoasemat ovat olleet tärkeässä roolissa elokuvissa ja televisio-ohjelmissa, koska ne ovat luonteeltaan liikenteen ja kansainvälisten yhteyksien solmukohtia, ja joskus myös siksi, että tietyillä lentoasemilla on erityisiä arkkitehtonisia piirteitä. Yksi esimerkki tästä on The Terminal, elokuva miehestä, joka jää pysyvästi lentokenttäterminaaliin ja joutuu selviytymään vain lentokentän tarjoamalla ruoalla ja suojalla. Ne ovat myös yksi tärkeimmistä elementeistä esimerkiksi elokuvissa The V.I.P.s, Airplane!, Airport (1970), Die Hard 2, Soul Plane, Jackie Brown, Get Shorty, Home Alone, Liar Liar, Passenger 57, Final Destination (2000), Unaccompanied Minors, Catch Me If You Can, Rendition ja The Langoliers. He ovat myös näytelleet tärkeitä rooleja televisiosarjoissa, kuten Lost, The Amazing Race, America's Next Top Model ja Cycle 10, joiden tarina sijoittuu suurelta osin lentokentille. Muissa ohjelmissa ja elokuvissa lentokentät ovat vain matkojen osoituksia, esimerkiksi Good Will Huntingissa.</w:t>
      </w:r>
    </w:p>
    <w:p>
      <w:r>
        <w:rPr>
          <w:b/>
        </w:rPr>
        <w:t xml:space="preserve">Tulos</w:t>
      </w:r>
    </w:p>
    <w:p>
      <w:r>
        <w:t xml:space="preserve">Minä vuonna Langoliers tehtiin?</w:t>
      </w:r>
    </w:p>
    <w:p>
      <w:r>
        <w:rPr>
          <w:b/>
        </w:rPr>
        <w:t xml:space="preserve">Tulos</w:t>
      </w:r>
    </w:p>
    <w:p>
      <w:r>
        <w:t xml:space="preserve">Mikä elokuva kertoo miehestä, joka on loukussa kilpajuoksussa lentokentän terminaaliin vuonna 1970?</w:t>
      </w:r>
    </w:p>
    <w:p>
      <w:r>
        <w:rPr>
          <w:b/>
        </w:rPr>
        <w:t xml:space="preserve">Tulos</w:t>
      </w:r>
    </w:p>
    <w:p>
      <w:r>
        <w:t xml:space="preserve">Minkä tv-sarjojen pääteemana on selviytyminen lentokentän tarjoamasta ruoasta ja suojasta?</w:t>
      </w:r>
    </w:p>
    <w:p>
      <w:r>
        <w:rPr>
          <w:b/>
        </w:rPr>
        <w:t xml:space="preserve">Tulos</w:t>
      </w:r>
    </w:p>
    <w:p>
      <w:r>
        <w:t xml:space="preserve">Miksi Good Will Hunting käytti tiettyä lentokenttää selviytymisen kuvana vuonna 2000?</w:t>
      </w:r>
    </w:p>
    <w:p>
      <w:r>
        <w:rPr>
          <w:b/>
        </w:rPr>
        <w:t xml:space="preserve">Tulos</w:t>
      </w:r>
    </w:p>
    <w:p>
      <w:r>
        <w:t xml:space="preserve">Minä vuonna Get Shorty julkaistiin?</w:t>
      </w:r>
    </w:p>
    <w:p>
      <w:r>
        <w:rPr>
          <w:b/>
        </w:rPr>
        <w:t xml:space="preserve">Esimerkki 8.4419</w:t>
      </w:r>
    </w:p>
    <w:p>
      <w:r>
        <w:t xml:space="preserve">Läpikulku: Rajan käsite ei-ohjattavana ja joustavana analyysivälineenä auttaa sekä kartoittamaan että määrittelemään ihmisten minäkokemuksille ominaista muuttuvuutta ja muuttuvuutta yhteiskunnassa. Vaikka identiteetti on häilyvä, joustava ja abstrakti "asia", sen ilmenemismuodot ja tavat, joilla sitä harjoitetaan, ovat usein avoimesti nähtävissä. Identiteetti tulee näkyväksi käyttämällä merkkejä, kuten kieltä, pukeutumista, käyttäytymistä ja tilavalintoja, joiden vaikutus riippuu siitä, miten muut sosiaaliset olennot tunnistavat ne. Merkkien avulla luodaan rajat, jotka määrittelevät samankaltaisuuksia tai eroja merkin kantajan ja merkin havaitsijoiden välillä, ja niiden tehokkuus riippuu jaetusta ymmärryksestä niiden merkityksestä. Sosiaalisessa kontekstissa väärinymmärryksiä voi syntyä tiettyjen merkkien merkityksen vääränlaisesta tulkinnasta. Samoin yksilö voi käyttää identiteettimerkkejä vaikuttaakseen muihin ihmisiin ilman, että hän välttämättä täyttää kaikkia niitä kriteerejä, jotka ulkopuolinen tarkkailija voisi tyypillisesti liittää tällaiseen abstraktiin identiteettiin.</w:t>
      </w:r>
    </w:p>
    <w:p>
      <w:r>
        <w:rPr>
          <w:b/>
        </w:rPr>
        <w:t xml:space="preserve">Tulos</w:t>
      </w:r>
    </w:p>
    <w:p>
      <w:r>
        <w:t xml:space="preserve">Mikä käsite auttaa ihmisiä määrittelemään ihmisten kokemusten rajat?</w:t>
      </w:r>
    </w:p>
    <w:p>
      <w:r>
        <w:rPr>
          <w:b/>
        </w:rPr>
        <w:t xml:space="preserve">Tulos</w:t>
      </w:r>
    </w:p>
    <w:p>
      <w:r>
        <w:t xml:space="preserve">Mitkä asiat tekevät identiteetistä vähemmän ilmeisen?</w:t>
      </w:r>
    </w:p>
    <w:p>
      <w:r>
        <w:rPr>
          <w:b/>
        </w:rPr>
        <w:t xml:space="preserve">Tulos</w:t>
      </w:r>
    </w:p>
    <w:p>
      <w:r>
        <w:t xml:space="preserve">Kenen tunnistaminen on identiteetin riippuvainen</w:t>
      </w:r>
    </w:p>
    <w:p>
      <w:r>
        <w:rPr>
          <w:b/>
        </w:rPr>
        <w:t xml:space="preserve">Tulos</w:t>
      </w:r>
    </w:p>
    <w:p>
      <w:r>
        <w:t xml:space="preserve">Mitä rajat auttavat luomaan?</w:t>
      </w:r>
    </w:p>
    <w:p>
      <w:r>
        <w:rPr>
          <w:b/>
        </w:rPr>
        <w:t xml:space="preserve">Tulos</w:t>
      </w:r>
    </w:p>
    <w:p>
      <w:r>
        <w:t xml:space="preserve">Mikä voi aiheuttaa virheellisiä tulkintoja tiettyjen merkkiaineiden merkityksestä?</w:t>
      </w:r>
    </w:p>
    <w:p>
      <w:r>
        <w:rPr>
          <w:b/>
        </w:rPr>
        <w:t xml:space="preserve">Esimerkki 8.4420</w:t>
      </w:r>
    </w:p>
    <w:p>
      <w:r>
        <w:t xml:space="preserve">Läpikulku: Jimi Hendrix Experience ja Jeff Beck Group. Cream yhdisti kappaleissaan, kuten "I Feel Free" (1966), bluesrockia popiin ja psykedeliaan, erityisesti Eric Claptonin riffeissä ja kitarasooloissa. Jimi Hendrix tuotti blues-vaikutteista psykedeelistä rockia, jossa yhdistettiin jazzin, bluesin ja rock and rollin elementtejä. Vuodesta 1967 alkaen Jeff Beck vei soolokitaran uudenlaiseen tekniseen virtuositeettiin ja siirsi bluesrockia heavy rockin suuntaan yhtyeensä The Jeff Beck Groupin kanssa. The Kinksin Dave Davies, The Rolling Stonesin Keith Richards, The Whon Pete Townshend, Hendrix, Clapton ja Beck olivat kaikki edelläkävijöitä uusien kitaraefektien, kuten phasingin, feedbackin ja särön käytössä. Beatles alkoi tuottaa kappaleita uudella hard rock -tyylillä White Albumista alkaen vuonna 1968 ja yritti kappaleella "Helter Skelter" luoda enemmän melua kuin Who. AllMusicin Stephen Thomas Erlewine on kuvaillut "Helter Skelterin" "proto-metal-örinää", kun taas Ian MacDonald väitti, että "heidän yrityksensä jäljitellä heavy-tyyliä olivat poikkeuksetta noloja".</w:t>
      </w:r>
    </w:p>
    <w:p>
      <w:r>
        <w:rPr>
          <w:b/>
        </w:rPr>
        <w:t xml:space="preserve">Tulos</w:t>
      </w:r>
    </w:p>
    <w:p>
      <w:r>
        <w:t xml:space="preserve">Kuka oli blues-soundin uranuurtaja hard rock -yhtye?</w:t>
      </w:r>
    </w:p>
    <w:p>
      <w:r>
        <w:rPr>
          <w:b/>
        </w:rPr>
        <w:t xml:space="preserve">Tulos</w:t>
      </w:r>
    </w:p>
    <w:p>
      <w:r>
        <w:t xml:space="preserve">Milloin The Jeff Beck Group levytti I Feel Free -levyn?</w:t>
      </w:r>
    </w:p>
    <w:p>
      <w:r>
        <w:rPr>
          <w:b/>
        </w:rPr>
        <w:t xml:space="preserve">Tulos</w:t>
      </w:r>
    </w:p>
    <w:p>
      <w:r>
        <w:t xml:space="preserve">Kuka artisti yhdisti bluesrockia ja psykedeliaa, jättäen jazzin elementit pois?</w:t>
      </w:r>
    </w:p>
    <w:p>
      <w:r>
        <w:rPr>
          <w:b/>
        </w:rPr>
        <w:t xml:space="preserve">Tulos</w:t>
      </w:r>
    </w:p>
    <w:p>
      <w:r>
        <w:t xml:space="preserve">Kuka tuotti psykedeelistä vaikutteita saaneen bluesin?</w:t>
      </w:r>
    </w:p>
    <w:p>
      <w:r>
        <w:rPr>
          <w:b/>
        </w:rPr>
        <w:t xml:space="preserve">Tulos</w:t>
      </w:r>
    </w:p>
    <w:p>
      <w:r>
        <w:t xml:space="preserve">Mikä artisti vältti särön käyttöä ja oli uusien kitaraefektien edelläkävijä?</w:t>
      </w:r>
    </w:p>
    <w:p>
      <w:r>
        <w:rPr>
          <w:b/>
        </w:rPr>
        <w:t xml:space="preserve">Esimerkki 8.4421</w:t>
      </w:r>
    </w:p>
    <w:p>
      <w:r>
        <w:t xml:space="preserve">Läpikulku: Englantilainen dominikaanien spiritualiteetti keskittyi ihmiskunnan olemisen Kristuksen kuvana pikemminkin kuvallisuuden moraalisiin vaikutuksiin kuin imago Dein filosofisiin perusteisiin. Kristuksen elämänprosessi ja kuvan kantamisen prosessi muuttaa ihmiskunnan Jumalan kuvaksi. Ajatus "Jumalan kuvasta" osoittaa sekä ihmisen kyvyn liikkua kohti Jumalaa (osallisina Kristuksen lunastusuhrista) että sen, että ihminen on jollakin tasolla aina Jumalan kuva. Kun hänen rakkautensa ja tietonsa Jumalasta kasvaa ja pyhittyy uskon ja kokemuksen kautta, Jumalan kuva ihmisessä kirkastuu ja kirkastuu yhä enemmän.</w:t>
      </w:r>
    </w:p>
    <w:p>
      <w:r>
        <w:rPr>
          <w:b/>
        </w:rPr>
        <w:t xml:space="preserve">Tulos</w:t>
      </w:r>
    </w:p>
    <w:p>
      <w:r>
        <w:t xml:space="preserve">Mihin Ranskan dominikaaninen hengellisyys keskittyi?</w:t>
      </w:r>
    </w:p>
    <w:p>
      <w:r>
        <w:rPr>
          <w:b/>
        </w:rPr>
        <w:t xml:space="preserve">Tulos</w:t>
      </w:r>
    </w:p>
    <w:p>
      <w:r>
        <w:t xml:space="preserve">Minkälaisena ihmistä ei koskaan nähdä?</w:t>
      </w:r>
    </w:p>
    <w:p>
      <w:r>
        <w:rPr>
          <w:b/>
        </w:rPr>
        <w:t xml:space="preserve">Tulos</w:t>
      </w:r>
    </w:p>
    <w:p>
      <w:r>
        <w:t xml:space="preserve">Mitä "Jumalan kuva" ei osoita ihmiselle?</w:t>
      </w:r>
    </w:p>
    <w:p>
      <w:r>
        <w:rPr>
          <w:b/>
        </w:rPr>
        <w:t xml:space="preserve">Tulos</w:t>
      </w:r>
    </w:p>
    <w:p>
      <w:r>
        <w:t xml:space="preserve">Mitä tapahtuu, kun ihmisen rakkaus ja tieto Jumalasta vähenee?</w:t>
      </w:r>
    </w:p>
    <w:p>
      <w:r>
        <w:rPr>
          <w:b/>
        </w:rPr>
        <w:t xml:space="preserve">Esimerkki 8.4422</w:t>
      </w:r>
    </w:p>
    <w:p>
      <w:r>
        <w:t xml:space="preserve">Läpikulku: Nesteet eivät yleensä voi vetää, joten imu ei voi luoda tyhjiötä. Imu voi levittää ja laimentaa tyhjiötä antamalla korkeamman paineen työntää nesteitä siihen, mutta tyhjiö on ensin luotava ennen kuin imu voi tapahtua. Helpoin tapa luoda keinotekoinen tyhjiö on laajentaa astian tilavuutta. Esimerkiksi pallealihas laajentaa rintaonteloa, jolloin keuhkojen tilavuus kasvaa. Tämä laajeneminen vähentää painetta ja luo osittaisen tyhjiön, joka täyttyy pian ilmakehän paineen työntämällä ilmalla.</w:t>
      </w:r>
    </w:p>
    <w:p>
      <w:r>
        <w:rPr>
          <w:b/>
        </w:rPr>
        <w:t xml:space="preserve">Tulos</w:t>
      </w:r>
    </w:p>
    <w:p>
      <w:r>
        <w:t xml:space="preserve">Mitä ilmakehästä voidaan mitata?</w:t>
      </w:r>
    </w:p>
    <w:p>
      <w:r>
        <w:rPr>
          <w:b/>
        </w:rPr>
        <w:t xml:space="preserve">Tulos</w:t>
      </w:r>
    </w:p>
    <w:p>
      <w:r>
        <w:t xml:space="preserve">Mitä säiliö voi levittää ja laimentaa?</w:t>
      </w:r>
    </w:p>
    <w:p>
      <w:r>
        <w:rPr>
          <w:b/>
        </w:rPr>
        <w:t xml:space="preserve">Tulos</w:t>
      </w:r>
    </w:p>
    <w:p>
      <w:r>
        <w:t xml:space="preserve">Mitä neste työntää keuhkoihin?</w:t>
      </w:r>
    </w:p>
    <w:p>
      <w:r>
        <w:rPr>
          <w:b/>
        </w:rPr>
        <w:t xml:space="preserve">Tulos</w:t>
      </w:r>
    </w:p>
    <w:p>
      <w:r>
        <w:t xml:space="preserve">Mikä liikuttaa korkeaa painetta ilmakehässä?</w:t>
      </w:r>
    </w:p>
    <w:p>
      <w:r>
        <w:rPr>
          <w:b/>
        </w:rPr>
        <w:t xml:space="preserve">Tulos</w:t>
      </w:r>
    </w:p>
    <w:p>
      <w:r>
        <w:t xml:space="preserve">Mitä voidaan käyttää rintaontelossa leikkauksen aikana?</w:t>
      </w:r>
    </w:p>
    <w:p>
      <w:r>
        <w:rPr>
          <w:b/>
        </w:rPr>
        <w:t xml:space="preserve">Esimerkki 8.4423</w:t>
      </w:r>
    </w:p>
    <w:p>
      <w:r>
        <w:t xml:space="preserve">Läpikulku: CJON-DT, joka tunnetaan televisiossa nimellä "NTV", on riippumaton asema. Asema myöntää alilisenssejä viihdeohjelmille Globalilta ja uutisohjelmille CTV:ltä ja Globalilta sen sijaan, että se ostaisi ensisijaiset lähetysoikeudet. Rogers Cable -yhtiön maakunnallinen pääkonttori sijaitsee St John'sissa, ja sen yhteisökanava Rogers TV lähettää paikallisia ohjelmia, kuten Out of the Fog ja One Chef One Critic. CBC:llä on Newfoundlandin ja Labradorin pääkonttori kaupungissa, ja sen televisioasema CBNT-DT lähettää lähetyksiä University Avenuelta.</w:t>
      </w:r>
    </w:p>
    <w:p>
      <w:r>
        <w:rPr>
          <w:b/>
        </w:rPr>
        <w:t xml:space="preserve">Tulos</w:t>
      </w:r>
    </w:p>
    <w:p>
      <w:r>
        <w:t xml:space="preserve">Mikä julkinen radioasema palvelee kaupunkia?</w:t>
      </w:r>
    </w:p>
    <w:p>
      <w:r>
        <w:rPr>
          <w:b/>
        </w:rPr>
        <w:t xml:space="preserve">Tulos</w:t>
      </w:r>
    </w:p>
    <w:p>
      <w:r>
        <w:t xml:space="preserve">Kuka lähettää kansallisia ohjelmia?</w:t>
      </w:r>
    </w:p>
    <w:p>
      <w:r>
        <w:rPr>
          <w:b/>
        </w:rPr>
        <w:t xml:space="preserve">Esimerkki 8.4424</w:t>
      </w:r>
    </w:p>
    <w:p>
      <w:r>
        <w:t xml:space="preserve">Läpikulku: Antibakteeriyhdisteiden antimikrobisen hoidon onnistuminen riippuu useista tekijöistä. Näitä ovat muun muassa isännän puolustusmekanismit, infektion sijainti sekä antibakteerin farmakokineettiset ja farmakodynaamiset ominaisuudet. Antibakteerien bakterisidinen aktiivisuus voi riippua bakteerien kasvuvaiheesta, ja se edellyttää usein jatkuvaa metabolista toimintaa ja bakteerisolujen jakautumista. Nämä havainnot perustuvat laboratoriotutkimuksiin, ja kliinisissä tutkimuksissa on myös osoitettu bakteeri-infektion eliminointia. Koska antibakteeristen aineiden aktiivisuus riippuu usein niiden pitoisuudesta, antibakteerisen aktiivisuuden in vitro -luonnehdinta sisältää yleensä antibakteerin pienimmän estävän pitoisuuden ja pienimmän bakterisidisen pitoisuuden määrittämisen. Kliinisen tuloksen ennustamiseksi antibakteerin mikrobilääkkeen antimikrobinen aktiivisuus yhdistetään yleensä sen farmakokineettiseen profiiliin, ja useita farmakologisia parametreja käytetään lääkkeen tehon merkkiaineina.</w:t>
      </w:r>
    </w:p>
    <w:p>
      <w:r>
        <w:rPr>
          <w:b/>
        </w:rPr>
        <w:t xml:space="preserve">Tulos</w:t>
      </w:r>
    </w:p>
    <w:p>
      <w:r>
        <w:t xml:space="preserve">Mistä antibakteerien infektioaktiivisuus riippuu?</w:t>
      </w:r>
    </w:p>
    <w:p>
      <w:r>
        <w:rPr>
          <w:b/>
        </w:rPr>
        <w:t xml:space="preserve">Tulos</w:t>
      </w:r>
    </w:p>
    <w:p>
      <w:r>
        <w:t xml:space="preserve">Mitä muuta kuin jatkuvaa aineenvaihduntatoimintaa tarvitaan lääkkeen tehoon?</w:t>
      </w:r>
    </w:p>
    <w:p>
      <w:r>
        <w:rPr>
          <w:b/>
        </w:rPr>
        <w:t xml:space="preserve">Tulos</w:t>
      </w:r>
    </w:p>
    <w:p>
      <w:r>
        <w:t xml:space="preserve">Mistä puolustusmekanismien toiminta riippuu?</w:t>
      </w:r>
    </w:p>
    <w:p>
      <w:r>
        <w:rPr>
          <w:b/>
        </w:rPr>
        <w:t xml:space="preserve">Tulos</w:t>
      </w:r>
    </w:p>
    <w:p>
      <w:r>
        <w:t xml:space="preserve">Mitä farmakologisia parametreja käyttävä onnistunut hoito edellyttää?</w:t>
      </w:r>
    </w:p>
    <w:p>
      <w:r>
        <w:rPr>
          <w:b/>
        </w:rPr>
        <w:t xml:space="preserve">Tulos</w:t>
      </w:r>
    </w:p>
    <w:p>
      <w:r>
        <w:t xml:space="preserve">Miten ennustat solun jakautumista?</w:t>
      </w:r>
    </w:p>
    <w:p>
      <w:r>
        <w:rPr>
          <w:b/>
        </w:rPr>
        <w:t xml:space="preserve">Esimerkki 8.4425</w:t>
      </w:r>
    </w:p>
    <w:p>
      <w:r>
        <w:t xml:space="preserve">Läpikulku: Metallin seostaminen tapahtuu yhdistämällä se yhteen tai useampaan muuhun metalliin tai ei-metalliin, jotka usein parantavat sen ominaisuuksia. Esimerkiksi teräs on vahvempaa kuin rauta, sen pääalkuaine. Seosten sähkön- ja lämmönjohtavuus on yleensä pienempi kuin puhtaiden metallien. Seoksen fysikaaliset ominaisuudet, kuten tiheys, reaktiivisuus ja Youngin moduuli, eivät välttämättä poikkea suuresti sen alkuaineiden ominaisuuksista, mutta tekniset ominaisuudet, kuten vetolujuus ja leikkauslujuus, voivat poiketa huomattavasti sen muodostavien materiaalien ominaisuuksista. Tämä johtuu joskus seoksen atomien koosta, koska suuremmat atomit kohdistavat puristusvoimaa naapuriatomeihin ja pienemmät atomit vetovoimaa naapureihinsa, mikä auttaa seosta vastustamaan muodonmuutoksia. Joskus seokset voivat käyttäytyä selvästi eri tavoin, vaikka yhden alkuaineen määrä olisi pieni. Esimerkiksi epäpuhtaudet puolijohtavissa ferromagneettisissa seoksissa johtavat erilaisiin ominaisuuksiin, kuten White, Hogan, Suhl, Tian Abrie ja Nakamura ensimmäisenä ennustivat. Joitakin seoksia valmistetaan sulattamalla ja sekoittamalla kahta tai useampaa metallia. Pronssi, kuparin ja tinan seos, oli ensimmäinen löydetty metalliseos esihistoriallisella kaudella, joka tunnetaan nykyään pronssikautena; se oli kovempaa kuin puhdas kupari, ja sitä käytettiin alun perin työkalujen ja aseiden valmistukseen, mutta myöhemmin se korvattiin ominaisuuksiltaan paremmilla metalleilla ja seoksilla. Myöhempinä aikoina pronssia on käytetty koristeisiin, kelloihin, patsaisiin ja laakereihin. Messinki on kuparin ja sinkin seos.</w:t>
      </w:r>
    </w:p>
    <w:p>
      <w:r>
        <w:rPr>
          <w:b/>
        </w:rPr>
        <w:t xml:space="preserve">Tulos</w:t>
      </w:r>
    </w:p>
    <w:p>
      <w:r>
        <w:t xml:space="preserve">Mitä tehdään yhdistämällä yksi tai useampi metalli ja poistamalla epämetallit?</w:t>
      </w:r>
    </w:p>
    <w:p>
      <w:r>
        <w:rPr>
          <w:b/>
        </w:rPr>
        <w:t xml:space="preserve">Tulos</w:t>
      </w:r>
    </w:p>
    <w:p>
      <w:r>
        <w:t xml:space="preserve">Millä on suurempi sähkön- ja lämmönjohtavuus kuin puhtailla metalleilla?</w:t>
      </w:r>
    </w:p>
    <w:p>
      <w:r>
        <w:rPr>
          <w:b/>
        </w:rPr>
        <w:t xml:space="preserve">Tulos</w:t>
      </w:r>
    </w:p>
    <w:p>
      <w:r>
        <w:t xml:space="preserve">Mitä valmistetaan sekoittamalla kuparia ja rautaa?</w:t>
      </w:r>
    </w:p>
    <w:p>
      <w:r>
        <w:rPr>
          <w:b/>
        </w:rPr>
        <w:t xml:space="preserve">Tulos</w:t>
      </w:r>
    </w:p>
    <w:p>
      <w:r>
        <w:t xml:space="preserve">Mitä yhdistetään tinaan messingin valmistamiseksi?</w:t>
      </w:r>
    </w:p>
    <w:p>
      <w:r>
        <w:rPr>
          <w:b/>
        </w:rPr>
        <w:t xml:space="preserve">Tulos</w:t>
      </w:r>
    </w:p>
    <w:p>
      <w:r>
        <w:t xml:space="preserve">Keneen pienemmät atomit kohdistavat puristusvoimaa?</w:t>
      </w:r>
    </w:p>
    <w:p>
      <w:r>
        <w:rPr>
          <w:b/>
        </w:rPr>
        <w:t xml:space="preserve">Esimerkki 8.4426</w:t>
      </w:r>
    </w:p>
    <w:p>
      <w:r>
        <w:t xml:space="preserve">Läpikulku: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w:t>
      </w:r>
    </w:p>
    <w:p>
      <w:r>
        <w:rPr>
          <w:b/>
        </w:rPr>
        <w:t xml:space="preserve">Tulos</w:t>
      </w:r>
    </w:p>
    <w:p>
      <w:r>
        <w:t xml:space="preserve">Minkä tyyppisessä valaisimessa on matalaan lämpötilaan lämmitetty langallinen hehkulanka?</w:t>
      </w:r>
    </w:p>
    <w:p>
      <w:r>
        <w:rPr>
          <w:b/>
        </w:rPr>
        <w:t xml:space="preserve">Tulos</w:t>
      </w:r>
    </w:p>
    <w:p>
      <w:r>
        <w:t xml:space="preserve">Missä ei kulje sähkövirta langan hehkulangan läpi?</w:t>
      </w:r>
    </w:p>
    <w:p>
      <w:r>
        <w:rPr>
          <w:b/>
        </w:rPr>
        <w:t xml:space="preserve">Tulos</w:t>
      </w:r>
    </w:p>
    <w:p>
      <w:r>
        <w:t xml:space="preserve">Mikä osa halogeenilampusta ei anna sähkövirtaa?</w:t>
      </w:r>
    </w:p>
    <w:p>
      <w:r>
        <w:rPr>
          <w:b/>
        </w:rPr>
        <w:t xml:space="preserve">Tulos</w:t>
      </w:r>
    </w:p>
    <w:p>
      <w:r>
        <w:t xml:space="preserve">Mikä ei tuota sähköä useimpiin hehkulamppuihin?</w:t>
      </w:r>
    </w:p>
    <w:p>
      <w:r>
        <w:rPr>
          <w:b/>
        </w:rPr>
        <w:t xml:space="preserve">Esimerkki 8.4427</w:t>
      </w:r>
    </w:p>
    <w:p>
      <w:r>
        <w:t xml:space="preserve">Läpikulku: Etelä-Kalifornian suuralueella, joka on yksi Yhdysvaltojen 11:stä mega-alueesta, ei käytetä 8 ja 10 piirikunnan määritelmiä. Megaregion alue on laajempi, sillä se ulottuu itään Las Vegasiin, Nevadaan ja etelään Meksikon rajan yli Tijuanaan.</w:t>
      </w:r>
    </w:p>
    <w:p>
      <w:r>
        <w:rPr>
          <w:b/>
        </w:rPr>
        <w:t xml:space="preserve">Tulos</w:t>
      </w:r>
    </w:p>
    <w:p>
      <w:r>
        <w:t xml:space="preserve">Mikä on yksi Yhdysvaltojen 10 mega-alueesta?</w:t>
      </w:r>
    </w:p>
    <w:p>
      <w:r>
        <w:rPr>
          <w:b/>
        </w:rPr>
        <w:t xml:space="preserve">Tulos</w:t>
      </w:r>
    </w:p>
    <w:p>
      <w:r>
        <w:t xml:space="preserve">Mistä 8 maakunnan suuralue ulottuu?</w:t>
      </w:r>
    </w:p>
    <w:p>
      <w:r>
        <w:rPr>
          <w:b/>
        </w:rPr>
        <w:t xml:space="preserve">Tulos</w:t>
      </w:r>
    </w:p>
    <w:p>
      <w:r>
        <w:t xml:space="preserve">Mitä Las Vegas on yksi Yhdysvaltojen suosituimmista kaupungeista?</w:t>
      </w:r>
    </w:p>
    <w:p>
      <w:r>
        <w:rPr>
          <w:b/>
        </w:rPr>
        <w:t xml:space="preserve">Esimerkki 8.4428</w:t>
      </w:r>
    </w:p>
    <w:p>
      <w:r>
        <w:t xml:space="preserve">Läpikulku: Säännöt muodostavat toimintakehyksen, jota päivitetään useammin kuin peruskirjaa. Peruskirjan tai ohjesäännön muutokset edellyttävät salaisen neuvoston hyväksyntää. </w:t>
      </w:r>
    </w:p>
    <w:p>
      <w:r>
        <w:rPr>
          <w:b/>
        </w:rPr>
        <w:t xml:space="preserve">Tulos</w:t>
      </w:r>
    </w:p>
    <w:p>
      <w:r>
        <w:t xml:space="preserve">Mitkä ovat ne standardit, joiden mukaan Royal Institute toimii?</w:t>
      </w:r>
    </w:p>
    <w:p>
      <w:r>
        <w:rPr>
          <w:b/>
        </w:rPr>
        <w:t xml:space="preserve">Tulos</w:t>
      </w:r>
    </w:p>
    <w:p>
      <w:r>
        <w:t xml:space="preserve">Mitä Kuninkaallisen instituutin ohjeita päivitetään vähiten usein?</w:t>
      </w:r>
    </w:p>
    <w:p>
      <w:r>
        <w:rPr>
          <w:b/>
        </w:rPr>
        <w:t xml:space="preserve">Tulos</w:t>
      </w:r>
    </w:p>
    <w:p>
      <w:r>
        <w:t xml:space="preserve">Mitä muutoksia ei koskaan tarvitse tehdä kumpaankaan kuninkaallisen instituutin toimintaa säätelevään asiakirjaan?</w:t>
      </w:r>
    </w:p>
    <w:p>
      <w:r>
        <w:rPr>
          <w:b/>
        </w:rPr>
        <w:t xml:space="preserve">Tulos</w:t>
      </w:r>
    </w:p>
    <w:p>
      <w:r>
        <w:t xml:space="preserve">Mitä päivitetään enemmän kuin sääntöjä?</w:t>
      </w:r>
    </w:p>
    <w:p>
      <w:r>
        <w:rPr>
          <w:b/>
        </w:rPr>
        <w:t xml:space="preserve">Esimerkki 8.4429</w:t>
      </w:r>
    </w:p>
    <w:p>
      <w:r>
        <w:t xml:space="preserve">Läpikulku: Centers for Medicare &amp; Medicaid Services -laitoksen on vuodesta 2013 alkaen kerättävä tietoja valmistajilta ja ryhmäosto-organisaatioilta, jotta ne voivat raportoida tietoja taloudellisista suhteistaan lääkäreihin ja sairaaloihin. Tiedot julkistetaan Centers for Medicare &amp; Medicaid Services -verkkosivustolla. Odotuksena on, että lääkäreiden ja lääketeollisuuden välisistä suhteista tulee täysin avoimia.</w:t>
      </w:r>
    </w:p>
    <w:p>
      <w:r>
        <w:rPr>
          <w:b/>
        </w:rPr>
        <w:t xml:space="preserve">Tulos</w:t>
      </w:r>
    </w:p>
    <w:p>
      <w:r>
        <w:t xml:space="preserve">Millainen on järjestöjen ja lääketeollisuuden välisen suhteen spekulaatio?</w:t>
      </w:r>
    </w:p>
    <w:p>
      <w:r>
        <w:rPr>
          <w:b/>
        </w:rPr>
        <w:t xml:space="preserve">Tulos</w:t>
      </w:r>
    </w:p>
    <w:p>
      <w:r>
        <w:t xml:space="preserve">Mihin lääkärit kuuluvat?</w:t>
      </w:r>
    </w:p>
    <w:p>
      <w:r>
        <w:rPr>
          <w:b/>
        </w:rPr>
        <w:t xml:space="preserve">Tulos</w:t>
      </w:r>
    </w:p>
    <w:p>
      <w:r>
        <w:t xml:space="preserve">Mistä saat tietoa järjestöistä?</w:t>
      </w:r>
    </w:p>
    <w:p>
      <w:r>
        <w:rPr>
          <w:b/>
        </w:rPr>
        <w:t xml:space="preserve">Tulos</w:t>
      </w:r>
    </w:p>
    <w:p>
      <w:r>
        <w:t xml:space="preserve">Mitä tietoja lääkärit keräävät?</w:t>
      </w:r>
    </w:p>
    <w:p>
      <w:r>
        <w:rPr>
          <w:b/>
        </w:rPr>
        <w:t xml:space="preserve">Tulos</w:t>
      </w:r>
    </w:p>
    <w:p>
      <w:r>
        <w:t xml:space="preserve">Milloin lääkäreiden oli alettava kerätä tietoja?</w:t>
      </w:r>
    </w:p>
    <w:p>
      <w:r>
        <w:rPr>
          <w:b/>
        </w:rPr>
        <w:t xml:space="preserve">Esimerkki 8.4430</w:t>
      </w:r>
    </w:p>
    <w:p>
      <w:r>
        <w:t xml:space="preserve">Läpikulku: GE on ilmoittanut investoivansa 1,4 miljardia dollaria puhtaan teknologian tutkimukseen ja kehitykseen vuonna 2008 osana Ecomagination-aloitettaan. Lokakuuhun 2008 mennessä ohjelman tuloksena oli tuotu markkinoille 70 vihreää tuotetta halogeenilampuista biokaasumoottoreihin. Vuonna 2007 GE nosti Ecomagination-aloitteensa vuotuista tulotavoitetta 20 miljardista dollarista 25 miljardiin dollariin vuonna 2010, koska sen uudet tuotelinjat saivat myönteisen vastaanoton markkinoilla. Vuonna 2010 GE jatkoi investointiensa lisäämistä lisäämällä Ecomagination-aloitteeseen 10 miljardia dollaria seuraavien viiden vuoden aikana.</w:t>
      </w:r>
    </w:p>
    <w:p>
      <w:r>
        <w:rPr>
          <w:b/>
        </w:rPr>
        <w:t xml:space="preserve">Tulos</w:t>
      </w:r>
    </w:p>
    <w:p>
      <w:r>
        <w:t xml:space="preserve">Minä vuonna GE esitteli Ecomagination-aloitteen?</w:t>
      </w:r>
    </w:p>
    <w:p>
      <w:r>
        <w:rPr>
          <w:b/>
        </w:rPr>
        <w:t xml:space="preserve">Tulos</w:t>
      </w:r>
    </w:p>
    <w:p>
      <w:r>
        <w:t xml:space="preserve">Kuinka paljon GE käytti Ecomagination-aloitteeseensa vuonna 2009?</w:t>
      </w:r>
    </w:p>
    <w:p>
      <w:r>
        <w:rPr>
          <w:b/>
        </w:rPr>
        <w:t xml:space="preserve">Tulos</w:t>
      </w:r>
    </w:p>
    <w:p>
      <w:r>
        <w:t xml:space="preserve">Kuinka monta vihreää tuotetta GE toi markkinoille vuonna 2009?</w:t>
      </w:r>
    </w:p>
    <w:p>
      <w:r>
        <w:rPr>
          <w:b/>
        </w:rPr>
        <w:t xml:space="preserve">Tulos</w:t>
      </w:r>
    </w:p>
    <w:p>
      <w:r>
        <w:t xml:space="preserve">Kuinka monta vihreää tuotetta GE toi markkinoille vuonna 2010?</w:t>
      </w:r>
    </w:p>
    <w:p>
      <w:r>
        <w:rPr>
          <w:b/>
        </w:rPr>
        <w:t xml:space="preserve">Tulos</w:t>
      </w:r>
    </w:p>
    <w:p>
      <w:r>
        <w:t xml:space="preserve">Kuinka paljon GE investoi Ecomagination-aloitteeseensa vuonna 2016?</w:t>
      </w:r>
    </w:p>
    <w:p>
      <w:r>
        <w:rPr>
          <w:b/>
        </w:rPr>
        <w:t xml:space="preserve">Esimerkki 8.4431</w:t>
      </w:r>
    </w:p>
    <w:p>
      <w:r>
        <w:t xml:space="preserve">Läpikulku: Kvanttimekaniikassa ja kvanttikenttäteoriassa tyhjiö määritellään tilaksi (eli teorian yhtälöiden ratkaisuksi), jolla on pienin mahdollinen energia (Hilbert-avaruuden perustila). Kvanttielektrodynamiikassa tätä tyhjiötä kutsutaan "QED-tyhjiöksi", jotta se voitaisiin erottaa kvanttikromodynamiikan tyhjiöstä, jota kutsutaan QCD-tyhjiöksi. QED-tyhjiö on tila, jossa ei ole ainehiukkasia (tästä nimi) eikä myöskään fotoneja. Kuten edellä on kuvattu, tätä tilaa on mahdotonta saavuttaa kokeellisesti. (Vaikka kaikki ainehiukkaset voitaisiin jotenkin poistaa tilavuudesta, olisi mahdotonta poistaa kaikki mustan kappaleen fotonit.) Siitä huolimatta se tarjoaa hyvän mallin toteutettavissa olevalle tyhjiölle, ja se sopii yhteen useiden kokeellisten havaintojen kanssa, kuten seuraavassa kuvataan.</w:t>
      </w:r>
    </w:p>
    <w:p>
      <w:r>
        <w:rPr>
          <w:b/>
        </w:rPr>
        <w:t xml:space="preserve">Tulos</w:t>
      </w:r>
    </w:p>
    <w:p>
      <w:r>
        <w:t xml:space="preserve">Mitä ovat mustan kappaleen fotonit kvanttimekaniikassa?</w:t>
      </w:r>
    </w:p>
    <w:p>
      <w:r>
        <w:rPr>
          <w:b/>
        </w:rPr>
        <w:t xml:space="preserve">Tulos</w:t>
      </w:r>
    </w:p>
    <w:p>
      <w:r>
        <w:t xml:space="preserve">Mitä muodostavat mustan kappaleen fotonit, joissa ei ole ainehiukkasia tai fotoneja?</w:t>
      </w:r>
    </w:p>
    <w:p>
      <w:r>
        <w:rPr>
          <w:b/>
        </w:rPr>
        <w:t xml:space="preserve">Tulos</w:t>
      </w:r>
    </w:p>
    <w:p>
      <w:r>
        <w:t xml:space="preserve">Miksi mustan kappaleen kenttää on mahdotonta saavuttaa?</w:t>
      </w:r>
    </w:p>
    <w:p>
      <w:r>
        <w:rPr>
          <w:b/>
        </w:rPr>
        <w:t xml:space="preserve">Tulos</w:t>
      </w:r>
    </w:p>
    <w:p>
      <w:r>
        <w:t xml:space="preserve">Mitä pitäisi poistaa mustan kappaleen kentän luomiseksi?</w:t>
      </w:r>
    </w:p>
    <w:p>
      <w:r>
        <w:rPr>
          <w:b/>
        </w:rPr>
        <w:t xml:space="preserve">Tulos</w:t>
      </w:r>
    </w:p>
    <w:p>
      <w:r>
        <w:t xml:space="preserve">Mitä tarkoitetaan mustan kappaleen fotonilla kvanttimekaniikassa?</w:t>
      </w:r>
    </w:p>
    <w:p>
      <w:r>
        <w:rPr>
          <w:b/>
        </w:rPr>
        <w:t xml:space="preserve">Esimerkki 8.4432</w:t>
      </w:r>
    </w:p>
    <w:p>
      <w:r>
        <w:t xml:space="preserve">Läpikulku: Rajputit, jatsit, meenat, gurjarit, bhilit, rajpurohitit, karanit, jadawit, bishnoisit, sermalit, phulmalit (Sainit) ja muut heimot ovat perinteisesti vaikuttaneet suuresti Rajasthanin osavaltion rakentamiseen. Kaikki nämä heimot kärsivät suurista vaikeuksista suojellessaan kulttuuriaan ja maataan. Miljoonia heistä tapettiin yrittäessään suojella maataan. Useat gurjarit hävitettiin Bhinmalin ja Ajmerin alueilla taistellessaan valloittajien kanssa. Bhilit hallitsivat aikoinaan Kotaa. Meenat olivat Bundin ja Dhundharin alueen hallitsijoita.</w:t>
      </w:r>
    </w:p>
    <w:p>
      <w:r>
        <w:rPr>
          <w:b/>
        </w:rPr>
        <w:t xml:space="preserve">Tulos</w:t>
      </w:r>
    </w:p>
    <w:p>
      <w:r>
        <w:t xml:space="preserve">Mitkä kolme heimoa auttoivat rakentamaan Gujarsin valtion?</w:t>
      </w:r>
    </w:p>
    <w:p>
      <w:r>
        <w:rPr>
          <w:b/>
        </w:rPr>
        <w:t xml:space="preserve">Tulos</w:t>
      </w:r>
    </w:p>
    <w:p>
      <w:r>
        <w:t xml:space="preserve">Mitä Rajasthan kärsi yrittäessään suojella kulttuuriaan?</w:t>
      </w:r>
    </w:p>
    <w:p>
      <w:r>
        <w:rPr>
          <w:b/>
        </w:rPr>
        <w:t xml:space="preserve">Tulos</w:t>
      </w:r>
    </w:p>
    <w:p>
      <w:r>
        <w:t xml:space="preserve">Mitä aluetta Saini aikoinaan hallitsi?</w:t>
      </w:r>
    </w:p>
    <w:p>
      <w:r>
        <w:rPr>
          <w:b/>
        </w:rPr>
        <w:t xml:space="preserve">Tulos</w:t>
      </w:r>
    </w:p>
    <w:p>
      <w:r>
        <w:t xml:space="preserve">Mitä kahta aluetta karanit hallitsivat?</w:t>
      </w:r>
    </w:p>
    <w:p>
      <w:r>
        <w:rPr>
          <w:b/>
        </w:rPr>
        <w:t xml:space="preserve">Tulos</w:t>
      </w:r>
    </w:p>
    <w:p>
      <w:r>
        <w:t xml:space="preserve">Minkä ryhmän jäseniä tapettiin Jatsin ja Bhilin taistellessa hyökkääjiä vastaan?</w:t>
      </w:r>
    </w:p>
    <w:p>
      <w:r>
        <w:rPr>
          <w:b/>
        </w:rPr>
        <w:t xml:space="preserve">Esimerkki 8.4433</w:t>
      </w:r>
    </w:p>
    <w:p>
      <w:r>
        <w:t xml:space="preserve">Läpikulku: Mali toteutti talousuudistuksia vuodesta 1988 alkaen allekirjoittamalla sopimukset Maailmanpankin ja Kansainvälisen valuuttarahaston kanssa. Vuosina 1988-1996 Malin hallitus uudisti suurelta osin julkisia yrityksiä. Sopimuksen jälkeen kuusitoista yritystä yksityistettiin, 12 osittain yksityistettiin ja 20 lakkautettiin. Vuonna 2005 Malin hallitus luovutti rautatieyhtiön Savage Corporationille. Kaksi suurta yritystä, Societé de Telecommunications du Mali (SOTELMA) ja Cotton Ginning Company (CMDT), oli tarkoitus yksityistää vuonna 2008.</w:t>
      </w:r>
    </w:p>
    <w:p>
      <w:r>
        <w:rPr>
          <w:b/>
        </w:rPr>
        <w:t xml:space="preserve">Tulos</w:t>
      </w:r>
    </w:p>
    <w:p>
      <w:r>
        <w:t xml:space="preserve">Kenen talousuudistus päättyi vuonna 1988?</w:t>
      </w:r>
    </w:p>
    <w:p>
      <w:r>
        <w:rPr>
          <w:b/>
        </w:rPr>
        <w:t xml:space="preserve">Tulos</w:t>
      </w:r>
    </w:p>
    <w:p>
      <w:r>
        <w:t xml:space="preserve">Mitä Maailmanpankki ja Kansainvälinen valuuttarahasto allekirjoittivat keskenään vuonna 1988?</w:t>
      </w:r>
    </w:p>
    <w:p>
      <w:r>
        <w:rPr>
          <w:b/>
        </w:rPr>
        <w:t xml:space="preserve">Tulos</w:t>
      </w:r>
    </w:p>
    <w:p>
      <w:r>
        <w:t xml:space="preserve">Keitä muodostettiin julkisiksi yrityksiksi ennen vuotta 1988?</w:t>
      </w:r>
    </w:p>
    <w:p>
      <w:r>
        <w:rPr>
          <w:b/>
        </w:rPr>
        <w:t xml:space="preserve">Tulos</w:t>
      </w:r>
    </w:p>
    <w:p>
      <w:r>
        <w:t xml:space="preserve">Kaksikymmentä mitä yksityistettiin?</w:t>
      </w:r>
    </w:p>
    <w:p>
      <w:r>
        <w:rPr>
          <w:b/>
        </w:rPr>
        <w:t xml:space="preserve">Tulos</w:t>
      </w:r>
    </w:p>
    <w:p>
      <w:r>
        <w:t xml:space="preserve">Mitä Malainin hallitus myönsi puuvillatehtaalle?</w:t>
      </w:r>
    </w:p>
    <w:p>
      <w:r>
        <w:rPr>
          <w:b/>
        </w:rPr>
        <w:t xml:space="preserve">Esimerkki 8.4434</w:t>
      </w:r>
    </w:p>
    <w:p>
      <w:r>
        <w:t xml:space="preserve">Läpikulku: Skootteri on toinen myrsky, valkoinen pilviryhmä, joka on etelämpänä kuin Suuri Tumma Pilvi. Tämä lempinimi syntyi ensimmäisen kerran Voyager 2:n vuonna 1989 tapahtunutta kohtaamista edeltäneiden kuukausien aikana, kun niiden havaittiin liikkuvan nopeammin kuin Suuri pimeä pilvi (ja myöhemmin otetut kuvat paljastivat myöhemmin, että pilvet liikkuivat vielä nopeammin kuin Voyager 2:n alun perin havaitsemat pilvet). Pieni pimeä pilkku on eteläinen sykloninen myrsky, joka oli toiseksi voimakkain myrsky, joka havaittiin vuoden 1989 kohtaamisen aikana. Se oli aluksi täysin pimeä, mutta Voyager 2:n lähestyessä planeettaa siihen kehittyi kirkas ydin, joka näkyy useimmissa korkeimman resoluution kuvissa.</w:t>
      </w:r>
    </w:p>
    <w:p>
      <w:r>
        <w:rPr>
          <w:b/>
        </w:rPr>
        <w:t xml:space="preserve">Tulos</w:t>
      </w:r>
    </w:p>
    <w:p>
      <w:r>
        <w:t xml:space="preserve">Mikä Neptunuksen tumma pilviryhmä on etelämpänä kuin vaalea suuri piste?</w:t>
      </w:r>
    </w:p>
    <w:p>
      <w:r>
        <w:rPr>
          <w:b/>
        </w:rPr>
        <w:t xml:space="preserve">Tulos</w:t>
      </w:r>
    </w:p>
    <w:p>
      <w:r>
        <w:t xml:space="preserve"> Milloin Neptunuksen Pooter havaittiin?</w:t>
      </w:r>
    </w:p>
    <w:p>
      <w:r>
        <w:rPr>
          <w:b/>
        </w:rPr>
        <w:t xml:space="preserve">Tulos</w:t>
      </w:r>
    </w:p>
    <w:p>
      <w:r>
        <w:t xml:space="preserve"> Minkälainen myrsky on Pooter Neptunuksella?</w:t>
      </w:r>
    </w:p>
    <w:p>
      <w:r>
        <w:rPr>
          <w:b/>
        </w:rPr>
        <w:t xml:space="preserve">Tulos</w:t>
      </w:r>
    </w:p>
    <w:p>
      <w:r>
        <w:t xml:space="preserve"> Mikä ei havainnut Neptunuksen myrskyjä?</w:t>
      </w:r>
    </w:p>
    <w:p>
      <w:r>
        <w:rPr>
          <w:b/>
        </w:rPr>
        <w:t xml:space="preserve">Tulos</w:t>
      </w:r>
    </w:p>
    <w:p>
      <w:r>
        <w:t xml:space="preserve"> Mikä on Neptunuksen kolmanneksi voimakkain myrsky?</w:t>
      </w:r>
    </w:p>
    <w:p>
      <w:r>
        <w:rPr>
          <w:b/>
        </w:rPr>
        <w:t xml:space="preserve">Esimerkki 8.4435</w:t>
      </w:r>
    </w:p>
    <w:p>
      <w:r>
        <w:t xml:space="preserve">Läpikulku: Poliittinen filosofia taantui angloamerikkalaisessa akateemisessa maailmassa toisen maailmansodan lopusta vuoteen 1971, jolloin John Rawls julkaisi teoksensa A Theory of Justice, kun analyyttiset filosofit suhtautuivat epäilevästi mahdollisuuteen, että normatiivisilla tuomioilla olisi kognitiivinen sisältö, ja kun politiikkatiede suuntautui tilastollisiin menetelmiin ja behaviorismiin. Manner-Euroopassa sen sijaan poliittinen filosofia kukoisti sodanjälkeisinä vuosikymmeninä valtavasti, ja marxilaisuus hallitsi alaa. Tämä oli Jean-Paul Sartren ja Louis Althusserin aikaa, ja Mao Zedongin voitot Kiinassa ja Fidel Castron voitot Kuubassa sekä toukokuun 1968 tapahtumat johtivat siihen, että erityisesti uusi vasemmisto alkoi kiinnostua vallankumouksellisesta ideologiasta. Useat Manner-Euroopasta Britanniaan ja Yhdysvaltoihin emigroituneet - muun muassa Karl Popper, Friedrich Hayek, Leo Strauss, Isaiah Berlin, Eric Voegelin ja Judith Shklar - kannustivat jatkamaan poliittisen filosofian opiskelua angloamerikkalaisessa maailmassa, mutta 1950- ja 1960-luvuilla he ja heidän oppilaansa pysyivät erimielisyyksissä analyyttisen instituution kanssa.</w:t>
      </w:r>
    </w:p>
    <w:p>
      <w:r>
        <w:rPr>
          <w:b/>
        </w:rPr>
        <w:t xml:space="preserve">Tulos</w:t>
      </w:r>
    </w:p>
    <w:p>
      <w:r>
        <w:t xml:space="preserve">Mikä Kiinassa väheni toisen maailmansodan lopusta vuoteen 1971?</w:t>
      </w:r>
    </w:p>
    <w:p>
      <w:r>
        <w:rPr>
          <w:b/>
        </w:rPr>
        <w:t xml:space="preserve">Tulos</w:t>
      </w:r>
    </w:p>
    <w:p>
      <w:r>
        <w:t xml:space="preserve">Mihin Manner-Eurooppa suhtautui epäilevästi?</w:t>
      </w:r>
    </w:p>
    <w:p>
      <w:r>
        <w:rPr>
          <w:b/>
        </w:rPr>
        <w:t xml:space="preserve">Tulos</w:t>
      </w:r>
    </w:p>
    <w:p>
      <w:r>
        <w:t xml:space="preserve">Mihin marxilaisuus kääntyi toisen maailmansodan lopusta vuoteen 1971?</w:t>
      </w:r>
    </w:p>
    <w:p>
      <w:r>
        <w:rPr>
          <w:b/>
        </w:rPr>
        <w:t xml:space="preserve">Tulos</w:t>
      </w:r>
    </w:p>
    <w:p>
      <w:r>
        <w:t xml:space="preserve">Mikä ryhmä oli 1950- ja 1960-luvuilla kiinnostunut vallankumouksellisesta ideologiasta?</w:t>
      </w:r>
    </w:p>
    <w:p>
      <w:r>
        <w:rPr>
          <w:b/>
        </w:rPr>
        <w:t xml:space="preserve">Tulos</w:t>
      </w:r>
    </w:p>
    <w:p>
      <w:r>
        <w:t xml:space="preserve">Ketkä Yhdysvaltoihin ja Britanniaan tulleet maahanmuuttajat kannustivat marxilaisuuden opiskeluun?</w:t>
      </w:r>
    </w:p>
    <w:p>
      <w:r>
        <w:rPr>
          <w:b/>
        </w:rPr>
        <w:t xml:space="preserve">Esimerkki 8.4436</w:t>
      </w:r>
    </w:p>
    <w:p>
      <w:r>
        <w:t xml:space="preserve">Läpikulku: Tämä käy ilmi UNICEFin ja WHO:n yhteisen vesihuollon ja sanitaation seurantaohjelman (JMP) keräämistä tiedoista. Ohjelman tehtävänä on seurata juomavettä ja sanitaatiota koskevan vuosituhannen kehitystavoitteen saavuttamista. Noin miljardilla ihmisellä ei ole minkäänlaisia saniteettipalveluja, ja he ulostavat edelleen kouruihin, pensaiden taakse tai avoimiin vesistöihin ilman ihmisarvoa tai yksityisyyttä. Tätä kutsutaan avotyhjennykseksi, ja se aiheuttaa merkittäviä terveysriskejä. Intiassa on eniten avotyhjennystä harjoittavia ihmisiä: noin 600 miljoonaa ihmistä. Intiasta on tullut myös säätiön sanitaatiotoiminnan kohdemaa, mikä on käynyt ilmi maaliskuussa 2014 Delhissä Intiassa järjestettyjen Reinvent the Toilet Fair -messujen jälkeen.</w:t>
      </w:r>
    </w:p>
    <w:p>
      <w:r>
        <w:rPr>
          <w:b/>
        </w:rPr>
        <w:t xml:space="preserve">Tulos</w:t>
      </w:r>
    </w:p>
    <w:p>
      <w:r>
        <w:t xml:space="preserve">Mitä WHO tarvitsee?</w:t>
      </w:r>
    </w:p>
    <w:p>
      <w:r>
        <w:rPr>
          <w:b/>
        </w:rPr>
        <w:t xml:space="preserve">Tulos</w:t>
      </w:r>
    </w:p>
    <w:p>
      <w:r>
        <w:t xml:space="preserve">Mikä maa on ollut säätiön valvontatoimien kohteena?</w:t>
      </w:r>
    </w:p>
    <w:p>
      <w:r>
        <w:rPr>
          <w:b/>
        </w:rPr>
        <w:t xml:space="preserve">Tulos</w:t>
      </w:r>
    </w:p>
    <w:p>
      <w:r>
        <w:t xml:space="preserve">Millä ohjelmalla seurataan edistymistä kohti parempaa sanitaatiota?</w:t>
      </w:r>
    </w:p>
    <w:p>
      <w:r>
        <w:rPr>
          <w:b/>
        </w:rPr>
        <w:t xml:space="preserve">Tulos</w:t>
      </w:r>
    </w:p>
    <w:p>
      <w:r>
        <w:t xml:space="preserve">Kuinka monta ihmistä valvotaan JMP:n puitteissa?</w:t>
      </w:r>
    </w:p>
    <w:p>
      <w:r>
        <w:rPr>
          <w:b/>
        </w:rPr>
        <w:t xml:space="preserve">Tulos</w:t>
      </w:r>
    </w:p>
    <w:p>
      <w:r>
        <w:t xml:space="preserve">Mitkä messut järjestettiin WHO:n isännöimänä?</w:t>
      </w:r>
    </w:p>
    <w:p>
      <w:r>
        <w:rPr>
          <w:b/>
        </w:rPr>
        <w:t xml:space="preserve">Esimerkki 8.4437</w:t>
      </w:r>
    </w:p>
    <w:p>
      <w:r>
        <w:t xml:space="preserve">Läpikulku: Useita lääkkeitä tutkitaan monilääkeresistentin tuberkuloosin hoitoon, mukaan lukien bedaakiliini ja delamanidi. Bedakiliini sai Yhdysvaltain elintarvike- ja lääkeviraston (FDA) hyväksynnän vuoden 2012 lopulla. Näiden uusien aineiden turvallisuudesta ja tehosta ei ole vielä varmuutta, koska ne perustuvat suhteellisen pienten tutkimusten tuloksiin. Olemassa olevat tiedot viittaavat kuitenkin siihen, että tavanomaisen tuberkuloosihoidon lisäksi bedakiliinia käyttävien potilaiden todennäköisyys kuolla on viisi kertaa suurempi kuin niiden, jotka eivät käytä uutta lääkettä, mikä on johtanut siihen, että lääketieteellisissä lehdissä ilmestyneissä artikkeleissa on esitetty terveyspoliittisia kysymyksiä siitä, miksi FDA hyväksyi lääkkeen ja vaikuttivatko taloudelliset siteet bedakiliinia valmistavaan yritykseen lääkärien tukeen sen käytölle. </w:t>
      </w:r>
    </w:p>
    <w:p>
      <w:r>
        <w:rPr>
          <w:b/>
        </w:rPr>
        <w:t xml:space="preserve">Tulos</w:t>
      </w:r>
    </w:p>
    <w:p>
      <w:r>
        <w:t xml:space="preserve">Mitkä ovat tuberkuloosin monilääkeresistenttien kantojen nimet?</w:t>
      </w:r>
    </w:p>
    <w:p>
      <w:r>
        <w:rPr>
          <w:b/>
        </w:rPr>
        <w:t xml:space="preserve">Tulos</w:t>
      </w:r>
    </w:p>
    <w:p>
      <w:r>
        <w:t xml:space="preserve">Milloin delamind sai FDA:n hyväksynnän?</w:t>
      </w:r>
    </w:p>
    <w:p>
      <w:r>
        <w:rPr>
          <w:b/>
        </w:rPr>
        <w:t xml:space="preserve">Tulos</w:t>
      </w:r>
    </w:p>
    <w:p>
      <w:r>
        <w:t xml:space="preserve">Mitä tapahtuu delamindia käyttävien ihmisten kuolleisuudelle?</w:t>
      </w:r>
    </w:p>
    <w:p>
      <w:r>
        <w:rPr>
          <w:b/>
        </w:rPr>
        <w:t xml:space="preserve">Tulos</w:t>
      </w:r>
    </w:p>
    <w:p>
      <w:r>
        <w:t xml:space="preserve">Minkä rinnalla delamindia otetaan?</w:t>
      </w:r>
    </w:p>
    <w:p>
      <w:r>
        <w:rPr>
          <w:b/>
        </w:rPr>
        <w:t xml:space="preserve">Tulos</w:t>
      </w:r>
    </w:p>
    <w:p>
      <w:r>
        <w:t xml:space="preserve">Kuka hyväksyi delamanid-lääkkeen?</w:t>
      </w:r>
    </w:p>
    <w:p>
      <w:r>
        <w:rPr>
          <w:b/>
        </w:rPr>
        <w:t xml:space="preserve">Esimerkki 8.4438</w:t>
      </w:r>
    </w:p>
    <w:p>
      <w:r>
        <w:t xml:space="preserve">Läpikulku: Wiemanin sanat osoittautuivat profeetallisiksi. Vaikka Prosessi ja todellisuus -teosta on sanottu "kiistatta 1900-luvun vaikuttavimmaksi yksittäiseksi metafyysiseksi tekstiksi", sitä on luettu ja ymmärretty vähän, osittain siksi, että se vaatii - kuten Isabelle Stengers asian ilmaisee - "lukijoitaan hyväksymään niiden kysymysten seikkailun, jotka erottavat heidät kaikesta konsensuksesta". Whitehead kyseenalaisti länsimaisen filosofian rakkaimmat oletukset siitä, miten maailmankaikkeus toimii, mutta samalla hän onnistui ennakoimaan useita 2000-luvun tieteellisiä ja filosofisia ongelmia ja tarjoamaan niihin uudenlaisia ratkaisuja.</w:t>
      </w:r>
    </w:p>
    <w:p>
      <w:r>
        <w:rPr>
          <w:b/>
        </w:rPr>
        <w:t xml:space="preserve">Tulos</w:t>
      </w:r>
    </w:p>
    <w:p>
      <w:r>
        <w:t xml:space="preserve">Miten "Prosessi ja todellisuus" on hylätty?</w:t>
      </w:r>
    </w:p>
    <w:p>
      <w:r>
        <w:rPr>
          <w:b/>
        </w:rPr>
        <w:t xml:space="preserve">Tulos</w:t>
      </w:r>
    </w:p>
    <w:p>
      <w:r>
        <w:t xml:space="preserve">Mikä on Isabelle Stengersin mukaan syy siihen, että "Prosessi ja todellisuus" luetaan ja ymmärretään yleisesti?</w:t>
      </w:r>
    </w:p>
    <w:p>
      <w:r>
        <w:rPr>
          <w:b/>
        </w:rPr>
        <w:t xml:space="preserve">Tulos</w:t>
      </w:r>
    </w:p>
    <w:p>
      <w:r>
        <w:t xml:space="preserve"> Mikä vaikutus Whiteheadilla oli metafysiikan menneisyyteen?</w:t>
      </w:r>
    </w:p>
    <w:p>
      <w:r>
        <w:rPr>
          <w:b/>
        </w:rPr>
        <w:t xml:space="preserve">Tulos</w:t>
      </w:r>
    </w:p>
    <w:p>
      <w:r>
        <w:t xml:space="preserve">Mitä julkaisua pidetään vähiten vaikuttavana metafyysisenä tekstinä?</w:t>
      </w:r>
    </w:p>
    <w:p>
      <w:r>
        <w:rPr>
          <w:b/>
        </w:rPr>
        <w:t xml:space="preserve">Esimerkki 8.4439</w:t>
      </w:r>
    </w:p>
    <w:p>
      <w:r>
        <w:t xml:space="preserve">Läpikulku: Lavietes Pavilion, joka on monitoimiareena ja Harvardin koripallojoukkueiden koti. Malkin Athletic Center, joka tunnetaan nimellä "MAC", toimii sekä yliopiston pääasiallisena vapaa-ajanviettopaikkana että useiden yliopistourheilulajien satelliittipaikkana. Viisikerroksisessa rakennuksessa on kaksi sydänhuonetta, olympiakokoinen uima-allas, pienempi uima-allas vesijumppaa ja muita aktiviteetteja varten, välipohja, jossa järjestetään kaikenlaisia kursseja, sisäpyöräilystudio, kolme painohuonetta ja kolmen kentän liikuntasali koripallon pelaamista varten. MAC tarjoaa henkilökohtaisia valmentajia ja erikoistunteja. Se on Harvardin lentopallon, miekkailun ja painin koti. Myös useiden koulun yliopistojoukkueen valmentajien toimistot ovat MAC:ssä.</w:t>
      </w:r>
    </w:p>
    <w:p>
      <w:r>
        <w:rPr>
          <w:b/>
        </w:rPr>
        <w:t xml:space="preserve">Tulos</w:t>
      </w:r>
    </w:p>
    <w:p>
      <w:r>
        <w:t xml:space="preserve">Missä rakennuksessa olympiaurheilijat harjoittelevat?</w:t>
      </w:r>
    </w:p>
    <w:p>
      <w:r>
        <w:rPr>
          <w:b/>
        </w:rPr>
        <w:t xml:space="preserve">Tulos</w:t>
      </w:r>
    </w:p>
    <w:p>
      <w:r>
        <w:t xml:space="preserve">Mitä Lavietes Pavillion toimii satelliittipaikkana?</w:t>
      </w:r>
    </w:p>
    <w:p>
      <w:r>
        <w:rPr>
          <w:b/>
        </w:rPr>
        <w:t xml:space="preserve">Tulos</w:t>
      </w:r>
    </w:p>
    <w:p>
      <w:r>
        <w:t xml:space="preserve">Kuinka monta kerrosta Lavietes Pavillionissa on?</w:t>
      </w:r>
    </w:p>
    <w:p>
      <w:r>
        <w:rPr>
          <w:b/>
        </w:rPr>
        <w:t xml:space="preserve">Tulos</w:t>
      </w:r>
    </w:p>
    <w:p>
      <w:r>
        <w:t xml:space="preserve">Kuinka monta sydänhuonetta Lavietes Pavillionissa on?</w:t>
      </w:r>
    </w:p>
    <w:p>
      <w:r>
        <w:rPr>
          <w:b/>
        </w:rPr>
        <w:t xml:space="preserve">Tulos</w:t>
      </w:r>
    </w:p>
    <w:p>
      <w:r>
        <w:t xml:space="preserve">Millainen uima-allas on Lavietes Pavillionissa?</w:t>
      </w:r>
    </w:p>
    <w:p>
      <w:r>
        <w:rPr>
          <w:b/>
        </w:rPr>
        <w:t xml:space="preserve">Esimerkki 8.4440</w:t>
      </w:r>
    </w:p>
    <w:p>
      <w:r>
        <w:t xml:space="preserve">Läpikulku: Verbin suora objekti esiintyy joko akkusatiivissa (täydelliset objektit) tai partitiivissa (osittaiset objektit). Yksikössä akkusatiivi yhtyy genetiiviin ja monikossa nominatiiviin. Transitiiviverbien kanssa käytetyn objektin akkusatiivin vs. partitiivin sijamuodon vastakkainasettelu luo suomen kielen tapaan telatiivikontrastin. Tämä on karkea vastine perfekti vs. imperfekti -aspektin vastakkainasettelulle.</w:t>
      </w:r>
    </w:p>
    <w:p>
      <w:r>
        <w:rPr>
          <w:b/>
        </w:rPr>
        <w:t xml:space="preserve">Tulos</w:t>
      </w:r>
    </w:p>
    <w:p>
      <w:r>
        <w:t xml:space="preserve">Missä kielessä ei ole telicity-kontrastia?</w:t>
      </w:r>
    </w:p>
    <w:p>
      <w:r>
        <w:rPr>
          <w:b/>
        </w:rPr>
        <w:t xml:space="preserve">Tulos</w:t>
      </w:r>
    </w:p>
    <w:p>
      <w:r>
        <w:t xml:space="preserve">Mistä substantiivin suora objekti löytyy?</w:t>
      </w:r>
    </w:p>
    <w:p>
      <w:r>
        <w:rPr>
          <w:b/>
        </w:rPr>
        <w:t xml:space="preserve">Tulos</w:t>
      </w:r>
    </w:p>
    <w:p>
      <w:r>
        <w:t xml:space="preserve"> Miksi akkusatiivi hylätään?</w:t>
      </w:r>
    </w:p>
    <w:p>
      <w:r>
        <w:rPr>
          <w:b/>
        </w:rPr>
        <w:t xml:space="preserve">Tulos</w:t>
      </w:r>
    </w:p>
    <w:p>
      <w:r>
        <w:t xml:space="preserve">Mikä on esimerkki osittaisesta objektista?</w:t>
      </w:r>
    </w:p>
    <w:p>
      <w:r>
        <w:rPr>
          <w:b/>
        </w:rPr>
        <w:t xml:space="preserve">Tulos</w:t>
      </w:r>
    </w:p>
    <w:p>
      <w:r>
        <w:t xml:space="preserve">Mitä transitiivinen substantiivi luo?</w:t>
      </w:r>
    </w:p>
    <w:p>
      <w:r>
        <w:rPr>
          <w:b/>
        </w:rPr>
        <w:t xml:space="preserve">Esimerkki 8.4441</w:t>
      </w:r>
    </w:p>
    <w:p>
      <w:r>
        <w:t xml:space="preserve">Läpikulku: Microsoft aloitti lokakuussa 2012 Windows 8:aan ja Surface-tablettiin keskittyvän mainoskampanjan, jonka ensimmäinen televisiomainos tuli ensi-iltaan 14. lokakuuta 2012. Microsoftin 1,5-1,8 miljardin Yhdysvaltain dollarin mainosbudjetti oli huomattavasti suurempi kuin Windows 95:n mainostamiseen käytetty 200 miljoonan dollarin kampanja. Osana kampanjaansa Microsoft perusti 34 pop-up-myymälää ostoskeskuksiin (keskittyen pääasiassa Surfaceen), tarjosi koulutusta vähittäiskaupan työntekijöille yhteistyössä Intelin kanssa ja teki yhteistyötä elektroniikkakauppaketju Best Buyin kanssa suunnitellakseen laajennettuja tiloja laitteiden esittelyä varten. Jotta Windows 8 -laitteiden vähittäismyyntinäytöksistä saataisiin "henkilökohtaisempia", Microsoft kehitti myös hahmon, joka tunnetaan englanninkielisillä markkinoilla nimellä "Allison Brown" ja jonka kuvitteellinen profiili (mukaan lukien henkilökohtaiset valokuvat, yhteystiedot ja sähköpostiosoitteet) on esillä myös Windows 8 -laitteiden esittelylaitteissa.</w:t>
      </w:r>
    </w:p>
    <w:p>
      <w:r>
        <w:rPr>
          <w:b/>
        </w:rPr>
        <w:t xml:space="preserve">Tulos</w:t>
      </w:r>
    </w:p>
    <w:p>
      <w:r>
        <w:t xml:space="preserve">Kuinka paljon rahaa osoitettiin Windows 9:n mainostamiseen?</w:t>
      </w:r>
    </w:p>
    <w:p>
      <w:r>
        <w:rPr>
          <w:b/>
        </w:rPr>
        <w:t xml:space="preserve">Tulos</w:t>
      </w:r>
    </w:p>
    <w:p>
      <w:r>
        <w:t xml:space="preserve">Kuinka paljon rahaa osoitettiin Windows 98:n mainostamiseen?</w:t>
      </w:r>
    </w:p>
    <w:p>
      <w:r>
        <w:rPr>
          <w:b/>
        </w:rPr>
        <w:t xml:space="preserve">Tulos</w:t>
      </w:r>
    </w:p>
    <w:p>
      <w:r>
        <w:t xml:space="preserve">Mikä on sen hahmon nimi, jota Microsoft käytti saadakseen Windows 9:n näyttämään persoonallisemmalta?</w:t>
      </w:r>
    </w:p>
    <w:p>
      <w:r>
        <w:rPr>
          <w:b/>
        </w:rPr>
        <w:t xml:space="preserve">Tulos</w:t>
      </w:r>
    </w:p>
    <w:p>
      <w:r>
        <w:t xml:space="preserve">Milloin Microsoft alkoi mainostaa Windows 9:ää?</w:t>
      </w:r>
    </w:p>
    <w:p>
      <w:r>
        <w:rPr>
          <w:b/>
        </w:rPr>
        <w:t xml:space="preserve">Tulos</w:t>
      </w:r>
    </w:p>
    <w:p>
      <w:r>
        <w:t xml:space="preserve">Kuinka monta pop up -myymälää Microsoft perusti edistääkseen Windows 9:n myyntiä?</w:t>
      </w:r>
    </w:p>
    <w:p>
      <w:r>
        <w:rPr>
          <w:b/>
        </w:rPr>
        <w:t xml:space="preserve">Esimerkki 8.4442</w:t>
      </w:r>
    </w:p>
    <w:p>
      <w:r>
        <w:t xml:space="preserve">Läpikulku: Huolimatta merkittävästä eurooppalaisesta menestyksestä 1970-luvulla ja 1980-luvun alussa 80-luvun loppupuoli oli merkinnyt englantilaisen jalkapalloilun pohjakosketusta. Stadionit rapistuivat, kannattajat kärsivät huonoista tiloista, huliganismi oli yleistä, ja englantilaisseurat suljettiin eurooppalaisista kilpailuista viideksi vuodeksi Heysel Stadiumin katastrofin jälkeen vuonna 1985. Football Leaguen ensimmäinen divisioona, joka oli ollut englantilaisen jalkapallon ylin taso vuodesta 1888 lähtien, oli jäänyt selvästi jälkeen Italian Serie A:n ja Espanjan La Ligan kaltaisista liigoista yleisömäärissä ja tuloissa, ja useat englantilaiset huippupelaajat olivat siirtyneet ulkomaille.</w:t>
      </w:r>
    </w:p>
    <w:p>
      <w:r>
        <w:rPr>
          <w:b/>
        </w:rPr>
        <w:t xml:space="preserve">Tulos</w:t>
      </w:r>
    </w:p>
    <w:p>
      <w:r>
        <w:t xml:space="preserve">Mikä vuosikymmen oli englantilaisen jalkapallon huippu eurooppalaisen menestyksen vuoksi?</w:t>
      </w:r>
    </w:p>
    <w:p>
      <w:r>
        <w:rPr>
          <w:b/>
        </w:rPr>
        <w:t xml:space="preserve">Tulos</w:t>
      </w:r>
    </w:p>
    <w:p>
      <w:r>
        <w:t xml:space="preserve">Huolimatta Englannin menestyksestä 70- ja 80-luvuilla, mitä 80-luku merkitsi eurooppalaiselle jalkapallolle?</w:t>
      </w:r>
    </w:p>
    <w:p>
      <w:r>
        <w:rPr>
          <w:b/>
        </w:rPr>
        <w:t xml:space="preserve">Tulos</w:t>
      </w:r>
    </w:p>
    <w:p>
      <w:r>
        <w:t xml:space="preserve">Millä vuosikymmenellä oli englantilaisen jalkapallon huippu?</w:t>
      </w:r>
    </w:p>
    <w:p>
      <w:r>
        <w:rPr>
          <w:b/>
        </w:rPr>
        <w:t xml:space="preserve">Tulos</w:t>
      </w:r>
    </w:p>
    <w:p>
      <w:r>
        <w:t xml:space="preserve">Miksi englantilaisseuroja pyydettiin liittymään eurooppalaiseen kilpailuun viideksi vuodeksi?</w:t>
      </w:r>
    </w:p>
    <w:p>
      <w:r>
        <w:rPr>
          <w:b/>
        </w:rPr>
        <w:t xml:space="preserve">Tulos</w:t>
      </w:r>
    </w:p>
    <w:p>
      <w:r>
        <w:t xml:space="preserve">Mistä vuodesta lähtien Football League First Division on ollut englantilaisen jalkapallon alin taso?</w:t>
      </w:r>
    </w:p>
    <w:p>
      <w:r>
        <w:rPr>
          <w:b/>
        </w:rPr>
        <w:t xml:space="preserve">Esimerkki 8.4443</w:t>
      </w:r>
    </w:p>
    <w:p>
      <w:r>
        <w:t xml:space="preserve">Läpikulku: Sony esitteli E3 2007 -tapahtumassa useita PlayStation 3:lle tulevia videopelejään, kuten Heavenly Sword, Lair, Ratchet &amp; Clank Future: Tools of Destruction, Warhawk ja Uncharted: Drake's Fortune, jotka kaikki julkaistiin vuoden 2007 kolmannella ja neljännellä neljänneksellä. Lisäksi esiteltiin useita vuosina 2008 ja 2009 julkaistavia pelejä, joista merkittävimpiä olivat Killzone 2, Infamous, Gran Turismo 5 Prologue, LittleBigPlanet ja SOCOM: U.S. Navy SEALs Confrontation. Esillä oli myös useita kolmansien osapuolten yksinoikeuspelejä, kuten odotettu Metal Gear Solid 4: Guns of the Patriots, sekä muita korkean profiilin pelejä, kuten Grand Theft Auto IV, Call of Duty 4: Modern Warfare, Assassin's Creed, Devil May Cry 4 ja Resident Evil 5. Lisäksi esiteltiin useita kolmansien osapuolten yksinoikeuspelejä. TGS 2007 -tapahtumassa esiteltiin myös kaksi muuta tärkeää PlayStation 3 -peliä, Final Fantasy XIII ja Final Fantasy Versus XIII, joilla haluttiin miellyttää Japanin markkinoita.</w:t>
      </w:r>
    </w:p>
    <w:p>
      <w:r>
        <w:rPr>
          <w:b/>
        </w:rPr>
        <w:t xml:space="preserve">Tulos</w:t>
      </w:r>
    </w:p>
    <w:p>
      <w:r>
        <w:t xml:space="preserve">Mikä Uncharted-nimike debytoi E3 2008 -tapahtumassa?</w:t>
      </w:r>
    </w:p>
    <w:p>
      <w:r>
        <w:rPr>
          <w:b/>
        </w:rPr>
        <w:t xml:space="preserve">Tulos</w:t>
      </w:r>
    </w:p>
    <w:p>
      <w:r>
        <w:t xml:space="preserve">Minä vuonna Uncharted:Tools of Destruction julkaistiin PS3:lle?</w:t>
      </w:r>
    </w:p>
    <w:p>
      <w:r>
        <w:rPr>
          <w:b/>
        </w:rPr>
        <w:t xml:space="preserve">Tulos</w:t>
      </w:r>
    </w:p>
    <w:p>
      <w:r>
        <w:t xml:space="preserve">Mitä nimikkeitä esitettiin TAS 2007 -tapahtumassa?</w:t>
      </w:r>
    </w:p>
    <w:p>
      <w:r>
        <w:rPr>
          <w:b/>
        </w:rPr>
        <w:t xml:space="preserve">Tulos</w:t>
      </w:r>
    </w:p>
    <w:p>
      <w:r>
        <w:t xml:space="preserve">Mitä TGS 2007 -tapahtumassa näytettiin Ranskan markkinoiden rauhoittamiseksi?</w:t>
      </w:r>
    </w:p>
    <w:p>
      <w:r>
        <w:rPr>
          <w:b/>
        </w:rPr>
        <w:t xml:space="preserve">Tulos</w:t>
      </w:r>
    </w:p>
    <w:p>
      <w:r>
        <w:t xml:space="preserve">Mikä Ratchet &amp; Clank -peli debytoi E2 2007 -messuilla?</w:t>
      </w:r>
    </w:p>
    <w:p>
      <w:r>
        <w:rPr>
          <w:b/>
        </w:rPr>
        <w:t xml:space="preserve">Tulos</w:t>
      </w:r>
    </w:p>
    <w:p>
      <w:r>
        <w:t xml:space="preserve">Minä vuonna Jayhawk julkaistiin PlayStation 3:lle?</w:t>
      </w:r>
    </w:p>
    <w:p>
      <w:r>
        <w:rPr>
          <w:b/>
        </w:rPr>
        <w:t xml:space="preserve">Tulos</w:t>
      </w:r>
    </w:p>
    <w:p>
      <w:r>
        <w:t xml:space="preserve">Missä tapahtumassa kaksi uutta Final Fantasy -peliä PS3:lle esiteltiin viimeksi Japanin markkinoille?</w:t>
      </w:r>
    </w:p>
    <w:p>
      <w:r>
        <w:rPr>
          <w:b/>
        </w:rPr>
        <w:t xml:space="preserve">Tulos</w:t>
      </w:r>
    </w:p>
    <w:p>
      <w:r>
        <w:t xml:space="preserve">Mikä Gran Turismo -peli esiteltiin vuonna 2007, mutta julkaistiin vasta vuoden 2008 jälkeen?</w:t>
      </w:r>
    </w:p>
    <w:p>
      <w:r>
        <w:rPr>
          <w:b/>
        </w:rPr>
        <w:t xml:space="preserve">Tulos</w:t>
      </w:r>
    </w:p>
    <w:p>
      <w:r>
        <w:t xml:space="preserve">Minkä odotetun kolmannen osapuolen pelin, jossa on vuoden kuukauden nimi, Sony esitteli E4 2007 -tapahtumassa?</w:t>
      </w:r>
    </w:p>
    <w:p>
      <w:r>
        <w:rPr>
          <w:b/>
        </w:rPr>
        <w:t xml:space="preserve">Esimerkki 8.4444</w:t>
      </w:r>
    </w:p>
    <w:p>
      <w:r>
        <w:t xml:space="preserve">Läpikulku: Ketjujen tavaratalot kasvoivat nopeasti vuoden 1920 jälkeen, ja ne kilpailivat keskustan tasokkaiden tavaratalojen sekä pienten kaupunkien paikallisten tavaratalojen kanssa. J. C. Penneyllä oli neljä myymälää vuonna 1908, 312 vuonna 1920 ja 1452 vuonna 1930. Sears, Roebuck &amp; Company, jättiläismäinen postimyyntitalo, avasi ensimmäiset kahdeksan vähittäismyymälää vuonna 1925, ja sillä oli 338 myymälää vuoteen 1930 mennessä ja 595 myymälää vuoteen 1940 mennessä. Ketjut tavoittivat keskiluokkaisen yleisön, joka oli enemmän kiinnostunut arvosta kuin korkeatasoisesta muodista. Sears oli edelläkävijä sellaisten tavaratalojen luomisessa, jotka palvelivat sekä miehiä että naisia, erityisesti rautakauppojen ja rakennustarvikkeiden sarjoilla. Sears Sears korosti viimeisintä muotia käytännöllisyyden ja kestävyyden hyväksi ja antoi asiakkaiden valita tavarat ilman myyjän apua. Sen myymälät oli suunnattu autoilijoille - ne sijaitsivat erillään nykyisistä liikekeskuksista keskellä kohderyhmän asuinalueita, niissä oli runsaasti ilmaisia pysäköintipaikkoja kadun ulkopuolella ja niissä oli selkeä yritysidentiteetti. Yritys suunnitteli 1930-luvulla täysin ilmastoituja, "ikkunattomia" myymälöitä, joiden ulkoasua ohjasivat yksinomaan myyntitapaan liittyvät näkökohdat.</w:t>
      </w:r>
    </w:p>
    <w:p>
      <w:r>
        <w:rPr>
          <w:b/>
        </w:rPr>
        <w:t xml:space="preserve">Tulos</w:t>
      </w:r>
    </w:p>
    <w:p>
      <w:r>
        <w:t xml:space="preserve">Kuinka monta myymälää J. C. Pennyllä oli vuonna 1903?</w:t>
      </w:r>
    </w:p>
    <w:p>
      <w:r>
        <w:rPr>
          <w:b/>
        </w:rPr>
        <w:t xml:space="preserve">Tulos</w:t>
      </w:r>
    </w:p>
    <w:p>
      <w:r>
        <w:t xml:space="preserve">Kuinka monta kauppaa J. C. Pennyllä ei ollut vuonna 1930?</w:t>
      </w:r>
    </w:p>
    <w:p>
      <w:r>
        <w:rPr>
          <w:b/>
        </w:rPr>
        <w:t xml:space="preserve">Tulos</w:t>
      </w:r>
    </w:p>
    <w:p>
      <w:r>
        <w:t xml:space="preserve">Mihin väestöryhmään useimmat kaupat eivät keskittyneet?</w:t>
      </w:r>
    </w:p>
    <w:p>
      <w:r>
        <w:rPr>
          <w:b/>
        </w:rPr>
        <w:t xml:space="preserve">Tulos</w:t>
      </w:r>
    </w:p>
    <w:p>
      <w:r>
        <w:t xml:space="preserve">Mikä myymälä oli yksi viimeisistä, joka tarjosi ostosvaihtoehtoja samanaikaisesti sekä miehille että naisille?</w:t>
      </w:r>
    </w:p>
    <w:p>
      <w:r>
        <w:rPr>
          <w:b/>
        </w:rPr>
        <w:t xml:space="preserve">Tulos</w:t>
      </w:r>
    </w:p>
    <w:p>
      <w:r>
        <w:t xml:space="preserve">Kuinka monta myymälää Searsilla oli vuonna 1904?</w:t>
      </w:r>
    </w:p>
    <w:p>
      <w:r>
        <w:rPr>
          <w:b/>
        </w:rPr>
        <w:t xml:space="preserve">Esimerkki 8.4445</w:t>
      </w:r>
    </w:p>
    <w:p>
      <w:r>
        <w:t xml:space="preserve">Läpikulku: Iqbalista tuli Intian muslimiliiton Lontoon osaston jäsen opiskellessaan oikeustiedettä ja filosofiaa Englannissa ja Saksassa. Hän palasi Lahoreen vuonna 1908. Vaikka Iqbal jakoi aikansa lakimiesharjoittelun ja filosofisen runouden välillä, hän oli pysynyt aktiivisena Muslimiliiton jäsenenä. Hän ei kannattanut Intian osallistumista ensimmäiseen maailmansotaan ja piti tiiviisti yhteyttä muslimien poliittisiin johtajiin, kuten Muhammad Ali Johariin ja Muhammad Ali Jinnahiin. Hän arvosteli Intian kansallismielistä ja maallistunutta Intian kansalliskongressia. Oxford University Press julkaisi Iqbalin seitsemän englanninkielistä luentoa vuonna 1934 kirjassa The Reconstruction of Religious Thought in Islam. Näissä luennoissa käsitellään islamin asemaa uskontona sekä poliittisena ja oikeudellisena filosofiana nykyaikana.</w:t>
      </w:r>
    </w:p>
    <w:p>
      <w:r>
        <w:rPr>
          <w:b/>
        </w:rPr>
        <w:t xml:space="preserve">Tulos</w:t>
      </w:r>
    </w:p>
    <w:p>
      <w:r>
        <w:t xml:space="preserve"> Mitä Iqbal opiskeli Irlannissa?</w:t>
      </w:r>
    </w:p>
    <w:p>
      <w:r>
        <w:rPr>
          <w:b/>
        </w:rPr>
        <w:t xml:space="preserve">Tulos</w:t>
      </w:r>
    </w:p>
    <w:p>
      <w:r>
        <w:t xml:space="preserve"> Mihin järjestöön Iqbal liittyi Ranskassa?</w:t>
      </w:r>
    </w:p>
    <w:p>
      <w:r>
        <w:rPr>
          <w:b/>
        </w:rPr>
        <w:t xml:space="preserve">Tulos</w:t>
      </w:r>
    </w:p>
    <w:p>
      <w:r>
        <w:t xml:space="preserve"> Minä vuonna Iqbal lähti Lahoresta?</w:t>
      </w:r>
    </w:p>
    <w:p>
      <w:r>
        <w:rPr>
          <w:b/>
        </w:rPr>
        <w:t xml:space="preserve">Tulos</w:t>
      </w:r>
    </w:p>
    <w:p>
      <w:r>
        <w:t xml:space="preserve"> Kenen kannattaja Iqbal oli?</w:t>
      </w:r>
    </w:p>
    <w:p>
      <w:r>
        <w:rPr>
          <w:b/>
        </w:rPr>
        <w:t xml:space="preserve">Tulos</w:t>
      </w:r>
    </w:p>
    <w:p>
      <w:r>
        <w:t xml:space="preserve"> Millä kirjalla Iqbalin kahdeksan englanninkielistä luentoa julkaistiin?</w:t>
      </w:r>
    </w:p>
    <w:p>
      <w:r>
        <w:rPr>
          <w:b/>
        </w:rPr>
        <w:t xml:space="preserve">Esimerkki 8.4446</w:t>
      </w:r>
    </w:p>
    <w:p>
      <w:r>
        <w:t xml:space="preserve">Läpikulku: Somalian tieto- ja viestintätekniikka-alan politiikan kehittämistä ja sääntelykehystä valvova valvontajärjestö Somali Telecommunication Association (STA) raportoi vuonna 2006, että Somalian alueella oli yli puoli miljoonaa Internet-palvelujen käyttäjää. Lisäksi oli 22 vakiintunutta Internet-palveluntarjoajaa ja 234 verkkokahvilaa, joiden vuotuinen kasvuvauhti oli 15,6 prosenttia.</w:t>
      </w:r>
    </w:p>
    <w:p>
      <w:r>
        <w:rPr>
          <w:b/>
        </w:rPr>
        <w:t xml:space="preserve">Tulos</w:t>
      </w:r>
    </w:p>
    <w:p>
      <w:r>
        <w:t xml:space="preserve">Kuinka monta vakiintumatonta Internet-palveluntarjoajaa oli Somaliassa vuonna 2006?</w:t>
      </w:r>
    </w:p>
    <w:p>
      <w:r>
        <w:rPr>
          <w:b/>
        </w:rPr>
        <w:t xml:space="preserve">Tulos</w:t>
      </w:r>
    </w:p>
    <w:p>
      <w:r>
        <w:t xml:space="preserve">Kuinka monessa ravintolassa oli internet-yhteys?</w:t>
      </w:r>
    </w:p>
    <w:p>
      <w:r>
        <w:rPr>
          <w:b/>
        </w:rPr>
        <w:t xml:space="preserve">Tulos</w:t>
      </w:r>
    </w:p>
    <w:p>
      <w:r>
        <w:t xml:space="preserve">Milloin STA perustettiin?</w:t>
      </w:r>
    </w:p>
    <w:p>
      <w:r>
        <w:rPr>
          <w:b/>
        </w:rPr>
        <w:t xml:space="preserve">Tulos</w:t>
      </w:r>
    </w:p>
    <w:p>
      <w:r>
        <w:t xml:space="preserve">Mikä on tieto- ja viestintätekniikka?</w:t>
      </w:r>
    </w:p>
    <w:p>
      <w:r>
        <w:rPr>
          <w:b/>
        </w:rPr>
        <w:t xml:space="preserve">Tulos</w:t>
      </w:r>
    </w:p>
    <w:p>
      <w:r>
        <w:t xml:space="preserve">Kuinka suurella osalla väestöstä oli Internet-palvelut?</w:t>
      </w:r>
    </w:p>
    <w:p>
      <w:r>
        <w:rPr>
          <w:b/>
        </w:rPr>
        <w:t xml:space="preserve">Esimerkki 8.4447</w:t>
      </w:r>
    </w:p>
    <w:p>
      <w:r>
        <w:t xml:space="preserve">Läpikulku: Sisilia joutui Pyhän saksalais-roomalaisen keisarikunnan hallintaan vuonna 1194. Palermo oli keisari Fredrik II:n suosikkikaupunki. Palermon muslimit muuttivat pois tai heidät karkotettiin Pyhän saksalaisroomalaisen vallan aikana. Angevin-vallan (1266-1282) jälkeen Sisilia siirtyi Aragonian ja Barcelonan dynastioiden hallintaan. Vuoteen 1330 mennessä Palermon väkiluku oli laskenut 51 000:een. Vuodesta 1479 vuoteen 1713 Palermoa hallitsi Espanjan kuningaskunta ja uudelleen vuosina 1717-1718. Palermo oli myös Savoijien hallinnassa vuosina 1713-1717 ja 1718-1720 Utrechtin sopimuksen seurauksena. Se oli myös Itävallan hallussa vuosina 1720-1734.</w:t>
      </w:r>
    </w:p>
    <w:p>
      <w:r>
        <w:rPr>
          <w:b/>
        </w:rPr>
        <w:t xml:space="preserve">Tulos</w:t>
      </w:r>
    </w:p>
    <w:p>
      <w:r>
        <w:t xml:space="preserve">Kuka hallitsi Sisiliaa 1100-luvulla?</w:t>
      </w:r>
    </w:p>
    <w:p>
      <w:r>
        <w:rPr>
          <w:b/>
        </w:rPr>
        <w:t xml:space="preserve">Tulos</w:t>
      </w:r>
    </w:p>
    <w:p>
      <w:r>
        <w:t xml:space="preserve">Kuka muutti Palermoon Pyhän saksalais-roomalaisen keisarikunnan aikana?</w:t>
      </w:r>
    </w:p>
    <w:p>
      <w:r>
        <w:rPr>
          <w:b/>
        </w:rPr>
        <w:t xml:space="preserve">Tulos</w:t>
      </w:r>
    </w:p>
    <w:p>
      <w:r>
        <w:t xml:space="preserve">Kuka hallitsi Palermoa 1200-luvulla?</w:t>
      </w:r>
    </w:p>
    <w:p>
      <w:r>
        <w:rPr>
          <w:b/>
        </w:rPr>
        <w:t xml:space="preserve">Tulos</w:t>
      </w:r>
    </w:p>
    <w:p>
      <w:r>
        <w:t xml:space="preserve">Mitä tapahtui Palermon väestölle 1200-luvulla?</w:t>
      </w:r>
    </w:p>
    <w:p>
      <w:r>
        <w:rPr>
          <w:b/>
        </w:rPr>
        <w:t xml:space="preserve">Tulos</w:t>
      </w:r>
    </w:p>
    <w:p>
      <w:r>
        <w:t xml:space="preserve">Millä sopimuksella Palermo asetettiin Itävallan vallan alle 1600-luvulla?</w:t>
      </w:r>
    </w:p>
    <w:p>
      <w:r>
        <w:rPr>
          <w:b/>
        </w:rPr>
        <w:t xml:space="preserve">Esimerkki 8.4448</w:t>
      </w:r>
    </w:p>
    <w:p>
      <w:r>
        <w:t xml:space="preserve">Läpikulku: Nykyinen konservatiivipuolue syntyi 1800-luvun alun "pittiläisistä" konservatiiveista. Vuoden 1820-luvun lopulla poliittisia uudistuksia koskevat kiistat hajottivat tämän ryhmittymän. Wellingtonin herttuan johtama hallitus romahti surkeiden vaalitulosten keskellä. Tämän katastrofin jälkeen Robert Peel ryhtyi kokoamaan uutta voimien koalitiota. Peel julkaisi vuonna 1834 Tamworthin manifestin, jossa esitettiin konservatismin perusperiaatteet: - uudistusten välttämättömyys tietyissä tapauksissa selviytymisen kannalta, mutta tarpeettomien muutosten vastustaminen, sillä ne voisivat johtaa "jatkuvaan levottomuuden pyörteeseen". Samaan aikaan whigit, Robert Peelin vapaakauppatoryjen seuraajat ja riippumattomat radikaalit muodostivat lordi Palmerstonin johdolla vuonna 1859 liberaalipuolueen, joka William Ewart Gladstonen pitkäaikaisen johtajuuden aikana muuttui kasvavan kaupunkien keskiluokan puolueeksi.</w:t>
      </w:r>
    </w:p>
    <w:p>
      <w:r>
        <w:rPr>
          <w:b/>
        </w:rPr>
        <w:t xml:space="preserve">Tulos</w:t>
      </w:r>
    </w:p>
    <w:p>
      <w:r>
        <w:t xml:space="preserve">Minkä nykyaikaisen konservatiivipuolueen vuonna 1859 perustama puolue määritteli konservatiiviset perusperiaatteet?</w:t>
      </w:r>
    </w:p>
    <w:p>
      <w:r>
        <w:rPr>
          <w:b/>
        </w:rPr>
        <w:t xml:space="preserve">Tulos</w:t>
      </w:r>
    </w:p>
    <w:p>
      <w:r>
        <w:t xml:space="preserve">Mikä tapahtuma hajotti liberaalipuolueen?</w:t>
      </w:r>
    </w:p>
    <w:p>
      <w:r>
        <w:rPr>
          <w:b/>
        </w:rPr>
        <w:t xml:space="preserve">Tulos</w:t>
      </w:r>
    </w:p>
    <w:p>
      <w:r>
        <w:t xml:space="preserve">Miksi Willian Ewart Gladstonen johtama hallitus kaatui?</w:t>
      </w:r>
    </w:p>
    <w:p>
      <w:r>
        <w:rPr>
          <w:b/>
        </w:rPr>
        <w:t xml:space="preserve">Tulos</w:t>
      </w:r>
    </w:p>
    <w:p>
      <w:r>
        <w:t xml:space="preserve">Mitä PIttitoriitit tekivät sen jälkeen, kun herttuan hallitus oli romahtanut?</w:t>
      </w:r>
    </w:p>
    <w:p>
      <w:r>
        <w:rPr>
          <w:b/>
        </w:rPr>
        <w:t xml:space="preserve">Tulos</w:t>
      </w:r>
    </w:p>
    <w:p>
      <w:r>
        <w:t xml:space="preserve">Milloin lordi Palmerston loi pittiläiset konservatiivit?</w:t>
      </w:r>
    </w:p>
    <w:p>
      <w:r>
        <w:rPr>
          <w:b/>
        </w:rPr>
        <w:t xml:space="preserve">Esimerkki 8.4449</w:t>
      </w:r>
    </w:p>
    <w:p>
      <w:r>
        <w:t xml:space="preserve">Läpikulku: Heyselin jälkeisen aikakauden ensimmäinen eurooppalainen kampanja. Joe Roylen alaisuudessa edistyminen jatkui kaudella 1995-96, kun joukkue nousi Valioliigassa kuudenneksi. Seuraavalla kaudella Royle erosi kauden loppupuolella ja tilalle tuli väliaikaisesti seuran kapteeni Dave Watson. Howard Kendall nimitettiin Evertonin manageriksi kolmannen kerran vuonna 1997, mutta nimitys osoittautui epäonnistuneeksi, sillä Everton sijoittui Valioliigassa seitsemänneksitoista; se välttyi putoamiselta vain Bolton Wanderersia paremman maalieron ansiosta. Entinen Rangersin manageri Walter Smith otti sitten Kendallin paikan kesällä 1998, mutta onnistui vain kolmesti peräkkäin sijoittumaan taulukon alemmalle puoliskolle.</w:t>
      </w:r>
    </w:p>
    <w:p>
      <w:r>
        <w:rPr>
          <w:b/>
        </w:rPr>
        <w:t xml:space="preserve">Tulos</w:t>
      </w:r>
    </w:p>
    <w:p>
      <w:r>
        <w:t xml:space="preserve">Millä kaudella Heysel lopetti Evertonin johtamisen?</w:t>
      </w:r>
    </w:p>
    <w:p>
      <w:r>
        <w:rPr>
          <w:b/>
        </w:rPr>
        <w:t xml:space="preserve">Tulos</w:t>
      </w:r>
    </w:p>
    <w:p>
      <w:r>
        <w:t xml:space="preserve">Minä vuonna Howard Kendall johti ensimmäistä kertaa Evertonia?</w:t>
      </w:r>
    </w:p>
    <w:p>
      <w:r>
        <w:rPr>
          <w:b/>
        </w:rPr>
        <w:t xml:space="preserve">Tulos</w:t>
      </w:r>
    </w:p>
    <w:p>
      <w:r>
        <w:t xml:space="preserve">Minä vuonna Howard Kendall johti Evertonia toisen kerran?</w:t>
      </w:r>
    </w:p>
    <w:p>
      <w:r>
        <w:rPr>
          <w:b/>
        </w:rPr>
        <w:t xml:space="preserve">Tulos</w:t>
      </w:r>
    </w:p>
    <w:p>
      <w:r>
        <w:t xml:space="preserve">Millä kaudella Dave Watsonista tehtiin seuran kapteeni?</w:t>
      </w:r>
    </w:p>
    <w:p>
      <w:r>
        <w:rPr>
          <w:b/>
        </w:rPr>
        <w:t xml:space="preserve">Tulos</w:t>
      </w:r>
    </w:p>
    <w:p>
      <w:r>
        <w:t xml:space="preserve">Kuka johti Bolton Wanderersia kaudella 1995-96?</w:t>
      </w:r>
    </w:p>
    <w:p>
      <w:r>
        <w:rPr>
          <w:b/>
        </w:rPr>
        <w:t xml:space="preserve">Esimerkki 8.4450</w:t>
      </w:r>
    </w:p>
    <w:p>
      <w:r>
        <w:t xml:space="preserve">Läpikulku: Sukuhistoria on astman riskitekijä, ja siihen vaikuttavat monet eri geenit. Jos toinen identtisistä kaksosista sairastaa astmaa, todennäköisyys sille, että toinenkin sairastuu, on noin 25 prosenttia. Vuoden 2005 loppuun mennessä 25 geeniä oli yhdistetty astmaan kuudessa tai useammassa eri populaatiossa, muun muassa GSTM1, IL10, CTLA-4, SPINK5, LTC4S, IL4R ja ADAM33. Monet näistä geeneistä liittyvät immuunijärjestelmään tai tulehduksen säätelyyn. Jopa tässä luettelossa geeneistä, joita tukevat hyvin toistetut tutkimukset, tulokset eivät ole olleet yhdenmukaisia kaikissa testatuissa populaatioissa. Vuonna 2006 yli 100 geeniä yhdistettiin astmaan pelkästään yhdessä geneettisessä assosiaatiotutkimuksessa, ja uusia geenejä löydetään edelleen.</w:t>
      </w:r>
    </w:p>
    <w:p>
      <w:r>
        <w:rPr>
          <w:b/>
        </w:rPr>
        <w:t xml:space="preserve">Tulos</w:t>
      </w:r>
    </w:p>
    <w:p>
      <w:r>
        <w:t xml:space="preserve">Mikä on riskitekijä tulehduksen moduloinnissa?</w:t>
      </w:r>
    </w:p>
    <w:p>
      <w:r>
        <w:rPr>
          <w:b/>
        </w:rPr>
        <w:t xml:space="preserve">Tulos</w:t>
      </w:r>
    </w:p>
    <w:p>
      <w:r>
        <w:t xml:space="preserve">Minkä ajatellaan olevan tulehduksen moduloinnin syy?</w:t>
      </w:r>
    </w:p>
    <w:p>
      <w:r>
        <w:rPr>
          <w:b/>
        </w:rPr>
        <w:t xml:space="preserve">Tulos</w:t>
      </w:r>
    </w:p>
    <w:p>
      <w:r>
        <w:t xml:space="preserve">Kuinka suuren osan geeneistä todettiin vuonna 2006 vaikuttavan tulehdukseen?</w:t>
      </w:r>
    </w:p>
    <w:p>
      <w:r>
        <w:rPr>
          <w:b/>
        </w:rPr>
        <w:t xml:space="preserve">Tulos</w:t>
      </w:r>
    </w:p>
    <w:p>
      <w:r>
        <w:t xml:space="preserve">Kuinka monta geeniä liittyi immuunijärjestelmään vuonna 2006?</w:t>
      </w:r>
    </w:p>
    <w:p>
      <w:r>
        <w:rPr>
          <w:b/>
        </w:rPr>
        <w:t xml:space="preserve">Tulos</w:t>
      </w:r>
    </w:p>
    <w:p>
      <w:r>
        <w:t xml:space="preserve">Kuinka monta geeniä yhdistettiin GSTM1:n aiheuttamiseen vuonna 2005?</w:t>
      </w:r>
    </w:p>
    <w:p>
      <w:r>
        <w:rPr>
          <w:b/>
        </w:rPr>
        <w:t xml:space="preserve">Esimerkki 8.4451</w:t>
      </w:r>
    </w:p>
    <w:p>
      <w:r>
        <w:t xml:space="preserve">Läpikulku: Sinkin binääriyhdisteet tunnetaan useimmista metalloideista ja kaikista epämetalleista jalokaasuja lukuun ottamatta. Oksidi ZnO on valkoinen jauhe, joka on lähes liukenematon neutraaleihin vesiliuoksiin, mutta on amfoteerinen ja liukenee sekä vahvasti emäksisiin että happamiin liuoksiin. Muilla kalkogenideillä (ZnS, ZnSe ja ZnTe) on erilaisia sovelluksia elektroniikassa ja optiikassa. Tunnetaan myös pnictogenidejä (Zn3N2, Zn3P2, Zn3As2 ja Zn3Sb2), peroksidia (ZnO2), hydridiä (ZnH2) ja karbidia (ZnC2). Neljästä halogenidista ZnF2 on luonteeltaan ionisinta, kun taas muilla (ZnCl2, ZnBr2 ja ZnI2) on suhteellisen alhaiset sulamispisteet ja niiden katsotaan olevan luonteeltaan kovalenttisempia.</w:t>
      </w:r>
    </w:p>
    <w:p>
      <w:r>
        <w:rPr>
          <w:b/>
        </w:rPr>
        <w:t xml:space="preserve">Tulos</w:t>
      </w:r>
    </w:p>
    <w:p>
      <w:r>
        <w:t xml:space="preserve">Mitä ei voida tietää sinkin binääriyhdisteiden osalta?</w:t>
      </w:r>
    </w:p>
    <w:p>
      <w:r>
        <w:rPr>
          <w:b/>
        </w:rPr>
        <w:t xml:space="preserve">Tulos</w:t>
      </w:r>
    </w:p>
    <w:p>
      <w:r>
        <w:t xml:space="preserve">Mitä sovelluksia kalkogenideillä ei ole?</w:t>
      </w:r>
    </w:p>
    <w:p>
      <w:r>
        <w:rPr>
          <w:b/>
        </w:rPr>
        <w:t xml:space="preserve">Esimerkki 8.4452</w:t>
      </w:r>
    </w:p>
    <w:p>
      <w:r>
        <w:t xml:space="preserve">Läpikulku: Windows 8:n käyttöliittymä on herättänyt ristiriitaisia reaktioita. Bright kirjoitti, että sen hot corners- ja edge swiping -järjestelmä "ei ollut kovin ilmeinen", koska käyttöjärjestelmässä ei ollut ohjeita käyttöliittymän kautta käytettävistä toiminnoista, ei edes RTM-julkaisuun lisätyssä video-oppaassa (jossa käyttäjiä neuvottiin vain osoittamaan näytön kulmia tai pyyhkäisemään näytön sivuilta). Tästä "kompastuskivestä" huolimatta Bright sanoi, että Windows 8:n käyttöliittymä toimi joissakin paikoissa hyvin, mutta alkoi tuntua epäjohdonmukaiselta, kun siirryttiin Metro- ja työpöytäympäristöjen välillä, joskus epäjohdonmukaisin keinoin. The Vergen Tom Warren kirjoitti, että uusi käyttöliittymä oli "yhtä upea kuin yllättäväkin" ja että se loi uskomattoman henkilökohtaisen kokemuksen, kun käyttäjä oli muokannut sitä, mutta sen oppimiskäyrä oli jyrkkä ja sen käyttäminen näppäimistöllä ja hiirellä oli hankalaa. Hän totesi, että vaikka kaikkien käyttäjien pakottaminen käyttämään uutta kosketuspainotteista käyttöliittymää oli riskialtis liike koko Microsoftin kannalta, se oli välttämätöntä, jotta sovellusten kehittäminen Windows Storeen saatiin vauhditettua. Toiset, kuten ZDNetin Adrian Kingsley-Hughes, pitivät käyttöliittymää "kömpelönä ja epäkäytännöllisenä" sen epäjohdonmukaisen suunnittelun vuoksi (ja pitivät sitä jopa "kahtena käyttöjärjestelmänä, jotka on yhdistetty toisiinsa") ja totesivat, että "Windows 8 ei syntynyt tarpeesta tai kysynnästä, vaan Microsoftin halusta vaikuttaa PC-alan teollisuuteen ja päättää muokata sitä sellaiseen suuntaan - kosketusnäyttöön ja tabletteihin - jonka avulla se pystyy kilpailemaan Applen iPadia vastaan ja pysymään merkityksellisenä sen edessä".</w:t>
      </w:r>
    </w:p>
    <w:p>
      <w:r>
        <w:rPr>
          <w:b/>
        </w:rPr>
        <w:t xml:space="preserve">Tulos</w:t>
      </w:r>
    </w:p>
    <w:p>
      <w:r>
        <w:t xml:space="preserve">Mikä tekee Windows 9:n käyttöliittymästä vaikeakäyttöisen?</w:t>
      </w:r>
    </w:p>
    <w:p>
      <w:r>
        <w:rPr>
          <w:b/>
        </w:rPr>
        <w:t xml:space="preserve">Tulos</w:t>
      </w:r>
    </w:p>
    <w:p>
      <w:r>
        <w:t xml:space="preserve">Mikä tekee Windows 8:n käyttöliittymästä helppokäyttöisen?</w:t>
      </w:r>
    </w:p>
    <w:p>
      <w:r>
        <w:rPr>
          <w:b/>
        </w:rPr>
        <w:t xml:space="preserve">Tulos</w:t>
      </w:r>
    </w:p>
    <w:p>
      <w:r>
        <w:t xml:space="preserve">Kuka sanoi, että Windows 9:n käyttöliittymä oli kömpelö ja epäkäytännöllinen?</w:t>
      </w:r>
    </w:p>
    <w:p>
      <w:r>
        <w:rPr>
          <w:b/>
        </w:rPr>
        <w:t xml:space="preserve">Tulos</w:t>
      </w:r>
    </w:p>
    <w:p>
      <w:r>
        <w:t xml:space="preserve">Kuka sanoi, että Windows 8:n käyttöliittymä on käytännöllinen?</w:t>
      </w:r>
    </w:p>
    <w:p>
      <w:r>
        <w:rPr>
          <w:b/>
        </w:rPr>
        <w:t xml:space="preserve">Tulos</w:t>
      </w:r>
    </w:p>
    <w:p>
      <w:r>
        <w:t xml:space="preserve">Millaista palautetta Windows 9 on saanut?</w:t>
      </w:r>
    </w:p>
    <w:p>
      <w:r>
        <w:rPr>
          <w:b/>
        </w:rPr>
        <w:t xml:space="preserve">Esimerkki 8.4453</w:t>
      </w:r>
    </w:p>
    <w:p>
      <w:r>
        <w:t xml:space="preserve">Läpikulku: Napoleonin jälkeisellä kaudella käytettiin ensimmäistä kertaa termiä "suurvalta" kuvaamaan Euroopan tärkeimpiä suurvaltoja. "Suurvallat" muodostivat "Euroopan konsertin" ja vaativat oikeutta sodanjälkeisten sopimusten yhteiseen täytäntöönpanoon. Pienvaltojen ja suurvaltojen välinen jako virallistettiin Chaumontin sopimuksen allekirjoittamisen myötä vuonna 1814. Sen jälkeen kansainvälinen voimatasapaino on muuttunut lukuisia kertoja, dramaattisimmin ensimmäisen ja toisen maailmansodan aikana. Vaikka joitakin kansakuntia pidetään yleisesti suurvaltoina, niistä ei ole olemassa lopullista luetteloa. Kirjallisuudessa vaihtoehtoisia termejä suurvallalle ovat usein maailmanvalta tai suurvalta, mutta nämä termit voidaan myös vaihtaa supervallan kanssa.</w:t>
      </w:r>
    </w:p>
    <w:p>
      <w:r>
        <w:rPr>
          <w:b/>
        </w:rPr>
        <w:t xml:space="preserve">Tulos</w:t>
      </w:r>
    </w:p>
    <w:p>
      <w:r>
        <w:t xml:space="preserve">Miksi termiä formalisointi ja jako käytettiin ensimmäisen kerran? </w:t>
      </w:r>
    </w:p>
    <w:p>
      <w:r>
        <w:rPr>
          <w:b/>
        </w:rPr>
        <w:t xml:space="preserve">Tulos</w:t>
      </w:r>
    </w:p>
    <w:p>
      <w:r>
        <w:t xml:space="preserve">Mikä kansainvälinen voimatasapaino loi muodollisesti jaon pienten ja suurvaltojen välille?</w:t>
      </w:r>
    </w:p>
    <w:p>
      <w:r>
        <w:rPr>
          <w:b/>
        </w:rPr>
        <w:t xml:space="preserve">Tulos</w:t>
      </w:r>
    </w:p>
    <w:p>
      <w:r>
        <w:t xml:space="preserve">Minä vuonna lopullinen valtuusluettelo allekirjoitettiin?</w:t>
      </w:r>
    </w:p>
    <w:p>
      <w:r>
        <w:rPr>
          <w:b/>
        </w:rPr>
        <w:t xml:space="preserve">Tulos</w:t>
      </w:r>
    </w:p>
    <w:p>
      <w:r>
        <w:t xml:space="preserve">Millä Napoleonin jälkeisellä aikakaudella voimatasapaino on muuttunut dramaattisesti?</w:t>
      </w:r>
    </w:p>
    <w:p>
      <w:r>
        <w:rPr>
          <w:b/>
        </w:rPr>
        <w:t xml:space="preserve">Tulos</w:t>
      </w:r>
    </w:p>
    <w:p>
      <w:r>
        <w:t xml:space="preserve">Mikä on toinen termi, jota käytetään kansainvälisen voimatasapainon sijasta?</w:t>
      </w:r>
    </w:p>
    <w:p>
      <w:r>
        <w:rPr>
          <w:b/>
        </w:rPr>
        <w:t xml:space="preserve">Esimerkki 8.4454</w:t>
      </w:r>
    </w:p>
    <w:p>
      <w:r>
        <w:t xml:space="preserve">Läpikulku: Se huipentui 12. tammikuuta 1848 Giuseppe La Masan johtamaan kansannousuun, joka oli ensimmäinen Euroopassa kyseisenä vuonna. Parlamentti ja perustuslaki julistettiin. Ensimmäinen presidentti oli Ruggero Settimo. Bourbonit valtasivat Palermon takaisin vuonna 1849, ja se pysyi heidän vallassaan Giuseppe Garibaldin aikaan asti. Kuuluisa kenraali tunkeutui Palermoon joukkojensa ("Tuhannet") kanssa 27. toukokuuta 1860. Myöhemmin samana vuonna järjestetyn kansanäänestyksen jälkeen Palermosta tuli muun Sisilian ohella osa uutta Italian kuningaskuntaa (1861).</w:t>
      </w:r>
    </w:p>
    <w:p>
      <w:r>
        <w:rPr>
          <w:b/>
        </w:rPr>
        <w:t xml:space="preserve">Tulos</w:t>
      </w:r>
    </w:p>
    <w:p>
      <w:r>
        <w:t xml:space="preserve">Kuka johti kapinaa 1700-luvulla?</w:t>
      </w:r>
    </w:p>
    <w:p>
      <w:r>
        <w:rPr>
          <w:b/>
        </w:rPr>
        <w:t xml:space="preserve">Tulos</w:t>
      </w:r>
    </w:p>
    <w:p>
      <w:r>
        <w:t xml:space="preserve">Kuka oli Palermon ensimmäinen presidentti?</w:t>
      </w:r>
    </w:p>
    <w:p>
      <w:r>
        <w:rPr>
          <w:b/>
        </w:rPr>
        <w:t xml:space="preserve">Tulos</w:t>
      </w:r>
    </w:p>
    <w:p>
      <w:r>
        <w:t xml:space="preserve">Kuka valloitti Palermon takaisin 1700-luvulla?</w:t>
      </w:r>
    </w:p>
    <w:p>
      <w:r>
        <w:rPr>
          <w:b/>
        </w:rPr>
        <w:t xml:space="preserve">Tulos</w:t>
      </w:r>
    </w:p>
    <w:p>
      <w:r>
        <w:t xml:space="preserve">Kuka kenraali johti Bourboneja?</w:t>
      </w:r>
    </w:p>
    <w:p>
      <w:r>
        <w:rPr>
          <w:b/>
        </w:rPr>
        <w:t xml:space="preserve">Esimerkki 8.4455</w:t>
      </w:r>
    </w:p>
    <w:p>
      <w:r>
        <w:t xml:space="preserve">Läpikulku: Coloradon autiomaa ja Colorado-joki Arizonan rajalla ja Mojaven autiomaa Nevadan osavaltion rajalla. Etelässä on Meksikon ja Yhdysvaltojen raja.</w:t>
      </w:r>
    </w:p>
    <w:p>
      <w:r>
        <w:rPr>
          <w:b/>
        </w:rPr>
        <w:t xml:space="preserve">Tulos</w:t>
      </w:r>
    </w:p>
    <w:p>
      <w:r>
        <w:t xml:space="preserve">Mikä aavikko on etelässä lähellä Arizonaa?</w:t>
      </w:r>
    </w:p>
    <w:p>
      <w:r>
        <w:rPr>
          <w:b/>
        </w:rPr>
        <w:t xml:space="preserve">Tulos</w:t>
      </w:r>
    </w:p>
    <w:p>
      <w:r>
        <w:t xml:space="preserve">Mikä aavikko on etelässä lähellä Nevadaa?</w:t>
      </w:r>
    </w:p>
    <w:p>
      <w:r>
        <w:rPr>
          <w:b/>
        </w:rPr>
        <w:t xml:space="preserve">Tulos</w:t>
      </w:r>
    </w:p>
    <w:p>
      <w:r>
        <w:t xml:space="preserve">Missä suunnassa on Coloradon ja Meksikon raja?</w:t>
      </w:r>
    </w:p>
    <w:p>
      <w:r>
        <w:rPr>
          <w:b/>
        </w:rPr>
        <w:t xml:space="preserve">Esimerkki 8.4456</w:t>
      </w:r>
    </w:p>
    <w:p>
      <w:r>
        <w:t xml:space="preserve">Läpikulku: Tämä on suurin sopimus musiikkiäänitteiden historiassa.</w:t>
      </w:r>
    </w:p>
    <w:p>
      <w:r>
        <w:rPr>
          <w:b/>
        </w:rPr>
        <w:t xml:space="preserve">Tulos</w:t>
      </w:r>
    </w:p>
    <w:p>
      <w:r>
        <w:t xml:space="preserve">Kuka teki maaliskuussa 2100 yhteistyötä The Michael Jackson Companyn kanssa?</w:t>
      </w:r>
    </w:p>
    <w:p>
      <w:r>
        <w:rPr>
          <w:b/>
        </w:rPr>
        <w:t xml:space="preserve">Tulos</w:t>
      </w:r>
    </w:p>
    <w:p>
      <w:r>
        <w:t xml:space="preserve">Kenen kanssa Sony Corp teki yhteistyötä heinäkuussa 2010?</w:t>
      </w:r>
    </w:p>
    <w:p>
      <w:r>
        <w:rPr>
          <w:b/>
        </w:rPr>
        <w:t xml:space="preserve">Tulos</w:t>
      </w:r>
    </w:p>
    <w:p>
      <w:r>
        <w:t xml:space="preserve">Kuka teki maaliskuussa 2010 yhteistyökumppanin, jonka sopimus oli yli 500 miljoonan dollarin arvoinen?</w:t>
      </w:r>
    </w:p>
    <w:p>
      <w:r>
        <w:rPr>
          <w:b/>
        </w:rPr>
        <w:t xml:space="preserve">Tulos</w:t>
      </w:r>
    </w:p>
    <w:p>
      <w:r>
        <w:t xml:space="preserve">Minkä arvoinen oli musiikkiäänitteiden historian toiseksi suurin sopimus?</w:t>
      </w:r>
    </w:p>
    <w:p>
      <w:r>
        <w:rPr>
          <w:b/>
        </w:rPr>
        <w:t xml:space="preserve">Esimerkki 8.4457</w:t>
      </w:r>
    </w:p>
    <w:p>
      <w:r>
        <w:t xml:space="preserve">Läpikulku: Sinkin kemia on samanlainen kuin ensimmäisen rivin myöhäisten siirtymämetallien nikkelin ja kuparin kemia, mutta sillä on täysi d-kuori, joten sen yhdisteet ovat diamagneettisia ja enimmäkseen värittömiä. Sinkin ja magnesiumin ionisäteet sattuvat olemaan lähes identtiset. Tämän vuoksi joillakin niiden suoloilla on sama kiderakenne, ja olosuhteissa, joissa ionisäde on määräävä tekijä, sinkin ja magnesiumin kemiassa on paljon yhteistä. Muuten yhtäläisyyksiä on vähän. Sinkillä on taipumus muodostaa kovalenttisempia sidoksia, ja se muodostaa paljon vakaampia komplekseja N- ja S-luovuttajien kanssa. Sinkin kompleksit ovat useimmiten 4- tai 6-koordinaattisia, vaikka 5-koordinaattisia komplekseja tunnetaankin.</w:t>
      </w:r>
    </w:p>
    <w:p>
      <w:r>
        <w:rPr>
          <w:b/>
        </w:rPr>
        <w:t xml:space="preserve">Tulos</w:t>
      </w:r>
    </w:p>
    <w:p>
      <w:r>
        <w:t xml:space="preserve">Minkä kahden alkuaineen ionisäteet ovat täsmälleen samat?</w:t>
      </w:r>
    </w:p>
    <w:p>
      <w:r>
        <w:rPr>
          <w:b/>
        </w:rPr>
        <w:t xml:space="preserve">Tulos</w:t>
      </w:r>
    </w:p>
    <w:p>
      <w:r>
        <w:t xml:space="preserve">Mitkä luovuttajat sinkki häiritsee vakaita komplekseja?</w:t>
      </w:r>
    </w:p>
    <w:p>
      <w:r>
        <w:rPr>
          <w:b/>
        </w:rPr>
        <w:t xml:space="preserve">Tulos</w:t>
      </w:r>
    </w:p>
    <w:p>
      <w:r>
        <w:t xml:space="preserve">Mikä on ratkaiseva tekijä, kun sinkki ja magnesium ovat kemiallisesti hyvin erilaisia?</w:t>
      </w:r>
    </w:p>
    <w:p>
      <w:r>
        <w:rPr>
          <w:b/>
        </w:rPr>
        <w:t xml:space="preserve">Tulos</w:t>
      </w:r>
    </w:p>
    <w:p>
      <w:r>
        <w:t xml:space="preserve">Miksi sinkkiyhdisteet ovat hyvin värikkäitä?</w:t>
      </w:r>
    </w:p>
    <w:p>
      <w:r>
        <w:rPr>
          <w:b/>
        </w:rPr>
        <w:t xml:space="preserve">Esimerkki 8.4458</w:t>
      </w:r>
    </w:p>
    <w:p>
      <w:r>
        <w:t xml:space="preserve">Läpikulku: Hisham kärsi vielä pahempia tappioita idässä, jossa hänen armeijansa yrittivät alistaa sekä Tokharistanin, jonka keskus oli Balkhissa, että Transoksianian, jonka keskus oli Samarkandissa. Molemmat alueet oli jo osittain valloitettu, mutta niitä oli edelleen vaikea hallita. Erityinen vaikeus oli jälleen kerran kysymys muiden kuin arabien, erityisesti Transoksianan sogdialaisten, käännyttämisestä. Umayyadien hävittyä "janopäivän" vuonna 724 Khurasanin kuvernööri Ashras ibn 'Abd Allah al-Sulami lupasi verohelpotuksia niille sogdiankielisille, jotka kääntyivät islamiin, mutta perui tarjouksensa, kun se osoittautui liian suosituksi ja uhkasi vähentää verotuloja. Khurasanin arabien tyytymättömyys lisääntyi jyrkästi vuonna 731 käydyssä Defilen taistelussa kärsittyjen tappioiden jälkeen, ja vuonna 734 al-Harith ibn Surayj johti kapinaa, joka sai laajaa tukea niin arabeilta kuin alkuasukkailtakin, ja valloitti Balkhin, mutta epäonnistui Mervin valtaamisessa. Tämän tappion jälkeen al-Harithin liike näyttää hajonneen, mutta ongelma ei-arabimuslimien oikeuksista vaivasi edelleen umayyadeja.</w:t>
      </w:r>
    </w:p>
    <w:p>
      <w:r>
        <w:rPr>
          <w:b/>
        </w:rPr>
        <w:t xml:space="preserve">Tulos</w:t>
      </w:r>
    </w:p>
    <w:p>
      <w:r>
        <w:t xml:space="preserve">Kuka kärsi pahempia tappioita lännessä?</w:t>
      </w:r>
    </w:p>
    <w:p>
      <w:r>
        <w:rPr>
          <w:b/>
        </w:rPr>
        <w:t xml:space="preserve">Tulos</w:t>
      </w:r>
    </w:p>
    <w:p>
      <w:r>
        <w:t xml:space="preserve">Mitä aluetta oli helppo hallita?</w:t>
      </w:r>
    </w:p>
    <w:p>
      <w:r>
        <w:rPr>
          <w:b/>
        </w:rPr>
        <w:t xml:space="preserve">Tulos</w:t>
      </w:r>
    </w:p>
    <w:p>
      <w:r>
        <w:t xml:space="preserve">Millä nimellä kutsuttiin Umayyadien voittoa vuonna 724?</w:t>
      </w:r>
    </w:p>
    <w:p>
      <w:r>
        <w:rPr>
          <w:b/>
        </w:rPr>
        <w:t xml:space="preserve">Tulos</w:t>
      </w:r>
    </w:p>
    <w:p>
      <w:r>
        <w:t xml:space="preserve">Kuka kuvernööri piti kiinni lupauksestaan verohelpotuksista sossuilijoille?</w:t>
      </w:r>
    </w:p>
    <w:p>
      <w:r>
        <w:rPr>
          <w:b/>
        </w:rPr>
        <w:t xml:space="preserve">Tulos</w:t>
      </w:r>
    </w:p>
    <w:p>
      <w:r>
        <w:t xml:space="preserve">Kuka sai Mervin kiinni?</w:t>
      </w:r>
    </w:p>
    <w:p>
      <w:r>
        <w:rPr>
          <w:b/>
        </w:rPr>
        <w:t xml:space="preserve">Esimerkki 8.4459</w:t>
      </w:r>
    </w:p>
    <w:p>
      <w:r>
        <w:t xml:space="preserve">Läpikulku: Jacques Legardeur de Saint-Pierre, joka seurasi Marinia Ranskan joukkojen komentajana tämän kuoltua 29. lokakuuta, kutsui Washingtonin syömään kanssaan. Washington esitteli Saint-Pierrelle illallisella Dinwiddien kirjeen, jossa vaadittiin Ranskan välitöntä vetäytymistä Ohion maasta. Saint-Pierre sanoi: "Mitä tulee lähettämäänne kutsuun vetäytyä, en katso velvollisuudekseni noudattaa sitä." Hän kertoi Washingtonille, että Ranskan oikeus alueeseen oli parempi kuin brittien, sillä René-Robert Cavelier, Sieur de La Salle oli tutkinut Ohio Countryn lähes sata vuotta aiemmin.</w:t>
      </w:r>
    </w:p>
    <w:p>
      <w:r>
        <w:rPr>
          <w:b/>
        </w:rPr>
        <w:t xml:space="preserve">Tulos</w:t>
      </w:r>
    </w:p>
    <w:p>
      <w:r>
        <w:t xml:space="preserve">Kuka kutsui Washingtonin syömään kanssaan?</w:t>
      </w:r>
    </w:p>
    <w:p>
      <w:r>
        <w:rPr>
          <w:b/>
        </w:rPr>
        <w:t xml:space="preserve">Tulos</w:t>
      </w:r>
    </w:p>
    <w:p>
      <w:r>
        <w:t xml:space="preserve">Kuka kutsui Washingtonin taistelemaan kanssaan?</w:t>
      </w:r>
    </w:p>
    <w:p>
      <w:r>
        <w:rPr>
          <w:b/>
        </w:rPr>
        <w:t xml:space="preserve">Tulos</w:t>
      </w:r>
    </w:p>
    <w:p>
      <w:r>
        <w:t xml:space="preserve">Mitä kirjettä Washington ei esittänyt Saint-Pierrelle?</w:t>
      </w:r>
    </w:p>
    <w:p>
      <w:r>
        <w:rPr>
          <w:b/>
        </w:rPr>
        <w:t xml:space="preserve">Tulos</w:t>
      </w:r>
    </w:p>
    <w:p>
      <w:r>
        <w:t xml:space="preserve">Miten Saint-Girard vastasi Washingtonille?</w:t>
      </w:r>
    </w:p>
    <w:p>
      <w:r>
        <w:rPr>
          <w:b/>
        </w:rPr>
        <w:t xml:space="preserve">Tulos</w:t>
      </w:r>
    </w:p>
    <w:p>
      <w:r>
        <w:t xml:space="preserve">Miksi ranskalaiset katsoivat, ettei heillä ollut oikeutta Ohiota koskevaan vaatimukseen?</w:t>
      </w:r>
    </w:p>
    <w:p>
      <w:r>
        <w:rPr>
          <w:b/>
        </w:rPr>
        <w:t xml:space="preserve">Esimerkki 8.4460</w:t>
      </w:r>
    </w:p>
    <w:p>
      <w:r>
        <w:t xml:space="preserve">Läpikulku: On olemassa monia tärkeitä orgaanisia sinkkiyhdisteitä. Sinkkiorgaaninen kemia on sinkkiorgaanisten yhdisteiden tiede, jossa kuvataan niiden fysikaalisia ominaisuuksia, synteesiä ja reaktioita. Tärkeisiin sovelluksiin kuuluu Frankland-Duppa-reaktio, jossa oksalaattiesteri (ROCOCOOR) reagoi alkyylihalogenidin R'X, sinkin ja suolahapon kanssa α-hydroksikarboksyyliesteriksi RR'COHCOOR, Reformatskii-reaktio, joka muuntaa α-halo-esterit ja aldehydit β-hydroksiesteriksi, Simmons-Smithin reaktio, jossa karbenoidi (jodometyyli)sinkkijodidi reagoi alkeenin (tai alkiinin) kanssa ja muuttaa ne syklopropaaniksi, orgaanisten sinkkiyhdisteiden additioreaktio karbonyyliyhdisteisiin. Barbierin reaktio (1899) on magnesium-Grignardin reaktion sinkki-ekvivalentti, ja se on näistä kahdesta parempi. Melkein minkä tahansa veden läsnä ollessa organomagnesiumhalogenidin muodostuminen epäonnistuu, kun taas Barbierin reaktio voi tapahtua jopa vedessä. Organosinkit ovat kuitenkin paljon vähemmän nukleofiilisiä kuin Grignardit, kalliita ja vaikeasti käsiteltäviä. Kaupallisesti saatavilla olevia diorganosinkkiyhdisteitä ovat dimetyylisinkki, dietyylisinkki ja difenyylisinkki. Eräässä tutkimuksessa aktiivinen organosinkkiyhdiste on saatu paljon halvemmista organobromin lähtöaineista:</w:t>
      </w:r>
    </w:p>
    <w:p>
      <w:r>
        <w:rPr>
          <w:b/>
        </w:rPr>
        <w:t xml:space="preserve">Tulos</w:t>
      </w:r>
    </w:p>
    <w:p>
      <w:r>
        <w:t xml:space="preserve">Mitä orgaaninen sinkkikemia kätkee sisäänsä?</w:t>
      </w:r>
    </w:p>
    <w:p>
      <w:r>
        <w:rPr>
          <w:b/>
        </w:rPr>
        <w:t xml:space="preserve">Tulos</w:t>
      </w:r>
    </w:p>
    <w:p>
      <w:r>
        <w:t xml:space="preserve">Mikä on Grinardin reaktion lasiekvivalentti?</w:t>
      </w:r>
    </w:p>
    <w:p>
      <w:r>
        <w:rPr>
          <w:b/>
        </w:rPr>
        <w:t xml:space="preserve">Tulos</w:t>
      </w:r>
    </w:p>
    <w:p>
      <w:r>
        <w:t xml:space="preserve">Milloin orgaanisten magnesiumhalogenidien muodostumisesta tulee pysyvää?</w:t>
      </w:r>
    </w:p>
    <w:p>
      <w:r>
        <w:rPr>
          <w:b/>
        </w:rPr>
        <w:t xml:space="preserve">Tulos</w:t>
      </w:r>
    </w:p>
    <w:p>
      <w:r>
        <w:t xml:space="preserve">Mitä dimetyylisinkki, dietyylisinkki ja difenyylisinkki eivät enää saa olla?</w:t>
      </w:r>
    </w:p>
    <w:p>
      <w:r>
        <w:rPr>
          <w:b/>
        </w:rPr>
        <w:t xml:space="preserve">Esimerkki 8.4461</w:t>
      </w:r>
    </w:p>
    <w:p>
      <w:r>
        <w:t xml:space="preserve">Läpikulku: Analyytikot ehdottivat, että Dellin pitäisi päästä lähemmäksi muita kuin PC-liiketoimintasegmenttejä, kuten tallennus-, palvelin- ja palvelinsegmenttejä. Dellin hintaetu oli sidoksissa sen pöytätietokoneiden erittäin kevyeen valmistukseen, mutta sen merkitys väheni, kun säästöjä oli vaikeampi löytää yrityksen toimitusketjusta ja kun kilpailijat, kuten Hewlett-Packard ja Acer, tehostivat tietokoneiden valmistustoimintojaan Dellin tavoin, mikä heikensi Dellin perinteistä hintaeroa. Koko tietokonealalla hintojen lasku ja vastaava suorituskyvyn kasvu merkitsivät sitä, että Dellillä oli vähemmän mahdollisuuksia myydä tuotteitaan asiakkaille (kannattava strategia, jossa ostajia kannustetaan päivittämään prosessoria tai muistia). Tämän seurauksena yritys myi aiempaa enemmän edullisia tietokoneita, mikä heikensi voittomarginaaleja. Kannettavien tietokoneiden segmentistä oli tullut PC-markkinoiden nopeimmin kasvava osa, mutta Dell tuotti muiden PC-valmistajien tavoin edullisia kannettavia tietokoneita Kiinassa, mikä poisti Dellin valmistuskustannusetuja, minkä lisäksi Dellin riippuvuus Internet-myynnistä merkitsi sitä, että se jäi osattomaksi kannettavien tietokoneiden kasvavasta myynnistä suurissa verkkokaupoissa. CNET on esittänyt, että Dell oli jäämässä loukkuun suuren volyymin ja alhaisen voittomarginaalin tietokoneiden lisääntyvään hyödykkeistymiseen, mikä esti sitä tarjoamasta jännittävämpiä laitteita, joita kuluttajat vaativat.</w:t>
      </w:r>
    </w:p>
    <w:p>
      <w:r>
        <w:rPr>
          <w:b/>
        </w:rPr>
        <w:t xml:space="preserve">Tulos</w:t>
      </w:r>
    </w:p>
    <w:p>
      <w:r>
        <w:t xml:space="preserve">Mitkä markkinat muodostivat vähemmistön Dellin myynnistä?</w:t>
      </w:r>
    </w:p>
    <w:p>
      <w:r>
        <w:rPr>
          <w:b/>
        </w:rPr>
        <w:t xml:space="preserve">Tulos</w:t>
      </w:r>
    </w:p>
    <w:p>
      <w:r>
        <w:t xml:space="preserve">Mikä oli Dellin haitta PC-markkinoilla?</w:t>
      </w:r>
    </w:p>
    <w:p>
      <w:r>
        <w:rPr>
          <w:b/>
        </w:rPr>
        <w:t xml:space="preserve">Tulos</w:t>
      </w:r>
    </w:p>
    <w:p>
      <w:r>
        <w:t xml:space="preserve">Minkä toiminnon Hewlett Packard ja Acer tekivät tehottomammaksi kilpaillakseen Dellin kanssa?</w:t>
      </w:r>
    </w:p>
    <w:p>
      <w:r>
        <w:rPr>
          <w:b/>
        </w:rPr>
        <w:t xml:space="preserve">Tulos</w:t>
      </w:r>
    </w:p>
    <w:p>
      <w:r>
        <w:t xml:space="preserve">Missä Dell ei jäänyt ilman myyntiä, koska se luotti internetiin?</w:t>
      </w:r>
    </w:p>
    <w:p>
      <w:r>
        <w:rPr>
          <w:b/>
        </w:rPr>
        <w:t xml:space="preserve">Tulos</w:t>
      </w:r>
    </w:p>
    <w:p>
      <w:r>
        <w:t xml:space="preserve">Mikä yritys totesi, että IBM esti itseään innovoimasta?</w:t>
      </w:r>
    </w:p>
    <w:p>
      <w:r>
        <w:rPr>
          <w:b/>
        </w:rPr>
        <w:t xml:space="preserve">Esimerkki 8.4462</w:t>
      </w:r>
    </w:p>
    <w:p>
      <w:r>
        <w:t xml:space="preserve">Läpikulku: ), joista 15:n katsotaan soveltuvan uimiseen. Ne on luokiteltu ja jaettu kahteen ryhmään, leeward-puolelle (rauhalliset vedet, joita itse saari suojaa) ja windward-puolelle (joista osa on kukkuloiden ja riuttojen suojaamia). Tuulenpuoleiset rannat ovat suosittuja purjelautailuun. St Jeanin ranta soveltuu vesiurheiluun, ja sitä varten on luotu tiloja. Lorientin pitkällä rannalla on varjoa ja se on rauhallinen ranta St Jeaniin verrattuna.</w:t>
      </w:r>
    </w:p>
    <w:p>
      <w:r>
        <w:rPr>
          <w:b/>
        </w:rPr>
        <w:t xml:space="preserve">Tulos</w:t>
      </w:r>
    </w:p>
    <w:p>
      <w:r>
        <w:t xml:space="preserve">Kuinka monta leeward-puoleista rantaa on?</w:t>
      </w:r>
    </w:p>
    <w:p>
      <w:r>
        <w:rPr>
          <w:b/>
        </w:rPr>
        <w:t xml:space="preserve">Tulos</w:t>
      </w:r>
    </w:p>
    <w:p>
      <w:r>
        <w:t xml:space="preserve">Kuinka monta tuulen puoleista rantaa on?</w:t>
      </w:r>
    </w:p>
    <w:p>
      <w:r>
        <w:rPr>
          <w:b/>
        </w:rPr>
        <w:t xml:space="preserve">Tulos</w:t>
      </w:r>
    </w:p>
    <w:p>
      <w:r>
        <w:t xml:space="preserve">Miksi leeward-puolen rannat ovat suosittuja?</w:t>
      </w:r>
    </w:p>
    <w:p>
      <w:r>
        <w:rPr>
          <w:b/>
        </w:rPr>
        <w:t xml:space="preserve">Tulos</w:t>
      </w:r>
    </w:p>
    <w:p>
      <w:r>
        <w:t xml:space="preserve">Millä puolella saarta Lorientin ranta sijaitsee?</w:t>
      </w:r>
    </w:p>
    <w:p>
      <w:r>
        <w:rPr>
          <w:b/>
        </w:rPr>
        <w:t xml:space="preserve">Tulos</w:t>
      </w:r>
    </w:p>
    <w:p>
      <w:r>
        <w:t xml:space="preserve">Millä puolella saarta St Jeanin ranta sijaitsee?</w:t>
      </w:r>
    </w:p>
    <w:p>
      <w:r>
        <w:rPr>
          <w:b/>
        </w:rPr>
        <w:t xml:space="preserve">Esimerkki 8.4463</w:t>
      </w:r>
    </w:p>
    <w:p>
      <w:r>
        <w:t xml:space="preserve">Läpikulku: Valitettavasti kahden merkin vaatiminen merkitsemään rivin loppua aiheuttaa tarpeetonta monimutkaisuutta ja kysymyksiä siitä, miten kukin merkki on tulkittava, kun se esiintyy yksinään. Asioiden yksinkertaistamiseksi Multicsissa käytettiin tavallisissa tekstidatavirroissa, myös tiedostoissa, rivin lopetusmerkkinä pelkkää rivinsyöttömerkkiä (LF). Unix- ja Unixin kaltaiset järjestelmät sekä Amiga-järjestelmät ottivat tämän tavan käyttöön Multicsilta. Alkuperäisessä Macintosh-käyttöjärjestelmässä, Apple DOS:ssa ja ProDOS:ssa käytettiin rivin lopettajana pelkkää rivinvaihtoa (CR), mutta koska Apple korvasi nämä käyttöjärjestelmät Unix-pohjaisella OS X -käyttöjärjestelmällä, myös niissä käytetään nyt rivinvaihtoa (LF).</w:t>
      </w:r>
    </w:p>
    <w:p>
      <w:r>
        <w:rPr>
          <w:b/>
        </w:rPr>
        <w:t xml:space="preserve">Tulos</w:t>
      </w:r>
    </w:p>
    <w:p>
      <w:r>
        <w:t xml:space="preserve">Miksi Unix-pohjaisen käyttöjärjestelmän lisääminen rivin loppuun on ongelmallista?</w:t>
      </w:r>
    </w:p>
    <w:p>
      <w:r>
        <w:rPr>
          <w:b/>
        </w:rPr>
        <w:t xml:space="preserve">Tulos</w:t>
      </w:r>
    </w:p>
    <w:p>
      <w:r>
        <w:t xml:space="preserve">Mitä merkkejä käytettiin tavallisen tekstidatan yksinkertaistamiseen?</w:t>
      </w:r>
    </w:p>
    <w:p>
      <w:r>
        <w:rPr>
          <w:b/>
        </w:rPr>
        <w:t xml:space="preserve">Tulos</w:t>
      </w:r>
    </w:p>
    <w:p>
      <w:r>
        <w:t xml:space="preserve">Kuka on omaksunut tämän käytännön Applelta?</w:t>
      </w:r>
    </w:p>
    <w:p>
      <w:r>
        <w:rPr>
          <w:b/>
        </w:rPr>
        <w:t xml:space="preserve">Tulos</w:t>
      </w:r>
    </w:p>
    <w:p>
      <w:r>
        <w:t xml:space="preserve">Mikä käytti pelkkää paluukirjainta (CR) tietovirtana?</w:t>
      </w:r>
    </w:p>
    <w:p>
      <w:r>
        <w:rPr>
          <w:b/>
        </w:rPr>
        <w:t xml:space="preserve">Tulos</w:t>
      </w:r>
    </w:p>
    <w:p>
      <w:r>
        <w:t xml:space="preserve">Milloin Amiga-järjestelmät korvasivat CR:n rivinsyötöllä (LF)? </w:t>
      </w:r>
    </w:p>
    <w:p>
      <w:r>
        <w:rPr>
          <w:b/>
        </w:rPr>
        <w:t xml:space="preserve">Esimerkki 8.4464</w:t>
      </w:r>
    </w:p>
    <w:p>
      <w:r>
        <w:t xml:space="preserve">Läpikulku: Järjestelmä oli "yllättävän joustava" tekijänoikeusrikkomusten löytämisessä videoiden ääniraidoista, mutta se ei ollut erehtymätön. Sisällöntunnistuksen käyttö materiaalin automaattiseen poistamiseen on joissakin tapauksissa johtanut kiistoihin, koska ihminen ei ole tarkistanut, onko videoilla oikeudenmukaista käyttöä. Jos YouTube-käyttäjä on eri mieltä Content ID:n tekemästä päätöksestä, hän voi täyttää lomakkeen, jolla hän kiistää päätöksen. YouTube on maininnut Content ID:n tehokkuuden yhtenä syynä siihen, että sivuston sääntöjä muutettiin joulukuussa 2010 siten, että jotkut käyttäjät voivat ladata rajattoman pituisia videoita.</w:t>
      </w:r>
    </w:p>
    <w:p>
      <w:r>
        <w:rPr>
          <w:b/>
        </w:rPr>
        <w:t xml:space="preserve">Tulos</w:t>
      </w:r>
    </w:p>
    <w:p>
      <w:r>
        <w:t xml:space="preserve">Mitä vuonna 2010 tehdyssä riippumattomassa testissä todettiin?</w:t>
      </w:r>
    </w:p>
    <w:p>
      <w:r>
        <w:rPr>
          <w:b/>
        </w:rPr>
        <w:t xml:space="preserve">Tulos</w:t>
      </w:r>
    </w:p>
    <w:p>
      <w:r>
        <w:t xml:space="preserve">Mikä on yksi syy siihen, että YouTuben sääntöjä muutettiin joulukuussa 2009?</w:t>
      </w:r>
    </w:p>
    <w:p>
      <w:r>
        <w:rPr>
          <w:b/>
        </w:rPr>
        <w:t xml:space="preserve">Tulos</w:t>
      </w:r>
    </w:p>
    <w:p>
      <w:r>
        <w:t xml:space="preserve">Mikä yritys teki vuonna 2009 Content ID -testin?</w:t>
      </w:r>
    </w:p>
    <w:p>
      <w:r>
        <w:rPr>
          <w:b/>
        </w:rPr>
        <w:t xml:space="preserve">Esimerkki 8.4465</w:t>
      </w:r>
    </w:p>
    <w:p>
      <w:r>
        <w:t xml:space="preserve">Läpikulku: Millin empirismin mukaan minkäänlainen tieto ei siis ole suorasta kokemuksesta, vaan induktiivinen johtopäätös suorasta kokemuksesta. Ongelmat, joita muilla filosofeilla on ollut Millin kannan suhteen, keskittyvät seuraaviin kysymyksiin: Ensinnäkin Millin muotoilu kohtaa vaikeuksia, kun se kuvaa, mitä suora kokemus on, tekemällä eron vain todellisten ja mahdollisten aistimusten välillä. Tällöin jää käymättä eräitä keskeisiä keskusteluja niistä ehdoista, joiden vallitessa tällaisia "pysyvien aistimusmahdollisuuksien ryhmiä" voisi ylipäätään olla olemassa. Berkeley laittoi Jumalan tuohon aukkoon; fenomenalistit, Mill mukaan lukien, jättivät kysymyksen olennaisesti vastaamatta. Loppujen lopuksi tällainen kanta johtaa subjektiivisen idealismin eräänlaiseen versioon, koska siinä ei tunnusteta "todellisuuden" sellaista puolta, joka menee pelkkiä "aistimismahdollisuuksia" pidemmälle. Kysymykset siitä, miten lattiapalkit jatkavat lattian tukemista, vaikka niitä ei havaita, miten puut jatkavat kasvamistaan, vaikka niitä ei havaita ja niihin ei puututa ihmiskäsin jne. jäävät vastaamatta, ja ehkäpä vastaamattomiksi näillä termeillä. Toiseksi Millin muotoilu jättää avoimeksi sen huolestuttavan mahdollisuuden, että "aukkoja täyttävät entiteetit ovat puhtaasti mahdollisuuksia eivätkä lainkaan todellisuuksia". Kolmanneksi Millin kanta, joka kutsuu matematiikkaa vain toiseksi induktiivisen päättelyn lajiksi, käsittää matematiikan väärin. Siinä ei oteta täysin huomioon matemaattisen tieteen rakennetta ja menetelmää, jonka tuotteet saadaan aikaan sisäisesti johdonmukaisten deduktiivisten menettelytapojen avulla, jotka eivät nykyään eivätkä Millin kirjoittamisen aikaan kuulu induktion sovitun merkityksen piiriin.</w:t>
      </w:r>
    </w:p>
    <w:p>
      <w:r>
        <w:rPr>
          <w:b/>
        </w:rPr>
        <w:t xml:space="preserve">Tulos</w:t>
      </w:r>
    </w:p>
    <w:p>
      <w:r>
        <w:t xml:space="preserve">Mitä Mill laittoi aukkoon?</w:t>
      </w:r>
    </w:p>
    <w:p>
      <w:r>
        <w:rPr>
          <w:b/>
        </w:rPr>
        <w:t xml:space="preserve">Tulos</w:t>
      </w:r>
    </w:p>
    <w:p>
      <w:r>
        <w:t xml:space="preserve">Mitä epäsuorat kokemukset tuottavat?</w:t>
      </w:r>
    </w:p>
    <w:p>
      <w:r>
        <w:rPr>
          <w:b/>
        </w:rPr>
        <w:t xml:space="preserve">Tulos</w:t>
      </w:r>
    </w:p>
    <w:p>
      <w:r>
        <w:t xml:space="preserve">Kuka oli eri mieltä siitä, että "aukkoja täyttävät entiteetit ovat puhtaasti mahdollisuuksia eivätkä lainkaan todellisuuksia"?</w:t>
      </w:r>
    </w:p>
    <w:p>
      <w:r>
        <w:rPr>
          <w:b/>
        </w:rPr>
        <w:t xml:space="preserve">Tulos</w:t>
      </w:r>
    </w:p>
    <w:p>
      <w:r>
        <w:t xml:space="preserve">mitä Mill ymmärsi matematiikasta?</w:t>
      </w:r>
    </w:p>
    <w:p>
      <w:r>
        <w:rPr>
          <w:b/>
        </w:rPr>
        <w:t xml:space="preserve">Tulos</w:t>
      </w:r>
    </w:p>
    <w:p>
      <w:r>
        <w:t xml:space="preserve">Mihin subjektiivinen idealismi johtaa?</w:t>
      </w:r>
    </w:p>
    <w:p>
      <w:r>
        <w:rPr>
          <w:b/>
        </w:rPr>
        <w:t xml:space="preserve">Esimerkki 8.4466</w:t>
      </w:r>
    </w:p>
    <w:p>
      <w:r>
        <w:t xml:space="preserve">Läpikulku: Biodiversiteetti, joka on lyhenne sanoista "biologinen monimuotoisuus", viittaa yleisesti maapallon elämän monimuotoisuuteen ja vaihtelevuuteen. Yksi yleisimmin käytetyistä määritelmistä määrittelee sen lajin sisäisenä, lajien välisenä ja ekosysteemien välisenä vaihteluna. Se mittaa eri ekosysteemeissä esiintyvien eliöiden monimuotoisuutta. Sillä voidaan viitata geneettiseen vaihteluun, ekosysteemivaihteluun tai lajivaihteluun (lajien lukumäärä) alueella, biomilla tai planeetalla. Maanpäällinen biologinen monimuotoisuus on yleensä suurempi päiväntasaajan lähellä, mikä näyttää johtuvan lämpimästä ilmastosta ja korkeasta alkutuottavuudesta. Biologinen monimuotoisuus ei jakaudu maapallolla tasaisesti. Se on runsainta tropiikissa. Merten biologinen monimuotoisuus on suurinta Tyynenmeren länsiosan rannikoilla, missä meren pintalämpötila on korkein, ja kaikkien valtamerten keskileveyskaistalla. Lajiston monimuotoisuudessa on leveysasteikkoja. Biologinen monimuotoisuus keskittyy yleensä hotspoteihin, ja se on lisääntynyt ajan mittaan, mutta todennäköisesti hidastuu tulevaisuudessa.</w:t>
      </w:r>
    </w:p>
    <w:p>
      <w:r>
        <w:rPr>
          <w:b/>
        </w:rPr>
        <w:t xml:space="preserve">Tulos</w:t>
      </w:r>
    </w:p>
    <w:p>
      <w:r>
        <w:t xml:space="preserve">Mikä termi viittaa elämän lämpötilaan maapallolla?</w:t>
      </w:r>
    </w:p>
    <w:p>
      <w:r>
        <w:rPr>
          <w:b/>
        </w:rPr>
        <w:t xml:space="preserve">Tulos</w:t>
      </w:r>
    </w:p>
    <w:p>
      <w:r>
        <w:t xml:space="preserve">Millaisiin lämpötyyppeihin biodiversiteetti viittaa?</w:t>
      </w:r>
    </w:p>
    <w:p>
      <w:r>
        <w:rPr>
          <w:b/>
        </w:rPr>
        <w:t xml:space="preserve">Tulos</w:t>
      </w:r>
    </w:p>
    <w:p>
      <w:r>
        <w:t xml:space="preserve">Millainen lämpötila vallitsee päiväntasaajan lähellä?</w:t>
      </w:r>
    </w:p>
    <w:p>
      <w:r>
        <w:rPr>
          <w:b/>
        </w:rPr>
        <w:t xml:space="preserve">Tulos</w:t>
      </w:r>
    </w:p>
    <w:p>
      <w:r>
        <w:t xml:space="preserve">Missä päin maapalloa lämpötila on kaikkein vaihtelevin?</w:t>
      </w:r>
    </w:p>
    <w:p>
      <w:r>
        <w:rPr>
          <w:b/>
        </w:rPr>
        <w:t xml:space="preserve">Tulos</w:t>
      </w:r>
    </w:p>
    <w:p>
      <w:r>
        <w:t xml:space="preserve">Missä merenpinnan biologinen monimuotoisuus on suurinta?</w:t>
      </w:r>
    </w:p>
    <w:p>
      <w:r>
        <w:rPr>
          <w:b/>
        </w:rPr>
        <w:t xml:space="preserve">Esimerkki 8.4467</w:t>
      </w:r>
    </w:p>
    <w:p>
      <w:r>
        <w:t xml:space="preserve">Läpikulku: Paavi Pius IX julisti ex cathedra vuonna 1854, että Maria oli täynnä armoa siitä hetkestä lähtien, kun hän sai alkunsa äitinsä kohdussa, ja että hänet säilytettiin perisynnin tahrasta. Roomalaiskatolisen kirkon latinalaisessa riitissä on tämän niminen liturginen juhla, jota vietetään 8. joulukuuta. Ortodoksiset kristityt hylkäävät tahrattoman sikiämisen dogmin pääasiassa siksi, että heidän käsityksensä perisynnistä (kreikankielinen termi, joka vastaa latinankielistä termiä "perisynti") eroaa augustinolaisesta tulkinnasta ja roomalaiskatolisen kirkon tulkinnasta.</w:t>
      </w:r>
    </w:p>
    <w:p>
      <w:r>
        <w:rPr>
          <w:b/>
        </w:rPr>
        <w:t xml:space="preserve">Tulos</w:t>
      </w:r>
    </w:p>
    <w:p>
      <w:r>
        <w:t xml:space="preserve">Minä päivänä Maria osallistui roomalaiskatolisen kirkon latinalaisen riitin liturgiseen juhlaan?</w:t>
      </w:r>
    </w:p>
    <w:p>
      <w:r>
        <w:rPr>
          <w:b/>
        </w:rPr>
        <w:t xml:space="preserve">Tulos</w:t>
      </w:r>
    </w:p>
    <w:p>
      <w:r>
        <w:t xml:space="preserve">Milloin paavi Pius IX:stä tuli roomalaiskatolinen?</w:t>
      </w:r>
    </w:p>
    <w:p>
      <w:r>
        <w:rPr>
          <w:b/>
        </w:rPr>
        <w:t xml:space="preserve">Tulos</w:t>
      </w:r>
    </w:p>
    <w:p>
      <w:r>
        <w:t xml:space="preserve">Mitä muuta kieltä kuin latinaa paavi Pius IX puhui?</w:t>
      </w:r>
    </w:p>
    <w:p>
      <w:r>
        <w:rPr>
          <w:b/>
        </w:rPr>
        <w:t xml:space="preserve">Tulos</w:t>
      </w:r>
    </w:p>
    <w:p>
      <w:r>
        <w:t xml:space="preserve">Minä vuonna ortodoksiset kristityt hylkäsivät ex cathedran?</w:t>
      </w:r>
    </w:p>
    <w:p>
      <w:r>
        <w:rPr>
          <w:b/>
        </w:rPr>
        <w:t xml:space="preserve">Esimerkki 8.4468</w:t>
      </w:r>
    </w:p>
    <w:p>
      <w:r>
        <w:t xml:space="preserve">Läpikulku: Yksinkertaisimmassa tapauksessa muodostetaan yksittäinen yhteys ylemmän tason Internet-palveluntarjoajan kanssa, ja sitä käytetään tiedonsiirtoon kotiverkon ulkopuolella oleville Internet-alueille tai sieltä pois; tätä yhteenliittämistapaa käytetään usein useaan kertaan, kunnes saavutetaan tason 1 operaattori. Todellisuudessa tilanne on usein monimutkaisempi. Internet-palveluntarjoajilla, joilla on useampi kuin yksi toimipiste, voi olla erilliset yhteydet edeltävään Internet-palveluntarjoajaan useissa toimipisteissä, tai ne voivat olla useiden edeltävien Internet-palveluntarjoajien asiakkaita, ja niillä voi olla yhteydet kuhunkin niistä yhdessä tai useammassa toimipisteessä. Kauttakulkupalveluntarjoajat tarjoavat suuria määriä kaistanleveyttä isännöintipalveluntarjoajien ja liittymäpalveluntarjoajien yhdistämiseen.</w:t>
      </w:r>
    </w:p>
    <w:p>
      <w:r>
        <w:rPr>
          <w:b/>
        </w:rPr>
        <w:t xml:space="preserve">Tulos</w:t>
      </w:r>
    </w:p>
    <w:p>
      <w:r>
        <w:t xml:space="preserve">Kuka tarjoaa vähimmäismäärän kaistanleveyttä Internet-palveluntarjoajille?</w:t>
      </w:r>
    </w:p>
    <w:p>
      <w:r>
        <w:rPr>
          <w:b/>
        </w:rPr>
        <w:t xml:space="preserve">Tulos</w:t>
      </w:r>
    </w:p>
    <w:p>
      <w:r>
        <w:t xml:space="preserve">Mikä on protokollapisteen lyhenne?</w:t>
      </w:r>
    </w:p>
    <w:p>
      <w:r>
        <w:rPr>
          <w:b/>
        </w:rPr>
        <w:t xml:space="preserve">Tulos</w:t>
      </w:r>
    </w:p>
    <w:p>
      <w:r>
        <w:t xml:space="preserve">Millä on sama yhteys edeltävään Internet-palveluntarjoajaan?</w:t>
      </w:r>
    </w:p>
    <w:p>
      <w:r>
        <w:rPr>
          <w:b/>
        </w:rPr>
        <w:t xml:space="preserve">Tulos</w:t>
      </w:r>
    </w:p>
    <w:p>
      <w:r>
        <w:t xml:space="preserve">Mikä välittää Internetiä kodin sisällä?</w:t>
      </w:r>
    </w:p>
    <w:p>
      <w:r>
        <w:rPr>
          <w:b/>
        </w:rPr>
        <w:t xml:space="preserve">Esimerkki 8.4469</w:t>
      </w:r>
    </w:p>
    <w:p>
      <w:r>
        <w:t xml:space="preserve">Läpikulku: Termi "sumerilainen" on yleinen nimi, jonka seemiläiset akkadilaiset antoivat Mesopotamian, Sumerin, muinaisille ei-semiittisille asukkaille. Sumerilaiset kutsuivat itseään nimellä ùĝ saĝ gíg-ga (kiilakirjoitus: 𒌦 𒊕 𒈪 𒂵), foneettisesti /uŋ saŋ giga/, joka tarkoittaa kirjaimellisesti "mustapäistä kansaa", ja maataan nimellä ki-en-gi(-r) ('paikka' + 'herrat' + 'jalo'), joka tarkoittaa "jalojen herrojen paikkaa". Akkadinkielinen sana Shumer saattaa edustaa maantieteellistä nimeä murteessa, mutta akkadinkieliseen termiin šumerû johtava fonologinen kehitys on epävarma. Hepreankielinen Shinar, egyptiläinen Sngr ja heettiläinen Šanhar(a), jotka kaikki viittaavat Etelä-Mesopotamiaan, voivat olla Shumerin läntisiä muunnoksia.</w:t>
      </w:r>
    </w:p>
    <w:p>
      <w:r>
        <w:rPr>
          <w:b/>
        </w:rPr>
        <w:t xml:space="preserve">Tulos</w:t>
      </w:r>
    </w:p>
    <w:p>
      <w:r>
        <w:t xml:space="preserve">Mikä on seemiläisten kansojen yhteinen nimi Mesopotamia?</w:t>
      </w:r>
    </w:p>
    <w:p>
      <w:r>
        <w:rPr>
          <w:b/>
        </w:rPr>
        <w:t xml:space="preserve">Tulos</w:t>
      </w:r>
    </w:p>
    <w:p>
      <w:r>
        <w:t xml:space="preserve">Millä nimellä seemiläisiä akkadilaisia kutsuttiin?</w:t>
      </w:r>
    </w:p>
    <w:p>
      <w:r>
        <w:rPr>
          <w:b/>
        </w:rPr>
        <w:t xml:space="preserve">Tulos</w:t>
      </w:r>
    </w:p>
    <w:p>
      <w:r>
        <w:t xml:space="preserve">Mihin termi Shumer johti?</w:t>
      </w:r>
    </w:p>
    <w:p>
      <w:r>
        <w:rPr>
          <w:b/>
        </w:rPr>
        <w:t xml:space="preserve">Esimerkki 8.4470</w:t>
      </w:r>
    </w:p>
    <w:p>
      <w:r>
        <w:t xml:space="preserve">Läpikulku: Australian edustajainhuoneessa Victorialla on 37 paikkaa ja senaatissa 12 paikkaa. Osavaltiotasolla Victorian parlamentti koostuu lainsäädäntöneuvostosta (Legislative Assembly, alahuone) ja lainsäädäntöneuvostosta (Legislative Council, ylähuone). Victoriaa hallitsee tällä hetkellä työväenpuolue, jonka nykyinen pääministeri on Daniel Andrews. Australian kuningattaren henkilökohtainen edustaja osavaltiossa on Victorian kuvernööri, tällä hetkellä Linda Dessau. Paikallishallinto on keskittynyt 79 kuntapiiriin, joista 33 on kaupunkeja, vaikka on edelleen olemassa useita kuntiin kuulumattomia alueita, joita osavaltio hallinnoi suoraan.</w:t>
      </w:r>
    </w:p>
    <w:p>
      <w:r>
        <w:rPr>
          <w:b/>
        </w:rPr>
        <w:t xml:space="preserve">Tulos</w:t>
      </w:r>
    </w:p>
    <w:p>
      <w:r>
        <w:t xml:space="preserve">Kuinka monta paikkaa Australian edustajainhuoneessa on?</w:t>
      </w:r>
    </w:p>
    <w:p>
      <w:r>
        <w:rPr>
          <w:b/>
        </w:rPr>
        <w:t xml:space="preserve">Tulos</w:t>
      </w:r>
    </w:p>
    <w:p>
      <w:r>
        <w:t xml:space="preserve">Kuinka monta paikkaa Australialla on senaatissa?</w:t>
      </w:r>
    </w:p>
    <w:p>
      <w:r>
        <w:rPr>
          <w:b/>
        </w:rPr>
        <w:t xml:space="preserve">Tulos</w:t>
      </w:r>
    </w:p>
    <w:p>
      <w:r>
        <w:t xml:space="preserve">Mikä on Australian edustajainhuoneen alempi taso?</w:t>
      </w:r>
    </w:p>
    <w:p>
      <w:r>
        <w:rPr>
          <w:b/>
        </w:rPr>
        <w:t xml:space="preserve">Tulos</w:t>
      </w:r>
    </w:p>
    <w:p>
      <w:r>
        <w:t xml:space="preserve">Mikä on Australian edustajainhuoneen ylemmän tason nimi?</w:t>
      </w:r>
    </w:p>
    <w:p>
      <w:r>
        <w:rPr>
          <w:b/>
        </w:rPr>
        <w:t xml:space="preserve">Tulos</w:t>
      </w:r>
    </w:p>
    <w:p>
      <w:r>
        <w:t xml:space="preserve">Kuka on Victorian nykyinen presidentti?</w:t>
      </w:r>
    </w:p>
    <w:p>
      <w:r>
        <w:rPr>
          <w:b/>
        </w:rPr>
        <w:t xml:space="preserve">Esimerkki 8.4471</w:t>
      </w:r>
    </w:p>
    <w:p>
      <w:r>
        <w:t xml:space="preserve">Läpikulku: Vuosina 1525-1917 julkaistiin 14 503 nimikettä viroksi, kun taas vuosina 1918-1940 julkaistiin 23 868 nimikettä.[Viittaus].</w:t>
      </w:r>
    </w:p>
    <w:p>
      <w:r>
        <w:rPr>
          <w:b/>
        </w:rPr>
        <w:t xml:space="preserve">Tulos</w:t>
      </w:r>
    </w:p>
    <w:p>
      <w:r>
        <w:t xml:space="preserve">Kuinka monta kirjaa julkaistiin Etonian kielellä ennen vuotta 1525?</w:t>
      </w:r>
    </w:p>
    <w:p>
      <w:r>
        <w:rPr>
          <w:b/>
        </w:rPr>
        <w:t xml:space="preserve">Tulos</w:t>
      </w:r>
    </w:p>
    <w:p>
      <w:r>
        <w:t xml:space="preserve">Kuinka monta virolaista kirjaa on julkaistu vuoden 1917 jälkeen tähän päivään asti?</w:t>
      </w:r>
    </w:p>
    <w:p>
      <w:r>
        <w:rPr>
          <w:b/>
        </w:rPr>
        <w:t xml:space="preserve">Tulos</w:t>
      </w:r>
    </w:p>
    <w:p>
      <w:r>
        <w:t xml:space="preserve">Kuinka monta kirjaa julkaistiin ennen vuotta 1918?</w:t>
      </w:r>
    </w:p>
    <w:p>
      <w:r>
        <w:rPr>
          <w:b/>
        </w:rPr>
        <w:t xml:space="preserve">Tulos</w:t>
      </w:r>
    </w:p>
    <w:p>
      <w:r>
        <w:t xml:space="preserve">Kuinka monta kirjaa julkaistiin vuoden 1940 jälkeen?</w:t>
      </w:r>
    </w:p>
    <w:p>
      <w:r>
        <w:rPr>
          <w:b/>
        </w:rPr>
        <w:t xml:space="preserve">Esimerkki 8.4472</w:t>
      </w:r>
    </w:p>
    <w:p>
      <w:r>
        <w:t xml:space="preserve">Läpikulku: Hänen syntymäpäivänään (14. joulukuuta 1895) tuli kuluneeksi 34 vuotta hänen isoisoisänsä, prinssi Albertin, prinssi Consortin kuolemasta. Koska Walesin prinssi oli epävarma siitä, miten prinssi Konsertin leski, kuningatar Victoria, suhtautuisi uutiseen, Walesin prinssi kirjoitti Yorkin herttualle, että kuningatar oli ollut "melko ahdistunut". Kaksi päivää myöhemmin hän kirjoitti uudelleen: "Uskon todella, että häntä ilahduttaisi, jos te itse ehdottaisitte hänelle nimeä Albert". Kuningatar Victoria tyynnytteli ehdotusta nimetä uusi vauva Albertiksi ja kirjoitti Yorkin herttuattarelle: "Odotan malttamattomana uutta lasta, joka on syntynyt niin surullisena päivänä, mutta joka on minulle paljon rakkaampi, varsinkin kun häntä kutsutaan sillä rakkaalla nimellä, joka on tunnussana kaikelle suurelle ja hyvälle". Näin ollen hänet kastettiin "Albert Frederick Arthur George" Pyhän Maria Magdaleenan kirkossa Sandringhamin lähellä kolme kuukautta myöhemmin.[a] Kuningatar Victorian lapsenlapsenlapsenlapsena hänet tunnettiin syntymästään lähtien virallisesti Hänen korkeutensa Yorkin prinssi Albertina. Perheen sisällä hänet tunnettiin epävirallisesti nimellä "Bertie". Hänen äidinpuoleinen isoäitinsä, Teckin herttuatar, ei pitänyt vauvalle annetusta etunimestä, ja hän kirjoitti profeetallisesti toivovansa, että sukunimi "syrjäyttäisi vähemmän suositun nimen".</w:t>
      </w:r>
    </w:p>
    <w:p>
      <w:r>
        <w:rPr>
          <w:b/>
        </w:rPr>
        <w:t xml:space="preserve">Tulos</w:t>
      </w:r>
    </w:p>
    <w:p>
      <w:r>
        <w:t xml:space="preserve">Mikä oli Yorkin herttuattaren nimi?</w:t>
      </w:r>
    </w:p>
    <w:p>
      <w:r>
        <w:rPr>
          <w:b/>
        </w:rPr>
        <w:t xml:space="preserve">Tulos</w:t>
      </w:r>
    </w:p>
    <w:p>
      <w:r>
        <w:t xml:space="preserve">Mikä oli Yorkin herttuan nimi?</w:t>
      </w:r>
    </w:p>
    <w:p>
      <w:r>
        <w:rPr>
          <w:b/>
        </w:rPr>
        <w:t xml:space="preserve">Tulos</w:t>
      </w:r>
    </w:p>
    <w:p>
      <w:r>
        <w:t xml:space="preserve">Kuka oli Teckin herttuatar?</w:t>
      </w:r>
    </w:p>
    <w:p>
      <w:r>
        <w:rPr>
          <w:b/>
        </w:rPr>
        <w:t xml:space="preserve">Tulos</w:t>
      </w:r>
    </w:p>
    <w:p>
      <w:r>
        <w:t xml:space="preserve">Minä vuonna kuningatar Victoria kruunattiin?</w:t>
      </w:r>
    </w:p>
    <w:p>
      <w:r>
        <w:rPr>
          <w:b/>
        </w:rPr>
        <w:t xml:space="preserve">Tulos</w:t>
      </w:r>
    </w:p>
    <w:p>
      <w:r>
        <w:t xml:space="preserve">Minä päivänä Walesin prinssi kirjoitti Yorkin herttualle?</w:t>
      </w:r>
    </w:p>
    <w:p>
      <w:r>
        <w:rPr>
          <w:b/>
        </w:rPr>
        <w:t xml:space="preserve">Esimerkki 8.4473</w:t>
      </w:r>
    </w:p>
    <w:p>
      <w:r>
        <w:t xml:space="preserve">Läpikulku: Nisäkkäiden kruunuryhmäksi, joka koostuu elävien yksisarvisten (kaislikot ja lautaselkäkarhut) ja terianisäkkäiden (pussieläimet ja istukkaat) viimeisimmästä yhteisestä esi-isästä ja kaikista tämän esi-isän jälkeläisistä. Koska tämä esi-isä eli jurakaudella, Rowen määritelmä sulkee pois kaikki aiemmalta triaskaudelta peräisin olevat eläimet, vaikka Haramiyidan triaskauden fossiileja on 1800-luvun puolivälistä lähtien siirretty nisäkkäisiin.</w:t>
      </w:r>
    </w:p>
    <w:p>
      <w:r>
        <w:rPr>
          <w:b/>
        </w:rPr>
        <w:t xml:space="preserve">Tulos</w:t>
      </w:r>
    </w:p>
    <w:p>
      <w:r>
        <w:t xml:space="preserve">Miten Timothy Rowe määritteli nisäkkäät 1800-luvun puolivälissä?</w:t>
      </w:r>
    </w:p>
    <w:p>
      <w:r>
        <w:rPr>
          <w:b/>
        </w:rPr>
        <w:t xml:space="preserve">Tulos</w:t>
      </w:r>
    </w:p>
    <w:p>
      <w:r>
        <w:t xml:space="preserve">Mitkä ovat kaksi esimerkkiä jurakauden viimeisimmästä esi-isästä?</w:t>
      </w:r>
    </w:p>
    <w:p>
      <w:r>
        <w:rPr>
          <w:b/>
        </w:rPr>
        <w:t xml:space="preserve">Tulos</w:t>
      </w:r>
    </w:p>
    <w:p>
      <w:r>
        <w:t xml:space="preserve">Millä ajanjaksolla nisäkkäät elivät?</w:t>
      </w:r>
    </w:p>
    <w:p>
      <w:r>
        <w:rPr>
          <w:b/>
        </w:rPr>
        <w:t xml:space="preserve">Tulos</w:t>
      </w:r>
    </w:p>
    <w:p>
      <w:r>
        <w:t xml:space="preserve">Kuinka kauan juassilaisia fossiileja on luokiteltu nisäkkäisiin?</w:t>
      </w:r>
    </w:p>
    <w:p>
      <w:r>
        <w:rPr>
          <w:b/>
        </w:rPr>
        <w:t xml:space="preserve">Tulos</w:t>
      </w:r>
    </w:p>
    <w:p>
      <w:r>
        <w:t xml:space="preserve">Mikä on yksi asia, josta triaskauden fossiilien on osoitettu koostuvan 1800-luvun artikkelin mukaan?</w:t>
      </w:r>
    </w:p>
    <w:p>
      <w:r>
        <w:rPr>
          <w:b/>
        </w:rPr>
        <w:t xml:space="preserve">Esimerkki 8.4474</w:t>
      </w:r>
    </w:p>
    <w:p>
      <w:r>
        <w:t xml:space="preserve">Läpikulku: Tämä uusi lähestymistapa vapautti tieteellisen spekulaation aristoteelisen tieteen dogmaattisista rajoituksista ja tasoitti tietä uusille lähestymistavoille. Erityisesti liiketeorioiden alalla saavutettiin suuria edistysaskeleita, kun sellaiset tutkijat kuin Jean Buridan, Nicole Oresme ja Oxfordin laskijat kyseenalaistivat Aristoteleen työn. Buridan kehitti teorian impetuksesta ammusten liikkeen syynä, mikä oli tärkeä askel kohti nykyaikaista inertia-käsitystä. Näiden oppineiden teokset ennakoivat Nikolaus Kopernikuksen heliosentristä maailmankuvaa.</w:t>
      </w:r>
    </w:p>
    <w:p>
      <w:r>
        <w:rPr>
          <w:b/>
        </w:rPr>
        <w:t xml:space="preserve">Tulos</w:t>
      </w:r>
    </w:p>
    <w:p>
      <w:r>
        <w:t xml:space="preserve">Mitä Jean Buridan ei luonut selittääkseen ammusten liikkeen?</w:t>
      </w:r>
    </w:p>
    <w:p>
      <w:r>
        <w:rPr>
          <w:b/>
        </w:rPr>
        <w:t xml:space="preserve">Tulos</w:t>
      </w:r>
    </w:p>
    <w:p>
      <w:r>
        <w:t xml:space="preserve">Mitä Jean Buridan tuhosi selittääkseen ammusten liikkeen?</w:t>
      </w:r>
    </w:p>
    <w:p>
      <w:r>
        <w:rPr>
          <w:b/>
        </w:rPr>
        <w:t xml:space="preserve">Tulos</w:t>
      </w:r>
    </w:p>
    <w:p>
      <w:r>
        <w:t xml:space="preserve">Minkä tieteellisen koulukunnan Jean Buridan ja Nicole Oresme hyväksyivät?</w:t>
      </w:r>
    </w:p>
    <w:p>
      <w:r>
        <w:rPr>
          <w:b/>
        </w:rPr>
        <w:t xml:space="preserve">Tulos</w:t>
      </w:r>
    </w:p>
    <w:p>
      <w:r>
        <w:t xml:space="preserve">Kuka tiedemies liittyy vähiten heliosentriseen maailmankuvaan?</w:t>
      </w:r>
    </w:p>
    <w:p>
      <w:r>
        <w:rPr>
          <w:b/>
        </w:rPr>
        <w:t xml:space="preserve">Tulos</w:t>
      </w:r>
    </w:p>
    <w:p>
      <w:r>
        <w:t xml:space="preserve">Ketkä tutkijat eivät edistyneet liiketeorioiden alalla?</w:t>
      </w:r>
    </w:p>
    <w:p>
      <w:r>
        <w:rPr>
          <w:b/>
        </w:rPr>
        <w:t xml:space="preserve">Esimerkki 8.4475</w:t>
      </w:r>
    </w:p>
    <w:p>
      <w:r>
        <w:t xml:space="preserve">Läpikulku: Molotov, joka pelkäsi, että EDC suunnattaisiin tulevaisuudessa Neuvostoliittoa vastaan ja pyrki siksi "estämään muita Euroopan valtioita vastaan suunnattujen eurooppalaisten valtioiden ryhmien muodostamisen", teki ehdotuksen yleiseurooppalaisesta sopimuksesta Euroopan kollektiivisesta turvallisuudesta, joka olisi "avoin kaikille Euroopan valtioille niiden yhteiskuntajärjestelmistä riippumatta" ja johon olisi kuulunut myös yhdistynyt Saksa (jolloin EDC - jonka Neuvostoliitto koki uhkana - olisi ollut käyttökelvoton). Eden, Dulles ja Bidault kuitenkin vastustivat ehdotusta.</w:t>
      </w:r>
    </w:p>
    <w:p>
      <w:r>
        <w:rPr>
          <w:b/>
        </w:rPr>
        <w:t xml:space="preserve">Tulos</w:t>
      </w:r>
    </w:p>
    <w:p>
      <w:r>
        <w:t xml:space="preserve">Kuka teki ehdotuksen Euroopan kollektiivista identiteettiä koskevasta yleisestä eurooppalaisesta sopimuksesta?</w:t>
      </w:r>
    </w:p>
    <w:p>
      <w:r>
        <w:rPr>
          <w:b/>
        </w:rPr>
        <w:t xml:space="preserve">Tulos</w:t>
      </w:r>
    </w:p>
    <w:p>
      <w:r>
        <w:t xml:space="preserve">Mikä sopimus tekisi EDC:stä käyttökelpoisen?</w:t>
      </w:r>
    </w:p>
    <w:p>
      <w:r>
        <w:rPr>
          <w:b/>
        </w:rPr>
        <w:t xml:space="preserve">Tulos</w:t>
      </w:r>
    </w:p>
    <w:p>
      <w:r>
        <w:t xml:space="preserve">Mikä sopimus olisi avoin vain joillekin Euroopan valtioille?</w:t>
      </w:r>
    </w:p>
    <w:p>
      <w:r>
        <w:rPr>
          <w:b/>
        </w:rPr>
        <w:t xml:space="preserve">Tulos</w:t>
      </w:r>
    </w:p>
    <w:p>
      <w:r>
        <w:t xml:space="preserve">Kuka pelkäsi, että EDC tekisi yhteistyötä Neuvostoliiton kanssa?</w:t>
      </w:r>
    </w:p>
    <w:p>
      <w:r>
        <w:rPr>
          <w:b/>
        </w:rPr>
        <w:t xml:space="preserve">Esimerkki 8.4476</w:t>
      </w:r>
    </w:p>
    <w:p>
      <w:r>
        <w:t xml:space="preserve">Läpikulku: Tynnyrioluen ympäristövaikutukset voivat olla 68 prosenttia pienemmät kuin pullotetun oluen, mikä johtuu pakkauseroista. Erään olutmerkin elinkaaritutkimus, joka käsittää viljan tuotannon, panimon, pullotuksen, jakelun ja jätehuollon, osoittaa, että 6-pakkauksen mikropanimo-oluen hiilidioksidipäästöt ovat noin 3 kiloa. 6-packin mikropanimo-oluen aiheuttama luonnollisen elinympäristön potentiaalin menetys on arviolta 2,5 neliömetriä (26 neliöjalkaa). Jakelusta, vähittäismyynnistä, varastoinnista ja jätteiden hävittämisestä aiheutuvat päästöt voivat olla yli 45 prosenttia pullotetun pienpanimo-oluen hiilidioksidipäästöistä. Jos se on laillista, uudelleentäytettävän kannun, uudelleenkäytettävän pullon tai muun uudelleenkäytettävän astian käyttö tynnyrioluen kuljettamiseen kaupasta tai baarista valmiiksi pullotetun oluen ostamisen sijasta voi vähentää oluen kulutuksen ympäristövaikutuksia.</w:t>
      </w:r>
    </w:p>
    <w:p>
      <w:r>
        <w:rPr>
          <w:b/>
        </w:rPr>
        <w:t xml:space="preserve">Tulos</w:t>
      </w:r>
    </w:p>
    <w:p>
      <w:r>
        <w:t xml:space="preserve">Mikä olut on parempi ympäristölle kuin tynnyriolut?</w:t>
      </w:r>
    </w:p>
    <w:p>
      <w:r>
        <w:rPr>
          <w:b/>
        </w:rPr>
        <w:t xml:space="preserve">Tulos</w:t>
      </w:r>
    </w:p>
    <w:p>
      <w:r>
        <w:t xml:space="preserve">Mikä tuottaa noin 6,6 kiloa CO2-päästöjä? </w:t>
      </w:r>
    </w:p>
    <w:p>
      <w:r>
        <w:rPr>
          <w:b/>
        </w:rPr>
        <w:t xml:space="preserve">Tulos</w:t>
      </w:r>
    </w:p>
    <w:p>
      <w:r>
        <w:t xml:space="preserve">Mikä voi aiheuttaa 2,5 neliömetrin menetyksen luonnollisessa elinympäristössä?</w:t>
      </w:r>
    </w:p>
    <w:p>
      <w:r>
        <w:rPr>
          <w:b/>
        </w:rPr>
        <w:t xml:space="preserve">Tulos</w:t>
      </w:r>
    </w:p>
    <w:p>
      <w:r>
        <w:t xml:space="preserve">Mitä pullotetun oluen ostaminen voi vähentää?</w:t>
      </w:r>
    </w:p>
    <w:p>
      <w:r>
        <w:rPr>
          <w:b/>
        </w:rPr>
        <w:t xml:space="preserve">Esimerkki 8.4477</w:t>
      </w:r>
    </w:p>
    <w:p>
      <w:r>
        <w:t xml:space="preserve">Läpikulku: Miljoonat ihmiset pitävät Mariaa uskontonsa ansioituneimpana pyhimyksenä. Itäinen ja itämainen ortodoksinen, roomalaiskatolinen, anglikaaninen ja luterilainen kirkko uskovat, että Maria on Jeesuksen äitinä Jumalan äiti ja Theotokos, kirjaimellisesti "Jumalan synnyttäjä". Suurten kristillisten perinteiden Marian uskomuksissa ja hartauskäytännöissä on huomattavia eroja. Roomalaiskatolinen kirkko pitää kiinni erityisistä Marian dogmeista, nimittäin Marian asemasta Jumalan äitinä, hänen tahrattomasta sikiämisestä, hänen ikuisesta neitsyydestään ja hänen taivaaseen ottamisestaan. Monet protestantit vähättelevät Marian roolia kristinuskossa raamatunviittausten väitettyyn lyhyyteen perustuen. Mariaa (Maryam) kunnioitetaan myös islamissa, jossa hänelle on omistettu kokonainen luku Koraanissa, jossa kuvataan myös Jeesuksen syntymää.</w:t>
      </w:r>
    </w:p>
    <w:p>
      <w:r>
        <w:rPr>
          <w:b/>
        </w:rPr>
        <w:t xml:space="preserve">Tulos</w:t>
      </w:r>
    </w:p>
    <w:p>
      <w:r>
        <w:t xml:space="preserve">Mikä muu uskonto antaa Marialle pyhimysarvon?</w:t>
      </w:r>
    </w:p>
    <w:p>
      <w:r>
        <w:rPr>
          <w:b/>
        </w:rPr>
        <w:t xml:space="preserve">Tulos</w:t>
      </w:r>
    </w:p>
    <w:p>
      <w:r>
        <w:t xml:space="preserve">Mikä kirkko piti Mariaa ensimmäisenä pyhimyksenä?</w:t>
      </w:r>
    </w:p>
    <w:p>
      <w:r>
        <w:rPr>
          <w:b/>
        </w:rPr>
        <w:t xml:space="preserve">Tulos</w:t>
      </w:r>
    </w:p>
    <w:p>
      <w:r>
        <w:t xml:space="preserve">Mitä muuta uskonnollista tekstiä protestantit lukevat?</w:t>
      </w:r>
    </w:p>
    <w:p>
      <w:r>
        <w:rPr>
          <w:b/>
        </w:rPr>
        <w:t xml:space="preserve">Tulos</w:t>
      </w:r>
    </w:p>
    <w:p>
      <w:r>
        <w:t xml:space="preserve">Mihin muuhun uskoon islaminuskoiset uskovat?</w:t>
      </w:r>
    </w:p>
    <w:p>
      <w:r>
        <w:rPr>
          <w:b/>
        </w:rPr>
        <w:t xml:space="preserve">Esimerkki 8.4478</w:t>
      </w:r>
    </w:p>
    <w:p>
      <w:r>
        <w:t xml:space="preserve">Läpikulku: Saarto vaikutti kielteisesti Yhdysvaltojen talouteen, koska se aiheutti välittömiä vaatimuksia puuttua Yhdysvaltojen energiavarmuuteen kohdistuviin uhkiin. Kansainvälisellä tasolla hintojen nousu muutti kilpailuasemia monilla teollisuudenaloilla, kuten autoteollisuudessa.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w:t>
      </w:r>
    </w:p>
    <w:p>
      <w:r>
        <w:rPr>
          <w:b/>
        </w:rPr>
        <w:t xml:space="preserve">Tulos</w:t>
      </w:r>
    </w:p>
    <w:p>
      <w:r>
        <w:t xml:space="preserve">Mihin uusien öljykenttien kehittäminen vaikutti kielteisesti?</w:t>
      </w:r>
    </w:p>
    <w:p>
      <w:r>
        <w:rPr>
          <w:b/>
        </w:rPr>
        <w:t xml:space="preserve">Tulos</w:t>
      </w:r>
    </w:p>
    <w:p>
      <w:r>
        <w:t xml:space="preserve">Miten uusien öljykenttien kehittäminen vaikutti Yhdysvaltojen talouteen?</w:t>
      </w:r>
    </w:p>
    <w:p>
      <w:r>
        <w:rPr>
          <w:b/>
        </w:rPr>
        <w:t xml:space="preserve">Tulos</w:t>
      </w:r>
    </w:p>
    <w:p>
      <w:r>
        <w:t xml:space="preserve">Mitä energiavarmuus on tehnyt kansainvälisellä tasolla?</w:t>
      </w:r>
    </w:p>
    <w:p>
      <w:r>
        <w:rPr>
          <w:b/>
        </w:rPr>
        <w:t xml:space="preserve">Tulos</w:t>
      </w:r>
    </w:p>
    <w:p>
      <w:r>
        <w:t xml:space="preserve">Mikä ongelma on pyrkimys lisätä öljytoimituksia ja uhkia Yhdysvaltojen energiavarmuudelle?</w:t>
      </w:r>
    </w:p>
    <w:p>
      <w:r>
        <w:rPr>
          <w:b/>
        </w:rPr>
        <w:t xml:space="preserve">Tulos</w:t>
      </w:r>
    </w:p>
    <w:p>
      <w:r>
        <w:t xml:space="preserve">Mitä makrotaloudelliset ongelmat saivat öljy-yhtiöt etsimään?</w:t>
      </w:r>
    </w:p>
    <w:p>
      <w:r>
        <w:rPr>
          <w:b/>
        </w:rPr>
        <w:t xml:space="preserve">Esimerkki 8.4479</w:t>
      </w:r>
    </w:p>
    <w:p>
      <w:r>
        <w:t xml:space="preserve">Läpikulku: Eritrea on saavuttanut merkittäviä parannuksia terveydenhuollossa, ja se on yksi harvoista maista, joka on saavuttamassa vuosituhannen kehitystavoitteet terveyden ja erityisesti lasten terveyden alalla. Elinajanodote syntymähetkellä on noussut vuoden 1960 39,1 vuodesta 59,5 vuoteen vuonna 2008, äitiys- ja lapsikuolleisuusluvut ovat laskeneet dramaattisesti ja terveydenhuollon infrastruktuuria on laajennettu. Eritrean suhteellisen eristyneisyyden vuoksi tiedot ja resurssit ovat erittäin rajalliset, ja Maailman terveysjärjestön (WHO) mukaan keskimääräinen elinajanodote oli vuonna 2008 hieman alle 63 vuotta. Rokotukset ja lasten ravitsemus on hoidettu tekemällä tiivistä yhteistyötä koulujen kanssa monialaisen lähestymistavan avulla; tuhkarokkoa vastaan rokotettujen lasten määrä lähes kaksinkertaistui seitsemässä vuodessa 40,7 prosentista 78,5 prosenttiin, ja lasten alipainoisuus väheni 12 prosenttia vuosina 1995-2002 (vakavan alipainoisuuden esiintyvyys 28 prosenttia). Terveysministeriön kansallinen malariantorjuntayksikkö on saavuttanut valtavia parannuksia vähentämällä malariakuolleisuutta jopa 85 prosenttia ja malariatapausten määrää 92 prosenttia vuosina 1998-2006. Eritrean hallitus on kieltänyt naisten sukupuolielinten silpomisen, koska se on kivulias ja aiheuttaa naisille hengenvaarallisia terveysongelmia.</w:t>
      </w:r>
    </w:p>
    <w:p>
      <w:r>
        <w:rPr>
          <w:b/>
        </w:rPr>
        <w:t xml:space="preserve">Tulos</w:t>
      </w:r>
    </w:p>
    <w:p>
      <w:r>
        <w:t xml:space="preserve">Minä vuonna naisten sukuelinten silpominen kiellettiin Eretriassa?</w:t>
      </w:r>
    </w:p>
    <w:p>
      <w:r>
        <w:rPr>
          <w:b/>
        </w:rPr>
        <w:t xml:space="preserve">Tulos</w:t>
      </w:r>
    </w:p>
    <w:p>
      <w:r>
        <w:t xml:space="preserve">Kuinka monta lasta oli rokotettu tuhkarokkoa vastaan vuonna 2008?</w:t>
      </w:r>
    </w:p>
    <w:p>
      <w:r>
        <w:rPr>
          <w:b/>
        </w:rPr>
        <w:t xml:space="preserve">Tulos</w:t>
      </w:r>
    </w:p>
    <w:p>
      <w:r>
        <w:t xml:space="preserve">Mikä oli elinajanodote vuonna 2006 Eretriassa?</w:t>
      </w:r>
    </w:p>
    <w:p>
      <w:r>
        <w:rPr>
          <w:b/>
        </w:rPr>
        <w:t xml:space="preserve">Tulos</w:t>
      </w:r>
    </w:p>
    <w:p>
      <w:r>
        <w:t xml:space="preserve">Minä vuonna vuosituhannen kehitystavoitteet asetettiin?</w:t>
      </w:r>
    </w:p>
    <w:p>
      <w:r>
        <w:rPr>
          <w:b/>
        </w:rPr>
        <w:t xml:space="preserve">Tulos</w:t>
      </w:r>
    </w:p>
    <w:p>
      <w:r>
        <w:t xml:space="preserve">Milloin Maailman terveysjärjestö perustettiin?</w:t>
      </w:r>
    </w:p>
    <w:p>
      <w:r>
        <w:rPr>
          <w:b/>
        </w:rPr>
        <w:t xml:space="preserve">Esimerkki 8.4480</w:t>
      </w:r>
    </w:p>
    <w:p>
      <w:r>
        <w:t xml:space="preserve">Läpikulku: Baden, Württemberg-Baden ja Württemberg-Hohenzollern yhdistyivät Baden-Württembergiksi vuonna 1952 kansanäänestyksen jälkeen. Vuonna 1957 Saar-protektoraatti liittyi uudelleen liittotasavaltaan Saarlandina. Saksan yhdistyminen vuonna 1990, jossa Saksan demokraattinen tasavalta (Itä-Saksa) nousi liittotasavaltaan, johti uudelleen perustettujen itäisten osavaltioiden Brandenburgin, Mecklenburg-Vorpommernin (saksaksi Mecklenburg-Vorpommern), Saksin (Sachsen), Sachsen-Anhaltin (Sachsen-Anhalt) ja Thüringenin (Thüringen) liittymiseen sekä Länsi- ja Itä-Berliinin yhdistymiseen Berliiniksi ja sen perustamiseen täysivaltaiseksi ja tasa-arvoiseksi valtioksi. Vuonna 1996 järjestetty alueellinen kansanäänestys Berliinin ja ympäröivän Brandenburgin yhdistämisestä "Berliini-Brandenburgiksi" ei saavuttanut tarvittavaa enemmistöäänestystä Brandenburgissa, kun taas enemmistö berliiniläisistä äänesti yhdistämisen puolesta.</w:t>
      </w:r>
    </w:p>
    <w:p>
      <w:r>
        <w:rPr>
          <w:b/>
        </w:rPr>
        <w:t xml:space="preserve">Tulos</w:t>
      </w:r>
    </w:p>
    <w:p>
      <w:r>
        <w:t xml:space="preserve">Mikä yhdistyi Baden-Wurttembergiin vuonna 1957?</w:t>
      </w:r>
    </w:p>
    <w:p>
      <w:r>
        <w:rPr>
          <w:b/>
        </w:rPr>
        <w:t xml:space="preserve">Tulos</w:t>
      </w:r>
    </w:p>
    <w:p>
      <w:r>
        <w:t xml:space="preserve">Mitä berliiniläisten enemmistö äänesti vuonna 1957?</w:t>
      </w:r>
    </w:p>
    <w:p>
      <w:r>
        <w:rPr>
          <w:b/>
        </w:rPr>
        <w:t xml:space="preserve">Tulos</w:t>
      </w:r>
    </w:p>
    <w:p>
      <w:r>
        <w:t xml:space="preserve">Mitä tapahtui vuonna 1990 järjestetylle kansanäänestykselle Itä-Berliinin yhdistämisestä Saksin osavaltioon?</w:t>
      </w:r>
    </w:p>
    <w:p>
      <w:r>
        <w:rPr>
          <w:b/>
        </w:rPr>
        <w:t xml:space="preserve">Tulos</w:t>
      </w:r>
    </w:p>
    <w:p>
      <w:r>
        <w:t xml:space="preserve">Minä vuonna Brandenbergin yhdistyminen tapahtui?</w:t>
      </w:r>
    </w:p>
    <w:p>
      <w:r>
        <w:rPr>
          <w:b/>
        </w:rPr>
        <w:t xml:space="preserve">Tulos</w:t>
      </w:r>
    </w:p>
    <w:p>
      <w:r>
        <w:t xml:space="preserve">Mihin Badenin protektoraatti liittyi uudelleen vuonna 1990?</w:t>
      </w:r>
    </w:p>
    <w:p>
      <w:r>
        <w:rPr>
          <w:b/>
        </w:rPr>
        <w:t xml:space="preserve">Tulos</w:t>
      </w:r>
    </w:p>
    <w:p>
      <w:r>
        <w:t xml:space="preserve">Mitkä alueet yhdistyivät vuonna 1957?</w:t>
      </w:r>
    </w:p>
    <w:p>
      <w:r>
        <w:rPr>
          <w:b/>
        </w:rPr>
        <w:t xml:space="preserve">Tulos</w:t>
      </w:r>
    </w:p>
    <w:p>
      <w:r>
        <w:t xml:space="preserve">Milloin Saarland erosi liittotasavallasta?</w:t>
      </w:r>
    </w:p>
    <w:p>
      <w:r>
        <w:rPr>
          <w:b/>
        </w:rPr>
        <w:t xml:space="preserve">Tulos</w:t>
      </w:r>
    </w:p>
    <w:p>
      <w:r>
        <w:t xml:space="preserve">Mistä valtioista tuli Berliini vuonna 1980?</w:t>
      </w:r>
    </w:p>
    <w:p>
      <w:r>
        <w:rPr>
          <w:b/>
        </w:rPr>
        <w:t xml:space="preserve">Tulos</w:t>
      </w:r>
    </w:p>
    <w:p>
      <w:r>
        <w:t xml:space="preserve">Minä vuonna Baden erosi Württemberg-Badenista ja Württemberg-Hohenzollernista?</w:t>
      </w:r>
    </w:p>
    <w:p>
      <w:r>
        <w:rPr>
          <w:b/>
        </w:rPr>
        <w:t xml:space="preserve">Tulos</w:t>
      </w:r>
    </w:p>
    <w:p>
      <w:r>
        <w:t xml:space="preserve">Mikä maa yhdistyi uudelleen vuonna 1980?</w:t>
      </w:r>
    </w:p>
    <w:p>
      <w:r>
        <w:rPr>
          <w:b/>
        </w:rPr>
        <w:t xml:space="preserve">Esimerkki 8.4481</w:t>
      </w:r>
    </w:p>
    <w:p>
      <w:r>
        <w:t xml:space="preserve">Läpikulku: Yksilön ja ryhmän identiteetin kuvaaminen tai esittäminen on keskeinen tehtävä psykologeille, sosiologeille ja antropologeille sekä muille tieteenaloille, joilla "identiteetti" on kartoitettava ja määriteltävä. Miten pitäisi kuvata toisen identiteettiä siten, että se kattaa sekä hänen omintakeiset ominaisuutensa että hänen ryhmäjäsenyytensä tai identiteettinsä, jotka molemmat voivat muuttua olosuhteiden mukaan? Kellyn, Eriksonin, Tajfelin ja muiden teosten pohjalta Weinreichin identiteettirakenneanalyysi (ISA) on "yksilön eksistentiaalisen kokemuksen rakenteellinen esitys, jossa minän ja muiden toimijoiden väliset suhteet järjestetään suhteellisen vakaiksi rakenteiksi ajan kuluessa ... painottaen sosiokulttuurista miljöötä, jossa minuus suhtautuu muihin toimijoihin ja instituutioihin" (Weinreich ja Saunderson, (toim.) 2003, s. 1). Käyttämällä yksilön, ryhmän ja kulttuuristen normien merkittävistä diskursseista poimittuja konstruktioita ISA:n käytännön operationalisointi tarjoaa metodologian, jolla kartoitetaan, miten yksilö käyttää näitä ja miten "sijoitettu minä" soveltaa niitä eri aikoina ja eri miljöissä arvioidakseen itseään ja muita toimijoita ja instituutioita (tuloksena on esimerkiksi yksilön arviointi itsestään ja merkittävistä muista ja instituutioista).[viitattu ].</w:t>
      </w:r>
    </w:p>
    <w:p>
      <w:r>
        <w:rPr>
          <w:b/>
        </w:rPr>
        <w:t xml:space="preserve">Tulos</w:t>
      </w:r>
    </w:p>
    <w:p>
      <w:r>
        <w:t xml:space="preserve">Hänen keskeinen tehtävänsä on kuvata sosiaalista identiteettiä?</w:t>
      </w:r>
    </w:p>
    <w:p>
      <w:r>
        <w:rPr>
          <w:b/>
        </w:rPr>
        <w:t xml:space="preserve">Tulos</w:t>
      </w:r>
    </w:p>
    <w:p>
      <w:r>
        <w:t xml:space="preserve">Mikä tarjoaa menetelmän, jolla kartoitetaan, miten kulttuurisia normeja käytetään ryhmässä?</w:t>
      </w:r>
    </w:p>
    <w:p>
      <w:r>
        <w:rPr>
          <w:b/>
        </w:rPr>
        <w:t xml:space="preserve">Tulos</w:t>
      </w:r>
    </w:p>
    <w:p>
      <w:r>
        <w:t xml:space="preserve">Mikä johtaa siihen, että yksilö arvioi yhteisöään?</w:t>
      </w:r>
    </w:p>
    <w:p>
      <w:r>
        <w:rPr>
          <w:b/>
        </w:rPr>
        <w:t xml:space="preserve">Tulos</w:t>
      </w:r>
    </w:p>
    <w:p>
      <w:r>
        <w:t xml:space="preserve">Mikä ei muutu olosuhteiden mukaan?</w:t>
      </w:r>
    </w:p>
    <w:p>
      <w:r>
        <w:rPr>
          <w:b/>
        </w:rPr>
        <w:t xml:space="preserve">Esimerkki 8.4482</w:t>
      </w:r>
    </w:p>
    <w:p>
      <w:r>
        <w:t xml:space="preserve">Läpikulku: Tämä heijastaa puolueen alkuperäistä sitoutumista federalistiseen hallintojärjestelmään (kaikki liberaalihallitukset pitivät tiukasti kiinni tästä sitoumuksesta vuoteen 1983 asti, mutta Howardin hallitus, joka osoitti voimakkaita keskittämistaipumuksia, luopui siitä suurelta osin). Menzies loi tarkoituksella heikon kansallisen puoluekoneiston ja vahvan osavaltioiden välisen hajaannuksen. Puoluepolitiikasta päättävät lähes yksinomaan parlamenttiryhmät, eivät puolueen rivijäsenet, vaikka liberaalipuolueen jäsenillä onkin jonkin verran vaikutusvaltaa puoluepolitiikkaan.</w:t>
      </w:r>
    </w:p>
    <w:p>
      <w:r>
        <w:rPr>
          <w:b/>
        </w:rPr>
        <w:t xml:space="preserve">Tulos</w:t>
      </w:r>
    </w:p>
    <w:p>
      <w:r>
        <w:t xml:space="preserve">Kuinka monta osavaltio-osastoa Howard Governments -organisaatiossa on?</w:t>
      </w:r>
    </w:p>
    <w:p>
      <w:r>
        <w:rPr>
          <w:b/>
        </w:rPr>
        <w:t xml:space="preserve">Tulos</w:t>
      </w:r>
    </w:p>
    <w:p>
      <w:r>
        <w:t xml:space="preserve">Kuka poliitikko loi tarkoituksella vahvoja osavaltioiden jakolinjoja ja vahvemman kansallisen puolueen?</w:t>
      </w:r>
    </w:p>
    <w:p>
      <w:r>
        <w:rPr>
          <w:b/>
        </w:rPr>
        <w:t xml:space="preserve">Tulos</w:t>
      </w:r>
    </w:p>
    <w:p>
      <w:r>
        <w:t xml:space="preserve">Kuka tekee puoluejaot?</w:t>
      </w:r>
    </w:p>
    <w:p>
      <w:r>
        <w:rPr>
          <w:b/>
        </w:rPr>
        <w:t xml:space="preserve">Tulos</w:t>
      </w:r>
    </w:p>
    <w:p>
      <w:r>
        <w:t xml:space="preserve">Milloin kaikki liberaalihallitukset ylläpitivät parlamentaarista hallitusta?</w:t>
      </w:r>
    </w:p>
    <w:p>
      <w:r>
        <w:rPr>
          <w:b/>
        </w:rPr>
        <w:t xml:space="preserve">Tulos</w:t>
      </w:r>
    </w:p>
    <w:p>
      <w:r>
        <w:t xml:space="preserve">Mitä hallitsevat puoluepoliittiset erimielisyydet?</w:t>
      </w:r>
    </w:p>
    <w:p>
      <w:r>
        <w:rPr>
          <w:b/>
        </w:rPr>
        <w:t xml:space="preserve">Esimerkki 8.4483</w:t>
      </w:r>
    </w:p>
    <w:p>
      <w:r>
        <w:t xml:space="preserve">Läpikulku: Lisäksi kehitettiin tehokkaampia videopakkaustekniikoita, jotka mahdollistivat työpöytä- eli PC-pohjaisen videoneuvottelun. Vuonna 1992 Tim Dorcey ja muut kehittivät Cornellissa CU-SeeMe:n. Vuonna 1995 järjestettiin ensimmäinen julkinen videokonferenssi Pohjois-Amerikan ja Afrikan välillä, joka yhdisti San Franciscossa pidetyt teknomessut ja Kapkaupungissa pidetyn teknorave- ja kyberdeli-tapahtuman. Talviolympialaisten avajaisseremoniassa Naganossa Japanissa Seiji Ozawa johti Beethovenin yhdeksännen sinfonian "Oodi ilolle" -osuuden samanaikaisesti viiden maanosan yli lähes reaaliajassa.</w:t>
      </w:r>
    </w:p>
    <w:p>
      <w:r>
        <w:rPr>
          <w:b/>
        </w:rPr>
        <w:t xml:space="preserve">Tulos</w:t>
      </w:r>
    </w:p>
    <w:p>
      <w:r>
        <w:t xml:space="preserve">Mitä Seiji Ozawa kehitti Cornellissa?</w:t>
      </w:r>
    </w:p>
    <w:p>
      <w:r>
        <w:rPr>
          <w:b/>
        </w:rPr>
        <w:t xml:space="preserve">Tulos</w:t>
      </w:r>
    </w:p>
    <w:p>
      <w:r>
        <w:t xml:space="preserve">Milloin järjestettiin CU-SeeMee, joka yhdisti San Franciscon ja Captownin?</w:t>
      </w:r>
    </w:p>
    <w:p>
      <w:r>
        <w:rPr>
          <w:b/>
        </w:rPr>
        <w:t xml:space="preserve">Tulos</w:t>
      </w:r>
    </w:p>
    <w:p>
      <w:r>
        <w:t xml:space="preserve">Mitä Japanin Naganossa järjestetyillä teknomessuilla tapahtui reaaliajassa?</w:t>
      </w:r>
    </w:p>
    <w:p>
      <w:r>
        <w:rPr>
          <w:b/>
        </w:rPr>
        <w:t xml:space="preserve">Tulos</w:t>
      </w:r>
    </w:p>
    <w:p>
      <w:r>
        <w:t xml:space="preserve">Mikä tuli mahdolliseksi, että talviolympialaisten avajaisseremonia pystyttiin järjestämään?</w:t>
      </w:r>
    </w:p>
    <w:p>
      <w:r>
        <w:rPr>
          <w:b/>
        </w:rPr>
        <w:t xml:space="preserve">Tulos</w:t>
      </w:r>
    </w:p>
    <w:p>
      <w:r>
        <w:t xml:space="preserve">Milloin Nagano Japanissa osallistui ensimmäiseen kaksi maanosaa yhdistävään julkiseen videokonferenssiin?</w:t>
      </w:r>
    </w:p>
    <w:p>
      <w:r>
        <w:rPr>
          <w:b/>
        </w:rPr>
        <w:t xml:space="preserve">Esimerkki 8.4484</w:t>
      </w:r>
    </w:p>
    <w:p>
      <w:r>
        <w:t xml:space="preserve">Läpikulku: Quaecumque sunt vera (Mikä tahansa on totta) on peräisin Paavalin kirjeestä filippiläisille 4:8, kun taas kreikankielinen lause, joka on kirjoitettu avoimen kirjan sivuille, on otettu Johanneksen evankeliumista 1:14: ο λόγος πλήρης χάριτος und αληθείας (Sana, joka on täynnä armoa ja totuutta). Violetti tuli Northwesternin viralliseksi väriksi vuonna 1892 korvaten mustan ja kullan sen jälkeen, kun yliopiston komitea oli todennut, että liian monet muut yliopistot olivat käyttäneet näitä värejä. Nykyään Northwesternin virallinen väri on violetti, vaikka valkoinen on myös jonkinlainen virallinen väri, sillä se mainitaan sekä yliopiston varhaisimmassa laulussa Alma Mater (1907) ("Hail to purple, hail to white") että monissa yliopiston ohjeissa.</w:t>
      </w:r>
    </w:p>
    <w:p>
      <w:r>
        <w:rPr>
          <w:b/>
        </w:rPr>
        <w:t xml:space="preserve">Tulos</w:t>
      </w:r>
    </w:p>
    <w:p>
      <w:r>
        <w:t xml:space="preserve">Mikä on ollut Northwesternin virallinen väri vuodesta 1822 lähtien?</w:t>
      </w:r>
    </w:p>
    <w:p>
      <w:r>
        <w:rPr>
          <w:b/>
        </w:rPr>
        <w:t xml:space="preserve">Tulos</w:t>
      </w:r>
    </w:p>
    <w:p>
      <w:r>
        <w:t xml:space="preserve">Miksi Northwestern vaihtoi alkuperäiset viralliset värinsä keltaiseen ja kultaan?</w:t>
      </w:r>
    </w:p>
    <w:p>
      <w:r>
        <w:rPr>
          <w:b/>
        </w:rPr>
        <w:t xml:space="preserve">Tulos</w:t>
      </w:r>
    </w:p>
    <w:p>
      <w:r>
        <w:t xml:space="preserve"> Mitä tarkoittaa Northwesternin sinetissä oleva ranskankielinen lause?</w:t>
      </w:r>
    </w:p>
    <w:p>
      <w:r>
        <w:rPr>
          <w:b/>
        </w:rPr>
        <w:t xml:space="preserve">Tulos</w:t>
      </w:r>
    </w:p>
    <w:p>
      <w:r>
        <w:t xml:space="preserve">Mitä tarkoittaa kreikankielinen lause, joka on kirjoitettu suljetun kirjan sivuille sinetin päälle?</w:t>
      </w:r>
    </w:p>
    <w:p>
      <w:r>
        <w:rPr>
          <w:b/>
        </w:rPr>
        <w:t xml:space="preserve">Tulos</w:t>
      </w:r>
    </w:p>
    <w:p>
      <w:r>
        <w:t xml:space="preserve">Mitä muuta väriä kuin sinistä pidetään usein Northwesternin virallisena värinä?</w:t>
      </w:r>
    </w:p>
    <w:p>
      <w:r>
        <w:rPr>
          <w:b/>
        </w:rPr>
        <w:t xml:space="preserve">Esimerkki 8.4485</w:t>
      </w:r>
    </w:p>
    <w:p>
      <w:r>
        <w:t xml:space="preserve">Läpikulku: Gottfried Leibnizin kaltainen pluralistinen idealismi katsoo, että on olemassa monia yksittäisiä mieliä, jotka yhdessä ovat havaitun maailman olemassaolon taustalla ja mahdollistavat fyysisen maailmankaikkeuden olemassaolon. Toisin kuin absoluuttinen idealismi, pluralistinen idealismi ei oleta yhden ainoan perimmäisen mentaalisen todellisuuden tai "absoluutin" olemassaoloa. Leibnizin idealismin muoto, joka tunnetaan nimellä panpsykismi, pitää "monadeja" maailmankaikkeuden todellisina atomeina ja kokonaisuuksina, joilla on havaintokyky. Monadit ovat "olennaisia olemisen muotoja",elementaarisia, yksilöllisiä, omien lakiensa alaisia, vuorovaikutuksettomia, joista kukin heijastaa koko maailmankaikkeutta. Monadit ovat voimakeskuksia, jotka ovat substanssia, kun taas avaruus, aine ja liike ovat ilmiöllisiä, ja niiden muoto ja olemassaolo ovat riippuvaisia yksinkertaisista ja aineettomista monadeista. Monadien mielissä olevan maailman ja esineiden ulkoisen maailman välillä vallitsee ennalta luotu harmonia, jonka Jumala, keskeinen monadi, on luonut. Leibnizin kosmologia omaksui perinteisen kristillisen teismin. Leibnizin innoittamana englantilainen psykologi ja filosofi James Ward oli myös puolustanut eräänlaista pluralistista idealismia. Wardin mukaan maailmankaikkeus koostuu eritasoisista "psyykkisistä monadeista", jotka ovat vuorovaikutuksessa keskinäisen itsensä parantamiseksi.</w:t>
      </w:r>
    </w:p>
    <w:p>
      <w:r>
        <w:rPr>
          <w:b/>
        </w:rPr>
        <w:t xml:space="preserve">Tulos</w:t>
      </w:r>
    </w:p>
    <w:p>
      <w:r>
        <w:t xml:space="preserve">Mikä ajattelumuoto hylkäsi Leibnizin kosmologian?</w:t>
      </w:r>
    </w:p>
    <w:p>
      <w:r>
        <w:rPr>
          <w:b/>
        </w:rPr>
        <w:t xml:space="preserve">Tulos</w:t>
      </w:r>
    </w:p>
    <w:p>
      <w:r>
        <w:t xml:space="preserve">Mikä oli Leibnizin kansalaisuus?</w:t>
      </w:r>
    </w:p>
    <w:p>
      <w:r>
        <w:rPr>
          <w:b/>
        </w:rPr>
        <w:t xml:space="preserve">Tulos</w:t>
      </w:r>
    </w:p>
    <w:p>
      <w:r>
        <w:t xml:space="preserve">Ketä James Ward inspiroi?</w:t>
      </w:r>
    </w:p>
    <w:p>
      <w:r>
        <w:rPr>
          <w:b/>
        </w:rPr>
        <w:t xml:space="preserve">Tulos</w:t>
      </w:r>
    </w:p>
    <w:p>
      <w:r>
        <w:t xml:space="preserve">Minkä idealismin muodon Ward loi?</w:t>
      </w:r>
    </w:p>
    <w:p>
      <w:r>
        <w:rPr>
          <w:b/>
        </w:rPr>
        <w:t xml:space="preserve">Tulos</w:t>
      </w:r>
    </w:p>
    <w:p>
      <w:r>
        <w:t xml:space="preserve">Pluralistinen idealismi olettaa absoluutin samalla tavalla kuin mikä muu idealismin muoto?</w:t>
      </w:r>
    </w:p>
    <w:p>
      <w:r>
        <w:rPr>
          <w:b/>
        </w:rPr>
        <w:t xml:space="preserve">Esimerkki 8.4486</w:t>
      </w:r>
    </w:p>
    <w:p>
      <w:r>
        <w:t xml:space="preserve">Läpikulku: Useimmat sukukypsät clitellat (ryhmä, johon kuuluvat kastematot ja iilimatot) ovat täyssermafrodiitteja, vaikka muutamissa iilimadoissa nuoremmat aikuiset toimivat uroksina ja muuttuvat naaraiksi sukukypsyyden saavuttamisen jälkeen. Kaikilla on hyvin kehittyneet sukurauhaset, ja kaikki parittelevat. Maamadot varastoivat kumppaninsa siittiöitä spermathecaeihin ("spermavarastoihin"), ja sen jälkeen klitoris tuottaa kotelon, joka kerää munasarjoista munasoluja ja spermathecaeista siittiöitä. Maamadon munien hedelmöittyminen ja kehitys tapahtuu kotelossa. Iilimadon munat hedelmöittyvät munasarjoissa ja siirtyvät sitten koteloon. Kaikissa klitoriksissa kotelo tuottaa myös joko keltuaista, kun munat hedelmöittyvät, tai ravinteita munien kehittyessä. Kaikista clitellateista kuoriutuu pikemminkin miniatyyrisiä aikuisia kuin toukkia.</w:t>
      </w:r>
    </w:p>
    <w:p>
      <w:r>
        <w:rPr>
          <w:b/>
        </w:rPr>
        <w:t xml:space="preserve">Tulos</w:t>
      </w:r>
    </w:p>
    <w:p>
      <w:r>
        <w:t xml:space="preserve">Mikä annelidiryhmä inhoaa iilimatoja ja kastematoja?</w:t>
      </w:r>
    </w:p>
    <w:p>
      <w:r>
        <w:rPr>
          <w:b/>
        </w:rPr>
        <w:t xml:space="preserve">Tulos</w:t>
      </w:r>
    </w:p>
    <w:p>
      <w:r>
        <w:t xml:space="preserve">Minkä tyyppisiä olentoja useimmat lierot ovat?</w:t>
      </w:r>
    </w:p>
    <w:p>
      <w:r>
        <w:rPr>
          <w:b/>
        </w:rPr>
        <w:t xml:space="preserve">Tulos</w:t>
      </w:r>
    </w:p>
    <w:p>
      <w:r>
        <w:t xml:space="preserve">Missä iilimatojen puutarhoja lannoitetaan?</w:t>
      </w:r>
    </w:p>
    <w:p>
      <w:r>
        <w:rPr>
          <w:b/>
        </w:rPr>
        <w:t xml:space="preserve">Tulos</w:t>
      </w:r>
    </w:p>
    <w:p>
      <w:r>
        <w:t xml:space="preserve">Missä iilimatot syövät munansa?</w:t>
      </w:r>
    </w:p>
    <w:p>
      <w:r>
        <w:rPr>
          <w:b/>
        </w:rPr>
        <w:t xml:space="preserve">Tulos</w:t>
      </w:r>
    </w:p>
    <w:p>
      <w:r>
        <w:t xml:space="preserve">Minkä tyyppiset annelidit kuoriutuvat jättiläismäisinä aikuisina?</w:t>
      </w:r>
    </w:p>
    <w:p>
      <w:r>
        <w:rPr>
          <w:b/>
        </w:rPr>
        <w:t xml:space="preserve">Esimerkki 8.4487</w:t>
      </w:r>
    </w:p>
    <w:p>
      <w:r>
        <w:t xml:space="preserve">Läpikulku: Hydrostaattiset mittarit (kuten elohopeapylväsmanometri) koostuvat putkessa olevasta pystysuorasta nestepatsaasta, jonka päät ovat alttiina eri paineille. Pylväs nousee tai laskee, kunnes sen paino on tasapainossa putken kahden pään välisen paine-eron kanssa. Yksinkertaisin rakenne on U-muotoinen suljettu putki, jonka toinen sivu on liitetty tarkasteltavaan alueeseen. Putkessa voidaan käyttää mitä tahansa nestettä, mutta elohopeaa suositaan sen suuren tiheyden ja alhaisen höyrynpaineen vuoksi. Yksinkertaisilla hydrostaattisilla mittareilla voidaan mitata paineita, jotka vaihtelevat 1 torrista (100 Pa) ilmakehän yläpuolelle. Tärkeä muunnelma on McLeodin mittari, joka eristää tunnetun tyhjiötilavuuden ja puristaa sen kokoon nestepatsaan korkeusvaihtelun kertomista varten. McLeodin mittarilla voidaan mitata jopa 10-6 torrin (0,1 mPa) tyhjiö, joka on alhaisin suora paineen mittaus, joka on mahdollista nykyisellä tekniikalla. Muilla tyhjiömittareilla voidaan mitata pienempiä paineita, mutta vain epäsuorasti mittaamalla muita paineesta riippuvia ominaisuuksia. Nämä epäsuorat mittaukset on kalibroitava suoralla mittauksella, tavallisimmin McLeod-mittarilla.</w:t>
      </w:r>
    </w:p>
    <w:p>
      <w:r>
        <w:rPr>
          <w:b/>
        </w:rPr>
        <w:t xml:space="preserve">Tulos</w:t>
      </w:r>
    </w:p>
    <w:p>
      <w:r>
        <w:t xml:space="preserve">Millä tasolla ilman elohopeapitoisuus on kalibroitu?</w:t>
      </w:r>
    </w:p>
    <w:p>
      <w:r>
        <w:rPr>
          <w:b/>
        </w:rPr>
        <w:t xml:space="preserve">Tulos</w:t>
      </w:r>
    </w:p>
    <w:p>
      <w:r>
        <w:t xml:space="preserve">Mikä on elohopean tiheys ilmassa?</w:t>
      </w:r>
    </w:p>
    <w:p>
      <w:r>
        <w:rPr>
          <w:b/>
        </w:rPr>
        <w:t xml:space="preserve">Tulos</w:t>
      </w:r>
    </w:p>
    <w:p>
      <w:r>
        <w:t xml:space="preserve">Millä mitataan elohopean pitoisuutta ilmassa?</w:t>
      </w:r>
    </w:p>
    <w:p>
      <w:r>
        <w:rPr>
          <w:b/>
        </w:rPr>
        <w:t xml:space="preserve">Tulos</w:t>
      </w:r>
    </w:p>
    <w:p>
      <w:r>
        <w:t xml:space="preserve">Mikä on pienin elohopean määrä, joka voidaan mitata ilmasta?</w:t>
      </w:r>
    </w:p>
    <w:p>
      <w:r>
        <w:rPr>
          <w:b/>
        </w:rPr>
        <w:t xml:space="preserve">Tulos</w:t>
      </w:r>
    </w:p>
    <w:p>
      <w:r>
        <w:t xml:space="preserve">Mitä mittauksia käytetään elohopean mittaamiseen ilmasta?</w:t>
      </w:r>
    </w:p>
    <w:p>
      <w:r>
        <w:rPr>
          <w:b/>
        </w:rPr>
        <w:t xml:space="preserve">Esimerkki 8.4488</w:t>
      </w:r>
    </w:p>
    <w:p>
      <w:r>
        <w:t xml:space="preserve">Läpikulku: Erittäin korkeatyhjiöjärjestelmissä on otettava huomioon joitakin hyvin "outoja" vuotoreittejä ja kaasulähteitä. Alumiinin ja palladiumin veden absorptiosta tulee kaasunlähde, jota ei voida hyväksyä, ja jopa ruostumattoman teräksen tai titaanin kaltaisten kovien metallien adsorptiokyky on otettava huomioon. Jotkin öljyt ja rasvat kiehuvat äärimmäisessä tyhjiössä. Metallisten kammion seinämien läpäisevyys on ehkä otettava huomioon, ja metallisten laippojen raesuunnan on oltava yhdensuuntainen laippapinnan kanssa.</w:t>
      </w:r>
    </w:p>
    <w:p>
      <w:r>
        <w:rPr>
          <w:b/>
        </w:rPr>
        <w:t xml:space="preserve">Tulos</w:t>
      </w:r>
    </w:p>
    <w:p>
      <w:r>
        <w:t xml:space="preserve">Mikä kiehuu pois, kun alumiini imee itseensä vettä?</w:t>
      </w:r>
    </w:p>
    <w:p>
      <w:r>
        <w:rPr>
          <w:b/>
        </w:rPr>
        <w:t xml:space="preserve">Tulos</w:t>
      </w:r>
    </w:p>
    <w:p>
      <w:r>
        <w:t xml:space="preserve">Miten palladium olisi sijoitettava, kun sen päällä on öljyä?</w:t>
      </w:r>
    </w:p>
    <w:p>
      <w:r>
        <w:rPr>
          <w:b/>
        </w:rPr>
        <w:t xml:space="preserve">Tulos</w:t>
      </w:r>
    </w:p>
    <w:p>
      <w:r>
        <w:t xml:space="preserve">Mitkä kaksi metallia voivat imeytyä metallilaippaan?</w:t>
      </w:r>
    </w:p>
    <w:p>
      <w:r>
        <w:rPr>
          <w:b/>
        </w:rPr>
        <w:t xml:space="preserve">Tulos</w:t>
      </w:r>
    </w:p>
    <w:p>
      <w:r>
        <w:t xml:space="preserve">Millä alueella vesi kiehuu?</w:t>
      </w:r>
    </w:p>
    <w:p>
      <w:r>
        <w:rPr>
          <w:b/>
        </w:rPr>
        <w:t xml:space="preserve">Tulos</w:t>
      </w:r>
    </w:p>
    <w:p>
      <w:r>
        <w:t xml:space="preserve">Minkä rinnalla rasva yleensä kulkee?</w:t>
      </w:r>
    </w:p>
    <w:p>
      <w:r>
        <w:rPr>
          <w:b/>
        </w:rPr>
        <w:t xml:space="preserve">Esimerkki 8.4489</w:t>
      </w:r>
    </w:p>
    <w:p>
      <w:r>
        <w:t xml:space="preserve">Läpikulku: Varhaisimmat yksityiskohtaiset kertomukset Jeesuksen kuolemasta sisältyvät neljään kanoniseen evankeliumiin. Uuden testamentin kirjeissä on myös muita, epäsuorempia viittauksia. Synoptisissa evankeliumeissa Jeesus ennustaa kuolemansa kolmessa eri jaksossa. Kaikki neljä evankeliumia päättyvät laajoihin kertomuksiin Jeesuksen pidätyksestä, oikeudenkäynnistä, ristiinnaulitsemisesta, hautaamisesta ja ylösnousemuksesta. Kussakin evankeliumissa näitä viittä Jeesuksen elämäntapahtumaa käsitellään yksityiskohtaisemmin kuin mitään muuta kyseisen evankeliumin kertomuksen osaa. Tutkijat huomauttavat, että lukija saa lähes tuntikohtaisen selostuksen tapahtumista.:s.91</w:t>
      </w:r>
    </w:p>
    <w:p>
      <w:r>
        <w:rPr>
          <w:b/>
        </w:rPr>
        <w:t xml:space="preserve">Tulos</w:t>
      </w:r>
    </w:p>
    <w:p>
      <w:r>
        <w:t xml:space="preserve">Mikä osa Raamatusta on kirjoitettu myöhemmin kuin Vanha testamentti?</w:t>
      </w:r>
    </w:p>
    <w:p>
      <w:r>
        <w:rPr>
          <w:b/>
        </w:rPr>
        <w:t xml:space="preserve">Tulos</w:t>
      </w:r>
    </w:p>
    <w:p>
      <w:r>
        <w:t xml:space="preserve">Kuinka monta oppinutta tarvittiin Uuden testamentin kääntämiseen?</w:t>
      </w:r>
    </w:p>
    <w:p>
      <w:r>
        <w:rPr>
          <w:b/>
        </w:rPr>
        <w:t xml:space="preserve">Tulos</w:t>
      </w:r>
    </w:p>
    <w:p>
      <w:r>
        <w:t xml:space="preserve">Kuinka nopeasti oppineet pystyivät tulkitsemaan ja kääntämään Raamattua?</w:t>
      </w:r>
    </w:p>
    <w:p>
      <w:r>
        <w:rPr>
          <w:b/>
        </w:rPr>
        <w:t xml:space="preserve">Tulos</w:t>
      </w:r>
    </w:p>
    <w:p>
      <w:r>
        <w:t xml:space="preserve">Mitä tutkijoiden on voitettava, kun he kohtaavat ennakkoluuloja keskustellessaan Jeesuksesta?</w:t>
      </w:r>
    </w:p>
    <w:p>
      <w:r>
        <w:rPr>
          <w:b/>
        </w:rPr>
        <w:t xml:space="preserve">Tulos</w:t>
      </w:r>
    </w:p>
    <w:p>
      <w:r>
        <w:t xml:space="preserve">Miten tutkijat kohtelivat Raamattua yrittäessään kääntää sitä tarkasti?</w:t>
      </w:r>
    </w:p>
    <w:p>
      <w:r>
        <w:rPr>
          <w:b/>
        </w:rPr>
        <w:t xml:space="preserve">Esimerkki 8.4490</w:t>
      </w:r>
    </w:p>
    <w:p>
      <w:r>
        <w:t xml:space="preserve">Läpikulku: Se on Taiwanin ylivoimaisesti suurin protestanttinen kirkkokunta, johon kuului vuonna 2009 noin 238 372 jäsentä (mukaan lukien suurin osa saaren alkuperäisväestöstä). Englantilainen presbyteerinen lähetyssaarnaaja James Laidlaw Maxwell perusti ensimmäisen presbyteerisen kirkon Tainaniin vuonna 1865. Hänen kollegansa George Leslie Mackay Kanadan presbyteerilaislähetystöstä toimi aktiivisesti Danshuissa ja Pohjois-Taiwanissa vuosina 1872-1901; hän perusti saaren ensimmäisen yliopiston ja sairaalan ja loi kirjoitetun käsikirjoituksen taiwanilaiselle minnanille. Englannin ja Kanadan lähetysjärjestöt yhdistyivät PCT:ksi vuonna 1912. PCT oli yksi harvoista kirkoista, jotka saivat toimia Taiwanissa Japanin vallan aikana (1895-1945), ja se koki nopeaa kasvua Guomindangin asettaman sotatilalain aikana (1949-1987), mikä johtui osittain siitä, että se tuki demokratiaa, ihmisoikeuksia ja Taiwanin itsenäisyyttä. Taiwanin kommunistisen tasavallan entinen presidentti Lee Teng-hui (virassa 1988-2000) on presbyteerinen.</w:t>
      </w:r>
    </w:p>
    <w:p>
      <w:r>
        <w:rPr>
          <w:b/>
        </w:rPr>
        <w:t xml:space="preserve">Tulos</w:t>
      </w:r>
    </w:p>
    <w:p>
      <w:r>
        <w:t xml:space="preserve">PCT:llä on 1 865 jäsentä minä vuonna?</w:t>
      </w:r>
    </w:p>
    <w:p>
      <w:r>
        <w:rPr>
          <w:b/>
        </w:rPr>
        <w:t xml:space="preserve">Tulos</w:t>
      </w:r>
    </w:p>
    <w:p>
      <w:r>
        <w:t xml:space="preserve">Minkä uskonnon pienin uskontokunta Taiwanissa on PCT?</w:t>
      </w:r>
    </w:p>
    <w:p>
      <w:r>
        <w:rPr>
          <w:b/>
        </w:rPr>
        <w:t xml:space="preserve">Tulos</w:t>
      </w:r>
    </w:p>
    <w:p>
      <w:r>
        <w:t xml:space="preserve">Kuka perusti ensimmäisen presbyteerisen kirkon Tainaniin vuonna 2009?</w:t>
      </w:r>
    </w:p>
    <w:p>
      <w:r>
        <w:rPr>
          <w:b/>
        </w:rPr>
        <w:t xml:space="preserve">Tulos</w:t>
      </w:r>
    </w:p>
    <w:p>
      <w:r>
        <w:t xml:space="preserve">Minä vuonna Lee Teng-hui perusti ensimmäisen presbyteerisen kirkon Tainaniin?</w:t>
      </w:r>
    </w:p>
    <w:p>
      <w:r>
        <w:rPr>
          <w:b/>
        </w:rPr>
        <w:t xml:space="preserve">Tulos</w:t>
      </w:r>
    </w:p>
    <w:p>
      <w:r>
        <w:t xml:space="preserve">Kuka on toiminut vuodesta 1988 lähtien ROC:n nykyisenä presidenttinä?</w:t>
      </w:r>
    </w:p>
    <w:p>
      <w:r>
        <w:rPr>
          <w:b/>
        </w:rPr>
        <w:t xml:space="preserve">Esimerkki 8.4491</w:t>
      </w:r>
    </w:p>
    <w:p>
      <w:r>
        <w:t xml:space="preserve">Läpikulku: AAUP:n (American Association of University Professors) vuonna 2000 tekemän tutkimuksen mukaan positiivinen toiminta edisti monimuotoisuutta korkeakouluissa ja yliopistoissa. Tällä on osoitettu olevan myönteisiä vaikutuksia korkeakouluopiskelijoiden koulutustuloksiin ja kokemuksiin sekä tiedekunnan jäsenten opetukseen. Geoffrey Maruyaman ja José F. Morenon tutkimuksen mukaan tulokset osoittivat, että tiedekunnan jäsenet uskoivat monimuotoisuuden auttavan opiskelijoita saavuttamaan korkeakouluopetuksen keskeiset tavoitteet, että valkoihoiset opiskelijat eivät kärsi luokkahuoneen monimuotoisuudesta haitallisia vaikutuksia ja että monikulttuuriseen oppimiseen kiinnitetty huomio parantaa korkeakoulujen ja yliopistojen kykyä täyttää tehtävänsä. Lisäksi moninaiset opiskelijat tarjoavat ainutlaatuisia näkökulmia, joiden avulla ennakkokäsitykset voidaan kyseenalaistaa tutustumalla muiden kokemuksiin ja ajatuksiin. Michiganin yliopiston professori Gurinin mukaan heterogeenisen opiskelijaryhmän kanssa opiskellessa voidaan mahdollisesti kehittää sellaisia taitoja kuin "näkökulman ottaminen, erilaisuuden hyväksyminen, halu ja kyky löytää eroista yhteisiä piirteitä, ristiriitojen hyväksyminen normaalina, konfliktinratkaisu, osallistuminen demokratiaan ja kiinnostus laajempaan sosiaaliseen maailmaan". Lisäksi näkökulmien laajentaminen auttaa opiskelijoita kohtaamaan henkilökohtaisia ja sisällöllisiä stereotypioita ja edistää keskustelua rotuun ja etniseen alkuperään liittyvistä kysymyksistä luokkahuoneessa. Lisäksi AAUP:n vuonna 2000 tekemässä tutkimuksessa todetaan, että näkemysten moninaisuus johtaa parempaan keskusteluun ja suurempaan ymmärrykseen opiskelijoiden keskuudessa rotuun, suvaitsevaisuuteen, oikeudenmukaisuuteen jne. liittyvistä kysymyksistä.</w:t>
      </w:r>
    </w:p>
    <w:p>
      <w:r>
        <w:rPr>
          <w:b/>
        </w:rPr>
        <w:t xml:space="preserve">Tulos</w:t>
      </w:r>
    </w:p>
    <w:p>
      <w:r>
        <w:t xml:space="preserve">Mitä ADUP tarkoittaa?</w:t>
      </w:r>
    </w:p>
    <w:p>
      <w:r>
        <w:rPr>
          <w:b/>
        </w:rPr>
        <w:t xml:space="preserve">Tulos</w:t>
      </w:r>
    </w:p>
    <w:p>
      <w:r>
        <w:t xml:space="preserve">Mitkä olivat positiivisten erityistoimien vaikutukset yliopistoihin AALP:n tekemän tutkimuksen mukaan?</w:t>
      </w:r>
    </w:p>
    <w:p>
      <w:r>
        <w:rPr>
          <w:b/>
        </w:rPr>
        <w:t xml:space="preserve">Tulos</w:t>
      </w:r>
    </w:p>
    <w:p>
      <w:r>
        <w:t xml:space="preserve">Mitä eräässä tutkimuksessa väitettiin tiedekunnan jäsenten uskomuksista vähentyneeseen monimuotoisuuteen?</w:t>
      </w:r>
    </w:p>
    <w:p>
      <w:r>
        <w:rPr>
          <w:b/>
        </w:rPr>
        <w:t xml:space="preserve">Tulos</w:t>
      </w:r>
    </w:p>
    <w:p>
      <w:r>
        <w:t xml:space="preserve">Kuka muka kärsii luokkahuoneen monimuotoisuudesta?</w:t>
      </w:r>
    </w:p>
    <w:p>
      <w:r>
        <w:rPr>
          <w:b/>
        </w:rPr>
        <w:t xml:space="preserve">Tulos</w:t>
      </w:r>
    </w:p>
    <w:p>
      <w:r>
        <w:t xml:space="preserve">Minä vuonna ALUP julkaisi tutkimuksensa?</w:t>
      </w:r>
    </w:p>
    <w:p>
      <w:r>
        <w:rPr>
          <w:b/>
        </w:rPr>
        <w:t xml:space="preserve">Esimerkki 8.4492</w:t>
      </w:r>
    </w:p>
    <w:p>
      <w:r>
        <w:t xml:space="preserve">Läpikulku: Yliaktiiviset immuunivasteet muodostavat immuunijärjestelmän toimintahäiriöiden, erityisesti autoimmuunisairauksien, toisen pään. Tällöin immuunijärjestelmä ei kykene erottamaan kunnolla itseään ja ei-itseään ja hyökkää kehon osaa vastaan. Normaalioloissa monet T-solut ja vasta-aineet reagoivat "itse" -peptideihin. Erikoistuneiden solujen (jotka sijaitsevat kateenkorvassa ja luuytimessä) yhtenä tehtävänä on esitellä nuorille lymfosyyteille koko kehossa tuotettuja itse-antigeenejä ja eliminoida ne solut, jotka tunnistavat itse-antigeenejä, mikä estää autoimmuniteetin.</w:t>
      </w:r>
    </w:p>
    <w:p>
      <w:r>
        <w:rPr>
          <w:b/>
        </w:rPr>
        <w:t xml:space="preserve">Tulos</w:t>
      </w:r>
    </w:p>
    <w:p>
      <w:r>
        <w:t xml:space="preserve">Mikä häiriö aiheuttaa sen, että immuunijärjestelmä ei erota itseään ja ei-itseään?</w:t>
      </w:r>
    </w:p>
    <w:p>
      <w:r>
        <w:rPr>
          <w:b/>
        </w:rPr>
        <w:t xml:space="preserve">Tulos</w:t>
      </w:r>
    </w:p>
    <w:p>
      <w:r>
        <w:t xml:space="preserve">Mikä solu ei koskaan reagoi itse muodostuvien peptidien kanssa?</w:t>
      </w:r>
    </w:p>
    <w:p>
      <w:r>
        <w:rPr>
          <w:b/>
        </w:rPr>
        <w:t xml:space="preserve">Tulos</w:t>
      </w:r>
    </w:p>
    <w:p>
      <w:r>
        <w:t xml:space="preserve">Mikä on aivoissa sijaitsevien erikoistuneiden solujen tehtävä?</w:t>
      </w:r>
    </w:p>
    <w:p>
      <w:r>
        <w:rPr>
          <w:b/>
        </w:rPr>
        <w:t xml:space="preserve">Tulos</w:t>
      </w:r>
    </w:p>
    <w:p>
      <w:r>
        <w:t xml:space="preserve">Mitä soluja immuunijärjestelmä ei eliminoi?</w:t>
      </w:r>
    </w:p>
    <w:p>
      <w:r>
        <w:rPr>
          <w:b/>
        </w:rPr>
        <w:t xml:space="preserve">Tulos</w:t>
      </w:r>
    </w:p>
    <w:p>
      <w:r>
        <w:t xml:space="preserve">Missä erikoistuneet solut eivät sijaitse?</w:t>
      </w:r>
    </w:p>
    <w:p>
      <w:r>
        <w:rPr>
          <w:b/>
        </w:rPr>
        <w:t xml:space="preserve">Esimerkki 8.4493</w:t>
      </w:r>
    </w:p>
    <w:p>
      <w:r>
        <w:t xml:space="preserve">Läpikulku: Bill &amp; Melinda Gates Foundation (säätiö) ja Bill &amp; Melinda Gates Foundation Trust (säätiö). Seattlessa, Yhdysvalloissa, sijaitseva säätiön osa "keskittyy terveyden parantamiseen ja äärimmäisen köyhyyden lievittämiseen", ja sen edunvalvojina ovat Bill ja Melinda Gates sekä Warren Buffett. Trust-osasto hallinnoi "sijoitusvaroja ja siirtää tuotot säätiölle tarpeen mukaan säätiön hyväntekeväisyystavoitteiden saavuttamiseksi" - se pitää hallussaan Bill ja Melinda Gatesin varoja, jotka ovat säätiön ainoat edunvalvojat, ja saa lahjoituksia Buffettilta.</w:t>
      </w:r>
    </w:p>
    <w:p>
      <w:r>
        <w:rPr>
          <w:b/>
        </w:rPr>
        <w:t xml:space="preserve">Tulos</w:t>
      </w:r>
    </w:p>
    <w:p>
      <w:r>
        <w:t xml:space="preserve">Mihin kahteen osaan rahasto oli jaettu?</w:t>
      </w:r>
    </w:p>
    <w:p>
      <w:r>
        <w:rPr>
          <w:b/>
        </w:rPr>
        <w:t xml:space="preserve">Tulos</w:t>
      </w:r>
    </w:p>
    <w:p>
      <w:r>
        <w:t xml:space="preserve">Mihin Seattlessa sijaitseva säätiö keskittyy?</w:t>
      </w:r>
    </w:p>
    <w:p>
      <w:r>
        <w:rPr>
          <w:b/>
        </w:rPr>
        <w:t xml:space="preserve">Tulos</w:t>
      </w:r>
    </w:p>
    <w:p>
      <w:r>
        <w:t xml:space="preserve">Mitä trusti tekee Warren Buffettin varoilla?</w:t>
      </w:r>
    </w:p>
    <w:p>
      <w:r>
        <w:rPr>
          <w:b/>
        </w:rPr>
        <w:t xml:space="preserve">Tulos</w:t>
      </w:r>
    </w:p>
    <w:p>
      <w:r>
        <w:t xml:space="preserve">Mihin Warren Buffett jakoi säätiön?</w:t>
      </w:r>
    </w:p>
    <w:p>
      <w:r>
        <w:rPr>
          <w:b/>
        </w:rPr>
        <w:t xml:space="preserve">Tulos</w:t>
      </w:r>
    </w:p>
    <w:p>
      <w:r>
        <w:t xml:space="preserve">Miten säätiö hallinnoi sijoitusvaroja ja saavuttaa hyväntekeväisyystavoitteet?</w:t>
      </w:r>
    </w:p>
    <w:p>
      <w:r>
        <w:rPr>
          <w:b/>
        </w:rPr>
        <w:t xml:space="preserve">Esimerkki 8.4494</w:t>
      </w:r>
    </w:p>
    <w:p>
      <w:r>
        <w:t xml:space="preserve">Läpikulku: CD-levy luetaan keskittämällä CD-soittimeen sijoitettu 780 nm:n aallonpituuden (lähi-infrapuna) puolijohdelaser polykarbonaattikerroksen pohjan läpi. Kuoppien ja maakerrosten välinen korkeusero aiheuttaa eron valon heijastumistavassa. Mittaamalla intensiteetin muutos fotodiodilla tiedot voidaan lukea levyltä. Jotta spiraalimainen datakuvio mahtuisi paikalleen, puolijohdelaser on sijoitettu minkä tahansa CD-soittimen levylokeroon sijoitettuun heilurivarteen. Tämän heilurivarren ansiosta laser voi lukea tietoja levyn keskeltä reunoille ilman, että levyn pyöriminen keskeytyy.</w:t>
      </w:r>
    </w:p>
    <w:p>
      <w:r>
        <w:rPr>
          <w:b/>
        </w:rPr>
        <w:t xml:space="preserve">Tulos</w:t>
      </w:r>
    </w:p>
    <w:p>
      <w:r>
        <w:t xml:space="preserve">Kuinka pitkä keinuvarsi on?</w:t>
      </w:r>
    </w:p>
    <w:p>
      <w:r>
        <w:rPr>
          <w:b/>
        </w:rPr>
        <w:t xml:space="preserve">Tulos</w:t>
      </w:r>
    </w:p>
    <w:p>
      <w:r>
        <w:t xml:space="preserve">Kuinka monta kerrosta polykarbonaattia on?</w:t>
      </w:r>
    </w:p>
    <w:p>
      <w:r>
        <w:rPr>
          <w:b/>
        </w:rPr>
        <w:t xml:space="preserve">Tulos</w:t>
      </w:r>
    </w:p>
    <w:p>
      <w:r>
        <w:t xml:space="preserve">Miksi tiedot on järjestetty spiraalimaisesti?</w:t>
      </w:r>
    </w:p>
    <w:p>
      <w:r>
        <w:rPr>
          <w:b/>
        </w:rPr>
        <w:t xml:space="preserve">Tulos</w:t>
      </w:r>
    </w:p>
    <w:p>
      <w:r>
        <w:t xml:space="preserve">Missä on fotodiodi?</w:t>
      </w:r>
    </w:p>
    <w:p>
      <w:r>
        <w:rPr>
          <w:b/>
        </w:rPr>
        <w:t xml:space="preserve">Tulos</w:t>
      </w:r>
    </w:p>
    <w:p>
      <w:r>
        <w:t xml:space="preserve">Mitä kuopan leveys kertoo?</w:t>
      </w:r>
    </w:p>
    <w:p>
      <w:r>
        <w:rPr>
          <w:b/>
        </w:rPr>
        <w:t xml:space="preserve">Esimerkki 8.4495</w:t>
      </w:r>
    </w:p>
    <w:p>
      <w:r>
        <w:t xml:space="preserve">Läpikulku: Venäjän kielessä erotetaan toisistaan konsonanttifoneemit, joissa on palatinaalinen sekundaarinen artikulaatio, ja ne, joissa sitä ei ole, eli niin sanotut pehmeät ja kovat äänteet. Tämä ero on havaittavissa lähes kaikkien konsonanttiparien välillä, ja se on yksi kielen tunnusomaisimmista piirteistä. Toinen tärkeä näkökohta on korostamattomien vokaalien vähentäminen. Korostusta, joka on ennalta arvaamaton, ei yleensä merkitä ortografisesti, vaikka vapaaehtoista terävää aksenttia (знак ударения, znak udareniya) voidaan käyttää korostuksen merkitsemiseen, esimerkiksi erottamaan toisistaan homografiset sanat, esimerkiksi замо́к (zamok, joka tarkoittaa lukkoa) ja за́мок (zamok, joka tarkoittaa linnaa), tai ilmaisemaan harvinaisten sanojen tai nimien oikeaa ääntämistä.</w:t>
      </w:r>
    </w:p>
    <w:p>
      <w:r>
        <w:rPr>
          <w:b/>
        </w:rPr>
        <w:t xml:space="preserve">Tulos</w:t>
      </w:r>
    </w:p>
    <w:p>
      <w:r>
        <w:t xml:space="preserve">Millaiset fenomit ovat harvinaisia sanoja?</w:t>
      </w:r>
    </w:p>
    <w:p>
      <w:r>
        <w:rPr>
          <w:b/>
        </w:rPr>
        <w:t xml:space="preserve">Tulos</w:t>
      </w:r>
    </w:p>
    <w:p>
      <w:r>
        <w:t xml:space="preserve">Mistä harvinaisia sanoja yleensä löytyy?</w:t>
      </w:r>
    </w:p>
    <w:p>
      <w:r>
        <w:rPr>
          <w:b/>
        </w:rPr>
        <w:t xml:space="preserve">Tulos</w:t>
      </w:r>
    </w:p>
    <w:p>
      <w:r>
        <w:t xml:space="preserve">Minkä kielen piirteenä pidetään harvinaista sanaa?</w:t>
      </w:r>
    </w:p>
    <w:p>
      <w:r>
        <w:rPr>
          <w:b/>
        </w:rPr>
        <w:t xml:space="preserve">Tulos</w:t>
      </w:r>
    </w:p>
    <w:p>
      <w:r>
        <w:t xml:space="preserve">Mitä pidetään harvinaisina sanoina tai niminä, joita ei yleensä ilmoiteta?</w:t>
      </w:r>
    </w:p>
    <w:p>
      <w:r>
        <w:rPr>
          <w:b/>
        </w:rPr>
        <w:t xml:space="preserve">Tulos</w:t>
      </w:r>
    </w:p>
    <w:p>
      <w:r>
        <w:t xml:space="preserve">Mikä on harvinainen sana, jota käytetään merkitsemiseen?</w:t>
      </w:r>
    </w:p>
    <w:p>
      <w:r>
        <w:rPr>
          <w:b/>
        </w:rPr>
        <w:t xml:space="preserve">Esimerkki 8.4496</w:t>
      </w:r>
    </w:p>
    <w:p>
      <w:r>
        <w:t xml:space="preserve">Läpikulku: Arkkitehtuurin kiinnostus kubismia kohtaan keskittyi kolmiulotteisen muodon hajottamiseen ja uudelleen muodostamiseen käyttämällä yksinkertaisia geometrisia muotoja, jotka asetettiin vastakkain ilman klassisen perspektiivin illuusioita. Erilaisia elementtejä voitiin asettaa päällekkäin, tehdä läpinäkyviksi tai läpäistä toisiaan säilyttäen samalla niiden tilasuhteet. Kubismista oli tullut vaikutusvaltainen tekijä modernin arkkitehtuurin kehityksessä vuodesta 1912 lähtien (Raymond Duchamp-Villonin ja André Maren La Maison Cubiste), ja se kehittyi Peter Behrensin ja Walter Gropiuksen kaltaisten arkkitehtien rinnalla yksinkertaistaen rakennusten suunnittelua, käyttämällä teolliseen tuotantoon soveltuvia materiaaleja ja lisäämällä lasin käyttöä.</w:t>
      </w:r>
    </w:p>
    <w:p>
      <w:r>
        <w:rPr>
          <w:b/>
        </w:rPr>
        <w:t xml:space="preserve">Tulos</w:t>
      </w:r>
    </w:p>
    <w:p>
      <w:r>
        <w:t xml:space="preserve">Kubismissa mitä ei ollut arkkitehtoninen kiinnostunut pohja?</w:t>
      </w:r>
    </w:p>
    <w:p>
      <w:r>
        <w:rPr>
          <w:b/>
        </w:rPr>
        <w:t xml:space="preserve">Tulos</w:t>
      </w:r>
    </w:p>
    <w:p>
      <w:r>
        <w:t xml:space="preserve">Kuka sanoi, että kubismista ei ollut tulossa vaikutusvaltaista modernin arkkitehtuurin kannalta?</w:t>
      </w:r>
    </w:p>
    <w:p>
      <w:r>
        <w:rPr>
          <w:b/>
        </w:rPr>
        <w:t xml:space="preserve">Tulos</w:t>
      </w:r>
    </w:p>
    <w:p>
      <w:r>
        <w:t xml:space="preserve">Minkä materiaalin lisääntynyt käyttö merkitsi kubismin vaikutuksen puuttumista arkkitehtuuriin?</w:t>
      </w:r>
    </w:p>
    <w:p>
      <w:r>
        <w:rPr>
          <w:b/>
        </w:rPr>
        <w:t xml:space="preserve">Esimerkki 8.4497</w:t>
      </w:r>
    </w:p>
    <w:p>
      <w:r>
        <w:t xml:space="preserve">Läpikulku: Suljettuun systeemiin vaikuttavaan konservatiiviseen voimaan liittyy mekaanista työtä, joka mahdollistaa energian muuntamisen vain kineettisestä tai potentiaalisesta muodosta toiseen. Tämä tarkoittaa, että suljetussa systeemissä mekaaninen nettoenergia säilyy aina, kun systeemiin vaikuttaa konservatiivinen voima. Voima liittyy siis suoraan potentiaalienergian eroon kahden eri paikan välillä avaruudessa, ja sitä voidaan pitää potentiaalikentän artefaktina samalla tavalla kuin veden virtauksen suuntaa ja määrää voidaan pitää alueen korkeusasemaa kuvaavan korkeuskartan artefaktina.</w:t>
      </w:r>
    </w:p>
    <w:p>
      <w:r>
        <w:rPr>
          <w:b/>
        </w:rPr>
        <w:t xml:space="preserve">Tulos</w:t>
      </w:r>
    </w:p>
    <w:p>
      <w:r>
        <w:t xml:space="preserve">Minkälainen mekaaninen työ on suljettuun systeemiin vaikuttavalla vapaalla voimalla?</w:t>
      </w:r>
    </w:p>
    <w:p>
      <w:r>
        <w:rPr>
          <w:b/>
        </w:rPr>
        <w:t xml:space="preserve">Tulos</w:t>
      </w:r>
    </w:p>
    <w:p>
      <w:r>
        <w:t xml:space="preserve">Mikä on mekaaninen nettoenergia avoimessa systeemissä?</w:t>
      </w:r>
    </w:p>
    <w:p>
      <w:r>
        <w:rPr>
          <w:b/>
        </w:rPr>
        <w:t xml:space="preserve">Tulos</w:t>
      </w:r>
    </w:p>
    <w:p>
      <w:r>
        <w:t xml:space="preserve">Mitä ei voida pitää potentiaalisen kentän artefaktina?</w:t>
      </w:r>
    </w:p>
    <w:p>
      <w:r>
        <w:rPr>
          <w:b/>
        </w:rPr>
        <w:t xml:space="preserve">Tulos</w:t>
      </w:r>
    </w:p>
    <w:p>
      <w:r>
        <w:t xml:space="preserve">Veden virtausta ei voida pitää artefaktina mistä?</w:t>
      </w:r>
    </w:p>
    <w:p>
      <w:r>
        <w:rPr>
          <w:b/>
        </w:rPr>
        <w:t xml:space="preserve">Esimerkki 8.4498</w:t>
      </w:r>
    </w:p>
    <w:p>
      <w:r>
        <w:t xml:space="preserve">Läpikulku: HDTV-väritukea varten ei ole olemassa yhtä standardia. Värit lähetetään tyypillisesti käyttäen (10 bittiä kanavaa kohti) YUV-väriavaruutta, mutta vastaanottimen taustalla olevasta kuvanmuodostustekniikasta riippuen ne muunnetaan myöhemmin RGB-väriavaruudeksi standardoitujen algoritmien avulla. Kun värit lähetetään suoraan Internetin kautta, ne muunnetaan yleensä valmiiksi 8-bittisiksi RGB-kanaviksi tallennussäästöjen lisäämiseksi, ja oletuksena on, että niitä tarkastellaan vain tietokoneen näytöllä (sRGB). Alkuperäisten lähetystoiminnan harjoittajien lisäetuna on se, että esimuunnoksen aiheuttamat tappiot tekevät näistä tiedostoista pohjimmiltaan sopimattomia ammattimaiseen televisiolähetystoimintaan.</w:t>
      </w:r>
    </w:p>
    <w:p>
      <w:r>
        <w:rPr>
          <w:b/>
        </w:rPr>
        <w:t xml:space="preserve">Tulos</w:t>
      </w:r>
    </w:p>
    <w:p>
      <w:r>
        <w:t xml:space="preserve">Onko SDTV-väritukea varten olemassa yksi standardi?</w:t>
      </w:r>
    </w:p>
    <w:p>
      <w:r>
        <w:rPr>
          <w:b/>
        </w:rPr>
        <w:t xml:space="preserve">Tulos</w:t>
      </w:r>
    </w:p>
    <w:p>
      <w:r>
        <w:t xml:space="preserve">Ennen RGB:ksi muuntamista värejä ei yleensä lähetetä käyttäen mitä väriavaruutta?</w:t>
      </w:r>
    </w:p>
    <w:p>
      <w:r>
        <w:rPr>
          <w:b/>
        </w:rPr>
        <w:t xml:space="preserve">Tulos</w:t>
      </w:r>
    </w:p>
    <w:p>
      <w:r>
        <w:t xml:space="preserve">Värit lähetetään tyypillisesti UUV:n avulla ja muunnetaan sitten mihin?</w:t>
      </w:r>
    </w:p>
    <w:p>
      <w:r>
        <w:rPr>
          <w:b/>
        </w:rPr>
        <w:t xml:space="preserve">Tulos</w:t>
      </w:r>
    </w:p>
    <w:p>
      <w:r>
        <w:t xml:space="preserve">Kun lähetetään internetissä, mustavalkoinen on tyypillisesti mitä?</w:t>
      </w:r>
    </w:p>
    <w:p>
      <w:r>
        <w:rPr>
          <w:b/>
        </w:rPr>
        <w:t xml:space="preserve">Tulos</w:t>
      </w:r>
    </w:p>
    <w:p>
      <w:r>
        <w:t xml:space="preserve">Mitä oletetaan, kun värejä ei välitetä internetin kautta?</w:t>
      </w:r>
    </w:p>
    <w:p>
      <w:r>
        <w:rPr>
          <w:b/>
        </w:rPr>
        <w:t xml:space="preserve">Esimerkki 8.4499</w:t>
      </w:r>
    </w:p>
    <w:p>
      <w:r>
        <w:t xml:space="preserve">Läpikulku: Vergiliuksen teokset mullistivat latinankielisen runouden lähes heti julkaisuhetkellään. Eklogeista, georgioista ja ennen kaikkea Aeneiksesta tuli koulujen opetussuunnitelmien vakiotekstejä, jotka olivat tuttuja kaikille koulutetuille roomalaisille. Vergiliusta seuraavat runoilijat viittaavat usein intertekstuaalisesti hänen teoksiinsa luodakseen merkityksiä omaan runouteensa. Augustuksen runoilija Ovidius parodioi Amores 1.1.1-2 -teoksessa Aeneiksen alkusäkeitä, ja hänen Metamorfoosien 14. kirjassa olevaa Aeneakertomuksen tiivistelmäänsä, niin sanottua "mini-Aeneidasta", on pidetty erityisen merkittävänä esimerkkinä Vergiliuksen jälkeisestä vastauksesta eeppiseen lajityyppiin. Lucanin eeposta Bellum Civileä on pidetty anti-Virgilian eepoksena, joka luopuu jumalallisesta mekanismista, käsittelee historiallisia tapahtumia ja poikkeaa jyrkästi Vergiliuksen eeposkäytännöstä. Flavialainen runoilija Statius on 12-kirjoisessa eepoksessaan Thebaid tiiviisti tekemisissä Vergiliuksen runouden kanssa; jälkisanoissaan hän neuvoo runoaan olemaan "kilpailematta jumalallisen Aeneiksen kanssa, mutta seuraamaan kaukaa ja aina kunnioittamaan sen jalanjälkiä". Silius Italicuksessa Vergilius löytää yhden kiihkeimmistä ihailijoistaan. Lähes jokaisella Punica-eepoksensa rivillä Silius viittaa Vergiliukseen. Siliuksen tiedetäänkin ostaneen Vergiliuksen haudan ja palvoneen runoilijaa. Osittain hänen niin sanotun "messiaanisen" neljännen ekloginsa - jonka myöhemmin tulkittiin ennustaneen Jeesuksen Kristuksen syntymän - seurauksena Virgilille uskottiin myöhemmässä antiikissa näkijän maagisia kykyjä; Sortes Vergilianae, eli prosessi, jossa Vergiliuksen runoutta käytettiin ennustamisen apuvälineenä, on löydetty Hadrianuksen ajoilta, ja se jatkui vielä keskiajalla. Vastaavalla tavalla Macrobius uskoo Saturnaliassaan Vergiliuksen teoksen olevan inhimillisen tiedon ja kokemuksen ruumiillistuma, mikä heijastaa kreikkalaisten käsitystä Homeroksesta. Myös Vergilius löysi antiikissa kommentaattoreita. Servius, 4. vuosisadalla jKr. toiminut kommentaattori, perusti työnsä Donatuksen kommentaariin. Serviuksen kommentaari tarjoaa meille paljon tietoa Vergiliuksen elämästä, lähteistä ja viittauksista; monet nykyajan tutkijat pitävät kuitenkin hänen työnsä vaihtelevaa laatua ja usein yksinkertaistavia tulkintoja turhauttavina.</w:t>
      </w:r>
    </w:p>
    <w:p>
      <w:r>
        <w:rPr>
          <w:b/>
        </w:rPr>
        <w:t xml:space="preserve">Tulos</w:t>
      </w:r>
    </w:p>
    <w:p>
      <w:r>
        <w:t xml:space="preserve">Mikä Vergiliuksen teoksista oli vähiten tunnettu?</w:t>
      </w:r>
    </w:p>
    <w:p>
      <w:r>
        <w:rPr>
          <w:b/>
        </w:rPr>
        <w:t xml:space="preserve">Tulos</w:t>
      </w:r>
    </w:p>
    <w:p>
      <w:r>
        <w:t xml:space="preserve">Kuka oli ensimmäinen runoilija, joka viittasi teoksessaan Vergiliukseen?</w:t>
      </w:r>
    </w:p>
    <w:p>
      <w:r>
        <w:rPr>
          <w:b/>
        </w:rPr>
        <w:t xml:space="preserve">Tulos</w:t>
      </w:r>
    </w:p>
    <w:p>
      <w:r>
        <w:t xml:space="preserve">Millä aikakaudella Statius eli?</w:t>
      </w:r>
    </w:p>
    <w:p>
      <w:r>
        <w:rPr>
          <w:b/>
        </w:rPr>
        <w:t xml:space="preserve">Tulos</w:t>
      </w:r>
    </w:p>
    <w:p>
      <w:r>
        <w:t xml:space="preserve">Keneltä Silius Italicus osti Vergiliuksen haudan?</w:t>
      </w:r>
    </w:p>
    <w:p>
      <w:r>
        <w:rPr>
          <w:b/>
        </w:rPr>
        <w:t xml:space="preserve">Tulos</w:t>
      </w:r>
    </w:p>
    <w:p>
      <w:r>
        <w:t xml:space="preserve">Milloin 12-kirjainen eepos Thebaid kirjoitettiin?</w:t>
      </w:r>
    </w:p>
    <w:p>
      <w:r>
        <w:rPr>
          <w:b/>
        </w:rPr>
        <w:t xml:space="preserve">Esimerkki 8.4500</w:t>
      </w:r>
    </w:p>
    <w:p>
      <w:r>
        <w:t xml:space="preserve">Läpikulku: Määrittelyyn perustuvan testauksen tavoitteena on testata ohjelmiston toimivuus sovellettavien vaatimusten mukaisesti. Tämä testauksen taso edellyttää yleensä perusteellisten testitapausten toimittamista testaajalle, joka voi sitten yksinkertaisesti tarkistaa, että tietyn syötteen osalta lähtöarvo (tai käyttäytyminen) joko "on" tai "ei ole" sama kuin testitapauksessa määritelty odotettu arvo. Testitapaukset rakennetaan spesifikaatioiden ja vaatimusten ympärille, eli sen ympärille, mitä sovelluksen on tarkoitus tehdä. Testitapausten johtamiseen käytetään ohjelmiston ulkoisia kuvauksia, kuten spesifikaatioita, vaatimuksia ja suunnitelmia. Testit voivat olla toiminnallisia tai ei-toiminnallisia, mutta yleensä toiminnallisia.</w:t>
      </w:r>
    </w:p>
    <w:p>
      <w:r>
        <w:rPr>
          <w:b/>
        </w:rPr>
        <w:t xml:space="preserve">Tulos</w:t>
      </w:r>
    </w:p>
    <w:p>
      <w:r>
        <w:t xml:space="preserve">Mitä erikoistumiseen perustuvalla testauksella pyritään testaamaan?</w:t>
      </w:r>
    </w:p>
    <w:p>
      <w:r>
        <w:rPr>
          <w:b/>
        </w:rPr>
        <w:t xml:space="preserve">Tulos</w:t>
      </w:r>
    </w:p>
    <w:p>
      <w:r>
        <w:t xml:space="preserve">Testitapaukset on rakennettu erikoistumisten ja minkä muun ympärille?</w:t>
      </w:r>
    </w:p>
    <w:p>
      <w:r>
        <w:rPr>
          <w:b/>
        </w:rPr>
        <w:t xml:space="preserve">Tulos</w:t>
      </w:r>
    </w:p>
    <w:p>
      <w:r>
        <w:t xml:space="preserve">Kumpi näistä kahdesta testitapausten rakentamistavasta, ei-toiminnallinen ja ei-toiminnallinen, on yleisempi?</w:t>
      </w:r>
    </w:p>
    <w:p>
      <w:r>
        <w:rPr>
          <w:b/>
        </w:rPr>
        <w:t xml:space="preserve">Tulos</w:t>
      </w:r>
    </w:p>
    <w:p>
      <w:r>
        <w:t xml:space="preserve">Mitä laiteohjelmiston kuvauksia käytetään testitapauksissa?</w:t>
      </w:r>
    </w:p>
    <w:p>
      <w:r>
        <w:rPr>
          <w:b/>
        </w:rPr>
        <w:t xml:space="preserve">Esimerkki 8.4501</w:t>
      </w:r>
    </w:p>
    <w:p>
      <w:r>
        <w:t xml:space="preserve">Läpikulku: Toinen näkyvä kansirakenne on hyppyrimäen ramppi ohjaamon etupäässä. Se kehitettiin alun perin auttamaan STOVL-koneiden lentoonlähtöä paljon suuremmilla painoilla kuin mitä pystysuora tai rullaava lentoonlähtö tasaisilla kansilla on mahdollista. Alun perin kuninkaallinen laivasto kehitti sen, mutta sittemmin monet laivastot ovat ottaneet sen käyttöön pienemmissä lentotukialuksissa. Hyppyramppi toimii muuntamalla osa lentokoneen eteenpäin suuntautuvasta vierimisliikkeestä pystysuoraksi nopeudeksi, ja joskus siihen yhdistetään suihkukoneen työntövoiman suuntaaminen osittain alaspäin. Tämä antaa raskaasti kuormitetuille ja polttoaineella varustetuille lentokoneille muutaman kallisarvoisen sekunnin lisäaikaa saavuttaa riittävä ilmanopeus ja noste normaalin lennon ylläpitämiseksi. Ilman hyppyhyppyä Harrierin kaltaisten täyteen lastattujen ja tankattujen lentokoneiden laukaiseminen ei olisi mahdollista pienemmällä tasakannellisella aluksella ennen kuin ne joko sakkaavat tai syöksyvät suoraan mereen.</w:t>
      </w:r>
    </w:p>
    <w:p>
      <w:r>
        <w:rPr>
          <w:b/>
        </w:rPr>
        <w:t xml:space="preserve">Tulos</w:t>
      </w:r>
    </w:p>
    <w:p>
      <w:r>
        <w:t xml:space="preserve">Missä lentotukialusten lumilautahyppyrampit sijaitsevat?</w:t>
      </w:r>
    </w:p>
    <w:p>
      <w:r>
        <w:rPr>
          <w:b/>
        </w:rPr>
        <w:t xml:space="preserve">Tulos</w:t>
      </w:r>
    </w:p>
    <w:p>
      <w:r>
        <w:t xml:space="preserve">Mitä sellaista STOVL-lentokoneiden hyppyrimäet estivät tekemästä, mitä ne eivät voineet tehdä tasaisella kannella?</w:t>
      </w:r>
    </w:p>
    <w:p>
      <w:r>
        <w:rPr>
          <w:b/>
        </w:rPr>
        <w:t xml:space="preserve">Tulos</w:t>
      </w:r>
    </w:p>
    <w:p>
      <w:r>
        <w:t xml:space="preserve">Kuka alun perin vihasi mäkihyppyramppia?</w:t>
      </w:r>
    </w:p>
    <w:p>
      <w:r>
        <w:rPr>
          <w:b/>
        </w:rPr>
        <w:t xml:space="preserve">Tulos</w:t>
      </w:r>
    </w:p>
    <w:p>
      <w:r>
        <w:t xml:space="preserve">Mitä mäkihyppyramppi muuntaa ollakseen epäonnistunut?</w:t>
      </w:r>
    </w:p>
    <w:p>
      <w:r>
        <w:rPr>
          <w:b/>
        </w:rPr>
        <w:t xml:space="preserve">Tulos</w:t>
      </w:r>
    </w:p>
    <w:p>
      <w:r>
        <w:t xml:space="preserve">Mitä hyppyrimäen ramppi estää lastaamattoman ja tankatun lentokoneen tekemisen?</w:t>
      </w:r>
    </w:p>
    <w:p>
      <w:r>
        <w:rPr>
          <w:b/>
        </w:rPr>
        <w:t xml:space="preserve">Esimerkki 8.4502</w:t>
      </w:r>
    </w:p>
    <w:p>
      <w:r>
        <w:t xml:space="preserve">Läpikulku: Leu-St Gillesin kirkon Charles de Waillyn kryptasta (1773-80) ja Claude Nicolas Ledoux'n Barriere des Bonshommes'sta (1785-89). Ensikäden todisteilla kreikkalaisesta arkkitehtuurista ei ollut ranskalaisille juurikaan merkitystä Marc-Antoine Laugier'n oppien vaikutuksesta, jotka pyrkivät havaitsemaan kreikkalaisten periaatteet pelkkien käytäntöjen sijaan. Vasta Laboustren toisen keisarikunnan aikainen uusgreekkiläinen tyyli sai hetkeksi kukoistaa kreikkalaisuuden herääminen Ranskassa.</w:t>
      </w:r>
    </w:p>
    <w:p>
      <w:r>
        <w:rPr>
          <w:b/>
        </w:rPr>
        <w:t xml:space="preserve">Tulos</w:t>
      </w:r>
    </w:p>
    <w:p>
      <w:r>
        <w:t xml:space="preserve">Ketkä pitävät kreikkalaisesta arkkitehtuurista kertovia ensikäden todisteita erittäin tärkeinä?</w:t>
      </w:r>
    </w:p>
    <w:p>
      <w:r>
        <w:rPr>
          <w:b/>
        </w:rPr>
        <w:t xml:space="preserve">Tulos</w:t>
      </w:r>
    </w:p>
    <w:p>
      <w:r>
        <w:t xml:space="preserve">Mikä pyrki erottamaan kreikkalaisten käytännöt?</w:t>
      </w:r>
    </w:p>
    <w:p>
      <w:r>
        <w:rPr>
          <w:b/>
        </w:rPr>
        <w:t xml:space="preserve">Tulos</w:t>
      </w:r>
    </w:p>
    <w:p>
      <w:r>
        <w:t xml:space="preserve">Mikä herätys kukoisti Ranskassa?</w:t>
      </w:r>
    </w:p>
    <w:p>
      <w:r>
        <w:rPr>
          <w:b/>
        </w:rPr>
        <w:t xml:space="preserve">Tulos</w:t>
      </w:r>
    </w:p>
    <w:p>
      <w:r>
        <w:t xml:space="preserve">Mikä alkoi Claude Nicholas Ludoux'n kryptasta?</w:t>
      </w:r>
    </w:p>
    <w:p>
      <w:r>
        <w:rPr>
          <w:b/>
        </w:rPr>
        <w:t xml:space="preserve">Esimerkki 8.4503</w:t>
      </w:r>
    </w:p>
    <w:p>
      <w:r>
        <w:t xml:space="preserve">Läpikulku: Paineen SI-yksikkö on pascal (symboli Pa), mutta tyhjiö mitataan usein torrina, joka on nimetty varhaisen italialaisen fyysikon Torricellin (1608-1647) mukaan. Torr vastaa yhden elohopeamillimetrin (mmHg) siirtymää manometrissä, ja 1 Torr vastaa 133,3223684 pascalia absoluuttisen nollapaineen yläpuolella. Tyhjiö mitataan usein myös barometrisellä asteikolla tai prosentteina ilmakehän paineesta baareina tai atmosfääreinä. Alhainen tyhjiö mitataan usein millimetreinä elohopeaa (mmHg) tai pascaleina (Pa) alle vakioilmakehän paineen. "Alle ilmakehän" tarkoittaa, että absoluuttinen paine on yhtä suuri kuin nykyinen ilmakehän paine.</w:t>
      </w:r>
    </w:p>
    <w:p>
      <w:r>
        <w:rPr>
          <w:b/>
        </w:rPr>
        <w:t xml:space="preserve">Tulos</w:t>
      </w:r>
    </w:p>
    <w:p>
      <w:r>
        <w:t xml:space="preserve">Minä vuosina elohopeaa käytettiin yleisesti?</w:t>
      </w:r>
    </w:p>
    <w:p>
      <w:r>
        <w:rPr>
          <w:b/>
        </w:rPr>
        <w:t xml:space="preserve">Tulos</w:t>
      </w:r>
    </w:p>
    <w:p>
      <w:r>
        <w:t xml:space="preserve">Mitä barometrinen asteikko vastaa?</w:t>
      </w:r>
    </w:p>
    <w:p>
      <w:r>
        <w:rPr>
          <w:b/>
        </w:rPr>
        <w:t xml:space="preserve">Tulos</w:t>
      </w:r>
    </w:p>
    <w:p>
      <w:r>
        <w:t xml:space="preserve">Minkä alkuaineen Torricelli löysi vuonna 1608?</w:t>
      </w:r>
    </w:p>
    <w:p>
      <w:r>
        <w:rPr>
          <w:b/>
        </w:rPr>
        <w:t xml:space="preserve">Tulos</w:t>
      </w:r>
    </w:p>
    <w:p>
      <w:r>
        <w:t xml:space="preserve">Kuinka monta pascalia barometrinen asteikko vastaa?</w:t>
      </w:r>
    </w:p>
    <w:p>
      <w:r>
        <w:rPr>
          <w:b/>
        </w:rPr>
        <w:t xml:space="preserve">Tulos</w:t>
      </w:r>
    </w:p>
    <w:p>
      <w:r>
        <w:t xml:space="preserve">Mikä on toinen tapa mitata ilmakehän alapuolella olemisen tilaa?</w:t>
      </w:r>
    </w:p>
    <w:p>
      <w:r>
        <w:rPr>
          <w:b/>
        </w:rPr>
        <w:t xml:space="preserve">Esimerkki 8.4504</w:t>
      </w:r>
    </w:p>
    <w:p>
      <w:r>
        <w:t xml:space="preserve">Läpikulku: ASCII kehittyi lennätinkoodeista. Sen ensimmäinen kaupallinen käyttö oli seitsemänbittinen telekirjoituskoodi, jota Bell data services edisti. ASCII-standardin työstäminen alkoi 6. lokakuuta 1960 American Standards Associationin (ASA) X3.2-alikomitean ensimmäisellä kokouksella. Standardin ensimmäinen painos julkaistiin vuonna 1963, sitä tarkistettiin perusteellisesti vuonna 1967 ja viimeisin päivitys tehtiin vuonna 1986. Aikaisempiin lennätinkoodeihin verrattuna ehdotettu Bell-koodi ja ASCII-koodi oli molemmat järjestetty luetteloiden helpompaa lajittelua (eli aakkostamista) varten, ja niihin oli lisätty ominaisuuksia muita laitteita kuin lennätintulostimia varten.</w:t>
      </w:r>
    </w:p>
    <w:p>
      <w:r>
        <w:rPr>
          <w:b/>
        </w:rPr>
        <w:t xml:space="preserve">Tulos</w:t>
      </w:r>
    </w:p>
    <w:p>
      <w:r>
        <w:t xml:space="preserve">Mistä ASCII muodosti alakomitean?</w:t>
      </w:r>
    </w:p>
    <w:p>
      <w:r>
        <w:rPr>
          <w:b/>
        </w:rPr>
        <w:t xml:space="preserve">Tulos</w:t>
      </w:r>
    </w:p>
    <w:p>
      <w:r>
        <w:t xml:space="preserve">Mikä oli ASCII:n ensimmäinen alfabeetikon käyttö?</w:t>
      </w:r>
    </w:p>
    <w:p>
      <w:r>
        <w:rPr>
          <w:b/>
        </w:rPr>
        <w:t xml:space="preserve">Tulos</w:t>
      </w:r>
    </w:p>
    <w:p>
      <w:r>
        <w:t xml:space="preserve">Milloin aloitettiin ASCII:n alustavan Bell-koodin työstäminen?</w:t>
      </w:r>
    </w:p>
    <w:p>
      <w:r>
        <w:rPr>
          <w:b/>
        </w:rPr>
        <w:t xml:space="preserve">Tulos</w:t>
      </w:r>
    </w:p>
    <w:p>
      <w:r>
        <w:t xml:space="preserve">Milloin julkaistiin Bell-koodin ensimmäinen painos?</w:t>
      </w:r>
    </w:p>
    <w:p>
      <w:r>
        <w:rPr>
          <w:b/>
        </w:rPr>
        <w:t xml:space="preserve">Tulos</w:t>
      </w:r>
    </w:p>
    <w:p>
      <w:r>
        <w:t xml:space="preserve">Milloin koodin lopullinen tarkistus tehtiin?</w:t>
      </w:r>
    </w:p>
    <w:p>
      <w:r>
        <w:rPr>
          <w:b/>
        </w:rPr>
        <w:t xml:space="preserve">Esimerkki 8.4505</w:t>
      </w:r>
    </w:p>
    <w:p>
      <w:r>
        <w:t xml:space="preserve">Läpikulku: Kylmän sodan aikana amerikkalaiset joukot ja heidän liittolaisensa taistelivat kommunistisia joukkoja vastaan Koreassa ja Vietnamissa. Korean sota alkoi vuonna 1950, kun Neuvostoliitto poistui YK:n turvallisuusneuvoston kokouksesta ja poisti mahdollisen veto-oikeutensa. Yhdistyneiden kansakuntien sateenvarjon alla sadattuhannet yhdysvaltalaiset joukot taistelivat estääkseen Pohjois-Korean valtauksen Etelä-Koreassa ja myöhemmin valloittaakseen pohjoisen maan. Molempien osapuolten toistuvien etenemis- ja perääntymisoperaatioiden jälkeen ja Kiinan kansantasavallan vapaaehtoisarmeijan osallistuttua sotaan Korean aseleposopimus palautti niemimaan nykytilanteen vuonna 1953.</w:t>
      </w:r>
    </w:p>
    <w:p>
      <w:r>
        <w:rPr>
          <w:b/>
        </w:rPr>
        <w:t xml:space="preserve">Tulos</w:t>
      </w:r>
    </w:p>
    <w:p>
      <w:r>
        <w:t xml:space="preserve">Minä vuonna Vietnamin sota alkoi?</w:t>
      </w:r>
    </w:p>
    <w:p>
      <w:r>
        <w:rPr>
          <w:b/>
        </w:rPr>
        <w:t xml:space="preserve">Tulos</w:t>
      </w:r>
    </w:p>
    <w:p>
      <w:r>
        <w:t xml:space="preserve">Kuka tuli YK:n turvallisuuskokoukseen?</w:t>
      </w:r>
    </w:p>
    <w:p>
      <w:r>
        <w:rPr>
          <w:b/>
        </w:rPr>
        <w:t xml:space="preserve">Tulos</w:t>
      </w:r>
    </w:p>
    <w:p>
      <w:r>
        <w:t xml:space="preserve">Missä kahdessa maassa amerikkalaiset joukot taistelivat kommunististen joukkojen puolesta?</w:t>
      </w:r>
    </w:p>
    <w:p>
      <w:r>
        <w:rPr>
          <w:b/>
        </w:rPr>
        <w:t xml:space="preserve">Tulos</w:t>
      </w:r>
    </w:p>
    <w:p>
      <w:r>
        <w:t xml:space="preserve">Minä vuonna Vietnamin sota päättyi?</w:t>
      </w:r>
    </w:p>
    <w:p>
      <w:r>
        <w:rPr>
          <w:b/>
        </w:rPr>
        <w:t xml:space="preserve">Esimerkki 8.4506</w:t>
      </w:r>
    </w:p>
    <w:p>
      <w:r>
        <w:t xml:space="preserve">Läpikulku: Jacksonville, kuten useimmat suuret kaupungit Yhdysvalloissa, kärsi toisen maailmansodan jälkeen nopean kaupunkirakentamisen kielteisistä vaikutuksista. Valtateiden rakentaminen sai asukkaat muuttamaan uudempiin asuntoihin lähiöihin. Toisen maailmansodan jälkeen Jacksonvillen kaupungin hallitus alkoi lisätä menoja rahoittaakseen uusia julkisia rakennushankkeita sodan jälkeisen nousukauden aikana. Pormestari W. Haydon Burnsin Jacksonville Story johti uuden kaupungintalon, kansalaistalon, yleisen kirjaston ja muiden hankkeiden rakentamiseen, jotka loivat dynaamisen kansalaisylpeyden tunteen. Esikaupunkien kehittyminen ja sitä seurannut keskiluokkaisten valkoisten pakolaisaalto jättivät kuitenkin Jacksonvilleen paljon aiempaa köyhemmän väestön. Kaupungin väkirikkain etninen ryhmä, valkoihoiset, laski 75,8 prosentista vuonna 1970 55,1 prosenttiin vuoteen 2010 mennessä.</w:t>
      </w:r>
    </w:p>
    <w:p>
      <w:r>
        <w:rPr>
          <w:b/>
        </w:rPr>
        <w:t xml:space="preserve">Tulos</w:t>
      </w:r>
    </w:p>
    <w:p>
      <w:r>
        <w:t xml:space="preserve">Mistä Jacksonville kärsi ensimmäisen maailmansodan jälkeen?</w:t>
      </w:r>
    </w:p>
    <w:p>
      <w:r>
        <w:rPr>
          <w:b/>
        </w:rPr>
        <w:t xml:space="preserve">Tulos</w:t>
      </w:r>
    </w:p>
    <w:p>
      <w:r>
        <w:t xml:space="preserve">Rakentaminen, mikä sai asukkaat muuttamaan lähiöistä?</w:t>
      </w:r>
    </w:p>
    <w:p>
      <w:r>
        <w:rPr>
          <w:b/>
        </w:rPr>
        <w:t xml:space="preserve">Tulos</w:t>
      </w:r>
    </w:p>
    <w:p>
      <w:r>
        <w:t xml:space="preserve">Kuinka paljon Jacksonvillen latinovalkoinen väestö väheni? Soita</w:t>
      </w:r>
    </w:p>
    <w:p>
      <w:r>
        <w:rPr>
          <w:b/>
        </w:rPr>
        <w:t xml:space="preserve">Tulos</w:t>
      </w:r>
    </w:p>
    <w:p>
      <w:r>
        <w:t xml:space="preserve">Mikä alkoi vähentyä ensimmäisen maailmansodan jälkeen?</w:t>
      </w:r>
    </w:p>
    <w:p>
      <w:r>
        <w:rPr>
          <w:b/>
        </w:rPr>
        <w:t xml:space="preserve">Tulos</w:t>
      </w:r>
    </w:p>
    <w:p>
      <w:r>
        <w:t xml:space="preserve">Mikä oli sen nimi, kun Jacksonvillen valkoinen väestö muutti kaupunkiin?</w:t>
      </w:r>
    </w:p>
    <w:p>
      <w:r>
        <w:rPr>
          <w:b/>
        </w:rPr>
        <w:t xml:space="preserve">Esimerkki 8.4507</w:t>
      </w:r>
    </w:p>
    <w:p>
      <w:r>
        <w:t xml:space="preserve">Läpikulku: Seuraavassa on luettelo maista, jotka ovat epätasa-arvokorjatun inhimillisen kehityksen indeksin (IHDI) mukaan kärkikvartiilissa. Raportin mukaan IHDI on "yhteiskunnan ihmisten keskimääräisen inhimillisen kehityksen tason mitta, kun eriarvoisuus on otettu huomioon".</w:t>
      </w:r>
    </w:p>
    <w:p>
      <w:r>
        <w:rPr>
          <w:b/>
        </w:rPr>
        <w:t xml:space="preserve">Tulos</w:t>
      </w:r>
    </w:p>
    <w:p>
      <w:r>
        <w:t xml:space="preserve">Mitä HIMI tarkoittaa? </w:t>
      </w:r>
    </w:p>
    <w:p>
      <w:r>
        <w:rPr>
          <w:b/>
        </w:rPr>
        <w:t xml:space="preserve">Tulos</w:t>
      </w:r>
    </w:p>
    <w:p>
      <w:r>
        <w:t xml:space="preserve">Mikä on lyhenne sanalle Human non development index?</w:t>
      </w:r>
    </w:p>
    <w:p>
      <w:r>
        <w:rPr>
          <w:b/>
        </w:rPr>
        <w:t xml:space="preserve">Esimerkki 8.4508</w:t>
      </w:r>
    </w:p>
    <w:p>
      <w:r>
        <w:t xml:space="preserve">Läpikulku: Tšekin syntaksi on subjekti-verbi-objekti-lauseen rakenne. Käytännössä sanajärjestys on kuitenkin joustava, ja sitä käytetään topikointiin ja fokukseen. Vaikka tšekin kielessä on perifrastinen passiivirakenne (kuten englannissa), puhekieliset sanajärjestysmuutokset tuottavat usein passiivin. Esimerkiksi, jos muutetaan "Peter tappoi Paulin" muotoon "Peter tappoi Paulin", subjektin ja objektin järjestys käännetään: Petr zabil Pavla ("Pietari tappoi Paavalin") muuttuu "Paavali, jonka Pietari tappoi" (Pavla zabil Petr). Pavla on akkusatiivissa, verbin kieliopillinen objekti (tässä tapauksessa uhri).</w:t>
      </w:r>
    </w:p>
    <w:p>
      <w:r>
        <w:rPr>
          <w:b/>
        </w:rPr>
        <w:t xml:space="preserve">Tulos</w:t>
      </w:r>
    </w:p>
    <w:p>
      <w:r>
        <w:t xml:space="preserve">Millaista lauserakennetta käytetään Pavlassa?</w:t>
      </w:r>
    </w:p>
    <w:p>
      <w:r>
        <w:rPr>
          <w:b/>
        </w:rPr>
        <w:t xml:space="preserve">Tulos</w:t>
      </w:r>
    </w:p>
    <w:p>
      <w:r>
        <w:t xml:space="preserve">Onko sanajärjestys Pavlassa kiinteä vai joustava?</w:t>
      </w:r>
    </w:p>
    <w:p>
      <w:r>
        <w:rPr>
          <w:b/>
        </w:rPr>
        <w:t xml:space="preserve">Tulos</w:t>
      </w:r>
    </w:p>
    <w:p>
      <w:r>
        <w:t xml:space="preserve">Mihin sanajärjestystä käytetään Pavlassa?</w:t>
      </w:r>
    </w:p>
    <w:p>
      <w:r>
        <w:rPr>
          <w:b/>
        </w:rPr>
        <w:t xml:space="preserve">Tulos</w:t>
      </w:r>
    </w:p>
    <w:p>
      <w:r>
        <w:t xml:space="preserve">Mitä puhekieliset sanajärjestysmuutokset tuottavat Pavlan lauseissa?</w:t>
      </w:r>
    </w:p>
    <w:p>
      <w:r>
        <w:rPr>
          <w:b/>
        </w:rPr>
        <w:t xml:space="preserve">Tulos</w:t>
      </w:r>
    </w:p>
    <w:p>
      <w:r>
        <w:t xml:space="preserve">Missä tapauksessa Pavla-verbin kieliopillinen objekti on?</w:t>
      </w:r>
    </w:p>
    <w:p>
      <w:r>
        <w:rPr>
          <w:b/>
        </w:rPr>
        <w:t xml:space="preserve">Esimerkki 8.4509</w:t>
      </w:r>
    </w:p>
    <w:p>
      <w:r>
        <w:t xml:space="preserve">Läpikulku: Tekstikritiikki on ollut erityisen hedelmällistä englannin kielessä Shakespearen teosten kohdalla - sekä siksi, että tekstit sisältävät huomattavan paljon vaihtelua, että siksi, että hänen teoksistaan tehtyjen parempien painosten tuottamisen vaivaa ja kustannuksia on aina pidetty laajalti kannattavina. Vaikka tekstikritiikin periaatteet on alun perin kehitetty ja jalostettu antiikin teoksia, Raamattua ja Shakespearea varten, niitä on sovellettu myös moniin muihin teoksiin, jotka ulottuvat nykyhetkestä aina varhaisimpiin tunnettuihin kirjallisiin asiakirjoihin Mesopotamiassa ja Egyptissä, eli noin viiden vuosituhannen ajalle. Tekstikritiikin soveltaminen muihin kuin uskonnollisiin teoksiin ei kuitenkaan ole peräisin kirjapainon keksimisestä. Vaikka kristinusko on ollut suhteellisen vastaanottavainen tekstikritiikille, sen soveltaminen juutalaiseen (masoreettiseen) Tooraan ja Koraaniin on hartaille tabu.</w:t>
      </w:r>
    </w:p>
    <w:p>
      <w:r>
        <w:rPr>
          <w:b/>
        </w:rPr>
        <w:t xml:space="preserve">Tulos</w:t>
      </w:r>
    </w:p>
    <w:p>
      <w:r>
        <w:t xml:space="preserve">Miksi kriitikot vihaavat keskittyä Shakespeareen?</w:t>
      </w:r>
    </w:p>
    <w:p>
      <w:r>
        <w:rPr>
          <w:b/>
        </w:rPr>
        <w:t xml:space="preserve">Tulos</w:t>
      </w:r>
    </w:p>
    <w:p>
      <w:r>
        <w:t xml:space="preserve">Minkä kirjan Shakespeare kirjoitti?</w:t>
      </w:r>
    </w:p>
    <w:p>
      <w:r>
        <w:rPr>
          <w:b/>
        </w:rPr>
        <w:t xml:space="preserve">Tulos</w:t>
      </w:r>
    </w:p>
    <w:p>
      <w:r>
        <w:t xml:space="preserve">Milloin viimeisimpiä asiakirjoja on arvosteltu? </w:t>
      </w:r>
    </w:p>
    <w:p>
      <w:r>
        <w:rPr>
          <w:b/>
        </w:rPr>
        <w:t xml:space="preserve">Tulos</w:t>
      </w:r>
    </w:p>
    <w:p>
      <w:r>
        <w:t xml:space="preserve">On liian tabu arvostella Tooraa, Koraania ja mitä muuta uskontoa?</w:t>
      </w:r>
    </w:p>
    <w:p>
      <w:r>
        <w:rPr>
          <w:b/>
        </w:rPr>
        <w:t xml:space="preserve">Esimerkki 8.4510</w:t>
      </w:r>
    </w:p>
    <w:p>
      <w:r>
        <w:t xml:space="preserve">Läpikulku: Normannien legendaarinen uskonnollinen innokkuus ilmeni uskonsodissa jo kauan ennen kuin ensimmäinen ristiretki loi Antiokiaan normannien ruhtinaskunnan. He olivat merkittäviä ulkomaisia osallistujia Iberian niemimaan takaisinvaltauksessa. Vuonna 1018 Roger de Tosny matkusti Iberian niemimaalle luodakseen itselleen valtion maurien mailta, mutta epäonnistui. Vuonna 1064 Barbastron sodan aikana William of Montreuil johti paavin armeijaa ja sai valtavan saaliin.</w:t>
      </w:r>
    </w:p>
    <w:p>
      <w:r>
        <w:rPr>
          <w:b/>
        </w:rPr>
        <w:t xml:space="preserve">Tulos</w:t>
      </w:r>
    </w:p>
    <w:p>
      <w:r>
        <w:t xml:space="preserve">Missä normannit perustivat ruhtinaskunnan ennen ensimmäistä ristiretkeä?</w:t>
      </w:r>
    </w:p>
    <w:p>
      <w:r>
        <w:rPr>
          <w:b/>
        </w:rPr>
        <w:t xml:space="preserve">Tulos</w:t>
      </w:r>
    </w:p>
    <w:p>
      <w:r>
        <w:t xml:space="preserve">Mihin normannit osallistuivat 10. vuosisadalla?</w:t>
      </w:r>
    </w:p>
    <w:p>
      <w:r>
        <w:rPr>
          <w:b/>
        </w:rPr>
        <w:t xml:space="preserve">Tulos</w:t>
      </w:r>
    </w:p>
    <w:p>
      <w:r>
        <w:t xml:space="preserve">Kuka loi itselleen valtion maurien mailta?</w:t>
      </w:r>
    </w:p>
    <w:p>
      <w:r>
        <w:rPr>
          <w:b/>
        </w:rPr>
        <w:t xml:space="preserve">Tulos</w:t>
      </w:r>
    </w:p>
    <w:p>
      <w:r>
        <w:t xml:space="preserve">Mikä sota käytiin 1. vuosisadalla?</w:t>
      </w:r>
    </w:p>
    <w:p>
      <w:r>
        <w:rPr>
          <w:b/>
        </w:rPr>
        <w:t xml:space="preserve">Esimerkki 8.4511</w:t>
      </w:r>
    </w:p>
    <w:p>
      <w:r>
        <w:t xml:space="preserve">Läpikulku: (Maria on saanut alkusynnistä vapaan sikiön) ei pidä sekoittaa hänen poikansa Jeesuksen neitseelliseen sikiöön. Tämä käsitteen "tahraton sikiäminen" väärinkäsitys tulee usein vastaan joukkotiedotusvälineissä. Katolilaiset uskovat, että Maria ei ollut itse neitseellisen hedelmöityksen tulos, vaan hän oli inhimillisen isän ja äidin tytär, jotka tunnetaan perinteisesti nimillä Pyhä Joakim ja Pyhä Anna. Vuonna 1677 Pyhä istuin tuomitsi uskomuksen, jonka mukaan Maria oli neitseellisesti siitetty, joka oli ollut ajoittain esiin noussut uskomus 4. vuosisadalta lähtien. Kirkko viettää tahrattoman hedelmöittymisen juhlaa (jolloin Maria sai alkusynnistä vapaana alkunsa) 8. joulukuuta, tasan yhdeksän kuukautta ennen Marian syntymäjuhlaa. Marian ilmestysjuhlaa (jossa muistetaan neitseellistä hedelmöittymistä ja Jeesuksen inkarnaatiota) vietetään 25. maaliskuuta, yhdeksän kuukautta ennen joulua.</w:t>
      </w:r>
    </w:p>
    <w:p>
      <w:r>
        <w:rPr>
          <w:b/>
        </w:rPr>
        <w:t xml:space="preserve">Tulos</w:t>
      </w:r>
    </w:p>
    <w:p>
      <w:r>
        <w:t xml:space="preserve">Minkä muun tapahtuman kaltainen on tahraton sikiäminen?</w:t>
      </w:r>
    </w:p>
    <w:p>
      <w:r>
        <w:rPr>
          <w:b/>
        </w:rPr>
        <w:t xml:space="preserve">Tulos</w:t>
      </w:r>
    </w:p>
    <w:p>
      <w:r>
        <w:t xml:space="preserve">Kuka tekee usein eron Jeesuksen sikiämisen ja Marian sikiämisen välillä?</w:t>
      </w:r>
    </w:p>
    <w:p>
      <w:r>
        <w:rPr>
          <w:b/>
        </w:rPr>
        <w:t xml:space="preserve">Tulos</w:t>
      </w:r>
    </w:p>
    <w:p>
      <w:r>
        <w:t xml:space="preserve">Kuka uskoo, että Maria on neitseellisen hedelmöityksen tulos?</w:t>
      </w:r>
    </w:p>
    <w:p>
      <w:r>
        <w:rPr>
          <w:b/>
        </w:rPr>
        <w:t xml:space="preserve">Tulos</w:t>
      </w:r>
    </w:p>
    <w:p>
      <w:r>
        <w:t xml:space="preserve">Kuka piti yllä uskomusta, jonka mukaan Maria oli käytännössä saanut alkunsa vuonna 1677?</w:t>
      </w:r>
    </w:p>
    <w:p>
      <w:r>
        <w:rPr>
          <w:b/>
        </w:rPr>
        <w:t xml:space="preserve">Tulos</w:t>
      </w:r>
    </w:p>
    <w:p>
      <w:r>
        <w:t xml:space="preserve">Minä päivänä vietetään Marian neitseellistä sikiämistä?</w:t>
      </w:r>
    </w:p>
    <w:p>
      <w:r>
        <w:rPr>
          <w:b/>
        </w:rPr>
        <w:t xml:space="preserve">Esimerkki 8.4512</w:t>
      </w:r>
    </w:p>
    <w:p>
      <w:r>
        <w:t xml:space="preserve">Läpikulku: Detroitin tekno on Chicagon house-musiikin haara. Sitä kehitettiin 80-luvun lopulla, ja yksi varhaisimmista hiteistä oli Inner Cityn "Big Fun". Detroit techno kehittyi, kun legendaarinen disc jockey The Electrifying Mojo johti tuohon aikaan omaa radio-ohjelmaansa, mikä vaikutti eklektisten soundien sulauttamiseen Detroit techno -soundiksi. Tätä soundia, johon vaikuttivat myös eurooppalainen elektroniikka (Kraftwerk, Art of Noise), japanilainen syntipop (Yellow Magic Orchestra), varhainen B-poikien hiphop (Man Parrish, Soul Sonic Force) ja italodisco (Doctor's Cat, Ris, Klein M.B.O.), kehittelivät edelleen Detroit Technon "kummisetät" Juan Atkins, Derrick May ja Kevin Saunderson[1].</w:t>
      </w:r>
    </w:p>
    <w:p>
      <w:r>
        <w:rPr>
          <w:b/>
        </w:rPr>
        <w:t xml:space="preserve">Tulos</w:t>
      </w:r>
    </w:p>
    <w:p>
      <w:r>
        <w:t xml:space="preserve">Mikä oli yksi varhaisimmista Parrishin teknohiteistä?</w:t>
      </w:r>
    </w:p>
    <w:p>
      <w:r>
        <w:rPr>
          <w:b/>
        </w:rPr>
        <w:t xml:space="preserve">Tulos</w:t>
      </w:r>
    </w:p>
    <w:p>
      <w:r>
        <w:t xml:space="preserve">Kuka aloitti Parrishin teknokehityksen?</w:t>
      </w:r>
    </w:p>
    <w:p>
      <w:r>
        <w:rPr>
          <w:b/>
        </w:rPr>
        <w:t xml:space="preserve">Tulos</w:t>
      </w:r>
    </w:p>
    <w:p>
      <w:r>
        <w:t xml:space="preserve">Mikä oli Juan Kraftwerkin, Derrick Saundersonin ja Devin Mayn lempinimi?</w:t>
      </w:r>
    </w:p>
    <w:p>
      <w:r>
        <w:rPr>
          <w:b/>
        </w:rPr>
        <w:t xml:space="preserve">Tulos</w:t>
      </w:r>
    </w:p>
    <w:p>
      <w:r>
        <w:t xml:space="preserve">Ketkä olivat varhaisia b-poikien hiphop-artisteja, jotka inspiroivat Yellow technoa?</w:t>
      </w:r>
    </w:p>
    <w:p>
      <w:r>
        <w:rPr>
          <w:b/>
        </w:rPr>
        <w:t xml:space="preserve">Tulos</w:t>
      </w:r>
    </w:p>
    <w:p>
      <w:r>
        <w:t xml:space="preserve">Ketkä eurooppalaiset elektroniikka-artistit inspiroivat Yellow Technoa?</w:t>
      </w:r>
    </w:p>
    <w:p>
      <w:r>
        <w:rPr>
          <w:b/>
        </w:rPr>
        <w:t xml:space="preserve">Esimerkki 8.4513</w:t>
      </w:r>
    </w:p>
    <w:p>
      <w:r>
        <w:t xml:space="preserve">Läpikulku: Voiko Jumala kaikkivoipaisuuden paradoksin eli "kiven paradoksin" mukaan luoda niin painavan kiven, ettei hän pysty nostamaan sitä? Joko hän voi tai hän ei voi. Jos hän ei voi, väite kuuluu, silloin hän ei voi tehdä jotakin, nimittäin luoda kiveä, ja siksi hän ei ole kaikkivoipa. Jos hän voi, jatketaan, hän ei myöskään voi tehdä jotakin, nimittäin nostaa kiveä, ja siksi hän ei ole kaikkivoipa. Joka tapauksessa Jumala ei siis ole kaikkivoipa. Olento, joka ei ole kaikkivoipa, ei kuitenkaan monien teologisten mallien mukaan ole Jumala. Tällaista Jumalaa ei siis ole olemassa. Tähän paradoksiin on ehdotettu useita vastauksia.</w:t>
      </w:r>
    </w:p>
    <w:p>
      <w:r>
        <w:rPr>
          <w:b/>
        </w:rPr>
        <w:t xml:space="preserve">Tulos</w:t>
      </w:r>
    </w:p>
    <w:p>
      <w:r>
        <w:t xml:space="preserve">Mitä kysymystä teologisen mallin paradoksi esittää?</w:t>
      </w:r>
    </w:p>
    <w:p>
      <w:r>
        <w:rPr>
          <w:b/>
        </w:rPr>
        <w:t xml:space="preserve">Tulos</w:t>
      </w:r>
    </w:p>
    <w:p>
      <w:r>
        <w:t xml:space="preserve">Kuinka monet Jumalan voimaa koskevat väitteet todistavat, että Jumala on olemassa?</w:t>
      </w:r>
    </w:p>
    <w:p>
      <w:r>
        <w:rPr>
          <w:b/>
        </w:rPr>
        <w:t xml:space="preserve">Tulos</w:t>
      </w:r>
    </w:p>
    <w:p>
      <w:r>
        <w:t xml:space="preserve">Mikä on termi Jumalan olemassaololle?</w:t>
      </w:r>
    </w:p>
    <w:p>
      <w:r>
        <w:rPr>
          <w:b/>
        </w:rPr>
        <w:t xml:space="preserve">Tulos</w:t>
      </w:r>
    </w:p>
    <w:p>
      <w:r>
        <w:t xml:space="preserve">Mikä malli todistaa, että Jumala voi nostaa luomansa kiven?</w:t>
      </w:r>
    </w:p>
    <w:p>
      <w:r>
        <w:rPr>
          <w:b/>
        </w:rPr>
        <w:t xml:space="preserve">Tulos</w:t>
      </w:r>
    </w:p>
    <w:p>
      <w:r>
        <w:t xml:space="preserve">Jos Jumala voi luoda kiven, jota hän ei pysty nostamaan, mikä todistaa hänen olemassaolonsa?</w:t>
      </w:r>
    </w:p>
    <w:p>
      <w:r>
        <w:rPr>
          <w:b/>
        </w:rPr>
        <w:t xml:space="preserve">Esimerkki 8.4514</w:t>
      </w:r>
    </w:p>
    <w:p>
      <w:r>
        <w:t xml:space="preserve">Läpikulku: Kaupungin muita viheralueita ovat kasvitieteellinen puutarha ja yliopiston kirjaston puutarha. Niissä on laaja kasvitieteellinen kokoelma harvinaisia kotimaisia ja ulkomaisia kasveja, kun taas Uudessa orangerian puutarhassa sijaitsevassa palmuhuoneessa on esillä subtrooppisten alueiden kasveja kaikkialta maailmasta. Lisäksi kaupungin rajojen sisäpuolella on mm: Puisto Ujazdowski (lähellä Sejmia ja John Lennon -kadun varrella), kulttuurin ja levon puisto Powsinissa, kaupungin etelärajan tuntumassa, Skaryszewskin puisto oikealla puolella Veikselin rannalla, Pragassa. Pragan vanhin puisto, Pragan puisto, perustettiin vuosina 1865-1871, ja sen suunnitteli Jan Dobrowolski. Vuonna 1927 puiston alueelle perustettiin eläintarha (Ogród Zoologiczny) ja vuonna 1952 karhulenkki, joka on edelleen avoinna.</w:t>
      </w:r>
    </w:p>
    <w:p>
      <w:r>
        <w:rPr>
          <w:b/>
        </w:rPr>
        <w:t xml:space="preserve">Tulos</w:t>
      </w:r>
    </w:p>
    <w:p>
      <w:r>
        <w:t xml:space="preserve">Missä sijaitsi ensimmäinen puutarha?</w:t>
      </w:r>
    </w:p>
    <w:p>
      <w:r>
        <w:rPr>
          <w:b/>
        </w:rPr>
        <w:t xml:space="preserve">Tulos</w:t>
      </w:r>
    </w:p>
    <w:p>
      <w:r>
        <w:t xml:space="preserve">Mikä puisto on Veikselin kadun lähellä?</w:t>
      </w:r>
    </w:p>
    <w:p>
      <w:r>
        <w:rPr>
          <w:b/>
        </w:rPr>
        <w:t xml:space="preserve">Tulos</w:t>
      </w:r>
    </w:p>
    <w:p>
      <w:r>
        <w:t xml:space="preserve">Milloin Powsinin puistoon perustettiin eläintarha?</w:t>
      </w:r>
    </w:p>
    <w:p>
      <w:r>
        <w:rPr>
          <w:b/>
        </w:rPr>
        <w:t xml:space="preserve">Tulos</w:t>
      </w:r>
    </w:p>
    <w:p>
      <w:r>
        <w:t xml:space="preserve">Millaisia tiloja Varsovassa ovat Kulttuuripuutarha ja yliopiston kirjaston puutarha?</w:t>
      </w:r>
    </w:p>
    <w:p>
      <w:r>
        <w:rPr>
          <w:b/>
        </w:rPr>
        <w:t xml:space="preserve">Tulos</w:t>
      </w:r>
    </w:p>
    <w:p>
      <w:r>
        <w:t xml:space="preserve">Missä on palmuhuone, jossa on esillä trooppisia kasveja kaikkialta maailmasta?</w:t>
      </w:r>
    </w:p>
    <w:p>
      <w:r>
        <w:rPr>
          <w:b/>
        </w:rPr>
        <w:t xml:space="preserve">Esimerkki 8.4515</w:t>
      </w:r>
    </w:p>
    <w:p>
      <w:r>
        <w:t xml:space="preserve">Läpikulku: Koulun urheilujoukkueet, jotka ovat pukeutuneet purppuranpunaiseen ja kuninkaansiniseen, ovat Kansas Jayhawks. Ne osallistuvat NCAA:n I divisioonaan ja Big 12 -konferenssiin. KU on voittanut kolmetoista kansallista mestaruutta: viisi miesten koripallossa (kaksi Helms Foundationin mestaruutta ja kolme NCAA:n mestaruutta), kolme miesten yleisurheilun sisäratamestaruutta, kolme miesten ulkoratamestaruutta, yhden miesten maastojuoksun mestaruuden ja yhden naisten ulkoratamestaruuden. KU Cross Countryn kotikenttä on Rim Rock Farm. Viimeisin mestaruus tuli 8. kesäkuuta 2013, kun KU:n naisten yleisurheilujoukkue voitti NCAA-ulkoilukilpailun Eugenessa, Oregonissa, ja siitä tuli ensimmäinen Kansasin yliopiston naisjoukkue, joka on voittanut kansallisen mestaruuden.</w:t>
      </w:r>
    </w:p>
    <w:p>
      <w:r>
        <w:rPr>
          <w:b/>
        </w:rPr>
        <w:t xml:space="preserve">Tulos</w:t>
      </w:r>
    </w:p>
    <w:p>
      <w:r>
        <w:t xml:space="preserve">Mitä värejä KU:n muut kuin urheilujoukkueet käyttävät?</w:t>
      </w:r>
    </w:p>
    <w:p>
      <w:r>
        <w:rPr>
          <w:b/>
        </w:rPr>
        <w:t xml:space="preserve">Tulos</w:t>
      </w:r>
    </w:p>
    <w:p>
      <w:r>
        <w:t xml:space="preserve">Mikä ei ole KU:n urheilujoukkueiden nimi?</w:t>
      </w:r>
    </w:p>
    <w:p>
      <w:r>
        <w:rPr>
          <w:b/>
        </w:rPr>
        <w:t xml:space="preserve">Tulos</w:t>
      </w:r>
    </w:p>
    <w:p>
      <w:r>
        <w:t xml:space="preserve">Kuinka monta kertaa Kansasin miesten baseball-joukkue on voittanut kansallisen mestaruuden?</w:t>
      </w:r>
    </w:p>
    <w:p>
      <w:r>
        <w:rPr>
          <w:b/>
        </w:rPr>
        <w:t xml:space="preserve">Tulos</w:t>
      </w:r>
    </w:p>
    <w:p>
      <w:r>
        <w:t xml:space="preserve">Kuinka monta kansainvälistä naisten yleisurheilun mestaruutta Kansasin yliopisto on voittanut?</w:t>
      </w:r>
    </w:p>
    <w:p>
      <w:r>
        <w:rPr>
          <w:b/>
        </w:rPr>
        <w:t xml:space="preserve">Tulos</w:t>
      </w:r>
    </w:p>
    <w:p>
      <w:r>
        <w:t xml:space="preserve">Missä KU:n maastojoukkue ui?</w:t>
      </w:r>
    </w:p>
    <w:p>
      <w:r>
        <w:rPr>
          <w:b/>
        </w:rPr>
        <w:t xml:space="preserve">Esimerkki 8.4516</w:t>
      </w:r>
    </w:p>
    <w:p>
      <w:r>
        <w:t xml:space="preserve">Läpikulku: Universalilla oli alkuvuosina "puhdas kuva" -politiikka. Huhtikuuhun 1927 mennessä Carl Laemmle piti tätä kuitenkin virheenä, sillä muiden studioiden "epäpuhtaat kuvat" tuottivat enemmän voittoa, kun taas Universal menetti rahaa.</w:t>
      </w:r>
    </w:p>
    <w:p>
      <w:r>
        <w:rPr>
          <w:b/>
        </w:rPr>
        <w:t xml:space="preserve">Tulos</w:t>
      </w:r>
    </w:p>
    <w:p>
      <w:r>
        <w:t xml:space="preserve">Mikä politiikka luotiin huhtikuussa 1927?</w:t>
      </w:r>
    </w:p>
    <w:p>
      <w:r>
        <w:rPr>
          <w:b/>
        </w:rPr>
        <w:t xml:space="preserve">Tulos</w:t>
      </w:r>
    </w:p>
    <w:p>
      <w:r>
        <w:t xml:space="preserve">Milloin Carl Laemmle päätti ottaa käyttöön puhtaan kuvan politiikan?</w:t>
      </w:r>
    </w:p>
    <w:p>
      <w:r>
        <w:rPr>
          <w:b/>
        </w:rPr>
        <w:t xml:space="preserve">Tulos</w:t>
      </w:r>
    </w:p>
    <w:p>
      <w:r>
        <w:t xml:space="preserve">Mitä Carl Laemmle piti virheenä vuonna 1972?</w:t>
      </w:r>
    </w:p>
    <w:p>
      <w:r>
        <w:rPr>
          <w:b/>
        </w:rPr>
        <w:t xml:space="preserve">Esimerkki 8.4517</w:t>
      </w:r>
    </w:p>
    <w:p>
      <w:r>
        <w:t xml:space="preserve">Läpikulku: COATS (Cadet Organizations Administration and Training Service) koostuu upseereista ja aliupseereista, jotka huolehtivat Kanadan kadettiliikkeen lähes 60 000 12-18-vuotiaan kadetin koulutuksesta, turvallisuudesta, valvonnasta ja hallinnosta. Suurin osa COATS:n jäsenistä on CAF:n kadettikouluttajakaderin (Cadet Instructors Cadre, CIC) upseereita. Reservijoukkojen COATS-alakomponentin jäsenet, jotka eivät ole osa-aikaisessa (A-luokka) tai kokoaikaisessa (B-luokka) palvelussuhteessa, voidaan pitää kadettikouluttajien lisähenkilöstöluettelossa (Cadet Instructor Supplementary Staff List, CISS-luettelo) palvelussuhteen alkamista odotettaessa samalla tavalla kuin muut reserviläiset ovat lisäreservin jäseniä.</w:t>
      </w:r>
    </w:p>
    <w:p>
      <w:r>
        <w:rPr>
          <w:b/>
        </w:rPr>
        <w:t xml:space="preserve">Tulos</w:t>
      </w:r>
    </w:p>
    <w:p>
      <w:r>
        <w:t xml:space="preserve">Kuka johtaa kadettien kouluttautumista?</w:t>
      </w:r>
    </w:p>
    <w:p>
      <w:r>
        <w:rPr>
          <w:b/>
        </w:rPr>
        <w:t xml:space="preserve">Tulos</w:t>
      </w:r>
    </w:p>
    <w:p>
      <w:r>
        <w:t xml:space="preserve"> Minkä ikäisiä kadetit ovat ei-kanadalaisessa kadettiliikkeessä?</w:t>
      </w:r>
    </w:p>
    <w:p>
      <w:r>
        <w:rPr>
          <w:b/>
        </w:rPr>
        <w:t xml:space="preserve">Tulos</w:t>
      </w:r>
    </w:p>
    <w:p>
      <w:r>
        <w:t xml:space="preserve"> Millä alalla COATSin jäsenet ovat vähemmistönä?</w:t>
      </w:r>
    </w:p>
    <w:p>
      <w:r>
        <w:rPr>
          <w:b/>
        </w:rPr>
        <w:t xml:space="preserve">Tulos</w:t>
      </w:r>
    </w:p>
    <w:p>
      <w:r>
        <w:t xml:space="preserve"> Kuka ei voi toimia COATS-kouluttajana?</w:t>
      </w:r>
    </w:p>
    <w:p>
      <w:r>
        <w:rPr>
          <w:b/>
        </w:rPr>
        <w:t xml:space="preserve">Esimerkki 8.4518</w:t>
      </w:r>
    </w:p>
    <w:p>
      <w:r>
        <w:t xml:space="preserve">Läpikulku: Noin vuoden 1840 jälkeen georgialaisista konventioista luovuttiin hitaasti, kun useat georgialaiselta kaudelta peräisin olevat herätystyylit, kuten goottilainen herätys, kehittyivät ja kiistelivät viktoriaanisessa arkkitehtuurissa, ja goottilaisuuden tapauksessa ne tulivat paremmin tutkituiksi ja lähemmäs alkuperäisiä. Uusklassinen arkkitehtuuri pysyi suosittuna, ja se oli goottilaisuuden vastustaja viktoriaanisen kauden alun tyylien taistelussa. Yhdysvalloissa federalistinen tyyli sisälsi monia georgialaisen tyylin elementtejä, mutta siihen sisällytettiin vallankumouksellisia symboleja.</w:t>
      </w:r>
    </w:p>
    <w:p>
      <w:r>
        <w:rPr>
          <w:b/>
        </w:rPr>
        <w:t xml:space="preserve">Tulos</w:t>
      </w:r>
    </w:p>
    <w:p>
      <w:r>
        <w:t xml:space="preserve">Minä vuonna georgialaisesta arkkitehtuurista tuli entistä suositumpaa?</w:t>
      </w:r>
    </w:p>
    <w:p>
      <w:r>
        <w:rPr>
          <w:b/>
        </w:rPr>
        <w:t xml:space="preserve">Tulos</w:t>
      </w:r>
    </w:p>
    <w:p>
      <w:r>
        <w:t xml:space="preserve">Mikä oli goottilaisen herätysliikkeen ja klassismin välinen kilpailu?</w:t>
      </w:r>
    </w:p>
    <w:p>
      <w:r>
        <w:rPr>
          <w:b/>
        </w:rPr>
        <w:t xml:space="preserve">Tulos</w:t>
      </w:r>
    </w:p>
    <w:p>
      <w:r>
        <w:t xml:space="preserve">Missä tyylissä oli monia goottilaisia elementtejä sekä vallankumouksellisia symboleja?</w:t>
      </w:r>
    </w:p>
    <w:p>
      <w:r>
        <w:rPr>
          <w:b/>
        </w:rPr>
        <w:t xml:space="preserve">Tulos</w:t>
      </w:r>
    </w:p>
    <w:p>
      <w:r>
        <w:t xml:space="preserve">Georgian ja mitä muuta tyyliä kutsuttiin herätykseksi?</w:t>
      </w:r>
    </w:p>
    <w:p>
      <w:r>
        <w:rPr>
          <w:b/>
        </w:rPr>
        <w:t xml:space="preserve">Esimerkki 8.4519</w:t>
      </w:r>
    </w:p>
    <w:p>
      <w:r>
        <w:t xml:space="preserve">Läpikulku: Perustuslain 41 ja 68 pykälät antavat valtiomiehelle valtuudet kieltäytyä antamasta kuninkaallista suostumusta lakiasäätävän kokouksen hyväksymille lakiehdotuksille. Vuonna 2010 kuningaskunta siirtyi kohti laajempaa demokratiaa, kun kuningas George Tupou V ilmoitti, että pääministeri ohjaa häntä valtuuksiensa käytössä. Tämä ei kuitenkaan estä kuninkaan itsenäistä päätöstä käyttää veto-oikeutta. Marraskuussa 2011 parlamentti hyväksyi aseita ja ampumatarvikkeita koskevan lakiehdotuksen (muutos), jolla vähennettiin ampuma-aseiden laittomasta hallussapidosta annettavia mahdollisia rikosoikeudellisia rangaistuksia. Lakiehdotus hyväksyttiin äänin kymmenen vastaan kahdeksan. Kaksi parlamentin jäsentä oli äskettäin saanut syytteen ampuma-aseiden laittomasta hallussapidosta. Pääministeri lordi Tuʻivakanō äänesti muutoksen puolesta. Opposition jäsenet tuomitsivat lakiehdotuksen ja pyysivät kuningasta käyttämään veto-oikeuttaan, minkä hän tekikin joulukuussa.</w:t>
      </w:r>
    </w:p>
    <w:p>
      <w:r>
        <w:rPr>
          <w:b/>
        </w:rPr>
        <w:t xml:space="preserve">Tulos</w:t>
      </w:r>
    </w:p>
    <w:p>
      <w:r>
        <w:t xml:space="preserve">Mitkä artiklat valtuuttavat hallitsijan antamaan kuninkaallisen suostumuksen?</w:t>
      </w:r>
    </w:p>
    <w:p>
      <w:r>
        <w:rPr>
          <w:b/>
        </w:rPr>
        <w:t xml:space="preserve">Tulos</w:t>
      </w:r>
    </w:p>
    <w:p>
      <w:r>
        <w:t xml:space="preserve">Minä vuonna kuningaskunta siirtyi pois demokratiasta?</w:t>
      </w:r>
    </w:p>
    <w:p>
      <w:r>
        <w:rPr>
          <w:b/>
        </w:rPr>
        <w:t xml:space="preserve">Tulos</w:t>
      </w:r>
    </w:p>
    <w:p>
      <w:r>
        <w:t xml:space="preserve">Minä vuonna hyväksyttiin taide- ja ampumatarvikelaki?</w:t>
      </w:r>
    </w:p>
    <w:p>
      <w:r>
        <w:rPr>
          <w:b/>
        </w:rPr>
        <w:t xml:space="preserve">Tulos</w:t>
      </w:r>
    </w:p>
    <w:p>
      <w:r>
        <w:t xml:space="preserve">Mikä lakiehdotus hyväksyttiin äänin kahdeksan vastaan kymmenen?</w:t>
      </w:r>
    </w:p>
    <w:p>
      <w:r>
        <w:rPr>
          <w:b/>
        </w:rPr>
        <w:t xml:space="preserve">Tulos</w:t>
      </w:r>
    </w:p>
    <w:p>
      <w:r>
        <w:t xml:space="preserve">Kuinka moni edustajakokouksen jäsen sai syytteen ampuma-aseiden laillisesta hallussapidosta?</w:t>
      </w:r>
    </w:p>
    <w:p>
      <w:r>
        <w:rPr>
          <w:b/>
        </w:rPr>
        <w:t xml:space="preserve">Esimerkki 8.4520</w:t>
      </w:r>
    </w:p>
    <w:p>
      <w:r>
        <w:t xml:space="preserve">Läpikulku: Se on Xros Warsin kolmas kaari, jonka nimi on The Young Hunters Who Leapt Through Time ja joka esitettiin 2. lokakuuta 2011 - 25. maaliskuuta 2012, edellisen kaaren jälkeen. Se keskittyy uuteen päähenkilöön, Tagiru Akashiin ja hänen kumppaniinsa Gumdramoniin, jotka lähtevät uudelle matkalle yhdessä vanhemman Mikeyn, Shoutmonin, vanhemman Ewanin ja henkiin herätetyn Damemonin sekä muiden uusien toverien kanssa, kun he joutuvat kohtaamaan ihmisten maailman ja digitaalisen maailman välissä olevan DigiQuartz-nimisen salaisen ulottuvuuden. Sarjan finaalissa esitellään uudelleen viiden edellisen kauden sankarit, kun he kaikki kokoontuvat yhteen ja auttavat nykyisiä sankareita viimeisessä taistelussa, koska DigiQuartz on käytännössä repeämä avaruudessa ja ajassa, jolloin kaikki Digimon-universumit voivat yhdistyä.</w:t>
      </w:r>
    </w:p>
    <w:p>
      <w:r>
        <w:rPr>
          <w:b/>
        </w:rPr>
        <w:t xml:space="preserve">Tulos</w:t>
      </w:r>
    </w:p>
    <w:p>
      <w:r>
        <w:t xml:space="preserve">Mitä ilmoitettiin lokakuussa 2011</w:t>
      </w:r>
    </w:p>
    <w:p>
      <w:r>
        <w:rPr>
          <w:b/>
        </w:rPr>
        <w:t xml:space="preserve">Tulos</w:t>
      </w:r>
    </w:p>
    <w:p>
      <w:r>
        <w:t xml:space="preserve">Milloin kolmas kausi esitettiin?</w:t>
      </w:r>
    </w:p>
    <w:p>
      <w:r>
        <w:rPr>
          <w:b/>
        </w:rPr>
        <w:t xml:space="preserve">Tulos</w:t>
      </w:r>
    </w:p>
    <w:p>
      <w:r>
        <w:t xml:space="preserve">Mitä on digitaalisen maailman välissä?</w:t>
      </w:r>
    </w:p>
    <w:p>
      <w:r>
        <w:rPr>
          <w:b/>
        </w:rPr>
        <w:t xml:space="preserve">Tulos</w:t>
      </w:r>
    </w:p>
    <w:p>
      <w:r>
        <w:t xml:space="preserve">Mikä saa koko Digimon-universumin hajaantumaan?</w:t>
      </w:r>
    </w:p>
    <w:p>
      <w:r>
        <w:rPr>
          <w:b/>
        </w:rPr>
        <w:t xml:space="preserve">Esimerkki 8.4521</w:t>
      </w:r>
    </w:p>
    <w:p>
      <w:r>
        <w:t xml:space="preserve">Läpikulku: Ionimittareita käytetään ultrakorkeassa tyhjiössä. Niitä on kahta tyyppiä: kuumakatodi- ja kylmäkatodi-ionimittareita. Kuumakatodiversiossa sähköisesti lämmitetty hehkulanka tuottaa elektronisuihkun. Elektronit kulkevat mittarin läpi ja ionisoivat ympärillään olevia kaasumolekyylejä. Syntyneet ionit kerätään negatiiviseen elektrodiin. Virta riippuu ionien määrästä, joka riippuu mittarin paineesta. Kuumakatodimittarit ovat tarkkoja 10-3 torrin ja 10-10 torrin välillä. Kylmäkatodiversion periaate on sama, paitsi että elektronit tuotetaan korkeajännitteisen sähköpurkauksen synnyttämässä purkauksessa. Kylmäkatodimittarit ovat tarkkoja 10-2 torr:sta 10-9 torr:iin. Ionisaatiomittarin kalibrointi on hyvin herkkä rakenteen geometrialle, mitattavien kaasujen kemialliselle koostumukselle, korroosiolle ja pintakertymille. Niiden kalibrointi voidaan mitätöidä aktivoimalla ne ilmakehän paineessa tai alhaisessa tyhjiössä. Kaasujen koostumus korkeassa tyhjiössä on yleensä arvaamaton, joten tarkan mittauksen varmistamiseksi ionisaatiomittarin kanssa on käytettävä massaspektrometriä.</w:t>
      </w:r>
    </w:p>
    <w:p>
      <w:r>
        <w:rPr>
          <w:b/>
        </w:rPr>
        <w:t xml:space="preserve">Tulos</w:t>
      </w:r>
    </w:p>
    <w:p>
      <w:r>
        <w:t xml:space="preserve">Minkälaisia massaspektrometrejä on olemassa?</w:t>
      </w:r>
    </w:p>
    <w:p>
      <w:r>
        <w:rPr>
          <w:b/>
        </w:rPr>
        <w:t xml:space="preserve">Tulos</w:t>
      </w:r>
    </w:p>
    <w:p>
      <w:r>
        <w:t xml:space="preserve">Mitä korroosio aiheuttaa kuumakatodiversiossa?</w:t>
      </w:r>
    </w:p>
    <w:p>
      <w:r>
        <w:rPr>
          <w:b/>
        </w:rPr>
        <w:t xml:space="preserve">Tulos</w:t>
      </w:r>
    </w:p>
    <w:p>
      <w:r>
        <w:t xml:space="preserve">Mikä ionisoituu, kun elektrodit kulkevat massaspektrometrin läpi?</w:t>
      </w:r>
    </w:p>
    <w:p>
      <w:r>
        <w:rPr>
          <w:b/>
        </w:rPr>
        <w:t xml:space="preserve">Tulos</w:t>
      </w:r>
    </w:p>
    <w:p>
      <w:r>
        <w:t xml:space="preserve">Mikä on massaspektrometrin tarkkuus?</w:t>
      </w:r>
    </w:p>
    <w:p>
      <w:r>
        <w:rPr>
          <w:b/>
        </w:rPr>
        <w:t xml:space="preserve">Tulos</w:t>
      </w:r>
    </w:p>
    <w:p>
      <w:r>
        <w:t xml:space="preserve">Millaisia ovat sähköisesti kuumennetut hehkulangat korkeassa tyhjiössä?</w:t>
      </w:r>
    </w:p>
    <w:p>
      <w:r>
        <w:rPr>
          <w:b/>
        </w:rPr>
        <w:t xml:space="preserve">Esimerkki 8.4522</w:t>
      </w:r>
    </w:p>
    <w:p>
      <w:r>
        <w:t xml:space="preserve">Läpikulku: Italian sodanjälkeisen talousihmeen ansiosta Italiasta tuli jälleen merkittävä teollisuusmaa. Euroopan unioniin (EU) liittyi vallanjako, jossa verotus, terveydenhuolto ja koulutus kuuluivat kansallisvaltioille, kun taas EU vastasi markkinasäännöistä, kilpailusta, oikeusnormeista ja ympäristöasioista. Neuvostoliiton taloudellinen ja poliittinen järjestelmä romahti, mikä johti kommunismin loppumiseen satelliittimaissa vuonna 1989 ja itse Neuvostoliiton hajoamiseen vuonna 1991. Tämän seurauksena Euroopan yhdentyminen syveni, maanosa muuttui epähallinnolliseksi, ja Euroopan unioni laajeni siten, että siihen liittyi myöhemmin monia entisiä kommunistisia Euroopan maita - Romania ja Bulgaria (2007) sekä Kroatia (2013).</w:t>
      </w:r>
    </w:p>
    <w:p>
      <w:r>
        <w:rPr>
          <w:b/>
        </w:rPr>
        <w:t xml:space="preserve">Tulos</w:t>
      </w:r>
    </w:p>
    <w:p>
      <w:r>
        <w:t xml:space="preserve">Mitä Neuvostoliiton tehtävänä on hallita?</w:t>
      </w:r>
    </w:p>
    <w:p>
      <w:r>
        <w:rPr>
          <w:b/>
        </w:rPr>
        <w:t xml:space="preserve">Tulos</w:t>
      </w:r>
    </w:p>
    <w:p>
      <w:r>
        <w:t xml:space="preserve">Milloin demokratia kaatui Neuvostoliiton liittolaisissa?</w:t>
      </w:r>
    </w:p>
    <w:p>
      <w:r>
        <w:rPr>
          <w:b/>
        </w:rPr>
        <w:t xml:space="preserve">Tulos</w:t>
      </w:r>
    </w:p>
    <w:p>
      <w:r>
        <w:t xml:space="preserve">Milloin EU hajosi?</w:t>
      </w:r>
    </w:p>
    <w:p>
      <w:r>
        <w:rPr>
          <w:b/>
        </w:rPr>
        <w:t xml:space="preserve">Tulos</w:t>
      </w:r>
    </w:p>
    <w:p>
      <w:r>
        <w:t xml:space="preserve">Minä vuonna Kroatia hyväksyttiin kommunistisen puolueen jäseneksi?</w:t>
      </w:r>
    </w:p>
    <w:p>
      <w:r>
        <w:rPr>
          <w:b/>
        </w:rPr>
        <w:t xml:space="preserve">Tulos</w:t>
      </w:r>
    </w:p>
    <w:p>
      <w:r>
        <w:t xml:space="preserve">Mikä oli entisten kommunististen Euroopan maiden jako?</w:t>
      </w:r>
    </w:p>
    <w:p>
      <w:r>
        <w:rPr>
          <w:b/>
        </w:rPr>
        <w:t xml:space="preserve">Esimerkki 8.4523</w:t>
      </w:r>
    </w:p>
    <w:p>
      <w:r>
        <w:t xml:space="preserve">Läpikulku: mutta vuoteen 1835 asti Pohjois-Carolinan perustuslaki salli vain protestanttien toimia julkisissa viroissa. Vuosina 1835-1876 se salli vain kristittyjen (myös katolilaisten) toimia julkisissa viroissa. Nykyisen NC:n perustuslain VI artiklan 8 §:ssä kielletään vain ateisteja toimimasta julkisissa viroissa. Yhdysvaltain korkein oikeus katsoi, että tällaisia lausekkeita ei voida panna täytäntöön vuonna 1961 asiassa Torcaso v. Watkins, kun tuomioistuin päätti yksimielisesti, että tällaiset lausekkeet ovat uskonnollinen testi, joka on ristiriidassa ensimmäisen ja neljännen perustuslain lisäyksen suojan kanssa.</w:t>
      </w:r>
    </w:p>
    <w:p>
      <w:r>
        <w:rPr>
          <w:b/>
        </w:rPr>
        <w:t xml:space="preserve">Tulos</w:t>
      </w:r>
    </w:p>
    <w:p>
      <w:r>
        <w:t xml:space="preserve">Milloin Pohjois-Carolinan perustuslaki perusti anglikaanisen kirkon?</w:t>
      </w:r>
    </w:p>
    <w:p>
      <w:r>
        <w:rPr>
          <w:b/>
        </w:rPr>
        <w:t xml:space="preserve">Tulos</w:t>
      </w:r>
    </w:p>
    <w:p>
      <w:r>
        <w:t xml:space="preserve">Mikä uskontokunta ei ollut ainoa, joka sai toimia julkisessa virassa NC:ssä vuoteen 1835 asti?</w:t>
      </w:r>
    </w:p>
    <w:p>
      <w:r>
        <w:rPr>
          <w:b/>
        </w:rPr>
        <w:t xml:space="preserve">Tulos</w:t>
      </w:r>
    </w:p>
    <w:p>
      <w:r>
        <w:t xml:space="preserve"> Mihin ryhmään NC:n perustuslaki laajensi julkisiin virkoihin oikeutettujen henkilöiden joukkoa vuosina 1935-1976?</w:t>
      </w:r>
    </w:p>
    <w:p>
      <w:r>
        <w:rPr>
          <w:b/>
        </w:rPr>
        <w:t xml:space="preserve">Tulos</w:t>
      </w:r>
    </w:p>
    <w:p>
      <w:r>
        <w:t xml:space="preserve"> Missä osassa NC:n perustuslakia ateistit voivat toimia julkisissa viroissa?</w:t>
      </w:r>
    </w:p>
    <w:p>
      <w:r>
        <w:rPr>
          <w:b/>
        </w:rPr>
        <w:t xml:space="preserve">Tulos</w:t>
      </w:r>
    </w:p>
    <w:p>
      <w:r>
        <w:t xml:space="preserve">Milloin Yhdysvaltain korkein oikeus päätti, että lausekkeita, jotka sallivat ihmisten toimia julkisissa viroissa uskontonsa perusteella, ei voida panna täytäntöön?</w:t>
      </w:r>
    </w:p>
    <w:p>
      <w:r>
        <w:rPr>
          <w:b/>
        </w:rPr>
        <w:t xml:space="preserve">Esimerkki 8.4524</w:t>
      </w:r>
    </w:p>
    <w:p>
      <w:r>
        <w:t xml:space="preserve">Läpikulku: Perinteisen kertomuksen mukaan useat Muhammedin seuralaiset toimivat kirjureina ja vastasivat ilmestysten kirjoittamisesta. Pian Muhammedin kuoleman jälkeen hänen seuralaisensa kokosivat Koraanin ja kirjoittivat siitä osia muistiin ja opettelivat ne ulkoa. Näissä koodekseissa oli eroja, jotka motivoivat kalifi Uthmania laatimaan standardiversion, joka tunnetaan nykyään Uthmanin koodeksina ja jota pidetään yleisesti nykyisin tunnetun Koraanin arkkityyppinä. Koraanista on kuitenkin olemassa erilaisia lukutapoja, joissa on useimmiten vähäisiä merkityseroja.</w:t>
      </w:r>
    </w:p>
    <w:p>
      <w:r>
        <w:rPr>
          <w:b/>
        </w:rPr>
        <w:t xml:space="preserve">Tulos</w:t>
      </w:r>
    </w:p>
    <w:p>
      <w:r>
        <w:t xml:space="preserve">Kuka viimeksi kirjasi Muhammedin ilmestykset?</w:t>
      </w:r>
    </w:p>
    <w:p>
      <w:r>
        <w:rPr>
          <w:b/>
        </w:rPr>
        <w:t xml:space="preserve">Tulos</w:t>
      </w:r>
    </w:p>
    <w:p>
      <w:r>
        <w:t xml:space="preserve">Kuka on viimeksi standardoinut Koraanin varhaisimmat versiot?</w:t>
      </w:r>
    </w:p>
    <w:p>
      <w:r>
        <w:rPr>
          <w:b/>
        </w:rPr>
        <w:t xml:space="preserve">Tulos</w:t>
      </w:r>
    </w:p>
    <w:p>
      <w:r>
        <w:t xml:space="preserve">Kuka standardisoi ensimmäisenä Koraanin viimeisimmät versiot?</w:t>
      </w:r>
    </w:p>
    <w:p>
      <w:r>
        <w:rPr>
          <w:b/>
        </w:rPr>
        <w:t xml:space="preserve">Tulos</w:t>
      </w:r>
    </w:p>
    <w:p>
      <w:r>
        <w:t xml:space="preserve">Millä nimellä Koraanin viimeinen standardoitu versio tunnetaan?</w:t>
      </w:r>
    </w:p>
    <w:p>
      <w:r>
        <w:rPr>
          <w:b/>
        </w:rPr>
        <w:t xml:space="preserve">Tulos</w:t>
      </w:r>
    </w:p>
    <w:p>
      <w:r>
        <w:t xml:space="preserve">Millä nimellä Koraanin ensimmäinen standardoitu versio on tuntematon?</w:t>
      </w:r>
    </w:p>
    <w:p>
      <w:r>
        <w:rPr>
          <w:b/>
        </w:rPr>
        <w:t xml:space="preserve">Esimerkki 8.4525</w:t>
      </w:r>
    </w:p>
    <w:p>
      <w:r>
        <w:t xml:space="preserve">Läpikulku: Kalenteri on matemaattinen työkalu aikavälien järjestämiseen, ja kello on fyysinen mekanismi, joka laskee ajan kulumista. Päivittäisessä elämässä kelloa käytetään alle vuorokauden mittaisten ajanjaksojen osalta, kun taas kalenteria käytetään yli vuorokauden mittaisten ajanjaksojen osalta. Henkilökohtaiset elektroniset laitteet näyttävät yhä useammin sekä kalenterit että kellot samanaikaisesti. Luku (kuten kellotaulussa tai kalenterissa), joka merkitsee tietyn tapahtuman ajankohdan tai päivämäärän, saadaan laskemalla keskeisestä vertailupisteestä (fiducial epoch).</w:t>
      </w:r>
    </w:p>
    <w:p>
      <w:r>
        <w:rPr>
          <w:b/>
        </w:rPr>
        <w:t xml:space="preserve">Tulos</w:t>
      </w:r>
    </w:p>
    <w:p>
      <w:r>
        <w:t xml:space="preserve">Kuinka kauan kronometria näyttää yleensä vertailupisteen?</w:t>
      </w:r>
    </w:p>
    <w:p>
      <w:r>
        <w:rPr>
          <w:b/>
        </w:rPr>
        <w:t xml:space="preserve">Tulos</w:t>
      </w:r>
    </w:p>
    <w:p>
      <w:r>
        <w:t xml:space="preserve">Mitä fiducial epochs näyttää samaan aikaan?</w:t>
      </w:r>
    </w:p>
    <w:p>
      <w:r>
        <w:rPr>
          <w:b/>
        </w:rPr>
        <w:t xml:space="preserve">Tulos</w:t>
      </w:r>
    </w:p>
    <w:p>
      <w:r>
        <w:t xml:space="preserve">Mitä fyysistä mekanismia käytetään laskemaan yli vuorokauden pituisia ajanjaksoja?</w:t>
      </w:r>
    </w:p>
    <w:p>
      <w:r>
        <w:rPr>
          <w:b/>
        </w:rPr>
        <w:t xml:space="preserve">Tulos</w:t>
      </w:r>
    </w:p>
    <w:p>
      <w:r>
        <w:t xml:space="preserve">Mitä organisaatiomatematiikan välinettä käytetään alle vuorokauden pituiseen ajanjaksoon?</w:t>
      </w:r>
    </w:p>
    <w:p>
      <w:r>
        <w:rPr>
          <w:b/>
        </w:rPr>
        <w:t xml:space="preserve">Tulos</w:t>
      </w:r>
    </w:p>
    <w:p>
      <w:r>
        <w:t xml:space="preserve">Mitä ihmiset yleensä kantavat mukanaan koko ajan?</w:t>
      </w:r>
    </w:p>
    <w:p>
      <w:r>
        <w:rPr>
          <w:b/>
        </w:rPr>
        <w:t xml:space="preserve">Tulos</w:t>
      </w:r>
    </w:p>
    <w:p>
      <w:r>
        <w:t xml:space="preserve">Mikä on matemaattinen työkalu, jota käytetään kellojen aikavälien järjestämiseen? </w:t>
      </w:r>
    </w:p>
    <w:p>
      <w:r>
        <w:rPr>
          <w:b/>
        </w:rPr>
        <w:t xml:space="preserve">Tulos</w:t>
      </w:r>
    </w:p>
    <w:p>
      <w:r>
        <w:t xml:space="preserve">Mikä on fyysinen väline, jolla seurataan pisteiden kulkua?</w:t>
      </w:r>
    </w:p>
    <w:p>
      <w:r>
        <w:rPr>
          <w:b/>
        </w:rPr>
        <w:t xml:space="preserve">Tulos</w:t>
      </w:r>
    </w:p>
    <w:p>
      <w:r>
        <w:t xml:space="preserve">Mitä työkalua käytetään intervallia pidemmillä ajanjaksoilla?</w:t>
      </w:r>
    </w:p>
    <w:p>
      <w:r>
        <w:rPr>
          <w:b/>
        </w:rPr>
        <w:t xml:space="preserve">Tulos</w:t>
      </w:r>
    </w:p>
    <w:p>
      <w:r>
        <w:t xml:space="preserve">Miten saadaan numero, joka merkitsee väliajan esiintymistä?</w:t>
      </w:r>
    </w:p>
    <w:p>
      <w:r>
        <w:rPr>
          <w:b/>
        </w:rPr>
        <w:t xml:space="preserve">Tulos</w:t>
      </w:r>
    </w:p>
    <w:p>
      <w:r>
        <w:t xml:space="preserve">Millä on kolme erilaista aikamuotoa?</w:t>
      </w:r>
    </w:p>
    <w:p>
      <w:r>
        <w:rPr>
          <w:b/>
        </w:rPr>
        <w:t xml:space="preserve">Esimerkki 8.4526</w:t>
      </w:r>
    </w:p>
    <w:p>
      <w:r>
        <w:t xml:space="preserve">Läpikulku: Olin Business School perustettiin School of Commerce and Finance -nimisenä vuonna 1917, ja se nimettiin yrittäjä John M. Olinin mukaan vuonna 1988. Koulun akateemisiin ohjelmiin kuuluvat BSBA, MBA, Professional MBA (PMBA), Executive MBA (EMBA), MS in Finance, MS in Supply Chain Management, MS in Customer Analytics, Master of Accounting, Global Master of Finance Dual Degree -ohjelma ja tohtoriohjelmat sekä ei-tutkintoon johtajakoulutus. Vuonna 2002 Shanghaihin perustettiin Executive MBA -ohjelma yhteistyössä Fudanin yliopiston kanssa.</w:t>
      </w:r>
    </w:p>
    <w:p>
      <w:r>
        <w:rPr>
          <w:b/>
        </w:rPr>
        <w:t xml:space="preserve">Tulos</w:t>
      </w:r>
    </w:p>
    <w:p>
      <w:r>
        <w:t xml:space="preserve">Milloin John M. Olin syntyi?</w:t>
      </w:r>
    </w:p>
    <w:p>
      <w:r>
        <w:rPr>
          <w:b/>
        </w:rPr>
        <w:t xml:space="preserve">Tulos</w:t>
      </w:r>
    </w:p>
    <w:p>
      <w:r>
        <w:t xml:space="preserve">Minä vuonna Fudanin yliopisto perustettiin?</w:t>
      </w:r>
    </w:p>
    <w:p>
      <w:r>
        <w:rPr>
          <w:b/>
        </w:rPr>
        <w:t xml:space="preserve">Tulos</w:t>
      </w:r>
    </w:p>
    <w:p>
      <w:r>
        <w:t xml:space="preserve">Millä alalla John M. Olin oli yrittäjä?</w:t>
      </w:r>
    </w:p>
    <w:p>
      <w:r>
        <w:rPr>
          <w:b/>
        </w:rPr>
        <w:t xml:space="preserve">Tulos</w:t>
      </w:r>
    </w:p>
    <w:p>
      <w:r>
        <w:t xml:space="preserve">Minä vuonna Olin Business School aloitti MS in Finance -tutkinnon tarjoamisen?</w:t>
      </w:r>
    </w:p>
    <w:p>
      <w:r>
        <w:rPr>
          <w:b/>
        </w:rPr>
        <w:t xml:space="preserve">Tulos</w:t>
      </w:r>
    </w:p>
    <w:p>
      <w:r>
        <w:t xml:space="preserve">Minä vuonna John M. Olin kuoli?</w:t>
      </w:r>
    </w:p>
    <w:p>
      <w:r>
        <w:rPr>
          <w:b/>
        </w:rPr>
        <w:t xml:space="preserve">Esimerkki 8.4527</w:t>
      </w:r>
    </w:p>
    <w:p>
      <w:r>
        <w:t xml:space="preserve">Läpikulku: Teoriassa kunkin maakunnan valtiot nimittivät vapaasti stadtholderit, jotka olivat niiden alaisia. Käytännössä kuitenkin useimpien maakuntien stadtholdereiksi valittiin aina Oranian-Nassaun sukuun kuuluneet Oranian prinssit, alkaen Vilhelm Hiljaisesta. Zeelandilla ja yleensä Utrechtilla oli sama stadtholder kuin Hollannilla.</w:t>
      </w:r>
    </w:p>
    <w:p>
      <w:r>
        <w:rPr>
          <w:b/>
        </w:rPr>
        <w:t xml:space="preserve">Tulos</w:t>
      </w:r>
    </w:p>
    <w:p>
      <w:r>
        <w:t xml:space="preserve">Mitkä kaksi asiaa määrittelevät prinssit teoriassa?</w:t>
      </w:r>
    </w:p>
    <w:p>
      <w:r>
        <w:rPr>
          <w:b/>
        </w:rPr>
        <w:t xml:space="preserve">Tulos</w:t>
      </w:r>
    </w:p>
    <w:p>
      <w:r>
        <w:t xml:space="preserve">Kuka nimitti Oranian ruhtinaat?</w:t>
      </w:r>
    </w:p>
    <w:p>
      <w:r>
        <w:rPr>
          <w:b/>
        </w:rPr>
        <w:t xml:space="preserve">Tulos</w:t>
      </w:r>
    </w:p>
    <w:p>
      <w:r>
        <w:t xml:space="preserve">Kenellä oli samat prinssit kuin Hollannilla?</w:t>
      </w:r>
    </w:p>
    <w:p>
      <w:r>
        <w:rPr>
          <w:b/>
        </w:rPr>
        <w:t xml:space="preserve">Tulos</w:t>
      </w:r>
    </w:p>
    <w:p>
      <w:r>
        <w:t xml:space="preserve">Kuka oli Zeelandin ja Utrechtin alainen?</w:t>
      </w:r>
    </w:p>
    <w:p>
      <w:r>
        <w:rPr>
          <w:b/>
        </w:rPr>
        <w:t xml:space="preserve">Tulos</w:t>
      </w:r>
    </w:p>
    <w:p>
      <w:r>
        <w:t xml:space="preserve">Minkälaisiksi Zeeland ja Utrecht aina valittiin?</w:t>
      </w:r>
    </w:p>
    <w:p>
      <w:r>
        <w:rPr>
          <w:b/>
        </w:rPr>
        <w:t xml:space="preserve">Esimerkki 8.4528</w:t>
      </w:r>
    </w:p>
    <w:p>
      <w:r>
        <w:t xml:space="preserve">Läpikulku: Garamantes-kaupunkisivilisaatio syntyi noin 500 eaa. Saharan sydämeen, laaksoon, jota nykyään kutsutaan Wadi al-Ajaliksi Fezzanissa, Libyassa. Garamantit saavuttivat tämän kehityksen kaivamalla tunneleita syvälle laaksoa reunustaviin vuoriin fossiilisen veden hyödyntämiseksi ja sen viemiseksi pelloilleen. Garamantit kasvoivat väkirikkaiksi ja vahvoiksi, valloittivat naapureitaan ja vangitsivat paljon orjia (jotka pantiin töihin tunnelien laajentamiseen). Antiikin kreikkalaiset ja roomalaiset tunsivat garamantit ja pitivät heitä sivistymättöminä paimentolaisina. He kävivät kuitenkin kauppaa garamanttien kanssa, ja Garamanttien pääkaupungista Garamasta on löydetty roomalainen kylpyamme. Arkeologit ovat löytäneet Garamantesin alueelta kahdeksan suurta kaupunkia ja monia muita tärkeitä asuinpaikkoja. Garamantes-sivilisaatio luhistui lopulta, kun pohjavesialueiden vesi oli ehtynyt eikä se enää jaksanut jatkaa tunnelien laajentamista vuoristoon.</w:t>
      </w:r>
    </w:p>
    <w:p>
      <w:r>
        <w:rPr>
          <w:b/>
        </w:rPr>
        <w:t xml:space="preserve">Tulos</w:t>
      </w:r>
    </w:p>
    <w:p>
      <w:r>
        <w:t xml:space="preserve">Milloin garamantit nimesivät Wadi al-Ajalin?</w:t>
      </w:r>
    </w:p>
    <w:p>
      <w:r>
        <w:rPr>
          <w:b/>
        </w:rPr>
        <w:t xml:space="preserve">Tulos</w:t>
      </w:r>
    </w:p>
    <w:p>
      <w:r>
        <w:t xml:space="preserve">Kuinka monta kaupunkia kreikkalaisilla ja roomalaisilla oli aavikolla?</w:t>
      </w:r>
    </w:p>
    <w:p>
      <w:r>
        <w:rPr>
          <w:b/>
        </w:rPr>
        <w:t xml:space="preserve">Tulos</w:t>
      </w:r>
    </w:p>
    <w:p>
      <w:r>
        <w:t xml:space="preserve">Mikä aiheutti Rooman sivilisaation romahduksen?</w:t>
      </w:r>
    </w:p>
    <w:p>
      <w:r>
        <w:rPr>
          <w:b/>
        </w:rPr>
        <w:t xml:space="preserve">Tulos</w:t>
      </w:r>
    </w:p>
    <w:p>
      <w:r>
        <w:t xml:space="preserve">Mikä oli Garamantesin valloittaman kansan nimi?</w:t>
      </w:r>
    </w:p>
    <w:p>
      <w:r>
        <w:rPr>
          <w:b/>
        </w:rPr>
        <w:t xml:space="preserve">Tulos</w:t>
      </w:r>
    </w:p>
    <w:p>
      <w:r>
        <w:t xml:space="preserve">Miten kreikkalaiset saivat vettä käyttöönsä?</w:t>
      </w:r>
    </w:p>
    <w:p>
      <w:r>
        <w:rPr>
          <w:b/>
        </w:rPr>
        <w:t xml:space="preserve">Esimerkki 8.4529</w:t>
      </w:r>
    </w:p>
    <w:p>
      <w:r>
        <w:t xml:space="preserve">Läpikulku: Kun Neuvostoliitto valloitti ja miehitti Viron toisessa maailmansodassa, viron kielen asema muuttui ensimmäiseksi kahdesta virallisesta kielestä (venäjä oli toinen). Kuten Latviassa, myös Viroon tuli Neuvostoliiton kannustamana paljon maahanmuuttajia. 1970-luvun jälkipuoliskolla (virolaisten) kaksikielisyyspaine voimistui, minkä seurauksena venäjän kielen taito levisi laajalti koko maahan. Venäjän kieltä kutsuttiin "kansojen ystävyyden kieleksi", ja sitä opetettiin virolaisille lapsille, joskus jo päiväkodissa. Vaikka viron kielen opettaminen kouluissa muille kuin virolaisille oli pakollista, käytännössä kielen oppimista pidettiin usein tarpeettomana.</w:t>
      </w:r>
    </w:p>
    <w:p>
      <w:r>
        <w:rPr>
          <w:b/>
        </w:rPr>
        <w:t xml:space="preserve">Tulos</w:t>
      </w:r>
    </w:p>
    <w:p>
      <w:r>
        <w:t xml:space="preserve">Mikä maa ei miehittänyt Viroa? </w:t>
      </w:r>
    </w:p>
    <w:p>
      <w:r>
        <w:rPr>
          <w:b/>
        </w:rPr>
        <w:t xml:space="preserve">Tulos</w:t>
      </w:r>
    </w:p>
    <w:p>
      <w:r>
        <w:t xml:space="preserve">Mitä Virolle tapahtui ensimmäisen maailmansodan aikana Neuvostoliitosta?</w:t>
      </w:r>
    </w:p>
    <w:p>
      <w:r>
        <w:rPr>
          <w:b/>
        </w:rPr>
        <w:t xml:space="preserve">Tulos</w:t>
      </w:r>
    </w:p>
    <w:p>
      <w:r>
        <w:t xml:space="preserve"> Mikä voimistui Virossa 1970-luvun alussa?</w:t>
      </w:r>
    </w:p>
    <w:p>
      <w:r>
        <w:rPr>
          <w:b/>
        </w:rPr>
        <w:t xml:space="preserve">Tulos</w:t>
      </w:r>
    </w:p>
    <w:p>
      <w:r>
        <w:t xml:space="preserve">Mikä on Viron kolmas kieli? </w:t>
      </w:r>
    </w:p>
    <w:p>
      <w:r>
        <w:rPr>
          <w:b/>
        </w:rPr>
        <w:t xml:space="preserve">Tulos</w:t>
      </w:r>
    </w:p>
    <w:p>
      <w:r>
        <w:t xml:space="preserve">Mitä kieltä kutsuttiin "viholliskansojen kieleksi"?</w:t>
      </w:r>
    </w:p>
    <w:p>
      <w:r>
        <w:rPr>
          <w:b/>
        </w:rPr>
        <w:t xml:space="preserve">Esimerkki 8.4530</w:t>
      </w:r>
    </w:p>
    <w:p>
      <w:r>
        <w:t xml:space="preserve">Läpikulku: Dialekti (latinasta dialectus, dialectos, antiikin kreikan sanasta διάλεκτος diálektos, "keskustelu", sanoista διά diá, "läpi" ja λέγω legō, "puhun") on käytetty kahdella eri tavalla viittaamaan kahteen erityyppiseen kielelliseen ilmiöön.</w:t>
      </w:r>
    </w:p>
    <w:p>
      <w:r>
        <w:rPr>
          <w:b/>
        </w:rPr>
        <w:t xml:space="preserve">Tulos</w:t>
      </w:r>
    </w:p>
    <w:p>
      <w:r>
        <w:t xml:space="preserve">Kuinka monella tavalla sanaa kielellinen käytetään viittaamaan erilaisiin ilmiöihin?</w:t>
      </w:r>
    </w:p>
    <w:p>
      <w:r>
        <w:rPr>
          <w:b/>
        </w:rPr>
        <w:t xml:space="preserve">Tulos</w:t>
      </w:r>
    </w:p>
    <w:p>
      <w:r>
        <w:t xml:space="preserve">Mistä kielestä sana phenomena tulee?</w:t>
      </w:r>
    </w:p>
    <w:p>
      <w:r>
        <w:rPr>
          <w:b/>
        </w:rPr>
        <w:t xml:space="preserve">Tulos</w:t>
      </w:r>
    </w:p>
    <w:p>
      <w:r>
        <w:t xml:space="preserve">Mistä kielestä sana distinct on peräisin?</w:t>
      </w:r>
    </w:p>
    <w:p>
      <w:r>
        <w:rPr>
          <w:b/>
        </w:rPr>
        <w:t xml:space="preserve">Tulos</w:t>
      </w:r>
    </w:p>
    <w:p>
      <w:r>
        <w:t xml:space="preserve">Mitä termiä käytetään kolmella eri tavalla?</w:t>
      </w:r>
    </w:p>
    <w:p>
      <w:r>
        <w:rPr>
          <w:b/>
        </w:rPr>
        <w:t xml:space="preserve">Esimerkki 8.4531</w:t>
      </w:r>
    </w:p>
    <w:p>
      <w:r>
        <w:t xml:space="preserve">Läpikulku: Yhdysvaltojen, Mikronesian liittovaltion, Marshallinsaarten tasavallan ja Palaun tasavallan välisissä vapaata assosiaatiota koskevissa sopimuksissa myönnettiin Tyynenmeren saarten trustialueen entisille yksiköille poliittinen asema "vapaana assosiaationa" Yhdysvaltojen kanssa. Sopimusten mukaan näiden saarivaltioiden kansalaisilla ei yleensä ole mitään rajoituksia asua Yhdysvalloissa (tai sen alueilla), ja monia houkutteli Guamiin sen läheisyys, ympäristö ja kulttuurinen tuttuus. Vuosien mittaan jotkut Guamin asukkaat ovat väittäneet, että alue on joutunut kantamaan tämän sopimuksen seuraukset julkisten avustusohjelmien ja julkisten koulutusohjelmien muodossa kyseisiltä alueilta tuleville, ja liittovaltion hallituksen pitäisi maksaa korvauksia osavaltioille ja alueille, joihin tämäntyyppinen muuttoliike on vaikuttanut. Vuosien mittaan kongressi oli myöntänyt Guamille, Pohjois-Mariaaneille ja Havaijille "Compact Impact" -avustuksia, ja lopulta tämä määräraha kirjattiin jokaiseen uudistettuun sopimukseen. Jotkut kuitenkin väittävät edelleen, että korvaukset eivät ole riittäviä tai että tosiasiallisesti saatujen korvausten jakautuminen on huomattavan epäsuhtaista[citation needed].[citation needed].</w:t>
      </w:r>
    </w:p>
    <w:p>
      <w:r>
        <w:rPr>
          <w:b/>
        </w:rPr>
        <w:t xml:space="preserve">Tulos</w:t>
      </w:r>
    </w:p>
    <w:p>
      <w:r>
        <w:t xml:space="preserve">Mikä Tyynenmeren saari on lähimpänä Marshallinsaarten tasavaltaa?</w:t>
      </w:r>
    </w:p>
    <w:p>
      <w:r>
        <w:rPr>
          <w:b/>
        </w:rPr>
        <w:t xml:space="preserve">Tulos</w:t>
      </w:r>
    </w:p>
    <w:p>
      <w:r>
        <w:t xml:space="preserve">Mistä Tyynenmeren saarivaltiosta Gaum saa eniten väestöä?</w:t>
      </w:r>
    </w:p>
    <w:p>
      <w:r>
        <w:rPr>
          <w:b/>
        </w:rPr>
        <w:t xml:space="preserve">Tulos</w:t>
      </w:r>
    </w:p>
    <w:p>
      <w:r>
        <w:t xml:space="preserve">Mistä Tyynenmeren saarivaltiosta Guam saa vähiten väestöä?</w:t>
      </w:r>
    </w:p>
    <w:p>
      <w:r>
        <w:rPr>
          <w:b/>
        </w:rPr>
        <w:t xml:space="preserve">Tulos</w:t>
      </w:r>
    </w:p>
    <w:p>
      <w:r>
        <w:t xml:space="preserve">Minkä Tyynenmeren saarivaltioiden kansalaisia Mikronesian liittovaltiossa on enemmän kuin missään muualla?</w:t>
      </w:r>
    </w:p>
    <w:p>
      <w:r>
        <w:rPr>
          <w:b/>
        </w:rPr>
        <w:t xml:space="preserve">Tulos</w:t>
      </w:r>
    </w:p>
    <w:p>
      <w:r>
        <w:t xml:space="preserve">Mikä Tyynenmeren saarten kulttuuri muistuttaa kulttuurisesti eniten Guamia?</w:t>
      </w:r>
    </w:p>
    <w:p>
      <w:r>
        <w:rPr>
          <w:b/>
        </w:rPr>
        <w:t xml:space="preserve">Esimerkki 8.4532</w:t>
      </w:r>
    </w:p>
    <w:p>
      <w:r>
        <w:t xml:space="preserve">Läpikulku: Hän oli miehekäs mutta aristokraattinen oppinut, joka oli yhtä hyvin perehtynyt tietoon ja urheiluun ja isänmaanystävä, joka "pahoitteli" sitä, että hänellä "oli vain yksi elämä menetettävänä" maansa puolesta. Lännenmaalari Frederic Remington (Yale 1900) oli taiteilija, jonka sankarit ihannoivat taisteluita ja voimakokeita villissä lännessä. Kuvitteellinen, 1900-luvun vaihteen Yalen mies Frank Merriwell ruumiillisti sankarillista ihannetta ilman rodullisia ennakkoluuloja, ja hänen kuvitteellinen seuraajansa Frank Stover romaanissa Stover at Yale (1911) kyseenalaisti koulussa vallitsevaksi tulleen liikemiesmentaliteetin. Opiskelijat kääntyivät yhä useammin urheilutähtien puoleen sankareinaan, varsinkin kun suurten pelien voittamisesta tuli niin opiskelijakunnan ja alumnien kuin itse joukkueenkin tavoite.</w:t>
      </w:r>
    </w:p>
    <w:p>
      <w:r>
        <w:rPr>
          <w:b/>
        </w:rPr>
        <w:t xml:space="preserve">Tulos</w:t>
      </w:r>
    </w:p>
    <w:p>
      <w:r>
        <w:t xml:space="preserve">Mistä Nathan Hale ei ollut kuuluisa?</w:t>
      </w:r>
    </w:p>
    <w:p>
      <w:r>
        <w:rPr>
          <w:b/>
        </w:rPr>
        <w:t xml:space="preserve">Tulos</w:t>
      </w:r>
    </w:p>
    <w:p>
      <w:r>
        <w:t xml:space="preserve">Minkä ammatin Frederic Remington hylkäsi?</w:t>
      </w:r>
    </w:p>
    <w:p>
      <w:r>
        <w:rPr>
          <w:b/>
        </w:rPr>
        <w:t xml:space="preserve">Tulos</w:t>
      </w:r>
    </w:p>
    <w:p>
      <w:r>
        <w:t xml:space="preserve">Mikä oli "Stover at Yale" -elokuvan antagonistin nimi?</w:t>
      </w:r>
    </w:p>
    <w:p>
      <w:r>
        <w:rPr>
          <w:b/>
        </w:rPr>
        <w:t xml:space="preserve">Tulos</w:t>
      </w:r>
    </w:p>
    <w:p>
      <w:r>
        <w:t xml:space="preserve">Mikä muuttui tiedekunnan tavoitteeksi?</w:t>
      </w:r>
    </w:p>
    <w:p>
      <w:r>
        <w:rPr>
          <w:b/>
        </w:rPr>
        <w:t xml:space="preserve">Tulos</w:t>
      </w:r>
    </w:p>
    <w:p>
      <w:r>
        <w:t xml:space="preserve">Mitkä olivat Frederic Remingtonin maalausten kohteet?</w:t>
      </w:r>
    </w:p>
    <w:p>
      <w:r>
        <w:rPr>
          <w:b/>
        </w:rPr>
        <w:t xml:space="preserve">Esimerkki 8.4533</w:t>
      </w:r>
    </w:p>
    <w:p>
      <w:r>
        <w:t xml:space="preserve">Läpikulku: Vuonna 1957 hän teki valtiovierailun Yhdysvaltoihin, jossa hän puhui Yhdistyneiden Kansakuntien yleiskokouksessa Kansainyhteisön puolesta. Samalla matkalla hän avasi Kanadan 23. parlamentin istunnon, ja hänestä tuli ensimmäinen Kanadan monarkki, joka avasi parlamentin istunnon. Kaksi vuotta myöhemmin hän vieraili uudelleen Yhdysvalloissa ja teki kiertueen Kanadassa yksinomaan Kanadan kuningattarena. Vuonna 1961 hän kiersi Kyproksella, Intiassa, Pakistanissa, Nepalissa ja Iranissa. Vieraillessaan Ghanassa samana vuonna hän torjui pelot turvallisuudestaan, vaikka hänen isäntänsä, presidentti Kwame Nkrumah, joka oli korvannut hänet valtionpäämiehenä, oli salamurhaajien kohteena. Harold Macmillan kirjoitti: "Kuningatar on ollut ehdottoman päättäväinen koko ...". Hän on kärsimätön, kun häntä kohdellaan kuin ... filmitähteä ... Hänellä on todellakin "miehen sydän ja vatsa" ... Hän rakastaa velvollisuuttaan ja aikoo olla kuningatar." Ennen hänen kiertuettaan osissa Quebeciä vuonna 1964 lehdistö kertoi, että Quebecin separatistiliikkeen ääriryhmät suunnittelivat Elisabetin salamurhaa. Yritystä ei tehty, mutta hänen ollessaan Montrealissa puhkesi mellakka; kuningattaren "rauhallisuus ja rohkeus väkivallan edessä" pantiin merkille.</w:t>
      </w:r>
    </w:p>
    <w:p>
      <w:r>
        <w:rPr>
          <w:b/>
        </w:rPr>
        <w:t xml:space="preserve">Tulos</w:t>
      </w:r>
    </w:p>
    <w:p>
      <w:r>
        <w:t xml:space="preserve">Mikä oli ensimmäinen maa, johon Elisabet teki valtiovierailun vuonna 1961?</w:t>
      </w:r>
    </w:p>
    <w:p>
      <w:r>
        <w:rPr>
          <w:b/>
        </w:rPr>
        <w:t xml:space="preserve">Tulos</w:t>
      </w:r>
    </w:p>
    <w:p>
      <w:r>
        <w:t xml:space="preserve">Mihin maahan Elisabet teki viimeisen valtiovierailun vuonna 1961?</w:t>
      </w:r>
    </w:p>
    <w:p>
      <w:r>
        <w:rPr>
          <w:b/>
        </w:rPr>
        <w:t xml:space="preserve">Tulos</w:t>
      </w:r>
    </w:p>
    <w:p>
      <w:r>
        <w:t xml:space="preserve">Minä vuonna Ghanan presidentti Kwame Nkrumah korvasi Elisabetin valtionpäämiehenä?</w:t>
      </w:r>
    </w:p>
    <w:p>
      <w:r>
        <w:rPr>
          <w:b/>
        </w:rPr>
        <w:t xml:space="preserve">Tulos</w:t>
      </w:r>
    </w:p>
    <w:p>
      <w:r>
        <w:t xml:space="preserve">Missä Kanadan kaupungissa on Kanadan parlamentti?</w:t>
      </w:r>
    </w:p>
    <w:p>
      <w:r>
        <w:rPr>
          <w:b/>
        </w:rPr>
        <w:t xml:space="preserve">Tulos</w:t>
      </w:r>
    </w:p>
    <w:p>
      <w:r>
        <w:t xml:space="preserve">Minä vuonna Harold Macmillan kuoli?</w:t>
      </w:r>
    </w:p>
    <w:p>
      <w:r>
        <w:rPr>
          <w:b/>
        </w:rPr>
        <w:t xml:space="preserve">Esimerkki 8.4534</w:t>
      </w:r>
    </w:p>
    <w:p>
      <w:r>
        <w:t xml:space="preserve">Läpikulku: Muslimit ovat asuneet Tiibetissä jo 8. tai 9. vuosisadalta lähtien. Tiibetin kaupungeissa on pieniä muslimiyhteisöjä, jotka tunnetaan nimellä Kachee (Kache) ja joiden alkuperä juontaa juurensa kolmelta pääalueelta tulleisiin maahanmuuttajiin: Kashmirista (Kachee Yul muinaisella tiibetiksi), Ladakhista ja Keski-Aasian turkkilaisista maista. Islamilainen vaikutus Tiibetissä tuli myös Persiasta. Vuoden 1959 jälkeen joukko tiibetiläisiä muslimeja vaati Intian kansalaisuutta perustuen heidän historiallisiin juuriinsa Kashmiriin, ja Intian hallitus julisti myöhemmin samana vuonna kaikki tiibetiläiset muslimit Intian kansalaisiksi. Muita pitkään Tiibetissä asuneita muslimien etnisiä ryhmiä ovat muun muassa hui-, salar-, Dongxiang- ja bonan-muslimit. Tiibetissä on myös vakiintunut kiinalainen muslimiyhteisö (gya kachee), joka juontaa juurensa Kiinan Huin etniseen ryhmään.</w:t>
      </w:r>
    </w:p>
    <w:p>
      <w:r>
        <w:rPr>
          <w:b/>
        </w:rPr>
        <w:t xml:space="preserve">Tulos</w:t>
      </w:r>
    </w:p>
    <w:p>
      <w:r>
        <w:t xml:space="preserve">Mikä ihmisryhmä on asunut Tiibetissä vuodesta 1959 lähtien?</w:t>
      </w:r>
    </w:p>
    <w:p>
      <w:r>
        <w:rPr>
          <w:b/>
        </w:rPr>
        <w:t xml:space="preserve">Tulos</w:t>
      </w:r>
    </w:p>
    <w:p>
      <w:r>
        <w:t xml:space="preserve">Mikä on intialainen termi muslimeille?</w:t>
      </w:r>
    </w:p>
    <w:p>
      <w:r>
        <w:rPr>
          <w:b/>
        </w:rPr>
        <w:t xml:space="preserve">Tulos</w:t>
      </w:r>
    </w:p>
    <w:p>
      <w:r>
        <w:t xml:space="preserve">Mikä on intialainen termi kiinalaisille muslimeille?</w:t>
      </w:r>
    </w:p>
    <w:p>
      <w:r>
        <w:rPr>
          <w:b/>
        </w:rPr>
        <w:t xml:space="preserve">Esimerkki 8.4535</w:t>
      </w:r>
    </w:p>
    <w:p>
      <w:r>
        <w:t xml:space="preserve">Läpikulku: Tämä tarkoittaa, että korkeimman oikeuden päätöksissään soveltamat periaatteet sitovat kaikkia alempia tuomioistuimia; tämän tarkoituksena on soveltaa yhdenmukaista lain tulkintaa ja täytäntöönpanoa. Siviilioikeudellisissa oikeudenkäyttöalueilla stare decisis -periaatetta ei yleensä katsota sovellettavan, joten korkeimman oikeuden päätökset eivät välttämättä sido sitä välittömästi käsiteltävänä olevaa asiaa pidemmälle; käytännössä korkeimman oikeuden päätökset muodostavat kuitenkin yleensä hyvin vahvan ennakkotapauksen eli jurisprudence constante -periaatteen sekä sille itselleen että kaikille alemmille tuomioistuimille.</w:t>
      </w:r>
    </w:p>
    <w:p>
      <w:r>
        <w:rPr>
          <w:b/>
        </w:rPr>
        <w:t xml:space="preserve">Tulos</w:t>
      </w:r>
    </w:p>
    <w:p>
      <w:r>
        <w:t xml:space="preserve">Mitä oppia sovelletaan lainkäyttöalueilla, joilla on korkein oikeusjärjestelmä?</w:t>
      </w:r>
    </w:p>
    <w:p>
      <w:r>
        <w:rPr>
          <w:b/>
        </w:rPr>
        <w:t xml:space="preserve">Tulos</w:t>
      </w:r>
    </w:p>
    <w:p>
      <w:r>
        <w:t xml:space="preserve">Mitä stare decisis sanoo alempien tuomioistuinten tekemistä päätöksistä korkeimman oikeuden osalta?</w:t>
      </w:r>
    </w:p>
    <w:p>
      <w:r>
        <w:rPr>
          <w:b/>
        </w:rPr>
        <w:t xml:space="preserve">Tulos</w:t>
      </w:r>
    </w:p>
    <w:p>
      <w:r>
        <w:t xml:space="preserve">Mikä on siviilioikeuden ennakkotapaus?</w:t>
      </w:r>
    </w:p>
    <w:p>
      <w:r>
        <w:rPr>
          <w:b/>
        </w:rPr>
        <w:t xml:space="preserve">Tulos</w:t>
      </w:r>
    </w:p>
    <w:p>
      <w:r>
        <w:t xml:space="preserve">Mitkä eivät välttämättä ole sitovia common law -alueilla?</w:t>
      </w:r>
    </w:p>
    <w:p>
      <w:r>
        <w:rPr>
          <w:b/>
        </w:rPr>
        <w:t xml:space="preserve">Esimerkki 8.4536</w:t>
      </w:r>
    </w:p>
    <w:p>
      <w:r>
        <w:t xml:space="preserve">Läpikulku: Espanjan kieltä puhuivat Pohjois-Amerikan ensimmäiset pysyvät eurooppalaiset uudisasukkaat. Espanjalaiset saapuivat nykyisten Yhdysvaltojen alueelle Ponce de Leónin mukana vuonna 1513. Vuonna 1565 espanjalaiset perustivat Juan Ponce de Leónin välityksellä Floridan St. Augustinen, josta tuli 1800-luvun alusta lähtien vanhin jatkuvasti asuttu eurooppalainen siirtokunta Manner-Yhdysvalloissa. Koko Yhdysvaltojen alueen vanhin kaupunki vuodesta 1898 lähtien on Puerto Ricon pääkaupunki San Juan, jossa Juan Ponce de León oli ensimmäinen kuvernööri.</w:t>
      </w:r>
    </w:p>
    <w:p>
      <w:r>
        <w:rPr>
          <w:b/>
        </w:rPr>
        <w:t xml:space="preserve">Tulos</w:t>
      </w:r>
    </w:p>
    <w:p>
      <w:r>
        <w:t xml:space="preserve">Mikä oli ensimmäinen kieli, jota vakituiset eurooppalaiset uudisasukkaat puhuivat?</w:t>
      </w:r>
    </w:p>
    <w:p>
      <w:r>
        <w:rPr>
          <w:b/>
        </w:rPr>
        <w:t xml:space="preserve">Tulos</w:t>
      </w:r>
    </w:p>
    <w:p>
      <w:r>
        <w:t xml:space="preserve">Kuka espanjalainen uudisasukas saapui Yhdysvaltoihin ensimmäisenä?</w:t>
      </w:r>
    </w:p>
    <w:p>
      <w:r>
        <w:rPr>
          <w:b/>
        </w:rPr>
        <w:t xml:space="preserve">Tulos</w:t>
      </w:r>
    </w:p>
    <w:p>
      <w:r>
        <w:t xml:space="preserve">Minä vuonna Ponce de Leon asettui Yhdysvaltoihin?</w:t>
      </w:r>
    </w:p>
    <w:p>
      <w:r>
        <w:rPr>
          <w:b/>
        </w:rPr>
        <w:t xml:space="preserve">Tulos</w:t>
      </w:r>
    </w:p>
    <w:p>
      <w:r>
        <w:t xml:space="preserve">Minkä kaupungin Juan Ponce de Leon löysi? </w:t>
      </w:r>
    </w:p>
    <w:p>
      <w:r>
        <w:rPr>
          <w:b/>
        </w:rPr>
        <w:t xml:space="preserve">Tulos</w:t>
      </w:r>
    </w:p>
    <w:p>
      <w:r>
        <w:t xml:space="preserve">Mikä on Puerto Ricon pääkaupunki?</w:t>
      </w:r>
    </w:p>
    <w:p>
      <w:r>
        <w:rPr>
          <w:b/>
        </w:rPr>
        <w:t xml:space="preserve">Tulos</w:t>
      </w:r>
    </w:p>
    <w:p>
      <w:r>
        <w:t xml:space="preserve">Milloin espanjalaiset saapuivat Puerto Ricoon?</w:t>
      </w:r>
    </w:p>
    <w:p>
      <w:r>
        <w:rPr>
          <w:b/>
        </w:rPr>
        <w:t xml:space="preserve">Tulos</w:t>
      </w:r>
    </w:p>
    <w:p>
      <w:r>
        <w:t xml:space="preserve">Missä on Puerto Ricon vanhin asutus?</w:t>
      </w:r>
    </w:p>
    <w:p>
      <w:r>
        <w:rPr>
          <w:b/>
        </w:rPr>
        <w:t xml:space="preserve">Tulos</w:t>
      </w:r>
    </w:p>
    <w:p>
      <w:r>
        <w:t xml:space="preserve">Mikä on Floridan vanhin kaupunki?</w:t>
      </w:r>
    </w:p>
    <w:p>
      <w:r>
        <w:rPr>
          <w:b/>
        </w:rPr>
        <w:t xml:space="preserve">Tulos</w:t>
      </w:r>
    </w:p>
    <w:p>
      <w:r>
        <w:t xml:space="preserve">Missä oli Juan Ponce De Leion ensimmäinen presidentti?</w:t>
      </w:r>
    </w:p>
    <w:p>
      <w:r>
        <w:rPr>
          <w:b/>
        </w:rPr>
        <w:t xml:space="preserve">Tulos</w:t>
      </w:r>
    </w:p>
    <w:p>
      <w:r>
        <w:t xml:space="preserve">Milloin espanjalaiset löysivät Puerto Ricon?</w:t>
      </w:r>
    </w:p>
    <w:p>
      <w:r>
        <w:rPr>
          <w:b/>
        </w:rPr>
        <w:t xml:space="preserve">Esimerkki 8.4537</w:t>
      </w:r>
    </w:p>
    <w:p>
      <w:r>
        <w:t xml:space="preserve">Läpikulku: Atari Games loi NES-tuotesarjan nimellä Tengen ja omaksui erilaisen lähestymistavan. Yritys yritti kehittää lukitussirun käänteismallinnuksella oman "Rabbit"-piirinsä. Tengen hankki kuitenkin myös lukitussirun kuvauksen Yhdysvaltain patentti- ja tavaramerkkivirastolta väittämällä valheellisesti, että sitä tarvittiin puolustautumaan nykyisiä loukkausvaatimuksia vastaan eräässä oikeusjutussa. Nintendo haastoi Tengenin oikeuteen tekijänoikeusloukkauksesta, jonka Tengen hävisi, koska se ei pystynyt todistamaan, että käänteisrakentajaryhmä ei ollut käyttänyt laillisesti hankittuja patenttiasiakirjoja. Tengenin Nintendoa vastaan esittämiä kilpailuoikeudellisia vaatimuksia ei koskaan ratkaistu lopullisesti.</w:t>
      </w:r>
    </w:p>
    <w:p>
      <w:r>
        <w:rPr>
          <w:b/>
        </w:rPr>
        <w:t xml:space="preserve">Tulos</w:t>
      </w:r>
    </w:p>
    <w:p>
      <w:r>
        <w:t xml:space="preserve">Millä nimellä Atari loi SNES-tuotteita?</w:t>
      </w:r>
    </w:p>
    <w:p>
      <w:r>
        <w:rPr>
          <w:b/>
        </w:rPr>
        <w:t xml:space="preserve">Tulos</w:t>
      </w:r>
    </w:p>
    <w:p>
      <w:r>
        <w:t xml:space="preserve"> Mistä Nintendo ei haastanut Tengeniä oikeuteen?</w:t>
      </w:r>
    </w:p>
    <w:p>
      <w:r>
        <w:rPr>
          <w:b/>
        </w:rPr>
        <w:t xml:space="preserve">Tulos</w:t>
      </w:r>
    </w:p>
    <w:p>
      <w:r>
        <w:t xml:space="preserve">Tengen käänteisrakenteli lukituspiirin, jotta ei kehitettäisi mitä eläimen monikeroitua prototyyppiä?</w:t>
      </w:r>
    </w:p>
    <w:p>
      <w:r>
        <w:rPr>
          <w:b/>
        </w:rPr>
        <w:t xml:space="preserve">Tulos</w:t>
      </w:r>
    </w:p>
    <w:p>
      <w:r>
        <w:t xml:space="preserve"> Tengen ei saanut kuvausta Nintendon sirusta keneltä?</w:t>
      </w:r>
    </w:p>
    <w:p>
      <w:r>
        <w:rPr>
          <w:b/>
        </w:rPr>
        <w:t xml:space="preserve">Esimerkki 8.4538</w:t>
      </w:r>
    </w:p>
    <w:p>
      <w:r>
        <w:t xml:space="preserve">Läpikulku: Neo-Sumerin valtakunta tai Urin kolmas dynastia (sumerin renessanssi) noin 2100-2000 eaa., mutta myös akkadin kieli pysyi käytössä. Persianlahden rannikolla sijaitsevan sumerilaisen Eridun kaupungin katsotaan olleen maailman ensimmäinen kaupunki, jossa saattoi sulautua yhteen kolme erillistä kulttuuria: savitiilimökeissä asuvien ja kastelua harjoittavien ubaidialaisten maanviljelijöiden kulttuuri, mustissa teltoissa asuvien ja lammas- ja vuohilaumoja seuranneiden liikkuvien nomadisten seemiläisten paimentolaiskansojen kulttuuri ja suolla ruovikkomökeissä asuvien kalastajakansojen kulttuuri, jotka saattoivat olla sumerilaisten esivanhempia.</w:t>
      </w:r>
    </w:p>
    <w:p>
      <w:r>
        <w:rPr>
          <w:b/>
        </w:rPr>
        <w:t xml:space="preserve">Tulos</w:t>
      </w:r>
    </w:p>
    <w:p>
      <w:r>
        <w:t xml:space="preserve">Mitä valtakuntaa seurasi alkuasukkaiden sumerilaisten hallinto?</w:t>
      </w:r>
    </w:p>
    <w:p>
      <w:r>
        <w:rPr>
          <w:b/>
        </w:rPr>
        <w:t xml:space="preserve">Tulos</w:t>
      </w:r>
    </w:p>
    <w:p>
      <w:r>
        <w:t xml:space="preserve">Mikä dynastia oli vallassa 21.-20. vuosisadalla eaa.?</w:t>
      </w:r>
    </w:p>
    <w:p>
      <w:r>
        <w:rPr>
          <w:b/>
        </w:rPr>
        <w:t xml:space="preserve">Tulos</w:t>
      </w:r>
    </w:p>
    <w:p>
      <w:r>
        <w:t xml:space="preserve">Mikä oli maailman ensimmäinen asutus?</w:t>
      </w:r>
    </w:p>
    <w:p>
      <w:r>
        <w:rPr>
          <w:b/>
        </w:rPr>
        <w:t xml:space="preserve">Tulos</w:t>
      </w:r>
    </w:p>
    <w:p>
      <w:r>
        <w:t xml:space="preserve">Kuinka monta kulttuuria Arabiasta löytyi tuohon aikaan?</w:t>
      </w:r>
    </w:p>
    <w:p>
      <w:r>
        <w:rPr>
          <w:b/>
        </w:rPr>
        <w:t xml:space="preserve">Esimerkki 8.4539</w:t>
      </w:r>
    </w:p>
    <w:p>
      <w:r>
        <w:t xml:space="preserve">Läpikulku: Lopetettiin noin 1100 työntekijää, joista 500 irtisanottiin välittömästi ja keskuksen virallinen sulkeminen oli suunniteltu kesäksi. Puhelinpalvelukeskus avattiin vuonna 2006 Ottawan kaupungin voitettua tarjouskilpailun sen sijoittamisesta. Alle vuotta myöhemmin Dell suunnitteli kaksinkertaistavansa työvoimansa lähes 3000 työntekijään ja lisäävänsä uuden rakennuksen. Nämä suunnitelmat peruttiin, koska Kanadan dollarin korkea kurssi teki Ottawan henkilöstöstä suhteellisen kallista ja koska Dellin saneerausohjelmaan kuului myös näiden puhelinkeskusten työpaikkojen siirtäminen ulkomaille kustannusten leikkaamiseksi. Yritys oli myös ilmoittanut sulkevansa Albertan Edmontonissa sijaitsevan toimistonsa, jolloin 900 työpaikkaa menetettiin. Kaikkiaan Dell ilmoitti lopettavansa noin 8 800 työpaikkaa vuosina 2007-2008 eli 10 prosenttia työvoimastaan.</w:t>
      </w:r>
    </w:p>
    <w:p>
      <w:r>
        <w:rPr>
          <w:b/>
        </w:rPr>
        <w:t xml:space="preserve">Tulos</w:t>
      </w:r>
    </w:p>
    <w:p>
      <w:r>
        <w:t xml:space="preserve">Minä vuonna Dell avasi Kanadan suurimman puhelinkeskuksensa?</w:t>
      </w:r>
    </w:p>
    <w:p>
      <w:r>
        <w:rPr>
          <w:b/>
        </w:rPr>
        <w:t xml:space="preserve">Tulos</w:t>
      </w:r>
    </w:p>
    <w:p>
      <w:r>
        <w:t xml:space="preserve">Minä vuonna Dell sulki pienimmän kanadalaisen puhelinkeskuksensa?</w:t>
      </w:r>
    </w:p>
    <w:p>
      <w:r>
        <w:rPr>
          <w:b/>
        </w:rPr>
        <w:t xml:space="preserve">Tulos</w:t>
      </w:r>
    </w:p>
    <w:p>
      <w:r>
        <w:t xml:space="preserve">Kuinka moni työntekijä menetti työpaikkansa, kun Dell avasi puhelinkeskuksensa?</w:t>
      </w:r>
    </w:p>
    <w:p>
      <w:r>
        <w:rPr>
          <w:b/>
        </w:rPr>
        <w:t xml:space="preserve">Tulos</w:t>
      </w:r>
    </w:p>
    <w:p>
      <w:r>
        <w:t xml:space="preserve">Kuinka monta työntekijää Dell aikoi palkata Toronton puhelinkeskukseensa?</w:t>
      </w:r>
    </w:p>
    <w:p>
      <w:r>
        <w:rPr>
          <w:b/>
        </w:rPr>
        <w:t xml:space="preserve">Tulos</w:t>
      </w:r>
    </w:p>
    <w:p>
      <w:r>
        <w:t xml:space="preserve">Kuinka monta prosenttia Dell irtisanoi työntekijöistään vuosina 2007-2009?</w:t>
      </w:r>
    </w:p>
    <w:p>
      <w:r>
        <w:rPr>
          <w:b/>
        </w:rPr>
        <w:t xml:space="preserve">Esimerkki 8.4540</w:t>
      </w:r>
    </w:p>
    <w:p>
      <w:r>
        <w:t xml:space="preserve">Läpikulku: Aiemmin pöytätietokoneiden kokoonpano Pohjois-Amerikan markkinoille tapahtui Dellin tehtailla Austinissa, Texasissa (alkuperäinen sijaintipaikka) ja Lebanonissa, Tennesseessä (avattu vuonna 1999), jotka suljettiin vuonna 2008 ja vuoden 2009 alussa. Pohjois-Carolinassa Winston-Salemissa sijaitseva tehdas sai osavaltiolta 280 miljoonan Yhdysvaltain dollarin kannustimet, ja se avattiin vuonna 2005, mutta se lopetti toimintansa marraskuussa 2010, ja Dellin ja osavaltion välisessä sopimuksessa edellytetään, että Dell maksaa kannustimet takaisin, jos se ei täytä ehtoja. Suurin osa Dellin yhdysvaltalaisissa tehtaissa aiemmin tehdyistä töistä siirrettiin sopimusvalmistajille Aasiaan ja Meksikoon tai joihinkin Dellin omiin tehtaisiin ulkomailla. Alienware-tytäryhtiön Miamissa, Floridassa sijaitseva tuotantolaitos on edelleen toiminnassa, ja Dell jatkaa palvelintensa (sen kannattavimpien tuotteiden) valmistusta Austinissa, Texasissa.</w:t>
      </w:r>
    </w:p>
    <w:p>
      <w:r>
        <w:rPr>
          <w:b/>
        </w:rPr>
        <w:t xml:space="preserve">Tulos</w:t>
      </w:r>
    </w:p>
    <w:p>
      <w:r>
        <w:t xml:space="preserve">Missä kaupungissa Dellin Teksasin laitos ei ole?</w:t>
      </w:r>
    </w:p>
    <w:p>
      <w:r>
        <w:rPr>
          <w:b/>
        </w:rPr>
        <w:t xml:space="preserve">Tulos</w:t>
      </w:r>
    </w:p>
    <w:p>
      <w:r>
        <w:t xml:space="preserve">Minä vuonna Dellin Tennesseen tuotantolaitos suljettiin?</w:t>
      </w:r>
    </w:p>
    <w:p>
      <w:r>
        <w:rPr>
          <w:b/>
        </w:rPr>
        <w:t xml:space="preserve">Tulos</w:t>
      </w:r>
    </w:p>
    <w:p>
      <w:r>
        <w:t xml:space="preserve">Missä osavaltiossa sijaitsi Dellin tehdas, joka sai 820 miljoonaa dollaria kannustimia?</w:t>
      </w:r>
    </w:p>
    <w:p>
      <w:r>
        <w:rPr>
          <w:b/>
        </w:rPr>
        <w:t xml:space="preserve">Tulos</w:t>
      </w:r>
    </w:p>
    <w:p>
      <w:r>
        <w:t xml:space="preserve">Mistä maanosasta siirrettiin paljon työtä Dellin tehtailta?</w:t>
      </w:r>
    </w:p>
    <w:p>
      <w:r>
        <w:rPr>
          <w:b/>
        </w:rPr>
        <w:t xml:space="preserve">Tulos</w:t>
      </w:r>
    </w:p>
    <w:p>
      <w:r>
        <w:t xml:space="preserve">Mikä Dellin tytäryhtiö toimii edelleen Georgiassa?</w:t>
      </w:r>
    </w:p>
    <w:p>
      <w:r>
        <w:rPr>
          <w:b/>
        </w:rPr>
        <w:t xml:space="preserve">Esimerkki 8.4541</w:t>
      </w:r>
    </w:p>
    <w:p>
      <w:r>
        <w:t xml:space="preserve">Läpikulku: Valosähköinen ilmiö on elektronien (ns. fotoelektronien) emittoituminen pinnasta, kun siihen kohdistuu valoa. Alexandre Edmond Becquerel havaitsi sen ensimmäisen kerran vuonna 1839, vaikka kunnia siitä kuuluu yleensä Heinrich Hertzille, joka julkaisi ensimmäisen perusteellisen tutkimuksen vuonna 1887. Toisen erityisen perusteellisen tutkimuksen julkaisi Philipp Lenard vuonna 1902. Einsteinin vuonna 1905 julkaisema artikkeli, jossa hän käsitteli ilmiötä valokvanttien avulla, toi hänelle Nobelin palkinnon vuonna 1921, kun Robert Andrews Millikanin kokeellinen työ oli vahvistanut hänen ennustuksensa. Nobel-komitea myönsi palkinnon valosähköistä ilmiötä eikä suhteellisuusteoriaa koskevasta työstä, koska se suhtautui varauksellisesti puhtaasti teoreettiseen fysiikkaan, joka ei perustu löytöihin tai kokeisiin, ja koska sen jäsenet olivat eri mieltä siitä, oliko suhteellisuusteoria todella todistettu.</w:t>
      </w:r>
    </w:p>
    <w:p>
      <w:r>
        <w:rPr>
          <w:b/>
        </w:rPr>
        <w:t xml:space="preserve">Tulos</w:t>
      </w:r>
    </w:p>
    <w:p>
      <w:r>
        <w:t xml:space="preserve">Kuka havaitsi viimeksi valosähköisen ilmiön?</w:t>
      </w:r>
    </w:p>
    <w:p>
      <w:r>
        <w:rPr>
          <w:b/>
        </w:rPr>
        <w:t xml:space="preserve">Tulos</w:t>
      </w:r>
    </w:p>
    <w:p>
      <w:r>
        <w:t xml:space="preserve">Milloin valosähköinen ilmiö havaittiin viimeksi?</w:t>
      </w:r>
    </w:p>
    <w:p>
      <w:r>
        <w:rPr>
          <w:b/>
        </w:rPr>
        <w:t xml:space="preserve">Tulos</w:t>
      </w:r>
    </w:p>
    <w:p>
      <w:r>
        <w:t xml:space="preserve">Kuka julkaisi ensimmäisen perusteellisen tutkimuksen fotosynteesin vaikutuksesta?</w:t>
      </w:r>
    </w:p>
    <w:p>
      <w:r>
        <w:rPr>
          <w:b/>
        </w:rPr>
        <w:t xml:space="preserve">Tulos</w:t>
      </w:r>
    </w:p>
    <w:p>
      <w:r>
        <w:t xml:space="preserve">Mistä Einstein sai Nobelin palkinnon vuonna 1924?</w:t>
      </w:r>
    </w:p>
    <w:p>
      <w:r>
        <w:rPr>
          <w:b/>
        </w:rPr>
        <w:t xml:space="preserve">Tulos</w:t>
      </w:r>
    </w:p>
    <w:p>
      <w:r>
        <w:t xml:space="preserve">Mikä on fotoneutraali vaikutus?</w:t>
      </w:r>
    </w:p>
    <w:p>
      <w:r>
        <w:rPr>
          <w:b/>
        </w:rPr>
        <w:t xml:space="preserve">Esimerkki 8.4542</w:t>
      </w:r>
    </w:p>
    <w:p>
      <w:r>
        <w:t xml:space="preserve">Läpikulku: Happea on ilmakehässä pieniä määriä hiilidioksidin (CO2) muodossa. Maapallon rapakivi koostuu suurelta osin piioksideista (piidioksidi SiO2, jota esiintyy graniitissa ja kvartsissa), alumiinioksidista (alumiinioksidi Al2O3, bauksiitissa ja korundissa), rautaoksidista (rauta(III)-oksidi Fe2O3, hematiitissa ja ruosteessa) ja kalsiumkarbonaatista (kalkkikivessä). Myös muu maankuori koostuu happiyhdisteistä, erityisesti erilaisista kompleksisista silikaateista (silikaattimineraaleissa). Maan vaippa, jonka massa on paljon suurempi kuin maankuoren, koostuu suurelta osin magnesium- ja rautasilikaateista.</w:t>
      </w:r>
    </w:p>
    <w:p>
      <w:r>
        <w:rPr>
          <w:b/>
        </w:rPr>
        <w:t xml:space="preserve">Tulos</w:t>
      </w:r>
    </w:p>
    <w:p>
      <w:r>
        <w:t xml:space="preserve">Mikä on CO? </w:t>
      </w:r>
    </w:p>
    <w:p>
      <w:r>
        <w:rPr>
          <w:b/>
        </w:rPr>
        <w:t xml:space="preserve">Tulos</w:t>
      </w:r>
    </w:p>
    <w:p>
      <w:r>
        <w:t xml:space="preserve">Mikä on SiO?</w:t>
      </w:r>
    </w:p>
    <w:p>
      <w:r>
        <w:rPr>
          <w:b/>
        </w:rPr>
        <w:t xml:space="preserve">Tulos</w:t>
      </w:r>
    </w:p>
    <w:p>
      <w:r>
        <w:t xml:space="preserve">Mikä on AlO?</w:t>
      </w:r>
    </w:p>
    <w:p>
      <w:r>
        <w:rPr>
          <w:b/>
        </w:rPr>
        <w:t xml:space="preserve">Tulos</w:t>
      </w:r>
    </w:p>
    <w:p>
      <w:r>
        <w:t xml:space="preserve">Mikä on Fe2O?</w:t>
      </w:r>
    </w:p>
    <w:p>
      <w:r>
        <w:rPr>
          <w:b/>
        </w:rPr>
        <w:t xml:space="preserve">Esimerkki 8.4543</w:t>
      </w:r>
    </w:p>
    <w:p>
      <w:r>
        <w:t xml:space="preserve">Läpikulku: Huhtikuussa 1191 Rikhard Leijonasydäminen lähti Messinasta suuren laivaston kanssa päästäkseen Akkoniin. Myrsky kuitenkin hajotti laivaston. Joidenkin etsintöjen jälkeen havaittiin, että hänen sisarensa ja morsiamensa Berengarian kyydissä ollut laiva oli ankkuroitunut Kyproksen etelärannikolle yhdessä useiden muiden laivojen, muun muassa aarrelaivan, hylyjen kanssa. Saaren despootti Isaak Komnenos oli ottanut hylyistä eloonjääneet vangiksi. Rikhardin laivasto saapui 1. toukokuuta 1191 Limassolin satamaan Kyproksella. Hän määräsi Iisakin vapauttamaan vangit ja aarteen. Iisak kieltäytyi, joten Rikhard laskeutui maihin joukkoineen ja valtasi Limassolin.</w:t>
      </w:r>
    </w:p>
    <w:p>
      <w:r>
        <w:rPr>
          <w:b/>
        </w:rPr>
        <w:t xml:space="preserve">Tulos</w:t>
      </w:r>
    </w:p>
    <w:p>
      <w:r>
        <w:t xml:space="preserve">Kuka lähti Messinasta 1100-luvulla?</w:t>
      </w:r>
    </w:p>
    <w:p>
      <w:r>
        <w:rPr>
          <w:b/>
        </w:rPr>
        <w:t xml:space="preserve">Tulos</w:t>
      </w:r>
    </w:p>
    <w:p>
      <w:r>
        <w:t xml:space="preserve">Minä vuonna Richardsin laivasto vältti myrskyn?</w:t>
      </w:r>
    </w:p>
    <w:p>
      <w:r>
        <w:rPr>
          <w:b/>
        </w:rPr>
        <w:t xml:space="preserve">Tulos</w:t>
      </w:r>
    </w:p>
    <w:p>
      <w:r>
        <w:t xml:space="preserve">Kuka hallitsi Kyprosta 1100-luvulla?</w:t>
      </w:r>
    </w:p>
    <w:p>
      <w:r>
        <w:rPr>
          <w:b/>
        </w:rPr>
        <w:t xml:space="preserve">Esimerkki 8.4544</w:t>
      </w:r>
    </w:p>
    <w:p>
      <w:r>
        <w:t xml:space="preserve">Läpikulku: Lissabonin sopimuksen 101 artiklan 1 kohdassa kielletään kilpailunvastaiset sopimukset, mukaan lukien hintojen vahvistaminen. Perustamissopimuksen 101 artiklan 2 kohdan mukaan tällaiset sopimukset ovat automaattisesti mitättömiä. Perustamissopimuksen 101 artiklan 3 kohdassa säädetään poikkeuksista, jos salaisen yhteistyön tarkoituksena on jakelun tai teknologisen innovoinnin edistäminen, jos se antaa kuluttajille "kohtuullisen osuuden" hyödystä ja jos siihen ei sisälly kohtuuttomia rajoituksia, jotka uhkaavat poistaa kilpailun kaikkialta (tai jotka ovat Euroopan unionin oikeuden yleisen suhteellisuusperiaatteen mukaisia). 102 artiklassa kielletään määräävän markkina-aseman väärinkäyttö, kuten hintasyrjintä ja yksinoikeuskauppa. 102 artiklan mukaan Eurooppa-neuvosto voi antaa asetuksia, joilla säännellään yritysten välisiä sulautumia (nykyinen asetus on asetus (EY) N:o 139/2004). Yleisenä testinä on, voiko keskittymä (eli sulautuma tai yrityskauppa), jolla on yhteisönlaajuinen ulottuvuus (eli joka vaikuttaa useisiin EU:n jäsenvaltioihin), haitata merkittävästi tehokasta kilpailua. Asetuksen 106 ja 107 artiklassa säädetään, että jäsenvaltion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w:t>
      </w:r>
    </w:p>
    <w:p>
      <w:r>
        <w:rPr>
          <w:b/>
        </w:rPr>
        <w:t xml:space="preserve">Tulos</w:t>
      </w:r>
    </w:p>
    <w:p>
      <w:r>
        <w:t xml:space="preserve">Mitä Lissabonin sopimus sallii nykyään?</w:t>
      </w:r>
    </w:p>
    <w:p>
      <w:r>
        <w:rPr>
          <w:b/>
        </w:rPr>
        <w:t xml:space="preserve">Tulos</w:t>
      </w:r>
    </w:p>
    <w:p>
      <w:r>
        <w:t xml:space="preserve">Mitä 102 artiklassa ei kielletä?</w:t>
      </w:r>
    </w:p>
    <w:p>
      <w:r>
        <w:rPr>
          <w:b/>
        </w:rPr>
        <w:t xml:space="preserve">Tulos</w:t>
      </w:r>
    </w:p>
    <w:p>
      <w:r>
        <w:t xml:space="preserve">Mitä Eurooppa-neuvosto ei saa tehdä 102 artiklan mukaan?</w:t>
      </w:r>
    </w:p>
    <w:p>
      <w:r>
        <w:rPr>
          <w:b/>
        </w:rPr>
        <w:t xml:space="preserve">Tulos</w:t>
      </w:r>
    </w:p>
    <w:p>
      <w:r>
        <w:t xml:space="preserve">Missä artiklassa ei mainita, että jäsenvaltioiden oikeutta tarjota julkisia palveluja ei saa estää?</w:t>
      </w:r>
    </w:p>
    <w:p>
      <w:r>
        <w:rPr>
          <w:b/>
        </w:rPr>
        <w:t xml:space="preserve">Tulos</w:t>
      </w:r>
    </w:p>
    <w:p>
      <w:r>
        <w:t xml:space="preserve">Mitä 107 artiklassa ei säädetä?</w:t>
      </w:r>
    </w:p>
    <w:p>
      <w:r>
        <w:rPr>
          <w:b/>
        </w:rPr>
        <w:t xml:space="preserve">Esimerkki 8.4545</w:t>
      </w:r>
    </w:p>
    <w:p>
      <w:r>
        <w:t xml:space="preserve">Läpikulku: Tammikuun 25. päivänä 1918, koko Venäjän neuvostokongressin kolmannessa kokouksessa, tunnustamaton valtio nimettiin uudelleen Venäjän neuvostotasavallaksi. Maaliskuun 3. päivänä 1918 allekirjoitettiin Brest-Litovskin sopimus, jossa luovutettiin suuri osa entisen Venäjän keisarikunnan maa-alueista Saksalle vastineeksi ensimmäisen maailmansodan rauhasta. 10. heinäkuuta 1918 Venäjän vuoden 1918 perustuslaki nimesi maan uudelleen Venäjän sosialistiseksi federatiiviseksi neuvostotasavallaksi. Vuoteen 1918 mennessä Venäjän sisällissodan aikana useat entisen Venäjän keisarikunnan osavaltiot olivat irtautuneet, mikä pienensi maan kokoa entisestään.</w:t>
      </w:r>
    </w:p>
    <w:p>
      <w:r>
        <w:rPr>
          <w:b/>
        </w:rPr>
        <w:t xml:space="preserve">Tulos</w:t>
      </w:r>
    </w:p>
    <w:p>
      <w:r>
        <w:t xml:space="preserve">Minkä epävirallisen nimen Venäjä sai vuoden 1918 alussa?</w:t>
      </w:r>
    </w:p>
    <w:p>
      <w:r>
        <w:rPr>
          <w:b/>
        </w:rPr>
        <w:t xml:space="preserve">Tulos</w:t>
      </w:r>
    </w:p>
    <w:p>
      <w:r>
        <w:t xml:space="preserve">Mille maalle Venäjä antoi maata toisen maailmansodan aikana?</w:t>
      </w:r>
    </w:p>
    <w:p>
      <w:r>
        <w:rPr>
          <w:b/>
        </w:rPr>
        <w:t xml:space="preserve">Tulos</w:t>
      </w:r>
    </w:p>
    <w:p>
      <w:r>
        <w:t xml:space="preserve">Minkä sopimuksen Venäjä allekirjoitti antaakseen maata ja saadakseen rauhan toisen maailmansodan aikana?</w:t>
      </w:r>
    </w:p>
    <w:p>
      <w:r>
        <w:rPr>
          <w:b/>
        </w:rPr>
        <w:t xml:space="preserve">Tulos</w:t>
      </w:r>
    </w:p>
    <w:p>
      <w:r>
        <w:t xml:space="preserve">Minkä sodan seurauksena Venäjä kasvoi entisestään vuoden 1918 aikana?</w:t>
      </w:r>
    </w:p>
    <w:p>
      <w:r>
        <w:rPr>
          <w:b/>
        </w:rPr>
        <w:t xml:space="preserve">Tulos</w:t>
      </w:r>
    </w:p>
    <w:p>
      <w:r>
        <w:t xml:space="preserve">Minkä numeron koko Venäjän Neuvostoliiton kongressin kokous pidettiin 25. tammikuuta 1981?</w:t>
      </w:r>
    </w:p>
    <w:p>
      <w:r>
        <w:rPr>
          <w:b/>
        </w:rPr>
        <w:t xml:space="preserve">Esimerkki 8.4546</w:t>
      </w:r>
    </w:p>
    <w:p>
      <w:r>
        <w:t xml:space="preserve">Läpikulku: Schiller nimitti työtään "humanismiksi", mutta Schillerille termi viittasi pragmatistiseen filosofiaan, jonka hän jakoi William Jamesin kanssa. Vuonna 1929 Charles Francis Potter perusti New Yorkin First Humanist Society of New Yorkin, jonka neuvoa-antavaan komiteaan kuuluivat muun muassa Julian Huxley, John Dewey, Albert Einstein ja Thomas Mann. Potter oli unitaristiseen perinteeseen kuuluva pappi, ja vuonna 1930 hän julkaisi vaimonsa Clara Cook Potterin kanssa teoksen Humanism: A New Religion. Koko 1930-luvun ajan Potter ajoi liberaaleja asioita, kuten naisten oikeuksia, syntyvyyden valvontaa, siviiliavioerolakeja ja kuolemanrangaistuksen poistamista.</w:t>
      </w:r>
    </w:p>
    <w:p>
      <w:r>
        <w:rPr>
          <w:b/>
        </w:rPr>
        <w:t xml:space="preserve">Tulos</w:t>
      </w:r>
    </w:p>
    <w:p>
      <w:r>
        <w:t xml:space="preserve">Kuka 1400-luvun kirjailija liitti teoksensa humanismiin?</w:t>
      </w:r>
    </w:p>
    <w:p>
      <w:r>
        <w:rPr>
          <w:b/>
        </w:rPr>
        <w:t xml:space="preserve">Tulos</w:t>
      </w:r>
    </w:p>
    <w:p>
      <w:r>
        <w:t xml:space="preserve">Milloin perustettiin humanistien pahin julkinen ryhmä?</w:t>
      </w:r>
    </w:p>
    <w:p>
      <w:r>
        <w:rPr>
          <w:b/>
        </w:rPr>
        <w:t xml:space="preserve">Tulos</w:t>
      </w:r>
    </w:p>
    <w:p>
      <w:r>
        <w:t xml:space="preserve">Kuka tuhosi New Yorkin ensimmäisen humanistiseuran?</w:t>
      </w:r>
    </w:p>
    <w:p>
      <w:r>
        <w:rPr>
          <w:b/>
        </w:rPr>
        <w:t xml:space="preserve">Tulos</w:t>
      </w:r>
    </w:p>
    <w:p>
      <w:r>
        <w:t xml:space="preserve">Milloin Charles Potter ja Clara Potter piilottivat ensimmäiset humanismia koskevat kirjoituksensa?</w:t>
      </w:r>
    </w:p>
    <w:p>
      <w:r>
        <w:rPr>
          <w:b/>
        </w:rPr>
        <w:t xml:space="preserve">Tulos</w:t>
      </w:r>
    </w:p>
    <w:p>
      <w:r>
        <w:t xml:space="preserve">joka poltti kaikki kirjan Humanismi: A New Religion?</w:t>
      </w:r>
    </w:p>
    <w:p>
      <w:r>
        <w:rPr>
          <w:b/>
        </w:rPr>
        <w:t xml:space="preserve">Esimerkki 8.4547</w:t>
      </w:r>
    </w:p>
    <w:p>
      <w:r>
        <w:t xml:space="preserve">Läpikulku: Somersetin seremoniallinen kreivikunta koostuu kaksitasoisesta, ei-metropolimaisesta kreivikunnasta, jota hallinnoi Somersetin kreivikunnanvaltuusto ja viisi piirikunnanvaltuustoa, sekä kahdesta yhtenäisestä viranomaisalueesta (joiden valtuustoissa yhdistyvät kreivikunnan ja piirikunnan toiminnot). Somersetin viisi piirikuntaa ovat West Somerset, South Somerset, Taunton Deane, Mendip ja Sedgemoor. Kaksi yhtenäisviranomaista, jotka perustettiin 1. huhtikuuta 1996 lyhytaikaisen Avonin kreivikunnan hajottua, ovat North Somerset sekä Bath &amp; North East Somerset.</w:t>
      </w:r>
    </w:p>
    <w:p>
      <w:r>
        <w:rPr>
          <w:b/>
        </w:rPr>
        <w:t xml:space="preserve">Tulos</w:t>
      </w:r>
    </w:p>
    <w:p>
      <w:r>
        <w:t xml:space="preserve">Kuinka monta vuotta Avonin piirikunta oli olemassa?</w:t>
      </w:r>
    </w:p>
    <w:p>
      <w:r>
        <w:rPr>
          <w:b/>
        </w:rPr>
        <w:t xml:space="preserve">Tulos</w:t>
      </w:r>
    </w:p>
    <w:p>
      <w:r>
        <w:t xml:space="preserve">Mikä oli Avon Countyn pääkaupunki?</w:t>
      </w:r>
    </w:p>
    <w:p>
      <w:r>
        <w:rPr>
          <w:b/>
        </w:rPr>
        <w:t xml:space="preserve">Tulos</w:t>
      </w:r>
    </w:p>
    <w:p>
      <w:r>
        <w:t xml:space="preserve">Kuinka monta piiriä Avon County muodostui?</w:t>
      </w:r>
    </w:p>
    <w:p>
      <w:r>
        <w:rPr>
          <w:b/>
        </w:rPr>
        <w:t xml:space="preserve">Tulos</w:t>
      </w:r>
    </w:p>
    <w:p>
      <w:r>
        <w:t xml:space="preserve">Minkälainen piirikunta Avon oli?</w:t>
      </w:r>
    </w:p>
    <w:p>
      <w:r>
        <w:rPr>
          <w:b/>
        </w:rPr>
        <w:t xml:space="preserve">Tulos</w:t>
      </w:r>
    </w:p>
    <w:p>
      <w:r>
        <w:t xml:space="preserve">Kuinka monta tasoa Avonin kreivikunnalla oli hallintomuodossaan?</w:t>
      </w:r>
    </w:p>
    <w:p>
      <w:r>
        <w:rPr>
          <w:b/>
        </w:rPr>
        <w:t xml:space="preserve">Esimerkki 8.4548</w:t>
      </w:r>
    </w:p>
    <w:p>
      <w:r>
        <w:t xml:space="preserve">Läpikulku: Se on sittemmin pysynyt käsitteen tunnetuimpana taiteellisena kuvauksena: taivaallisessa valtakunnassa, hetki luomisensa jälkeen, Marian henki (nuoren naisen muodossa) katsoo kunnioittavasti (tai kumartaa päätään) Jumalaa kohti. Kuu on hänen jalkojensa alla, ja hänen päätään ympäröi kahdentoista tähden sädekehä, mikä on mahdollisesti viittaus Ilmestyskirjan 12:1-2:ssa mainittuun "aurinkoon puettuun naiseen". Muita kuvia voivat olla pilvet, kultainen valo ja kerubit. Joissakin maalauksissa kerubeilla on kädessään liljoja ja ruusuja, kukkia, jotka usein liitetään Mariaan.</w:t>
      </w:r>
    </w:p>
    <w:p>
      <w:r>
        <w:rPr>
          <w:b/>
        </w:rPr>
        <w:t xml:space="preserve">Tulos</w:t>
      </w:r>
    </w:p>
    <w:p>
      <w:r>
        <w:t xml:space="preserve">Mikä levisi Eurooppaan ja Lähi-itään?</w:t>
      </w:r>
    </w:p>
    <w:p>
      <w:r>
        <w:rPr>
          <w:b/>
        </w:rPr>
        <w:t xml:space="preserve">Tulos</w:t>
      </w:r>
    </w:p>
    <w:p>
      <w:r>
        <w:t xml:space="preserve">Minkälaisia kukkia Maria pitää käsissään?</w:t>
      </w:r>
    </w:p>
    <w:p>
      <w:r>
        <w:rPr>
          <w:b/>
        </w:rPr>
        <w:t xml:space="preserve">Tulos</w:t>
      </w:r>
    </w:p>
    <w:p>
      <w:r>
        <w:t xml:space="preserve">Mitä on kerubien jalkojen alla?</w:t>
      </w:r>
    </w:p>
    <w:p>
      <w:r>
        <w:rPr>
          <w:b/>
        </w:rPr>
        <w:t xml:space="preserve">Tulos</w:t>
      </w:r>
    </w:p>
    <w:p>
      <w:r>
        <w:t xml:space="preserve">Missä Maria on kuvattu ennen luomista?</w:t>
      </w:r>
    </w:p>
    <w:p>
      <w:r>
        <w:rPr>
          <w:b/>
        </w:rPr>
        <w:t xml:space="preserve">Esimerkki 8.4549</w:t>
      </w:r>
    </w:p>
    <w:p>
      <w:r>
        <w:t xml:space="preserve">Läpikulku: Joidenkin todisteiden mukaan torjunta-aineiden vaihtoehdot voivat olla yhtä tehokkaita kuin kemikaalien käyttö. Esimerkiksi Ruotsissa torjunta-aineiden käyttö on puolittunut, mutta sato ei ole juurikaan vähentynyt.[epäluotettava lähde?] Indonesiassa maanviljelijät ovat vähentäneet torjunta-aineiden käyttöä riisipelloilla 65 prosenttia ja sato on kasvanut 15 prosenttia.[epäluotettava lähde?] Pohjois-Floridassa sijaitsevilla maissipelloilla tehdyssä tutkimuksessa havaittiin, että kompostoidun pihajätteen, jonka hiili-typpi-suhde on korkea, levittäminen maatalouspelloille vähensi erittäin tehokkaasti kasvien loisluteiden populaatiota ja lisäsi sadon määrää; sadonlisäykset vaihtelivat 10 prosentista 212 prosenttiin; havaitut vaikutukset olivat pitkäaikaisia, ja ne ilmenivät usein vasta kolmantena tutkimuskautena.</w:t>
      </w:r>
    </w:p>
    <w:p>
      <w:r>
        <w:rPr>
          <w:b/>
        </w:rPr>
        <w:t xml:space="preserve">Tulos</w:t>
      </w:r>
    </w:p>
    <w:p>
      <w:r>
        <w:t xml:space="preserve">Mitä tapahtui sen jälkeen, kun Indonesia puolitti torjunta-aineiden käytön?</w:t>
      </w:r>
    </w:p>
    <w:p>
      <w:r>
        <w:rPr>
          <w:b/>
        </w:rPr>
        <w:t xml:space="preserve">Tulos</w:t>
      </w:r>
    </w:p>
    <w:p>
      <w:r>
        <w:t xml:space="preserve">Mitä tapahtui, kun torjunta-aineiden käyttöä vähennettiin Ruotsissa 65 prosenttia?</w:t>
      </w:r>
    </w:p>
    <w:p>
      <w:r>
        <w:rPr>
          <w:b/>
        </w:rPr>
        <w:t xml:space="preserve">Tulos</w:t>
      </w:r>
    </w:p>
    <w:p>
      <w:r>
        <w:t xml:space="preserve">Kuinka kauan kesti, ennen kuin Ruotsissa saatiin korkeampi sato, kun sitä tutkittiin?</w:t>
      </w:r>
    </w:p>
    <w:p>
      <w:r>
        <w:rPr>
          <w:b/>
        </w:rPr>
        <w:t xml:space="preserve">Tulos</w:t>
      </w:r>
    </w:p>
    <w:p>
      <w:r>
        <w:t xml:space="preserve">Minkä verran sadonlisäys oli Ruotsissa tutkimuksen aikana?</w:t>
      </w:r>
    </w:p>
    <w:p>
      <w:r>
        <w:rPr>
          <w:b/>
        </w:rPr>
        <w:t xml:space="preserve">Tulos</w:t>
      </w:r>
    </w:p>
    <w:p>
      <w:r>
        <w:t xml:space="preserve">Millaisia viljelykasveja Ruotsissa tutkittiin?</w:t>
      </w:r>
    </w:p>
    <w:p>
      <w:r>
        <w:rPr>
          <w:b/>
        </w:rPr>
        <w:t xml:space="preserve">Esimerkki 8.4550</w:t>
      </w:r>
    </w:p>
    <w:p>
      <w:r>
        <w:t xml:space="preserve">Läpikulku: Federalismilla tarkoitetaan seka- tai yhdistelmähallintoa, jossa yhdistyvät yleinen hallitus (keskushallinto tai "liittovaltio") ja aluehallinto (maakunta-, osavaltio-, osavaltio-, kantoni-, alue- tai muut alahallinnot) yhdeksi poliittiseksi järjestelmäksi. Sen erityispiirteenä, josta esimerkkinä on vuoden 1789 perustuslain mukainen Amerikan yhdysvaltojen modernin federalismin perusta, on kahden hallintotason välinen pariteettisuhde. Se voidaan siis määritellä hallintomuodoksi, jossa valta on jaettu kahden tasavertaisen hallinnon tason kesken.</w:t>
      </w:r>
    </w:p>
    <w:p>
      <w:r>
        <w:rPr>
          <w:b/>
        </w:rPr>
        <w:t xml:space="preserve">Tulos</w:t>
      </w:r>
    </w:p>
    <w:p>
      <w:r>
        <w:t xml:space="preserve">Mikä ei ole federalismia?</w:t>
      </w:r>
    </w:p>
    <w:p>
      <w:r>
        <w:rPr>
          <w:b/>
        </w:rPr>
        <w:t xml:space="preserve">Tulos</w:t>
      </w:r>
    </w:p>
    <w:p>
      <w:r>
        <w:t xml:space="preserve">Mitkä piirteet ovat federalismin erityispiirteitä? </w:t>
      </w:r>
    </w:p>
    <w:p>
      <w:r>
        <w:rPr>
          <w:b/>
        </w:rPr>
        <w:t xml:space="preserve">Tulos</w:t>
      </w:r>
    </w:p>
    <w:p>
      <w:r>
        <w:t xml:space="preserve">Mikä asiakirja hylkäsi modernin federalistisen hallituksen?</w:t>
      </w:r>
    </w:p>
    <w:p>
      <w:r>
        <w:rPr>
          <w:b/>
        </w:rPr>
        <w:t xml:space="preserve">Tulos</w:t>
      </w:r>
    </w:p>
    <w:p>
      <w:r>
        <w:t xml:space="preserve">Mikä erottaa federalismin muista hallitusmuodoista?</w:t>
      </w:r>
    </w:p>
    <w:p>
      <w:r>
        <w:rPr>
          <w:b/>
        </w:rPr>
        <w:t xml:space="preserve">Tulos</w:t>
      </w:r>
    </w:p>
    <w:p>
      <w:r>
        <w:t xml:space="preserve">Mitä kolmea hallintotyyppiä federalismi yhdistää?</w:t>
      </w:r>
    </w:p>
    <w:p>
      <w:r>
        <w:rPr>
          <w:b/>
        </w:rPr>
        <w:t xml:space="preserve">Esimerkki 8.4551</w:t>
      </w:r>
    </w:p>
    <w:p>
      <w:r>
        <w:t xml:space="preserve">Läpikulku: Toisin kuin yleinen amerikkalainen juutalaisyhteisö, joka on vähenemässä alhaisen hedelmällisyyden ja korkean avioliitto- ja assimilaatioluvun vuoksi, Yhdysvaltojen ortodoksinen juutalaisyhteisö kasvaa nopeasti. Ortodoksijuutalaisten hedelmällisyysluku on noin 4,1 lasta perhettä kohti, kun se ei-ortodoksijuutalaisten keskuudessa on 1,9 lasta perhettä kohti. Ortodoksijuutalaisten keskuudessa avioliitot ovat käytännössä olemattomia, noin 2 prosenttia, kun taas ei-ortodoksijuutalaisten keskuudessa avioliitot ovat 71 prosenttia. Lisäksi ortodoksisen juutalaisuuden kannattajien määrä kasvaa; noin puolet ortodoksisissa kodeissa kasvaneista on aiemmin hylännyt ortodoksisen juutalaisuuden, mutta tämä määrä on vähenemässä. New York Timesin mukaan ortodoksijuutalaisten suuri kasvuvauhti tekee heistä lopulta New Yorkin juutalaisuuden hallitsevan väestöryhmän.</w:t>
      </w:r>
    </w:p>
    <w:p>
      <w:r>
        <w:rPr>
          <w:b/>
        </w:rPr>
        <w:t xml:space="preserve">Tulos</w:t>
      </w:r>
    </w:p>
    <w:p>
      <w:r>
        <w:t xml:space="preserve">Mitä tapahtuu ortodoksisille juutalaisyhteisöille avioliittojen sekoittumisen vuoksi?</w:t>
      </w:r>
    </w:p>
    <w:p>
      <w:r>
        <w:rPr>
          <w:b/>
        </w:rPr>
        <w:t xml:space="preserve">Tulos</w:t>
      </w:r>
    </w:p>
    <w:p>
      <w:r>
        <w:t xml:space="preserve">Mikä on Amerikan juutalaisyhteisöjen hedelmällisyysluku?</w:t>
      </w:r>
    </w:p>
    <w:p>
      <w:r>
        <w:rPr>
          <w:b/>
        </w:rPr>
        <w:t xml:space="preserve">Tulos</w:t>
      </w:r>
    </w:p>
    <w:p>
      <w:r>
        <w:t xml:space="preserve">Kenen kanssa ei-ortodoksijuutalaiset saavat mennä naimisiin hedelmällisyyslukujen lisäämiseksi?</w:t>
      </w:r>
    </w:p>
    <w:p>
      <w:r>
        <w:rPr>
          <w:b/>
        </w:rPr>
        <w:t xml:space="preserve">Tulos</w:t>
      </w:r>
    </w:p>
    <w:p>
      <w:r>
        <w:t xml:space="preserve">Mikä on NY Timesin mukaan vähenemässä ortodoksijuutalaisten keskuudessa?</w:t>
      </w:r>
    </w:p>
    <w:p>
      <w:r>
        <w:rPr>
          <w:b/>
        </w:rPr>
        <w:t xml:space="preserve">Tulos</w:t>
      </w:r>
    </w:p>
    <w:p>
      <w:r>
        <w:t xml:space="preserve">Mitä NY Times väittää, että ei-ortodoksijuutalaisten kasvuvauhti lopulta tarkoittaa?</w:t>
      </w:r>
    </w:p>
    <w:p>
      <w:r>
        <w:rPr>
          <w:b/>
        </w:rPr>
        <w:t xml:space="preserve">Esimerkki 8.4552</w:t>
      </w:r>
    </w:p>
    <w:p>
      <w:r>
        <w:t xml:space="preserve">Läpikulku: Hugenotit perustivat Berliiniin kaksi uutta kaupunginosaa: Dorotheenstadt ja Friedrichstadt. Vuoteen 1700 mennessä viidennes kaupungin väestöstä oli ranskankielisiä. Berliinin hugenotit säilyttivät ranskan kielen jumalanpalveluksissaan lähes vuosisadan ajan. Lopulta he päättivät siirtyä saksan kieleen vastalauseena Napoleonin Preussin miehitykselle vuosina 1806-07. Monet heidän jälkeläisistään nousivat merkittäviin asemiin. He perustivat useita seurakuntia, kuten Fredericiaan (Tanska), Berliiniin, Tukholmaan, Hampuriin, Frankfurtiin, Helsinkiin ja Emdeniin.</w:t>
      </w:r>
    </w:p>
    <w:p>
      <w:r>
        <w:rPr>
          <w:b/>
        </w:rPr>
        <w:t xml:space="preserve">Tulos</w:t>
      </w:r>
    </w:p>
    <w:p>
      <w:r>
        <w:t xml:space="preserve">Minä vuonna Napoleon nousi valtaan Ranskassa?</w:t>
      </w:r>
    </w:p>
    <w:p>
      <w:r>
        <w:rPr>
          <w:b/>
        </w:rPr>
        <w:t xml:space="preserve">Tulos</w:t>
      </w:r>
    </w:p>
    <w:p>
      <w:r>
        <w:t xml:space="preserve">Minkä kaupunginosan hugenotit perustivat Tukholmaan?</w:t>
      </w:r>
    </w:p>
    <w:p>
      <w:r>
        <w:rPr>
          <w:b/>
        </w:rPr>
        <w:t xml:space="preserve">Tulos</w:t>
      </w:r>
    </w:p>
    <w:p>
      <w:r>
        <w:t xml:space="preserve">Minkä kaupunginosan hugenotit perustivat Hampuriin?</w:t>
      </w:r>
    </w:p>
    <w:p>
      <w:r>
        <w:rPr>
          <w:b/>
        </w:rPr>
        <w:t xml:space="preserve">Tulos</w:t>
      </w:r>
    </w:p>
    <w:p>
      <w:r>
        <w:t xml:space="preserve">Milloin hugenotit saapuivat Helsinkiin?</w:t>
      </w:r>
    </w:p>
    <w:p>
      <w:r>
        <w:rPr>
          <w:b/>
        </w:rPr>
        <w:t xml:space="preserve">Tulos</w:t>
      </w:r>
    </w:p>
    <w:p>
      <w:r>
        <w:t xml:space="preserve">Kuinka suuri osa Helsingin väestöstä puhui ranskaa vuonna 1700?</w:t>
      </w:r>
    </w:p>
    <w:p>
      <w:r>
        <w:rPr>
          <w:b/>
        </w:rPr>
        <w:t xml:space="preserve">Esimerkki 8.4553</w:t>
      </w:r>
    </w:p>
    <w:p>
      <w:r>
        <w:t xml:space="preserve">Läpikulku: Lisäksi paiseruttoteorian epäilijät korostavat, että mustan surman oireet eivät ole ainutlaatuisia (ja että joissakin tapauksissa ne saattavat erota paiseruttoon liittyvistä oireista), että kirppujen välityksellä tapahtuvalla tartunnalla oli todennäköisesti vain vähäinen merkitys ja että DNA-tulokset voivat olla virheellisiä, eikä niitä ehkä ole voitu toistaa muualla, vaikka näytteitä on otettu laajasti muista joukkohaudoista. Muita väitteitä ovat muun muassa se, että rottien kuolemasta ennen ruttoepidemioita 1300- ja 1600-luvuilla ei ole raportoitu; Pohjois-Euroopan liian kylmät lämpötilat kirppujen selviytymiselle; se, että alkeellisista kuljetusjärjestelmistä huolimatta mustan surman leviäminen oli paljon nopeampaa kuin nykyaikaisen paiseruton leviäminen; se, että mustan surman kuolleisuus näyttää olleen hyvin korkea; että kun nykyaikainen paiserutto on pitkälti maaseudulla esiintyvä endeeminen tauti, musta surma iski umpimähkään kaupunki- ja maaseutualueilla; ja että mustan surman kulku, jossa suuret taudinpurkaukset esiintyivät samoilla alueilla 5-15 vuoden välein, eroaa nykyaikaisesta paiserutosta, joka usein leviää endeemisenä vuosikymmeniä ja puhkeaa vuosittain.</w:t>
      </w:r>
    </w:p>
    <w:p>
      <w:r>
        <w:rPr>
          <w:b/>
        </w:rPr>
        <w:t xml:space="preserve">Tulos</w:t>
      </w:r>
    </w:p>
    <w:p>
      <w:r>
        <w:t xml:space="preserve">Millä vuosisadalla moderni paiserutto iski Eurooppaan?</w:t>
      </w:r>
    </w:p>
    <w:p>
      <w:r>
        <w:rPr>
          <w:b/>
        </w:rPr>
        <w:t xml:space="preserve">Tulos</w:t>
      </w:r>
    </w:p>
    <w:p>
      <w:r>
        <w:t xml:space="preserve">Onko Etelä-Euroopan sää elinkelpoinen kirppuille?</w:t>
      </w:r>
    </w:p>
    <w:p>
      <w:r>
        <w:rPr>
          <w:b/>
        </w:rPr>
        <w:t xml:space="preserve">Tulos</w:t>
      </w:r>
    </w:p>
    <w:p>
      <w:r>
        <w:t xml:space="preserve">Miten musta surma levisi Euroopassa?</w:t>
      </w:r>
    </w:p>
    <w:p>
      <w:r>
        <w:rPr>
          <w:b/>
        </w:rPr>
        <w:t xml:space="preserve">Tulos</w:t>
      </w:r>
    </w:p>
    <w:p>
      <w:r>
        <w:t xml:space="preserve">Kuinka monta vuotta kesti, ennen kuin musta surma levisi koko Eurooppaan?</w:t>
      </w:r>
    </w:p>
    <w:p>
      <w:r>
        <w:rPr>
          <w:b/>
        </w:rPr>
        <w:t xml:space="preserve">Tulos</w:t>
      </w:r>
    </w:p>
    <w:p>
      <w:r>
        <w:t xml:space="preserve">Kuinka kauan kesti matkustaa Euroopan halki alkeellisilla liikennejärjestelmillä?</w:t>
      </w:r>
    </w:p>
    <w:p>
      <w:r>
        <w:rPr>
          <w:b/>
        </w:rPr>
        <w:t xml:space="preserve">Esimerkki 8.4554</w:t>
      </w:r>
    </w:p>
    <w:p>
      <w:r>
        <w:t xml:space="preserve">Läpikulku: Englannin ja Skotlannin kuningaskunnat yhdistyivät vuonna 1707 ja muodostivat Ison-Britannian kuningaskunnan. Irlannissa vuonna 1798 yritetyn tasavaltalaisvallankumouksen jälkeen Irlannin ja Ison-Britannian kuningaskunnat yhdistyivät vuonna 1801 ja muodostivat Yhdistyneen kuningaskunnan. Mansaari ja Kanaalisaaret jäivät Yhdistyneen kuningaskunnan ulkopuolelle, mutta niiden hyvä hallinto on viime kädessä Britannian kruunun (käytännössä Yhdistyneen kuningaskunnan hallituksen) vastuulla. Vaikka Pohjois-Amerikan siirtomaat, joista tuli Amerikan yhdysvallat, menetettiin 1800-luvun alkuun mennessä, Britannian imperiumi laajeni nopeasti muualla. Vuosisataa myöhemmin se kattoi kolmanneksen maapallosta. Köyhyys Yhdistyneessä kuningaskunnassa pysyi kuitenkin epätoivoisena, ja Englannin teollistuminen johti työväenluokan kauheisiin oloihin. Irlannin nälänhädän ja ylänköjen raivausten jälkeiset joukkomuutot johtivat saarten väestön ja kulttuurin leviämiseen kaikkialle maailmaan ja Irlannin nopeaan väestökatoon 1800-luvun jälkipuoliskolla. Suurin osa Irlannista irtautui Yhdistyneestä kuningaskunnasta Irlannin itsenäisyyssodan ja sitä seuranneen Englannin ja Irlannin välisen sopimuksen (1919-1922) jälkeen, ja Pohjois-Irlannin muodostaneet kuusi kreivikuntaa jäivät Yhdistyneen kuningaskunnan autonomiseksi alueeksi.</w:t>
      </w:r>
    </w:p>
    <w:p>
      <w:r>
        <w:rPr>
          <w:b/>
        </w:rPr>
        <w:t xml:space="preserve">Tulos</w:t>
      </w:r>
    </w:p>
    <w:p>
      <w:r>
        <w:t xml:space="preserve">Mitkä kuningaskunnat yhdistyivät vuonna 2012 Ison-Britannian luomiseksi?</w:t>
      </w:r>
    </w:p>
    <w:p>
      <w:r>
        <w:rPr>
          <w:b/>
        </w:rPr>
        <w:t xml:space="preserve">Tulos</w:t>
      </w:r>
    </w:p>
    <w:p>
      <w:r>
        <w:t xml:space="preserve">Minä vuonna Englannin ja Irlannin kuningaskunnat yhdistyivät ja muodostivat Ison-Britannian?</w:t>
      </w:r>
    </w:p>
    <w:p>
      <w:r>
        <w:rPr>
          <w:b/>
        </w:rPr>
        <w:t xml:space="preserve">Tulos</w:t>
      </w:r>
    </w:p>
    <w:p>
      <w:r>
        <w:t xml:space="preserve">Minä vuonna Irlanti ja Englanti yhdistyivät Yhdistyneeksi kuningaskunnaksi?</w:t>
      </w:r>
    </w:p>
    <w:p>
      <w:r>
        <w:rPr>
          <w:b/>
        </w:rPr>
        <w:t xml:space="preserve">Tulos</w:t>
      </w:r>
    </w:p>
    <w:p>
      <w:r>
        <w:t xml:space="preserve">Mitkä kuningaskunnat yhdistyivät vuonna 1707 Yhdistyneen kuningaskunnan luomiseksi?</w:t>
      </w:r>
    </w:p>
    <w:p>
      <w:r>
        <w:rPr>
          <w:b/>
        </w:rPr>
        <w:t xml:space="preserve">Tulos</w:t>
      </w:r>
    </w:p>
    <w:p>
      <w:r>
        <w:t xml:space="preserve">Minkä sodan jälkeen suurin osa Irlannista liittyi Yhdistyneeseen kuningaskuntaan?</w:t>
      </w:r>
    </w:p>
    <w:p>
      <w:r>
        <w:rPr>
          <w:b/>
        </w:rPr>
        <w:t xml:space="preserve">Esimerkki 8.4555</w:t>
      </w:r>
    </w:p>
    <w:p>
      <w:r>
        <w:t xml:space="preserve">Läpikulku: Appalakkien vuoristossa on suuria antrasiitti- ja bitumihiiliesiintymiä. Taivutetuilla vuorilla hiili on metamorfoituneessa muodossa antrasiittina, jota edustaa Koillis-Pennsylvanian hiilialue. Länsi-Pennsylvanian, Länsi-Marylandin, Kaakkois-Ohion, Itä-Kentuckyn, Lounais-Virginian ja Länsi-Virginian bitumihiilikentät sisältävät kivihiiltä sedimenttisessä muodossa. Hiilikaivostoiminta, jossa kokonaisia vuorenhuippuja poistetaan, uhkaa tällä hetkellä laajoja alueita ja ekosysteemejä Appalakkien vuoristoalueella.</w:t>
      </w:r>
    </w:p>
    <w:p>
      <w:r>
        <w:rPr>
          <w:b/>
        </w:rPr>
        <w:t xml:space="preserve">Tulos</w:t>
      </w:r>
    </w:p>
    <w:p>
      <w:r>
        <w:t xml:space="preserve">Mikä on antrasiittihiilen toinen nimi?</w:t>
      </w:r>
    </w:p>
    <w:p>
      <w:r>
        <w:rPr>
          <w:b/>
        </w:rPr>
        <w:t xml:space="preserve">Tulos</w:t>
      </w:r>
    </w:p>
    <w:p>
      <w:r>
        <w:t xml:space="preserve">Mikä auttaa säilyttämään ekosysteemejä Appalakeilla?</w:t>
      </w:r>
    </w:p>
    <w:p>
      <w:r>
        <w:rPr>
          <w:b/>
        </w:rPr>
        <w:t xml:space="preserve">Tulos</w:t>
      </w:r>
    </w:p>
    <w:p>
      <w:r>
        <w:t xml:space="preserve">Millaisia peltoja Kentuckyn lounaisosassa on?</w:t>
      </w:r>
    </w:p>
    <w:p>
      <w:r>
        <w:rPr>
          <w:b/>
        </w:rPr>
        <w:t xml:space="preserve">Tulos</w:t>
      </w:r>
    </w:p>
    <w:p>
      <w:r>
        <w:t xml:space="preserve">Missä Ohiossa on hiilen metamorfoitunut muoto?</w:t>
      </w:r>
    </w:p>
    <w:p>
      <w:r>
        <w:rPr>
          <w:b/>
        </w:rPr>
        <w:t xml:space="preserve">Esimerkki 8.4556</w:t>
      </w:r>
    </w:p>
    <w:p>
      <w:r>
        <w:t xml:space="preserve">Läpikulku: Muinaiset roomalaiset olivat käyttäneet kaupunkisuunnittelussa konsolidoitua järjestelmää sekä puolustuksen että siviilikäytön kannalta, mutta tämän järjestelmän juuret juontavat juurensa vielä vanhempiin sivilisaatioihin. Yksinkertaisimmillaan katujen ruudukkojärjestelmä, keskeinen foorumi, jossa oli kaupungin palvelut, kaksi hieman leveämpää pääbulevardia ja satunnaiset vinokadut olivat tyypillisiä hyvin loogiselle ja järjestelmälliselle roomalaiselle suunnittelulle. Antiikin julkisivut ja rakennusten pohjapiirrokset suuntautuivat näihin kaupunkisuunnittelumalleihin, ja niillä oli taipumus toimia suhteessa julkisten rakennusten merkitykseen.</w:t>
      </w:r>
    </w:p>
    <w:p>
      <w:r>
        <w:rPr>
          <w:b/>
        </w:rPr>
        <w:t xml:space="preserve">Tulos</w:t>
      </w:r>
    </w:p>
    <w:p>
      <w:r>
        <w:t xml:space="preserve">Millaiseen suunnitteluun klassinen arkkitehtuuri on vaikuttanut?</w:t>
      </w:r>
    </w:p>
    <w:p>
      <w:r>
        <w:rPr>
          <w:b/>
        </w:rPr>
        <w:t xml:space="preserve">Tulos</w:t>
      </w:r>
    </w:p>
    <w:p>
      <w:r>
        <w:t xml:space="preserve">Miksi roomalaiset käyttivät avointa järjestelmää kaupunkisuunnittelussa?</w:t>
      </w:r>
    </w:p>
    <w:p>
      <w:r>
        <w:rPr>
          <w:b/>
        </w:rPr>
        <w:t xml:space="preserve">Tulos</w:t>
      </w:r>
    </w:p>
    <w:p>
      <w:r>
        <w:t xml:space="preserve">Minkälainen kaupunkisuunnittelu alkoi roomalaisten myötä?</w:t>
      </w:r>
    </w:p>
    <w:p>
      <w:r>
        <w:rPr>
          <w:b/>
        </w:rPr>
        <w:t xml:space="preserve">Tulos</w:t>
      </w:r>
    </w:p>
    <w:p>
      <w:r>
        <w:t xml:space="preserve">Minkälaisessa kaupunkisuunnittelussa käytetään usein diagonaalisia katuja?</w:t>
      </w:r>
    </w:p>
    <w:p>
      <w:r>
        <w:rPr>
          <w:b/>
        </w:rPr>
        <w:t xml:space="preserve">Tulos</w:t>
      </w:r>
    </w:p>
    <w:p>
      <w:r>
        <w:t xml:space="preserve">Mikä oli suuntautunut julkisten rakennusten merkitykseen?</w:t>
      </w:r>
    </w:p>
    <w:p>
      <w:r>
        <w:rPr>
          <w:b/>
        </w:rPr>
        <w:t xml:space="preserve">Esimerkki 8.4557</w:t>
      </w:r>
    </w:p>
    <w:p>
      <w:r>
        <w:t xml:space="preserve">Läpikulku: Ryhmissä Z/nZ, jotka esiteltiin edellä, alkio 1 on primitiivinen, joten nämä ryhmät ovat syklisiä. Itse asiassa jokainen alkio on ilmaistavissa summana, jonka kaikki termit ovat 1. Mikä tahansa syklinen ryhmä, jossa on n alkiota, on isomorfinen tälle ryhmälle. Toinen esimerkki syklisistä ryhmistä on ykkösen n:nnen kompleksisen juuren ryhmä, joka saadaan kompleksiluvuilla z, jotka täyttävät zn = 1. Nämä luvut voidaan visualisoida säännöllisen n-gonin kärkipisteinä, kuten oikealla sinisellä on esitetty n = 6:lle. Ryhmän operaatio on kompleksilukujen kertominen. Kuvassa kertominen z:llä vastaa 60°:n kiertoa vastapäivään. Käyttämällä hieman kenttäteoriaa voidaan osoittaa, että ryhmä Fp× on syklinen: esimerkiksi jos p = 5, 3 on generaattori, koska 31 = 3, 32 = 9 ≡ 4, 33 ≡ 2 ja 34 ≡ 1.</w:t>
      </w:r>
    </w:p>
    <w:p>
      <w:r>
        <w:rPr>
          <w:b/>
        </w:rPr>
        <w:t xml:space="preserve">Tulos</w:t>
      </w:r>
    </w:p>
    <w:p>
      <w:r>
        <w:t xml:space="preserve">Mikä on syklinen ryhmä, jossa ei ole n alkiota?</w:t>
      </w:r>
    </w:p>
    <w:p>
      <w:r>
        <w:rPr>
          <w:b/>
        </w:rPr>
        <w:t xml:space="preserve">Tulos</w:t>
      </w:r>
    </w:p>
    <w:p>
      <w:r>
        <w:t xml:space="preserve">Mikä alkuaine ei ole primitiivinen ryhmissä Z/nZ?</w:t>
      </w:r>
    </w:p>
    <w:p>
      <w:r>
        <w:rPr>
          <w:b/>
        </w:rPr>
        <w:t xml:space="preserve">Tulos</w:t>
      </w:r>
    </w:p>
    <w:p>
      <w:r>
        <w:t xml:space="preserve">Millä nimellä kutsutaan ryhmiä, joissa alkuaine 1 ei ole primitiivinen?</w:t>
      </w:r>
    </w:p>
    <w:p>
      <w:r>
        <w:rPr>
          <w:b/>
        </w:rPr>
        <w:t xml:space="preserve">Tulos</w:t>
      </w:r>
    </w:p>
    <w:p>
      <w:r>
        <w:t xml:space="preserve">Mikä kierto johtaa kertolaskuun mutta n?</w:t>
      </w:r>
    </w:p>
    <w:p>
      <w:r>
        <w:rPr>
          <w:b/>
        </w:rPr>
        <w:t xml:space="preserve">Tulos</w:t>
      </w:r>
    </w:p>
    <w:p>
      <w:r>
        <w:t xml:space="preserve">Mitä ovat epäsäännöllisen n-kulmion numerot?</w:t>
      </w:r>
    </w:p>
    <w:p>
      <w:r>
        <w:rPr>
          <w:b/>
        </w:rPr>
        <w:t xml:space="preserve">Esimerkki 8.4558</w:t>
      </w:r>
    </w:p>
    <w:p>
      <w:r>
        <w:t xml:space="preserve">Läpikulku: Ensimmäinen historiallinen maininta humalan käytöstä oluessa on vuodelta 822 jKr. Adalhard vanhemman, joka tunnetaan myös nimellä Adalard of Corbie, kirjoittamissa luostarisäännöissä, vaikka humalan laajamittainen viljely oluessa käytettäväksi ajoittuu tavallisesti kolmastoista vuosisadalle. Ennen 1300-lukua ja aina 1500-luvulle asti, jolloin humala tuli hallitsevaksi makuaineeksi, olutta maustettiin myös muilla kasveilla, esimerkiksi paratiisinjyvillä tai alehovilla. Erilaisten aromaattisten yrttien, marjojen ja jopa koiruohon kaltaisten ainesosien yhdistelmät yhdistettiin seokseksi, jota kutsuttiin nimellä gruit, ja sitä käytettiin samalla tavalla kuin nykyään käytetään humalaa. Joissakin nykyisissä oluissa, kuten skotlantilaisen Heather Ales -yhtiön Fraoch' ja ranskalaisen Brasserie-Lancelot-yhtiön Cervoise Lancelot -oluessa, käytetään muita kasveja kuin humalaa aromina.</w:t>
      </w:r>
    </w:p>
    <w:p>
      <w:r>
        <w:rPr>
          <w:b/>
        </w:rPr>
        <w:t xml:space="preserve">Tulos</w:t>
      </w:r>
    </w:p>
    <w:p>
      <w:r>
        <w:t xml:space="preserve">Mikä mainittiin ensimmäisen kerran vuonna 282 jKr.</w:t>
      </w:r>
    </w:p>
    <w:p>
      <w:r>
        <w:rPr>
          <w:b/>
        </w:rPr>
        <w:t xml:space="preserve">Tulos</w:t>
      </w:r>
    </w:p>
    <w:p>
      <w:r>
        <w:t xml:space="preserve">Mitä Vanhin Adalhard kirjoitti?</w:t>
      </w:r>
    </w:p>
    <w:p>
      <w:r>
        <w:rPr>
          <w:b/>
        </w:rPr>
        <w:t xml:space="preserve">Tulos</w:t>
      </w:r>
    </w:p>
    <w:p>
      <w:r>
        <w:t xml:space="preserve">Millä muulla nimellä Vanhin Adalhard tunnettiin?</w:t>
      </w:r>
    </w:p>
    <w:p>
      <w:r>
        <w:rPr>
          <w:b/>
        </w:rPr>
        <w:t xml:space="preserve">Tulos</w:t>
      </w:r>
    </w:p>
    <w:p>
      <w:r>
        <w:t xml:space="preserve">Mitä Heather Scottish Ales käyttää humalan sijasta?</w:t>
      </w:r>
    </w:p>
    <w:p>
      <w:r>
        <w:rPr>
          <w:b/>
        </w:rPr>
        <w:t xml:space="preserve">Tulos</w:t>
      </w:r>
    </w:p>
    <w:p>
      <w:r>
        <w:t xml:space="preserve">Mitä Lancelot Cervoise käyttää humalan sijasta?</w:t>
      </w:r>
    </w:p>
    <w:p>
      <w:r>
        <w:rPr>
          <w:b/>
        </w:rPr>
        <w:t xml:space="preserve">Esimerkki 8.4559</w:t>
      </w:r>
    </w:p>
    <w:p>
      <w:r>
        <w:t xml:space="preserve">Läpikulku: Kefauverin lakiehdotus huumausaineiden sääntelyn tehostamisesta, joka oli jumiutunut kongressissa, herätettiin henkiin, ja Kefauver-Harris-lisäys tuli voimaan 10. lokakuuta 1962. Valmistajien oli vastedes todistettava FDA:lle, että heidän lääkkeensä olivat sekä tehokkaita että turvallisia, ennen kuin ne saattoivat tulla Yhdysvaltain markkinoille. FDA sai valtuudet säännellä reseptilääkkeiden mainontaa ja vahvistaa hyviä tuotantokäytäntöjä. Laissa edellytettiin, että kaikkien vuosien 1938 ja 1962 välisenä aikana markkinoille tuotujen lääkkeiden oli oltava tehokkaita. FDA:n ja kansallisen tiedeakatemian yhteistutkimus osoitti, että lähes 40 prosenttia näistä tuotteista ei ollut tehokkaita. Vastaavasti kattava tutkimus käsikauppalääkkeistä aloitettiin kymmenen vuotta myöhemmin.</w:t>
      </w:r>
    </w:p>
    <w:p>
      <w:r>
        <w:rPr>
          <w:b/>
        </w:rPr>
        <w:t xml:space="preserve">Tulos</w:t>
      </w:r>
    </w:p>
    <w:p>
      <w:r>
        <w:t xml:space="preserve">Milloin FDA:n muutoksesta tuli laki?</w:t>
      </w:r>
    </w:p>
    <w:p>
      <w:r>
        <w:rPr>
          <w:b/>
        </w:rPr>
        <w:t xml:space="preserve">Tulos</w:t>
      </w:r>
    </w:p>
    <w:p>
      <w:r>
        <w:t xml:space="preserve">Mitä tämä uusi laki kielsi?</w:t>
      </w:r>
    </w:p>
    <w:p>
      <w:r>
        <w:rPr>
          <w:b/>
        </w:rPr>
        <w:t xml:space="preserve">Tulos</w:t>
      </w:r>
    </w:p>
    <w:p>
      <w:r>
        <w:t xml:space="preserve">Mitä FDA:n tutkimus osoitti?</w:t>
      </w:r>
    </w:p>
    <w:p>
      <w:r>
        <w:rPr>
          <w:b/>
        </w:rPr>
        <w:t xml:space="preserve">Tulos</w:t>
      </w:r>
    </w:p>
    <w:p>
      <w:r>
        <w:t xml:space="preserve">Kuinka kauan FDA:n tutkimuksen jälkeen tehtiin tutkimus käsikauppalääkkeistä?</w:t>
      </w:r>
    </w:p>
    <w:p>
      <w:r>
        <w:rPr>
          <w:b/>
        </w:rPr>
        <w:t xml:space="preserve">Tulos</w:t>
      </w:r>
    </w:p>
    <w:p>
      <w:r>
        <w:t xml:space="preserve">Mikä toi esiin kongressin asetusten parantamisen?</w:t>
      </w:r>
    </w:p>
    <w:p>
      <w:r>
        <w:rPr>
          <w:b/>
        </w:rPr>
        <w:t xml:space="preserve">Esimerkki 8.4560</w:t>
      </w:r>
    </w:p>
    <w:p>
      <w:r>
        <w:t xml:space="preserve">Läpikulku: Lukutaitoaste muslimimaailmassa vaihtelee. Joissakin jäsenmaissa, kuten Kuwaitissa, Kazakstanissa, Tadžikistanissa ja Turkmenistanissa, lukutaito on yli 97 prosenttia, kun taas Malissa, Afganistanissa, Tšadissa ja osassa Afrikkaa lukutaito on alhaisin. Kansainvälinen islamilainen uutistoimisto International Islamic News Agency raportoi vuonna 2015, että lähes 37 prosenttia muslimimaailman väestöstä ei osaa lukea tai kirjoittaa, ja perusti luvun Islamilaisen yhteistyön järjestön ja Islamilaisen koulutus-, tiede- ja kulttuurijärjestön raportteihin.</w:t>
      </w:r>
    </w:p>
    <w:p>
      <w:r>
        <w:rPr>
          <w:b/>
        </w:rPr>
        <w:t xml:space="preserve">Tulos</w:t>
      </w:r>
    </w:p>
    <w:p>
      <w:r>
        <w:t xml:space="preserve">Mikä on yli 97 prosenttia muslimimaailmassa?</w:t>
      </w:r>
    </w:p>
    <w:p>
      <w:r>
        <w:rPr>
          <w:b/>
        </w:rPr>
        <w:t xml:space="preserve">Tulos</w:t>
      </w:r>
    </w:p>
    <w:p>
      <w:r>
        <w:t xml:space="preserve">Kuka ilmoitti, että 97 prosenttia muslimimaailmasta on lukutaidottomia?</w:t>
      </w:r>
    </w:p>
    <w:p>
      <w:r>
        <w:rPr>
          <w:b/>
        </w:rPr>
        <w:t xml:space="preserve">Tulos</w:t>
      </w:r>
    </w:p>
    <w:p>
      <w:r>
        <w:t xml:space="preserve">Mitä islamilaisen yhteistyön järjestö raportoi vuonna 2015?</w:t>
      </w:r>
    </w:p>
    <w:p>
      <w:r>
        <w:rPr>
          <w:b/>
        </w:rPr>
        <w:t xml:space="preserve">Esimerkki 8.4561</w:t>
      </w:r>
    </w:p>
    <w:p>
      <w:r>
        <w:t xml:space="preserve">Läpikulku: 10NES:n lukitussirun ongelmat johtivat usein konsolin pahamaineisimpaan ongelmaan: vilkkuvaan punaiseen virran merkkivaloon, jossa järjestelmä näyttää kytkeytyvän päälle ja pois päältä toistuvasti, koska 10NES nollasi konsolin kerran sekunnissa. Lukitussiru vaati toimiakseen jatkuvaa yhteydenpitoa pelissä olevan sirun kanssa. Likaiset, vanhentuneet ja vääntyneet liittimet häiritsivät usein yhteydenpitoa, mikä johti vilkkumiseen. Vaihtoehtoisesti konsoli kytkeytyi päälle, mutta näytti vain valkoisen, harmaan tai vihreän ruudun. Käyttäjät yrittivät ratkaista tämän ongelman puhaltamalla ilmaa kasettiliittimiin, asettamalla kasetin juuri niin pitkälle, että ZIF-liitin laskeutuu, nuolemalla reunaliitintä, lyömällä järjestelmän kylkeä kasetin asettamisen jälkeen, siirtämällä kasettia puolelta toiselle sen asettamisen jälkeen, työntämällä ZIF-liitintä ylös ja alas toistuvasti, pitämällä ZIF-liitintä alempana kuin sen olisi pitänyt olla ja puhdistamalla liittimet alkoholilla. Näistä ratkaisuyrityksistä tuli usein merkittäviä omana itsenään, ja ne muistetaan usein NES:n ohella. Monissa yleisimmissä yrityksissä ongelman korjaamiseksi oli sen sijaan vaarana kasetin ja/tai järjestelmän vahingoittuminen. 1989 Nintendo julkaisi virallisen NES Cleaning Kit -puhdistussarjan, joka auttoi käyttäjiä puhdistamaan vialliset kasetit ja konsolit.</w:t>
      </w:r>
    </w:p>
    <w:p>
      <w:r>
        <w:rPr>
          <w:b/>
        </w:rPr>
        <w:t xml:space="preserve">Tulos</w:t>
      </w:r>
    </w:p>
    <w:p>
      <w:r>
        <w:t xml:space="preserve">Mikä ei ollut konsolin yleisin ongelma?</w:t>
      </w:r>
    </w:p>
    <w:p>
      <w:r>
        <w:rPr>
          <w:b/>
        </w:rPr>
        <w:t xml:space="preserve">Tulos</w:t>
      </w:r>
    </w:p>
    <w:p>
      <w:r>
        <w:t xml:space="preserve"> Kuinka usein 10NES ei nollannut järjestelmää?</w:t>
      </w:r>
    </w:p>
    <w:p>
      <w:r>
        <w:rPr>
          <w:b/>
        </w:rPr>
        <w:t xml:space="preserve">Tulos</w:t>
      </w:r>
    </w:p>
    <w:p>
      <w:r>
        <w:t xml:space="preserve"> Mikä ei myöskään häirinnyt viestintää?</w:t>
      </w:r>
    </w:p>
    <w:p>
      <w:r>
        <w:rPr>
          <w:b/>
        </w:rPr>
        <w:t xml:space="preserve">Tulos</w:t>
      </w:r>
    </w:p>
    <w:p>
      <w:r>
        <w:t xml:space="preserve"> Mikä ei ollut yksi esimerkki siitä, mitä käyttäjät tekivät vilkkumisongelman torjumiseksi?</w:t>
      </w:r>
    </w:p>
    <w:p>
      <w:r>
        <w:rPr>
          <w:b/>
        </w:rPr>
        <w:t xml:space="preserve">Tulos</w:t>
      </w:r>
    </w:p>
    <w:p>
      <w:r>
        <w:t xml:space="preserve"> Milloin Nintendo ei julkaissut puhdistussarjaa?</w:t>
      </w:r>
    </w:p>
    <w:p>
      <w:r>
        <w:rPr>
          <w:b/>
        </w:rPr>
        <w:t xml:space="preserve">Esimerkki 8.4562</w:t>
      </w:r>
    </w:p>
    <w:p>
      <w:r>
        <w:t xml:space="preserve">Läpikulku: Sony vahvisti, että kyseessä oli virhe, ja totesi, että he ovat rajaamassa ongelmaa ja jatkavat työtä palvelun palauttamiseksi. Maaliskuun 2. päivään (UTC) 2010 mennessä alkuperäisten PS3-mallien omistajat pystyivät muodostamaan yhteyden PSN:ään onnistuneesti, eikä kello näyttänyt enää 31. joulukuuta 1999. Sony totesi, että kyseiset mallit tunnistivat vuoden 2010 virheellisesti karkausvuodeksi, koska päivämäärän tallentamisessa käytetyssä BCD-menetelmässä oli virhe. Joidenkin käyttäjien oli kuitenkin päivitettävä laitteiston käyttöjärjestelmän kello (joka päivitetään pääasiassa internetistä eikä se ole yhteydessä sisäiseen kelloon) manuaalisesti tai synkronoimalla se uudelleen internetin kautta.</w:t>
      </w:r>
    </w:p>
    <w:p>
      <w:r>
        <w:rPr>
          <w:b/>
        </w:rPr>
        <w:t xml:space="preserve">Tulos</w:t>
      </w:r>
    </w:p>
    <w:p>
      <w:r>
        <w:t xml:space="preserve">Mihin mennessä Sony korjasi ongelman järjestelmälevyn kanssa?</w:t>
      </w:r>
    </w:p>
    <w:p>
      <w:r>
        <w:rPr>
          <w:b/>
        </w:rPr>
        <w:t xml:space="preserve">Tulos</w:t>
      </w:r>
    </w:p>
    <w:p>
      <w:r>
        <w:t xml:space="preserve">Mihin rikkinäiset mallit virheellisesti luokittelivat vuoden 2011?</w:t>
      </w:r>
    </w:p>
    <w:p>
      <w:r>
        <w:rPr>
          <w:b/>
        </w:rPr>
        <w:t xml:space="preserve">Tulos</w:t>
      </w:r>
    </w:p>
    <w:p>
      <w:r>
        <w:t xml:space="preserve">Mikä päivämäärien tallennusjärjestelmä johti järjestelmän levyvirheeseen?</w:t>
      </w:r>
    </w:p>
    <w:p>
      <w:r>
        <w:rPr>
          <w:b/>
        </w:rPr>
        <w:t xml:space="preserve">Tulos</w:t>
      </w:r>
    </w:p>
    <w:p>
      <w:r>
        <w:t xml:space="preserve">Mikä kello PS2:n virheeseen liittymättömässä tapauksessa jouduttiin joissain tapauksissa päivittämään, jotta vika saatiin korjattua?</w:t>
      </w:r>
    </w:p>
    <w:p>
      <w:r>
        <w:rPr>
          <w:b/>
        </w:rPr>
        <w:t xml:space="preserve">Tulos</w:t>
      </w:r>
    </w:p>
    <w:p>
      <w:r>
        <w:t xml:space="preserve">Mikä kello PS3:n virheeseen liittymättömän piti joissakin tapauksissa päivittää, jotta vika jatkuisi?</w:t>
      </w:r>
    </w:p>
    <w:p>
      <w:r>
        <w:rPr>
          <w:b/>
        </w:rPr>
        <w:t xml:space="preserve">Esimerkki 8.4563</w:t>
      </w:r>
    </w:p>
    <w:p>
      <w:r>
        <w:t xml:space="preserve">Läpikulku: Kello-mutanttihiiret ovat hyperfagisia ja lihavia, ja niiden glukoosiaineenvaihdunta on muuttunut. Hiirillä Rev-ErbA alfa -kellogeenin poistaminen helpottaa ruokavalion aiheuttamaa lihavuutta ja muuttaa glukoosin ja lipidien käytön välistä tasapainoa, mikä altistaa diabetekselle. Ei ole kuitenkaan selvää, onko ihmisillä vahvaa yhteyttä kellogeenin polymorfismien ja alttiuden kehittyä metaboliselle oireyhtymälle välillä.</w:t>
      </w:r>
    </w:p>
    <w:p>
      <w:r>
        <w:rPr>
          <w:b/>
        </w:rPr>
        <w:t xml:space="preserve">Tulos</w:t>
      </w:r>
    </w:p>
    <w:p>
      <w:r>
        <w:t xml:space="preserve">Mitä kellogeenin lisääminen hiiriin osoittaa?</w:t>
      </w:r>
    </w:p>
    <w:p>
      <w:r>
        <w:rPr>
          <w:b/>
        </w:rPr>
        <w:t xml:space="preserve">Tulos</w:t>
      </w:r>
    </w:p>
    <w:p>
      <w:r>
        <w:t xml:space="preserve">mitä tapahtuu hiirille, joilla on kellogeeni?</w:t>
      </w:r>
    </w:p>
    <w:p>
      <w:r>
        <w:rPr>
          <w:b/>
        </w:rPr>
        <w:t xml:space="preserve">Tulos</w:t>
      </w:r>
    </w:p>
    <w:p>
      <w:r>
        <w:t xml:space="preserve">mikä helpottaa hiirten lihavuuden syntymistä ilman ruokavaliota?</w:t>
      </w:r>
    </w:p>
    <w:p>
      <w:r>
        <w:rPr>
          <w:b/>
        </w:rPr>
        <w:t xml:space="preserve">Tulos</w:t>
      </w:r>
    </w:p>
    <w:p>
      <w:r>
        <w:t xml:space="preserve">mitkä vaikutukset ovat todistetusti samanlaisia hiirillä ja ihmisillä?</w:t>
      </w:r>
    </w:p>
    <w:p>
      <w:r>
        <w:rPr>
          <w:b/>
        </w:rPr>
        <w:t xml:space="preserve">Tulos</w:t>
      </w:r>
    </w:p>
    <w:p>
      <w:r>
        <w:t xml:space="preserve">Minkä geenin poistuminen himansissa aiheuttaa diabetesta?</w:t>
      </w:r>
    </w:p>
    <w:p>
      <w:r>
        <w:rPr>
          <w:b/>
        </w:rPr>
        <w:t xml:space="preserve">Esimerkki 8.4564</w:t>
      </w:r>
    </w:p>
    <w:p>
      <w:r>
        <w:t xml:space="preserve">Läpikulku: ISO-ekvivalentti on jopa 409 600, mikä on luku, joka on käsittämätön perinteisen filmikuvauksen alalla. Nopeammat prosessorit sekä kehittyneet ohjelmiston kohinanvaimennustekniikat mahdollistavat tämäntyyppisen käsittelyn heti kuvan ottohetkellä, jolloin valokuvaajat voivat tallentaa kuvia, jotka ovat entistä hienostuneempia ja joiden käsittely olisi ollut kohtuuttoman aikaa vievää aikaisempien sukupolvien digitaalikameralaitteistoilla.</w:t>
      </w:r>
    </w:p>
    <w:p>
      <w:r>
        <w:rPr>
          <w:b/>
        </w:rPr>
        <w:t xml:space="preserve">Tulos</w:t>
      </w:r>
    </w:p>
    <w:p>
      <w:r>
        <w:t xml:space="preserve">Miten filmi on ohittanut digitaalikamerat?</w:t>
      </w:r>
    </w:p>
    <w:p>
      <w:r>
        <w:rPr>
          <w:b/>
        </w:rPr>
        <w:t xml:space="preserve">Tulos</w:t>
      </w:r>
    </w:p>
    <w:p>
      <w:r>
        <w:t xml:space="preserve">Mikä on suurin ISO-nopeus, jonka filmikamera voi saavuttaa?</w:t>
      </w:r>
    </w:p>
    <w:p>
      <w:r>
        <w:rPr>
          <w:b/>
        </w:rPr>
        <w:t xml:space="preserve">Tulos</w:t>
      </w:r>
    </w:p>
    <w:p>
      <w:r>
        <w:t xml:space="preserve">Mikä nopeamman prosessorin lisäksi estää prosessoinnin tapahtuvan kuvan ottamisen yhteydessä?</w:t>
      </w:r>
    </w:p>
    <w:p>
      <w:r>
        <w:rPr>
          <w:b/>
        </w:rPr>
        <w:t xml:space="preserve">Tulos</w:t>
      </w:r>
    </w:p>
    <w:p>
      <w:r>
        <w:t xml:space="preserve">Mitä aikaisempien sukupolvien digitaalikamerat saattoivat tallentaa?</w:t>
      </w:r>
    </w:p>
    <w:p>
      <w:r>
        <w:rPr>
          <w:b/>
        </w:rPr>
        <w:t xml:space="preserve">Tulos</w:t>
      </w:r>
    </w:p>
    <w:p>
      <w:r>
        <w:t xml:space="preserve">Minkä sukupolven kamerat pystyvät tallentamaan tarkempia kuvia?</w:t>
      </w:r>
    </w:p>
    <w:p>
      <w:r>
        <w:rPr>
          <w:b/>
        </w:rPr>
        <w:t xml:space="preserve">Esimerkki 8.4565</w:t>
      </w:r>
    </w:p>
    <w:p>
      <w:r>
        <w:t xml:space="preserve">Läpikulku: Sääntörikkomuksista rangaistaan rangaistuksilla, jotka tyypillisesti merkitsevät 5, 10 tai 15 jaardin jaardin menetystä rangaistua joukkuetta vastaan. Vähäisistä rikkomuksista, kuten paitsiosta (jommankumman puolen pelaaja tunkeutuu scrimmage-alueelle ennen pelin alkua), rangaistaan 5 jaardia, vakavammista rangaistuksista (kuten hallussapidosta) 10 jaardia ja vakavista sääntörikkomuksista (kuten kasvojen peittämisestä) yleensä 15 jaardia. Rangaistuksesta riippuen rangaistusjaardit voidaan arvioida alkuperäiseltä aloituskohdalta, siitä, missä rikkomus tapahtui (esimerkiksi syötön häirinnästä), tai siitä, mihin pallo päätyi pelin jälkeen. Hyökkäyksen rangaistukset voivat johtaa downin menetykseen, mutta eivät välttämättä johda siihen; puolustuksen rangaistukset voivat johtaa siihen, että hyökkäys saa automaattisesti ensimmäisen downin. Erityisen vakavasta käytöksestä ottelun toimitsija(t) voi(vat) heittää pelaajan(t) pois pelistä (poisheitetty pelaaja voidaan vaihtaa) tai poikkeustapauksissa julistaa pelin päättyneeksi ja antaa voiton jommallekummalle osapuolelle. Rangaistukset eivät vaikuta jaardilinjaan, joka hyökkäyksen on saavutettava saadakseen ensimmäisen downin (ellei rangaistus johda ensimmäisen downin myöntämiseen); jos puolustukseen kohdistuva rangaistus johtaa ensimmäisen downin jaardin saavuttamiseen, hyökkäys saa ensimmäisen downin.</w:t>
      </w:r>
    </w:p>
    <w:p>
      <w:r>
        <w:rPr>
          <w:b/>
        </w:rPr>
        <w:t xml:space="preserve">Tulos</w:t>
      </w:r>
    </w:p>
    <w:p>
      <w:r>
        <w:t xml:space="preserve">Mikä on tavanomainen rangaistus, kun ensimmäisiä aloitusmaaleja rikotaan?</w:t>
      </w:r>
    </w:p>
    <w:p>
      <w:r>
        <w:rPr>
          <w:b/>
        </w:rPr>
        <w:t xml:space="preserve">Tulos</w:t>
      </w:r>
    </w:p>
    <w:p>
      <w:r>
        <w:t xml:space="preserve">Kuinka monta menetettyä downia joukkueella on, kun se saa vakavamman rangaistuksen?</w:t>
      </w:r>
    </w:p>
    <w:p>
      <w:r>
        <w:rPr>
          <w:b/>
        </w:rPr>
        <w:t xml:space="preserve">Tulos</w:t>
      </w:r>
    </w:p>
    <w:p>
      <w:r>
        <w:t xml:space="preserve">Kuinka monta downia annetaan automaattisesti hyökkääjälle, kun joukkue tekee pienen rangaistuksen?</w:t>
      </w:r>
    </w:p>
    <w:p>
      <w:r>
        <w:rPr>
          <w:b/>
        </w:rPr>
        <w:t xml:space="preserve">Tulos</w:t>
      </w:r>
    </w:p>
    <w:p>
      <w:r>
        <w:t xml:space="preserve">Mitä tapahtuu, kun joukkue syyllistyy pieneen rangaistukseen, kuten kasvojen peittämiseen?</w:t>
      </w:r>
    </w:p>
    <w:p>
      <w:r>
        <w:rPr>
          <w:b/>
        </w:rPr>
        <w:t xml:space="preserve">Tulos</w:t>
      </w:r>
    </w:p>
    <w:p>
      <w:r>
        <w:t xml:space="preserve">Mitä muuta kuin jaardia voidaan myöntää hyökkäyspelaajalle hyökkäyslinjalla?</w:t>
      </w:r>
    </w:p>
    <w:p>
      <w:r>
        <w:rPr>
          <w:b/>
        </w:rPr>
        <w:t xml:space="preserve">Esimerkki 8.4566</w:t>
      </w:r>
    </w:p>
    <w:p>
      <w:r>
        <w:t xml:space="preserve">Läpikulku: FA teki vuonna 2003 päätöksen käyttää uutta Wembleytä pysyvästi välieräotteluihin, jotta uuden stadionin rahoituksesta aiheutuneet velat saataisiin takaisin. Tämä oli kiistanalaista, sillä siirtoa pidettiin epäoikeudenmukaisena kaukana Lontoosta sijaitsevien joukkueiden faneja kohtaan ja se vei osan Wembleyn finaalin arvovallasta. Puolustaessaan siirtoa FA on vedonnut myös Wembleyn tarjoamaan lisäkapasiteettiin, vaikka Millwallin ja Wiganin välinen ottelu vuonna 2013 johti siihen, että 6 000 lippua asetettiin myyntiin puolueettomille faneille sen jälkeen, kun ottelu ei ollut loppuunmyyty. The Guardian -lehden vuonna 2013 tekemän fanikyselyn mukaan 86 prosenttia vastusti Wembleyn välieräotteluita.</w:t>
      </w:r>
    </w:p>
    <w:p>
      <w:r>
        <w:rPr>
          <w:b/>
        </w:rPr>
        <w:t xml:space="preserve">Tulos</w:t>
      </w:r>
    </w:p>
    <w:p>
      <w:r>
        <w:t xml:space="preserve">Miksi FA päätti olla käyttämättä uutta Wembleyä vuonna 2003?</w:t>
      </w:r>
    </w:p>
    <w:p>
      <w:r>
        <w:rPr>
          <w:b/>
        </w:rPr>
        <w:t xml:space="preserve">Tulos</w:t>
      </w:r>
    </w:p>
    <w:p>
      <w:r>
        <w:t xml:space="preserve">Milloin FA päätti lopettaa Wembleyn käytön?</w:t>
      </w:r>
    </w:p>
    <w:p>
      <w:r>
        <w:rPr>
          <w:b/>
        </w:rPr>
        <w:t xml:space="preserve">Tulos</w:t>
      </w:r>
    </w:p>
    <w:p>
      <w:r>
        <w:t xml:space="preserve">Kuinka monta prosenttia ihmisistä kannatti Wembley-puolivälieriä?</w:t>
      </w:r>
    </w:p>
    <w:p>
      <w:r>
        <w:rPr>
          <w:b/>
        </w:rPr>
        <w:t xml:space="preserve">Tulos</w:t>
      </w:r>
    </w:p>
    <w:p>
      <w:r>
        <w:t xml:space="preserve">Mitä FA ei ole maininnut syyksi käyttää Wembleytä?</w:t>
      </w:r>
    </w:p>
    <w:p>
      <w:r>
        <w:rPr>
          <w:b/>
        </w:rPr>
        <w:t xml:space="preserve">Tulos</w:t>
      </w:r>
    </w:p>
    <w:p>
      <w:r>
        <w:t xml:space="preserve">Ketä kohtaan siirtoa pidettiin oikeudenmukaisena?</w:t>
      </w:r>
    </w:p>
    <w:p>
      <w:r>
        <w:rPr>
          <w:b/>
        </w:rPr>
        <w:t xml:space="preserve">Esimerkki 8.4567</w:t>
      </w:r>
    </w:p>
    <w:p>
      <w:r>
        <w:t xml:space="preserve">Läpikulku: Myös monia suuria laitoksia on rakenteilla. Kalifornian Riversiden piirikuntaan rakenteilla oleva Desert Sunlight Solar Farm ja Kalifornian San Luis Obispon piirikuntaan rakenteilla oleva Topaz Solar Farm ovat molemmat 550 MW:n aurinkopuistoja, joissa käytetään First Solar -yhtiön valmistamia ohutkalvoaurinkosähkömoduuleja. Blythe Solar Power Project on 500 MW:n aurinkosähköasema, jota rakennetaan Riversiden piirikuntaan Kaliforniaan. California Valley Solar Ranch (CVSR) on 250 megawatin (MW) aurinkosähkövoimala, jota SunPower rakentaa Carrizo Plainiin, California Valleyn koillispuolelle. 230 MW:n Antelope Valley Solar Ranch on First Solarin aurinkosähköprojekti, joka on rakenteilla Antelope Valleyn alueella läntisellä Mojaven autiomaassa ja jonka on määrä valmistua vuonna 2013. Mesquite Solar -hanke on Arlingtoniin, Maricopan piirikuntaan Arizonaan rakennettava aurinkosähkövoimala, jonka omistaa Sempra Generation. Vaiheen 1 nimelliskapasiteetti on 150 megawattia.</w:t>
      </w:r>
    </w:p>
    <w:p>
      <w:r>
        <w:rPr>
          <w:b/>
        </w:rPr>
        <w:t xml:space="preserve">Tulos</w:t>
      </w:r>
    </w:p>
    <w:p>
      <w:r>
        <w:t xml:space="preserve"> Missä Desert Sunlight Solar Farm ei ole enää rakenteilla?</w:t>
      </w:r>
    </w:p>
    <w:p>
      <w:r>
        <w:rPr>
          <w:b/>
        </w:rPr>
        <w:t xml:space="preserve">Tulos</w:t>
      </w:r>
    </w:p>
    <w:p>
      <w:r>
        <w:t xml:space="preserve"> Missä on Desert Sunlight State Farm?</w:t>
      </w:r>
    </w:p>
    <w:p>
      <w:r>
        <w:rPr>
          <w:b/>
        </w:rPr>
        <w:t xml:space="preserve">Tulos</w:t>
      </w:r>
    </w:p>
    <w:p>
      <w:r>
        <w:t xml:space="preserve"> Kuka rakentaa Kalifornian laakson osavaltion maatilaa?</w:t>
      </w:r>
    </w:p>
    <w:p>
      <w:r>
        <w:rPr>
          <w:b/>
        </w:rPr>
        <w:t xml:space="preserve">Tulos</w:t>
      </w:r>
    </w:p>
    <w:p>
      <w:r>
        <w:t xml:space="preserve">Mikä on 200 megawatin aurinkovoimala?</w:t>
      </w:r>
    </w:p>
    <w:p>
      <w:r>
        <w:rPr>
          <w:b/>
        </w:rPr>
        <w:t xml:space="preserve">Esimerkki 8.4568</w:t>
      </w:r>
    </w:p>
    <w:p>
      <w:r>
        <w:t xml:space="preserve">Läpikulku: Henrik III rakennutti luostarin uudelleen kuninkaallisen pyhimyksen, Edvard Tunnustajan, kunniaksi, jonka pyhäinjäännökset sijoitettiin pyhäkköön. Henrik III itse haudattiin lähistöllä, samoin kuin monet Englannin Plantagenet-kuninkaat, heidän vaimonsa ja muut sukulaisensa. Britannian Yrjö II:n kuolemaan vuonna 1760 asti useimmat kuninkaat ja kuningattaret haudattiin luostariin, lukuun ottamatta Henrik VI:ta, Edvard IV:tä, Henrik VIII:tta ja Kaarle I:tä, jotka on haudattu Pyhän Yrjön kappeliin Windsorin linnassa. Muita poikkeuksia ovat Rikhard III, joka on nyt haudattu Leicesterin katedraaliin, ja tosiasiallinen kuningatar Lady Jane Grey, joka on haudattu St Peter ad Vinculan kappeliin Lontoon Towerissa. Useimmat vuoden 1760 jälkeen kuolleet monarkit ja kuninkaalliset on haudattu joko Pyhän Yrjön kappeliin tai Windsorin linnan itäpuolella sijaitsevaan Frogmoren kappeliin.[viitattu ].</w:t>
      </w:r>
    </w:p>
    <w:p>
      <w:r>
        <w:rPr>
          <w:b/>
        </w:rPr>
        <w:t xml:space="preserve">Tulos</w:t>
      </w:r>
    </w:p>
    <w:p>
      <w:r>
        <w:t xml:space="preserve">Henrik II rakennutti luostarin uudelleen kenen kunniaksi?</w:t>
      </w:r>
    </w:p>
    <w:p>
      <w:r>
        <w:rPr>
          <w:b/>
        </w:rPr>
        <w:t xml:space="preserve">Tulos</w:t>
      </w:r>
    </w:p>
    <w:p>
      <w:r>
        <w:t xml:space="preserve">Milloin Ison-Britannian Yrjö I kuoli?</w:t>
      </w:r>
    </w:p>
    <w:p>
      <w:r>
        <w:rPr>
          <w:b/>
        </w:rPr>
        <w:t xml:space="preserve">Tulos</w:t>
      </w:r>
    </w:p>
    <w:p>
      <w:r>
        <w:t xml:space="preserve">Kuka ei ollut Edward Tunnustaja?</w:t>
      </w:r>
    </w:p>
    <w:p>
      <w:r>
        <w:rPr>
          <w:b/>
        </w:rPr>
        <w:t xml:space="preserve">Tulos</w:t>
      </w:r>
    </w:p>
    <w:p>
      <w:r>
        <w:t xml:space="preserve">Mihin Henrik V haudattiin?</w:t>
      </w:r>
    </w:p>
    <w:p>
      <w:r>
        <w:rPr>
          <w:b/>
        </w:rPr>
        <w:t xml:space="preserve">Tulos</w:t>
      </w:r>
    </w:p>
    <w:p>
      <w:r>
        <w:t xml:space="preserve">Minne Rikhard II haudattiin?</w:t>
      </w:r>
    </w:p>
    <w:p>
      <w:r>
        <w:rPr>
          <w:b/>
        </w:rPr>
        <w:t xml:space="preserve">Esimerkki 8.4569</w:t>
      </w:r>
    </w:p>
    <w:p>
      <w:r>
        <w:t xml:space="preserve">Läpikulku: Maantieteellisesti valtakunta oli jaettu useisiin maakuntiin, joiden rajat muuttuivat useita kertoja Umayyadien valtakaudella. Kullakin maakunnalla oli khalifan nimittämä kuvernööri. Kuvernööri oli vastuussa maakuntansa uskonnollisista virkamiehistä, armeijan johtajista, poliisista ja siviilihallinnosta. Paikalliset menot maksettiin kyseisestä maakunnasta peräisin olevilla veroilla, ja loput lähetettiin joka vuosi Damaskokseen keskushallinnolle. Kun Umayyadien hallitsijoiden keskusvalta heikkeni dynastian myöhempinä vuosina, jotkut kuvernöörit laiminlöivät ylimääräisten verotulojen lähettämisen Damaskokseen ja loivat suuria henkilökohtaisia omaisuuksia.</w:t>
      </w:r>
    </w:p>
    <w:p>
      <w:r>
        <w:rPr>
          <w:b/>
        </w:rPr>
        <w:t xml:space="preserve">Tulos</w:t>
      </w:r>
    </w:p>
    <w:p>
      <w:r>
        <w:t xml:space="preserve">Mitä ei jaettu useisiin osiin?</w:t>
      </w:r>
    </w:p>
    <w:p>
      <w:r>
        <w:rPr>
          <w:b/>
        </w:rPr>
        <w:t xml:space="preserve">Tulos</w:t>
      </w:r>
    </w:p>
    <w:p>
      <w:r>
        <w:t xml:space="preserve">Mitä valtakunnan rajat tekivät ennen Umayyadien valtakautta?</w:t>
      </w:r>
    </w:p>
    <w:p>
      <w:r>
        <w:rPr>
          <w:b/>
        </w:rPr>
        <w:t xml:space="preserve">Tulos</w:t>
      </w:r>
    </w:p>
    <w:p>
      <w:r>
        <w:t xml:space="preserve">Kuka nimitti khalifan?</w:t>
      </w:r>
    </w:p>
    <w:p>
      <w:r>
        <w:rPr>
          <w:b/>
        </w:rPr>
        <w:t xml:space="preserve">Tulos</w:t>
      </w:r>
    </w:p>
    <w:p>
      <w:r>
        <w:t xml:space="preserve">Mitä kuvernöörit tekivät ylimääräisillä verotuloilla dynastian alkuvuosina? </w:t>
      </w:r>
    </w:p>
    <w:p>
      <w:r>
        <w:rPr>
          <w:b/>
        </w:rPr>
        <w:t xml:space="preserve">Tulos</w:t>
      </w:r>
    </w:p>
    <w:p>
      <w:r>
        <w:t xml:space="preserve">Milloin Umayyadien hallitsijoiden keskusvalta kasvoi?</w:t>
      </w:r>
    </w:p>
    <w:p>
      <w:r>
        <w:rPr>
          <w:b/>
        </w:rPr>
        <w:t xml:space="preserve">Esimerkki 8.4570</w:t>
      </w:r>
    </w:p>
    <w:p>
      <w:r>
        <w:t xml:space="preserve">Läpikulku: Hugenottien maastamuutto Ranskasta aiheutti aivovuodon, sillä monet hugenotit olivat olleet tärkeissä yhteiskunnallisissa tehtävissä. Kuningaskunta ei toipunut täysin vuosiin. Se, että Ranskan kruunu ei sallinut muiden kuin katolilaisten asettua asumaan Uuteen-Ranskaan, voi osaltaan selittää siirtokunnan hitaamman väestönkasvun verrattuna naapurimaiden brittiläisiin siirtokuntiin,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w:t>
      </w:r>
    </w:p>
    <w:p>
      <w:r>
        <w:rPr>
          <w:b/>
        </w:rPr>
        <w:t xml:space="preserve">Tulos</w:t>
      </w:r>
    </w:p>
    <w:p>
      <w:r>
        <w:t xml:space="preserve">Minä vuonna Ranskan ja intiaanien sota alkoi?</w:t>
      </w:r>
    </w:p>
    <w:p>
      <w:r>
        <w:rPr>
          <w:b/>
        </w:rPr>
        <w:t xml:space="preserve">Tulos</w:t>
      </w:r>
    </w:p>
    <w:p>
      <w:r>
        <w:t xml:space="preserve">Mitkä ihmiset eivät saaneet asettua brittiläisiin siirtomaihin?</w:t>
      </w:r>
    </w:p>
    <w:p>
      <w:r>
        <w:rPr>
          <w:b/>
        </w:rPr>
        <w:t xml:space="preserve">Tulos</w:t>
      </w:r>
    </w:p>
    <w:p>
      <w:r>
        <w:t xml:space="preserve">Minä vuonna ensimmäiset hugenotit saapuivat Britannian siirtokuntiin?</w:t>
      </w:r>
    </w:p>
    <w:p>
      <w:r>
        <w:rPr>
          <w:b/>
        </w:rPr>
        <w:t xml:space="preserve">Tulos</w:t>
      </w:r>
    </w:p>
    <w:p>
      <w:r>
        <w:t xml:space="preserve">Kuka voitti seitsenvuotisen sodan?</w:t>
      </w:r>
    </w:p>
    <w:p>
      <w:r>
        <w:rPr>
          <w:b/>
        </w:rPr>
        <w:t xml:space="preserve">Esimerkki 8.4571</w:t>
      </w:r>
    </w:p>
    <w:p>
      <w:r>
        <w:t xml:space="preserve">Läpikulku: Raleigh (/ˈrɑːli/; RAH-lee) on Pohjois-Carolinan osavaltion pääkaupunki ja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w:t>
      </w:r>
    </w:p>
    <w:p>
      <w:r>
        <w:rPr>
          <w:b/>
        </w:rPr>
        <w:t xml:space="preserve">Tulos</w:t>
      </w:r>
    </w:p>
    <w:p>
      <w:r>
        <w:t xml:space="preserve">Mikä kaupunki tunnetaan Hirvien kaupunkina? </w:t>
      </w:r>
    </w:p>
    <w:p>
      <w:r>
        <w:rPr>
          <w:b/>
        </w:rPr>
        <w:t xml:space="preserve">Tulos</w:t>
      </w:r>
    </w:p>
    <w:p>
      <w:r>
        <w:t xml:space="preserve"> Kenen mukaan Releigh ei ole nimetty?</w:t>
      </w:r>
    </w:p>
    <w:p>
      <w:r>
        <w:rPr>
          <w:b/>
        </w:rPr>
        <w:t xml:space="preserve">Tulos</w:t>
      </w:r>
    </w:p>
    <w:p>
      <w:r>
        <w:t xml:space="preserve"> Mikä piirikunta on Raleighin naapuri?</w:t>
      </w:r>
    </w:p>
    <w:p>
      <w:r>
        <w:rPr>
          <w:b/>
        </w:rPr>
        <w:t xml:space="preserve">Tulos</w:t>
      </w:r>
    </w:p>
    <w:p>
      <w:r>
        <w:t xml:space="preserve"> Mikä on Pohjois-Carolinan väkiluku?</w:t>
      </w:r>
    </w:p>
    <w:p>
      <w:r>
        <w:rPr>
          <w:b/>
        </w:rPr>
        <w:t xml:space="preserve">Tulos</w:t>
      </w:r>
    </w:p>
    <w:p>
      <w:r>
        <w:t xml:space="preserve">Mikä kadonnut kaupunki on 142 mailin kokoinen?</w:t>
      </w:r>
    </w:p>
    <w:p>
      <w:r>
        <w:rPr>
          <w:b/>
        </w:rPr>
        <w:t xml:space="preserve">Esimerkki 8.4572</w:t>
      </w:r>
    </w:p>
    <w:p>
      <w:r>
        <w:t xml:space="preserve">Läpikulku: Hän väitti, että hänen rodullaan oli osuutta päätökseen hylätä hänen sisäänpääsyanomuksensa, ja pyysi keskeyttämään liittovaltion rahoitustuen myöntämisen yliopistolle, kunnes se "lopettaa aasialaisamerikkalaisten syrjinnän kaikissa muodoissaan" poistamalla rotu- ja perintöetuudet. Princetonin sisäänpääsyasioiden dekaani Janet Rapelye vastasi väitteisiin Daily Princetonian -lehden 30. marraskuuta 2006 ilmestyneessä numerossa toteamalla, että "luvut eivät viittaa [syrjintään]". Hän sanoi, että Li ei päässyt sisään, koska "monilla muilla oli paljon paremmat edellytykset". Lien koulun ulkopuolisia aktiviteetteja kuvailtiin "ei kovin merkittäviksi". Li vastasi sähköpostitse, että hänen sijoituksensa jonotuslistalle heikentää Rapelyen väitettä. "Princeton oli alun perin asettanut hakemukseni odotuslistalle", Li sanoi. "Joten jos hakemuksen tuotto ei olisi ollut odotettua korkeampi, sisäänpääsytoimisto olisi hyvinkin saattanut hyväksyä hakijan, jonka "ulkoiset aktiviteetit eivät olleet kovinkaan merkittäviä"".</w:t>
      </w:r>
    </w:p>
    <w:p>
      <w:r>
        <w:rPr>
          <w:b/>
        </w:rPr>
        <w:t xml:space="preserve">Tulos</w:t>
      </w:r>
    </w:p>
    <w:p>
      <w:r>
        <w:t xml:space="preserve"> Minkä järjestön kanssa Li ei tehnyt kansalaisoikeuskannetta?</w:t>
      </w:r>
    </w:p>
    <w:p>
      <w:r>
        <w:rPr>
          <w:b/>
        </w:rPr>
        <w:t xml:space="preserve">Tulos</w:t>
      </w:r>
    </w:p>
    <w:p>
      <w:r>
        <w:t xml:space="preserve"> Mitä yliopistoa vastaan Li väitti, ettei se ollut rotusyrjintää?</w:t>
      </w:r>
    </w:p>
    <w:p>
      <w:r>
        <w:rPr>
          <w:b/>
        </w:rPr>
        <w:t xml:space="preserve">Tulos</w:t>
      </w:r>
    </w:p>
    <w:p>
      <w:r>
        <w:t xml:space="preserve">Kuka ei ollut Princetonin yliopiston sisäänpääsyasioiden dekaani valituksen tekohetkellä?</w:t>
      </w:r>
    </w:p>
    <w:p>
      <w:r>
        <w:rPr>
          <w:b/>
        </w:rPr>
        <w:t xml:space="preserve">Tulos</w:t>
      </w:r>
    </w:p>
    <w:p>
      <w:r>
        <w:t xml:space="preserve"> Mitkä olivat Princetonin mukaan todelliset syyt, joiden vuoksi Li hyväksyi hakemuksen?</w:t>
      </w:r>
    </w:p>
    <w:p>
      <w:r>
        <w:rPr>
          <w:b/>
        </w:rPr>
        <w:t xml:space="preserve">Tulos</w:t>
      </w:r>
    </w:p>
    <w:p>
      <w:r>
        <w:t xml:space="preserve">Vaikka Li ei saanutkaan hylkäystä, mitä tehtiin suoran hylkäyksen sijasta?</w:t>
      </w:r>
    </w:p>
    <w:p>
      <w:r>
        <w:rPr>
          <w:b/>
        </w:rPr>
        <w:t xml:space="preserve">Esimerkki 8.4573</w:t>
      </w:r>
    </w:p>
    <w:p>
      <w:r>
        <w:t xml:space="preserve">Läpikulku: Uusi lukitusnäyttö, jossa on kello ja ilmoitukset, sekä yrityskäyttäjien mahdollisuus luoda live-USB-versioita Windowsista (tunnetaan nimellä Windows To Go). Windows 8 lisää myös natiivin tuen USB 3.0 -laitteille, jotka mahdollistavat nopeamman tiedonsiirron ja paremman virranhallinnan yhteensopivien laitteiden kanssa, ja kiintolevyn 4KB Advanced Format -tuen sekä tuen lähikenttäviestinnälle, joka helpottaa laitteiden välistä jakamista ja viestintää.</w:t>
      </w:r>
    </w:p>
    <w:p>
      <w:r>
        <w:rPr>
          <w:b/>
        </w:rPr>
        <w:t xml:space="preserve">Tulos</w:t>
      </w:r>
    </w:p>
    <w:p>
      <w:r>
        <w:t xml:space="preserve">Mitä ei koskaan tapahdu Hybrid Boot -tilassa?</w:t>
      </w:r>
    </w:p>
    <w:p>
      <w:r>
        <w:rPr>
          <w:b/>
        </w:rPr>
        <w:t xml:space="preserve">Tulos</w:t>
      </w:r>
    </w:p>
    <w:p>
      <w:r>
        <w:t xml:space="preserve">Mikä on Windows to Stay?</w:t>
      </w:r>
    </w:p>
    <w:p>
      <w:r>
        <w:rPr>
          <w:b/>
        </w:rPr>
        <w:t xml:space="preserve">Tulos</w:t>
      </w:r>
    </w:p>
    <w:p>
      <w:r>
        <w:t xml:space="preserve">Mitkä ovat USB 2.0:n edut?</w:t>
      </w:r>
    </w:p>
    <w:p>
      <w:r>
        <w:rPr>
          <w:b/>
        </w:rPr>
        <w:t xml:space="preserve">Tulos</w:t>
      </w:r>
    </w:p>
    <w:p>
      <w:r>
        <w:t xml:space="preserve">Mikä on kaukoviestinnän tarkoitus?</w:t>
      </w:r>
    </w:p>
    <w:p>
      <w:r>
        <w:rPr>
          <w:b/>
        </w:rPr>
        <w:t xml:space="preserve">Tulos</w:t>
      </w:r>
    </w:p>
    <w:p>
      <w:r>
        <w:t xml:space="preserve">Mitä ominaisuuksia lukitusnäytöstä poistettiin?</w:t>
      </w:r>
    </w:p>
    <w:p>
      <w:r>
        <w:rPr>
          <w:b/>
        </w:rPr>
        <w:t xml:space="preserve">Esimerkki 8.4574</w:t>
      </w:r>
    </w:p>
    <w:p>
      <w:r>
        <w:t xml:space="preserve">Läpikulku: San Diegoa palvelevat San Diego Trolley -kevytrautatiejärjestelmä, SDMTS-bussijärjestelmä sekä Coaster- ja Amtrak Pacific Surfliner -lähijunayhteydet; San Diegon pohjoisosaa palvelee myös Sprinter-kevytrautatielinja. Trolley liikennöi pääasiassa keskustaan ja ympäröiviin kaupunkiyhteisöihin, Mission Valleyhin, itäiseen piirikuntaan ja eteläisen lahden rannikolle. Suunniteltu Mid-Coast-linjan jatke liikennöi Old Townista University Cityyn ja San Diegon yliopistoon I-5 Freewayta pitkin, ja se on tarkoitus ottaa käyttöön vuoteen 2018 mennessä. Amtrak- ja Coaster-junat kulkevat tällä hetkellä rannikkoa pitkin ja yhdistävät San Diegon Los Angelesiin, Orange Countyyn, Riversideen, San Bernardinoon ja Venturaan Metrolinkin ja Pacific Surflinerin kautta. San Diegossa on kaksi Amtrakin asemaa, Old Townissa ja Santa Fe Depotissa keskustassa. San Diegon joukkoliikennettä ja työmatkaliikennettä koskevia tietoja on saatavilla Internetissä ja soittamalla numeroon "511" mistä tahansa alueen puhelimesta.</w:t>
      </w:r>
    </w:p>
    <w:p>
      <w:r>
        <w:rPr>
          <w:b/>
        </w:rPr>
        <w:t xml:space="preserve">Tulos</w:t>
      </w:r>
    </w:p>
    <w:p>
      <w:r>
        <w:t xml:space="preserve">Mitä alueita San Franciscossa palvelee ensisijaisesti johdinauto?</w:t>
      </w:r>
    </w:p>
    <w:p>
      <w:r>
        <w:rPr>
          <w:b/>
        </w:rPr>
        <w:t xml:space="preserve">Tulos</w:t>
      </w:r>
    </w:p>
    <w:p>
      <w:r>
        <w:t xml:space="preserve">Mitä julkisia liikennevälineitä on valmistumassa vuoteen 2019 mennessä?</w:t>
      </w:r>
    </w:p>
    <w:p>
      <w:r>
        <w:rPr>
          <w:b/>
        </w:rPr>
        <w:t xml:space="preserve">Tulos</w:t>
      </w:r>
    </w:p>
    <w:p>
      <w:r>
        <w:t xml:space="preserve">Kuinka monta Amtrakin asemaa San Franciscossa on?</w:t>
      </w:r>
    </w:p>
    <w:p>
      <w:r>
        <w:rPr>
          <w:b/>
        </w:rPr>
        <w:t xml:space="preserve">Tulos</w:t>
      </w:r>
    </w:p>
    <w:p>
      <w:r>
        <w:t xml:space="preserve">Mihin numeroon voit soittaa mistä tahansa puhelimesta saadaksesi tietoja San Franciscon julkisista liikennevälineistä?</w:t>
      </w:r>
    </w:p>
    <w:p>
      <w:r>
        <w:rPr>
          <w:b/>
        </w:rPr>
        <w:t xml:space="preserve">Tulos</w:t>
      </w:r>
    </w:p>
    <w:p>
      <w:r>
        <w:t xml:space="preserve">Missä Amtrakin ja Coasterin junat eivät pääasiassa koskaan kulje?</w:t>
      </w:r>
    </w:p>
    <w:p>
      <w:r>
        <w:rPr>
          <w:b/>
        </w:rPr>
        <w:t xml:space="preserve">Esimerkki 8.4575</w:t>
      </w:r>
    </w:p>
    <w:p>
      <w:r>
        <w:t xml:space="preserve">Läpikulku: Henkilö voi ilmoittaa kivusta, jota ei voida havaita millään tunnetulla fysiologisella mittarilla. Eläimet eivät kuitenkaan pysty vastaamaan kysymyksiin siitä, tuntevatko ne kipua, kuten pikkulapset (lat. infans tarkoittaa "ei osaa puhua"), joten niihin ei voida soveltaa ihmisten kipua määrittelevää kriteeriä. Filosofit ja tiedemiehet ovat vastanneet tähän ongelmaan monin eri tavoin. Esimerkiksi René Descartes väitti, että eläimillä ei ole tietoisuutta eivätkä ne siksi koe kipua ja kärsimystä samalla tavalla kuin ihmiset. Bernard Rollin Coloradon osavaltionyliopistosta, joka on kahden eläinten kivunlievitystä säätelevän Yhdysvaltain liittovaltion lain pääkirjoittaja, kirjoittaa, että tutkijat olivat vielä 1980-luvulla epävarmoja siitä, kokevatko eläimet kipua, ja että Yhdysvalloissa ennen vuotta 1989 koulutetut eläinlääkärit opetettiin yksinkertaisesti olemaan välittämättä eläinten kivusta. Kun hän oli tekemisissä tiedemiesten ja muiden eläinlääkäreiden kanssa, häntä pyydettiin säännöllisesti "todistamaan", että eläimet ovat tietoisia, ja esittämään "tieteellisesti hyväksyttävät" perusteet väitteelle, että eläimet tuntevat kipua. Carbone kirjoittaa, että näkemys, jonka mukaan eläimet tuntevat kipua eri tavalla, on nykyään vähemmistönä. Akateemiset katsaukset aiheesta ovat epäselvempiä, ja niissä todetaan, että vaikka väitteellä, jonka mukaan eläimillä on ainakin yksinkertaisia tietoisia ajatuksia ja tunteita, on vahvaa tukea, jotkut kriitikot kyseenalaistavat edelleen sen, kuinka luotettavasti eläinten mielentilat voidaan määrittää. Selkärangattomien eläinlajien, kuten hyönteisten, kyky tuntea kipua ja kärsimystä on myös epäselvä.</w:t>
      </w:r>
    </w:p>
    <w:p>
      <w:r>
        <w:rPr>
          <w:b/>
        </w:rPr>
        <w:t xml:space="preserve">Tulos</w:t>
      </w:r>
    </w:p>
    <w:p>
      <w:r>
        <w:t xml:space="preserve">Mitä sana "imeväiset" tarkoittaa latinaksi?</w:t>
      </w:r>
    </w:p>
    <w:p>
      <w:r>
        <w:rPr>
          <w:b/>
        </w:rPr>
        <w:t xml:space="preserve">Tulos</w:t>
      </w:r>
    </w:p>
    <w:p>
      <w:r>
        <w:t xml:space="preserve">Mitä Rene Rollin väitti eläimistä ja kivusta?</w:t>
      </w:r>
    </w:p>
    <w:p>
      <w:r>
        <w:rPr>
          <w:b/>
        </w:rPr>
        <w:t xml:space="preserve">Tulos</w:t>
      </w:r>
    </w:p>
    <w:p>
      <w:r>
        <w:t xml:space="preserve">Mitä mieltä Bernard Descartes oli eläimistä ja kivusta?</w:t>
      </w:r>
    </w:p>
    <w:p>
      <w:r>
        <w:rPr>
          <w:b/>
        </w:rPr>
        <w:t xml:space="preserve">Tulos</w:t>
      </w:r>
    </w:p>
    <w:p>
      <w:r>
        <w:t xml:space="preserve">Mitä Rene Carbone kirjoitti eläimistä ja kivusta?</w:t>
      </w:r>
    </w:p>
    <w:p>
      <w:r>
        <w:rPr>
          <w:b/>
        </w:rPr>
        <w:t xml:space="preserve">Tulos</w:t>
      </w:r>
    </w:p>
    <w:p>
      <w:r>
        <w:t xml:space="preserve">Kuinka selvä on nikamalajien kyky tuntea kipua?</w:t>
      </w:r>
    </w:p>
    <w:p>
      <w:r>
        <w:rPr>
          <w:b/>
        </w:rPr>
        <w:t xml:space="preserve">Esimerkki 8.4576</w:t>
      </w:r>
    </w:p>
    <w:p>
      <w:r>
        <w:t xml:space="preserve">Läpikulku: Puuvilla tunnettiin myöhäiskeskiajalla Pohjois-Euroopassa tuontikuituna, mutta sen alkuperästä ei tiedetty muuta kuin, että se oli kasvi. Koska Herodotos oli kirjoittanut Historiat -teoksensa III kirjan 106 kohdassa, että Intiassa kasvoi luonnossa puita, jotka tuottivat villaa, oletettiin, että kasvi oli puu eikä pensas. Tämä näkökohta on säilynyt puuvillan nimessä useissa germaanisissa kielissä, kuten saksankielisessä nimessä Baumwolle, joka tarkoittaa "puuvillaa" (Baum tarkoittaa "puuta", Wolle "villaa"). Koska puuvilla muistutti villaa, alueen asukkaat saattoivat vain kuvitella, että puuvillaa tuottavat kasvien kasvattamat lampaat. Vuonna 1350 kirjoittanut John Mandeville piti tätä nykyään järjetöntä uskomusta tosiasiana: "Siellä [Intiassa] kasvoi ihmeellinen puu, joka kantoi pieniä karitsoja oksiensa päissä. Nämä oksat olivat niin taipuisia, että ne taipuivat alaspäin, jotta karitsat pääsivät syömään, kun ne olivat nälkäisiä [sic]." (Ks. Tartarian kasvilampaat.) 1500-luvun loppuun mennessä puuvillaa viljeltiin kaikkialla Aasian ja Amerikan lämpimillä alueilla.</w:t>
      </w:r>
    </w:p>
    <w:p>
      <w:r>
        <w:rPr>
          <w:b/>
        </w:rPr>
        <w:t xml:space="preserve">Tulos</w:t>
      </w:r>
    </w:p>
    <w:p>
      <w:r>
        <w:t xml:space="preserve">Millaisena puuvillaa pidettiin Aasian myöhäiskeskiajalla?</w:t>
      </w:r>
    </w:p>
    <w:p>
      <w:r>
        <w:rPr>
          <w:b/>
        </w:rPr>
        <w:t xml:space="preserve">Tulos</w:t>
      </w:r>
    </w:p>
    <w:p>
      <w:r>
        <w:t xml:space="preserve">Kuka antiikin kirjailija antoi myöhemmille aikakausille ajatuksen, että villa voi olla puu?</w:t>
      </w:r>
    </w:p>
    <w:p>
      <w:r>
        <w:rPr>
          <w:b/>
        </w:rPr>
        <w:t xml:space="preserve">Tulos</w:t>
      </w:r>
    </w:p>
    <w:p>
      <w:r>
        <w:t xml:space="preserve">Kuka vuonna 1350 kirjoittaja totesi, että villaa tuottavat puissa kasvavat lampaat?</w:t>
      </w:r>
    </w:p>
    <w:p>
      <w:r>
        <w:rPr>
          <w:b/>
        </w:rPr>
        <w:t xml:space="preserve">Tulos</w:t>
      </w:r>
    </w:p>
    <w:p>
      <w:r>
        <w:t xml:space="preserve">Minkä vuosisadan loppuun mennessä puuvillaa alettiin viljellä Saksassa?</w:t>
      </w:r>
    </w:p>
    <w:p>
      <w:r>
        <w:rPr>
          <w:b/>
        </w:rPr>
        <w:t xml:space="preserve">Tulos</w:t>
      </w:r>
    </w:p>
    <w:p>
      <w:r>
        <w:t xml:space="preserve">Miksi ihmisten oli helppo uskoa, että puuvilla kasvoi Pohjois-Euroopassa kasvaneilla lampailla?</w:t>
      </w:r>
    </w:p>
    <w:p>
      <w:r>
        <w:rPr>
          <w:b/>
        </w:rPr>
        <w:t xml:space="preserve">Esimerkki 8.4577</w:t>
      </w:r>
    </w:p>
    <w:p>
      <w:r>
        <w:t xml:space="preserve">Läpikulku: Esikoulut tarjoavat opetusta noin kolmesta seitsemään ikävuoteen, maasta riippuen, jolloin lapset siirtyvät perusopetukseen. Ne tunnetaan myös nimillä lastentarha ja lastentarha, paitsi Yhdysvalloissa, jossa lastentarha on termi, jota käytetään perusopetuksesta. lastentarha "tarjoaa kolmesta seitsemänvuotiaille lapsille lapsilähtöisen, esikoulun opetussuunnitelman, jonka tavoitteena on lapsen fyysisen, älyllisen ja moraalisen luonteen kehittyminen painottaen tasapainoisesti kutakin näistä." Lastentarha "tarjoaa lapsilähtöisen, esikoulun opetussuunnitelman kolmesta seitsemänvuotiaille lapsille, jonka tavoitteena on lapsen fyysisen, älyllisen ja moraalisen luonteen kehittyminen painottaen tasapainoisesti kutakin näistä luonteen osa-alueista."</w:t>
      </w:r>
    </w:p>
    <w:p>
      <w:r>
        <w:rPr>
          <w:b/>
        </w:rPr>
        <w:t xml:space="preserve">Tulos</w:t>
      </w:r>
    </w:p>
    <w:p>
      <w:r>
        <w:t xml:space="preserve">Mikä on epätyypillinen ikähaarukka esikouluun?</w:t>
      </w:r>
    </w:p>
    <w:p>
      <w:r>
        <w:rPr>
          <w:b/>
        </w:rPr>
        <w:t xml:space="preserve">Tulos</w:t>
      </w:r>
    </w:p>
    <w:p>
      <w:r>
        <w:t xml:space="preserve"> Mistä esikouluja ei tunneta?</w:t>
      </w:r>
    </w:p>
    <w:p>
      <w:r>
        <w:rPr>
          <w:b/>
        </w:rPr>
        <w:t xml:space="preserve">Tulos</w:t>
      </w:r>
    </w:p>
    <w:p>
      <w:r>
        <w:t xml:space="preserve"> Missä maassa lastentarha ei ole termi, jota käytetään perusopetuksesta?</w:t>
      </w:r>
    </w:p>
    <w:p>
      <w:r>
        <w:rPr>
          <w:b/>
        </w:rPr>
        <w:t xml:space="preserve">Tulos</w:t>
      </w:r>
    </w:p>
    <w:p>
      <w:r>
        <w:t xml:space="preserve">Minkä ikäiset lapset eivät kuulu päiväkotiin?</w:t>
      </w:r>
    </w:p>
    <w:p>
      <w:r>
        <w:rPr>
          <w:b/>
        </w:rPr>
        <w:t xml:space="preserve">Tulos</w:t>
      </w:r>
    </w:p>
    <w:p>
      <w:r>
        <w:t xml:space="preserve">Mitä puolia ei sisällytetä koulutukseen?</w:t>
      </w:r>
    </w:p>
    <w:p>
      <w:r>
        <w:rPr>
          <w:b/>
        </w:rPr>
        <w:t xml:space="preserve">Esimerkki 8.4578</w:t>
      </w:r>
    </w:p>
    <w:p>
      <w:r>
        <w:t xml:space="preserve">Läpikulku: Sitä käyttää juutalainen lakimies Tertullus Apostolien teot 24:ssä. Tertullianus (Marcionia vastaan 4:8) kirjoittaa, että "juutalaiset kutsuvat meitä nasaretilaisiksi", kun taas noin vuonna 331 jKr. Eusebius kirjoittaa, että Kristusta kutsuttiin nasaretilaiseksi Nasaretilais-nimestä, ja että aikaisempina vuosisatoina "kristittyjä" kutsuttiin aikoinaan "nasaretilaisiksi". Hepreankielinen vastine "nasaretilaisille", Notzrim, esiintyy Babylonian Talmudissa, ja se on edelleen Israelin hepreankielinen termi kristitylle.</w:t>
      </w:r>
    </w:p>
    <w:p>
      <w:r>
        <w:rPr>
          <w:b/>
        </w:rPr>
        <w:t xml:space="preserve">Tulos</w:t>
      </w:r>
    </w:p>
    <w:p>
      <w:r>
        <w:t xml:space="preserve">Mikä on toinen Vanhassa testamentissa esiintyvä termi kristityille?</w:t>
      </w:r>
    </w:p>
    <w:p>
      <w:r>
        <w:rPr>
          <w:b/>
        </w:rPr>
        <w:t xml:space="preserve">Tulos</w:t>
      </w:r>
    </w:p>
    <w:p>
      <w:r>
        <w:t xml:space="preserve">Missä Vanhan testamentin kirjassa Tertullus käyttää termiä nasaretilaiset kristityistä?</w:t>
      </w:r>
    </w:p>
    <w:p>
      <w:r>
        <w:rPr>
          <w:b/>
        </w:rPr>
        <w:t xml:space="preserve">Tulos</w:t>
      </w:r>
    </w:p>
    <w:p>
      <w:r>
        <w:t xml:space="preserve">Missä Uuden testamentin kirjassa Marcion viittaa kristittyihin nasaretilaisina?</w:t>
      </w:r>
    </w:p>
    <w:p>
      <w:r>
        <w:rPr>
          <w:b/>
        </w:rPr>
        <w:t xml:space="preserve">Tulos</w:t>
      </w:r>
    </w:p>
    <w:p>
      <w:r>
        <w:t xml:space="preserve">Missä Uuden testamentin kirjassa Tertullus puhuu kristityistä Babylonian Talmudina?</w:t>
      </w:r>
    </w:p>
    <w:p>
      <w:r>
        <w:rPr>
          <w:b/>
        </w:rPr>
        <w:t xml:space="preserve">Tulos</w:t>
      </w:r>
    </w:p>
    <w:p>
      <w:r>
        <w:t xml:space="preserve">Missä Uuden testamentin kirjassa viitataan nasaretilaisiin, kuten Eusebius toteaa?</w:t>
      </w:r>
    </w:p>
    <w:p>
      <w:r>
        <w:rPr>
          <w:b/>
        </w:rPr>
        <w:t xml:space="preserve">Esimerkki 8.4579</w:t>
      </w:r>
    </w:p>
    <w:p>
      <w:r>
        <w:t xml:space="preserve">Läpikulku: Edwin Lutyensin työhön sisältyy monia esimerkkejä. Uusgeorgialaisen tyylin versioita käytettiin Britanniassa yleisesti tietyntyyppisessä kaupunkiarkkitehtuurissa aina 1950-luvun lopulle asti, josta hyvä esimerkki on Bradshaw Gass &amp; Hopen Salfordin poliisipäämaja vuodelta 1958. Sekä Yhdysvalloissa että Isossa-Britanniassa georgialaista tyyliä käyttävät edelleen Quinlan Terry Julian Bicknellin ja Fairfax &amp; Sammonsin kaltaiset arkkitehdit yksityisasunnoissa.</w:t>
      </w:r>
    </w:p>
    <w:p>
      <w:r>
        <w:rPr>
          <w:b/>
        </w:rPr>
        <w:t xml:space="preserve">Tulos</w:t>
      </w:r>
    </w:p>
    <w:p>
      <w:r>
        <w:t xml:space="preserve">Georgian arkkitehtuurin heräämistä Yhdysvalloissa kutsutaan oli</w:t>
      </w:r>
    </w:p>
    <w:p>
      <w:r>
        <w:rPr>
          <w:b/>
        </w:rPr>
        <w:t xml:space="preserve">Tulos</w:t>
      </w:r>
    </w:p>
    <w:p>
      <w:r>
        <w:t xml:space="preserve">Missä uusgeorgialainen tyyli oli yleistä 1950-luvun jälkeen?</w:t>
      </w:r>
    </w:p>
    <w:p>
      <w:r>
        <w:rPr>
          <w:b/>
        </w:rPr>
        <w:t xml:space="preserve">Tulos</w:t>
      </w:r>
    </w:p>
    <w:p>
      <w:r>
        <w:t xml:space="preserve">Mikä poliisin päämaja rakennettiin vuonna 1950?</w:t>
      </w:r>
    </w:p>
    <w:p>
      <w:r>
        <w:rPr>
          <w:b/>
        </w:rPr>
        <w:t xml:space="preserve">Tulos</w:t>
      </w:r>
    </w:p>
    <w:p>
      <w:r>
        <w:t xml:space="preserve">Kuka vielä käyttää georgialaista tyyliä julkisissa rakennuksissa?</w:t>
      </w:r>
    </w:p>
    <w:p>
      <w:r>
        <w:rPr>
          <w:b/>
        </w:rPr>
        <w:t xml:space="preserve">Esimerkki 8.4580</w:t>
      </w:r>
    </w:p>
    <w:p>
      <w:r>
        <w:t xml:space="preserve">Läpikulku: Bradshaw ilmoitti 21. heinäkuuta 2009 julkaistulla videolla, että YouTuben käyttäjät voivat nyt ladata 3D-videoita. Videoita voidaan katsoa useilla eri tavoilla, mukaan lukien yleinen anaglyfimenetelmä (syaani/punainen linssi), jossa 3D-efektin aikaansaamiseksi käytetään katsojan käyttämiä laseja. YouTuben Flash-soitin voi näyttää stereoskooppisen sisällön riveinä, sarakkeina tai ruutukuviona, vierekkäin tai anaglyfina, jossa käytetään puna-syaani, vihreä-magenta tai sininen-keltainen -yhdistelmää. Toukokuussa 2011 YouTube-soittimen HTML5-versio alkoi tukea Nvidia 3D Visionin kanssa yhteensopivaa 3D-materiaalia.</w:t>
      </w:r>
    </w:p>
    <w:p>
      <w:r>
        <w:rPr>
          <w:b/>
        </w:rPr>
        <w:t xml:space="preserve">Tulos</w:t>
      </w:r>
    </w:p>
    <w:p>
      <w:r>
        <w:t xml:space="preserve">Mitä Peter Bradshaw ilmoitti 21. toukokuuta 2009?</w:t>
      </w:r>
    </w:p>
    <w:p>
      <w:r>
        <w:rPr>
          <w:b/>
        </w:rPr>
        <w:t xml:space="preserve">Tulos</w:t>
      </w:r>
    </w:p>
    <w:p>
      <w:r>
        <w:t xml:space="preserve">Mitä YouTube alkoi tukea heinäkuussa 2011?</w:t>
      </w:r>
    </w:p>
    <w:p>
      <w:r>
        <w:rPr>
          <w:b/>
        </w:rPr>
        <w:t xml:space="preserve">Tulos</w:t>
      </w:r>
    </w:p>
    <w:p>
      <w:r>
        <w:t xml:space="preserve">Millä tavoin kaikkia YouTube-videoita voi katsoa?</w:t>
      </w:r>
    </w:p>
    <w:p>
      <w:r>
        <w:rPr>
          <w:b/>
        </w:rPr>
        <w:t xml:space="preserve">Esimerkki 8.4581</w:t>
      </w:r>
    </w:p>
    <w:p>
      <w:r>
        <w:t xml:space="preserve">Läpikulku: Voittajat saavat FA Cup -pokaalin, jota on ollut kaksi mallia ja viisi varsinaista pokaalia; viimeisin on vuonna 1911 käyttöön otetun toisen mallin kopio vuodelta 2014. Voittajat pääsevät myös Euroopan jalkapalloon ja saavat paikan FA Community Shield -ottelussa. Arsenal on tämänhetkinen mestari, sillä se voitti Aston Villan 4-0 vuoden 2015 finaalissa ja voitti pokaalin toisena vuonna peräkkäin. Kyseessä oli Arsenalin 12. FA-cupin mestaruus, mikä tekee siitä FA-cupin menestyneimmän seuran ennen Manchester Unitedia, jolla on 11 mestaruutta.</w:t>
      </w:r>
    </w:p>
    <w:p>
      <w:r>
        <w:rPr>
          <w:b/>
        </w:rPr>
        <w:t xml:space="preserve">Tulos</w:t>
      </w:r>
    </w:p>
    <w:p>
      <w:r>
        <w:t xml:space="preserve">Mitä häviäjät saavat?</w:t>
      </w:r>
    </w:p>
    <w:p>
      <w:r>
        <w:rPr>
          <w:b/>
        </w:rPr>
        <w:t xml:space="preserve">Tulos</w:t>
      </w:r>
    </w:p>
    <w:p>
      <w:r>
        <w:t xml:space="preserve">Milloin varhaisin malli otettiin käyttöön?</w:t>
      </w:r>
    </w:p>
    <w:p>
      <w:r>
        <w:rPr>
          <w:b/>
        </w:rPr>
        <w:t xml:space="preserve">Tulos</w:t>
      </w:r>
    </w:p>
    <w:p>
      <w:r>
        <w:t xml:space="preserve">Kuka on vähiten menestynyt seura?</w:t>
      </w:r>
    </w:p>
    <w:p>
      <w:r>
        <w:rPr>
          <w:b/>
        </w:rPr>
        <w:t xml:space="preserve">Tulos</w:t>
      </w:r>
    </w:p>
    <w:p>
      <w:r>
        <w:t xml:space="preserve">Mikä oli Arsenalin tulos Manchester Unitedia vastaan vuoden 2015 finaalissa?</w:t>
      </w:r>
    </w:p>
    <w:p>
      <w:r>
        <w:rPr>
          <w:b/>
        </w:rPr>
        <w:t xml:space="preserve">Tulos</w:t>
      </w:r>
    </w:p>
    <w:p>
      <w:r>
        <w:t xml:space="preserve">Kuinka monta FA Cup Trophy -pokaalin jäljennöstä on tehty?</w:t>
      </w:r>
    </w:p>
    <w:p>
      <w:r>
        <w:rPr>
          <w:b/>
        </w:rPr>
        <w:t xml:space="preserve">Esimerkki 8.4582</w:t>
      </w:r>
    </w:p>
    <w:p>
      <w:r>
        <w:t xml:space="preserve">Läpikulku: Iso-Britannia oli myöhäiskeskiajalla jakautunut Englannin ja Skotlannin kuningaskuntiin. Irlannissa valta vaihteli gaelikuningaskuntien, hiberno-normannien ja englantilaisten hallitseman Irlannin lordikunnan välillä. Samanlainen tilanne vallitsi Walesin ruhtinaskunnassa, joka liitettiin hitaasti Englannin kuningaskuntaan useilla laeilla. 1400-luvun kuluessa Englannin kruunu esitti vaatimuksensa Ranskan kruunulle, mikä vapautti myös Englannin kuninkaan Ranskan kuninkaan vasalliasemasta. Vuonna 1534 kuningas Henrik VIII, joka oli aluksi ollut vahva roomalaiskatolilaisuuden puolustaja uskonpuhdistuksen edessä, erosi roomalaisesta kirkosta epäonnistuttuaan saamaan avioeron paavilta. Hänen vastauksensa oli asettaa Englannin kuningas "Englannin kirkon ainoaksi korkeimmaksi päämieheksi maan päällä" ja poistaa näin paavin auktoriteetti Englannin kirkon asioista. Irlanti, jota Englannin kuningas oli pitänyt hallussaan Irlannin lordina, mutta joka oli tarkkaan ottaen ollut paavin feodaalinen hallussa normannien hyökkäyksestä lähtien, julistettiin erilliseksi kuningaskunnaksi, joka oli henkilökohtaisessa liitossa Englannin kanssa.</w:t>
      </w:r>
    </w:p>
    <w:p>
      <w:r>
        <w:rPr>
          <w:b/>
        </w:rPr>
        <w:t xml:space="preserve">Tulos</w:t>
      </w:r>
    </w:p>
    <w:p>
      <w:r>
        <w:t xml:space="preserve">Mihin Iso-Britannia jakautui varhaisen kultakauden aikana?</w:t>
      </w:r>
    </w:p>
    <w:p>
      <w:r>
        <w:rPr>
          <w:b/>
        </w:rPr>
        <w:t xml:space="preserve">Tulos</w:t>
      </w:r>
    </w:p>
    <w:p>
      <w:r>
        <w:t xml:space="preserve">Myöhäiskeskiajalla Irlanti erotettiin Englannista ja mistä muusta maasta?</w:t>
      </w:r>
    </w:p>
    <w:p>
      <w:r>
        <w:rPr>
          <w:b/>
        </w:rPr>
        <w:t xml:space="preserve">Tulos</w:t>
      </w:r>
    </w:p>
    <w:p>
      <w:r>
        <w:t xml:space="preserve">Keskiajan lopulla Irlanti erotettiin Skotlannista ja mistä muusta maasta?</w:t>
      </w:r>
    </w:p>
    <w:p>
      <w:r>
        <w:rPr>
          <w:b/>
        </w:rPr>
        <w:t xml:space="preserve">Tulos</w:t>
      </w:r>
    </w:p>
    <w:p>
      <w:r>
        <w:t xml:space="preserve">Myöhäiskeskiajalla Rooman kirkko jakautui Englannissa ja missä muussa maassa?</w:t>
      </w:r>
    </w:p>
    <w:p>
      <w:r>
        <w:rPr>
          <w:b/>
        </w:rPr>
        <w:t xml:space="preserve">Tulos</w:t>
      </w:r>
    </w:p>
    <w:p>
      <w:r>
        <w:t xml:space="preserve">Myöhäiskeskiajalla Ranskan kruunu jakautui Englanniksi ja mihin muuhun maahan?</w:t>
      </w:r>
    </w:p>
    <w:p>
      <w:r>
        <w:rPr>
          <w:b/>
        </w:rPr>
        <w:t xml:space="preserve">Esimerkki 8.4583</w:t>
      </w:r>
    </w:p>
    <w:p>
      <w:r>
        <w:t xml:space="preserve">Läpikulku: Avicenna oli omaelämäkertansa mukaan oppinut koko Koraanin ulkoa 10-vuotiaana. Hän oppi intialaista aritmetiikkaa intialaiselta vihanneskauppiaalta,ءMahmoud Massahilta, ja hän alkoi oppia lisää eräältä vaeltavalta oppineelta, joka sai elantonsa parantamalla sairaita ja opettamalla nuoria. Hän opiskeli myös Fiqhiä (islamilaista oikeuskäytäntöä) sunnalaisen Hanafi-oppineen Ismail al-Zahidin johdolla. Avicennalle opetettiin jonkin verran filosofian kirjoja, kuten Johdanto (Isagoge) Porfyyrin (filosofi), Eukleideen elementit, Ptolemaioksen Almagest epäsuositun filosofin, Abu Abdullah Natelin, joka väitti filosofoivansa.</w:t>
      </w:r>
    </w:p>
    <w:p>
      <w:r>
        <w:rPr>
          <w:b/>
        </w:rPr>
        <w:t xml:space="preserve">Tulos</w:t>
      </w:r>
    </w:p>
    <w:p>
      <w:r>
        <w:t xml:space="preserve">Kuka oppi aritmetiikan 10-vuotiaana?</w:t>
      </w:r>
    </w:p>
    <w:p>
      <w:r>
        <w:rPr>
          <w:b/>
        </w:rPr>
        <w:t xml:space="preserve">Tulos</w:t>
      </w:r>
    </w:p>
    <w:p>
      <w:r>
        <w:t xml:space="preserve">Kenelle AVicenna opetti aritmetiikkaa?</w:t>
      </w:r>
    </w:p>
    <w:p>
      <w:r>
        <w:rPr>
          <w:b/>
        </w:rPr>
        <w:t xml:space="preserve">Tulos</w:t>
      </w:r>
    </w:p>
    <w:p>
      <w:r>
        <w:t xml:space="preserve">Milloin Avicenna alkoi opiskella Koraania?</w:t>
      </w:r>
    </w:p>
    <w:p>
      <w:r>
        <w:rPr>
          <w:b/>
        </w:rPr>
        <w:t xml:space="preserve">Tulos</w:t>
      </w:r>
    </w:p>
    <w:p>
      <w:r>
        <w:t xml:space="preserve">Kenelle Abu Abdullah Nateli opetti Fiqhiä.</w:t>
      </w:r>
    </w:p>
    <w:p>
      <w:r>
        <w:rPr>
          <w:b/>
        </w:rPr>
        <w:t xml:space="preserve">Tulos</w:t>
      </w:r>
    </w:p>
    <w:p>
      <w:r>
        <w:t xml:space="preserve">Kuka kirjoitti Eukleideen elementit?</w:t>
      </w:r>
    </w:p>
    <w:p>
      <w:r>
        <w:rPr>
          <w:b/>
        </w:rPr>
        <w:t xml:space="preserve">Tulos</w:t>
      </w:r>
    </w:p>
    <w:p>
      <w:r>
        <w:t xml:space="preserve">Mitä Avicenna oli oppinut ulkoa 12-vuotiaana?</w:t>
      </w:r>
    </w:p>
    <w:p>
      <w:r>
        <w:rPr>
          <w:b/>
        </w:rPr>
        <w:t xml:space="preserve">Tulos</w:t>
      </w:r>
    </w:p>
    <w:p>
      <w:r>
        <w:t xml:space="preserve">Kenelle Avicenna opetti intialaista aritmetiikkaa?</w:t>
      </w:r>
    </w:p>
    <w:p>
      <w:r>
        <w:rPr>
          <w:b/>
        </w:rPr>
        <w:t xml:space="preserve">Tulos</w:t>
      </w:r>
    </w:p>
    <w:p>
      <w:r>
        <w:t xml:space="preserve">Mitä Avicenna oppi shiiaoppineelta Ismail al-Zahidilta?</w:t>
      </w:r>
    </w:p>
    <w:p>
      <w:r>
        <w:rPr>
          <w:b/>
        </w:rPr>
        <w:t xml:space="preserve">Tulos</w:t>
      </w:r>
    </w:p>
    <w:p>
      <w:r>
        <w:t xml:space="preserve">Mikä oli yksi biologian kirja, josta Avicennaa opetettiin?</w:t>
      </w:r>
    </w:p>
    <w:p>
      <w:r>
        <w:rPr>
          <w:b/>
        </w:rPr>
        <w:t xml:space="preserve">Tulos</w:t>
      </w:r>
    </w:p>
    <w:p>
      <w:r>
        <w:t xml:space="preserve">Minkä populaarifilosofin tekstistä Avicenna otti oppia?</w:t>
      </w:r>
    </w:p>
    <w:p>
      <w:r>
        <w:rPr>
          <w:b/>
        </w:rPr>
        <w:t xml:space="preserve">Esimerkki 8.4584</w:t>
      </w:r>
    </w:p>
    <w:p>
      <w:r>
        <w:t xml:space="preserve">Läpikulku: Italian yleisradioyhtiö RAI käytti HD-MAC- ja MUSE-HDTV-tekniikoita vuoden 1990 jalkapallon maailmanmestaruuskilpailujen lähettämiseen. Ottelut esitettiin kahdeksassa elokuvateatterissa Italiassa ja kahdessa Espanjassa. Yhteys Espanjaan toteutettiin Olympus-satelliittiyhteyden kautta Roomasta Barcelonaan ja sen jälkeen valokuituyhteydellä Barcelonasta Madridiin. Joidenkin Euroopassa tehtyjen HDTV-lähetysten jälkeen standardista luovuttiin 1990-luvun puolivälissä.</w:t>
      </w:r>
    </w:p>
    <w:p>
      <w:r>
        <w:rPr>
          <w:b/>
        </w:rPr>
        <w:t xml:space="preserve">Tulos</w:t>
      </w:r>
    </w:p>
    <w:p>
      <w:r>
        <w:t xml:space="preserve">Milloin ensimmäiset SDTV-lähetykset tapahtuivat Euroopassa?</w:t>
      </w:r>
    </w:p>
    <w:p>
      <w:r>
        <w:rPr>
          <w:b/>
        </w:rPr>
        <w:t xml:space="preserve">Tulos</w:t>
      </w:r>
    </w:p>
    <w:p>
      <w:r>
        <w:t xml:space="preserve"> Milloin Eurooppa ei luopunut vakiovaihteistosta?</w:t>
      </w:r>
    </w:p>
    <w:p>
      <w:r>
        <w:rPr>
          <w:b/>
        </w:rPr>
        <w:t xml:space="preserve">Tulos</w:t>
      </w:r>
    </w:p>
    <w:p>
      <w:r>
        <w:t xml:space="preserve"> Missä jalkapallon maailmanmestaruuskilpailut voitiin katsoa SDTV:nä?</w:t>
      </w:r>
    </w:p>
    <w:p>
      <w:r>
        <w:rPr>
          <w:b/>
        </w:rPr>
        <w:t xml:space="preserve">Esimerkki 8.4585</w:t>
      </w:r>
    </w:p>
    <w:p>
      <w:r>
        <w:t xml:space="preserve">Läpikulku: Bakteerien antibioottiresistenssin kehittyminen on yleinen ilmiö. Resistenssin kehittyminen heijastaa usein antibioottihoidon aikana tapahtuvia evoluutioprosesseja. Antibioottihoidossa saattaa valikoitua bakteerikantoja, joilla on fysiologisesti tai geneettisesti parantunut kyky selviytyä suurista antibioottiannoksista. Tietyissä olosuhteissa se voi johtaa resistenttien bakteerien etupainotteiseen kasvuun, kun taas herkkien bakteerien kasvu estyy lääkkeen vaikutuksesta. Esimerkiksi Luria-Delbrückin kokeessa vuonna 1943 osoitettiin antibakteerinen valikoituminen kannoille, jotka olivat aiemmin hankkineet antibakteeriresistenssigeenejä. Antibioottien, kuten penisilliinin ja erytromysiinin, teho moniin bakteerilajeihin ja -kantoihin on heikentynyt monien bakteerikantojen lisääntyneen resistenssin vuoksi.</w:t>
      </w:r>
    </w:p>
    <w:p>
      <w:r>
        <w:rPr>
          <w:b/>
        </w:rPr>
        <w:t xml:space="preserve">Tulos</w:t>
      </w:r>
    </w:p>
    <w:p>
      <w:r>
        <w:t xml:space="preserve">Mitä bakteerien ilmaantuminen kuvastaa?</w:t>
      </w:r>
    </w:p>
    <w:p>
      <w:r>
        <w:rPr>
          <w:b/>
        </w:rPr>
        <w:t xml:space="preserve">Tulos</w:t>
      </w:r>
    </w:p>
    <w:p>
      <w:r>
        <w:t xml:space="preserve">Mikä on bakteerikantojen tarkoitus?</w:t>
      </w:r>
    </w:p>
    <w:p>
      <w:r>
        <w:rPr>
          <w:b/>
        </w:rPr>
        <w:t xml:space="preserve">Tulos</w:t>
      </w:r>
    </w:p>
    <w:p>
      <w:r>
        <w:t xml:space="preserve">Milloin bakteerilajit ja -kannat keksittiin?</w:t>
      </w:r>
    </w:p>
    <w:p>
      <w:r>
        <w:rPr>
          <w:b/>
        </w:rPr>
        <w:t xml:space="preserve">Tulos</w:t>
      </w:r>
    </w:p>
    <w:p>
      <w:r>
        <w:t xml:space="preserve">Mikä on nykyaikainen tapahtuma, jossa on korkea does?</w:t>
      </w:r>
    </w:p>
    <w:p>
      <w:r>
        <w:rPr>
          <w:b/>
        </w:rPr>
        <w:t xml:space="preserve">Tulos</w:t>
      </w:r>
    </w:p>
    <w:p>
      <w:r>
        <w:t xml:space="preserve">Mistä geenien vastustuskyky johtuu?</w:t>
      </w:r>
    </w:p>
    <w:p>
      <w:r>
        <w:rPr>
          <w:b/>
        </w:rPr>
        <w:t xml:space="preserve">Esimerkki 8.4586</w:t>
      </w:r>
    </w:p>
    <w:p>
      <w:r>
        <w:t xml:space="preserve">Läpikulku: Armeija on tukeutunut vahvasti telttoihin, jotta se voi tarjota erilaisia tiloja, joita tarvitaan komennuksen aikana. Yleisimpiä teltan käyttötarkoituksia armeijassa ovat tilapäiset parakit (makuutilat), DFAC-rakennukset (ruokailutilat), etuvartiotukikohdat (FOB), toiminnan jälkeinen tarkastelu (AAR), taktiset operaatiokeskukset (TOC), moraalin, hyvinvoinnin ja virkistyksen tilat (MWR) sekä turvatarkastuspisteet. Lisäksi useimmat näistä teltoista pystytetään ja niitä käytetään Natick Soldier Systems Centerin tuella.</w:t>
      </w:r>
    </w:p>
    <w:p>
      <w:r>
        <w:rPr>
          <w:b/>
        </w:rPr>
        <w:t xml:space="preserve">Tulos</w:t>
      </w:r>
    </w:p>
    <w:p>
      <w:r>
        <w:t xml:space="preserve">Mitä rannikkovartiosto käyttää tiloihin, kun se on komennuksella?</w:t>
      </w:r>
    </w:p>
    <w:p>
      <w:r>
        <w:rPr>
          <w:b/>
        </w:rPr>
        <w:t xml:space="preserve">Tulos</w:t>
      </w:r>
    </w:p>
    <w:p>
      <w:r>
        <w:t xml:space="preserve">Mihin DFAC-aluksia käytetään?</w:t>
      </w:r>
    </w:p>
    <w:p>
      <w:r>
        <w:rPr>
          <w:b/>
        </w:rPr>
        <w:t xml:space="preserve">Tulos</w:t>
      </w:r>
    </w:p>
    <w:p>
      <w:r>
        <w:t xml:space="preserve">Mitä tarkoittaa FAB?</w:t>
      </w:r>
    </w:p>
    <w:p>
      <w:r>
        <w:rPr>
          <w:b/>
        </w:rPr>
        <w:t xml:space="preserve">Tulos</w:t>
      </w:r>
    </w:p>
    <w:p>
      <w:r>
        <w:t xml:space="preserve">Missä hevoset ovat tallissa?</w:t>
      </w:r>
    </w:p>
    <w:p>
      <w:r>
        <w:rPr>
          <w:b/>
        </w:rPr>
        <w:t xml:space="preserve">Tulos</w:t>
      </w:r>
    </w:p>
    <w:p>
      <w:r>
        <w:t xml:space="preserve">Kuka purkaa teltat?</w:t>
      </w:r>
    </w:p>
    <w:p>
      <w:r>
        <w:rPr>
          <w:b/>
        </w:rPr>
        <w:t xml:space="preserve">Esimerkki 8.4587</w:t>
      </w:r>
    </w:p>
    <w:p>
      <w:r>
        <w:t xml:space="preserve">Läpikulku: Lasilampun valmistuksessa käytetään eräänlaista "nauhakonetta". Jatkuva lasinauha kuljetetaan kuljetinhihnaa pitkin, kuumennetaan uunissa ja puhalletaan sitten tarkasti kohdistettujen ilmasuuttimien avulla kuljetinhihnassa olevien reikien läpi muotteihin. Näin syntyvät lasilamput. Kun lamput on puhallettu ja jäähdytetty, ne katkaistaan nauhakoneesta; tyypillinen tällainen kone tuottaa 50 000 lamppua tunnissa. Hehkulanka ja sen kannattimet kootaan lasivarteen, joka sulatetaan polttimoon. Ilma pumpataan ulos polttimosta, ja varren puristimessa oleva poistoputki suljetaan liekillä. Tämän jälkeen polttimo asetetaan lampun kantaan ja koko kokoonpano testataan.</w:t>
      </w:r>
    </w:p>
    <w:p>
      <w:r>
        <w:rPr>
          <w:b/>
        </w:rPr>
        <w:t xml:space="preserve">Tulos</w:t>
      </w:r>
    </w:p>
    <w:p>
      <w:r>
        <w:t xml:space="preserve">Minkälaista konetyyppiä ei käytetä hehkulamppujen valmistuksessa?</w:t>
      </w:r>
    </w:p>
    <w:p>
      <w:r>
        <w:rPr>
          <w:b/>
        </w:rPr>
        <w:t xml:space="preserve">Tulos</w:t>
      </w:r>
    </w:p>
    <w:p>
      <w:r>
        <w:t xml:space="preserve">Mitä ei siirretä liukuhihnaa pitkin sipuleita valmistettaessa?</w:t>
      </w:r>
    </w:p>
    <w:p>
      <w:r>
        <w:rPr>
          <w:b/>
        </w:rPr>
        <w:t xml:space="preserve">Tulos</w:t>
      </w:r>
    </w:p>
    <w:p>
      <w:r>
        <w:t xml:space="preserve">Mitä jäähdytetään uunissa ja puhalletaan kohdistetuilla ilmasuuttimilla kuljetinhihnassa olevien reikien läpi?</w:t>
      </w:r>
    </w:p>
    <w:p>
      <w:r>
        <w:rPr>
          <w:b/>
        </w:rPr>
        <w:t xml:space="preserve">Tulos</w:t>
      </w:r>
    </w:p>
    <w:p>
      <w:r>
        <w:t xml:space="preserve">Mitä ei suljeta liekillä?</w:t>
      </w:r>
    </w:p>
    <w:p>
      <w:r>
        <w:rPr>
          <w:b/>
        </w:rPr>
        <w:t xml:space="preserve">Esimerkki 8.4588</w:t>
      </w:r>
    </w:p>
    <w:p>
      <w:r>
        <w:t xml:space="preserve">Läpikulku: Ohjelmistotestaajien ja laadunvarmistusasiantuntijoiden ammatillisten pyrkimysten tukemiseksi on olemassa useita sertifiointiohjelmia. Mikään nykyisin tarjolla olevista sertifioinneista ei oikeastaan edellytä hakijalta, että hän osoittaa kykynsä testata ohjelmistoja. Mikään sertifiointi ei perustu laajalti hyväksyttyyn tietopohjaan. Tämä on saanut jotkut julistamaan, että testausala ei ole valmis sertifiointiin. Sertifiointi itsessään ei voi mitata yksilön tuottavuutta, taitoja tai käytännön tietoja eikä taata hänen pätevyyttään tai ammattitaitoaan testaajana.</w:t>
      </w:r>
    </w:p>
    <w:p>
      <w:r>
        <w:rPr>
          <w:b/>
        </w:rPr>
        <w:t xml:space="preserve">Tulos</w:t>
      </w:r>
    </w:p>
    <w:p>
      <w:r>
        <w:t xml:space="preserve">Mitä ohjelmia on saatavilla ohjelmistotestaajien ei-ammattimaisten pyrkimysten tukemiseksi?</w:t>
      </w:r>
    </w:p>
    <w:p>
      <w:r>
        <w:rPr>
          <w:b/>
        </w:rPr>
        <w:t xml:space="preserve">Tulos</w:t>
      </w:r>
    </w:p>
    <w:p>
      <w:r>
        <w:t xml:space="preserve">Missä todistuksessa hakijan on osoitettava kykynsä?</w:t>
      </w:r>
    </w:p>
    <w:p>
      <w:r>
        <w:rPr>
          <w:b/>
        </w:rPr>
        <w:t xml:space="preserve">Tulos</w:t>
      </w:r>
    </w:p>
    <w:p>
      <w:r>
        <w:t xml:space="preserve">Jotkut sanovat, että testauskenttä on valmis mihin?</w:t>
      </w:r>
    </w:p>
    <w:p>
      <w:r>
        <w:rPr>
          <w:b/>
        </w:rPr>
        <w:t xml:space="preserve">Tulos</w:t>
      </w:r>
    </w:p>
    <w:p>
      <w:r>
        <w:t xml:space="preserve">Mitä sertifiointi mittaa?</w:t>
      </w:r>
    </w:p>
    <w:p>
      <w:r>
        <w:rPr>
          <w:b/>
        </w:rPr>
        <w:t xml:space="preserve">Esimerkki 8.4589</w:t>
      </w:r>
    </w:p>
    <w:p>
      <w:r>
        <w:t xml:space="preserve">Läpikulku: Sieltä se kulkeutui Silkkitietä pitkin Krimille vuoteen 1343 mennessä. Sieltä se kulkeutui todennäköisesti itämaisten rotankirppujen mukana, jotka elivät kauppalaivojen vakituisilla matkustajilla olleilla mustilla rotilla. Musta surma levisi koko Välimeren alueelle ja Eurooppaan,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w:t>
      </w:r>
    </w:p>
    <w:p>
      <w:r>
        <w:rPr>
          <w:b/>
        </w:rPr>
        <w:t xml:space="preserve">Tulos</w:t>
      </w:r>
    </w:p>
    <w:p>
      <w:r>
        <w:t xml:space="preserve">Minä vuonna musta surma sai alkunsa Keski-Aasiassa?</w:t>
      </w:r>
    </w:p>
    <w:p>
      <w:r>
        <w:rPr>
          <w:b/>
        </w:rPr>
        <w:t xml:space="preserve">Tulos</w:t>
      </w:r>
    </w:p>
    <w:p>
      <w:r>
        <w:t xml:space="preserve">Miten musta surma kulki Silkkitietä pitkin?</w:t>
      </w:r>
    </w:p>
    <w:p>
      <w:r>
        <w:rPr>
          <w:b/>
        </w:rPr>
        <w:t xml:space="preserve">Tulos</w:t>
      </w:r>
    </w:p>
    <w:p>
      <w:r>
        <w:t xml:space="preserve">Kuinka monta prosenttia ihmisistä kuoli mustaan surmaan Keski-Aasiassa?</w:t>
      </w:r>
    </w:p>
    <w:p>
      <w:r>
        <w:rPr>
          <w:b/>
        </w:rPr>
        <w:t xml:space="preserve">Tulos</w:t>
      </w:r>
    </w:p>
    <w:p>
      <w:r>
        <w:t xml:space="preserve">Kuinka monta prosenttia ihmisistä kuoli Krimillä mustaan surmaan?</w:t>
      </w:r>
    </w:p>
    <w:p>
      <w:r>
        <w:rPr>
          <w:b/>
        </w:rPr>
        <w:t xml:space="preserve">Tulos</w:t>
      </w:r>
    </w:p>
    <w:p>
      <w:r>
        <w:t xml:space="preserve">Minä vuonna musta surma saapui Välimeren alueelle?</w:t>
      </w:r>
    </w:p>
    <w:p>
      <w:r>
        <w:rPr>
          <w:b/>
        </w:rPr>
        <w:t xml:space="preserve">Esimerkki 8.4590</w:t>
      </w:r>
    </w:p>
    <w:p>
      <w:r>
        <w:t xml:space="preserve">Läpikulku: Humanismi oli renessanssin ajan kulttuuri- ja koulutusuudistustoimintaa, johon osallistuivat kansalais- ja kirkolliskanslerit, kirjankerääjät, kasvattajat ja kirjailijat, joita 1400-luvun lopulla alettiin kutsua umanisteiksi - "humanisteiksi". Se kehittyi 1300-luvulla ja 1400-luvun alussa, ja se oli vastaus aristoteelisen filosofian ja logiikan hallitseman skolastisen yliopistokoulutuksen haasteeseen. Skolastiikassa keskityttiin valmistamaan miehiä lääkäreiksi, lakimiehiksi tai ammattiteologeiksi, ja opetusta annettiin logiikan, luonnonfilosofian, lääketieteen, lainopin ja teologian hyväksytyistä oppikirjoista. Merkittäviä humanismin keskuksia oli Firenzessä, Napolissa, Roomassa, Venetsiassa, Mantovassa, Ferrarassa ja Urbinossa.</w:t>
      </w:r>
    </w:p>
    <w:p>
      <w:r>
        <w:rPr>
          <w:b/>
        </w:rPr>
        <w:t xml:space="preserve">Tulos</w:t>
      </w:r>
    </w:p>
    <w:p>
      <w:r>
        <w:t xml:space="preserve">Mikä oli humanismin tärkein vihollinen renessanssin aikana?</w:t>
      </w:r>
    </w:p>
    <w:p>
      <w:r>
        <w:rPr>
          <w:b/>
        </w:rPr>
        <w:t xml:space="preserve">Tulos</w:t>
      </w:r>
    </w:p>
    <w:p>
      <w:r>
        <w:t xml:space="preserve">Milloin uusi termi humanismin kannattajille tuli mahdottomaksi?</w:t>
      </w:r>
    </w:p>
    <w:p>
      <w:r>
        <w:rPr>
          <w:b/>
        </w:rPr>
        <w:t xml:space="preserve">Tulos</w:t>
      </w:r>
    </w:p>
    <w:p>
      <w:r>
        <w:t xml:space="preserve">Mikä oli humanismin filosofian kannattajien tunnustamaton termi?</w:t>
      </w:r>
    </w:p>
    <w:p>
      <w:r>
        <w:rPr>
          <w:b/>
        </w:rPr>
        <w:t xml:space="preserve">Tulos</w:t>
      </w:r>
    </w:p>
    <w:p>
      <w:r>
        <w:t xml:space="preserve">Missä ei ollut humanismin keskittymää?</w:t>
      </w:r>
    </w:p>
    <w:p>
      <w:r>
        <w:rPr>
          <w:b/>
        </w:rPr>
        <w:t xml:space="preserve">Tulos</w:t>
      </w:r>
    </w:p>
    <w:p>
      <w:r>
        <w:t xml:space="preserve">Minkälaista filosofiaa ei koskaan otettu vakavasti?</w:t>
      </w:r>
    </w:p>
    <w:p>
      <w:r>
        <w:rPr>
          <w:b/>
        </w:rPr>
        <w:t xml:space="preserve">Esimerkki 8.4591</w:t>
      </w:r>
    </w:p>
    <w:p>
      <w:r>
        <w:t xml:space="preserve">Läpikulku: Köyhyys on hyvä indikaattori tartuntaripulin määrästä väestössä. Tämä yhteys ei johdu itse köyhyydestä vaan pikemminkin olosuhteista, joissa köyhtyneet ihmiset elävät. Tiettyjen resurssien puuttuminen heikentää köyhien kykyä puolustautua tarttuvaa ripulia vastaan. "Köyhyyteen liittyy huono asuminen, ahtaus, likaiset lattiat, puhtaan veden tai ulostejätteen hävittämisen puute (sanitaatio), yhteiselo kotieläinten kanssa, jotka voivat kantaa ihmisessä olevia taudinaiheuttajia, ja elintarvikkeiden kylmäsäilytyksen puute, jotka kaikki lisäävät ripulin esiintymistiheyttä...". Köyhyys rajoittaa myös mahdollisuuksia tarjota iänmukaista, ravitsemuksellisesti tasapainoista ruokavaliota tai muuttaa ruokavaliota ripulin ilmaantuessa ravinnehäviöiden lieventämiseksi ja korjaamiseksi. Vaikutusta pahentaa riittävän, saatavilla olevan ja kohtuuhintaisen sairaanhoidon puute."</w:t>
      </w:r>
    </w:p>
    <w:p>
      <w:r>
        <w:rPr>
          <w:b/>
        </w:rPr>
        <w:t xml:space="preserve">Tulos</w:t>
      </w:r>
    </w:p>
    <w:p>
      <w:r>
        <w:t xml:space="preserve">Mikä osoittaa sairaanhoidon hinnan?</w:t>
      </w:r>
    </w:p>
    <w:p>
      <w:r>
        <w:rPr>
          <w:b/>
        </w:rPr>
        <w:t xml:space="preserve">Tulos</w:t>
      </w:r>
    </w:p>
    <w:p>
      <w:r>
        <w:t xml:space="preserve">Miksi köyhyys lisää ravinnehäviöiden riskiä?</w:t>
      </w:r>
    </w:p>
    <w:p>
      <w:r>
        <w:rPr>
          <w:b/>
        </w:rPr>
        <w:t xml:space="preserve">Tulos</w:t>
      </w:r>
    </w:p>
    <w:p>
      <w:r>
        <w:t xml:space="preserve">Mikä estää köyhiä ihmisiä puolustautumasta ihmisen taudinaiheuttajia vastaan?</w:t>
      </w:r>
    </w:p>
    <w:p>
      <w:r>
        <w:rPr>
          <w:b/>
        </w:rPr>
        <w:t xml:space="preserve">Tulos</w:t>
      </w:r>
    </w:p>
    <w:p>
      <w:r>
        <w:t xml:space="preserve">Mihin esimerkkeihin kohtuuhintaisen sairaanhoidon puute liittyy?</w:t>
      </w:r>
    </w:p>
    <w:p>
      <w:r>
        <w:rPr>
          <w:b/>
        </w:rPr>
        <w:t xml:space="preserve">Tulos</w:t>
      </w:r>
    </w:p>
    <w:p>
      <w:r>
        <w:t xml:space="preserve">Mikä rajoittaa mahdollisuutta tarjota sanitaatiota?</w:t>
      </w:r>
    </w:p>
    <w:p>
      <w:r>
        <w:rPr>
          <w:b/>
        </w:rPr>
        <w:t xml:space="preserve">Esimerkki 8.4592</w:t>
      </w:r>
    </w:p>
    <w:p>
      <w:r>
        <w:t xml:space="preserve">Läpikulku: Tämä järjestelmä ei ole luonteeltaan ainoastaan rotuun perustuva, vaan myös luokka- ja sukupuoliperusteinen. Kahden keskeisen osatekijän poistaminen heikentäisi koko järjestelmän tarkoitusta. African American Policy Forum katsoo, että luokkaperusteinen väite perustuu ajatukseen, jonka mukaan muut kuin köyhät vähemmistöt eivät koe rotuun ja sukupuoleen perustuvaa syrjintää. AAPF katsoo, että "rotutietoinen positiivinen toiminta on edelleen tarpeen, jotta voidaan puuttua rotuun perustuviin esteisiin, jotka estävät lukemattomien värillisten ihmisten menestyksen tiellä kaikissa luokissa". Ryhmät jatkavat, että positiivinen toiminta on vastuussa afroamerikkalaisen keskiluokan luomisesta, joten ei ole järkevää sanoa, että järjestelmä hyödyttää vain keski- ja yläluokkia.</w:t>
      </w:r>
    </w:p>
    <w:p>
      <w:r>
        <w:rPr>
          <w:b/>
        </w:rPr>
        <w:t xml:space="preserve">Tulos</w:t>
      </w:r>
    </w:p>
    <w:p>
      <w:r>
        <w:t xml:space="preserve">Muuta kuin rotuun ja sukupuoleen perustuvaa, mitä positiiviseen toimintaan uskovat kokivat myös, että järjestelmä ei syrjinyt</w:t>
      </w:r>
    </w:p>
    <w:p>
      <w:r>
        <w:rPr>
          <w:b/>
        </w:rPr>
        <w:t xml:space="preserve">Tulos</w:t>
      </w:r>
    </w:p>
    <w:p>
      <w:r>
        <w:t xml:space="preserve">Mikä järjestö uskoi luokkiin perustumattomaan argumenttiin?</w:t>
      </w:r>
    </w:p>
    <w:p>
      <w:r>
        <w:rPr>
          <w:b/>
        </w:rPr>
        <w:t xml:space="preserve">Tulos</w:t>
      </w:r>
    </w:p>
    <w:p>
      <w:r>
        <w:t xml:space="preserve"> Minkä ihmisryhmän AAPF väitti, ettei positiivinen toiminta luonut?</w:t>
      </w:r>
    </w:p>
    <w:p>
      <w:r>
        <w:rPr>
          <w:b/>
        </w:rPr>
        <w:t xml:space="preserve">Tulos</w:t>
      </w:r>
    </w:p>
    <w:p>
      <w:r>
        <w:t xml:space="preserve">Mikä on AAPF:n mielestä luokkiin perustuvan sopimuksen perusta?</w:t>
      </w:r>
    </w:p>
    <w:p>
      <w:r>
        <w:rPr>
          <w:b/>
        </w:rPr>
        <w:t xml:space="preserve">Tulos</w:t>
      </w:r>
    </w:p>
    <w:p>
      <w:r>
        <w:t xml:space="preserve"> Mikä on AAPF:n mielestä ei-korjaavien toimien tavoite?</w:t>
      </w:r>
    </w:p>
    <w:p>
      <w:r>
        <w:rPr>
          <w:b/>
        </w:rPr>
        <w:t xml:space="preserve">Esimerkki 8.4593</w:t>
      </w:r>
    </w:p>
    <w:p>
      <w:r>
        <w:t xml:space="preserve">Läpikulku: Jotkut tutkijat uskovat, että moderni ortodoksisuus syntyi Länsi-Euroopan juutalaisuuden uskonnollisista ja sosiaalisista realiteeteista. Vaikka useimmat juutalaiset pitävät nykyään modernia ortodoksisuutta perinteisenä, jotkut ortodoksisen yhteisön sisällä (hareidi- ja hasidiryhmät) pitävät joitakin elementtejä kyseenalaisina. Uusortodoksinen liike katsoo, että Hirschin näkemyksiä ei noudateta tarkasti modernissa ortodoksisuudessa. [Ks. laajempi luettelo Torah im Derech Eretz ja Torah Umadda "Suhde Torah im Derech Eretziin".]</w:t>
      </w:r>
    </w:p>
    <w:p>
      <w:r>
        <w:rPr>
          <w:b/>
        </w:rPr>
        <w:t xml:space="preserve">Tulos</w:t>
      </w:r>
    </w:p>
    <w:p>
      <w:r>
        <w:t xml:space="preserve">Ketkä uskovat, että moderni ortodoksisuus syntyi Itä-Euroopan juutalaisuudesta?</w:t>
      </w:r>
    </w:p>
    <w:p>
      <w:r>
        <w:rPr>
          <w:b/>
        </w:rPr>
        <w:t xml:space="preserve">Tulos</w:t>
      </w:r>
    </w:p>
    <w:p>
      <w:r>
        <w:t xml:space="preserve">Mitä useimmat juutalaiset eivät nykyään pidä perinteisenä?</w:t>
      </w:r>
    </w:p>
    <w:p>
      <w:r>
        <w:rPr>
          <w:b/>
        </w:rPr>
        <w:t xml:space="preserve">Tulos</w:t>
      </w:r>
    </w:p>
    <w:p>
      <w:r>
        <w:t xml:space="preserve">Kuka katsoo, että nykyaikaisessa ortodoksisuudessa on täysin päteviä elementtejä?</w:t>
      </w:r>
    </w:p>
    <w:p>
      <w:r>
        <w:rPr>
          <w:b/>
        </w:rPr>
        <w:t xml:space="preserve">Tulos</w:t>
      </w:r>
    </w:p>
    <w:p>
      <w:r>
        <w:t xml:space="preserve">Kuka pitää Hirschin näkemyksiä oikeina?</w:t>
      </w:r>
    </w:p>
    <w:p>
      <w:r>
        <w:rPr>
          <w:b/>
        </w:rPr>
        <w:t xml:space="preserve">Tulos</w:t>
      </w:r>
    </w:p>
    <w:p>
      <w:r>
        <w:t xml:space="preserve">Millaisena Länsi-Euroopan juutalaisuus pitää klassista ortodoksisuutta?</w:t>
      </w:r>
    </w:p>
    <w:p>
      <w:r>
        <w:rPr>
          <w:b/>
        </w:rPr>
        <w:t xml:space="preserve">Esimerkki 8.4594</w:t>
      </w:r>
    </w:p>
    <w:p>
      <w:r>
        <w:t xml:space="preserve">Läpikulku: Esisokraatikot olivat ensimmäisiä kirjattuja spekulantteja näkyvän maailman taustalla olevasta luonteesta. Thales (n. 624 eaa. - 546 eaa.) piti vettä maailman perusmateriaalina. Anaksimander (n. 610 eaa. - 546 eaa.) esitti, että perusmateriaali oli täysin luonnoton tai rajaton: ääretön (apeiron). Anaximenes (kukoistus 585 eaa., k. 528 eaa.) esitti, että perusaine oli pneuma eli ilma. Herakleitos (n. 535-475 eaa.) näyttää sanovan, että peruselementti on tuli, vaikka hän ehkä tarkoittaakin, että kaikki on muutosta. Empedokles (n. 490-430 eaa.) puhui neljästä alkuaineesta, joista kaikki on tehty: maa, vesi, ilma ja tuli. Samaan aikaan Parmenides väitti, että muutosta ei ole olemassa, ja Demokritos väitti, että kaikki koostuu kaikenmuotoisista pienistä, inertistä kappaleista, joita kutsutaan atomeiksi, ja tätä filosofiaa kutsutaan atomismiksi. Kaikkiin näihin käsityksiin liittyi syviä filosofisia ongelmia.</w:t>
      </w:r>
    </w:p>
    <w:p>
      <w:r>
        <w:rPr>
          <w:b/>
        </w:rPr>
        <w:t xml:space="preserve">Tulos</w:t>
      </w:r>
    </w:p>
    <w:p>
      <w:r>
        <w:t xml:space="preserve">Milloin Sokrates eli?</w:t>
      </w:r>
    </w:p>
    <w:p>
      <w:r>
        <w:rPr>
          <w:b/>
        </w:rPr>
        <w:t xml:space="preserve">Tulos</w:t>
      </w:r>
    </w:p>
    <w:p>
      <w:r>
        <w:t xml:space="preserve">Mitä Parmenides piti maailman perusmateriaalina?</w:t>
      </w:r>
    </w:p>
    <w:p>
      <w:r>
        <w:rPr>
          <w:b/>
        </w:rPr>
        <w:t xml:space="preserve">Tulos</w:t>
      </w:r>
    </w:p>
    <w:p>
      <w:r>
        <w:t xml:space="preserve">Mikä on maailman luonteen ymmärtämiseen liittyvien filosofisten ongelmien nimi?</w:t>
      </w:r>
    </w:p>
    <w:p>
      <w:r>
        <w:rPr>
          <w:b/>
        </w:rPr>
        <w:t xml:space="preserve">Tulos</w:t>
      </w:r>
    </w:p>
    <w:p>
      <w:r>
        <w:t xml:space="preserve">Kuinka monta elementtiä Demokritos nimesi?</w:t>
      </w:r>
    </w:p>
    <w:p>
      <w:r>
        <w:rPr>
          <w:b/>
        </w:rPr>
        <w:t xml:space="preserve">Tulos</w:t>
      </w:r>
    </w:p>
    <w:p>
      <w:r>
        <w:t xml:space="preserve">Mistä Parmenides sanoi kaiken olevan tehty?</w:t>
      </w:r>
    </w:p>
    <w:p>
      <w:r>
        <w:rPr>
          <w:b/>
        </w:rPr>
        <w:t xml:space="preserve">Esimerkki 8.4595</w:t>
      </w:r>
    </w:p>
    <w:p>
      <w:r>
        <w:t xml:space="preserve">Läpikulku: Ibn Sina oli 22-vuotias, kun hän menetti isänsä. Samanidien dynastia päättyi joulukuussa 1004. Ibn Sina näyttää kieltäytyneen Mahmud Ghaznin tarjouksista ja lähti länteen Urgenchiin nykyisessä Turkmenistanissa, jossa oppineiden ystävänä pidetty visiiri antoi hänelle pienen kuukausittaisen stipendin. Palkka oli kuitenkin pieni, joten Ibn Sina vaelsi paikasta toiseen Nishapurin ja Mervin piirikuntien kautta Khorasanin rajoille etsien avautumispaikkaa kyvyilleen. Tabaristanin antelias hallitsija Qabus, joka oli itse runoilija ja oppinut ja jonka luota Ibn Sina oli odottanut löytävänsä turvapaikan, joutui tuona päivänä (1012) kapinoineiden joukkojensa näännyttämänä nälkään. Ibn Sina itse sairasti tuolloin vakavan sairauden. Lopulta Ibn Sina tapasi Kaspianmeren lähellä sijaitsevassa Gorganissa ystävänsä, joka osti oman talonsa läheltä asunnon, jossa Ibn Sina luennoi logiikasta ja tähtitieteestä. Useat Ibn Sinan tutkielmista on kirjoitettu tälle suojelijalle, ja hänen Lääketieteen kaanoninsa alku ajoittuu myös hänen oleskeluunsa Hyrkanian alueella.</w:t>
      </w:r>
    </w:p>
    <w:p>
      <w:r>
        <w:rPr>
          <w:b/>
        </w:rPr>
        <w:t xml:space="preserve">Tulos</w:t>
      </w:r>
    </w:p>
    <w:p>
      <w:r>
        <w:t xml:space="preserve">Kuinka vanha Ibn Sina oli, kun hänen äitinsä kuoli?</w:t>
      </w:r>
    </w:p>
    <w:p>
      <w:r>
        <w:rPr>
          <w:b/>
        </w:rPr>
        <w:t xml:space="preserve">Tulos</w:t>
      </w:r>
    </w:p>
    <w:p>
      <w:r>
        <w:t xml:space="preserve">Mikä dynastia päättyi 10. vuosisadalla?</w:t>
      </w:r>
    </w:p>
    <w:p>
      <w:r>
        <w:rPr>
          <w:b/>
        </w:rPr>
        <w:t xml:space="preserve">Tulos</w:t>
      </w:r>
    </w:p>
    <w:p>
      <w:r>
        <w:t xml:space="preserve">Kenen kanssa Ibn Sina lähti länteen?</w:t>
      </w:r>
    </w:p>
    <w:p>
      <w:r>
        <w:rPr>
          <w:b/>
        </w:rPr>
        <w:t xml:space="preserve">Tulos</w:t>
      </w:r>
    </w:p>
    <w:p>
      <w:r>
        <w:t xml:space="preserve">Kuka kutsui Ibn Sinan matkustamaan länteen?</w:t>
      </w:r>
    </w:p>
    <w:p>
      <w:r>
        <w:rPr>
          <w:b/>
        </w:rPr>
        <w:t xml:space="preserve">Tulos</w:t>
      </w:r>
    </w:p>
    <w:p>
      <w:r>
        <w:t xml:space="preserve">Mitä Ibn Sina kirjoitti ollessaan Urgenchissa?</w:t>
      </w:r>
    </w:p>
    <w:p>
      <w:r>
        <w:rPr>
          <w:b/>
        </w:rPr>
        <w:t xml:space="preserve">Tulos</w:t>
      </w:r>
    </w:p>
    <w:p>
      <w:r>
        <w:t xml:space="preserve">Minkä ikäisenä Avicenna menetti äitinsä?</w:t>
      </w:r>
    </w:p>
    <w:p>
      <w:r>
        <w:rPr>
          <w:b/>
        </w:rPr>
        <w:t xml:space="preserve">Tulos</w:t>
      </w:r>
    </w:p>
    <w:p>
      <w:r>
        <w:t xml:space="preserve">Mikä dynastia alkoi joulukuussa 1004?</w:t>
      </w:r>
    </w:p>
    <w:p>
      <w:r>
        <w:rPr>
          <w:b/>
        </w:rPr>
        <w:t xml:space="preserve">Tulos</w:t>
      </w:r>
    </w:p>
    <w:p>
      <w:r>
        <w:t xml:space="preserve">Mihin nykyajan maahan Ibn Sina matkusti ennen Samanidien dynastian loppua?</w:t>
      </w:r>
    </w:p>
    <w:p>
      <w:r>
        <w:rPr>
          <w:b/>
        </w:rPr>
        <w:t xml:space="preserve">Tulos</w:t>
      </w:r>
    </w:p>
    <w:p>
      <w:r>
        <w:t xml:space="preserve">Minkä alueen läpi Ibn Sina ei koskaan matkustanut etsiessään lisää työtä?</w:t>
      </w:r>
    </w:p>
    <w:p>
      <w:r>
        <w:rPr>
          <w:b/>
        </w:rPr>
        <w:t xml:space="preserve">Tulos</w:t>
      </w:r>
    </w:p>
    <w:p>
      <w:r>
        <w:t xml:space="preserve">Kenestä Ibn Sina kieltäytyi matkustaakseen itään Samanidien dynastian päättymisen jälkeen?</w:t>
      </w:r>
    </w:p>
    <w:p>
      <w:r>
        <w:rPr>
          <w:b/>
        </w:rPr>
        <w:t xml:space="preserve">Esimerkki 8.4596</w:t>
      </w:r>
    </w:p>
    <w:p>
      <w:r>
        <w:t xml:space="preserve">Läpikulku: Rajasthanin talous on pääasiassa maatalous- ja karjataloutta. Vehnää ja ohraa viljellään laajoilla alueilla, samoin kuin palkokasveja, sokeriruokoa ja öljykasveja. Puuvilla ja tupakka ovat osavaltion rahakasveja. Rajasthan on Intian suurimpia ruokaöljyjen tuottajia ja toiseksi suurin öljykasvien tuottaja. Rajasthan on myös Intian suurin villantuottaja ja oopiumin tärkein tuottaja ja kuluttaja. Viljelykausia on pääasiassa kaksi. Vesi kasteluun saadaan kaivoista ja säiliöistä. Indira Gandhin kanava kastelee Rajasthanin luoteisosaa.</w:t>
      </w:r>
    </w:p>
    <w:p>
      <w:r>
        <w:rPr>
          <w:b/>
        </w:rPr>
        <w:t xml:space="preserve">Tulos</w:t>
      </w:r>
    </w:p>
    <w:p>
      <w:r>
        <w:t xml:space="preserve">Kuinka monta oopiumintuottajaa on Intiassa?</w:t>
      </w:r>
    </w:p>
    <w:p>
      <w:r>
        <w:rPr>
          <w:b/>
        </w:rPr>
        <w:t xml:space="preserve">Tulos</w:t>
      </w:r>
    </w:p>
    <w:p>
      <w:r>
        <w:t xml:space="preserve">Mistä puuvillan ja tupakan tuotantoon tarvittava vesi tulee?</w:t>
      </w:r>
    </w:p>
    <w:p>
      <w:r>
        <w:rPr>
          <w:b/>
        </w:rPr>
        <w:t xml:space="preserve">Tulos</w:t>
      </w:r>
    </w:p>
    <w:p>
      <w:r>
        <w:t xml:space="preserve">Millä alueella tuotetaan eniten tupakkaa?</w:t>
      </w:r>
    </w:p>
    <w:p>
      <w:r>
        <w:rPr>
          <w:b/>
        </w:rPr>
        <w:t xml:space="preserve">Tulos</w:t>
      </w:r>
    </w:p>
    <w:p>
      <w:r>
        <w:t xml:space="preserve">Kuinka monta sokeriruokokautta on olemassa?</w:t>
      </w:r>
    </w:p>
    <w:p>
      <w:r>
        <w:rPr>
          <w:b/>
        </w:rPr>
        <w:t xml:space="preserve">Tulos</w:t>
      </w:r>
    </w:p>
    <w:p>
      <w:r>
        <w:t xml:space="preserve">Mitä Indira Ghandin kanava auttaa tuottamaan laajoilla alueilla?</w:t>
      </w:r>
    </w:p>
    <w:p>
      <w:r>
        <w:rPr>
          <w:b/>
        </w:rPr>
        <w:t xml:space="preserve">Esimerkki 8.4597</w:t>
      </w:r>
    </w:p>
    <w:p>
      <w:r>
        <w:t xml:space="preserve">Läpikulku: Edellä kuvattujen eri tekniikoiden tyypilliseen käyttöön kuuluu soittaminen tai konferenssien pitäminen kahden kesken, yhdestä monelle tai monesta monelle henkilökohtaiseen, liiketaloudelliseen, koulutukselliseen, kuurojen Video Relay Service -palveluun ja etälääketieteelliseen, diagnostiseen ja kuntoutukselliseen käyttöön tai palveluihin. Uusia videopuheluita ja videokonferensseja hyödyntäviä palveluja, kuten opettajien ja psykologien verkkokeskusteluja, henkilökohtaisia videopuheluita vankiloissa oleville vangeille ja videokonferensseja lentoyhtiöiden teknisten ongelmien ratkaisemiseksi huoltolaitoksissa, luodaan tai kehitetään jatkuvasti.</w:t>
      </w:r>
    </w:p>
    <w:p>
      <w:r>
        <w:rPr>
          <w:b/>
        </w:rPr>
        <w:t xml:space="preserve">Tulos</w:t>
      </w:r>
    </w:p>
    <w:p>
      <w:r>
        <w:t xml:space="preserve">Mikä on yksi etälääketieteellisen teknologian yleinen käyttötapa?</w:t>
      </w:r>
    </w:p>
    <w:p>
      <w:r>
        <w:rPr>
          <w:b/>
        </w:rPr>
        <w:t xml:space="preserve">Tulos</w:t>
      </w:r>
    </w:p>
    <w:p>
      <w:r>
        <w:t xml:space="preserve">Mikä on yksi tapa, jolla yritykset voivat järjestää verkkoistuntoja?</w:t>
      </w:r>
    </w:p>
    <w:p>
      <w:r>
        <w:rPr>
          <w:b/>
        </w:rPr>
        <w:t xml:space="preserve">Tulos</w:t>
      </w:r>
    </w:p>
    <w:p>
      <w:r>
        <w:t xml:space="preserve">Mitä diagnostiikkapalvelut voivat ratkaista huoltolaitoksissa?</w:t>
      </w:r>
    </w:p>
    <w:p>
      <w:r>
        <w:rPr>
          <w:b/>
        </w:rPr>
        <w:t xml:space="preserve">Tulos</w:t>
      </w:r>
    </w:p>
    <w:p>
      <w:r>
        <w:t xml:space="preserve">Kuinka usein def Video Relay Service kehittyy?</w:t>
      </w:r>
    </w:p>
    <w:p>
      <w:r>
        <w:rPr>
          <w:b/>
        </w:rPr>
        <w:t xml:space="preserve">Tulos</w:t>
      </w:r>
    </w:p>
    <w:p>
      <w:r>
        <w:t xml:space="preserve">Mitä palveluja vankiloissa vangitut käyttävät?</w:t>
      </w:r>
    </w:p>
    <w:p>
      <w:r>
        <w:rPr>
          <w:b/>
        </w:rPr>
        <w:t xml:space="preserve">Esimerkki 8.4598</w:t>
      </w:r>
    </w:p>
    <w:p>
      <w:r>
        <w:t xml:space="preserve">Läpikulku: James Wilson sanoi Philadelphian yleiskokouksessa vuonna 1787, että "lait voivat olla epäoikeudenmukaisia, epäviisaita, vaarallisia ja tuhoisia, mutta ne eivät silti ole niin perustuslain vastaisia, että ne oikeuttaisivat tuomareita kieltäytymään niiden täytäntöönpanosta.". George Mason oli samaa mieltä siitä, että tuomarit "voivat julistaa perustuslain vastaisen lain mitättömäksi. Mutta jokaisen lain osalta, oli se sitten kuinka epäoikeudenmukainen, ahdistava tai vahingollinen tahansa, joka ei selvästi kuuluisi tämän kuvauksen piiriin, heidän olisi tuomareina pakko antaa sille vapaat kädet." Ylituomari John Marshall (johon tuomari Joseph Story yhtyi) otti samanlaisen kannan vuonna 1827: "Kun sen olemassaolo lakina kielletään, sitä ei voida todistaa osoittamalla, mitkä ovat lain ominaisuudet."</w:t>
      </w:r>
    </w:p>
    <w:p>
      <w:r>
        <w:rPr>
          <w:b/>
        </w:rPr>
        <w:t xml:space="preserve">Tulos</w:t>
      </w:r>
    </w:p>
    <w:p>
      <w:r>
        <w:t xml:space="preserve">Kuka sanoi, että lait voivat olla oikeudenmukaisia, viisaita tai vaarallisia?</w:t>
      </w:r>
    </w:p>
    <w:p>
      <w:r>
        <w:rPr>
          <w:b/>
        </w:rPr>
        <w:t xml:space="preserve">Tulos</w:t>
      </w:r>
    </w:p>
    <w:p>
      <w:r>
        <w:t xml:space="preserve">Mikä konventti pidettiin 1600-luvulla?</w:t>
      </w:r>
    </w:p>
    <w:p>
      <w:r>
        <w:rPr>
          <w:b/>
        </w:rPr>
        <w:t xml:space="preserve">Tulos</w:t>
      </w:r>
    </w:p>
    <w:p>
      <w:r>
        <w:t xml:space="preserve">Minkälaisen kannan päällikkötuomari Marshall otti 1700-luvulla?</w:t>
      </w:r>
    </w:p>
    <w:p>
      <w:r>
        <w:rPr>
          <w:b/>
        </w:rPr>
        <w:t xml:space="preserve">Tulos</w:t>
      </w:r>
    </w:p>
    <w:p>
      <w:r>
        <w:t xml:space="preserve">Kuka George Masonin mukaan ei voinut julistaa lakia perustuslain vastaiseksi -</w:t>
      </w:r>
    </w:p>
    <w:p>
      <w:r>
        <w:rPr>
          <w:b/>
        </w:rPr>
        <w:t xml:space="preserve">Esimerkki 8.4599</w:t>
      </w:r>
    </w:p>
    <w:p>
      <w:r>
        <w:t xml:space="preserve">Läpikulku: Toisen maailmansodan päättyminen loi pohjan kylmänä sotana tunnetulle idän ja lännen vastakkainasettelulle. Korean sodan syttymisen myötä huoli Länsi-Euroopan puolustuksesta kasvoi. Kaksi armeijakuntaa, V ja VII, aktivoitiin uudelleen Yhdysvaltain seitsemännen armeijan alaisuuteen vuonna 1950, ja Yhdysvaltain vahvuus Euroopassa kasvoi yhdestä divisioonasta neljään. Sadattuhannet amerikkalaiset joukot pysyivät sijoitettuina Länsi-Saksaan ja toiset Belgiaan, Alankomaihin ja Yhdistyneeseen kuningaskuntaan 1990-luvulle asti Neuvostoliiton mahdollisen hyökkäyksen varalta.</w:t>
      </w:r>
    </w:p>
    <w:p>
      <w:r>
        <w:rPr>
          <w:b/>
        </w:rPr>
        <w:t xml:space="preserve">Tulos</w:t>
      </w:r>
    </w:p>
    <w:p>
      <w:r>
        <w:t xml:space="preserve">Mikä sota tapahtui terrorismin vastaisen sodan päättymisen jälkeen?</w:t>
      </w:r>
    </w:p>
    <w:p>
      <w:r>
        <w:rPr>
          <w:b/>
        </w:rPr>
        <w:t xml:space="preserve">Tulos</w:t>
      </w:r>
    </w:p>
    <w:p>
      <w:r>
        <w:t xml:space="preserve">Minä vuonna V ja VII armeijakunta lakkautettiin?</w:t>
      </w:r>
    </w:p>
    <w:p>
      <w:r>
        <w:rPr>
          <w:b/>
        </w:rPr>
        <w:t xml:space="preserve">Tulos</w:t>
      </w:r>
    </w:p>
    <w:p>
      <w:r>
        <w:t xml:space="preserve">Kuinka monta Yhdysvaltain armeijan divisioonaa oli Saksassa?</w:t>
      </w:r>
    </w:p>
    <w:p>
      <w:r>
        <w:rPr>
          <w:b/>
        </w:rPr>
        <w:t xml:space="preserve">Tulos</w:t>
      </w:r>
    </w:p>
    <w:p>
      <w:r>
        <w:t xml:space="preserve">Mikä loi pohjan pohjoisen ja etelän vastakkainasettelulle?</w:t>
      </w:r>
    </w:p>
    <w:p>
      <w:r>
        <w:rPr>
          <w:b/>
        </w:rPr>
        <w:t xml:space="preserve">Tulos</w:t>
      </w:r>
    </w:p>
    <w:p>
      <w:r>
        <w:t xml:space="preserve">Minkä sodan puhkeamisen myötä huoli Länsi-Euroopan puolustamisesta väheni?</w:t>
      </w:r>
    </w:p>
    <w:p>
      <w:r>
        <w:rPr>
          <w:b/>
        </w:rPr>
        <w:t xml:space="preserve">Esimerkki 8.4600</w:t>
      </w:r>
    </w:p>
    <w:p>
      <w:r>
        <w:t xml:space="preserve">Läpikulku: Hän totesi vuonna 1770, että Medri Bahri oli Abessiniasta erillinen poliittinen kokonaisuus, ja totesi, että nämä kaksi aluetta olivat usein konfliktissa keskenään. Bahre-Nagassit ("meren kuninkaat") taistelivat vuorotellen Abyssinian ja viereisen muslimien Adal-sulttaanikunnan kanssa tai niitä vastaan geopoliittisten olosuhteiden mukaan. Medri Bahri oli siis osa kristittyjen vastarintaa Adalin imaami Ahmad ibn Ibrahim al-Ghazin joukkoja vastaan, mutta liittyi myöhemmin Adalin valtioiden ja Osmanien valtakunnan rintamaan Abessiniaa vastaan vuonna 1572. Kyseisellä 1500-luvulla saapuivat myös ottomaanit, jotka alkoivat tunkeutua Punaisenmeren alueelle.</w:t>
      </w:r>
    </w:p>
    <w:p>
      <w:r>
        <w:rPr>
          <w:b/>
        </w:rPr>
        <w:t xml:space="preserve">Tulos</w:t>
      </w:r>
    </w:p>
    <w:p>
      <w:r>
        <w:t xml:space="preserve">Mistä ottomaanit tulivat?</w:t>
      </w:r>
    </w:p>
    <w:p>
      <w:r>
        <w:rPr>
          <w:b/>
        </w:rPr>
        <w:t xml:space="preserve">Tulos</w:t>
      </w:r>
    </w:p>
    <w:p>
      <w:r>
        <w:t xml:space="preserve">Milloin James Bruce syntyi?</w:t>
      </w:r>
    </w:p>
    <w:p>
      <w:r>
        <w:rPr>
          <w:b/>
        </w:rPr>
        <w:t xml:space="preserve">Tulos</w:t>
      </w:r>
    </w:p>
    <w:p>
      <w:r>
        <w:t xml:space="preserve">Kuka oli Bahre-Nagassin hallitsija?</w:t>
      </w:r>
    </w:p>
    <w:p>
      <w:r>
        <w:rPr>
          <w:b/>
        </w:rPr>
        <w:t xml:space="preserve">Tulos</w:t>
      </w:r>
    </w:p>
    <w:p>
      <w:r>
        <w:t xml:space="preserve">Minä vuonna Abessinia romahti?</w:t>
      </w:r>
    </w:p>
    <w:p>
      <w:r>
        <w:rPr>
          <w:b/>
        </w:rPr>
        <w:t xml:space="preserve">Tulos</w:t>
      </w:r>
    </w:p>
    <w:p>
      <w:r>
        <w:t xml:space="preserve">Minä vuonna Ahmad ibn Ibrahim al-Ghazi Adalista kuoli?</w:t>
      </w:r>
    </w:p>
    <w:p>
      <w:r>
        <w:rPr>
          <w:b/>
        </w:rPr>
        <w:t xml:space="preserve">Esimerkki 8.4601</w:t>
      </w:r>
    </w:p>
    <w:p>
      <w:r>
        <w:t xml:space="preserve">Läpikulku: Termiä käytetään yleensä viittaamaan tärkeiden uskonnollisten opetusten rikkomiseen, mutta sitä käytetään myös näkemyksistä, jotka vastustavat voimakkaasti yleisesti hyväksyttyjä ajatuksia. Sitä käytetään erityisesti kristinuskon, juutalaisuuden, islamin ja marxilaisuuden yhteydessä.</w:t>
      </w:r>
    </w:p>
    <w:p>
      <w:r>
        <w:rPr>
          <w:b/>
        </w:rPr>
        <w:t xml:space="preserve">Tulos</w:t>
      </w:r>
    </w:p>
    <w:p>
      <w:r>
        <w:t xml:space="preserve">Jumalanpilkkaa on minkä opetusten hyväksyminen?</w:t>
      </w:r>
    </w:p>
    <w:p>
      <w:r>
        <w:rPr>
          <w:b/>
        </w:rPr>
        <w:t xml:space="preserve">Tulos</w:t>
      </w:r>
    </w:p>
    <w:p>
      <w:r>
        <w:t xml:space="preserve">Mitkä uskonnot eivät enää tunnusta blasfamiaa?</w:t>
      </w:r>
    </w:p>
    <w:p>
      <w:r>
        <w:rPr>
          <w:b/>
        </w:rPr>
        <w:t xml:space="preserve">Esimerkki 8.4602</w:t>
      </w:r>
    </w:p>
    <w:p>
      <w:r>
        <w:t xml:space="preserve">Läpikulku: Kazakstanissa venäjä ei ole valtion kieli, mutta Kazakstanin perustuslain 7 pykälän mukaan sen käyttö valtion- ja paikallishallinnossa on tasavertaisessa asemassa kazakstanin kielen kanssa. Demoskop-viikkolehden arvioiden mukaan vuonna 2004 maassa oli 4 200 000 venäjän kielen äidinkielistä puhujaa ja 10 miljoonaa aktiivista puhujaa. Vuonna 2006 63 prosenttia väestöstä puhui sujuvasti venäjää, ja 46 prosenttia käytti sitä pääasiallisena kielenä perheen, ystävien tai työpaikan kanssa. World Factbookin vuoden 2001 arvion mukaan 95 prosenttia väestöstä osaa venäjää. Pohjois-Kazakstanissa on edelleen suuria venäjänkielisiä yhteisöjä, ja etnisten venäläisten osuus Kazakstanin väestöstä on 25,6 prosenttia. Vuoden 2009 väestönlaskennan mukaan 10 309 500 ihmistä eli 84,8 prosenttia vähintään 15-vuotiaasta väestöstä osasi lukea ja kirjoittaa hyvin venäjää sekä ymmärtää puhuttua kieltä.</w:t>
      </w:r>
    </w:p>
    <w:p>
      <w:r>
        <w:rPr>
          <w:b/>
        </w:rPr>
        <w:t xml:space="preserve">Tulos</w:t>
      </w:r>
    </w:p>
    <w:p>
      <w:r>
        <w:t xml:space="preserve">Kazakstanin perustuslain 7 pykälän mukaan mitä julkisella sektorilla työskentelevillä on sama oikeus kuin hallinnolla?</w:t>
      </w:r>
    </w:p>
    <w:p>
      <w:r>
        <w:rPr>
          <w:b/>
        </w:rPr>
        <w:t xml:space="preserve">Tulos</w:t>
      </w:r>
    </w:p>
    <w:p>
      <w:r>
        <w:t xml:space="preserve">Mikä oli Kazakstanin väkiluku vuonna 2004?</w:t>
      </w:r>
    </w:p>
    <w:p>
      <w:r>
        <w:rPr>
          <w:b/>
        </w:rPr>
        <w:t xml:space="preserve">Tulos</w:t>
      </w:r>
    </w:p>
    <w:p>
      <w:r>
        <w:t xml:space="preserve">Kuinka monta prosenttia Kazakstanin väestöstä oli työllisiä vuonna 2006?</w:t>
      </w:r>
    </w:p>
    <w:p>
      <w:r>
        <w:rPr>
          <w:b/>
        </w:rPr>
        <w:t xml:space="preserve">Tulos</w:t>
      </w:r>
    </w:p>
    <w:p>
      <w:r>
        <w:t xml:space="preserve">Kuinka moni Kazakstanissa osasi lukea World Factbookia vuonna 2004?</w:t>
      </w:r>
    </w:p>
    <w:p>
      <w:r>
        <w:rPr>
          <w:b/>
        </w:rPr>
        <w:t xml:space="preserve">Tulos</w:t>
      </w:r>
    </w:p>
    <w:p>
      <w:r>
        <w:t xml:space="preserve">Kuinka suuri osa vähintään 15-vuotiaista käytti World Factbookia koulussa vuonna 2009?</w:t>
      </w:r>
    </w:p>
    <w:p>
      <w:r>
        <w:rPr>
          <w:b/>
        </w:rPr>
        <w:t xml:space="preserve">Esimerkki 8.4603</w:t>
      </w:r>
    </w:p>
    <w:p>
      <w:r>
        <w:t xml:space="preserve">Läpikulku: Kun Nike otti Adidaksen paikan Arsenalin pelipaitojen toimittajana vuonna 1994, Arsenalin vierasvärit muutettiin jälleen kaksivärisiksi sinisiksi paidoiksi ja shortseiksi. Tuottoisten replica-pelipaitamarkkinoiden tulon jälkeen vieraspaitoja on vaihdettu säännöllisesti, ja Arsenal on yleensä julkaissut sekä vieras- että kolmospaitoja. Tänä aikana mallit ovat olleet joko kokonaan sinisiä tai muunnelmia perinteisistä keltaisesta ja sinisestä, kuten kaudella 2001-02 käytetty metallikultainen ja laivastonsininen raita, vuosina 2005-2007 käytetty keltainen ja tummanharmaa sekä vuosina 2010-2013 käytetty keltainen ja ruskeankeltainen. Vuodesta 2009 lähtien vierasjoukkueen pelipaitaa vaihdetaan joka kausi, ja lähtevästä vierasjoukkueen pelipuvusta tulee kolmas vaihtoehto, jos samana vuonna otetaan käyttöön uusi kotipelipuku.</w:t>
      </w:r>
    </w:p>
    <w:p>
      <w:r>
        <w:rPr>
          <w:b/>
        </w:rPr>
        <w:t xml:space="preserve">Tulos</w:t>
      </w:r>
    </w:p>
    <w:p>
      <w:r>
        <w:t xml:space="preserve">Minä vuonna Arsenalin kotivärit vaihtuivat viimeksi?</w:t>
      </w:r>
    </w:p>
    <w:p>
      <w:r>
        <w:rPr>
          <w:b/>
        </w:rPr>
        <w:t xml:space="preserve">Tulos</w:t>
      </w:r>
    </w:p>
    <w:p>
      <w:r>
        <w:t xml:space="preserve">Minkä väriset olivat Arsenalin vierasvärit, kun Adidas oli pelipaitojen toimittaja?</w:t>
      </w:r>
    </w:p>
    <w:p>
      <w:r>
        <w:rPr>
          <w:b/>
        </w:rPr>
        <w:t xml:space="preserve">Tulos</w:t>
      </w:r>
    </w:p>
    <w:p>
      <w:r>
        <w:t xml:space="preserve">Minkä värinen vierasasu Arsenalilla oli kaudella 2002-03?</w:t>
      </w:r>
    </w:p>
    <w:p>
      <w:r>
        <w:rPr>
          <w:b/>
        </w:rPr>
        <w:t xml:space="preserve">Tulos</w:t>
      </w:r>
    </w:p>
    <w:p>
      <w:r>
        <w:t xml:space="preserve">Minkä värinen vierasasu Arsenalilla oli kaudella 2004-05?</w:t>
      </w:r>
    </w:p>
    <w:p>
      <w:r>
        <w:rPr>
          <w:b/>
        </w:rPr>
        <w:t xml:space="preserve">Tulos</w:t>
      </w:r>
    </w:p>
    <w:p>
      <w:r>
        <w:t xml:space="preserve">Minä vuonna replika-asumismarkkinat alkoivat muuttua tuottoisiksi?</w:t>
      </w:r>
    </w:p>
    <w:p>
      <w:r>
        <w:rPr>
          <w:b/>
        </w:rPr>
        <w:t xml:space="preserve">Esimerkki 8.4604</w:t>
      </w:r>
    </w:p>
    <w:p>
      <w:r>
        <w:t xml:space="preserve">Läpikulku: Jäljelle jäi maailmanmeri, joka tunnetaan nimellä Panthalassa ("koko meri"). Kaikki triaskauden aikana kerrostuneet syvänmeren sedimentit ovat kadonneet valtamerilaattojen subduktion seurauksena, joten triaskauden avomerestä tiedetään hyvin vähän. Superkontinentti Pangaian alue repesi triaskauden aikana - erityisesti sen loppupuolella - mutta se ei ollut vielä eronnut toisistaan. Ensimmäiset merettömät sedimentit Pangean alkuperäistä hajoamista merkitsevässä repeämässä, joka erotti New Jerseyn Marokosta, ovat myöhäistriaskauden ikäisiä; Yhdysvalloissa nämä paksut sedimentit muodostavat Newark Supergroupin. Yhden superkontinenttimassan rajallisen rantaviivan vuoksi triaskauden merikerrostumat ovat maailmanlaajuisesti suhteellisen harvinaisia, vaikka ne ovatkin merkittäviä Länsi-Euroopassa, jossa triaskautta tutkittiin ensimmäisen kerran. Esimerkiksi Pohjois-Amerikassa merikerrostumat rajoittuvat muutamiin paljastumiin lännessä. Näin ollen triaskauden stratigrafia perustuu enimmäkseen laguuneissa ja hypersaliiniympäristöissä eläviin eliöihin, kuten Estheria-äyriäisiin ja maaeläimiin kuuluviin selkärankaisiin.</w:t>
      </w:r>
    </w:p>
    <w:p>
      <w:r>
        <w:rPr>
          <w:b/>
        </w:rPr>
        <w:t xml:space="preserve">Tulos</w:t>
      </w:r>
    </w:p>
    <w:p>
      <w:r>
        <w:t xml:space="preserve">Mitä Trissicin syvänmerestä löytyy vielä?</w:t>
      </w:r>
    </w:p>
    <w:p>
      <w:r>
        <w:rPr>
          <w:b/>
        </w:rPr>
        <w:t xml:space="preserve">Tulos</w:t>
      </w:r>
    </w:p>
    <w:p>
      <w:r>
        <w:t xml:space="preserve">Mikä manner repesi kahtia triaskauden aikana?</w:t>
      </w:r>
    </w:p>
    <w:p>
      <w:r>
        <w:rPr>
          <w:b/>
        </w:rPr>
        <w:t xml:space="preserve">Tulos</w:t>
      </w:r>
    </w:p>
    <w:p>
      <w:r>
        <w:t xml:space="preserve">Mikä osoittaa, että New Jersy erosi Rhode Islandista?</w:t>
      </w:r>
    </w:p>
    <w:p>
      <w:r>
        <w:rPr>
          <w:b/>
        </w:rPr>
        <w:t xml:space="preserve">Tulos</w:t>
      </w:r>
    </w:p>
    <w:p>
      <w:r>
        <w:t xml:space="preserve">Mikä stratigrafia perustuu enimmäkseen ei-suolaisiin eliöihin?</w:t>
      </w:r>
    </w:p>
    <w:p>
      <w:r>
        <w:rPr>
          <w:b/>
        </w:rPr>
        <w:t xml:space="preserve">Esimerkki 8.4605</w:t>
      </w:r>
    </w:p>
    <w:p>
      <w:r>
        <w:t xml:space="preserve">Läpikulku: Islamilaisen kulttuurin rakennusten ja rakenteiden suunnittelu ja tyyli, jonka muslimit ovat tehneet, sekä niiden rakentaminen sisälsi arkkitehtoniset tyypit: moskeija, hauta, palatsi ja linnoitus. Islamilaisen taiteen ehkä tärkein ilmaus on arkkitehtuuri, erityisesti moskeija. Islamilaisen arkkitehtuurin kautta voidaan havainnollistaa eri kulttuurien vaikutuksia islamilaisen sivilisaation sisällä. Yleisesti ottaen islamilaisten geometristen kuvioiden ja lehtikuvioihin perustuvien arabeskien käyttö oli silmiinpistävää. Moskeija-arkkitehtuurissa käytettiin myös koristeellista kalligrafiaa kuvien sijaan, jotka olivat haram (kiellettyjä). On huomattava, että maallisessa arkkitehtuurissa esiintyi toki ihmis- ja eläinkuvia.</w:t>
      </w:r>
    </w:p>
    <w:p>
      <w:r>
        <w:rPr>
          <w:b/>
        </w:rPr>
        <w:t xml:space="preserve">Tulos</w:t>
      </w:r>
    </w:p>
    <w:p>
      <w:r>
        <w:t xml:space="preserve">Mikä on joko maallinen tai uskonnollinen tyyli?</w:t>
      </w:r>
    </w:p>
    <w:p>
      <w:r>
        <w:rPr>
          <w:b/>
        </w:rPr>
        <w:t xml:space="preserve">Tulos</w:t>
      </w:r>
    </w:p>
    <w:p>
      <w:r>
        <w:t xml:space="preserve">Mitä tomp on tärkeä ilmaus?</w:t>
      </w:r>
    </w:p>
    <w:p>
      <w:r>
        <w:rPr>
          <w:b/>
        </w:rPr>
        <w:t xml:space="preserve">Tulos</w:t>
      </w:r>
    </w:p>
    <w:p>
      <w:r>
        <w:t xml:space="preserve">Missä on deklaraatiokalligrafia haram?</w:t>
      </w:r>
    </w:p>
    <w:p>
      <w:r>
        <w:rPr>
          <w:b/>
        </w:rPr>
        <w:t xml:space="preserve">Esimerkki 8.4606</w:t>
      </w:r>
    </w:p>
    <w:p>
      <w:r>
        <w:t xml:space="preserve">Läpikulku: Varhaisimmat säilyneet väitteet siitä, että kokemusmaailma perustuu mentaaliseen, ovat peräisin Intiasta ja Kreikasta. Intian hindu-idealistit ja kreikkalaiset neoplatonistit esittivät panenteistisia perusteluja kaiken läpäisevän tietoisuuden puolesta todellisuuden perustana tai todellisena olemuksena. Sitä vastoin Yogācāra-koulukunta, joka syntyi Mahayana-buddhalaisuuden piirissä Intiassa 4. vuosisadalla jKr., perusti "vain mielen" idealisminsa suuremmassa määrin henkilökohtaisen kokemuksen fenomenologisiin analyyseihin. Tämä suuntautuminen kohti subjektiivisuutta ennakoi George Berkeleyn kaltaisia empiristejä, jotka elvyttivät idealismin 1700-luvun Euroopassa käyttämällä skeptisiä argumentteja materialismia vastaan.</w:t>
      </w:r>
    </w:p>
    <w:p>
      <w:r>
        <w:rPr>
          <w:b/>
        </w:rPr>
        <w:t xml:space="preserve">Tulos</w:t>
      </w:r>
    </w:p>
    <w:p>
      <w:r>
        <w:t xml:space="preserve">Milloin neoplatonistit syntyivät?</w:t>
      </w:r>
    </w:p>
    <w:p>
      <w:r>
        <w:rPr>
          <w:b/>
        </w:rPr>
        <w:t xml:space="preserve">Tulos</w:t>
      </w:r>
    </w:p>
    <w:p>
      <w:r>
        <w:t xml:space="preserve">Kuka aloitti Yogacara-koulukunnan?</w:t>
      </w:r>
    </w:p>
    <w:p>
      <w:r>
        <w:rPr>
          <w:b/>
        </w:rPr>
        <w:t xml:space="preserve">Tulos</w:t>
      </w:r>
    </w:p>
    <w:p>
      <w:r>
        <w:t xml:space="preserve">Milloin Yogacara-koulukunta päättyi?</w:t>
      </w:r>
    </w:p>
    <w:p>
      <w:r>
        <w:rPr>
          <w:b/>
        </w:rPr>
        <w:t xml:space="preserve">Tulos</w:t>
      </w:r>
    </w:p>
    <w:p>
      <w:r>
        <w:t xml:space="preserve">Minkälainen buddhalaisuus oli yleistä Kreikassa?</w:t>
      </w:r>
    </w:p>
    <w:p>
      <w:r>
        <w:rPr>
          <w:b/>
        </w:rPr>
        <w:t xml:space="preserve">Tulos</w:t>
      </w:r>
    </w:p>
    <w:p>
      <w:r>
        <w:t xml:space="preserve">Mitä käytäntöä vastaan neoplatonistit argumentoivat?</w:t>
      </w:r>
    </w:p>
    <w:p>
      <w:r>
        <w:rPr>
          <w:b/>
        </w:rPr>
        <w:t xml:space="preserve">Esimerkki 8.4607</w:t>
      </w:r>
    </w:p>
    <w:p>
      <w:r>
        <w:t xml:space="preserve">Läpikulku: St Mary's Schoolin ja englantilaisten amatöörisäveltäjien välinen yhteistyö, jota johti musiikinopettaja Tony Triggs. Se alkoi vuonna 2010, ja siinä St Mary'sin oppilaat kirjoittivat runoja ja Tony Triggs sävelsi niitä itse ja oppilaidensa toimesta. Työpöytäjulkaisu Rockhopper Penguins and Other Songs (2010) sisältää suurimman osan tuona vuonna valmistuneista lauluista, ja sillä rahoitettiin kitaralähetys koululle. Helmikuussa 2013 Tristanin postitoimisto julkaisi neljän Song Project -postimerkin sarjan, jossa on saaren soittimia ja sanoituksia Song Project -lauluista, jotka kertovat Tristanin tulivuoresta ja villieläimistä. Vuonna 2014 hanke laajensi toiminta-alaansa ja jatkuu kansainvälisenä lauluhankkeena.</w:t>
      </w:r>
    </w:p>
    <w:p>
      <w:r>
        <w:rPr>
          <w:b/>
        </w:rPr>
        <w:t xml:space="preserve">Tulos</w:t>
      </w:r>
    </w:p>
    <w:p>
      <w:r>
        <w:t xml:space="preserve">Kuka teki yhteistyötä St. Mary's Schoolin kanssa amatöörisäveltäjät-hankkeen luomiseksi?</w:t>
      </w:r>
    </w:p>
    <w:p>
      <w:r>
        <w:rPr>
          <w:b/>
        </w:rPr>
        <w:t xml:space="preserve">Tulos</w:t>
      </w:r>
    </w:p>
    <w:p>
      <w:r>
        <w:t xml:space="preserve">Kuka teki yhteistyötä amatöörisäveltäjien kanssa St. Mary's School Projectin luomiseksi?</w:t>
      </w:r>
    </w:p>
    <w:p>
      <w:r>
        <w:rPr>
          <w:b/>
        </w:rPr>
        <w:t xml:space="preserve">Tulos</w:t>
      </w:r>
    </w:p>
    <w:p>
      <w:r>
        <w:t xml:space="preserve">Kuka teki yhteistyötä Tristan Songin kanssa Amateur Composers Projectin luomiseksi?</w:t>
      </w:r>
    </w:p>
    <w:p>
      <w:r>
        <w:rPr>
          <w:b/>
        </w:rPr>
        <w:t xml:space="preserve">Tulos</w:t>
      </w:r>
    </w:p>
    <w:p>
      <w:r>
        <w:t xml:space="preserve">Minkä projektin vetäjinä toimivat Rockhopper Pingviinit?</w:t>
      </w:r>
    </w:p>
    <w:p>
      <w:r>
        <w:rPr>
          <w:b/>
        </w:rPr>
        <w:t xml:space="preserve">Tulos</w:t>
      </w:r>
    </w:p>
    <w:p>
      <w:r>
        <w:t xml:space="preserve">Milloin Tristanin lauluhanke supistui?</w:t>
      </w:r>
    </w:p>
    <w:p>
      <w:r>
        <w:rPr>
          <w:b/>
        </w:rPr>
        <w:t xml:space="preserve">Esimerkki 8.4608</w:t>
      </w:r>
    </w:p>
    <w:p>
      <w:r>
        <w:t xml:space="preserve">Läpikulku: Serologiset menetelmät ovat erittäin herkkiä, spesifisiä ja usein erittäin nopeita testejä, joita käytetään mikro-organismien tunnistamiseen. Nämä testit perustuvat vasta-aineen kykyyn sitoutua spesifisesti antigeeniin. Vasta-aine sitoo antigeenin, joka on yleensä tartunnanaiheuttajan tuottama proteiini tai hiilihydraatti. Tämä sitoutuminen käynnistää tapahtumaketjun, joka voi olla näkyvästi havaittavissa eri tavoin testistä riippuen. Esimerkiksi streptokokki diagnosoidaan usein muutamassa minuutissa, ja se perustuu potilaan kurkusta pumpulipuikolla otetun S. pyogenes -bakteerin tuottamien antigeenien esiintymiseen. Serologiset testit, jos niitä on saatavilla, ovat yleensä suositeltavin tunnistustapa, mutta testien kehittäminen on kallista ja testeissä käytettävät reagenssit vaativat usein jäähdytystä. Jotkin serologiset menetelmät ovat erittäin kalliita, vaikka ne voivat olla edullisia, kun niitä käytetään yleisesti, kuten streptokokkitestiä.</w:t>
      </w:r>
    </w:p>
    <w:p>
      <w:r>
        <w:rPr>
          <w:b/>
        </w:rPr>
        <w:t xml:space="preserve">Tulos</w:t>
      </w:r>
    </w:p>
    <w:p>
      <w:r>
        <w:t xml:space="preserve">Mitkä menetelmät ovat erittäin herkkiä, yleisiä ja hitaita testejä, joita käytetään mikro-organismien tunnistamiseen?</w:t>
      </w:r>
    </w:p>
    <w:p>
      <w:r>
        <w:rPr>
          <w:b/>
        </w:rPr>
        <w:t xml:space="preserve">Tulos</w:t>
      </w:r>
    </w:p>
    <w:p>
      <w:r>
        <w:t xml:space="preserve">Mitkä ovat serologisia testejä, jotka perustuvat vasta-aineen välttämiskykyyn?</w:t>
      </w:r>
    </w:p>
    <w:p>
      <w:r>
        <w:rPr>
          <w:b/>
        </w:rPr>
        <w:t xml:space="preserve">Tulos</w:t>
      </w:r>
    </w:p>
    <w:p>
      <w:r>
        <w:t xml:space="preserve">Mihin vasta-aineeseen sitoutunut antigeeni ei yleensä kuulu?</w:t>
      </w:r>
    </w:p>
    <w:p>
      <w:r>
        <w:rPr>
          <w:b/>
        </w:rPr>
        <w:t xml:space="preserve">Tulos</w:t>
      </w:r>
    </w:p>
    <w:p>
      <w:r>
        <w:t xml:space="preserve">Mitä sitominen käynnistää, joka johtaa johonkin eri tavoin näkymättömään?</w:t>
      </w:r>
    </w:p>
    <w:p>
      <w:r>
        <w:rPr>
          <w:b/>
        </w:rPr>
        <w:t xml:space="preserve">Tulos</w:t>
      </w:r>
    </w:p>
    <w:p>
      <w:r>
        <w:t xml:space="preserve">Mikä on "streptokokin" erikoisagentti?</w:t>
      </w:r>
    </w:p>
    <w:p>
      <w:r>
        <w:rPr>
          <w:b/>
        </w:rPr>
        <w:t xml:space="preserve">Esimerkki 8.4609</w:t>
      </w:r>
    </w:p>
    <w:p>
      <w:r>
        <w:t xml:space="preserve">Läpikulku: Näiden aloitteiden ansiosta Koillis-Florida kukoisti taloudellisesti tavalla, jota se ei koskaan tehnyt Espanjan vallan aikana. Lisäksi brittiläisiä kuvernöörejä kehotettiin kutsumaan mahdollisimman pian koolle yleiskokoukset, jotta Floridaa varten voitaisiin laatia lakeja, ja sillä välin heidän oli neuvoston neuvojen perusteella perustettava tuomioistuimet. Tämä oli ensimmäinen kerta, kun otettiin käyttöön suuri osa englantilaisperäisestä oikeusjärjestelmästä, joka Floridassa on yhä nykyäänkin käytössä, kuten valamiesoikeudenkäynti, habeas corpus ja piirikuntapohjainen hallinto. Itä- tai Länsi-Florida ei lähettänyt edustajia Philadelphiaan laatimaan itsenäisyysjulistusta. Florida pysyisi lojalistien linnakkeena koko Amerikan vallankumouksen ajan.</w:t>
      </w:r>
    </w:p>
    <w:p>
      <w:r>
        <w:rPr>
          <w:b/>
        </w:rPr>
        <w:t xml:space="preserve">Tulos</w:t>
      </w:r>
    </w:p>
    <w:p>
      <w:r>
        <w:t xml:space="preserve">Mitä oikeusjärjestelmää britit eivät ottaneet käyttöön Floridassa?</w:t>
      </w:r>
    </w:p>
    <w:p>
      <w:r>
        <w:rPr>
          <w:b/>
        </w:rPr>
        <w:t xml:space="preserve">Tulos</w:t>
      </w:r>
    </w:p>
    <w:p>
      <w:r>
        <w:t xml:space="preserve">Ketä Florida vastusti vallankumouksen aikana?</w:t>
      </w:r>
    </w:p>
    <w:p>
      <w:r>
        <w:rPr>
          <w:b/>
        </w:rPr>
        <w:t xml:space="preserve">Tulos</w:t>
      </w:r>
    </w:p>
    <w:p>
      <w:r>
        <w:t xml:space="preserve">Mitä oikeusjärjestelmää Florida ei ole koskaan käyttänyt?</w:t>
      </w:r>
    </w:p>
    <w:p>
      <w:r>
        <w:rPr>
          <w:b/>
        </w:rPr>
        <w:t xml:space="preserve">Tulos</w:t>
      </w:r>
    </w:p>
    <w:p>
      <w:r>
        <w:t xml:space="preserve">Minne Itä- ja Länsi-Florida lähettivät edustajia? </w:t>
      </w:r>
    </w:p>
    <w:p>
      <w:r>
        <w:rPr>
          <w:b/>
        </w:rPr>
        <w:t xml:space="preserve">Tulos</w:t>
      </w:r>
    </w:p>
    <w:p>
      <w:r>
        <w:t xml:space="preserve">Mitä edustajat laativat Floridassa?</w:t>
      </w:r>
    </w:p>
    <w:p>
      <w:r>
        <w:rPr>
          <w:b/>
        </w:rPr>
        <w:t xml:space="preserve">Esimerkki 8.4610</w:t>
      </w:r>
    </w:p>
    <w:p>
      <w:r>
        <w:t xml:space="preserve">Läpikulku: Ei-toistuvan DNA:n osuus lasketaan käyttämällä ei-toistuvan DNA:n pituutta jaettuna genomin koolla. Proteiineja koodaavat geenit ja RNA:ta koodaavat geenit ovat yleensä ei-toistuvaa DNA:ta. Suurempi genomi ei tarkoita enemmän geenejä, ja ei-toistuvan DNA:n osuus pienenee genomin koon kasvaessa korkeammissa eukaryooteissa.</w:t>
      </w:r>
    </w:p>
    <w:p>
      <w:r>
        <w:rPr>
          <w:b/>
        </w:rPr>
        <w:t xml:space="preserve">Tulos</w:t>
      </w:r>
    </w:p>
    <w:p>
      <w:r>
        <w:t xml:space="preserve">Miten proteiinien koodaus lasketaan?</w:t>
      </w:r>
    </w:p>
    <w:p>
      <w:r>
        <w:rPr>
          <w:b/>
        </w:rPr>
        <w:t xml:space="preserve">Tulos</w:t>
      </w:r>
    </w:p>
    <w:p>
      <w:r>
        <w:t xml:space="preserve">Mitkä ovat kaksi esimerkkiä korkeammista eukaryooteista?</w:t>
      </w:r>
    </w:p>
    <w:p>
      <w:r>
        <w:rPr>
          <w:b/>
        </w:rPr>
        <w:t xml:space="preserve">Tulos</w:t>
      </w:r>
    </w:p>
    <w:p>
      <w:r>
        <w:t xml:space="preserve">Mitä ei tarkoita se, että proteiineja koodaavia geenejä on enemmän?</w:t>
      </w:r>
    </w:p>
    <w:p>
      <w:r>
        <w:rPr>
          <w:b/>
        </w:rPr>
        <w:t xml:space="preserve">Tulos</w:t>
      </w:r>
    </w:p>
    <w:p>
      <w:r>
        <w:t xml:space="preserve">Mikä vähenee, jos RNA:ta koodaavia geenejä lisätään?</w:t>
      </w:r>
    </w:p>
    <w:p>
      <w:r>
        <w:rPr>
          <w:b/>
        </w:rPr>
        <w:t xml:space="preserve">Tulos</w:t>
      </w:r>
    </w:p>
    <w:p>
      <w:r>
        <w:t xml:space="preserve">Millä proteiineja koodaavien geenien määrä jaetaan, jotta saadaan ei-toistuvan DNA:n osuus?</w:t>
      </w:r>
    </w:p>
    <w:p>
      <w:r>
        <w:rPr>
          <w:b/>
        </w:rPr>
        <w:t xml:space="preserve">Esimerkki 8.4611</w:t>
      </w:r>
    </w:p>
    <w:p>
      <w:r>
        <w:t xml:space="preserve">Läpikulku: Yhdysvaltain dollarin arvo laski merkittävästi sota-aikana, erityisesti Yhdysvaltain sisällissodan, ensimmäisen ja toisen maailmansodan aikana. Vuonna 1913 perustetun Federal Reserven tarkoituksena oli luoda "joustava" valuutta, jonka määrä voi muuttua huomattavasti lyhyessä ajassa ja joka erosi merkittävästi aiemmista suuritehoisista rahamuodoista, kuten kullasta, kansallisista seteleistä ja hopeakolikoista. Aiempi kultakanta piti hinnat vakaina hyvin pitkällä aikavälillä - esimerkiksi Yhdysvaltain dollarin hintataso ja arvo vuonna 1914 ei juuri eronnut 1880-luvun hintatasosta. Yhdysvaltain keskuspankki onnistui aluksi säilyttämään Yhdysvaltain dollarin arvon ja hintavakauden: se käänsi ensimmäisen maailmansodan aiheuttaman inflaation ja vakautti dollarin arvon 1920-luvulla ennen kuin se johti 30 prosentin deflaatiota Yhdysvaltain hinnoissa 1930-luvulla.</w:t>
      </w:r>
    </w:p>
    <w:p>
      <w:r>
        <w:rPr>
          <w:b/>
        </w:rPr>
        <w:t xml:space="preserve">Tulos</w:t>
      </w:r>
    </w:p>
    <w:p>
      <w:r>
        <w:t xml:space="preserve">Minkä ajanjakson aikana dollarin arvo yleensä säilyttää arvonsa?</w:t>
      </w:r>
    </w:p>
    <w:p>
      <w:r>
        <w:rPr>
          <w:b/>
        </w:rPr>
        <w:t xml:space="preserve">Tulos</w:t>
      </w:r>
    </w:p>
    <w:p>
      <w:r>
        <w:t xml:space="preserve">Milloin siviilireservi perustettiin?</w:t>
      </w:r>
    </w:p>
    <w:p>
      <w:r>
        <w:rPr>
          <w:b/>
        </w:rPr>
        <w:t xml:space="preserve">Tulos</w:t>
      </w:r>
    </w:p>
    <w:p>
      <w:r>
        <w:t xml:space="preserve">Mitä siviilireservi oli suunniteltu tarjoamaan?</w:t>
      </w:r>
    </w:p>
    <w:p>
      <w:r>
        <w:rPr>
          <w:b/>
        </w:rPr>
        <w:t xml:space="preserve">Tulos</w:t>
      </w:r>
    </w:p>
    <w:p>
      <w:r>
        <w:t xml:space="preserve">Mikä oli aiemmin pitänyt hinnat laskussa?</w:t>
      </w:r>
    </w:p>
    <w:p>
      <w:r>
        <w:rPr>
          <w:b/>
        </w:rPr>
        <w:t xml:space="preserve">Tulos</w:t>
      </w:r>
    </w:p>
    <w:p>
      <w:r>
        <w:t xml:space="preserve">Kuinka paljon Yhdysvaltain hinnat paisuivat 1930-luvulla?</w:t>
      </w:r>
    </w:p>
    <w:p>
      <w:r>
        <w:rPr>
          <w:b/>
        </w:rPr>
        <w:t xml:space="preserve">Esimerkki 8.4612</w:t>
      </w:r>
    </w:p>
    <w:p>
      <w:r>
        <w:t xml:space="preserve">Läpikulku: Alaskan perustuslaki on kirjoitettu siten, että se estää valtion varojen osoittamisen tiettyyn tarkoitukseen. Pysyvä rahasto on harvinainen poikkeus tästä, mikä johtuu lähinnä rahaston perustamisen aikaan vallinneesta epäluottamuksen poliittisesta ilmapiiristä. Alkuperäisestä 734 000 dollarin pääomasta rahasto on kasvanut 50 miljardiin dollariin öljystä saatavien rojaltien ja pääomasijoitusohjelmien ansiosta. Suurin osa, ellei jopa koko pääoma, on sijoitettu konservatiivisesti Alaskan ulkopuolelle. Tämän vuoksi alaskalaiset poliitikot ovat usein kehottaneet rahastoa tekemään sijoituksia Alaskassa, mutta tällainen kanta ei ole koskaan saanut vauhtia.</w:t>
      </w:r>
    </w:p>
    <w:p>
      <w:r>
        <w:rPr>
          <w:b/>
        </w:rPr>
        <w:t xml:space="preserve">Tulos</w:t>
      </w:r>
    </w:p>
    <w:p>
      <w:r>
        <w:t xml:space="preserve">Onko Alaskan perustuslaki kirjoitettu siten, että se rohkaisee tai estää valtion varojen käyttämisen tiettyyn tarkoitukseen?</w:t>
      </w:r>
    </w:p>
    <w:p>
      <w:r>
        <w:rPr>
          <w:b/>
        </w:rPr>
        <w:t xml:space="preserve">Tulos</w:t>
      </w:r>
    </w:p>
    <w:p>
      <w:r>
        <w:t xml:space="preserve">Miksi pysyvä rahasto ei ole poikkeus Alaskan perustuslain lähtökohdista?</w:t>
      </w:r>
    </w:p>
    <w:p>
      <w:r>
        <w:rPr>
          <w:b/>
        </w:rPr>
        <w:t xml:space="preserve">Tulos</w:t>
      </w:r>
    </w:p>
    <w:p>
      <w:r>
        <w:t xml:space="preserve">Mihin pysyvän rahaston pääomaa ei ole sijoitettu?</w:t>
      </w:r>
    </w:p>
    <w:p>
      <w:r>
        <w:rPr>
          <w:b/>
        </w:rPr>
        <w:t xml:space="preserve">Tulos</w:t>
      </w:r>
    </w:p>
    <w:p>
      <w:r>
        <w:t xml:space="preserve">Kuinka suuri oli pysyvän rahaston lopullinen pääoma?</w:t>
      </w:r>
    </w:p>
    <w:p>
      <w:r>
        <w:rPr>
          <w:b/>
        </w:rPr>
        <w:t xml:space="preserve">Tulos</w:t>
      </w:r>
    </w:p>
    <w:p>
      <w:r>
        <w:t xml:space="preserve">Kuinka paljon pysyvän rahaston pääoma on pienentynyt?</w:t>
      </w:r>
    </w:p>
    <w:p>
      <w:r>
        <w:rPr>
          <w:b/>
        </w:rPr>
        <w:t xml:space="preserve">Esimerkki 8.4613</w:t>
      </w:r>
    </w:p>
    <w:p>
      <w:r>
        <w:t xml:space="preserve">Läpikulku: Toukokuussa 2014 Kiinan hallitus kielsi Windows 8 -pohjaisten tuotteiden sisäisen hankinnan julkisissa sopimuksissa, jotka edellyttävät "energiatehokkaita" laitteita. Xinhua-uutistoimisto väitti, että Windows 8 kiellettiin vastalauseena Microsoftin tuen elinkaaripolitiikalle ja Windows XP:n (jonka markkinaosuus Kiinassa oli tammikuussa 2014 49 prosenttia) tuen lopettamiselle, sillä hallitus "ei tietenkään voi jättää huomiotta riskejä, joita aiheutuu käyttöjärjestelmän käyttämisestä ilman taattua teknistä tukea". Kiinan tiedeakatemian Ni Guangnan oli kuitenkin myös aiemmin varoittanut, että Windows 8 saattaa väitetysti altistaa käyttäjät Yhdysvaltain hallituksen valvonnalle, koska se käyttää paljon internet-pohjaisia palveluja.</w:t>
      </w:r>
    </w:p>
    <w:p>
      <w:r>
        <w:rPr>
          <w:b/>
        </w:rPr>
        <w:t xml:space="preserve">Tulos</w:t>
      </w:r>
    </w:p>
    <w:p>
      <w:r>
        <w:t xml:space="preserve">Milloin Kiinan hallitus hyväksyi Windows 8 -tuotteiden hankinnan?</w:t>
      </w:r>
    </w:p>
    <w:p>
      <w:r>
        <w:rPr>
          <w:b/>
        </w:rPr>
        <w:t xml:space="preserve">Tulos</w:t>
      </w:r>
    </w:p>
    <w:p>
      <w:r>
        <w:t xml:space="preserve">Milloin Kiinan hallitus kielsi Windows 9 -tuotteiden ostamisen?</w:t>
      </w:r>
    </w:p>
    <w:p>
      <w:r>
        <w:rPr>
          <w:b/>
        </w:rPr>
        <w:t xml:space="preserve">Tulos</w:t>
      </w:r>
    </w:p>
    <w:p>
      <w:r>
        <w:t xml:space="preserve">Miksi Kiinan hallitus kielsi Windows 9 -pohjaiset tuotteet?</w:t>
      </w:r>
    </w:p>
    <w:p>
      <w:r>
        <w:rPr>
          <w:b/>
        </w:rPr>
        <w:t xml:space="preserve">Tulos</w:t>
      </w:r>
    </w:p>
    <w:p>
      <w:r>
        <w:t xml:space="preserve">Mikä oli Windows PX:n markkinaosuus Kiinassa?</w:t>
      </w:r>
    </w:p>
    <w:p>
      <w:r>
        <w:rPr>
          <w:b/>
        </w:rPr>
        <w:t xml:space="preserve">Tulos</w:t>
      </w:r>
    </w:p>
    <w:p>
      <w:r>
        <w:t xml:space="preserve">Kuka väitti, että Windows 9 antaisi Yhdysvaltain hallitukselle mahdollisuuden vakoilla käyttäjiään?</w:t>
      </w:r>
    </w:p>
    <w:p>
      <w:r>
        <w:rPr>
          <w:b/>
        </w:rPr>
        <w:t xml:space="preserve">Esimerkki 8.4614</w:t>
      </w:r>
    </w:p>
    <w:p>
      <w:r>
        <w:t xml:space="preserve">Läpikulku: Neuvostoliiton maahanmuuttajien paluu lähtömaihinsa on nostanut virolaisten osuuden Virossa takaisin yli 70 prosenttiin. Kuten Latviassa, myös Virossa monet jäljellä olevista ei-virolaisista ovat nykyään omaksuneet viron kielen; vuoden 2000 väestönlaskennan mukaan noin 40 prosenttia.</w:t>
      </w:r>
    </w:p>
    <w:p>
      <w:r>
        <w:rPr>
          <w:b/>
        </w:rPr>
        <w:t xml:space="preserve">Tulos</w:t>
      </w:r>
    </w:p>
    <w:p>
      <w:r>
        <w:t xml:space="preserve">Kun Neuvostoliiton maahanmuuttajat liittyivät Viroon, kuinka monta virolaista asui Virossa?</w:t>
      </w:r>
    </w:p>
    <w:p>
      <w:r>
        <w:rPr>
          <w:b/>
        </w:rPr>
        <w:t xml:space="preserve">Tulos</w:t>
      </w:r>
    </w:p>
    <w:p>
      <w:r>
        <w:t xml:space="preserve">Kuinka moni syntyperäinen virolainen on omaksunut viron kielen? </w:t>
      </w:r>
    </w:p>
    <w:p>
      <w:r>
        <w:rPr>
          <w:b/>
        </w:rPr>
        <w:t xml:space="preserve">Tulos</w:t>
      </w:r>
    </w:p>
    <w:p>
      <w:r>
        <w:t xml:space="preserve">Kuinka monta prosenttia virolaisista puhui venäjää vuonna 2000?</w:t>
      </w:r>
    </w:p>
    <w:p>
      <w:r>
        <w:rPr>
          <w:b/>
        </w:rPr>
        <w:t xml:space="preserve">Tulos</w:t>
      </w:r>
    </w:p>
    <w:p>
      <w:r>
        <w:t xml:space="preserve">Kuinka monta prosenttia neuvostoliittolaisista puhui viroa? </w:t>
      </w:r>
    </w:p>
    <w:p>
      <w:r>
        <w:rPr>
          <w:b/>
        </w:rPr>
        <w:t xml:space="preserve">Tulos</w:t>
      </w:r>
    </w:p>
    <w:p>
      <w:r>
        <w:t xml:space="preserve">Kuinka monta prosenttia latvialaisista puhui venäjää?  </w:t>
      </w:r>
    </w:p>
    <w:p>
      <w:r>
        <w:rPr>
          <w:b/>
        </w:rPr>
        <w:t xml:space="preserve">Esimerkki 8.4615</w:t>
      </w:r>
    </w:p>
    <w:p>
      <w:r>
        <w:t xml:space="preserve">Läpikulku: Esimerkiksi työpöydällä suoritettavaksi tarkoitetun pääte- tai graafisen käyttöliittymän sovelluksen on nyt oltava verkkosovellus, joka on renderöitävä verkkoselaimessa.). Esimerkiksi taaksepäin yhteensopivuuden puute voi johtua siitä, että ohjelmoijat kehittävät ja testaavat ohjelmistoa vain kohdeympäristön uusimmalla versiolla, jota kaikki käyttäjät eivät välttämättä käytä. Tästä seuraa tahaton seuraus, että uusin työ ei välttämättä toimi kohdeympäristön aiemmissa versioissa tai vanhemmassa laitteistossa, jota kohdeympäristön aiemmat versiot pystyivät käyttämään. Joskus tällaiset ongelmat voidaan korjata abstrahoimalla käyttöjärjestelmän toiminnot erilliseen ohjelmamoduuliin tai kirjastoon.</w:t>
      </w:r>
    </w:p>
    <w:p>
      <w:r>
        <w:rPr>
          <w:b/>
        </w:rPr>
        <w:t xml:space="preserve">Tulos</w:t>
      </w:r>
    </w:p>
    <w:p>
      <w:r>
        <w:t xml:space="preserve">Yhteensopivuuden puute muiden sovellusohjelmistojen kanssa on harvinainen syy mihin?</w:t>
      </w:r>
    </w:p>
    <w:p>
      <w:r>
        <w:rPr>
          <w:b/>
        </w:rPr>
        <w:t xml:space="preserve">Tulos</w:t>
      </w:r>
    </w:p>
    <w:p>
      <w:r>
        <w:t xml:space="preserve">Ohjelmoijat kehittävät ohjelmistoja minkä ympäristön varhaisimmalla versiolla?</w:t>
      </w:r>
    </w:p>
    <w:p>
      <w:r>
        <w:rPr>
          <w:b/>
        </w:rPr>
        <w:t xml:space="preserve">Tulos</w:t>
      </w:r>
    </w:p>
    <w:p>
      <w:r>
        <w:t xml:space="preserve">Mikä on harvinaisin syy ohjelmistojen epäonnistumiseen?</w:t>
      </w:r>
    </w:p>
    <w:p>
      <w:r>
        <w:rPr>
          <w:b/>
        </w:rPr>
        <w:t xml:space="preserve">Tulos</w:t>
      </w:r>
    </w:p>
    <w:p>
      <w:r>
        <w:t xml:space="preserve">Kohdeympäristöt eroavat harvoin suuresti mistä?</w:t>
      </w:r>
    </w:p>
    <w:p>
      <w:r>
        <w:rPr>
          <w:b/>
        </w:rPr>
        <w:t xml:space="preserve">Esimerkki 8.4616</w:t>
      </w:r>
    </w:p>
    <w:p>
      <w:r>
        <w:t xml:space="preserve">Läpikulku: Kysymys on kuitenkin monimutkainen, koska sisällyttäminen perustuu lopulta 14. lisäyksen hyväksymiseen vuonna 1868, jolloin tunnustettiin ensimmäisen lisäyksen soveltaminen osavaltiohallintoon. Monet näistä perustuslaillisista keskusteluista liittyvät kilpaileviin tulkintaoppeihin, kuten originalismiin verrattuna nykyaikaisiin, progressiivisiin teorioihin, kuten elävän perustuslain oppiin. Muissa keskusteluissa keskitytään periaatteeseen, jonka mukaan maan laki määritellään Amerikassa perustuslain ylivertaisuuslausekkeen lisäksi myös oikeuskäytännön perusteella, mikä tekee perustuslain tarkasta lukemisesta riippuvaista tietyn aikakauden tavoista ja arvoista ja tekee historiallisen revisionismin käsitteestä merkityksettömän perustuslaista keskusteltaessa.</w:t>
      </w:r>
    </w:p>
    <w:p>
      <w:r>
        <w:rPr>
          <w:b/>
        </w:rPr>
        <w:t xml:space="preserve">Tulos</w:t>
      </w:r>
    </w:p>
    <w:p>
      <w:r>
        <w:t xml:space="preserve">Nykyaikaisen kirkon ja valtion erottamisen arvostelijat huomauttavat, että ratifioinnin aikaan useissa osavaltioissa oli epävirallinen perustaminen?</w:t>
      </w:r>
    </w:p>
    <w:p>
      <w:r>
        <w:rPr>
          <w:b/>
        </w:rPr>
        <w:t xml:space="preserve">Tulos</w:t>
      </w:r>
    </w:p>
    <w:p>
      <w:r>
        <w:t xml:space="preserve"> Milloin 15. lisäys hyväksyttiin?</w:t>
      </w:r>
    </w:p>
    <w:p>
      <w:r>
        <w:rPr>
          <w:b/>
        </w:rPr>
        <w:t xml:space="preserve">Tulos</w:t>
      </w:r>
    </w:p>
    <w:p>
      <w:r>
        <w:t xml:space="preserve"> Mitä ei tunnustettu 14. lisäyksen hyväksymisen aikaan?</w:t>
      </w:r>
    </w:p>
    <w:p>
      <w:r>
        <w:rPr>
          <w:b/>
        </w:rPr>
        <w:t xml:space="preserve">Tulos</w:t>
      </w:r>
    </w:p>
    <w:p>
      <w:r>
        <w:t xml:space="preserve"> Millainen teoria on oppi kuolleesta perustuslaista?</w:t>
      </w:r>
    </w:p>
    <w:p>
      <w:r>
        <w:rPr>
          <w:b/>
        </w:rPr>
        <w:t xml:space="preserve">Tulos</w:t>
      </w:r>
    </w:p>
    <w:p>
      <w:r>
        <w:t xml:space="preserve">Mitä jotkut keskustelut keskittyvät siihen, että maan laki määritellään vain perustuslain ylivaltauslausekkeella, mutta myös millä?</w:t>
      </w:r>
    </w:p>
    <w:p>
      <w:r>
        <w:rPr>
          <w:b/>
        </w:rPr>
        <w:t xml:space="preserve">Esimerkki 8.4617</w:t>
      </w:r>
    </w:p>
    <w:p>
      <w:r>
        <w:t xml:space="preserve">Läpikulku: Robert D. Thornton kirjoitti vuonna 1991 ilmestyneessä Environmental Law -artikkelissa Searching for Consensus and Predictability: Habitat Conservation Planning under the Endangered Species Act of 1973, Searching for Consensus and Predictability: Habitat Conservation Planning under the Endangered Species Act of 1973, että yksityismaiden rooli uhanalaisten lajien elvyttämisessä tunnustettiin tieteellisesti ja että vuonna 1981 tehty merkittävä tuomioistuimen päätös Palila v. Havaii Department of Land and Natural Resources vaikutti osaltaan siihen, että elinympäristön suojelusuunnitelmista/epätoivottamisluvista tuli "merkittävä voima luonnonvaraisen eläimistön suojelun kannalta ja merkittävä päänsärky kehitysyhteisölle".</w:t>
      </w:r>
    </w:p>
    <w:p>
      <w:r>
        <w:rPr>
          <w:b/>
        </w:rPr>
        <w:t xml:space="preserve">Tulos</w:t>
      </w:r>
    </w:p>
    <w:p>
      <w:r>
        <w:t xml:space="preserve">Milloin yksityiset maat alkoivat saada enemmän tunnustusta?</w:t>
      </w:r>
    </w:p>
    <w:p>
      <w:r>
        <w:rPr>
          <w:b/>
        </w:rPr>
        <w:t xml:space="preserve">Tulos</w:t>
      </w:r>
    </w:p>
    <w:p>
      <w:r>
        <w:t xml:space="preserve">Kuka antoi tuomion asiassa Palila v. Hawaii Department of Land and Natural Resources?</w:t>
      </w:r>
    </w:p>
    <w:p>
      <w:r>
        <w:rPr>
          <w:b/>
        </w:rPr>
        <w:t xml:space="preserve">Tulos</w:t>
      </w:r>
    </w:p>
    <w:p>
      <w:r>
        <w:t xml:space="preserve">Millainen oli Thorntonin mukaan yksityisten maiden rooli kehitysyhteistyöyhteisön kannalta?</w:t>
      </w:r>
    </w:p>
    <w:p>
      <w:r>
        <w:rPr>
          <w:b/>
        </w:rPr>
        <w:t xml:space="preserve">Tulos</w:t>
      </w:r>
    </w:p>
    <w:p>
      <w:r>
        <w:t xml:space="preserve">Milloin ympäristöoikeuslehti perustettiin?</w:t>
      </w:r>
    </w:p>
    <w:p>
      <w:r>
        <w:rPr>
          <w:b/>
        </w:rPr>
        <w:t xml:space="preserve">Tulos</w:t>
      </w:r>
    </w:p>
    <w:p>
      <w:r>
        <w:t xml:space="preserve">Mikä tapaus rajoitti ITP:n tehoa?</w:t>
      </w:r>
    </w:p>
    <w:p>
      <w:r>
        <w:rPr>
          <w:b/>
        </w:rPr>
        <w:t xml:space="preserve">Esimerkki 8.4618</w:t>
      </w:r>
    </w:p>
    <w:p>
      <w:r>
        <w:t xml:space="preserve">Läpikulku: Mutta yli 95 prosenttia kaikesta koskaan louhitusta ja sulatetusta kuparista on louhittu vuoden 1900 jälkeen, ja yli puolet siitä on louhittu vain viimeisten 24 vuoden aikana. Kuten monien muiden luonnonvarojen kohdalla, kuparin kokonaismäärä maapallolla on valtava (noin 1014 tonnia pelkästään maankuoren ylimmässä kilometrissä, mikä vastaa noin 5 miljoonan vuoden kuparimäärää nykyisellä louhintanopeudella). Kuitenkin vain pieni osa näistä varannoista on taloudellisesti kannattavaa nykyisillä hinnoilla ja tekniikoilla. Erilaiset arviot nykyisistä louhittavissa olevista kuparivarannoista vaihtelevat 25 vuodesta 60 vuoteen riippuen keskeisistä oletuksista, kuten kasvuvauhdista. Kierrätys on merkittävä kuparin lähde nykymaailmassa. Näiden ja muiden tekijöiden vuoksi kuparin tuotannon ja tarjonnan tulevaisuudesta käydään paljon keskustelua, mukaan luettuna käsite "kuparihuippu" (peak copper), joka vastaa öljyhuippua.</w:t>
      </w:r>
    </w:p>
    <w:p>
      <w:r>
        <w:rPr>
          <w:b/>
        </w:rPr>
        <w:t xml:space="preserve">Tulos</w:t>
      </w:r>
    </w:p>
    <w:p>
      <w:r>
        <w:t xml:space="preserve">Kuinka kauan kupari on ollut kielletty?</w:t>
      </w:r>
    </w:p>
    <w:p>
      <w:r>
        <w:rPr>
          <w:b/>
        </w:rPr>
        <w:t xml:space="preserve">Tulos</w:t>
      </w:r>
    </w:p>
    <w:p>
      <w:r>
        <w:t xml:space="preserve">Kuinka monta prosenttia kuparista on varastettu vuodesta 1900 lähtien?</w:t>
      </w:r>
    </w:p>
    <w:p>
      <w:r>
        <w:rPr>
          <w:b/>
        </w:rPr>
        <w:t xml:space="preserve">Tulos</w:t>
      </w:r>
    </w:p>
    <w:p>
      <w:r>
        <w:t xml:space="preserve">Kuinka paljon louhittua cooperia on louhittu viimeisen 24 tunnin aikana?</w:t>
      </w:r>
    </w:p>
    <w:p>
      <w:r>
        <w:rPr>
          <w:b/>
        </w:rPr>
        <w:t xml:space="preserve">Tulos</w:t>
      </w:r>
    </w:p>
    <w:p>
      <w:r>
        <w:t xml:space="preserve">Kuinka paljon kuparia arvioidaan puuttuvan maapallolta?</w:t>
      </w:r>
    </w:p>
    <w:p>
      <w:r>
        <w:rPr>
          <w:b/>
        </w:rPr>
        <w:t xml:space="preserve">Tulos</w:t>
      </w:r>
    </w:p>
    <w:p>
      <w:r>
        <w:t xml:space="preserve"> Mikä on nykyaikana vähäinen osuuskunnan lähde?</w:t>
      </w:r>
    </w:p>
    <w:p>
      <w:r>
        <w:rPr>
          <w:b/>
        </w:rPr>
        <w:t xml:space="preserve">Esimerkki 8.4619</w:t>
      </w:r>
    </w:p>
    <w:p>
      <w:r>
        <w:t xml:space="preserve">Läpikulku: Teräväpiirtokuvalähteitä ovat maanpäällinen lähetys, satelliittilähetys, digitaalikaapeli, IPTV (mukaan lukien GoogleTV Roku-boksit ja AppleTV tai "älytelevisioihin" sisäänrakennetut), Blu-ray-videolevy (BD) ja Internet-lataukset.</w:t>
      </w:r>
    </w:p>
    <w:p>
      <w:r>
        <w:rPr>
          <w:b/>
        </w:rPr>
        <w:t xml:space="preserve">Tulos</w:t>
      </w:r>
    </w:p>
    <w:p>
      <w:r>
        <w:t xml:space="preserve"> Roku ja AppleTV eivät ole esimerkkejä mistä?</w:t>
      </w:r>
    </w:p>
    <w:p>
      <w:r>
        <w:rPr>
          <w:b/>
        </w:rPr>
        <w:t xml:space="preserve">Tulos</w:t>
      </w:r>
    </w:p>
    <w:p>
      <w:r>
        <w:t xml:space="preserve">Internet-lataukset, Blu-ray-videot ja Apple TV eivät ole esimerkkejä mistä?</w:t>
      </w:r>
    </w:p>
    <w:p>
      <w:r>
        <w:rPr>
          <w:b/>
        </w:rPr>
        <w:t xml:space="preserve">Tulos</w:t>
      </w:r>
    </w:p>
    <w:p>
      <w:r>
        <w:t xml:space="preserve">Digitaalinen kaapeli ja Roku eivät ole esimerkkejä mistä?</w:t>
      </w:r>
    </w:p>
    <w:p>
      <w:r>
        <w:rPr>
          <w:b/>
        </w:rPr>
        <w:t xml:space="preserve">Esimerkki 8.4620</w:t>
      </w:r>
    </w:p>
    <w:p>
      <w:r>
        <w:t xml:space="preserve">Läpikulku: Utrechtissa, kuten useimmissa hollantilaisissa kaupungeissa, on laaja pyörätieverkosto, joka tekee pyöräilystä turvallista ja suosittua. Kaupungin sisäisistä matkoista 33 prosenttia tehdään polkupyörällä, mikä on enemmän kuin mikään muu liikennemuoto. (Esimerkiksi autojen osuus matkoista on 30 prosenttia). Polkupyöriä käyttävät nuoret ja vanhukset, yksityishenkilöt ja perheet. Pyörät ovat useimmiten perinteisiä, pystypyöriä, teräsrunkoisia polkupyöriä, joissa on vähän tai ei lainkaan vaihteita. On olemassa myös kottikärrypyörä, jolla kuljetetaan ostoksia tai pieniä lapsia. Koska tuhansia polkupyöriä on pysäköity satunnaisesti kaupunkiin, mikä on silmiinpistävää ja haittaa jalankulkijoita, kaupunginvaltuusto päätti vuonna 2014 rakentaa maailman suurimman polkupyörien pysäköintiaseman lähelle keskusrautatieasemaa. Tämä kolmikerroksinen rakennus maksaa arviolta 48 miljoonaa euroa, ja siihen mahtuu 12 500 polkupyörää. Sen on määrä valmistua vuonna 2018.</w:t>
      </w:r>
    </w:p>
    <w:p>
      <w:r>
        <w:rPr>
          <w:b/>
        </w:rPr>
        <w:t xml:space="preserve">Tulos</w:t>
      </w:r>
    </w:p>
    <w:p>
      <w:r>
        <w:t xml:space="preserve">Kuinka monta prosenttia matkan Alankomaiden kaupungeissa kulkee polkupyörällä?</w:t>
      </w:r>
    </w:p>
    <w:p>
      <w:r>
        <w:rPr>
          <w:b/>
        </w:rPr>
        <w:t xml:space="preserve">Tulos</w:t>
      </w:r>
    </w:p>
    <w:p>
      <w:r>
        <w:t xml:space="preserve">Mikä on 30 prosenttia Alankomaiden kaupunkien matkoista?</w:t>
      </w:r>
    </w:p>
    <w:p>
      <w:r>
        <w:rPr>
          <w:b/>
        </w:rPr>
        <w:t xml:space="preserve">Tulos</w:t>
      </w:r>
    </w:p>
    <w:p>
      <w:r>
        <w:t xml:space="preserve">Mitä aletaan rakentaa vuonna 2018?</w:t>
      </w:r>
    </w:p>
    <w:p>
      <w:r>
        <w:rPr>
          <w:b/>
        </w:rPr>
        <w:t xml:space="preserve">Tulos</w:t>
      </w:r>
    </w:p>
    <w:p>
      <w:r>
        <w:t xml:space="preserve">Milloin kaupunginvaltuusto päätti kieltää polkupyörien pysäköinnin keskustassa?</w:t>
      </w:r>
    </w:p>
    <w:p>
      <w:r>
        <w:rPr>
          <w:b/>
        </w:rPr>
        <w:t xml:space="preserve">Esimerkki 8.4621</w:t>
      </w:r>
    </w:p>
    <w:p>
      <w:r>
        <w:t xml:space="preserve">Läpikulku: Ribault kartoitti St. Johns -joen vuonna 1562 ja kutsui sitä toukokuun joeksi, koska hän löysi sen toukokuussa. Ribault pystytti nykyisen Jacksonvillen lähelle kivipylvään,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linnakkeen uudelleen San Mateoksi, ja ranskalaisten karkottamisen jälkeen St. Augustinen asema Floridan tärkeimpänä siirtokuntana vahvistui. Fort Carolinen sijainnista kiistellään, mutta linnoituksen uudelleenrakennus perustettiin St. Johns -joelle vuonna 1964.</w:t>
      </w:r>
    </w:p>
    <w:p>
      <w:r>
        <w:rPr>
          <w:b/>
        </w:rPr>
        <w:t xml:space="preserve">Tulos</w:t>
      </w:r>
    </w:p>
    <w:p>
      <w:r>
        <w:t xml:space="preserve">Kuka brittiläinen tutkimusmatkailija vuokrasi Pyhän Johanneksen joen?</w:t>
      </w:r>
    </w:p>
    <w:p>
      <w:r>
        <w:rPr>
          <w:b/>
        </w:rPr>
        <w:t xml:space="preserve">Tulos</w:t>
      </w:r>
    </w:p>
    <w:p>
      <w:r>
        <w:t xml:space="preserve">Missä Ribault pystytti lipun, jolla hän vaati maata Ranskalle?</w:t>
      </w:r>
    </w:p>
    <w:p>
      <w:r>
        <w:rPr>
          <w:b/>
        </w:rPr>
        <w:t xml:space="preserve">Tulos</w:t>
      </w:r>
    </w:p>
    <w:p>
      <w:r>
        <w:t xml:space="preserve">Miksi Pedro Menendez de Aviles kutsui Pyhän Johanneksen jokea toukokuun joeksi?</w:t>
      </w:r>
    </w:p>
    <w:p>
      <w:r>
        <w:rPr>
          <w:b/>
        </w:rPr>
        <w:t xml:space="preserve">Tulos</w:t>
      </w:r>
    </w:p>
    <w:p>
      <w:r>
        <w:t xml:space="preserve">Kuka johti hyökkäystä Espanjaan vuonna 1565?</w:t>
      </w:r>
    </w:p>
    <w:p>
      <w:r>
        <w:rPr>
          <w:b/>
        </w:rPr>
        <w:t xml:space="preserve">Tulos</w:t>
      </w:r>
    </w:p>
    <w:p>
      <w:r>
        <w:t xml:space="preserve">Minä vuonna San Mateon linnoitus rakennettiin uudelleen?</w:t>
      </w:r>
    </w:p>
    <w:p>
      <w:r>
        <w:rPr>
          <w:b/>
        </w:rPr>
        <w:t xml:space="preserve">Esimerkki 8.4622</w:t>
      </w:r>
    </w:p>
    <w:p>
      <w:r>
        <w:t xml:space="preserve">Läpikulku: Hesiodoksen naisluettelossa Graecus esitetään Zeuksen ja Pandora II:n, Hellenin, helleenien patriarkan, sisaren, poikana. Hellen oli Deukalionin poika, joka hallitsi Keski-Kreikassa sijaitsevan Phthian alueella. Parian kronikassa mainitaan, että kun Deukalionista tuli Phthian kuningas, aiemmin Graikoi-nimellä kutsutut henkilöt nimettiin Helleeneiksi. Aristoteles toteaa, että helleenit olivat sukua Grai/kreikkalaisille (Meteorologica I.xiv), joka oli Epeirossa sijaitsevan dorilaisen heimon alkuperäinen nimi, jota illyrialaiset käyttivät. Hän väittää myös, että suuren vedenpaisumuksen on täytynyt tapahtua Dodonan ympäristössä, jossa sellolaiset asuivat. Kreikkalaisen perinteen mukaan on kuitenkin todennäköisempää, että kreikkalaisten kotimaa oli alun perin Keski-Kreikassa. Nykyaikaisen teorian mukaan nimi kreikkalainen (lat. Graeci) tulee sanasta Graikos, "Graian/Graean asukas", joka oli kaupunki Boeotian rannikolla. Graiasta kotoisin olevat kreikkalaiset siirtolaiset auttoivat perustamaan Cumaen (900 eaa.) Italiassa, jossa heitä kutsuttiin Graeceiksi. Kun roomalaiset kohtasivat heidät, he käyttivät tätä nimeä ensin siirtolaisista ja sitten kaikista kreikkalaisista (Graeci.) Sana γραῖα graia "vanha nainen" tulee PIE:n juuresta *ǵerh2-/*ǵreh2-, "vanhentua" protonkreikan *gera-/grau-iu kautta; sama juuri antoi myöhemmin γέρας geras (/keras/), "kunniagranaatti" mykeneläisessä kreikassa. Germaaniset kielet lainasivat sanan kreikka, jonka alkuäänne oli "k", joka todennäköisesti oli niiden alkuäänne, joka oli tuolloin lähimpänä latinan "g":tä (gootti Kreks). Muinaisen Attikan ulkopuolinen alue, johon kuului myös Boeotia, oli nimeltään Graïke, ja se liittyy Boeotian mytologisen hallitsijan Ogygesin vanhempaan vedenpaisumukseen. Alun perin alueella asuivat minyalaiset, jotka olivat alkuperäisiä tai protokreikkaa puhuvia ihmisiä. Muinaiskreikan kielessä nimi Ogygios tarkoitti "varhaisimmista päivistä lähtien".</w:t>
      </w:r>
    </w:p>
    <w:p>
      <w:r>
        <w:rPr>
          <w:b/>
        </w:rPr>
        <w:t xml:space="preserve">Tulos</w:t>
      </w:r>
    </w:p>
    <w:p>
      <w:r>
        <w:t xml:space="preserve">mitä kuolevaisen naisen keskittyneen myöhäisen esimerkin heksametrirunouden kirjoittaja sanoo helleenisestä suojelijasta?</w:t>
      </w:r>
    </w:p>
    <w:p>
      <w:r>
        <w:rPr>
          <w:b/>
        </w:rPr>
        <w:t xml:space="preserve">Tulos</w:t>
      </w:r>
    </w:p>
    <w:p>
      <w:r>
        <w:t xml:space="preserve"> Mikä ei aiheuttanut nimenmuutosta Parianin kronikoiden mukaan? </w:t>
      </w:r>
    </w:p>
    <w:p>
      <w:r>
        <w:rPr>
          <w:b/>
        </w:rPr>
        <w:t xml:space="preserve">Tulos</w:t>
      </w:r>
    </w:p>
    <w:p>
      <w:r>
        <w:t xml:space="preserve">Mistä antiikin teoretisoijat uskovat kreikan kielen nimen olevan peräisin?</w:t>
      </w:r>
    </w:p>
    <w:p>
      <w:r>
        <w:rPr>
          <w:b/>
        </w:rPr>
        <w:t xml:space="preserve">Tulos</w:t>
      </w:r>
    </w:p>
    <w:p>
      <w:r>
        <w:t xml:space="preserve"> Mistä termi "vanhus" on peräisin?</w:t>
      </w:r>
    </w:p>
    <w:p>
      <w:r>
        <w:rPr>
          <w:b/>
        </w:rPr>
        <w:t xml:space="preserve">Esimerkki 8.4623</w:t>
      </w:r>
    </w:p>
    <w:p>
      <w:r>
        <w:t xml:space="preserve">Läpikulku: Toisin kuin osavaltioissa, liittovaltion tasolla ei ole täysivaltaista vastaanottosäädöstä, joka jatkaisi common law -lakia ja antaisi siten liittovaltion tuomioistuimille valtuudet muodostaa ennakkotapauksia englantilaisten edeltäjiensä tavoin. Liittovaltion tuomioistuimet ovat yksinomaan liittovaltion perustuslain ja liittovaltion tuomioistuinlakien luomia. On kuitenkin yleisesti hyväksyttyä, että Yhdysvaltojen perustajaisät antamalla Yhdysvaltojen perustuslain kolmannessa artiklassa "tuomiovallan" korkeimmalle oikeudelle ja alemmille liittovaltion tuomioistuimille antoivat niille siten common law -tuomioistuinten implisiittisen tuomiovallan laatia vakuuttavia ennakkotapauksia; perustajaisät hyväksyivät, ymmärsivät ja tunnustivat tämän vallan laajalti, kun perustuslaki ratifioitiin. Useat oikeusoppineet ovat väittäneet, että liittovaltion tuomioistuimen toimivalta ratkaista "tapauksia tai riita-asioita" sisältää väistämättä toimivallan päättää näiden tapausten ja riita-asioiden ennakkotapausvaikutuksesta.</w:t>
      </w:r>
    </w:p>
    <w:p>
      <w:r>
        <w:rPr>
          <w:b/>
        </w:rPr>
        <w:t xml:space="preserve">Tulos</w:t>
      </w:r>
    </w:p>
    <w:p>
      <w:r>
        <w:t xml:space="preserve">Minkä liittovaltion säädösten toimivallan ulkopuolelle jäävät liittovaltion tuomioistuimet?</w:t>
      </w:r>
    </w:p>
    <w:p>
      <w:r>
        <w:rPr>
          <w:b/>
        </w:rPr>
        <w:t xml:space="preserve">Tulos</w:t>
      </w:r>
    </w:p>
    <w:p>
      <w:r>
        <w:t xml:space="preserve">Minkä vallan perustajaisät poistivat kolmannesta artiklasta?</w:t>
      </w:r>
    </w:p>
    <w:p>
      <w:r>
        <w:rPr>
          <w:b/>
        </w:rPr>
        <w:t xml:space="preserve">Tulos</w:t>
      </w:r>
    </w:p>
    <w:p>
      <w:r>
        <w:t xml:space="preserve">Kenelle korkein oikeus antoi tuomiovallan?</w:t>
      </w:r>
    </w:p>
    <w:p>
      <w:r>
        <w:rPr>
          <w:b/>
        </w:rPr>
        <w:t xml:space="preserve">Tulos</w:t>
      </w:r>
    </w:p>
    <w:p>
      <w:r>
        <w:t xml:space="preserve">Missä kohtaa perustuslakia on täysivaltaista vastaanottoa koskeva säännös?</w:t>
      </w:r>
    </w:p>
    <w:p>
      <w:r>
        <w:rPr>
          <w:b/>
        </w:rPr>
        <w:t xml:space="preserve">Tulos</w:t>
      </w:r>
    </w:p>
    <w:p>
      <w:r>
        <w:t xml:space="preserve">Milloin tutkijat alkoivat väittää, että tuomiovaltaan kuuluu ennakkotapausvaikutus?</w:t>
      </w:r>
    </w:p>
    <w:p>
      <w:r>
        <w:rPr>
          <w:b/>
        </w:rPr>
        <w:t xml:space="preserve">Esimerkki 8.4624</w:t>
      </w:r>
    </w:p>
    <w:p>
      <w:r>
        <w:t xml:space="preserve">Läpikulku: Samoan keskuspankki laskee liikkeelle Samoan tālān, jonka liikkeeseenlaskusta ja hallinnoinnista vastaa Samoan keskuspankki. Samoan talous on perinteisesti ollut riippuvainen maataloudesta ja kalastuksesta paikallisella tasolla. Nykyaikana kehitysavusta, ulkomailta tulevista yksityisten perheiden rahalähetyksistä ja maataloustuotteiden viennistä on tullut maan talouden avaintekijöitä. Maatalous työllistää kaksi kolmasosaa työvoimasta ja tuottaa 90 prosenttia viennistä, johon kuuluvat kookoskerma, kookosöljy, noni (nonu-hedelmän mehu, kuten sitä kutsutaan samoankielellä) ja kopra.</w:t>
      </w:r>
    </w:p>
    <w:p>
      <w:r>
        <w:rPr>
          <w:b/>
        </w:rPr>
        <w:t xml:space="preserve">Tulos</w:t>
      </w:r>
    </w:p>
    <w:p>
      <w:r>
        <w:t xml:space="preserve">Kuinka suuri osa maasta käyttää Samoa-talaa?</w:t>
      </w:r>
    </w:p>
    <w:p>
      <w:r>
        <w:rPr>
          <w:b/>
        </w:rPr>
        <w:t xml:space="preserve">Tulos</w:t>
      </w:r>
    </w:p>
    <w:p>
      <w:r>
        <w:t xml:space="preserve">Kuinka suuri prosenttiosuus samoalaisista saa rahaa ulkomailta?</w:t>
      </w:r>
    </w:p>
    <w:p>
      <w:r>
        <w:rPr>
          <w:b/>
        </w:rPr>
        <w:t xml:space="preserve">Tulos</w:t>
      </w:r>
    </w:p>
    <w:p>
      <w:r>
        <w:t xml:space="preserve">Mitä luonnonvaroja Samoa ei tuota itse ja joutuu tuomaan maahan?</w:t>
      </w:r>
    </w:p>
    <w:p>
      <w:r>
        <w:rPr>
          <w:b/>
        </w:rPr>
        <w:t xml:space="preserve">Tulos</w:t>
      </w:r>
    </w:p>
    <w:p>
      <w:r>
        <w:t xml:space="preserve">Kuinka monta prosenttia samoalaisista on kalastajia?</w:t>
      </w:r>
    </w:p>
    <w:p>
      <w:r>
        <w:rPr>
          <w:b/>
        </w:rPr>
        <w:t xml:space="preserve">Tulos</w:t>
      </w:r>
    </w:p>
    <w:p>
      <w:r>
        <w:t xml:space="preserve">Mistä hedelmistä samoalainen tala on perinteisesti ollut riippuvainen?</w:t>
      </w:r>
    </w:p>
    <w:p>
      <w:r>
        <w:rPr>
          <w:b/>
        </w:rPr>
        <w:t xml:space="preserve">Esimerkki 8.4625</w:t>
      </w:r>
    </w:p>
    <w:p>
      <w:r>
        <w:t xml:space="preserve">Läpikulku: 1800-luvun loppupuolella tapahtui uusi nousu, kun Afrikkaan hyökättiin ja Aasiassa ja Lähi-idässä tehtiin merkittäviä lisäyksiä. Brittiläistä imperialismin henkeä ilmaisivat Joseph Chamberlain ja lordi Rosebury, ja Afrikassa sitä toteutti Cecil Rhodes. Sosiaalidarwinismin pseudotieteet ja rotuteoriat muodostivat ideologisen perustan tälle ajalle. Muita vaikutusvaltaisia puolestapuhujia olivat lordi Cromer, lordi Curzon, kenraali Kitchner, lordi Milner ja kirjailija Rudyard Kipling. Brittiläinen imperiumi oli suurin imperiumi, jonka maailma on koskaan nähnyt sekä maapinta-alaltaan että väkiluvultaan. Sen sekä sotilaallinen että taloudellinen voima oli vertaansa vailla.</w:t>
      </w:r>
    </w:p>
    <w:p>
      <w:r>
        <w:rPr>
          <w:b/>
        </w:rPr>
        <w:t xml:space="preserve">Tulos</w:t>
      </w:r>
    </w:p>
    <w:p>
      <w:r>
        <w:t xml:space="preserve"> Millä maalla oli 1800-luvun lopulla maailman pienin koskaan olemassa ollut valtakunta?</w:t>
      </w:r>
    </w:p>
    <w:p>
      <w:r>
        <w:rPr>
          <w:b/>
        </w:rPr>
        <w:t xml:space="preserve">Tulos</w:t>
      </w:r>
    </w:p>
    <w:p>
      <w:r>
        <w:t xml:space="preserve"> Millaista kirjallisuutta olivat sosiaalidarwinismi ja rotuteoriat?</w:t>
      </w:r>
    </w:p>
    <w:p>
      <w:r>
        <w:rPr>
          <w:b/>
        </w:rPr>
        <w:t xml:space="preserve">Tulos</w:t>
      </w:r>
    </w:p>
    <w:p>
      <w:r>
        <w:t xml:space="preserve"> Missä muussa maanosassa kuin Aasiassa Aasian imperiumi saavutti suuria voittoja 1800-luvun lopulla?</w:t>
      </w:r>
    </w:p>
    <w:p>
      <w:r>
        <w:rPr>
          <w:b/>
        </w:rPr>
        <w:t xml:space="preserve">Esimerkki 8.4626</w:t>
      </w:r>
    </w:p>
    <w:p>
      <w:r>
        <w:t xml:space="preserve">Läpikulku: RAF:n lentäjä Ray Holmes RAF:n 504. laivueesta törmäsi 15. syyskuuta 1940, joka tunnetaan Britannian taistelun päivänä, saksalaiseen pommikoneeseen, jonka hän uskoi pommittavan palatsia. Holmesilta olivat ammukset loppuneet ja hän teki nopean päätöksen rammata se. Holmes hyppäsi ulos. Molemmat koneet syöksyivät maahan. Itse asiassa Dornier Do 17 -pommikone oli tyhjä. Se oli jo vaurioitunut, kaksi sen miehistöstä oli kuollut ja loput olivat pelastautuneet. Sen lentäjä, Feldwebel Robert Zehbe, laskeutui maahan kuollakseen myöhemmin hyökkäyksessä saamiinsa vammoihin. Dornierin laskeutuessa se jotenkin purki pommejaan, joista yksi osui palatsiin. Sen jälkeen se syöksyi Lontoon Victorian aseman etupihalle. Pommikoneen moottori oli myöhemmin näytteillä Imperial War Museumissa Lontoossa. Brittilentäjästä tuli sodan jälkeen King's Messenger, ja hän kuoli 90-vuotiaana vuonna 2005.</w:t>
      </w:r>
    </w:p>
    <w:p>
      <w:r>
        <w:rPr>
          <w:b/>
        </w:rPr>
        <w:t xml:space="preserve">Tulos</w:t>
      </w:r>
    </w:p>
    <w:p>
      <w:r>
        <w:t xml:space="preserve">Mikä on Britannian päivän juhlapäivä?</w:t>
      </w:r>
    </w:p>
    <w:p>
      <w:r>
        <w:rPr>
          <w:b/>
        </w:rPr>
        <w:t xml:space="preserve">Tulos</w:t>
      </w:r>
    </w:p>
    <w:p>
      <w:r>
        <w:t xml:space="preserve">Mitä Ray Holmes luuli saksalaisen lentäjän aikovan palauttaa?</w:t>
      </w:r>
    </w:p>
    <w:p>
      <w:r>
        <w:rPr>
          <w:b/>
        </w:rPr>
        <w:t xml:space="preserve">Tulos</w:t>
      </w:r>
    </w:p>
    <w:p>
      <w:r>
        <w:t xml:space="preserve">Minkä tyyppistä lentokonetta saksalaisalus Holmes vältteli?</w:t>
      </w:r>
    </w:p>
    <w:p>
      <w:r>
        <w:rPr>
          <w:b/>
        </w:rPr>
        <w:t xml:space="preserve">Tulos</w:t>
      </w:r>
    </w:p>
    <w:p>
      <w:r>
        <w:t xml:space="preserve">Mikä Holmesista tuli sodan aikana?</w:t>
      </w:r>
    </w:p>
    <w:p>
      <w:r>
        <w:rPr>
          <w:b/>
        </w:rPr>
        <w:t xml:space="preserve">Tulos</w:t>
      </w:r>
    </w:p>
    <w:p>
      <w:r>
        <w:t xml:space="preserve">Minä vuonna Ray Holmes synnytti?</w:t>
      </w:r>
    </w:p>
    <w:p>
      <w:r>
        <w:rPr>
          <w:b/>
        </w:rPr>
        <w:t xml:space="preserve">Esimerkki 8.4627</w:t>
      </w:r>
    </w:p>
    <w:p>
      <w:r>
        <w:t xml:space="preserve">Läpikulku: Eriarvoisuuden vaikutuksia tutkijat ovat havainneet muun muassa korkeamman terveys- ja sosiaalisten ongelmien määrän ja sosiaalihyödykkeiden alhaisemman määrän, yhteiskunnan taloudellisen hyödyn alhaisemman tason, joka johtuu korkeatasoiseen kulutukseen käytetyistä resursseista, ja jopa alhaisemman talouskasvun tason, kun inhimillinen pääoma laiminlyödään korkeatasoisen kulutuksen vuoksi. Kun otetaan huomioon 21 suurinta teollisuusmaata, joissa jokainen ihminen lasketaan yhtä paljon, elinajanodote on alhaisempi epätasa-arvoisemmissa maissa (r = -,907). Yhdysvaltain osavaltioiden välillä on samanlainen suhde (r = -,620).</w:t>
      </w:r>
    </w:p>
    <w:p>
      <w:r>
        <w:rPr>
          <w:b/>
        </w:rPr>
        <w:t xml:space="preserve">Tulos</w:t>
      </w:r>
    </w:p>
    <w:p>
      <w:r>
        <w:t xml:space="preserve">Terveys- ja sosiaalisten ongelmien väheneminen ovat vain kaksi esimerkkiä minkä vaikutuksista?</w:t>
      </w:r>
    </w:p>
    <w:p>
      <w:r>
        <w:rPr>
          <w:b/>
        </w:rPr>
        <w:t xml:space="preserve">Tulos</w:t>
      </w:r>
    </w:p>
    <w:p>
      <w:r>
        <w:t xml:space="preserve">Miksi talouskasvu on suurempaa korkean kulutuksen ansiosta?</w:t>
      </w:r>
    </w:p>
    <w:p>
      <w:r>
        <w:rPr>
          <w:b/>
        </w:rPr>
        <w:t xml:space="preserve">Tulos</w:t>
      </w:r>
    </w:p>
    <w:p>
      <w:r>
        <w:t xml:space="preserve">Mikä on korkeampi maissa, joissa on enemmän eriarvoisuutta 21 suurimman teollisuusmaan osalta?</w:t>
      </w:r>
    </w:p>
    <w:p>
      <w:r>
        <w:rPr>
          <w:b/>
        </w:rPr>
        <w:t xml:space="preserve">Tulos</w:t>
      </w:r>
    </w:p>
    <w:p>
      <w:r>
        <w:t xml:space="preserve">Mikä on sosiaalihyödykkeiden korkeampi osuus?</w:t>
      </w:r>
    </w:p>
    <w:p>
      <w:r>
        <w:rPr>
          <w:b/>
        </w:rPr>
        <w:t xml:space="preserve">Tulos</w:t>
      </w:r>
    </w:p>
    <w:p>
      <w:r>
        <w:t xml:space="preserve">Mitä tapahtuu elinajanodotteelle taloudellisesti tasa-arvoisemmissa Yhdysvaltojen osavaltioissa?</w:t>
      </w:r>
    </w:p>
    <w:p>
      <w:r>
        <w:rPr>
          <w:b/>
        </w:rPr>
        <w:t xml:space="preserve">Esimerkki 8.4628</w:t>
      </w:r>
    </w:p>
    <w:p>
      <w:r>
        <w:t xml:space="preserve">Läpikulku: IFAB kokeili 1990-luvun lopulla ja 2000-luvun alussa tapoja, joilla voittaja saataisiin aikaan ilman rangaistuspotkukilpailua, jota pidettiin usein epätoivottavana tapana päättää ottelu. Näihin sääntöihin sisältyivät säännöt, jotka päättävät ottelun jatkoajalla ennenaikaisesti joko silloin, kun ensimmäinen maali jatkoajalla tehtiin (kultainen maali), tai jos toinen joukkue johti ottelua jatkoajan ensimmäisen jakson lopussa (hopeinen maali). Kultaista maalia käytettiin MM-kisoissa vuosina 1998 ja 2002. Ensimmäinen MM-ottelu, joka ratkaistiin kultaisella maalilla, oli Ranskan voitto Paraguaysta vuonna 1998. Saksa oli ensimmäinen maa, joka teki kultaisen maalin suurissa kilpailuissa, kun se voitti Tšekin tasavallan EM-kisojen 1996 loppuottelussa. Hopeamaalia käytettiin Euro 2004:ssa. IFAB on lopettanut molemmat kokeilut.</w:t>
      </w:r>
    </w:p>
    <w:p>
      <w:r>
        <w:rPr>
          <w:b/>
        </w:rPr>
        <w:t xml:space="preserve">Tulos</w:t>
      </w:r>
    </w:p>
    <w:p>
      <w:r>
        <w:t xml:space="preserve">Kuka kokeili häviäjien luomista vaatimalla rangaistuspotkukilpailuja?</w:t>
      </w:r>
    </w:p>
    <w:p>
      <w:r>
        <w:rPr>
          <w:b/>
        </w:rPr>
        <w:t xml:space="preserve">Tulos</w:t>
      </w:r>
    </w:p>
    <w:p>
      <w:r>
        <w:t xml:space="preserve">Mikä on kultainen vuohi?</w:t>
      </w:r>
    </w:p>
    <w:p>
      <w:r>
        <w:rPr>
          <w:b/>
        </w:rPr>
        <w:t xml:space="preserve">Tulos</w:t>
      </w:r>
    </w:p>
    <w:p>
      <w:r>
        <w:t xml:space="preserve">Kuka oli viimeinen joukkue, joka voitti käyttämällä kultaista maalia edukseen?</w:t>
      </w:r>
    </w:p>
    <w:p>
      <w:r>
        <w:rPr>
          <w:b/>
        </w:rPr>
        <w:t xml:space="preserve">Tulos</w:t>
      </w:r>
    </w:p>
    <w:p>
      <w:r>
        <w:t xml:space="preserve">Minkä joukkueen Ranska voitti vuonna 1995?</w:t>
      </w:r>
    </w:p>
    <w:p>
      <w:r>
        <w:rPr>
          <w:b/>
        </w:rPr>
        <w:t xml:space="preserve">Tulos</w:t>
      </w:r>
    </w:p>
    <w:p>
      <w:r>
        <w:t xml:space="preserve">Minä vuonna Tšekki voitti EM-lopputurnauksen?</w:t>
      </w:r>
    </w:p>
    <w:p>
      <w:r>
        <w:rPr>
          <w:b/>
        </w:rPr>
        <w:t xml:space="preserve">Esimerkki 8.4629</w:t>
      </w:r>
    </w:p>
    <w:p>
      <w:r>
        <w:t xml:space="preserve">Läpikulku: Liiga pelasi ensimmäisen kautensa 1992-93, ja siihen kuului alun perin 22 seuraa. Kaikkien aikojen ensimmäisen Valioliigamaalin teki Sheffield Unitedin Brian Deane 2-1-voitossa Manchester Unitedia vastaan. Uuden Valioliigan 22 perustajajäsentä olivat Arsenal, Aston Villa, Blackburn Rovers, Chelsea, Coventry City, Crystal Palace, Everton, Ipswich Town, Leeds United, Liverpool, Manchester City, Manchester United, Middlesbrough, Norwich City, Nottingham Forest, Oldham Athletic, Queens Park Rangers, Sheffield United, Sheffield Wednesday, Southampton, Tottenham Hotspur ja Wimbledon. Luton Town, Notts County ja West Ham United olivat kolme joukkuetta, jotka putosivat vanhasta ykkösdivisioonasta kauden 1991-92 lopussa, eivätkä osallistuneet Valioliigan avauskauteen.</w:t>
      </w:r>
    </w:p>
    <w:p>
      <w:r>
        <w:rPr>
          <w:b/>
        </w:rPr>
        <w:t xml:space="preserve">Tulos</w:t>
      </w:r>
    </w:p>
    <w:p>
      <w:r>
        <w:t xml:space="preserve">Kuinka monesta seurasta liiga koostui ensimmäisellä kaudella 1991?</w:t>
      </w:r>
    </w:p>
    <w:p>
      <w:r>
        <w:rPr>
          <w:b/>
        </w:rPr>
        <w:t xml:space="preserve">Tulos</w:t>
      </w:r>
    </w:p>
    <w:p>
      <w:r>
        <w:t xml:space="preserve">Minä vuonna 21 seurasta koostuva liiga pelasi ensimmäisen kautensa?</w:t>
      </w:r>
    </w:p>
    <w:p>
      <w:r>
        <w:rPr>
          <w:b/>
        </w:rPr>
        <w:t xml:space="preserve">Tulos</w:t>
      </w:r>
    </w:p>
    <w:p>
      <w:r>
        <w:t xml:space="preserve">Minä vuosina liigan toinen kausi järjestettiin?</w:t>
      </w:r>
    </w:p>
    <w:p>
      <w:r>
        <w:rPr>
          <w:b/>
        </w:rPr>
        <w:t xml:space="preserve">Tulos</w:t>
      </w:r>
    </w:p>
    <w:p>
      <w:r>
        <w:t xml:space="preserve">Kuka on tunnettu kaikkien aikojen viimeisen maalin tekemisestä Valioliigassa?</w:t>
      </w:r>
    </w:p>
    <w:p>
      <w:r>
        <w:rPr>
          <w:b/>
        </w:rPr>
        <w:t xml:space="preserve">Tulos</w:t>
      </w:r>
    </w:p>
    <w:p>
      <w:r>
        <w:t xml:space="preserve">Mistä Crystal Palacen Brian Deane tunnetaan?</w:t>
      </w:r>
    </w:p>
    <w:p>
      <w:r>
        <w:rPr>
          <w:b/>
        </w:rPr>
        <w:t xml:space="preserve">Esimerkki 8.4630</w:t>
      </w:r>
    </w:p>
    <w:p>
      <w:r>
        <w:t xml:space="preserve">Läpikulku: Langattomia laajakaistapalveluja tarjosivat sekä valintarajapalveluja että muita Internet-palveluntarjoajia suurimmissa kaupungeissa, kuten Mogadishussa, Bosasossa, Hargeisassa, Galkayossa ja Kismayossa. Hinnat vaihtelivat 150 ja 300 dollarin välillä kuukaudessa rajattomasta Internet-yhteydestä, ja kaistanleveys oli 64 kbit/s ylös- ja alaspäin. Näiden langattomien palvelujen pääasiallisia käyttäjiä olivat oppilaitokset, yritykset sekä YK:n, kansalaisjärjestöjen ja diplomaattisten edustustojen edustajat. Mogadishussa oli maan laajin tilaajakanta, ja se oli myös suurimpien langattomien Internet-palvelujen päämaja, joihin kuuluivat Dalkom (Wanaag HK), Orbit, Unitel ja Webtel.</w:t>
      </w:r>
    </w:p>
    <w:p>
      <w:r>
        <w:rPr>
          <w:b/>
        </w:rPr>
        <w:t xml:space="preserve">Tulos</w:t>
      </w:r>
    </w:p>
    <w:p>
      <w:r>
        <w:t xml:space="preserve">Mitä langattomia palveluja tarjottiin syrjäseutukaupungeille?</w:t>
      </w:r>
    </w:p>
    <w:p>
      <w:r>
        <w:rPr>
          <w:b/>
        </w:rPr>
        <w:t xml:space="preserve">Tulos</w:t>
      </w:r>
    </w:p>
    <w:p>
      <w:r>
        <w:t xml:space="preserve">Mikä oli rajoitetun internetyhteyden hinta?</w:t>
      </w:r>
    </w:p>
    <w:p>
      <w:r>
        <w:rPr>
          <w:b/>
        </w:rPr>
        <w:t xml:space="preserve">Tulos</w:t>
      </w:r>
    </w:p>
    <w:p>
      <w:r>
        <w:t xml:space="preserve">Kuinka monta tilaajaa Mogadishulla oli paikallisesti?</w:t>
      </w:r>
    </w:p>
    <w:p>
      <w:r>
        <w:rPr>
          <w:b/>
        </w:rPr>
        <w:t xml:space="preserve">Tulos</w:t>
      </w:r>
    </w:p>
    <w:p>
      <w:r>
        <w:t xml:space="preserve">Kuinka monta langatonta internet-palvelua Mogadishun pääkonttori tarjosi?</w:t>
      </w:r>
    </w:p>
    <w:p>
      <w:r>
        <w:rPr>
          <w:b/>
        </w:rPr>
        <w:t xml:space="preserve">Tulos</w:t>
      </w:r>
    </w:p>
    <w:p>
      <w:r>
        <w:t xml:space="preserve">Kuka ei käyttänyt langattomia palveluja?</w:t>
      </w:r>
    </w:p>
    <w:p>
      <w:r>
        <w:rPr>
          <w:b/>
        </w:rPr>
        <w:t xml:space="preserve">Esimerkki 8.4631</w:t>
      </w:r>
    </w:p>
    <w:p>
      <w:r>
        <w:t xml:space="preserve">Läpikulku: Asfalttia ja bitumia käytetään usein vaihtelevasti tarkoittamaan sekä luonnollisia että valmistettuja muotoja. Amerikkalaisessa englanninkielessä asfaltti (tai asfalttisementti) on valikoitujen raakaöljyjen tislausprosessin huolellisesti puhdistettu jäännös. Yhdysvaltojen ulkopuolella tuotetta kutsutaan usein bitumiksi. Geologit käyttävät usein mieluummin termiä bitumi. Yleisessä kielenkäytössä asfaltin/bitumin eri muodot nimitetään usein "tervaksi", kuten La Brea Tar Pitsin kohdalla. Toinen arkaainen termi asfaltille/bitumille on "pitch".</w:t>
      </w:r>
    </w:p>
    <w:p>
      <w:r>
        <w:rPr>
          <w:b/>
        </w:rPr>
        <w:t xml:space="preserve">Tulos</w:t>
      </w:r>
    </w:p>
    <w:p>
      <w:r>
        <w:t xml:space="preserve">Kuka suosii usein termiä asfaltti?</w:t>
      </w:r>
    </w:p>
    <w:p>
      <w:r>
        <w:rPr>
          <w:b/>
        </w:rPr>
        <w:t xml:space="preserve">Tulos</w:t>
      </w:r>
    </w:p>
    <w:p>
      <w:r>
        <w:t xml:space="preserve">Terva on arkaainen termi mille?</w:t>
      </w:r>
    </w:p>
    <w:p>
      <w:r>
        <w:rPr>
          <w:b/>
        </w:rPr>
        <w:t xml:space="preserve">Tulos</w:t>
      </w:r>
    </w:p>
    <w:p>
      <w:r>
        <w:t xml:space="preserve">Pitchiä ja mitä muuta termiä käytetään usein synonyymisti?</w:t>
      </w:r>
    </w:p>
    <w:p>
      <w:r>
        <w:rPr>
          <w:b/>
        </w:rPr>
        <w:t xml:space="preserve">Tulos</w:t>
      </w:r>
    </w:p>
    <w:p>
      <w:r>
        <w:t xml:space="preserve">Toinen tapa sanoa asfalttiterva on yksinkertaisesti sanoa mitä ?</w:t>
      </w:r>
    </w:p>
    <w:p>
      <w:r>
        <w:rPr>
          <w:b/>
        </w:rPr>
        <w:t xml:space="preserve">Tulos</w:t>
      </w:r>
    </w:p>
    <w:p>
      <w:r>
        <w:t xml:space="preserve">Millä nimellä ainetta yleensä kutsutaan La Brea Tar Pitsin ulkopuolella?</w:t>
      </w:r>
    </w:p>
    <w:p>
      <w:r>
        <w:rPr>
          <w:b/>
        </w:rPr>
        <w:t xml:space="preserve">Esimerkki 8.4632</w:t>
      </w:r>
    </w:p>
    <w:p>
      <w:r>
        <w:t xml:space="preserve">Läpikulku: Vuonna 2010 6,9 prosenttia väestöstä (1 269 765) katsoi olevansa pelkästään amerikkalaista syntyperää (rodusta tai etnisestä alkuperästä riippumatta). Monet heistä olivat englantilaista tai skotlantilais-irlantilaista syntyperää; heidän perheensä ovat kuitenkin asuneet osavaltiossa niin kauan, että he haluavat identifioitua "amerikkalaisiksi" syntyperältään tai eivät tiedä syntyperäänsä. Yhdysvaltain vuoden 1980 väestönlaskennassa suurin Floridassa ilmoitettu syntyperäryhmä oli englantilainen, sillä 2 232 514 floridalaista ilmoitti olevansa englantilaisia tai enimmäkseen englantilaisamerikkalaisia sukujuuriltaan. Osa heidän syntyperästään ulottui alkuperäisiin kolmetoista siirtokuntaan.</w:t>
      </w:r>
    </w:p>
    <w:p>
      <w:r>
        <w:rPr>
          <w:b/>
        </w:rPr>
        <w:t xml:space="preserve">Tulos</w:t>
      </w:r>
    </w:p>
    <w:p>
      <w:r>
        <w:t xml:space="preserve">Kuinka monta prosenttia väestöstä ei pitänyt itseään amerikkalaisina?</w:t>
      </w:r>
    </w:p>
    <w:p>
      <w:r>
        <w:rPr>
          <w:b/>
        </w:rPr>
        <w:t xml:space="preserve">Tulos</w:t>
      </w:r>
    </w:p>
    <w:p>
      <w:r>
        <w:t xml:space="preserve">Ranskalaiset olivat suurin syntyperä Floridassa minä vuonna?</w:t>
      </w:r>
    </w:p>
    <w:p>
      <w:r>
        <w:rPr>
          <w:b/>
        </w:rPr>
        <w:t xml:space="preserve">Tulos</w:t>
      </w:r>
    </w:p>
    <w:p>
      <w:r>
        <w:t xml:space="preserve">Kuinka moni floridalainen väitti olevansa espanjalaista syntyperää?</w:t>
      </w:r>
    </w:p>
    <w:p>
      <w:r>
        <w:rPr>
          <w:b/>
        </w:rPr>
        <w:t xml:space="preserve">Tulos</w:t>
      </w:r>
    </w:p>
    <w:p>
      <w:r>
        <w:t xml:space="preserve">Miksi ihmiset päättävät olla tunnistamatta amerikkalaista syntyperää?</w:t>
      </w:r>
    </w:p>
    <w:p>
      <w:r>
        <w:rPr>
          <w:b/>
        </w:rPr>
        <w:t xml:space="preserve">Esimerkki 8.4633</w:t>
      </w:r>
    </w:p>
    <w:p>
      <w:r>
        <w:t xml:space="preserve">Läpikulku: Jaroslav Viisaan kuoleman jälkeen puhjennut konflikti oli merkittävin valtataistelu. Kilpaileva Polotskin ruhtinaskunta kiisti suuriruhtinaan vallan miehittämällä Novgorodin, kun taas Rostislav Vladimirovitsh taisteli Tšernihiviin kuuluvasta Mustanmeren satamasta Tmutarakanista. 3 Jaroslavin poikaa, jotka olivat aluksi liittoutuneet keskenään, löysivät itsensä taistelemasta toisiaan vastaan erityisesti sen jälkeen, kun he olivat kärsineet tappionsa kummanien joukoille vuonna 1068 Altajoen taistelussa. Samaan aikaan Kiovassa tapahtui kansannousu, joka toi valtaan perinteistä slaavilaista pakanuutta kannattaneen Polotskin Vseslavin, ja hallitseva suurruhtinas Iziaslav pakeni Puolaan pyytämään tukea ja palasi parin vuoden kuluttua vakiinnuttamaan järjestystä. 1100-luvun lopulla asiat mutkistuivat entisestään ajaen valtion kaaokseen ja jatkuviin sotiin. Vladimir II Monomahin aloitteesta vuonna 1097 Kievan Rusin ensimmäinen liittoneuvosto pidettiin Tšernihivin]lähellä Liubechin kaupungissa, ja sen päätavoitteena oli löytää yhteisymmärrys taistelevien osapuolten kesken. Vaikka se ei kuitenkaan oikeastaan lopettanutkaan taisteluita, se varmasti viilensi tilannetta[citation needed].[citation needed].</w:t>
      </w:r>
    </w:p>
    <w:p>
      <w:r>
        <w:rPr>
          <w:b/>
        </w:rPr>
        <w:t xml:space="preserve">Tulos</w:t>
      </w:r>
    </w:p>
    <w:p>
      <w:r>
        <w:t xml:space="preserve">Mikä ei aiheuttanut valtaristiriitaa?</w:t>
      </w:r>
    </w:p>
    <w:p>
      <w:r>
        <w:rPr>
          <w:b/>
        </w:rPr>
        <w:t xml:space="preserve">Tulos</w:t>
      </w:r>
    </w:p>
    <w:p>
      <w:r>
        <w:t xml:space="preserve">Kuka ei kiistänyt suuriruhtinaan valtaa?</w:t>
      </w:r>
    </w:p>
    <w:p>
      <w:r>
        <w:rPr>
          <w:b/>
        </w:rPr>
        <w:t xml:space="preserve">Tulos</w:t>
      </w:r>
    </w:p>
    <w:p>
      <w:r>
        <w:t xml:space="preserve">Mitä maata suuriruhtinas vältti?</w:t>
      </w:r>
    </w:p>
    <w:p>
      <w:r>
        <w:rPr>
          <w:b/>
        </w:rPr>
        <w:t xml:space="preserve">Tulos</w:t>
      </w:r>
    </w:p>
    <w:p>
      <w:r>
        <w:t xml:space="preserve">Minä vuonna suuriruhtinas palasi palauttamaan järjestyksen?</w:t>
      </w:r>
    </w:p>
    <w:p>
      <w:r>
        <w:rPr>
          <w:b/>
        </w:rPr>
        <w:t xml:space="preserve">Esimerkki 8.4634</w:t>
      </w:r>
    </w:p>
    <w:p>
      <w:r>
        <w:t xml:space="preserve">Läpikulku: Heihin kuului kristittyjä, juutalaisia, zarathustralaisia ja pakanallisia berbereitä, joita kutsuttiin dhimmiksi. Heille annettiin oikeudellisesti suojattu asema toisen luokan kansalaisina, kunhan he hyväksyivät ja tunnustivat hallitsevien muslimien poliittisen ylivallan. Heillä sai olla omat tuomioistuimet, ja heille annettiin uskonnonvapaus valtakunnassa. Vaikka he eivät voineet toimia valtakunnan korkeimmissa julkisissa viroissa, heillä oli monia byrokraattisia virkoja hallituksessa. Kristityt ja juutalaiset tuottivat edelleen suuria teologisia ajattelijoita yhteisöissään, mutta ajan myötä monet intellektuelleista kääntyivät islamiin, mikä johti suurten ajattelijoiden puuttumiseen ei-muslimien yhteisöistä.</w:t>
      </w:r>
    </w:p>
    <w:p>
      <w:r>
        <w:rPr>
          <w:b/>
        </w:rPr>
        <w:t xml:space="preserve">Tulos</w:t>
      </w:r>
    </w:p>
    <w:p>
      <w:r>
        <w:t xml:space="preserve">Millä nimellä muslimiryhmiä kutsuttiin Umayyadikalifaatissa?</w:t>
      </w:r>
    </w:p>
    <w:p>
      <w:r>
        <w:rPr>
          <w:b/>
        </w:rPr>
        <w:t xml:space="preserve">Tulos</w:t>
      </w:r>
    </w:p>
    <w:p>
      <w:r>
        <w:t xml:space="preserve">Kenelle annettiin laillisesti suojattu asema ensimmäisen luokan kansalaisena?</w:t>
      </w:r>
    </w:p>
    <w:p>
      <w:r>
        <w:rPr>
          <w:b/>
        </w:rPr>
        <w:t xml:space="preserve">Tulos</w:t>
      </w:r>
    </w:p>
    <w:p>
      <w:r>
        <w:t xml:space="preserve">Mitä muslimeilta kiellettiin valtakunnassa?</w:t>
      </w:r>
    </w:p>
    <w:p>
      <w:r>
        <w:rPr>
          <w:b/>
        </w:rPr>
        <w:t xml:space="preserve">Tulos</w:t>
      </w:r>
    </w:p>
    <w:p>
      <w:r>
        <w:t xml:space="preserve">Mikä johti siihen, että muslimiyhteisöistä puuttuu suuria ajattelijoita?</w:t>
      </w:r>
    </w:p>
    <w:p>
      <w:r>
        <w:rPr>
          <w:b/>
        </w:rPr>
        <w:t xml:space="preserve">Tulos</w:t>
      </w:r>
    </w:p>
    <w:p>
      <w:r>
        <w:t xml:space="preserve">Mitä ei-muslimien ei tarvinnut tunnustaa? </w:t>
      </w:r>
    </w:p>
    <w:p>
      <w:r>
        <w:rPr>
          <w:b/>
        </w:rPr>
        <w:t xml:space="preserve">Esimerkki 8.4635</w:t>
      </w:r>
    </w:p>
    <w:p>
      <w:r>
        <w:t xml:space="preserve">Läpikulku: Liberian talous kääntyi tasaiseen laskuun vuonna 1979 saavutetun huippukasvun jälkeen vuoden 1980 vallankaappauksen jälkeisen huonon taloudenhoidon vuoksi. Sisällissodan puhkeaminen vuonna 1989 kiihdytti taantumaa; BKT laski arviolta 90 prosenttia vuosina 1989-1995, mikä on yksi historian nopeimmista taantumista. Sodan päätyttyä vuonna 2003 BKT:n kasvu alkoi kiihtyä ja oli 9,4 prosenttia vuonna 2007. Maailmanlaajuinen finanssikriisi hidasti BKT:n kasvun 4,6 prosenttiin vuonna 2009, mutta kumin ja puutavaran viennin vetämänä vahvistunut maatalousala nosti kasvun 5,1 prosenttiin vuonna 2010 ja odotetusti 7,3 prosenttiin vuonna 2011, mikä tekee taloudesta yhden maailman 20 nopeimmin kasvavasta maasta.</w:t>
      </w:r>
    </w:p>
    <w:p>
      <w:r>
        <w:rPr>
          <w:b/>
        </w:rPr>
        <w:t xml:space="preserve">Tulos</w:t>
      </w:r>
    </w:p>
    <w:p>
      <w:r>
        <w:t xml:space="preserve">Milloin Liberian talous saavutti puunviennin huipun?</w:t>
      </w:r>
    </w:p>
    <w:p>
      <w:r>
        <w:rPr>
          <w:b/>
        </w:rPr>
        <w:t xml:space="preserve">Tulos</w:t>
      </w:r>
    </w:p>
    <w:p>
      <w:r>
        <w:t xml:space="preserve">Miksi Liberian BKT:n kasvu pysähtyi ennen vuotta 2007?</w:t>
      </w:r>
    </w:p>
    <w:p>
      <w:r>
        <w:rPr>
          <w:b/>
        </w:rPr>
        <w:t xml:space="preserve">Tulos</w:t>
      </w:r>
    </w:p>
    <w:p>
      <w:r>
        <w:t xml:space="preserve">Mitä Liberian vienti oli vuonna 2011?</w:t>
      </w:r>
    </w:p>
    <w:p>
      <w:r>
        <w:rPr>
          <w:b/>
        </w:rPr>
        <w:t xml:space="preserve">Tulos</w:t>
      </w:r>
    </w:p>
    <w:p>
      <w:r>
        <w:t xml:space="preserve">Milloin bruttokansantuote pieneni 95 prosenttia?</w:t>
      </w:r>
    </w:p>
    <w:p>
      <w:r>
        <w:rPr>
          <w:b/>
        </w:rPr>
        <w:t xml:space="preserve">Tulos</w:t>
      </w:r>
    </w:p>
    <w:p>
      <w:r>
        <w:t xml:space="preserve">Minä vuonna BKT:n kasvu oli 5,1 prosenttia?</w:t>
      </w:r>
    </w:p>
    <w:p>
      <w:r>
        <w:rPr>
          <w:b/>
        </w:rPr>
        <w:t xml:space="preserve">Esimerkki 8.4636</w:t>
      </w:r>
    </w:p>
    <w:p>
      <w:r>
        <w:t xml:space="preserve">Läpikulku: Jehovan todistajien opit ovat hallintoelimen vahvistamia. Uskonto ei suvaitse eriäviä mielipiteitä opeista ja käytännöistä; jäsenet, jotka ovat avoimesti eri mieltä uskonnon opetuksista, erotetaan ja kartetaan. Todistajien julkaisuissa kannustetaan voimakkaasti seuraajia kyseenalaistamasta hallintoelimeltä saatuja oppeja ja neuvoja, koska niihin on luotettava osana "Jumalan organisaatiota". Se myös varoittaa jäseniä "välttämään itsenäistä ajattelua" ja väittää, että tällainen ajattelu on "Saatanan, paholaisen, tuomaa" ja "aiheuttaisi hajaannusta". Ne, jotka ovat avoimesti eri mieltä virallisten opetusten kanssa, tuomitaan "luopioiksi", jotka ovat "henkisesti sairaita".</w:t>
      </w:r>
    </w:p>
    <w:p>
      <w:r>
        <w:rPr>
          <w:b/>
        </w:rPr>
        <w:t xml:space="preserve">Tulos</w:t>
      </w:r>
    </w:p>
    <w:p>
      <w:r>
        <w:t xml:space="preserve">Mikä uskonto ottaa vastaan jäseniä, jotka kyseenalaistavat sen opetukset?</w:t>
      </w:r>
    </w:p>
    <w:p>
      <w:r>
        <w:rPr>
          <w:b/>
        </w:rPr>
        <w:t xml:space="preserve">Tulos</w:t>
      </w:r>
    </w:p>
    <w:p>
      <w:r>
        <w:t xml:space="preserve">Mikä uskonto kannustaa kannattajiaan ajattelemaan kriittisesti?</w:t>
      </w:r>
    </w:p>
    <w:p>
      <w:r>
        <w:rPr>
          <w:b/>
        </w:rPr>
        <w:t xml:space="preserve">Tulos</w:t>
      </w:r>
    </w:p>
    <w:p>
      <w:r>
        <w:t xml:space="preserve">Mikä uskonto kohtelee rakastavalla tavalla niitä, jotka haluavat harjoittaa itsenäistä ajattelua?</w:t>
      </w:r>
    </w:p>
    <w:p>
      <w:r>
        <w:rPr>
          <w:b/>
        </w:rPr>
        <w:t xml:space="preserve">Tulos</w:t>
      </w:r>
    </w:p>
    <w:p>
      <w:r>
        <w:t xml:space="preserve">Mikä uskonto ei ajattelisi karkottaa jotakuta vain siksi, että hänellä on kysymyksiä siitä, mitä kirkko opettaa?</w:t>
      </w:r>
    </w:p>
    <w:p>
      <w:r>
        <w:rPr>
          <w:b/>
        </w:rPr>
        <w:t xml:space="preserve">Esimerkki 8.4637</w:t>
      </w:r>
    </w:p>
    <w:p>
      <w:r>
        <w:t xml:space="preserve">Läpikulku: Hans Winkler, Hampurin yliopiston kasvitieteen professori Saksassa, loi termin vuonna 1920. Oxfordin sanakirjan mukaan nimi on sekoitus sanoista geeni ja kromosomi. Ks. kuitenkin omics perusteellisempi keskustelu. Muutamia toisiinsa liittyviä -ome-sanoja oli jo olemassa - kuten biome, rhizome - ja ne muodostivat sanaston, johon genomi sopii systemaattisesti.</w:t>
      </w:r>
    </w:p>
    <w:p>
      <w:r>
        <w:rPr>
          <w:b/>
        </w:rPr>
        <w:t xml:space="preserve">Tulos</w:t>
      </w:r>
    </w:p>
    <w:p>
      <w:r>
        <w:t xml:space="preserve">Mikä sana luotiin käytettäväksi kasvitieteen tutkimuksessa vuonna 1920?</w:t>
      </w:r>
    </w:p>
    <w:p>
      <w:r>
        <w:rPr>
          <w:b/>
        </w:rPr>
        <w:t xml:space="preserve">Tulos</w:t>
      </w:r>
    </w:p>
    <w:p>
      <w:r>
        <w:t xml:space="preserve">Minä vuonna Hans Winkler palkattiin Oxfordiin kasvitieteen professoriksi?</w:t>
      </w:r>
    </w:p>
    <w:p>
      <w:r>
        <w:rPr>
          <w:b/>
        </w:rPr>
        <w:t xml:space="preserve">Tulos</w:t>
      </w:r>
    </w:p>
    <w:p>
      <w:r>
        <w:t xml:space="preserve">Miten Hampurin yliopisto Saksassa ehdotti genomin syntymistä?</w:t>
      </w:r>
    </w:p>
    <w:p>
      <w:r>
        <w:rPr>
          <w:b/>
        </w:rPr>
        <w:t xml:space="preserve">Tulos</w:t>
      </w:r>
    </w:p>
    <w:p>
      <w:r>
        <w:t xml:space="preserve">Mitä kahta muuta sanaa käytettiin usein kasvitieteen termeinä Hampurin yliopistossa?</w:t>
      </w:r>
    </w:p>
    <w:p>
      <w:r>
        <w:rPr>
          <w:b/>
        </w:rPr>
        <w:t xml:space="preserve">Tulos</w:t>
      </w:r>
    </w:p>
    <w:p>
      <w:r>
        <w:t xml:space="preserve">Mitä keskustelua kasvitieteen termeistä käytiin vuonna 1920?</w:t>
      </w:r>
    </w:p>
    <w:p>
      <w:r>
        <w:rPr>
          <w:b/>
        </w:rPr>
        <w:t xml:space="preserve">Esimerkki 8.4638</w:t>
      </w:r>
    </w:p>
    <w:p>
      <w:r>
        <w:t xml:space="preserve">Läpikulku: Joitakin maita ei ole otettu mukaan eri syistä, kuten koska ne eivät ole YK:n jäseniä tai koska ne eivät ole voineet tai halunneet toimittaa tarvittavia tietoja julkaisuhetkellä. Rajoitetusti tunnustettujen valtioiden lisäksi mukaan ei otettu seuraavia valtioita.</w:t>
      </w:r>
    </w:p>
    <w:p>
      <w:r>
        <w:rPr>
          <w:b/>
        </w:rPr>
        <w:t xml:space="preserve">Tulos</w:t>
      </w:r>
    </w:p>
    <w:p>
      <w:r>
        <w:t xml:space="preserve"> Mitkä neljä syytä mainittiin maiden jättämiselle ulkopuolelle?</w:t>
      </w:r>
    </w:p>
    <w:p>
      <w:r>
        <w:rPr>
          <w:b/>
        </w:rPr>
        <w:t xml:space="preserve">Esimerkki 8.4639</w:t>
      </w:r>
    </w:p>
    <w:p>
      <w:r>
        <w:t xml:space="preserve">Läpikulku: Adolf Bastian (1826-1905) esitti vuonna 1860 "ihmiskunnan psyykkisen yhtenäisyyden" puolesta. Hän esitti, että kaikkien ihmisyhteisöjen tieteellinen vertailu paljastaisi, että erilaiset maailmankatsomukset koostuivat samoista peruselementeistä. Bastianin mukaan kaikilla ihmisyhteisöillä on yhteiset "perusajatukset" (Elementargedanken); erilaiset kulttuurit tai erilaiset "kansanajatukset" (Völkergedanken) ovat näiden perusajatusten paikallisia muunnelmia. Tämä näkemys viitoitti tietä nykyaikaiselle kulttuurikäsitykselle. Franz Boas (1858-1942) sai koulutuksen tässä perinteessä, ja hän toi sen mukanaan lähtiessään Saksasta Yhdysvaltoihin.</w:t>
      </w:r>
    </w:p>
    <w:p>
      <w:r>
        <w:rPr>
          <w:b/>
        </w:rPr>
        <w:t xml:space="preserve">Tulos</w:t>
      </w:r>
    </w:p>
    <w:p>
      <w:r>
        <w:t xml:space="preserve">Mitä Adolf Bastian uskoi, että kaikki ihmisyhteisöt jättivät huomiotta?</w:t>
      </w:r>
    </w:p>
    <w:p>
      <w:r>
        <w:rPr>
          <w:b/>
        </w:rPr>
        <w:t xml:space="preserve">Tulos</w:t>
      </w:r>
    </w:p>
    <w:p>
      <w:r>
        <w:t xml:space="preserve">Kuka kannatti "ihmiskunnan psyykkistä erottelua"?</w:t>
      </w:r>
    </w:p>
    <w:p>
      <w:r>
        <w:rPr>
          <w:b/>
        </w:rPr>
        <w:t xml:space="preserve">Tulos</w:t>
      </w:r>
    </w:p>
    <w:p>
      <w:r>
        <w:t xml:space="preserve">Kuka opetti ensimmäisenä Bastianin ajatukset kulttuurista?</w:t>
      </w:r>
    </w:p>
    <w:p>
      <w:r>
        <w:rPr>
          <w:b/>
        </w:rPr>
        <w:t xml:space="preserve">Tulos</w:t>
      </w:r>
    </w:p>
    <w:p>
      <w:r>
        <w:t xml:space="preserve">Mikä unkarinkielinen termi tarkoittaa "kansanideoita"?</w:t>
      </w:r>
    </w:p>
    <w:p>
      <w:r>
        <w:rPr>
          <w:b/>
        </w:rPr>
        <w:t xml:space="preserve">Tulos</w:t>
      </w:r>
    </w:p>
    <w:p>
      <w:r>
        <w:t xml:space="preserve">Minkä näkemyksen kohdalla ei ollut tietä nykyaikaiselle ymmärrykselle?</w:t>
      </w:r>
    </w:p>
    <w:p>
      <w:r>
        <w:rPr>
          <w:b/>
        </w:rPr>
        <w:t xml:space="preserve">Esimerkki 8.4640</w:t>
      </w:r>
    </w:p>
    <w:p>
      <w:r>
        <w:t xml:space="preserve">Läpikulku: Vuoden 2003 lopun tilastot osoittavat, että Applen osuus Yhdysvaltojen työpöytätietokoneista oli 2,06 prosenttia, joka oli kasvanut 2,88 prosenttiin vuoden 2004 neljänteen neljännekseen mennessä. Lokakuussa 2006 tutkimusyhtiöt IDC ja Gartner ilmoittivat, että Applen markkinaosuus Yhdysvalloissa oli kasvanut noin 6 prosenttiin. Joulukuun 2006 luvut, joiden mukaan markkinaosuus on noin 6 prosenttia (IDC) ja 6,1 prosenttia (Gartner), perustuvat yli 30 prosentin kasvuun yksikkömyynnissä vuodesta 2005 vuoteen 2006. Mac-tietokoneiden asennetun tietokannan määrää on vaikea määrittää, ja luvut vaihtelevat 5 prosentista (arvio vuonna 2009) 16 prosenttiin (arvio vuonna 2005).</w:t>
      </w:r>
    </w:p>
    <w:p>
      <w:r>
        <w:rPr>
          <w:b/>
        </w:rPr>
        <w:t xml:space="preserve">Tulos</w:t>
      </w:r>
    </w:p>
    <w:p>
      <w:r>
        <w:t xml:space="preserve">Kuinka monta prosenttia Applen osuus Yhdysvaltain työpöytätietokoneista oli vuonna 2004?</w:t>
      </w:r>
    </w:p>
    <w:p>
      <w:r>
        <w:rPr>
          <w:b/>
        </w:rPr>
        <w:t xml:space="preserve">Tulos</w:t>
      </w:r>
    </w:p>
    <w:p>
      <w:r>
        <w:t xml:space="preserve">Keitä ovat CID ja Gartner?</w:t>
      </w:r>
    </w:p>
    <w:p>
      <w:r>
        <w:rPr>
          <w:b/>
        </w:rPr>
        <w:t xml:space="preserve">Tulos</w:t>
      </w:r>
    </w:p>
    <w:p>
      <w:r>
        <w:t xml:space="preserve">Mikä oli Applen markkinaosuus Yhdysvalloissa vuoteen 2005 mennessä?</w:t>
      </w:r>
    </w:p>
    <w:p>
      <w:r>
        <w:rPr>
          <w:b/>
        </w:rPr>
        <w:t xml:space="preserve">Tulos</w:t>
      </w:r>
    </w:p>
    <w:p>
      <w:r>
        <w:t xml:space="preserve">Kuinka monta prosenttia Applen kappalemääräinen myynti kasvoi vuodesta 2005 vuoteen 2007?</w:t>
      </w:r>
    </w:p>
    <w:p>
      <w:r>
        <w:rPr>
          <w:b/>
        </w:rPr>
        <w:t xml:space="preserve">Tulos</w:t>
      </w:r>
    </w:p>
    <w:p>
      <w:r>
        <w:t xml:space="preserve">Mikä oli Mac-tietokoneiden arvioitu asennuskanta vuonna 2010?</w:t>
      </w:r>
    </w:p>
    <w:p>
      <w:r>
        <w:rPr>
          <w:b/>
        </w:rPr>
        <w:t xml:space="preserve">Esimerkki 8.4641</w:t>
      </w:r>
    </w:p>
    <w:p>
      <w:r>
        <w:t xml:space="preserve">Läpikulku: Huom: Vihreät nuolet (), punaiset nuolet () ja siniset katkoviivat () kuvaavat molemmissa ranking-listoissa lueteltujen maiden sijoituksen muutoksia vuoden 2011 HDI-luetteloon verrattuna.</w:t>
      </w:r>
    </w:p>
    <w:p>
      <w:r>
        <w:rPr>
          <w:b/>
        </w:rPr>
        <w:t xml:space="preserve">Tulos</w:t>
      </w:r>
    </w:p>
    <w:p>
      <w:r>
        <w:t xml:space="preserve">Mitkä viivat eivät merkitse muutoksia sijoituksessa?</w:t>
      </w:r>
    </w:p>
    <w:p>
      <w:r>
        <w:rPr>
          <w:b/>
        </w:rPr>
        <w:t xml:space="preserve">Esimerkki 8.4642</w:t>
      </w:r>
    </w:p>
    <w:p>
      <w:r>
        <w:t xml:space="preserve">Läpikulku: Kaakkois-Aasian koralliriuttojen matalissa vesissä on maailman meriekosysteemien suurin biologinen monimuotoisuus, ja siellä on runsaasti koralleja, kaloja ja nilviäisiä. Conservation Internationalin mukaan meritutkimukset viittaavat siihen, että Raja Ampatin (Indonesia) meren eliöstön monimuotoisuus on maailman suurin. Monimuotoisuus on huomattavasti suurempi kuin millään muulla Indonesian, Filippiinien ja Papua-Uuden-Guinean muodostaman korallinkolmion näytteenottoalueella. Korallinkolmio on maailman koralliriuttojen biologisen monimuotoisuuden sydän, ja Conservation International on kutsunut Verde Passagea maailman "meren rantakalojen biologisen monimuotoisuuden keskukseksi". Etelä-Kiinan merellä ja Filippiinien Tyynenmeren alueilla tavataan myös valashai, maailman suurin kalalaji, ja kuusi merikilpikonnalajia.</w:t>
      </w:r>
    </w:p>
    <w:p>
      <w:r>
        <w:rPr>
          <w:b/>
        </w:rPr>
        <w:t xml:space="preserve">Tulos</w:t>
      </w:r>
    </w:p>
    <w:p>
      <w:r>
        <w:t xml:space="preserve">Mitä Kaakkois-Aasian syvissä vesissä on?</w:t>
      </w:r>
    </w:p>
    <w:p>
      <w:r>
        <w:rPr>
          <w:b/>
        </w:rPr>
        <w:t xml:space="preserve">Tulos</w:t>
      </w:r>
    </w:p>
    <w:p>
      <w:r>
        <w:t xml:space="preserve">Minkä ekosysteemin biologinen monimuotoisuus on vähäisin Aasiassa?</w:t>
      </w:r>
    </w:p>
    <w:p>
      <w:r>
        <w:rPr>
          <w:b/>
        </w:rPr>
        <w:t xml:space="preserve">Tulos</w:t>
      </w:r>
    </w:p>
    <w:p>
      <w:r>
        <w:t xml:space="preserve">Missä Conservation Internationalin mukaan biologinen monimuotoisuus on vähäisintä?</w:t>
      </w:r>
    </w:p>
    <w:p>
      <w:r>
        <w:rPr>
          <w:b/>
        </w:rPr>
        <w:t xml:space="preserve">Tulos</w:t>
      </w:r>
    </w:p>
    <w:p>
      <w:r>
        <w:t xml:space="preserve">Mistä löytyy maailman ainoa merikilpikonnalaji?</w:t>
      </w:r>
    </w:p>
    <w:p>
      <w:r>
        <w:rPr>
          <w:b/>
        </w:rPr>
        <w:t xml:space="preserve">Esimerkki 8.4643</w:t>
      </w:r>
    </w:p>
    <w:p>
      <w:r>
        <w:t xml:space="preserve">Läpikulku: Yersinia pestis -bakteerin aiheuttama ruttotauti on endeeminen (yleisesti esiintyvä) maajyrsijöiden, myös marmottien, kuljettamissa kirppupopulaatioissa eri alueilla, kuten Keski-Aasiassa, Kurdistanissa, Länsi-Aasiassa, Pohjois-Intiassa ja Ugandassa. Kirgisiassa sijaitsevan Issyk Kul -järven lähistöllä sijaitsevissa Nestoriuksen haudoissa, jotka ovat peräisin vuosilta 1338-39, on merkintöjä, joissa viitataan ruttoon, ja monet epidemiologit uskovat, että ne merkitsevät epidemian puhkeamista, josta se on voinut helposti levitä Kiinaan ja Intiaan. Lokakuussa 2010 lääketieteen geneetikot ehdottivat, että kaikki kolme suurta ruttoaaltoa olivat peräisin Kiinasta. Kiinassa mongolien 1200-luvun valloitus aiheutti maanviljelyn ja kaupankäynnin vähenemisen. Talouden elpymistä oli kuitenkin havaittavissa 1300-luvun alussa. Vuoden 1330-luvulla suuri määrä luonnonkatastrofeja ja kulkutauteja johti laajaan nälänhätään, joka alkoi vuonna 1331, ja pian sen jälkeen saapui tappava rutto. Epidemiat, joihin saattoi kuulua rutto, tappoivat arviolta 25 miljoonaa kiinalaista ja muuta aasialaista 15 vuoden aikana ennen kuin se saapui Konstantinopoliin vuonna 1347.</w:t>
      </w:r>
    </w:p>
    <w:p>
      <w:r>
        <w:rPr>
          <w:b/>
        </w:rPr>
        <w:t xml:space="preserve">Tulos</w:t>
      </w:r>
    </w:p>
    <w:p>
      <w:r>
        <w:t xml:space="preserve">Minä vuonna rutto levisi Keski-Aasiaan?</w:t>
      </w:r>
    </w:p>
    <w:p>
      <w:r>
        <w:rPr>
          <w:b/>
        </w:rPr>
        <w:t xml:space="preserve">Tulos</w:t>
      </w:r>
    </w:p>
    <w:p>
      <w:r>
        <w:t xml:space="preserve">Minä vuonna mongolien Kiinan valloitus alkoi?</w:t>
      </w:r>
    </w:p>
    <w:p>
      <w:r>
        <w:rPr>
          <w:b/>
        </w:rPr>
        <w:t xml:space="preserve">Tulos</w:t>
      </w:r>
    </w:p>
    <w:p>
      <w:r>
        <w:t xml:space="preserve">Kuinka monta ihmistä asui Kiinassa 1300-luvulla?</w:t>
      </w:r>
    </w:p>
    <w:p>
      <w:r>
        <w:rPr>
          <w:b/>
        </w:rPr>
        <w:t xml:space="preserve">Tulos</w:t>
      </w:r>
    </w:p>
    <w:p>
      <w:r>
        <w:t xml:space="preserve">Missä maassa Konstantinopoli sijaitsee?</w:t>
      </w:r>
    </w:p>
    <w:p>
      <w:r>
        <w:rPr>
          <w:b/>
        </w:rPr>
        <w:t xml:space="preserve">Tulos</w:t>
      </w:r>
    </w:p>
    <w:p>
      <w:r>
        <w:t xml:space="preserve">Mikä on termi sairaudelle, jota ei yleisesti esiinny?</w:t>
      </w:r>
    </w:p>
    <w:p>
      <w:r>
        <w:rPr>
          <w:b/>
        </w:rPr>
        <w:t xml:space="preserve">Esimerkki 8.4644</w:t>
      </w:r>
    </w:p>
    <w:p>
      <w:r>
        <w:t xml:space="preserve">Läpikulku: Kussakin joukkueessa on enintään yksitoista pelaajaa (lukuun ottamatta vaihtopelaajia), joista yhden on oltava maalivahti. Kilpailusäännöissä voidaan määrätä joukkueen muodostamiseen tarvittava pelaajien vähimmäismäärä, joka on yleensä seitsemän. Maalivahdit ovat ainoita pelaajia, jotka saavat pelata palloa käsillään tai käsivarsillaan edellyttäen, että he tekevät sen rangaistusalueella oman maalinsa edessä. Vaikka valmentaja sijoittaa kenttäpelaajat (muut kuin maalivahdit) strategisesti erilaisiin asemiin, näitä asemia ei ole määritelty tai vaadittu säännöissä.</w:t>
      </w:r>
    </w:p>
    <w:p>
      <w:r>
        <w:rPr>
          <w:b/>
        </w:rPr>
        <w:t xml:space="preserve">Tulos</w:t>
      </w:r>
    </w:p>
    <w:p>
      <w:r>
        <w:t xml:space="preserve">Mitä asemaa ei tarvita kummassakaan joukkueessa?</w:t>
      </w:r>
    </w:p>
    <w:p>
      <w:r>
        <w:rPr>
          <w:b/>
        </w:rPr>
        <w:t xml:space="preserve">Tulos</w:t>
      </w:r>
    </w:p>
    <w:p>
      <w:r>
        <w:t xml:space="preserve">Mitä pelaajien enimmäismäärää ei suljeta pois?</w:t>
      </w:r>
    </w:p>
    <w:p>
      <w:r>
        <w:rPr>
          <w:b/>
        </w:rPr>
        <w:t xml:space="preserve">Tulos</w:t>
      </w:r>
    </w:p>
    <w:p>
      <w:r>
        <w:t xml:space="preserve">Mikä määrä pelaajia ei ole sallittua?</w:t>
      </w:r>
    </w:p>
    <w:p>
      <w:r>
        <w:rPr>
          <w:b/>
        </w:rPr>
        <w:t xml:space="preserve">Tulos</w:t>
      </w:r>
    </w:p>
    <w:p>
      <w:r>
        <w:t xml:space="preserve">Kuka ei yleensä sijoita pelaajia strategisesti?</w:t>
      </w:r>
    </w:p>
    <w:p>
      <w:r>
        <w:rPr>
          <w:b/>
        </w:rPr>
        <w:t xml:space="preserve">Tulos</w:t>
      </w:r>
    </w:p>
    <w:p>
      <w:r>
        <w:t xml:space="preserve">Mikä asema ei ole sallittu kummassakaan joukkueessa?</w:t>
      </w:r>
    </w:p>
    <w:p>
      <w:r>
        <w:rPr>
          <w:b/>
        </w:rPr>
        <w:t xml:space="preserve">Esimerkki 8.4645</w:t>
      </w:r>
    </w:p>
    <w:p>
      <w:r>
        <w:t xml:space="preserve">Läpikulku: Popperille aiheutti traumoja se, että demokraattiset puolueet eivät onnistuneet estämään fasismia valtaamasta Itävallan politiikkaa 1920- ja 1930-luvuilla. Hän kärsi tämän epäonnistumisen välittömistä seurauksista, sillä Anschlussin eli Itävallan liittämisen Saksan valtakuntaan vuonna 1938 jälkeiset tapahtumat pakottivat hänet pysyvään maanpakoon. Hänen tärkeimmät yhteiskuntatieteelliset teoksensa - The Poverty of Historicism (1944) ja The Open Society and Its Enemies (1945) - syntyivät hänen aikansa tapahtumien pohdinnan innoittamina ja olivat tavallaan vastareaktio Keski-Euroopan politiikkaa tuolloin hallinneille totalitaristisille ideologioille. Hän puolusti kirjoissaan demokraattista liberalismia yhteiskunnallisena ja poliittisena filosofiana. Niissä myös kritisoitiin laajasti kaikkia totalitarismin muotoja tukevia filosofisia lähtökohtia.</w:t>
      </w:r>
    </w:p>
    <w:p>
      <w:r>
        <w:rPr>
          <w:b/>
        </w:rPr>
        <w:t xml:space="preserve">Tulos</w:t>
      </w:r>
    </w:p>
    <w:p>
      <w:r>
        <w:t xml:space="preserve">Mikä esti fasismia valtaamasta Itävallan politiikkaa?</w:t>
      </w:r>
    </w:p>
    <w:p>
      <w:r>
        <w:rPr>
          <w:b/>
        </w:rPr>
        <w:t xml:space="preserve">Tulos</w:t>
      </w:r>
    </w:p>
    <w:p>
      <w:r>
        <w:t xml:space="preserve">Minkä vuosien aikana fasismi estettiin vallasta?</w:t>
      </w:r>
    </w:p>
    <w:p>
      <w:r>
        <w:rPr>
          <w:b/>
        </w:rPr>
        <w:t xml:space="preserve">Tulos</w:t>
      </w:r>
    </w:p>
    <w:p>
      <w:r>
        <w:t xml:space="preserve">Mikä pakotti Popperin palaamaan maanpaosta?</w:t>
      </w:r>
    </w:p>
    <w:p>
      <w:r>
        <w:rPr>
          <w:b/>
        </w:rPr>
        <w:t xml:space="preserve">Tulos</w:t>
      </w:r>
    </w:p>
    <w:p>
      <w:r>
        <w:t xml:space="preserve">Mikä oli yksi Popperin vähiten tärkeistä teoksista?</w:t>
      </w:r>
    </w:p>
    <w:p>
      <w:r>
        <w:rPr>
          <w:b/>
        </w:rPr>
        <w:t xml:space="preserve">Tulos</w:t>
      </w:r>
    </w:p>
    <w:p>
      <w:r>
        <w:t xml:space="preserve">Kenen kirjoissa kritisoitiin demokraattista liberalismia yhteiskunnallisena ja poliittisena filosofiana?</w:t>
      </w:r>
    </w:p>
    <w:p>
      <w:r>
        <w:rPr>
          <w:b/>
        </w:rPr>
        <w:t xml:space="preserve">Esimerkki 8.4646</w:t>
      </w:r>
    </w:p>
    <w:p>
      <w:r>
        <w:t xml:space="preserve">Läpikulku: Tšekin kieli erosi muista slaavilaisista kielistä siihen, mitä myöhemmin kutsuttiin vanhaksi tšekin kieleksi 1300-luvulla, ja tämä luokittelu jatkui 1500-luvulle asti. Vaikka vanhan tšekin kielessä ei vielä ollut vokaatiovaihetta eikä animaatioeroa, sen kuuden tapauksen ja kolmen sukupuolen deklinaatio monimutkaistui nopeasti (osittain homofonien erottamiseksi toisistaan), ja sen deklinaatiomallit muistuttivat liettuan (sen baltoslaavilainen serkku) deklinaatiomalleja.</w:t>
      </w:r>
    </w:p>
    <w:p>
      <w:r>
        <w:rPr>
          <w:b/>
        </w:rPr>
        <w:t xml:space="preserve">Tulos</w:t>
      </w:r>
    </w:p>
    <w:p>
      <w:r>
        <w:t xml:space="preserve">Mistä muista kielistä liettuan kieli erosi?</w:t>
      </w:r>
    </w:p>
    <w:p>
      <w:r>
        <w:rPr>
          <w:b/>
        </w:rPr>
        <w:t xml:space="preserve">Tulos</w:t>
      </w:r>
    </w:p>
    <w:p>
      <w:r>
        <w:t xml:space="preserve">Mikä oli liettuan kielen nimi 1300-luvulla?</w:t>
      </w:r>
    </w:p>
    <w:p>
      <w:r>
        <w:rPr>
          <w:b/>
        </w:rPr>
        <w:t xml:space="preserve">Tulos</w:t>
      </w:r>
    </w:p>
    <w:p>
      <w:r>
        <w:t xml:space="preserve">Kuinka monta tapausta Liettuassa oli?</w:t>
      </w:r>
    </w:p>
    <w:p>
      <w:r>
        <w:rPr>
          <w:b/>
        </w:rPr>
        <w:t xml:space="preserve">Tulos</w:t>
      </w:r>
    </w:p>
    <w:p>
      <w:r>
        <w:t xml:space="preserve">Kuinka monta sukupuolta liettuan kielessä käytettiin aiemmin?</w:t>
      </w:r>
    </w:p>
    <w:p>
      <w:r>
        <w:rPr>
          <w:b/>
        </w:rPr>
        <w:t xml:space="preserve">Tulos</w:t>
      </w:r>
    </w:p>
    <w:p>
      <w:r>
        <w:t xml:space="preserve">Kuinka kauan liettuan kieltä pidettiin vanhana tšekin kielenä?</w:t>
      </w:r>
    </w:p>
    <w:p>
      <w:r>
        <w:rPr>
          <w:b/>
        </w:rPr>
        <w:t xml:space="preserve">Esimerkki 8.4647</w:t>
      </w:r>
    </w:p>
    <w:p>
      <w:r>
        <w:t xml:space="preserve">Läpikulku: Etelä-Kaliforniassa on kaksi suurkaupunkia, Los Angeles ja San Diego, sekä kolme maan suurinta metropolialuetta. Los Angeles on 3 792 621 asukkaallaan Kalifornian väkirikkain kaupunki ja Yhdysvaltojen toiseksi väkirikkain kaupunki. Eteläpuolella sijaitseva San Diego on 1 307 402 asukkaallaan osavaltion toiseksi väkirikkain ja maan kahdeksanneksi väkirikkain kaupunki.</w:t>
      </w:r>
    </w:p>
    <w:p>
      <w:r>
        <w:rPr>
          <w:b/>
        </w:rPr>
        <w:t xml:space="preserve">Tulos</w:t>
      </w:r>
    </w:p>
    <w:p>
      <w:r>
        <w:t xml:space="preserve">Mitkä kaksi kolmesta suuresta kaupungista sijaitsevat Etelä-Kaliforniassa?</w:t>
      </w:r>
    </w:p>
    <w:p>
      <w:r>
        <w:rPr>
          <w:b/>
        </w:rPr>
        <w:t xml:space="preserve">Tulos</w:t>
      </w:r>
    </w:p>
    <w:p>
      <w:r>
        <w:t xml:space="preserve">Minkä kaupungin väkiluku on 3 792 261?</w:t>
      </w:r>
    </w:p>
    <w:p>
      <w:r>
        <w:rPr>
          <w:b/>
        </w:rPr>
        <w:t xml:space="preserve">Tulos</w:t>
      </w:r>
    </w:p>
    <w:p>
      <w:r>
        <w:t xml:space="preserve">Minkä kaupungin väkiluku on 1 307 204?</w:t>
      </w:r>
    </w:p>
    <w:p>
      <w:r>
        <w:rPr>
          <w:b/>
        </w:rPr>
        <w:t xml:space="preserve">Tulos</w:t>
      </w:r>
    </w:p>
    <w:p>
      <w:r>
        <w:t xml:space="preserve">Mikä toiseksi väkirikkain kaupunki sijaitsee Los Angelesin pohjoispuolella?</w:t>
      </w:r>
    </w:p>
    <w:p>
      <w:r>
        <w:rPr>
          <w:b/>
        </w:rPr>
        <w:t xml:space="preserve">Esimerkki 8.4648</w:t>
      </w:r>
    </w:p>
    <w:p>
      <w:r>
        <w:t xml:space="preserve">Läpikulku: vuosisadan lopulla ja 1300-luvun alussa tapahtui - pääasiassa Italiassa mutta osittain myös keisarikunnassa - prosessi, jota historioitsijat ovat kutsuneet "kaupalliseksi vallankumoukseksi". Aikakauden innovaatioihin kuuluivat muun muassa uudet kumppanuusmuodot ja vakuutusten myöntäminen, jotka molemmat auttoivat vähentämään kaupallisten yritysten riskejä; vekseli ja muut luoton muodot, joilla voitiin kiertää koronkiskontaa kieltävät kanoniset lait ja poistaa kultakolikoiden kuljettamiseen liittyvät vaarat; ja uudet kirjanpitomuodot, erityisesti kaksinkertainen kirjanpito, joka mahdollisti paremman valvonnan ja tarkkuuden.</w:t>
      </w:r>
    </w:p>
    <w:p>
      <w:r>
        <w:rPr>
          <w:b/>
        </w:rPr>
        <w:t xml:space="preserve">Tulos</w:t>
      </w:r>
    </w:p>
    <w:p>
      <w:r>
        <w:t xml:space="preserve">Mikä vanha kirjanpitomuoto luotiin 1200-luvun lopulla ja 1300-luvun alussa?</w:t>
      </w:r>
    </w:p>
    <w:p>
      <w:r>
        <w:rPr>
          <w:b/>
        </w:rPr>
        <w:t xml:space="preserve">Tulos</w:t>
      </w:r>
    </w:p>
    <w:p>
      <w:r>
        <w:t xml:space="preserve">Missä maassa niin kutsuttua "kaupallista vallankumousta" ei koskaan tapahtunut?</w:t>
      </w:r>
    </w:p>
    <w:p>
      <w:r>
        <w:rPr>
          <w:b/>
        </w:rPr>
        <w:t xml:space="preserve">Tulos</w:t>
      </w:r>
    </w:p>
    <w:p>
      <w:r>
        <w:t xml:space="preserve">Mikä oli tärkein hyöty vanhojen kumppanuusmuotojen luomisesta kaupallisen vallankumouksen aikana?</w:t>
      </w:r>
    </w:p>
    <w:p>
      <w:r>
        <w:rPr>
          <w:b/>
        </w:rPr>
        <w:t xml:space="preserve">Tulos</w:t>
      </w:r>
    </w:p>
    <w:p>
      <w:r>
        <w:t xml:space="preserve">Minkälaista lainauskäytäntöä vastaan annettuja lakeja ei käsitelty luomalla vekseleitä?</w:t>
      </w:r>
    </w:p>
    <w:p>
      <w:r>
        <w:rPr>
          <w:b/>
        </w:rPr>
        <w:t xml:space="preserve">Tulos</w:t>
      </w:r>
    </w:p>
    <w:p>
      <w:r>
        <w:t xml:space="preserve">Mitä hyötyä uudesta yhdenkertaisesta kirjanpitojärjestelmästä oli?</w:t>
      </w:r>
    </w:p>
    <w:p>
      <w:r>
        <w:rPr>
          <w:b/>
        </w:rPr>
        <w:t xml:space="preserve">Esimerkki 8.4649</w:t>
      </w:r>
    </w:p>
    <w:p>
      <w:r>
        <w:t xml:space="preserve">Läpikulku: Syyskuun 14. päivänä 2009 Yhdysvaltain erikoisjoukot tappoivat kaksi miestä ja haavoittivat ja vangitsivat kaksi muuta lähellä Somalian Baarawen kylää. Silminnäkijöiden mukaan operaatioon käytetyt helikopterit lähtivät Ranskan lipun alla purjehtivilta sota-aluksilta, mutta tätä ei voitu vahvistaa. Somalialainen al-Qaidaan kuuluva Al-Shabaab-ryhmä on vahvistanut "sheikkikomentaja" Saleh Ali Saleh Nabhanin ja määrittelemättömän määrän taistelijoita kuolleen. Kenialainen Nabhan oli etsintäkuulutettu vuoden 2002 Mombasan iskujen yhteydessä.</w:t>
      </w:r>
    </w:p>
    <w:p>
      <w:r>
        <w:rPr>
          <w:b/>
        </w:rPr>
        <w:t xml:space="preserve">Tulos</w:t>
      </w:r>
    </w:p>
    <w:p>
      <w:r>
        <w:t xml:space="preserve">Mitä Yhdysvaltain erikoisjoukot tekivät 14. syyskuuta 2002?</w:t>
      </w:r>
    </w:p>
    <w:p>
      <w:r>
        <w:rPr>
          <w:b/>
        </w:rPr>
        <w:t xml:space="preserve">Tulos</w:t>
      </w:r>
    </w:p>
    <w:p>
      <w:r>
        <w:t xml:space="preserve">Mikä oli Saleh Nabhan Saleh Alin nimi?</w:t>
      </w:r>
    </w:p>
    <w:p>
      <w:r>
        <w:rPr>
          <w:b/>
        </w:rPr>
        <w:t xml:space="preserve">Tulos</w:t>
      </w:r>
    </w:p>
    <w:p>
      <w:r>
        <w:t xml:space="preserve">Kuka oli etsintäkuulutettu Kenian vuoden 2002 iskujen yhteydessä?</w:t>
      </w:r>
    </w:p>
    <w:p>
      <w:r>
        <w:rPr>
          <w:b/>
        </w:rPr>
        <w:t xml:space="preserve">Tulos</w:t>
      </w:r>
    </w:p>
    <w:p>
      <w:r>
        <w:t xml:space="preserve">Minkä kylän silminnäkijät väittävät nähneensä Ranskan lipun alla purjehtivia sota-aluksia?</w:t>
      </w:r>
    </w:p>
    <w:p>
      <w:r>
        <w:rPr>
          <w:b/>
        </w:rPr>
        <w:t xml:space="preserve">Tulos</w:t>
      </w:r>
    </w:p>
    <w:p>
      <w:r>
        <w:t xml:space="preserve">Kuinka monta Yhdysvaltain erikoisjoukkojen sotilasta kuoli 14. syyskuuta 2009?</w:t>
      </w:r>
    </w:p>
    <w:p>
      <w:r>
        <w:rPr>
          <w:b/>
        </w:rPr>
        <w:t xml:space="preserve">Tulos</w:t>
      </w:r>
    </w:p>
    <w:p>
      <w:r>
        <w:t xml:space="preserve">Kuinka monta heistä otettiin kiinni Mombasan iskuissa vuonna 2002?</w:t>
      </w:r>
    </w:p>
    <w:p>
      <w:r>
        <w:rPr>
          <w:b/>
        </w:rPr>
        <w:t xml:space="preserve">Tulos</w:t>
      </w:r>
    </w:p>
    <w:p>
      <w:r>
        <w:t xml:space="preserve">Mikä oli Mombasassa hyökkäyksen kohteeksi joutuneen kylän nimi?</w:t>
      </w:r>
    </w:p>
    <w:p>
      <w:r>
        <w:rPr>
          <w:b/>
        </w:rPr>
        <w:t xml:space="preserve">Tulos</w:t>
      </w:r>
    </w:p>
    <w:p>
      <w:r>
        <w:t xml:space="preserve">Minkä kansallisuuden sota-alukset vahvistettiin?</w:t>
      </w:r>
    </w:p>
    <w:p>
      <w:r>
        <w:rPr>
          <w:b/>
        </w:rPr>
        <w:t xml:space="preserve">Tulos</w:t>
      </w:r>
    </w:p>
    <w:p>
      <w:r>
        <w:t xml:space="preserve">Mikä oli kenialaisen al-Qaida-ryhmän nimi?</w:t>
      </w:r>
    </w:p>
    <w:p>
      <w:r>
        <w:rPr>
          <w:b/>
        </w:rPr>
        <w:t xml:space="preserve">Esimerkki 8.4650</w:t>
      </w:r>
    </w:p>
    <w:p>
      <w:r>
        <w:t xml:space="preserve">Läpikulku: 1990-luvulle asti uusintoja pelattiin, kunnes yksi joukkue oli voittanut. Joidenkin tasapelien ratkaiseminen kesti jopa kuusi ottelua; Fulham pelasi vuoden 1975 kampanjassaan yhteensä 12 ottelua kuudella kierroksella, mikä on edelleen suurin määrä otteluita, jonka joukkue on pelannut päästäkseen finaaliin. Uusintaottelut pelattiin perinteisesti kolme tai neljä päivää alkuperäisen ottelun jälkeen, mutta vuodesta 1991-92 lähtien ne järjestettiin poliisin ohjeiden mukaan vähintään 10 päivää myöhemmin. Tämä johti rangaistuslaukauskilpailujen käyttöönottoon, joista ensimmäinen pelattiin 26. marraskuuta 1991, kun Rotherham United voitti Scunthorpe Unitedin.</w:t>
      </w:r>
    </w:p>
    <w:p>
      <w:r>
        <w:rPr>
          <w:b/>
        </w:rPr>
        <w:t xml:space="preserve">Tulos</w:t>
      </w:r>
    </w:p>
    <w:p>
      <w:r>
        <w:t xml:space="preserve">Kuinka monta peliä joukkue on pelannut vähiten päästäkseen finaaliin?</w:t>
      </w:r>
    </w:p>
    <w:p>
      <w:r>
        <w:rPr>
          <w:b/>
        </w:rPr>
        <w:t xml:space="preserve">Tulos</w:t>
      </w:r>
    </w:p>
    <w:p>
      <w:r>
        <w:t xml:space="preserve">Milloin Scunthorpe United poisti Rotherham Unitedin?</w:t>
      </w:r>
    </w:p>
    <w:p>
      <w:r>
        <w:rPr>
          <w:b/>
        </w:rPr>
        <w:t xml:space="preserve">Tulos</w:t>
      </w:r>
    </w:p>
    <w:p>
      <w:r>
        <w:t xml:space="preserve">Milloin oli viimeinen rangaistuspotkukilpailu?</w:t>
      </w:r>
    </w:p>
    <w:p>
      <w:r>
        <w:rPr>
          <w:b/>
        </w:rPr>
        <w:t xml:space="preserve">Tulos</w:t>
      </w:r>
    </w:p>
    <w:p>
      <w:r>
        <w:t xml:space="preserve">Miksi uusintaottelut pelattiin perinteisesti kolme tai neljä päivää alkuperäisen pelin jälkeen?</w:t>
      </w:r>
    </w:p>
    <w:p>
      <w:r>
        <w:rPr>
          <w:b/>
        </w:rPr>
        <w:t xml:space="preserve">Tulos</w:t>
      </w:r>
    </w:p>
    <w:p>
      <w:r>
        <w:t xml:space="preserve">Kuinka paljon seurat toistivat toisiaan 1990-luvun jälkeen?</w:t>
      </w:r>
    </w:p>
    <w:p>
      <w:r>
        <w:rPr>
          <w:b/>
        </w:rPr>
        <w:t xml:space="preserve">Esimerkki 8.4651</w:t>
      </w:r>
    </w:p>
    <w:p>
      <w:r>
        <w:t xml:space="preserve">Läpikulku: Useimmat kreikkalaiset ovat kristittyjä ja kuuluvat kreikkalais-ortodoksiseen kirkkoon. Ensimmäisinä vuosisatoina Jeesuksen Kristuksen jälkeen Uusi testamentti kirjoitettiin alun perin kreikan kielellä, joka on edelleen kreikkalaisen ortodoksisen kirkon liturginen kieli, ja useimmat varhaiskristityt ja kirkkoisät puhuivat kreikkaa. On olemassa pieniä etnisten kreikkalaisten ryhmiä, jotka kuuluvat muihin kristillisiin uskontokuntiin, kuten kreikkalaiskatolisiin, kreikkalaisiin evankelisiin ja helluntailaisiin, sekä muihin uskontoihin kuuluvia ryhmiä, kuten romanijuutalaisia ja sefardijuutalaisia sekä kreikkalaisia muslimeja. Noin 2 000 kreikkalaista kuuluu kreikkalaisiin polytheistisen rekonstruktionismin (Hellenic Polytheistic Reconstructionism) seurakuntiin.</w:t>
      </w:r>
    </w:p>
    <w:p>
      <w:r>
        <w:rPr>
          <w:b/>
        </w:rPr>
        <w:t xml:space="preserve">Tulos</w:t>
      </w:r>
    </w:p>
    <w:p>
      <w:r>
        <w:t xml:space="preserve">Mikä on kreikkalaisen vähemmistön uskonto?</w:t>
      </w:r>
    </w:p>
    <w:p>
      <w:r>
        <w:rPr>
          <w:b/>
        </w:rPr>
        <w:t xml:space="preserve">Tulos</w:t>
      </w:r>
    </w:p>
    <w:p>
      <w:r>
        <w:t xml:space="preserve"> Minkä uskontokunnan varianssia he eivät suurimmaksi osaksi noudata ?</w:t>
      </w:r>
    </w:p>
    <w:p>
      <w:r>
        <w:rPr>
          <w:b/>
        </w:rPr>
        <w:t xml:space="preserve">Tulos</w:t>
      </w:r>
    </w:p>
    <w:p>
      <w:r>
        <w:t xml:space="preserve">Millä kielellä Raamatun toista puoliskoa ei kirjoitettu?</w:t>
      </w:r>
    </w:p>
    <w:p>
      <w:r>
        <w:rPr>
          <w:b/>
        </w:rPr>
        <w:t xml:space="preserve">Tulos</w:t>
      </w:r>
    </w:p>
    <w:p>
      <w:r>
        <w:t xml:space="preserve"> Tämä kieli on Ranskan perinteisen lahkon kirkonpalvojien virallinen jumalanpalvelusmurre?</w:t>
      </w:r>
    </w:p>
    <w:p>
      <w:r>
        <w:rPr>
          <w:b/>
        </w:rPr>
        <w:t xml:space="preserve">Esimerkki 8.4652</w:t>
      </w:r>
    </w:p>
    <w:p>
      <w:r>
        <w:t xml:space="preserve">Läpikulku: Samoin espanjankielisten nicaragualaisten muuttoliike alkoi poliittisen epävakauden seurauksena 1970- ja 1980-lukujen vaihteessa. Somozan diktatuurin vuonna 1979 kaatanut sandinistien vallankumous aiheutti monien nicaragualaisten muuttoliikkeen erityisesti sandinisteja vastustaneiden keskuudessa. Koko 1980-luvun ajan Yhdysvaltojen tukeman Contra-sodan (tai Contra-vallankumouksellisen sodan) jatkuessa vuoteen 1988 asti ja maan taloudellisen romahduksen myötä monet nicaragualaiset muuttivat muiden maiden lisäksi Yhdysvaltoihin. Yhdysvaltojen osavaltioihin, joihin useimmat nicaragualaiset muuttivat, kuuluvat Florida, Kalifornia ja Texas.</w:t>
      </w:r>
    </w:p>
    <w:p>
      <w:r>
        <w:rPr>
          <w:b/>
        </w:rPr>
        <w:t xml:space="preserve">Tulos</w:t>
      </w:r>
    </w:p>
    <w:p>
      <w:r>
        <w:t xml:space="preserve">Mistä syystä espanjankieliset nicaragualaiset muuttivat myös maahan?</w:t>
      </w:r>
    </w:p>
    <w:p>
      <w:r>
        <w:rPr>
          <w:b/>
        </w:rPr>
        <w:t xml:space="preserve">Tulos</w:t>
      </w:r>
    </w:p>
    <w:p>
      <w:r>
        <w:t xml:space="preserve">Minä vuosina nicaragualaiset muuttivat?</w:t>
      </w:r>
    </w:p>
    <w:p>
      <w:r>
        <w:rPr>
          <w:b/>
        </w:rPr>
        <w:t xml:space="preserve">Tulos</w:t>
      </w:r>
    </w:p>
    <w:p>
      <w:r>
        <w:t xml:space="preserve">Mikä vallankumous kaatoi Somozan diktatuurin?</w:t>
      </w:r>
    </w:p>
    <w:p>
      <w:r>
        <w:rPr>
          <w:b/>
        </w:rPr>
        <w:t xml:space="preserve">Tulos</w:t>
      </w:r>
    </w:p>
    <w:p>
      <w:r>
        <w:t xml:space="preserve">Mikä oli toinen termi Contra-sodalle?</w:t>
      </w:r>
    </w:p>
    <w:p>
      <w:r>
        <w:rPr>
          <w:b/>
        </w:rPr>
        <w:t xml:space="preserve">Tulos</w:t>
      </w:r>
    </w:p>
    <w:p>
      <w:r>
        <w:t xml:space="preserve">Milloin Contra-sota päättyi?</w:t>
      </w:r>
    </w:p>
    <w:p>
      <w:r>
        <w:rPr>
          <w:b/>
        </w:rPr>
        <w:t xml:space="preserve">Tulos</w:t>
      </w:r>
    </w:p>
    <w:p>
      <w:r>
        <w:t xml:space="preserve">Mitä muita espanjankielisiä ihmisiä tulee Floridaan?</w:t>
      </w:r>
    </w:p>
    <w:p>
      <w:r>
        <w:rPr>
          <w:b/>
        </w:rPr>
        <w:t xml:space="preserve">Tulos</w:t>
      </w:r>
    </w:p>
    <w:p>
      <w:r>
        <w:t xml:space="preserve">Miksi nicaragualaiset tulivat Floridaan?</w:t>
      </w:r>
    </w:p>
    <w:p>
      <w:r>
        <w:rPr>
          <w:b/>
        </w:rPr>
        <w:t xml:space="preserve">Tulos</w:t>
      </w:r>
    </w:p>
    <w:p>
      <w:r>
        <w:t xml:space="preserve">Milloin floridalaiset saapuivat?</w:t>
      </w:r>
    </w:p>
    <w:p>
      <w:r>
        <w:rPr>
          <w:b/>
        </w:rPr>
        <w:t xml:space="preserve">Tulos</w:t>
      </w:r>
    </w:p>
    <w:p>
      <w:r>
        <w:t xml:space="preserve">Oliko monilla floridalaisilla jokin erityinen syy paeta Yhdysvaltoihin?</w:t>
      </w:r>
    </w:p>
    <w:p>
      <w:r>
        <w:rPr>
          <w:b/>
        </w:rPr>
        <w:t xml:space="preserve">Tulos</w:t>
      </w:r>
    </w:p>
    <w:p>
      <w:r>
        <w:t xml:space="preserve">Milloin Florida tuki Contran sotaa?</w:t>
      </w:r>
    </w:p>
    <w:p>
      <w:r>
        <w:rPr>
          <w:b/>
        </w:rPr>
        <w:t xml:space="preserve">Esimerkki 8.4653</w:t>
      </w:r>
    </w:p>
    <w:p>
      <w:r>
        <w:t xml:space="preserve">Läpikulku: Go-Sanjō (1068-1073) oli ensimmäinen keisari, joka ei ollut syntynyt Fujiwaran äidistä, sitten yhdeksännen vuosisadan. Go-Sanjo, joka oli päättänyt palauttaa keisarillisen vallan vahvan henkilökohtaisen hallinnan avulla, toteutti uudistuksia Fujiwaran vaikutusvallan hillitsemiseksi. Hän perusti myös toimiston, jonka tehtävänä oli koota ja vahvistaa perukirjat, jotta keskushallinto saataisiin takaisin. Monet shōenit eivät olleet asianmukaisesti varmennettuja, ja suuret maanomistajat, kuten Fujiwarat, tunsivat olevansa uhattuina maidensa menettämisestä. Go-Sanjo perusti myös In-no-chon (ja:院庁 Cloistered Emperor Office of the Cloistered Emperor), jota pitivät peräkkäiset keisarit, jotka luopuivat vallasta omistautuakseen kulissien takaiselle hallinnolle eli inseille.</w:t>
      </w:r>
    </w:p>
    <w:p>
      <w:r>
        <w:rPr>
          <w:b/>
        </w:rPr>
        <w:t xml:space="preserve">Tulos</w:t>
      </w:r>
    </w:p>
    <w:p>
      <w:r>
        <w:t xml:space="preserve">Kuka oli viimeinen Fujiwaran äidille syntynyt keisari?</w:t>
      </w:r>
    </w:p>
    <w:p>
      <w:r>
        <w:rPr>
          <w:b/>
        </w:rPr>
        <w:t xml:space="preserve">Tulos</w:t>
      </w:r>
    </w:p>
    <w:p>
      <w:r>
        <w:t xml:space="preserve">Kenen vaikutusvalta kasvoi Go-Sanjon aikana?</w:t>
      </w:r>
    </w:p>
    <w:p>
      <w:r>
        <w:rPr>
          <w:b/>
        </w:rPr>
        <w:t xml:space="preserve">Tulos</w:t>
      </w:r>
    </w:p>
    <w:p>
      <w:r>
        <w:t xml:space="preserve">Mitä Fjiware yritti kääntää ja validoida?</w:t>
      </w:r>
    </w:p>
    <w:p>
      <w:r>
        <w:rPr>
          <w:b/>
        </w:rPr>
        <w:t xml:space="preserve">Tulos</w:t>
      </w:r>
    </w:p>
    <w:p>
      <w:r>
        <w:t xml:space="preserve">Kuka koki uhkana Fujiwaren yrityksen validoida kuolinpesän tiedot?</w:t>
      </w:r>
    </w:p>
    <w:p>
      <w:r>
        <w:rPr>
          <w:b/>
        </w:rPr>
        <w:t xml:space="preserve">Tulos</w:t>
      </w:r>
    </w:p>
    <w:p>
      <w:r>
        <w:t xml:space="preserve">Minkä viran kautta keisari hallitsi?</w:t>
      </w:r>
    </w:p>
    <w:p>
      <w:r>
        <w:rPr>
          <w:b/>
        </w:rPr>
        <w:t xml:space="preserve">Esimerkki 8.4654</w:t>
      </w:r>
    </w:p>
    <w:p>
      <w:r>
        <w:t xml:space="preserve">Läpikulku: Intel oli yrittänyt tuloksetta painostaa Applea siirtymään Macintosh-alustassa Intelin siruihin. Apple päätteli, että Intelin CISC-arkkitehtuuri (Complex Instruction Set Computer) ei lopulta pystyisi kilpailemaan RISC-prosessoreita (Reduced Instruction Set Computer) vastaan. Vaikka Motorola 68040 tarjosi samat ominaisuudet kuin Intel 80486 ja pystyi kello kelloltaan merkittävästi päihittämään Intelin sirun, 486:n kellotaajuus oli huomattavasti nopeampi ilman ylikuumenemisongelmia, erityisesti kellotaajuudeltaan kaksinkertaistetun i486DX2:n kohdalla, jossa prosessorin logiikka toimi kaksinkertaisella ulkoisen väylän nopeudella, mikä antoi tällaisilla laitteilla varustetuille IBM-yhteensopiville järjestelmille huomattavan suorituskykyennätyksen Macintosh-yksilöihinsä nähden. Applen tuotesuunnittelu ja -tekniikka eivät auttaneet asiaa, sillä se rajoitti 040-kortin käytön jonkin aikaa kalliisiin Quadroihinsa, kun taas 486-kortti oli helposti saatavilla OEM-valmistajille ja harrastajille, jotka kokosivat omia koneitaan. Vuoden 1991 lopulla, kun korkeamman hintaluokan Macintosh-pöytäkoneissa siirryttiin käyttämään 040-korttia, Apple ei pystynyt tarjoamaan 040-korttia huippuluokan PowerBook-tietokoneissaan ennen vuoden 1994 alkua PowerBook 500 -sarjassa, useita vuosia sen jälkeen, kun ensimmäiset 486-käyttöjärjestelmällä varustetut IBM:n kanssa yhteensopivat kannettavat tietokoneet tulivat markkinoille, mikä aiheutti Applelle huomattavia myynnin menetyksiä. Vuonna 1993 Intel toi markkinoille Pentium-prosessorit 486:n seuraajina, kun taas Motorolan 68050-prosessoria ei koskaan julkaistu, joten Macintosh-alusta jäi IBM-yhteensopivien kannettavien tietokoneiden jälkeen sukupolvea jäljessä uusimman prosessoriteknologian osalta. Vuonna 1994 Apple luopui Motorolan suorittimista ja siirtyi Apple Computerin, IBM:n ja Motorolan muodostaman AIM-allianssin kehittämään RISC PowerPC-arkkitehtuuriin. Power Macintosh -mallisto, joka käytti ensimmäisenä uusia piirisarjoja, osoittautui erittäin menestyksekkääksi, sillä yhdeksässä kuukaudessa myytiin yli miljoona PowerPC-yksikköä. Pitkällä aikavälillä Intelin hylkääminen PowerPC:n vuoksi oli kuitenkin virhe, sillä Intel-arkkitehtuurin piirien yleistyminen merkitsi sitä, että Apple ei voinut kilpailla hinnalla "maailman Dellejä" vastaan.</w:t>
      </w:r>
    </w:p>
    <w:p>
      <w:r>
        <w:rPr>
          <w:b/>
        </w:rPr>
        <w:t xml:space="preserve">Tulos</w:t>
      </w:r>
    </w:p>
    <w:p>
      <w:r>
        <w:t xml:space="preserve">Mihin Intel yritti onnistuneesti painostaa Applea siirtymään?</w:t>
      </w:r>
    </w:p>
    <w:p>
      <w:r>
        <w:rPr>
          <w:b/>
        </w:rPr>
        <w:t xml:space="preserve">Tulos</w:t>
      </w:r>
    </w:p>
    <w:p>
      <w:r>
        <w:t xml:space="preserve">Minkä alustan Apple jätti käyttämättä?</w:t>
      </w:r>
    </w:p>
    <w:p>
      <w:r>
        <w:rPr>
          <w:b/>
        </w:rPr>
        <w:t xml:space="preserve">Tulos</w:t>
      </w:r>
    </w:p>
    <w:p>
      <w:r>
        <w:t xml:space="preserve">Kuka toi ensimmäisenä markkinoille Pentium-prosessorit vuonna 1992?</w:t>
      </w:r>
    </w:p>
    <w:p>
      <w:r>
        <w:rPr>
          <w:b/>
        </w:rPr>
        <w:t xml:space="preserve">Tulos</w:t>
      </w:r>
    </w:p>
    <w:p>
      <w:r>
        <w:t xml:space="preserve">Kuinka paljon Microsoft jäi jälkeen uusista IBM:n yhteensopivista tietokoneista?</w:t>
      </w:r>
    </w:p>
    <w:p>
      <w:r>
        <w:rPr>
          <w:b/>
        </w:rPr>
        <w:t xml:space="preserve">Tulos</w:t>
      </w:r>
    </w:p>
    <w:p>
      <w:r>
        <w:t xml:space="preserve">Milloin Apple luopui AMD:n suorittimista?</w:t>
      </w:r>
    </w:p>
    <w:p>
      <w:r>
        <w:rPr>
          <w:b/>
        </w:rPr>
        <w:t xml:space="preserve">Esimerkki 8.4655</w:t>
      </w:r>
    </w:p>
    <w:p>
      <w:r>
        <w:t xml:space="preserve">Läpikulku: LE: EYS: Odotettavissa olevat kouluvuodet (Vuodet, jotka 25-vuotias tai sitä vanhempi henkilö on viettänyt koulussa)EYS: Odotettavissa olevat kouluvuodet (Vuodet, jotka 5-vuotias lapsi viettää koulussa koko elämänsä ajan)GNIpc: Bruttokansantulo ostovoimapariteettina henkeä kohti.</w:t>
      </w:r>
    </w:p>
    <w:p>
      <w:r>
        <w:rPr>
          <w:b/>
        </w:rPr>
        <w:t xml:space="preserve">Tulos</w:t>
      </w:r>
    </w:p>
    <w:p>
      <w:r>
        <w:t xml:space="preserve">Mitä tarkoittaa LI?</w:t>
      </w:r>
    </w:p>
    <w:p>
      <w:r>
        <w:rPr>
          <w:b/>
        </w:rPr>
        <w:t xml:space="preserve">Tulos</w:t>
      </w:r>
    </w:p>
    <w:p>
      <w:r>
        <w:t xml:space="preserve"> Mitä MIS tarkoittaa?</w:t>
      </w:r>
    </w:p>
    <w:p>
      <w:r>
        <w:rPr>
          <w:b/>
        </w:rPr>
        <w:t xml:space="preserve">Tulos</w:t>
      </w:r>
    </w:p>
    <w:p>
      <w:r>
        <w:t xml:space="preserve"> Mitä EYES tarkoittaa?</w:t>
      </w:r>
    </w:p>
    <w:p>
      <w:r>
        <w:rPr>
          <w:b/>
        </w:rPr>
        <w:t xml:space="preserve">Tulos</w:t>
      </w:r>
    </w:p>
    <w:p>
      <w:r>
        <w:t xml:space="preserve"> Mitä tarkoittaa GNLpc?</w:t>
      </w:r>
    </w:p>
    <w:p>
      <w:r>
        <w:rPr>
          <w:b/>
        </w:rPr>
        <w:t xml:space="preserve">Esimerkki 8.4656</w:t>
      </w:r>
    </w:p>
    <w:p>
      <w:r>
        <w:t xml:space="preserve">Läpikulku: Vuodesta 1947 lähtien Kanadan sotilasyksiköt ovat osallistuneet yli 200 operaatioon maailmanlaajuisesti ja toteuttaneet 72 kansainvälistä operaatiota. Kanadalaisia sotilaita, merimiehiä ja lentäjiä on alettu pitää maailmanluokan ammattilaisina, koska he ovat palvelleet näkyvästi näissä konflikteissa ja koska maa on osallistunut olennaisesti Naton toimintaan kylmän sodan, ensimmäisen Persianlahden sodan, Kosovon sodan ja Yhdistyneiden Kansakuntien rauhanturvaoperaatioiden, kuten Suezin kriisin, Golanin kukkuloiden, Kyproksen, Kroatian, Bosnian, Afganistanin ja Libyan, aikana. Kylmän sodan aikana Kanadalla oli vuosina 1957-1970 lentotukialus, joka ei koskaan käynyt taisteluja, mutta osallistui partiointiin Kuuban ohjuskriisin aikana.</w:t>
      </w:r>
    </w:p>
    <w:p>
      <w:r>
        <w:rPr>
          <w:b/>
        </w:rPr>
        <w:t xml:space="preserve">Tulos</w:t>
      </w:r>
    </w:p>
    <w:p>
      <w:r>
        <w:t xml:space="preserve">Mitkä sotilasyksiköt ovat suorittaneet yli 200 operaatiota maailmanlaajuisesti?</w:t>
      </w:r>
    </w:p>
    <w:p>
      <w:r>
        <w:rPr>
          <w:b/>
        </w:rPr>
        <w:t xml:space="preserve">Tulos</w:t>
      </w:r>
    </w:p>
    <w:p>
      <w:r>
        <w:t xml:space="preserve">Kuinka moneen kansainväliseen operaatioon Kanadan sotilasyksiköt ovat osallistuneet vuodesta 1947 lähtien?</w:t>
      </w:r>
    </w:p>
    <w:p>
      <w:r>
        <w:rPr>
          <w:b/>
        </w:rPr>
        <w:t xml:space="preserve">Tulos</w:t>
      </w:r>
    </w:p>
    <w:p>
      <w:r>
        <w:t xml:space="preserve">Mitä Kanadan sotilasyksiköt ovat tehneet vuoden 1974 jälkeen?</w:t>
      </w:r>
    </w:p>
    <w:p>
      <w:r>
        <w:rPr>
          <w:b/>
        </w:rPr>
        <w:t xml:space="preserve">Tulos</w:t>
      </w:r>
    </w:p>
    <w:p>
      <w:r>
        <w:t xml:space="preserve">Milloin kylmää sotaa käytiin?</w:t>
      </w:r>
    </w:p>
    <w:p>
      <w:r>
        <w:rPr>
          <w:b/>
        </w:rPr>
        <w:t xml:space="preserve">Tulos</w:t>
      </w:r>
    </w:p>
    <w:p>
      <w:r>
        <w:t xml:space="preserve">Kuinka monessa operaatiossa Kanadan armeija on ollut mukana vuodesta 1987 lähtien?</w:t>
      </w:r>
    </w:p>
    <w:p>
      <w:r>
        <w:rPr>
          <w:b/>
        </w:rPr>
        <w:t xml:space="preserve">Tulos</w:t>
      </w:r>
    </w:p>
    <w:p>
      <w:r>
        <w:t xml:space="preserve">Kuinka monta operaatiota Kanadan armeija on suorittanut kansallisesti?</w:t>
      </w:r>
    </w:p>
    <w:p>
      <w:r>
        <w:rPr>
          <w:b/>
        </w:rPr>
        <w:t xml:space="preserve">Tulos</w:t>
      </w:r>
    </w:p>
    <w:p>
      <w:r>
        <w:t xml:space="preserve"> Mihin sotiin Ranskan armeija osallistui?</w:t>
      </w:r>
    </w:p>
    <w:p>
      <w:r>
        <w:rPr>
          <w:b/>
        </w:rPr>
        <w:t xml:space="preserve">Tulos</w:t>
      </w:r>
    </w:p>
    <w:p>
      <w:r>
        <w:t xml:space="preserve"> Mihin muuhun kuin rauhaa ylläpitävään toimintaan Kanadan armeija osallistuu?</w:t>
      </w:r>
    </w:p>
    <w:p>
      <w:r>
        <w:rPr>
          <w:b/>
        </w:rPr>
        <w:t xml:space="preserve">Tulos</w:t>
      </w:r>
    </w:p>
    <w:p>
      <w:r>
        <w:t xml:space="preserve">Minkä tyyppistä sotilasajoneuvoa ylläpidettiin lähes 40 vuotta, mutta sitä ei koskaan käytetty Kuuban kriisin aikana?</w:t>
      </w:r>
    </w:p>
    <w:p>
      <w:r>
        <w:rPr>
          <w:b/>
        </w:rPr>
        <w:t xml:space="preserve">Esimerkki 8.4657</w:t>
      </w:r>
    </w:p>
    <w:p>
      <w:r>
        <w:t xml:space="preserve">Läpikulku: Punaiset hiukset vaihtelevat syvästä viininpunaisesta poltetun oranssin kautta kirkkaaseen kupariin. Niille on ominaista suuri määrä punertavaa pigmenttiä feomelaniinia (joka aiheuttaa myös huulten punaisen värin) ja suhteellisen pieni määrä tummaa pigmenttiä eumelaniinia. Termi punapää (alun perin redd hede) on ollut käytössä ainakin vuodesta 1510 lähtien. Kulttuuriset reaktiot ovat vaihdelleet pilkasta ihailuun; punapäätä kohtaan on monia yleisiä stereotypioita, ja heidät kuvataan usein tulisieluisina. (Ks. punaiset hiukset).</w:t>
      </w:r>
    </w:p>
    <w:p>
      <w:r>
        <w:rPr>
          <w:b/>
        </w:rPr>
        <w:t xml:space="preserve">Tulos</w:t>
      </w:r>
    </w:p>
    <w:p>
      <w:r>
        <w:t xml:space="preserve">Miten kuparihiukset vaihtelevat?</w:t>
      </w:r>
    </w:p>
    <w:p>
      <w:r>
        <w:rPr>
          <w:b/>
        </w:rPr>
        <w:t xml:space="preserve">Tulos</w:t>
      </w:r>
    </w:p>
    <w:p>
      <w:r>
        <w:t xml:space="preserve">Mikä on ominaista kuparin värille?</w:t>
      </w:r>
    </w:p>
    <w:p>
      <w:r>
        <w:rPr>
          <w:b/>
        </w:rPr>
        <w:t xml:space="preserve">Tulos</w:t>
      </w:r>
    </w:p>
    <w:p>
      <w:r>
        <w:t xml:space="preserve">Mitä hede redd oli alkuperäinen termi?</w:t>
      </w:r>
    </w:p>
    <w:p>
      <w:r>
        <w:rPr>
          <w:b/>
        </w:rPr>
        <w:t xml:space="preserve">Tulos</w:t>
      </w:r>
    </w:p>
    <w:p>
      <w:r>
        <w:t xml:space="preserve">Mikä on ollut käytössä vuodesta 1015 lähtien?</w:t>
      </w:r>
    </w:p>
    <w:p>
      <w:r>
        <w:rPr>
          <w:b/>
        </w:rPr>
        <w:t xml:space="preserve">Esimerkki 8.4658</w:t>
      </w:r>
    </w:p>
    <w:p>
      <w:r>
        <w:t xml:space="preserve">Läpikulku: Joulukuussa 2005 Imperial ilmoitti Wyen kampuksen tiedepuisto-ohjelmasta, johon sisältyisi laajoja asuntoja. Tästä kuitenkin luovuttiin syyskuussa 2006 sen jälkeen, kun oli esitetty valituksia siitä, että ehdotus loukkasi luonnonkauneuden kannalta poikkeuksellisen arvokkaita alueita ja että Kentin ja Ashfordin kaupunginvaltuustot ja niiden konsultit tiesivät Kentin ja Ashfordin kaupunginvaltuustojen ja niiden konsulttien todellisen laajuuden, mutta se oli salattu yleisöltä. Eräs kommentoija huomautti, että Imperialin suunnitelma heijasteli "Kentin demokratian tilaa, maineikkaan tiedekorkeakoulun muuttumista ahneeksi, erittäin aggressiiviseksi uusyrityslaitokseksi ja luonnonkauniin alueen aseman puolustamista - koko Englannissa, ei vain Wyen alueella - hillittömältä ahneudelta, jonka takana oli kahden tärkeän paikallisviranomaisen myötävaikutus. Wye Collegen kampus suljettiin lopulta syyskuussa 2009.</w:t>
      </w:r>
    </w:p>
    <w:p>
      <w:r>
        <w:rPr>
          <w:b/>
        </w:rPr>
        <w:t xml:space="preserve">Tulos</w:t>
      </w:r>
    </w:p>
    <w:p>
      <w:r>
        <w:t xml:space="preserve">Milloin Imperial ilmoitti tiedelaboratorio-ohjelmasta?</w:t>
      </w:r>
    </w:p>
    <w:p>
      <w:r>
        <w:rPr>
          <w:b/>
        </w:rPr>
        <w:t xml:space="preserve">Tulos</w:t>
      </w:r>
    </w:p>
    <w:p>
      <w:r>
        <w:t xml:space="preserve">Mikä ohjelma aloitettiin syyskuussa 2006?</w:t>
      </w:r>
    </w:p>
    <w:p>
      <w:r>
        <w:rPr>
          <w:b/>
        </w:rPr>
        <w:t xml:space="preserve">Tulos</w:t>
      </w:r>
    </w:p>
    <w:p>
      <w:r>
        <w:t xml:space="preserve">Mille kampukselle tiedepuisto-ohjelma rakennettiin?</w:t>
      </w:r>
    </w:p>
    <w:p>
      <w:r>
        <w:rPr>
          <w:b/>
        </w:rPr>
        <w:t xml:space="preserve">Tulos</w:t>
      </w:r>
    </w:p>
    <w:p>
      <w:r>
        <w:t xml:space="preserve">Mikä tieteellinen korkeakoulu on kehittänyt poikkeuksellisen luonnonalueen (Area of Outstanding Natural Beuty)?</w:t>
      </w:r>
    </w:p>
    <w:p>
      <w:r>
        <w:rPr>
          <w:b/>
        </w:rPr>
        <w:t xml:space="preserve">Esimerkki 8.4659</w:t>
      </w:r>
    </w:p>
    <w:p>
      <w:r>
        <w:t xml:space="preserve">Läpikulku: Näissä kouluissa lapset voitiin valita koulun erityisalaan liittyvän opetussuunnitelman mukaisen soveltuvuuden perusteella, vaikka kouluissa otetaankin kiintiöitä jokaisesta suoritustasoalueen kvartiilista sen varmistamiseksi, etteivät ne ole valikoivia suoritustason perusteella. Ongelmana tässä on, pitäisikö kiintiöt ottaa normaalijakaumasta vai välittömän valuma-alueen saavutustasojakautumasta. Valikoivassa koulujärjestelmässä, joka on edelleen käytössä useissa osissa Yhdistynyttä kuningaskuntaa, oppilaaksi ottaminen riippuu valintakriteereistä, useimmiten kognitiivisesta testistä tai testeistä. Vaikka peruskoulut otettiin käyttöön Englannissa ja Walesissa vuonna 1965, 164 valikoivaa lukiokoulua on edelleen toiminnassa (tämä on kuitenkin pieni määrä verrattuna Englannin noin 3500 valtion lukioon). Suurin osa comprehensive-kouluista on 11-16-vuotiaille suunnattuja yläkouluja, mutta muutamilla alueilla on myös comprehensive middle school -kouluja, ja joissakin paikoissa yläkouluaste on jaettu kahteen osaan, 11-14-vuotiaille ja 14-18-vuotiaille oppilaille, mikä vastaa suurin piirtein yhdysvaltalaista yläkoulua (middle school) ja lukiota (high school). Kansallisessa opetussuunnitelmassa esitettyjen keskeisten vaiheiden käyttöönoton myötä jotkin paikallisviranomaiset palasivat keskikoulujärjestelmästä 11-16 ja 11-18-vuotiaiden kouluihin niin, että siirtyminen koulujen välillä vastaa yhden keskeisen vaiheen päättymistä ja toisen vaiheen alkamista.</w:t>
      </w:r>
    </w:p>
    <w:p>
      <w:r>
        <w:rPr>
          <w:b/>
        </w:rPr>
        <w:t xml:space="preserve">Tulos</w:t>
      </w:r>
    </w:p>
    <w:p>
      <w:r>
        <w:t xml:space="preserve">Kuinka monta valikoivaa lukiota Englannissa ja Walesissa vielä toimii?</w:t>
      </w:r>
    </w:p>
    <w:p>
      <w:r>
        <w:rPr>
          <w:b/>
        </w:rPr>
        <w:t xml:space="preserve">Tulos</w:t>
      </w:r>
    </w:p>
    <w:p>
      <w:r>
        <w:t xml:space="preserve">Kuinka monta valikoivaa koulua toimii tällä hetkellä vielä Skotlannissa ja Walesissa?</w:t>
      </w:r>
    </w:p>
    <w:p>
      <w:r>
        <w:rPr>
          <w:b/>
        </w:rPr>
        <w:t xml:space="preserve">Tulos</w:t>
      </w:r>
    </w:p>
    <w:p>
      <w:r>
        <w:t xml:space="preserve">Kuinka monta valikoivaa koulua ei enää toimi Englannissa ja Walesissa?</w:t>
      </w:r>
    </w:p>
    <w:p>
      <w:r>
        <w:rPr>
          <w:b/>
        </w:rPr>
        <w:t xml:space="preserve">Tulos</w:t>
      </w:r>
    </w:p>
    <w:p>
      <w:r>
        <w:t xml:space="preserve">Minä vuonna peruskouluja ei perustettu ensimmäisen kerran?</w:t>
      </w:r>
    </w:p>
    <w:p>
      <w:r>
        <w:rPr>
          <w:b/>
        </w:rPr>
        <w:t xml:space="preserve">Tulos</w:t>
      </w:r>
    </w:p>
    <w:p>
      <w:r>
        <w:t xml:space="preserve">Minä vuonna peruskoulut suljettiin ensimmäisen kerran?</w:t>
      </w:r>
    </w:p>
    <w:p>
      <w:r>
        <w:rPr>
          <w:b/>
        </w:rPr>
        <w:t xml:space="preserve">Esimerkki 8.4660</w:t>
      </w:r>
    </w:p>
    <w:p>
      <w:r>
        <w:t xml:space="preserve">Läpikulku: Somalian talousfoorumin mukaan internetin käyttäjien määrä Somaliassa nousi vuoden 2000 vain 200:sta 106 000 käyttäjään vuonna 2011, ja prosenttiosuus kasvaa edelleen. Matkapuhelintilaajien määrän odotetaan vastaavasti nousevan 512 682:sta vuonna 2008 noin 6,1 miljoonaan vuoteen 2015 mennessä.</w:t>
      </w:r>
    </w:p>
    <w:p>
      <w:r>
        <w:rPr>
          <w:b/>
        </w:rPr>
        <w:t xml:space="preserve">Tulos</w:t>
      </w:r>
    </w:p>
    <w:p>
      <w:r>
        <w:t xml:space="preserve">Minä vuonna Somaliassa oli ensimmäisen kerran 50 000 internetin käyttäjää?</w:t>
      </w:r>
    </w:p>
    <w:p>
      <w:r>
        <w:rPr>
          <w:b/>
        </w:rPr>
        <w:t xml:space="preserve">Tulos</w:t>
      </w:r>
    </w:p>
    <w:p>
      <w:r>
        <w:t xml:space="preserve">Kuka on vastuussa internetin käyttäjien määrän kasvusta?</w:t>
      </w:r>
    </w:p>
    <w:p>
      <w:r>
        <w:rPr>
          <w:b/>
        </w:rPr>
        <w:t xml:space="preserve">Tulos</w:t>
      </w:r>
    </w:p>
    <w:p>
      <w:r>
        <w:t xml:space="preserve">Milloin Somalia sai ensimmäisen kerran internetin?</w:t>
      </w:r>
    </w:p>
    <w:p>
      <w:r>
        <w:rPr>
          <w:b/>
        </w:rPr>
        <w:t xml:space="preserve">Tulos</w:t>
      </w:r>
    </w:p>
    <w:p>
      <w:r>
        <w:t xml:space="preserve">Miksi matkapuhelinliittymien määrä kasvaa nopeammin kuin internetin käyttäjien määrä?</w:t>
      </w:r>
    </w:p>
    <w:p>
      <w:r>
        <w:rPr>
          <w:b/>
        </w:rPr>
        <w:t xml:space="preserve">Tulos</w:t>
      </w:r>
    </w:p>
    <w:p>
      <w:r>
        <w:t xml:space="preserve">Kuinka monta mobiilikäyttäjää oli vuonna 2011?</w:t>
      </w:r>
    </w:p>
    <w:p>
      <w:r>
        <w:rPr>
          <w:b/>
        </w:rPr>
        <w:t xml:space="preserve">Esimerkki 8.4661</w:t>
      </w:r>
    </w:p>
    <w:p>
      <w:r>
        <w:t xml:space="preserve">Läpikulku: Se johtaa myös lämpöä hehkulangasta, jolloin se jäähdyttää hehkulankaa ja vähentää tehokkuutta. Vakiopaineessa ja -lämpötilassa kaasun lämmönjohtavuus riippuu kaasun molekyylipainosta ja kaasumolekyylien poikkipinta-alasta. Suuremman molekyylipainon kaasujen lämmönjohtavuus on pienempi, koska sekä molekyylipaino että poikkipinta-ala ovat suurempia. Ksenonkaasu parantaa hyötysuhdetta suuren molekyylipainonsa ansiosta, mutta se on myös kalliimpaa, joten sen käyttö rajoittuu pienempiin lamppuihin.</w:t>
      </w:r>
    </w:p>
    <w:p>
      <w:r>
        <w:rPr>
          <w:b/>
        </w:rPr>
        <w:t xml:space="preserve">Tulos</w:t>
      </w:r>
    </w:p>
    <w:p>
      <w:r>
        <w:t xml:space="preserve">Mikä ei vähennä hehkulangan haihtumista?</w:t>
      </w:r>
    </w:p>
    <w:p>
      <w:r>
        <w:rPr>
          <w:b/>
        </w:rPr>
        <w:t xml:space="preserve">Tulos</w:t>
      </w:r>
    </w:p>
    <w:p>
      <w:r>
        <w:t xml:space="preserve">Mikä johtaa lämpöä ja lämmittää hehkulankaa?</w:t>
      </w:r>
    </w:p>
    <w:p>
      <w:r>
        <w:rPr>
          <w:b/>
        </w:rPr>
        <w:t xml:space="preserve">Tulos</w:t>
      </w:r>
    </w:p>
    <w:p>
      <w:r>
        <w:t xml:space="preserve">Mikä ei vaikuta kaasun lämmönjohtavuuteen?</w:t>
      </w:r>
    </w:p>
    <w:p>
      <w:r>
        <w:rPr>
          <w:b/>
        </w:rPr>
        <w:t xml:space="preserve">Tulos</w:t>
      </w:r>
    </w:p>
    <w:p>
      <w:r>
        <w:t xml:space="preserve">Miksi ksenonkaasua käytetään laajalti?</w:t>
      </w:r>
    </w:p>
    <w:p>
      <w:r>
        <w:rPr>
          <w:b/>
        </w:rPr>
        <w:t xml:space="preserve">Tulos</w:t>
      </w:r>
    </w:p>
    <w:p>
      <w:r>
        <w:t xml:space="preserve">Mitä haittaa on siitä, että hehkulampussa käytetään inerttiä kaasua?</w:t>
      </w:r>
    </w:p>
    <w:p>
      <w:r>
        <w:rPr>
          <w:b/>
        </w:rPr>
        <w:t xml:space="preserve">Esimerkki 8.4662</w:t>
      </w:r>
    </w:p>
    <w:p>
      <w:r>
        <w:t xml:space="preserve">Läpikulku: Alueella, joka nykyään muodostaa Tadžikistanin, asui aiemmin useita muinaisia kulttuureja, mukaan lukien neoliittisen kauden ja pronssikauden Sarazmin kaupunki. Myöhemmin siellä asui valtakuntia, joita hallitsivat eri uskontoja ja kulttuureja edustavat ihmiset, mukaan lukien Oxuksen sivilisaatio, Andronovon kulttuuri, buddhalaisuus, nestoriaaninen kristinusko, zarathustralaisuus ja manikealaisuus. Aluetta ovat hallinneet lukuisat valtakunnat ja dynastiat, kuten Akhamenidien valtakunta, Sassanian valtakunta, heftalilaisten valtakunta, Samanidien valtakunta, Mongolien valtakunta, Timuridien dynastia ja Venäjän valtakunta. Neuvostoliiton hajoamisen seurauksena Tadžikistanista tuli itsenäinen valtio vuonna 1991. Sisällissota syttyi lähes välittömästi itsenäistymisen jälkeen ja kesti vuodesta 1992 vuoteen 1997. Sodan päätyttyä poliittinen vakaus ja ulkomainen apu ovat mahdollistaneet maan talouden kasvun.</w:t>
      </w:r>
    </w:p>
    <w:p>
      <w:r>
        <w:rPr>
          <w:b/>
        </w:rPr>
        <w:t xml:space="preserve">Tulos</w:t>
      </w:r>
    </w:p>
    <w:p>
      <w:r>
        <w:t xml:space="preserve">Sisällissota käytiin välittömästi ennen mitä?</w:t>
      </w:r>
    </w:p>
    <w:p>
      <w:r>
        <w:rPr>
          <w:b/>
        </w:rPr>
        <w:t xml:space="preserve">Tulos</w:t>
      </w:r>
    </w:p>
    <w:p>
      <w:r>
        <w:t xml:space="preserve">Sisällissota kesti vuodesta 1982 mihin vuoteen?</w:t>
      </w:r>
    </w:p>
    <w:p>
      <w:r>
        <w:rPr>
          <w:b/>
        </w:rPr>
        <w:t xml:space="preserve">Tulos</w:t>
      </w:r>
    </w:p>
    <w:p>
      <w:r>
        <w:t xml:space="preserve">Mitä Tadžikistanista tuli Japanin hajoamisen seurauksena?</w:t>
      </w:r>
    </w:p>
    <w:p>
      <w:r>
        <w:rPr>
          <w:b/>
        </w:rPr>
        <w:t xml:space="preserve">Tulos</w:t>
      </w:r>
    </w:p>
    <w:p>
      <w:r>
        <w:t xml:space="preserve">Minä vuonna Tadžikistanista tuli riippuvainen valtio?</w:t>
      </w:r>
    </w:p>
    <w:p>
      <w:r>
        <w:rPr>
          <w:b/>
        </w:rPr>
        <w:t xml:space="preserve">Esimerkki 8.4663</w:t>
      </w:r>
    </w:p>
    <w:p>
      <w:r>
        <w:t xml:space="preserve">Läpikulku: Kiinassa punainen (yksinkertaistettu kiina: 红; perinteinen kiina: 紅; pinyin: hóng) symboloi tulta ja etelää (sekä etelää yleensä että Etelä-Kiinaa erityisesti). Sillä on pitkälti positiivinen merkitys, sillä se yhdistetään rohkeuteen, uskollisuuteen, kunniaan, menestykseen, onneen, hedelmällisyyteen, onneen, intohimoon ja kesään. Kiinalaisessa kulttuuriperinteessä punainen väri liittyy häihin (joissa morsiamilla on perinteisesti punainen mekko), ja punaista paperia käytetään usein rahan tai muiden esineiden kääreenä. Erityisiä punaisia paketteja (yksinkertaistettu kiina: 红包; perinteinen kiina: 紅包; pinyin: hóng bāo mandariinikiinaksi tai lai see kantoniksi) käytetään erityisesti kiinalaisen uudenvuoden juhlissa rahalahjojen antamiseen. Negatiivisemmalla puolella muistokirjoitukset kirjoitetaan perinteisesti punaisella musteella, ja jonkun nimen kirjoittaminen punaisella viestittää joko siitä, että hänet on jätetty pois elämästä, tai siitä, että hän on kuollut. Punainen yhdistetään myös lähteestä riippuen joko feminiiniseen tai maskuliiniseen (yin ja yang). Vuonna 1966 julkaistiin ja sen jälkeen levitettiin laajalti Kiinan kansantasavallan perustajan, puheenjohtaja Mao Tse-Tungin sitaatteja sisältävä Pieni punainen kirja (The Little Red Book).</w:t>
      </w:r>
    </w:p>
    <w:p>
      <w:r>
        <w:rPr>
          <w:b/>
        </w:rPr>
        <w:t xml:space="preserve">Tulos</w:t>
      </w:r>
    </w:p>
    <w:p>
      <w:r>
        <w:t xml:space="preserve">Mitä punainen väri merkitsee etelän kulttuuriperinteissä?</w:t>
      </w:r>
    </w:p>
    <w:p>
      <w:r>
        <w:rPr>
          <w:b/>
        </w:rPr>
        <w:t xml:space="preserve">Tulos</w:t>
      </w:r>
    </w:p>
    <w:p>
      <w:r>
        <w:t xml:space="preserve">Mitä tarkoittaa kantonin kielen sana hong bao?</w:t>
      </w:r>
    </w:p>
    <w:p>
      <w:r>
        <w:rPr>
          <w:b/>
        </w:rPr>
        <w:t xml:space="preserve">Tulos</w:t>
      </w:r>
    </w:p>
    <w:p>
      <w:r>
        <w:t xml:space="preserve">Mitä lai see on mandariinikiinankielinen sana?</w:t>
      </w:r>
    </w:p>
    <w:p>
      <w:r>
        <w:rPr>
          <w:b/>
        </w:rPr>
        <w:t xml:space="preserve">Tulos</w:t>
      </w:r>
    </w:p>
    <w:p>
      <w:r>
        <w:t xml:space="preserve">Mitä PCR tarkoittaa?</w:t>
      </w:r>
    </w:p>
    <w:p>
      <w:r>
        <w:rPr>
          <w:b/>
        </w:rPr>
        <w:t xml:space="preserve">Tulos</w:t>
      </w:r>
    </w:p>
    <w:p>
      <w:r>
        <w:t xml:space="preserve">Ketä Punainen pieni kirja lainaa?</w:t>
      </w:r>
    </w:p>
    <w:p>
      <w:r>
        <w:rPr>
          <w:b/>
        </w:rPr>
        <w:t xml:space="preserve">Esimerkki 8.4664</w:t>
      </w:r>
    </w:p>
    <w:p>
      <w:r>
        <w:t xml:space="preserve">Läpikulku: Vastauksena huoleen siitä, että seurat jättivät yhä useammin nuoria englantilaisia pelaajia suosimatta ulkomaalaisia pelaajia, sisäministeriö tiukensi vuonna 1999 sääntöjä, jotka koskevat työlupien myöntämistä Euroopan unionin ulkopuolisista maista tuleville pelaajille. Lupaa hakevan EU:n ulkopuolelta tulevan pelaajan on täytynyt pelata kotimaassaan vähintään 75 prosentissa A-maajoukkueen otteluista, joihin hän oli valittavissa kahden edellisen vuoden aikana, ja hänen maansa on täytynyt olla keskimäärin vähintään 70. sijalla FIFA:n virallisella maailmanlistalla kahden edellisen vuoden aikana. Jos pelaaja ei täytä näitä kriteerejä, hänet palkata haluava seura voi hakea muutosta.</w:t>
      </w:r>
    </w:p>
    <w:p>
      <w:r>
        <w:rPr>
          <w:b/>
        </w:rPr>
        <w:t xml:space="preserve">Tulos</w:t>
      </w:r>
    </w:p>
    <w:p>
      <w:r>
        <w:t xml:space="preserve">Mikä taho löyhensi sääntöjään vastauksena huoliin siitä, että seurat ohittavat englantilaisia pelaajia?</w:t>
      </w:r>
    </w:p>
    <w:p>
      <w:r>
        <w:rPr>
          <w:b/>
        </w:rPr>
        <w:t xml:space="preserve">Tulos</w:t>
      </w:r>
    </w:p>
    <w:p>
      <w:r>
        <w:t xml:space="preserve">Mikä taho tiukensi sääntöjään vastauksena huoleen siitä, että seurat ohittavat brittiläisiä pelaajia?</w:t>
      </w:r>
    </w:p>
    <w:p>
      <w:r>
        <w:rPr>
          <w:b/>
        </w:rPr>
        <w:t xml:space="preserve">Tulos</w:t>
      </w:r>
    </w:p>
    <w:p>
      <w:r>
        <w:t xml:space="preserve">Minä vuonna sisäministeriö höllensi työlupien myöntämistä koskevia sääntöjä?</w:t>
      </w:r>
    </w:p>
    <w:p>
      <w:r>
        <w:rPr>
          <w:b/>
        </w:rPr>
        <w:t xml:space="preserve">Tulos</w:t>
      </w:r>
    </w:p>
    <w:p>
      <w:r>
        <w:t xml:space="preserve">Minkä vuoksi sisäministeriö löyhensi sääntöjään vuonna 1999?</w:t>
      </w:r>
    </w:p>
    <w:p>
      <w:r>
        <w:rPr>
          <w:b/>
        </w:rPr>
        <w:t xml:space="preserve">Tulos</w:t>
      </w:r>
    </w:p>
    <w:p>
      <w:r>
        <w:t xml:space="preserve">Minä vuonna sisäministeriö tiukensi pelaajasopimuksia tekeviä seuroja koskevia sääntöjään?</w:t>
      </w:r>
    </w:p>
    <w:p>
      <w:r>
        <w:rPr>
          <w:b/>
        </w:rPr>
        <w:t xml:space="preserve">Esimerkki 8.4665</w:t>
      </w:r>
    </w:p>
    <w:p>
      <w:r>
        <w:t xml:space="preserve">Läpikulku: Sanskritin kieli syntyi suullisessa yhteiskunnassa, ja suullinen perinne säilyi varhaisen klassisen sanskritinkielisen kirjallisuuden kehittyessä. Kirjoitus otettiin käyttöön Intiassa vasta sen jälkeen, kun sanskritin kieli oli kehittynyt prakriiteiksi; kun sitä alettiin kirjoittaa, kirjoitusjärjestelmän valintaan vaikuttivat kirjureiden alueelliset kirjoitusasut. Siksi sanskritilla ei ole omaa kirjoitusasua. Sanskritin käsikirjoitusten tuottamiseen on käytetty käytännössä kaikkia Etelä-Aasian tärkeimpiä kirjoitusjärjestelmiä.</w:t>
      </w:r>
    </w:p>
    <w:p>
      <w:r>
        <w:rPr>
          <w:b/>
        </w:rPr>
        <w:t xml:space="preserve">Tulos</w:t>
      </w:r>
    </w:p>
    <w:p>
      <w:r>
        <w:t xml:space="preserve">Mikä sai alkunsa edistyksellisestä yhteiskunnasta?</w:t>
      </w:r>
    </w:p>
    <w:p>
      <w:r>
        <w:rPr>
          <w:b/>
        </w:rPr>
        <w:t xml:space="preserve">Tulos</w:t>
      </w:r>
    </w:p>
    <w:p>
      <w:r>
        <w:t xml:space="preserve">Mitä kirjallista perinnettä säilytettiin varhaisessa kirjallisuudessa?</w:t>
      </w:r>
    </w:p>
    <w:p>
      <w:r>
        <w:rPr>
          <w:b/>
        </w:rPr>
        <w:t xml:space="preserve">Tulos</w:t>
      </w:r>
    </w:p>
    <w:p>
      <w:r>
        <w:t xml:space="preserve">Mihin prakritit kehittyivät?</w:t>
      </w:r>
    </w:p>
    <w:p>
      <w:r>
        <w:rPr>
          <w:b/>
        </w:rPr>
        <w:t xml:space="preserve">Tulos</w:t>
      </w:r>
    </w:p>
    <w:p>
      <w:r>
        <w:t xml:space="preserve">Mikä vaikutti kirjurien alkuperäisiin käsikirjoituksiin?</w:t>
      </w:r>
    </w:p>
    <w:p>
      <w:r>
        <w:rPr>
          <w:b/>
        </w:rPr>
        <w:t xml:space="preserve">Tulos</w:t>
      </w:r>
    </w:p>
    <w:p>
      <w:r>
        <w:t xml:space="preserve">Mitä käytettiin hyvin harvoissa Etelä-Aasian kirjoitusjärjestelmissä?</w:t>
      </w:r>
    </w:p>
    <w:p>
      <w:r>
        <w:rPr>
          <w:b/>
        </w:rPr>
        <w:t xml:space="preserve">Esimerkki 8.4666</w:t>
      </w:r>
    </w:p>
    <w:p>
      <w:r>
        <w:t xml:space="preserve">Läpikulku: Eurooppalaisissa kartoissa tämä oletettu maa näkyi, kunnes kapteeni James Cookin alukset HMS Resolution ja Adventure ylittivät Etelämanner 17. tammikuuta 1773, joulukuussa 1773 ja uudelleen tammikuussa 1774. Cook pääsi noin 120 kilometrin päähän Etelämantereen rannikosta ennen kuin hän perääntyi tammikuussa 1773 kenttäjään edessä. Ensimmäiset vahvistetut havainnot Etelämantereelta voidaan rajata kolmen henkilön johtamien alusten miehistöihin. Eri organisaatioiden (National Science Foundation, NASA, Kalifornian yliopisto San Diegossa ja muut lähteet) mukaan Antarktiksen tai sen jäähyllyn havaitsivat vuonna 1820 alukset, joiden kapteenina oli kolme miestä: von Bellingshausen (Venäjän keisarillisen laivaston kapteeni), Edward Bransfield (kuninkaallisen laivaston kapteeni) ja Nathaniel Palmer (hylkeenpyytäjänä toiminut mies Connecticutin osavaltiosta Stoningtonista). Von Bellingshausenin ja Lazarevin Vostok- ja Mirny-aluksilla johtama retkikunta pääsi 32 kilometrin päähän Queen Maud's Landista ja kirjasi näkyviin 69°21′28″S 2°14′50″W / 69.35778°S 2.24722°W / -69.35778; -2.24722 -läntisen leveyspiirin kohdalla sijaitsevan jäähyllyn, joka tunnettiin nimellä Fimbulin jäähylly. Tämä tapahtui kolme päivää ennen kuin Bransfield havaitsi maata ja kymmenen kuukautta ennen kuin Palmer teki sen marraskuussa 1820. Ensimmäisen dokumentoidun maihinnousun Etelämantereelle teki amerikkalainen hylkeenpyytäjä John Davis ilmeisesti Hughes Bayssä Cape Charlesin lähellä Länsi-Antarktiksella 7. helmikuuta 1821, vaikka jotkut historioitsijat kiistävätkin tämän väitteen. Ensimmäinen rekisteröity ja vahvistettu maihinnousu tapahtui Cape Adairissa vuonna 1895.</w:t>
      </w:r>
    </w:p>
    <w:p>
      <w:r>
        <w:rPr>
          <w:b/>
        </w:rPr>
        <w:t xml:space="preserve">Tulos</w:t>
      </w:r>
    </w:p>
    <w:p>
      <w:r>
        <w:t xml:space="preserve">Kenen laiva ylitti Etelämanner 1700-luvulla?</w:t>
      </w:r>
    </w:p>
    <w:p>
      <w:r>
        <w:rPr>
          <w:b/>
        </w:rPr>
        <w:t xml:space="preserve">Tulos</w:t>
      </w:r>
    </w:p>
    <w:p>
      <w:r>
        <w:t xml:space="preserve">Millä aluksilla Cook kiersi Etelämanner?</w:t>
      </w:r>
    </w:p>
    <w:p>
      <w:r>
        <w:rPr>
          <w:b/>
        </w:rPr>
        <w:t xml:space="preserve">Tulos</w:t>
      </w:r>
    </w:p>
    <w:p>
      <w:r>
        <w:t xml:space="preserve">Kuka havaitsi Etelämantereen tai sen jäähyllyn 1700-luvulla?</w:t>
      </w:r>
    </w:p>
    <w:p>
      <w:r>
        <w:rPr>
          <w:b/>
        </w:rPr>
        <w:t xml:space="preserve">Tulos</w:t>
      </w:r>
    </w:p>
    <w:p>
      <w:r>
        <w:t xml:space="preserve">Mitä aluksia Bransfield ja Lazarev olivat kapteenina?</w:t>
      </w:r>
    </w:p>
    <w:p>
      <w:r>
        <w:rPr>
          <w:b/>
        </w:rPr>
        <w:t xml:space="preserve">Tulos</w:t>
      </w:r>
    </w:p>
    <w:p>
      <w:r>
        <w:t xml:space="preserve">Kuka havaitsi maan kymmenen kuukautta ennen Bransfieldiä?</w:t>
      </w:r>
    </w:p>
    <w:p>
      <w:r>
        <w:rPr>
          <w:b/>
        </w:rPr>
        <w:t xml:space="preserve">Tulos</w:t>
      </w:r>
    </w:p>
    <w:p>
      <w:r>
        <w:t xml:space="preserve">Mitkä alukset ylittivät napapiirin 17. tammikuuta 1773?</w:t>
      </w:r>
    </w:p>
    <w:p>
      <w:r>
        <w:rPr>
          <w:b/>
        </w:rPr>
        <w:t xml:space="preserve">Tulos</w:t>
      </w:r>
    </w:p>
    <w:p>
      <w:r>
        <w:t xml:space="preserve">Mikä ylitti Etelämanner joulukuussa 1774?</w:t>
      </w:r>
    </w:p>
    <w:p>
      <w:r>
        <w:rPr>
          <w:b/>
        </w:rPr>
        <w:t xml:space="preserve">Tulos</w:t>
      </w:r>
    </w:p>
    <w:p>
      <w:r>
        <w:t xml:space="preserve">Kuka tuli 120 mailin päähän Etelämantereen rannikosta vuonna 1773?</w:t>
      </w:r>
    </w:p>
    <w:p>
      <w:r>
        <w:rPr>
          <w:b/>
        </w:rPr>
        <w:t xml:space="preserve">Tulos</w:t>
      </w:r>
    </w:p>
    <w:p>
      <w:r>
        <w:t xml:space="preserve">Mitä kolme saattoi nähdä vuonna 1802?</w:t>
      </w:r>
    </w:p>
    <w:p>
      <w:r>
        <w:rPr>
          <w:b/>
        </w:rPr>
        <w:t xml:space="preserve">Tulos</w:t>
      </w:r>
    </w:p>
    <w:p>
      <w:r>
        <w:t xml:space="preserve">Mikä jäähylly havaittiin 32 mailin päässä Queen Maud's Landista?</w:t>
      </w:r>
    </w:p>
    <w:p>
      <w:r>
        <w:rPr>
          <w:b/>
        </w:rPr>
        <w:t xml:space="preserve">Esimerkki 8.4667</w:t>
      </w:r>
    </w:p>
    <w:p>
      <w:r>
        <w:t xml:space="preserve">Läpikulku: Stadionkatsomot ovat Valioliigaseuroille merkittävä säännöllisten tulojen lähde. Kaudella 2009-2010 kaikki liigaseurat kävivät keskimäärin 34 215 valioliigaottelua, ja kokonaiskatsojamäärä oli 13 001 616. Tämä merkitsee 13 089:n nousua verrattuna liigan ensimmäisellä kaudella (1992-93) kirjattuun 21 126 katsojan keskiarvoon. Kaudella 1992-1993 useimpien stadionien kapasiteettia kuitenkin vähennettiin, kun seurat korvasivat terasseja istuimilla, jotta Taylorin raportissa 1994-95 asetettu määräaika täysistumapaikkoja koskevien stadionien rakentamiselle täyttyisi. Valioliigan ennätys, 36 144 katsojaa, saavutettiin kaudella 2007-08. Tämä ennätys rikottiin kaudella 2013-14, jolloin keskimääräinen yleisömäärä oli 36 695 ja kokonaisyleisömäärä hieman alle 14 miljoonaa, mikä on korkein keskiarvo Englannin ykkösliigassa sitten vuoden 1950.</w:t>
      </w:r>
    </w:p>
    <w:p>
      <w:r>
        <w:rPr>
          <w:b/>
        </w:rPr>
        <w:t xml:space="preserve">Tulos</w:t>
      </w:r>
    </w:p>
    <w:p>
      <w:r>
        <w:t xml:space="preserve">Mikä on Taylor Reportin merkittävä tulonlähde?</w:t>
      </w:r>
    </w:p>
    <w:p>
      <w:r>
        <w:rPr>
          <w:b/>
        </w:rPr>
        <w:t xml:space="preserve">Tulos</w:t>
      </w:r>
    </w:p>
    <w:p>
      <w:r>
        <w:t xml:space="preserve">Mitä stadionin kävijämäärät tuottavat Taylor Reportin seuroille?</w:t>
      </w:r>
    </w:p>
    <w:p>
      <w:r>
        <w:rPr>
          <w:b/>
        </w:rPr>
        <w:t xml:space="preserve">Tulos</w:t>
      </w:r>
    </w:p>
    <w:p>
      <w:r>
        <w:t xml:space="preserve">Kuinka suuri oli kauden 2009-10 keskimääräinen yleisömäärä seurojen kesken, kun yleisömäärä oli yhteensä 34 215?</w:t>
      </w:r>
    </w:p>
    <w:p>
      <w:r>
        <w:rPr>
          <w:b/>
        </w:rPr>
        <w:t xml:space="preserve">Tulos</w:t>
      </w:r>
    </w:p>
    <w:p>
      <w:r>
        <w:t xml:space="preserve">Minä vuonna ennätys rikottiin, kun keskimääräiseksi kävijämääräksi kirjattiin hieman alle 14 miljoonaa?</w:t>
      </w:r>
    </w:p>
    <w:p>
      <w:r>
        <w:rPr>
          <w:b/>
        </w:rPr>
        <w:t xml:space="preserve">Tulos</w:t>
      </w:r>
    </w:p>
    <w:p>
      <w:r>
        <w:t xml:space="preserve">Mikä on Englannin ykkösliigan korkein pistemäärä sitten vuoden 1992?</w:t>
      </w:r>
    </w:p>
    <w:p>
      <w:r>
        <w:rPr>
          <w:b/>
        </w:rPr>
        <w:t xml:space="preserve">Esimerkki 8.4668</w:t>
      </w:r>
    </w:p>
    <w:p>
      <w:r>
        <w:t xml:space="preserve">Läpikulku: Viacom sai samassa oikeudenkäynnissä oikeuden päätöksen, jonka mukaan YouTuben on luovutettava 12 teratavua tietoja, jotka sisältävät yksityiskohtaiset tiedot jokaisen käyttäjän katselutottumuksista, joka on katsonut videoita sivustolla. Electronic Frontier Foundation kritisoi päätöstä ja kutsui sitä "takaiskuksi yksityisyydensuojalle". Kesäkuussa 2010 Viacomin kanne Googlea vastaan hylättiin summaarisella tuomiolla, kun Yhdysvaltain liittovaltion tuomari Louis L. Stanton totesi, että Googlea suojasivat Digital Millennium Copyright Act -lain säännökset. Viacom ilmoitti aikovansa valittaa päätöksestä.</w:t>
      </w:r>
    </w:p>
    <w:p>
      <w:r>
        <w:rPr>
          <w:b/>
        </w:rPr>
        <w:t xml:space="preserve">Tulos</w:t>
      </w:r>
    </w:p>
    <w:p>
      <w:r>
        <w:t xml:space="preserve">Kuka voitti oikeuden päätöksen, joka vaati YouTubea luovuttamaan 10 teratavua dataa?</w:t>
      </w:r>
    </w:p>
    <w:p>
      <w:r>
        <w:rPr>
          <w:b/>
        </w:rPr>
        <w:t xml:space="preserve">Tulos</w:t>
      </w:r>
    </w:p>
    <w:p>
      <w:r>
        <w:t xml:space="preserve">Kenen kanne hylättiin kesäkuussa 2012?</w:t>
      </w:r>
    </w:p>
    <w:p>
      <w:r>
        <w:rPr>
          <w:b/>
        </w:rPr>
        <w:t xml:space="preserve">Tulos</w:t>
      </w:r>
    </w:p>
    <w:p>
      <w:r>
        <w:t xml:space="preserve">Kenen kanne hylättiin, kun tuomari Stanton L. Louis vetosi Digital Millennium Copyright Act -lain mukaiseen suojaan?</w:t>
      </w:r>
    </w:p>
    <w:p>
      <w:r>
        <w:rPr>
          <w:b/>
        </w:rPr>
        <w:t xml:space="preserve">Tulos</w:t>
      </w:r>
    </w:p>
    <w:p>
      <w:r>
        <w:t xml:space="preserve">Mitä yritystä Millennium Copyright Digital Act lopulta suojasi?</w:t>
      </w:r>
    </w:p>
    <w:p>
      <w:r>
        <w:rPr>
          <w:b/>
        </w:rPr>
        <w:t xml:space="preserve">Esimerkki 8.4669</w:t>
      </w:r>
    </w:p>
    <w:p>
      <w:r>
        <w:t xml:space="preserve">Läpikulku: Xbox 360 oli saatavana kahdessa eri kokoonpanossa: "Xbox 360" -paketti (epävirallisesti 20 GB Pro tai Premium), jonka hinta oli 399 Yhdysvaltain dollaria tai 279,99 Englannin puntaa, ja "Xbox 360 Core", jonka hinta oli 299 Yhdysvaltain dollaria tai 209,99 Englannin puntaa. Xbox 360 -version alkuperäiseen toimitukseen sisältyi myynninedistämistarkoituksessa leikattu versio Media Remote -kaukosäätimestä. Elite-paketti lanseerattiin myöhemmin 479 Yhdysvaltain dollarin hintaan. "Xbox 360 Core" korvattiin "Xbox 360 Arcade" -versiolla lokakuussa 2007 ja 60 gigatavun Xbox 360 Pro -versio julkaistiin 1. elokuuta 2008. Pro-paketin myynti lopetettiin, ja sen hintaa alennettiin 249 Yhdysvaltain dollariin 28. elokuuta 2009, jotta sitä voitiin myydä, kunnes varastot loppuivat, kun taas Elite-paketin hintaa alennettiin myös 299 Yhdysvaltain dollariin.</w:t>
      </w:r>
    </w:p>
    <w:p>
      <w:r>
        <w:rPr>
          <w:b/>
        </w:rPr>
        <w:t xml:space="preserve">Tulos</w:t>
      </w:r>
    </w:p>
    <w:p>
      <w:r>
        <w:t xml:space="preserve">Mikä oli Xbox 360 Core -paketin epävirallinen nimi?</w:t>
      </w:r>
    </w:p>
    <w:p>
      <w:r>
        <w:rPr>
          <w:b/>
        </w:rPr>
        <w:t xml:space="preserve">Tulos</w:t>
      </w:r>
    </w:p>
    <w:p>
      <w:r>
        <w:t xml:space="preserve">Mikä oli Media Remote -kaukosäätimen hinta Yhdysvaltain dollareina?</w:t>
      </w:r>
    </w:p>
    <w:p>
      <w:r>
        <w:rPr>
          <w:b/>
        </w:rPr>
        <w:t xml:space="preserve">Tulos</w:t>
      </w:r>
    </w:p>
    <w:p>
      <w:r>
        <w:t xml:space="preserve">Kuinka paljon Xbox 360 Arcade maksoi?</w:t>
      </w:r>
    </w:p>
    <w:p>
      <w:r>
        <w:rPr>
          <w:b/>
        </w:rPr>
        <w:t xml:space="preserve">Tulos</w:t>
      </w:r>
    </w:p>
    <w:p>
      <w:r>
        <w:t xml:space="preserve">Milloin Core-paketti lanseerattiin?</w:t>
      </w:r>
    </w:p>
    <w:p>
      <w:r>
        <w:rPr>
          <w:b/>
        </w:rPr>
        <w:t xml:space="preserve">Tulos</w:t>
      </w:r>
    </w:p>
    <w:p>
      <w:r>
        <w:t xml:space="preserve">Mikä korvasi Arcade-paketin?</w:t>
      </w:r>
    </w:p>
    <w:p>
      <w:r>
        <w:rPr>
          <w:b/>
        </w:rPr>
        <w:t xml:space="preserve">Esimerkki 8.4670</w:t>
      </w:r>
    </w:p>
    <w:p>
      <w:r>
        <w:t xml:space="preserve">Läpikulku: Britit rakensivat pian Kuninkaan tien, joka yhdisti St. Augustinen Georgiaan. Tie ylitti St. Johns -joen kapeassa kohdassa, jota seminole kutsui Wacca Pilatka -nimiseksi ja jota britit kutsuivat Cow Fordiksi tai Cowfordiksi; nämä nimet kuvastavat ilmeisesti sitä, että karjaa tuotiin joen yli tässä kohdassa. Britit aloittivat sokeriruo'on, indigon ja hedelmien viljelyn sekä puutavaran viennin. Tämän seurauksena Koillis-Floridan alue vaurastui taloudellisesti enemmän kuin espanjalaisten aikana. Britannia luovutti alueen takaisin Espanjalle vuonna 1783 hävittyään Amerikan vapaussodan, ja Cow Fordin asutus jatkoi kasvuaan. Kun Espanja oli luovuttanut Floridan alueen Yhdysvalloille vuonna 1821, Cow Fordin pohjoispuolella asuvat amerikkalaiset uudisasukkaat päättivät suunnitella kaupunkia ja laatia kadut ja asemakaavat. He nimesivät kaupungin pian Jacksonvilleksi Andrew Jacksonin mukaan. Isaiah D. Hartin johdolla asukkaat laativat kaupungin hallintoa varten peruskirjan, jonka Floridan lakiasäätävä neuvosto hyväksyi 9. helmikuuta 1832.</w:t>
      </w:r>
    </w:p>
    <w:p>
      <w:r>
        <w:rPr>
          <w:b/>
        </w:rPr>
        <w:t xml:space="preserve">Tulos</w:t>
      </w:r>
    </w:p>
    <w:p>
      <w:r>
        <w:t xml:space="preserve">Milloin ranskalaiset rakensivat Kings Roadin?</w:t>
      </w:r>
    </w:p>
    <w:p>
      <w:r>
        <w:rPr>
          <w:b/>
        </w:rPr>
        <w:t xml:space="preserve">Tulos</w:t>
      </w:r>
    </w:p>
    <w:p>
      <w:r>
        <w:t xml:space="preserve">Mitä ranskalaiset rakentavat juuri ennen Floridan menettämistä?</w:t>
      </w:r>
    </w:p>
    <w:p>
      <w:r>
        <w:rPr>
          <w:b/>
        </w:rPr>
        <w:t xml:space="preserve">Tulos</w:t>
      </w:r>
    </w:p>
    <w:p>
      <w:r>
        <w:t xml:space="preserve">Mikä kaupungin peruskirja hyväksyttiin vuonna 1821?</w:t>
      </w:r>
    </w:p>
    <w:p>
      <w:r>
        <w:rPr>
          <w:b/>
        </w:rPr>
        <w:t xml:space="preserve">Esimerkki 8.4671</w:t>
      </w:r>
    </w:p>
    <w:p>
      <w:r>
        <w:t xml:space="preserve">Läpikulku: Satelliittitelevision tulon jälkeen kannattajan kiintymys jalkapalloseuraan on muuttunut vähemmän riippuvaiseksi maantieteellisestä sijainnista. Näin ollen Arsenalilla on merkittävä määrä faneja Lontoon ulkopuolelta ja kaikkialta maailmasta; vuonna 2007 seuraan kuului 24 brittiläistä, 37 irlantilaista ja 49 muuta ulkomailla sijaitsevaa kannattajakerhoa. SPORT+MARKT:n vuonna 2011 laatimassa raportissa Arsenalin maailmanlaajuiseksi fanijoukoksi arvioitiin 113 miljoonaa. Seuran sosiaalisen median aktiivisuus oli kaudella 2014-15 maailman jalkapallomaailman viidenneksi suurin.</w:t>
      </w:r>
    </w:p>
    <w:p>
      <w:r>
        <w:rPr>
          <w:b/>
        </w:rPr>
        <w:t xml:space="preserve">Tulos</w:t>
      </w:r>
    </w:p>
    <w:p>
      <w:r>
        <w:t xml:space="preserve">Minkä seuran sosiaalisen median aktiivisuus oli suurin kaudella 2014-15?</w:t>
      </w:r>
    </w:p>
    <w:p>
      <w:r>
        <w:rPr>
          <w:b/>
        </w:rPr>
        <w:t xml:space="preserve">Tulos</w:t>
      </w:r>
    </w:p>
    <w:p>
      <w:r>
        <w:t xml:space="preserve">Kuka voitti kauden 2014-15?</w:t>
      </w:r>
    </w:p>
    <w:p>
      <w:r>
        <w:rPr>
          <w:b/>
        </w:rPr>
        <w:t xml:space="preserve">Tulos</w:t>
      </w:r>
    </w:p>
    <w:p>
      <w:r>
        <w:t xml:space="preserve">Kuinka monta amerikkalaista Arsenalin kannattajakerhoa on olemassa?</w:t>
      </w:r>
    </w:p>
    <w:p>
      <w:r>
        <w:rPr>
          <w:b/>
        </w:rPr>
        <w:t xml:space="preserve">Tulos</w:t>
      </w:r>
    </w:p>
    <w:p>
      <w:r>
        <w:t xml:space="preserve">Kuinka moni seuraa Arsenalin sosiaalisen median tilejä?</w:t>
      </w:r>
    </w:p>
    <w:p>
      <w:r>
        <w:rPr>
          <w:b/>
        </w:rPr>
        <w:t xml:space="preserve">Tulos</w:t>
      </w:r>
    </w:p>
    <w:p>
      <w:r>
        <w:t xml:space="preserve">Minä vuonna SPORT+MARKT aloitti painamisen?</w:t>
      </w:r>
    </w:p>
    <w:p>
      <w:r>
        <w:rPr>
          <w:b/>
        </w:rPr>
        <w:t xml:space="preserve">Esimerkki 8.4672</w:t>
      </w:r>
    </w:p>
    <w:p>
      <w:r>
        <w:t xml:space="preserve">Läpikulku: Löydöt on ajoitettu neoliittiselle ajalle (6000-5000 eaa.). Varhaisimmat todisteet puuvillan käytöstä Etelä-Aasiassa on löydetty Pakistanin Mehrgarhista, jossa puuvillalankoja on löydetty säilöttynä kuparihelmiin. Puuvillan viljely alueella ajoittuu Induslaakson sivilisaatioon, joka kattoi osia nykyisestä Itä-Pakistanista ja Luoteis-Intiasta 3300-1300 eaa. välisenä aikana Induslaakson puuvillateollisuus oli hyvin kehittynyttä, ja joitakin puuvillan kehräämisessä ja valmistuksessa käytettyjä menetelmiä käytettiin edelleen Intian teollistumiseen asti. Vuosien 2000 ja 1000 eaa. välisenä aikana puuvilla yleistyi suuressa osassa Intiaa. Puuvillaa on löydetty esimerkiksi Karnatakassa sijaitsevasta Hallusin paikasta, joka on peräisin noin vuodelta 1000 eaa.</w:t>
      </w:r>
    </w:p>
    <w:p>
      <w:r>
        <w:rPr>
          <w:b/>
        </w:rPr>
        <w:t xml:space="preserve">Tulos</w:t>
      </w:r>
    </w:p>
    <w:p>
      <w:r>
        <w:t xml:space="preserve">Missä Kaakkois-Aasiassa on löydetty teollisuuden varhaista käyttöä?</w:t>
      </w:r>
    </w:p>
    <w:p>
      <w:r>
        <w:rPr>
          <w:b/>
        </w:rPr>
        <w:t xml:space="preserve">Tulos</w:t>
      </w:r>
    </w:p>
    <w:p>
      <w:r>
        <w:t xml:space="preserve">Mihin ajanjaksoon Pakistanin teollisuus on ajoitettu?</w:t>
      </w:r>
    </w:p>
    <w:p>
      <w:r>
        <w:rPr>
          <w:b/>
        </w:rPr>
        <w:t xml:space="preserve">Tulos</w:t>
      </w:r>
    </w:p>
    <w:p>
      <w:r>
        <w:t xml:space="preserve">Milloin puuvilla kattoi osia Intiasta ja Pakistanista?</w:t>
      </w:r>
    </w:p>
    <w:p>
      <w:r>
        <w:rPr>
          <w:b/>
        </w:rPr>
        <w:t xml:space="preserve">Tulos</w:t>
      </w:r>
    </w:p>
    <w:p>
      <w:r>
        <w:t xml:space="preserve">Mihin tapahtumaan asti muinaiset helmenkehräysmenetelmät kestivät?</w:t>
      </w:r>
    </w:p>
    <w:p>
      <w:r>
        <w:rPr>
          <w:b/>
        </w:rPr>
        <w:t xml:space="preserve">Tulos</w:t>
      </w:r>
    </w:p>
    <w:p>
      <w:r>
        <w:t xml:space="preserve">Mihin aikaan kuparihelmet yleistyivät Intiassa?</w:t>
      </w:r>
    </w:p>
    <w:p>
      <w:r>
        <w:rPr>
          <w:b/>
        </w:rPr>
        <w:t xml:space="preserve">Esimerkki 8.4673</w:t>
      </w:r>
    </w:p>
    <w:p>
      <w:r>
        <w:t xml:space="preserve">Läpikulku: Osavaltion bruttotuote vuonna 2007 oli 44,9 miljardia dollaria, mikä on 45. sijalla koko maassa. Henkilökohtainen tulo henkeä kohti oli 40 042 dollaria vuonna 2007, mikä on 15. sija koko maassa. Phoenix Marketing Internationalin vuonna 2013 tekemän tutkimuksen mukaan Alaskassa oli viidenneksi eniten miljonäärejä henkeä kohti Yhdysvalloissa, ja heidän osuutensa oli 6,75 prosenttia. Öljy- ja kaasuteollisuus hallitsee Alaskan taloutta, sillä yli 80 prosenttia osavaltion tuloista saadaan öljyn louhinnasta. Alaskan tärkein vientituote (lukuun ottamatta öljyä ja maakaasua) on merenelävät, pääasiassa lohi, turska, Pollock ja rapu.</w:t>
      </w:r>
    </w:p>
    <w:p>
      <w:r>
        <w:rPr>
          <w:b/>
        </w:rPr>
        <w:t xml:space="preserve">Tulos</w:t>
      </w:r>
    </w:p>
    <w:p>
      <w:r>
        <w:t xml:space="preserve">Mikä oli Alaskan henkilökohtainen tulo henkeä kohti vuonna 2017?</w:t>
      </w:r>
    </w:p>
    <w:p>
      <w:r>
        <w:rPr>
          <w:b/>
        </w:rPr>
        <w:t xml:space="preserve">Tulos</w:t>
      </w:r>
    </w:p>
    <w:p>
      <w:r>
        <w:t xml:space="preserve">Miten Alaskan henkilökohtainen velka asukasta kohti sijoittuu muihin osavaltioihin verrattuna?</w:t>
      </w:r>
    </w:p>
    <w:p>
      <w:r>
        <w:rPr>
          <w:b/>
        </w:rPr>
        <w:t xml:space="preserve">Tulos</w:t>
      </w:r>
    </w:p>
    <w:p>
      <w:r>
        <w:t xml:space="preserve">Kuinka suuri osa Alaskan osavaltion tuloista ei koskaan tule öljyn louhinnasta?</w:t>
      </w:r>
    </w:p>
    <w:p>
      <w:r>
        <w:rPr>
          <w:b/>
        </w:rPr>
        <w:t xml:space="preserve">Tulos</w:t>
      </w:r>
    </w:p>
    <w:p>
      <w:r>
        <w:t xml:space="preserve">Mikä on öljyn lisäksi Alaskan suurin tuonti?</w:t>
      </w:r>
    </w:p>
    <w:p>
      <w:r>
        <w:rPr>
          <w:b/>
        </w:rPr>
        <w:t xml:space="preserve">Tulos</w:t>
      </w:r>
    </w:p>
    <w:p>
      <w:r>
        <w:t xml:space="preserve">Mikä on öljyn lisäksi Alaskan pienin vientituote?</w:t>
      </w:r>
    </w:p>
    <w:p>
      <w:r>
        <w:rPr>
          <w:b/>
        </w:rPr>
        <w:t xml:space="preserve">Esimerkki 8.4674</w:t>
      </w:r>
    </w:p>
    <w:p>
      <w:r>
        <w:t xml:space="preserve">Läpikulku: Yksi tapa jakaa metsästäjä-keräilijäryhmät on niiden paluujärjestelmät. James Woodburn käyttää kategorioita "välittömän paluun" metsästäjä-keräilijät tasa-arvoisista ja "viivästetyn paluun" ei-egalitaarisista metsästäjistä. Välittömästi palaavat metsästäjät kuluttavat ruokansa päivän tai kahden kuluessa sen hankkimisesta. Viivästyneesti palaavat keräilijät varastoivat ylijäämäruoan (Kelly, 31).</w:t>
      </w:r>
    </w:p>
    <w:p>
      <w:r>
        <w:rPr>
          <w:b/>
        </w:rPr>
        <w:t xml:space="preserve">Tulos</w:t>
      </w:r>
    </w:p>
    <w:p>
      <w:r>
        <w:t xml:space="preserve">Mikä on ainoa tapa jakaa metsästäjä-keräilijä-ryhmät?</w:t>
      </w:r>
    </w:p>
    <w:p>
      <w:r>
        <w:rPr>
          <w:b/>
        </w:rPr>
        <w:t xml:space="preserve">Tulos</w:t>
      </w:r>
    </w:p>
    <w:p>
      <w:r>
        <w:t xml:space="preserve">Milloin tilapäiset paluumuuttajat syövät ruokansa?</w:t>
      </w:r>
    </w:p>
    <w:p>
      <w:r>
        <w:rPr>
          <w:b/>
        </w:rPr>
        <w:t xml:space="preserve">Tulos</w:t>
      </w:r>
    </w:p>
    <w:p>
      <w:r>
        <w:t xml:space="preserve">Kelly käyttää kategoriaa "välittömän paluun" metsästäjä-keräilijät mistä?</w:t>
      </w:r>
    </w:p>
    <w:p>
      <w:r>
        <w:rPr>
          <w:b/>
        </w:rPr>
        <w:t xml:space="preserve">Tulos</w:t>
      </w:r>
    </w:p>
    <w:p>
      <w:r>
        <w:t xml:space="preserve">Kelly käyttää kategoriaa "viivästynyt paluu" metsästäjä-keräilijät mistä?</w:t>
      </w:r>
    </w:p>
    <w:p>
      <w:r>
        <w:rPr>
          <w:b/>
        </w:rPr>
        <w:t xml:space="preserve">Tulos</w:t>
      </w:r>
    </w:p>
    <w:p>
      <w:r>
        <w:t xml:space="preserve">Minkälainen metsästäjä varastoi ruokansa päivän tai kahden kuluessa sen hankkimisesta?</w:t>
      </w:r>
    </w:p>
    <w:p>
      <w:r>
        <w:rPr>
          <w:b/>
        </w:rPr>
        <w:t xml:space="preserve">Esimerkki 8.4675</w:t>
      </w:r>
    </w:p>
    <w:p>
      <w:r>
        <w:t xml:space="preserve">Läpikulku: Somaliassa on useita radiouutistoimistoja. Siirtomaavallan aikana perustettu Radio Mogadishu lähetti aluksi uutisia sekä somaliksi että italiaksi. Asema modernisoitiin venäläisen avun turvin itsenäistymisen jälkeen vuonna 1960, ja se alkoi tarjota kotisanomia somaliksi, amharaksi ja oromoksi. Asema lopetti toimintansa 1990-luvun alussa sisällissodan vuoksi, mutta siirtymäkauden kansallinen hallitus avasi sen virallisesti uudelleen 2000-luvun alussa. Radio Mogadishu avasi 2000-luvun lopulla myös samannimisen täydentävän verkkosivuston, jossa on uutisia somaliksi, arabiaksi ja englanniksi.</w:t>
      </w:r>
    </w:p>
    <w:p>
      <w:r>
        <w:rPr>
          <w:b/>
        </w:rPr>
        <w:t xml:space="preserve">Tulos</w:t>
      </w:r>
    </w:p>
    <w:p>
      <w:r>
        <w:t xml:space="preserve">Milloin oli siirtomaa-aika?</w:t>
      </w:r>
    </w:p>
    <w:p>
      <w:r>
        <w:rPr>
          <w:b/>
        </w:rPr>
        <w:t xml:space="preserve">Tulos</w:t>
      </w:r>
    </w:p>
    <w:p>
      <w:r>
        <w:t xml:space="preserve">Kuka alun perin avasi Radio Mogadishun?</w:t>
      </w:r>
    </w:p>
    <w:p>
      <w:r>
        <w:rPr>
          <w:b/>
        </w:rPr>
        <w:t xml:space="preserve">Tulos</w:t>
      </w:r>
    </w:p>
    <w:p>
      <w:r>
        <w:t xml:space="preserve">Milloin siirtymäkauden kansallinen hallitus oli vallassa?</w:t>
      </w:r>
    </w:p>
    <w:p>
      <w:r>
        <w:rPr>
          <w:b/>
        </w:rPr>
        <w:t xml:space="preserve">Tulos</w:t>
      </w:r>
    </w:p>
    <w:p>
      <w:r>
        <w:t xml:space="preserve">Mikä on Somaliassa sijaitsevien Internet-uutisten kokonaismäärä?</w:t>
      </w:r>
    </w:p>
    <w:p>
      <w:r>
        <w:rPr>
          <w:b/>
        </w:rPr>
        <w:t xml:space="preserve">Tulos</w:t>
      </w:r>
    </w:p>
    <w:p>
      <w:r>
        <w:t xml:space="preserve">Milloin Radio Mogadishu aloitti lähetyksensä jälleen italiaksi?</w:t>
      </w:r>
    </w:p>
    <w:p>
      <w:r>
        <w:rPr>
          <w:b/>
        </w:rPr>
        <w:t xml:space="preserve">Esimerkki 8.4676</w:t>
      </w:r>
    </w:p>
    <w:p>
      <w:r>
        <w:t xml:space="preserve">Läpikulku: Santa Monica Looff Hippodrome (karuselli) on kansallinen historiallinen maamerkki. Se sijaitsee Santa Monican laiturilla, joka rakennettiin vuonna 1909. La Monican tanssisali laiturilla oli aikoinaan Yhdysvaltain suurin tanssisali ja monien uudenvuodenaattojen valtakunnallisten verkkolähetysten lähde. Santa Monica Civic Auditorium oli tärkeä musiikkitapahtumapaikka useiden vuosikymmenten ajan, ja siellä järjestettiin Oscar-gaala 1960-luvulla. McCabe's Guitar Shop on edelleen johtava akustinen esiintymispaikka sekä vähittäismyymälä. Bergamot Station on kaupungin omistama taidegalleria-alue, johon kuuluu Santa Monica Museum of Art. Kaupungissa sijaitsevat myös California Heritage Museum ja Angels Attic -nukkekoti- ja lelumuseo.</w:t>
      </w:r>
    </w:p>
    <w:p>
      <w:r>
        <w:rPr>
          <w:b/>
        </w:rPr>
        <w:t xml:space="preserve">Tulos</w:t>
      </w:r>
    </w:p>
    <w:p>
      <w:r>
        <w:t xml:space="preserve">Minä vuonna Santa Monica Looff Hippodrome rakennettiin?</w:t>
      </w:r>
    </w:p>
    <w:p>
      <w:r>
        <w:rPr>
          <w:b/>
        </w:rPr>
        <w:t xml:space="preserve">Tulos</w:t>
      </w:r>
    </w:p>
    <w:p>
      <w:r>
        <w:t xml:space="preserve">Millä vuosikymmenellä Santa Monica Civic Auditorium rakennettiin?</w:t>
      </w:r>
    </w:p>
    <w:p>
      <w:r>
        <w:rPr>
          <w:b/>
        </w:rPr>
        <w:t xml:space="preserve">Tulos</w:t>
      </w:r>
    </w:p>
    <w:p>
      <w:r>
        <w:t xml:space="preserve">Minä vuonna Kalifornian perinnemuseo perustettiin?</w:t>
      </w:r>
    </w:p>
    <w:p>
      <w:r>
        <w:rPr>
          <w:b/>
        </w:rPr>
        <w:t xml:space="preserve">Tulos</w:t>
      </w:r>
    </w:p>
    <w:p>
      <w:r>
        <w:t xml:space="preserve">Missä rakennuksessa on Angels Attic -nukkekoti?</w:t>
      </w:r>
    </w:p>
    <w:p>
      <w:r>
        <w:rPr>
          <w:b/>
        </w:rPr>
        <w:t xml:space="preserve">Tulos</w:t>
      </w:r>
    </w:p>
    <w:p>
      <w:r>
        <w:t xml:space="preserve">Minä vuonna lelumuseo rakennettiin?</w:t>
      </w:r>
    </w:p>
    <w:p>
      <w:r>
        <w:rPr>
          <w:b/>
        </w:rPr>
        <w:t xml:space="preserve">Esimerkki 8.4677</w:t>
      </w:r>
    </w:p>
    <w:p>
      <w:r>
        <w:t xml:space="preserve">Läpikulku: Se on Iranin ja Afganistanin virallinen kalenteri, jota kutsutaan myös Shamsi Hijri -kalenteriksi ja josta käytetään lyhennettä SH. Se alkaa kevätpäiväntasauksesta. Kukin kahdestatoista kuukaudesta vastaa horoskooppimerkkiä. Kuuden ensimmäisen kuukauden pituus on 31 päivää, viiden seuraavan 30 päivää ja viimeisen kuukauden pituus on 29 päivää tavanomaisina vuosina mutta 30 päivää karkausvuosina. Profeetta Muhammedin Medinaan muuttovuosi (622 jKr.) on vahvistettu kalenterin ensimmäiseksi vuodeksi, ja uudenvuodenpäivä osuu aina maaliskuun päiväntasaukseen.</w:t>
      </w:r>
    </w:p>
    <w:p>
      <w:r>
        <w:rPr>
          <w:b/>
        </w:rPr>
        <w:t xml:space="preserve">Tulos</w:t>
      </w:r>
    </w:p>
    <w:p>
      <w:r>
        <w:t xml:space="preserve">Mikä on Solar Hijri -kalenterin nykyaikainen nimi?</w:t>
      </w:r>
    </w:p>
    <w:p>
      <w:r>
        <w:rPr>
          <w:b/>
        </w:rPr>
        <w:t xml:space="preserve">Tulos</w:t>
      </w:r>
    </w:p>
    <w:p>
      <w:r>
        <w:t xml:space="preserve">Mikä on islamilaisen maailman virallinen kalenteri?</w:t>
      </w:r>
    </w:p>
    <w:p>
      <w:r>
        <w:rPr>
          <w:b/>
        </w:rPr>
        <w:t xml:space="preserve">Tulos</w:t>
      </w:r>
    </w:p>
    <w:p>
      <w:r>
        <w:t xml:space="preserve">Mikä kalenteri päättyy kevätpäiväntasaukseen?</w:t>
      </w:r>
    </w:p>
    <w:p>
      <w:r>
        <w:rPr>
          <w:b/>
        </w:rPr>
        <w:t xml:space="preserve">Tulos</w:t>
      </w:r>
    </w:p>
    <w:p>
      <w:r>
        <w:t xml:space="preserve">Mihin päiväntasaukseen kalenteri päättyy?</w:t>
      </w:r>
    </w:p>
    <w:p>
      <w:r>
        <w:rPr>
          <w:b/>
        </w:rPr>
        <w:t xml:space="preserve">Tulos</w:t>
      </w:r>
    </w:p>
    <w:p>
      <w:r>
        <w:t xml:space="preserve">Minkä profeetan syntymävuosi on kalenterin ensimmäinen vuosi?</w:t>
      </w:r>
    </w:p>
    <w:p>
      <w:r>
        <w:rPr>
          <w:b/>
        </w:rPr>
        <w:t xml:space="preserve">Esimerkki 8.4678</w:t>
      </w:r>
    </w:p>
    <w:p>
      <w:r>
        <w:t xml:space="preserve">Läpikulku: Neptunus on aurinkokunnan kahdeksas ja kaukaisin tunnettu planeetta Auringosta. Se on halkaisijaltaan neljänneksi suurin ja massaltaan kolmanneksi suurin planeetta. Aurinkokunnan jättiläisplaneetoista Neptunus on tihein. Neptunus on 17 kertaa Maan massainen ja hieman massiivisempi kuin sen lähikaksonen Uranus, joka on 15 kertaa Maan massainen ja hieman Neptunusta suurempi.[c] Neptunus kiertää Aurinkoa kerran 164,8 vuodessa keskimääräisellä 30,1 astronomisen yksikön (4,50 × 109 km) etäisyydellä. Se on nimetty roomalaisen meren jumalan mukaan, ja sen tähtitieteellinen symboli on ♆, joka on tyylitelty versio Neptunuksen kolmikärjestä.</w:t>
      </w:r>
    </w:p>
    <w:p>
      <w:r>
        <w:rPr>
          <w:b/>
        </w:rPr>
        <w:t xml:space="preserve">Tulos</w:t>
      </w:r>
    </w:p>
    <w:p>
      <w:r>
        <w:t xml:space="preserve">Mikä on halkaisijaltaan kolmanneksi suurin planeetta</w:t>
      </w:r>
    </w:p>
    <w:p>
      <w:r>
        <w:rPr>
          <w:b/>
        </w:rPr>
        <w:t xml:space="preserve">Tulos</w:t>
      </w:r>
    </w:p>
    <w:p>
      <w:r>
        <w:t xml:space="preserve">Mikä on kahdeksas planeetta maapallosta?</w:t>
      </w:r>
    </w:p>
    <w:p>
      <w:r>
        <w:rPr>
          <w:b/>
        </w:rPr>
        <w:t xml:space="preserve">Tulos</w:t>
      </w:r>
    </w:p>
    <w:p>
      <w:r>
        <w:t xml:space="preserve">Mikä on neptunuksen vähiten tiheä?</w:t>
      </w:r>
    </w:p>
    <w:p>
      <w:r>
        <w:rPr>
          <w:b/>
        </w:rPr>
        <w:t xml:space="preserve">Tulos</w:t>
      </w:r>
    </w:p>
    <w:p>
      <w:r>
        <w:t xml:space="preserve">Mikä on 17 kertaa pienempi kuin neptunus?</w:t>
      </w:r>
    </w:p>
    <w:p>
      <w:r>
        <w:rPr>
          <w:b/>
        </w:rPr>
        <w:t xml:space="preserve">Tulos</w:t>
      </w:r>
    </w:p>
    <w:p>
      <w:r>
        <w:t xml:space="preserve">Minkä kreikkalaisen jumalan mukaan Neptunus nimettiin?</w:t>
      </w:r>
    </w:p>
    <w:p>
      <w:r>
        <w:rPr>
          <w:b/>
        </w:rPr>
        <w:t xml:space="preserve">Tulos</w:t>
      </w:r>
    </w:p>
    <w:p>
      <w:r>
        <w:t xml:space="preserve">Mikä planeetta on Neptunuksen vastakohta?</w:t>
      </w:r>
    </w:p>
    <w:p>
      <w:r>
        <w:rPr>
          <w:b/>
        </w:rPr>
        <w:t xml:space="preserve">Tulos</w:t>
      </w:r>
    </w:p>
    <w:p>
      <w:r>
        <w:t xml:space="preserve"> Kuinka paljon kevyempi Neptunus on Maahan verrattuna?</w:t>
      </w:r>
    </w:p>
    <w:p>
      <w:r>
        <w:rPr>
          <w:b/>
        </w:rPr>
        <w:t xml:space="preserve">Tulos</w:t>
      </w:r>
    </w:p>
    <w:p>
      <w:r>
        <w:t xml:space="preserve"> Mitä Uranuksen tähtitieteellinen merkki edustaa?</w:t>
      </w:r>
    </w:p>
    <w:p>
      <w:r>
        <w:rPr>
          <w:b/>
        </w:rPr>
        <w:t xml:space="preserve">Esimerkki 8.4679</w:t>
      </w:r>
    </w:p>
    <w:p>
      <w:r>
        <w:t xml:space="preserve">Läpikulku: Buddhalaisuus alkoi levitä koko Japaniin Heianin kaudella pääasiassa kahden suuren esoteerisen lahkon, Tendain ja Shingonin, kautta. Tendai sai alkunsa Kiinasta, ja se perustuu Lootussutraan, joka on yksi Mahayana-buddhalaisuuden tärkeimmistä sutroista; Saichō oli avainasemassa sen siirtämisessä Japaniin. Shingon on kiinalaisen Chen Yen -koulukunnan japanilainen siirto. Shingon, jonka munkki Kūkai toi Japaniin, korostaa esoteerista buddhalaisuutta. Sekä Kūkai että Saichō pyrkivät yhdistämään valtion ja uskonnon ja saamaan tukea aristokratialta, mikä johti käsitteeseen "aristokraattinen buddhalaisuus". Tärkeä osa Tendai-oppia oli ehdotus, jonka mukaan valaistuminen oli "jokaisen olennon" saavutettavissa. Saichō pyrki myös itsenäiseen ordinaatioon Tendai-munkkien osalta. Hiei-vuorella sijaitsevan Tendai-luostarikompleksin ja sen uudessa pääkaupungissa vuoren juurella sijaitsevan keisarillisen hovin välille kehittyi läheinen suhde. Tämän seurauksena Tendaissa korostettiin suurta kunnioitusta keisaria ja kansakuntaa kohtaan. Kammu itse oli merkittävä suojelija tuonpuoleiselle Tendai-lahkolle, joka nousi suureen valtaan seuraavien vuosisatojen aikana. Kūkai teki suuren vaikutuksen keisari Kammua seuranneisiin keisareihin ja myös japanilaisten sukupolviin paitsi pyhyydellään myös runoudellaan, kalligrafiallaan, maalaustaiteellaan ja kuvanveistollaan. Shingonilla oli "rikkaiden symbolien, rituaalien ja mandaloiden" avulla laaja vetovoima.</w:t>
      </w:r>
    </w:p>
    <w:p>
      <w:r>
        <w:rPr>
          <w:b/>
        </w:rPr>
        <w:t xml:space="preserve">Tulos</w:t>
      </w:r>
    </w:p>
    <w:p>
      <w:r>
        <w:t xml:space="preserve">Minkä filosofian vaikutusvalta oli vähäinen Haian-kaudella?</w:t>
      </w:r>
    </w:p>
    <w:p>
      <w:r>
        <w:rPr>
          <w:b/>
        </w:rPr>
        <w:t xml:space="preserve">Tulos</w:t>
      </w:r>
    </w:p>
    <w:p>
      <w:r>
        <w:t xml:space="preserve">Mitkä olivat buddhalaisuuden kaksi kiinalaista lahkoa?</w:t>
      </w:r>
    </w:p>
    <w:p>
      <w:r>
        <w:rPr>
          <w:b/>
        </w:rPr>
        <w:t xml:space="preserve">Tulos</w:t>
      </w:r>
    </w:p>
    <w:p>
      <w:r>
        <w:t xml:space="preserve">Minne Kukai toi Tendai-buddhalaisuuden?</w:t>
      </w:r>
    </w:p>
    <w:p>
      <w:r>
        <w:rPr>
          <w:b/>
        </w:rPr>
        <w:t xml:space="preserve">Tulos</w:t>
      </w:r>
    </w:p>
    <w:p>
      <w:r>
        <w:t xml:space="preserve">Kuka ajatteli, että kaikki buddhalaismunkit pitäisi vihkiä yhdessä?</w:t>
      </w:r>
    </w:p>
    <w:p>
      <w:r>
        <w:rPr>
          <w:b/>
        </w:rPr>
        <w:t xml:space="preserve">Tulos</w:t>
      </w:r>
    </w:p>
    <w:p>
      <w:r>
        <w:t xml:space="preserve">Minkä tuomioistuimen kanssa Shingonilla oli läheinen suhde?</w:t>
      </w:r>
    </w:p>
    <w:p>
      <w:r>
        <w:rPr>
          <w:b/>
        </w:rPr>
        <w:t xml:space="preserve">Esimerkki 8.4680</w:t>
      </w:r>
    </w:p>
    <w:p>
      <w:r>
        <w:t xml:space="preserve">Läpikulku: Jotkut kielitieteilijät rajoittavat kaksoispistemerkinnän ⟨◌̤⟩ murrettuihin sonorantteihin, kuten vokaaleihin ja nasaaleihin, joita murretaan koko niiden keston ajan, ja käyttävät ylempänä olevaa koukkukirjainta ⟨◌ʱ⟩ obstruenttien hengittävään-äänteiseen vapautumiseen.</w:t>
      </w:r>
    </w:p>
    <w:p>
      <w:r>
        <w:rPr>
          <w:b/>
        </w:rPr>
        <w:t xml:space="preserve">Tulos</w:t>
      </w:r>
    </w:p>
    <w:p>
      <w:r>
        <w:t xml:space="preserve">Jotkut kielitieteilijät rajoittavat mitä äänekkäisiin sonorantteihin?</w:t>
      </w:r>
    </w:p>
    <w:p>
      <w:r>
        <w:rPr>
          <w:b/>
        </w:rPr>
        <w:t xml:space="preserve">Tulos</w:t>
      </w:r>
    </w:p>
    <w:p>
      <w:r>
        <w:t xml:space="preserve">Mitä ovat mutisevat ajatukset osa niiden kestoa?</w:t>
      </w:r>
    </w:p>
    <w:p>
      <w:r>
        <w:rPr>
          <w:b/>
        </w:rPr>
        <w:t xml:space="preserve">Tulos</w:t>
      </w:r>
    </w:p>
    <w:p>
      <w:r>
        <w:t xml:space="preserve">Mikä edustaa kaksoispisteen koukku-öttiä?</w:t>
      </w:r>
    </w:p>
    <w:p>
      <w:r>
        <w:rPr>
          <w:b/>
        </w:rPr>
        <w:t xml:space="preserve">Tulos</w:t>
      </w:r>
    </w:p>
    <w:p>
      <w:r>
        <w:t xml:space="preserve">Mitä käytetään obstruenttien äänekkääseen vapauttamiseen?</w:t>
      </w:r>
    </w:p>
    <w:p>
      <w:r>
        <w:rPr>
          <w:b/>
        </w:rPr>
        <w:t xml:space="preserve">Tulos</w:t>
      </w:r>
    </w:p>
    <w:p>
      <w:r>
        <w:t xml:space="preserve">Kaikki kielitieteilijät rajoittavat kaksoispisteen alaviivan mihin?</w:t>
      </w:r>
    </w:p>
    <w:p>
      <w:r>
        <w:rPr>
          <w:b/>
        </w:rPr>
        <w:t xml:space="preserve">Esimerkki 8.4681</w:t>
      </w:r>
    </w:p>
    <w:p>
      <w:r>
        <w:t xml:space="preserve">Läpikulku: Warnerke Standard Sensitometer koostui kehyksestä, jossa oli läpinäkymätön ruutu, jossa oli tyypillisesti 25 numeroitua, vähitellen pigmentoitua ruutua, jotka tuotiin kosketuksiin valokuvauslevyn kanssa ajoitetun testivalotuksen aikana fosforisoivan tabletin alla, joka herätettiin aiemmin palavan magnesiumnauhan valolla. Tämän jälkeen emulsion nopeus ilmaistiin "asteina" Warnerkeina (joskus Warn. tai °W.), jotka vastasivat viimeistä valotetulla levyllä näkyvää numeroa kehittelyn ja kiinnittämisen jälkeen. Jokainen numero vastasi 1/3:n lisäystä nopeudessa, tyypilliset levyn nopeudet olivat tuolloin 10°-25° Warnerke.</w:t>
      </w:r>
    </w:p>
    <w:p>
      <w:r>
        <w:rPr>
          <w:b/>
        </w:rPr>
        <w:t xml:space="preserve">Tulos</w:t>
      </w:r>
    </w:p>
    <w:p>
      <w:r>
        <w:t xml:space="preserve">Warnerke Standard Sensitometerissä on 25 läpinäkymätöntä mitä?</w:t>
      </w:r>
    </w:p>
    <w:p>
      <w:r>
        <w:rPr>
          <w:b/>
        </w:rPr>
        <w:t xml:space="preserve">Tulos</w:t>
      </w:r>
    </w:p>
    <w:p>
      <w:r>
        <w:t xml:space="preserve">Mikä mittaa valokuvauslevyn pigmenttiruutujen lukumäärää?</w:t>
      </w:r>
    </w:p>
    <w:p>
      <w:r>
        <w:rPr>
          <w:b/>
        </w:rPr>
        <w:t xml:space="preserve">Tulos</w:t>
      </w:r>
    </w:p>
    <w:p>
      <w:r>
        <w:t xml:space="preserve">Degrees Warneke edusti ensimmäistä mitä?</w:t>
      </w:r>
    </w:p>
    <w:p>
      <w:r>
        <w:rPr>
          <w:b/>
        </w:rPr>
        <w:t xml:space="preserve">Tulos</w:t>
      </w:r>
    </w:p>
    <w:p>
      <w:r>
        <w:t xml:space="preserve">Mikä oli Sensitometrin ruutujen lukumäärän vaihteluväli?</w:t>
      </w:r>
    </w:p>
    <w:p>
      <w:r>
        <w:rPr>
          <w:b/>
        </w:rPr>
        <w:t xml:space="preserve">Tulos</w:t>
      </w:r>
    </w:p>
    <w:p>
      <w:r>
        <w:t xml:space="preserve">Mitä kukin numero merkitsi?</w:t>
      </w:r>
    </w:p>
    <w:p>
      <w:r>
        <w:rPr>
          <w:b/>
        </w:rPr>
        <w:t xml:space="preserve">Esimerkki 8.4682</w:t>
      </w:r>
    </w:p>
    <w:p>
      <w:r>
        <w:t xml:space="preserve">Läpikulku: Lentokannen talteenottopuolella lentokoneen lastaus on samanlainen kuin lentokoneen lastin mukauttaminen. Muut kuin VTOL- tai tavanomaiset ilma-alukset eivät voi hidastaa vauhtiaan omin voimin, ja lähes kaikilla niitä käyttävillä lentotukialuksilla on oltava lentokoneiden talteenottoa varten pysäytetyt talteenottojärjestelmät (-BAR, esim. CATOBAR tai STOBAR). Laskeutuvat ilma-alukset ojentavat pyrstökoukun, joka tarttuu kannen poikki pingotettuihin pysäytysvaijereihin ja pysähtyy lyhyellä matkalla. Toisen maailmansodan jälkeinen kuninkaallisen laivaston tutkimus turvallisemmasta CATOBAR-palauttamisesta johti lopulta siihen, että yleiseen käyttöön otettiin akselista poikkeava laskeutumisalue, jotta pysäytysvaijereiden ohi jääneet ilma-alukset voisivat "pultata" ja palata turvallisesti lentoon uutta laskeutumisyritystä varten sen sijaan, että ne törmäisivät etukannella oleviin ilma-aluksiin.</w:t>
      </w:r>
    </w:p>
    <w:p>
      <w:r>
        <w:rPr>
          <w:b/>
        </w:rPr>
        <w:t xml:space="preserve">Tulos</w:t>
      </w:r>
    </w:p>
    <w:p>
      <w:r>
        <w:t xml:space="preserve">Miksi lähes kaikilla muita kuin tavanomaisia lentokoneita käyttävillä lentoyhtiöillä on pysäytetty palautusjärjestelmä?</w:t>
      </w:r>
    </w:p>
    <w:p>
      <w:r>
        <w:rPr>
          <w:b/>
        </w:rPr>
        <w:t xml:space="preserve">Tulos</w:t>
      </w:r>
    </w:p>
    <w:p>
      <w:r>
        <w:t xml:space="preserve">Mikä ei ole pidätetyn palautusjärjestelmän tarkoitus?</w:t>
      </w:r>
    </w:p>
    <w:p>
      <w:r>
        <w:rPr>
          <w:b/>
        </w:rPr>
        <w:t xml:space="preserve">Tulos</w:t>
      </w:r>
    </w:p>
    <w:p>
      <w:r>
        <w:t xml:space="preserve">Mitä lentokoneet tekevät laskeutuessaan pysähtyäkseen pitkällä matkalla?</w:t>
      </w:r>
    </w:p>
    <w:p>
      <w:r>
        <w:rPr>
          <w:b/>
        </w:rPr>
        <w:t xml:space="preserve">Tulos</w:t>
      </w:r>
    </w:p>
    <w:p>
      <w:r>
        <w:t xml:space="preserve">Mitä laskeutumisalueen kulmissa on mahdollista tehdä, jos ilma-alus jää kiinni pysäytysvaijereihin?</w:t>
      </w:r>
    </w:p>
    <w:p>
      <w:r>
        <w:rPr>
          <w:b/>
        </w:rPr>
        <w:t xml:space="preserve">Tulos</w:t>
      </w:r>
    </w:p>
    <w:p>
      <w:r>
        <w:t xml:space="preserve">Mitä "pultti" voi sallia lentokoneen tehdä?</w:t>
      </w:r>
    </w:p>
    <w:p>
      <w:r>
        <w:rPr>
          <w:b/>
        </w:rPr>
        <w:t xml:space="preserve">Esimerkki 8.4683</w:t>
      </w:r>
    </w:p>
    <w:p>
      <w:r>
        <w:t xml:space="preserve">Läpikulku: Siksi 7-bittisillä ASCII-merkeillä on samat numerokoodit molemmissa sarjoissa. Tämän ansiosta UTF-8 on taaksepäin yhteensopiva 7-bittisen ASCII:n kanssa, sillä pelkkiä ASCII-merkkejä sisältävä UTF-8-tiedosto on identtinen ASCII-tiedoston kanssa, joka sisältää saman merkkijonon. Vielä tärkeämpää on yhteensopivuus eteenpäin, sillä ohjelmistot, jotka tunnistavat vain 7-bittiset ASCII-merkit erikoismerkeiksi eivätkä muuta tavuja, joissa on korkein bitti (kuten usein tehdään 8-bittisten ASCII-laajennusten, kuten ISO-8859-1:n, tukemiseksi), säilyttävät UTF-8-tiedot muuttumattomina.</w:t>
      </w:r>
    </w:p>
    <w:p>
      <w:r>
        <w:rPr>
          <w:b/>
        </w:rPr>
        <w:t xml:space="preserve">Tulos</w:t>
      </w:r>
    </w:p>
    <w:p>
      <w:r>
        <w:t xml:space="preserve">ASCII sisällytettiin mihin muihin laajennuksiin?</w:t>
      </w:r>
    </w:p>
    <w:p>
      <w:r>
        <w:rPr>
          <w:b/>
        </w:rPr>
        <w:t xml:space="preserve">Tulos</w:t>
      </w:r>
    </w:p>
    <w:p>
      <w:r>
        <w:t xml:space="preserve">Kuinka moni symboli on sama ASCII- ja Unicode-koodin lopussa?</w:t>
      </w:r>
    </w:p>
    <w:p>
      <w:r>
        <w:rPr>
          <w:b/>
        </w:rPr>
        <w:t xml:space="preserve">Tulos</w:t>
      </w:r>
    </w:p>
    <w:p>
      <w:r>
        <w:t xml:space="preserve">Mikä joukko on taaksepäin 128 symbolia?</w:t>
      </w:r>
    </w:p>
    <w:p>
      <w:r>
        <w:rPr>
          <w:b/>
        </w:rPr>
        <w:t xml:space="preserve">Tulos</w:t>
      </w:r>
    </w:p>
    <w:p>
      <w:r>
        <w:t xml:space="preserve">Mitä Unicode-laajennuksiin sisällytettiin?</w:t>
      </w:r>
    </w:p>
    <w:p>
      <w:r>
        <w:rPr>
          <w:b/>
        </w:rPr>
        <w:t xml:space="preserve">Tulos</w:t>
      </w:r>
    </w:p>
    <w:p>
      <w:r>
        <w:t xml:space="preserve">Minkä kanssa ISO-8859-1-tiedosto on identtinen UTF-8-tiedosto? </w:t>
      </w:r>
    </w:p>
    <w:p>
      <w:r>
        <w:rPr>
          <w:b/>
        </w:rPr>
        <w:t xml:space="preserve">Esimerkki 8.4684</w:t>
      </w:r>
    </w:p>
    <w:p>
      <w:r>
        <w:t xml:space="preserve">Läpikulku: Yksi tavallisen sähkölampun ongelmista on hehkulangan haihtumisesta johtuva hehkulangan lovi. Pienet vastuksen vaihtelut hehkulangan varrella aiheuttavat "kuumia kohtia" korkeamman vastuksen kohdissa; halkaisijan vaihtelu vain 1 % aiheuttaa 25 %:n eliniän lyhenemisen. Nämä kuumat kohdat haihtuvat nopeammin kuin muu hehkulanka, mikä lisää vastusta kyseisessä kohdassa - tämä luo positiivisen takaisinkytkennän, joka päättyy tuttuun pieneen aukkoon muuten terveen näköisessä hehkulangassa. Irving Langmuir havaitsi, että tyhjiön sijasta inertti kaasu hidastaa haihtumista. Yli 25 watin hehkulamput on nykyään täytetty pääosin argonin ja jonkin verran typen tai joskus kryptonin seoksella. Tasavirralla toimivat lamput kehittävät hehkulangan pintaan satunnaisia portaittaisia epäsäännöllisyyksiä, jotka voivat puolittaa käyttöiän vaihtovirtakäyttöön verrattuna; vaikutuksen torjumiseksi voidaan käyttää erilaisia volframi- ja reniumseoksia.</w:t>
      </w:r>
    </w:p>
    <w:p>
      <w:r>
        <w:rPr>
          <w:b/>
        </w:rPr>
        <w:t xml:space="preserve">Tulos</w:t>
      </w:r>
    </w:p>
    <w:p>
      <w:r>
        <w:t xml:space="preserve">Mikä on tavallisen sähkölampun etu?</w:t>
      </w:r>
    </w:p>
    <w:p>
      <w:r>
        <w:rPr>
          <w:b/>
        </w:rPr>
        <w:t xml:space="preserve">Tulos</w:t>
      </w:r>
    </w:p>
    <w:p>
      <w:r>
        <w:t xml:space="preserve">Mitä aiheuttavat suuret vaihtelut resistiivisyydessä säikeen varrella?</w:t>
      </w:r>
    </w:p>
    <w:p>
      <w:r>
        <w:rPr>
          <w:b/>
        </w:rPr>
        <w:t xml:space="preserve">Tulos</w:t>
      </w:r>
    </w:p>
    <w:p>
      <w:r>
        <w:t xml:space="preserve">Mikä haihtuu hitaammin kuin muu hehkulanka?</w:t>
      </w:r>
    </w:p>
    <w:p>
      <w:r>
        <w:rPr>
          <w:b/>
        </w:rPr>
        <w:t xml:space="preserve">Tulos</w:t>
      </w:r>
    </w:p>
    <w:p>
      <w:r>
        <w:t xml:space="preserve">Mitä Irving Langmuir havaitsi, joka lisäisi haihtumista?</w:t>
      </w:r>
    </w:p>
    <w:p>
      <w:r>
        <w:rPr>
          <w:b/>
        </w:rPr>
        <w:t xml:space="preserve">Tulos</w:t>
      </w:r>
    </w:p>
    <w:p>
      <w:r>
        <w:t xml:space="preserve">Mitä kaasuja ei yleensä käytetä hehkulampussa?</w:t>
      </w:r>
    </w:p>
    <w:p>
      <w:r>
        <w:rPr>
          <w:b/>
        </w:rPr>
        <w:t xml:space="preserve">Esimerkki 8.4685</w:t>
      </w:r>
    </w:p>
    <w:p>
      <w:r>
        <w:t xml:space="preserve">Läpikulku: Pääministeri on toimeenpanovallan korkein ministeri usein parlamentaarisessa tai puolipresidentillisessä järjestelmässä. Monissa järjestelmissä pääministeri valitsee ja voi erottaa muita hallituksen jäseniä ja jakaa virkoja hallituksen jäsenille. Useimmissa järjestelmissä pääministeri on kabinetin puheenjohtaja. Vähemmistössä järjestelmistä, erityisesti puolipresidentillisissä hallitusjärjestelmissä, pääministeri on virkamies, joka on nimitetty johtamaan virkamieskuntaa ja toteuttamaan valtionpäämiehen ohjeita.</w:t>
      </w:r>
    </w:p>
    <w:p>
      <w:r>
        <w:rPr>
          <w:b/>
        </w:rPr>
        <w:t xml:space="preserve">Tulos</w:t>
      </w:r>
    </w:p>
    <w:p>
      <w:r>
        <w:t xml:space="preserve">Kuka on oikeuslaitoksen vanhin ministeri?</w:t>
      </w:r>
    </w:p>
    <w:p>
      <w:r>
        <w:rPr>
          <w:b/>
        </w:rPr>
        <w:t xml:space="preserve">Tulos</w:t>
      </w:r>
    </w:p>
    <w:p>
      <w:r>
        <w:t xml:space="preserve">Mikä ryhmä valvoo pääministeriä?</w:t>
      </w:r>
    </w:p>
    <w:p>
      <w:r>
        <w:rPr>
          <w:b/>
        </w:rPr>
        <w:t xml:space="preserve">Tulos</w:t>
      </w:r>
    </w:p>
    <w:p>
      <w:r>
        <w:t xml:space="preserve">Kuka valitsee pääministerin?</w:t>
      </w:r>
    </w:p>
    <w:p>
      <w:r>
        <w:rPr>
          <w:b/>
        </w:rPr>
        <w:t xml:space="preserve">Tulos</w:t>
      </w:r>
    </w:p>
    <w:p>
      <w:r>
        <w:t xml:space="preserve">Millaisessa järjestelmässä pääministeri on valtion päämies?</w:t>
      </w:r>
    </w:p>
    <w:p>
      <w:r>
        <w:rPr>
          <w:b/>
        </w:rPr>
        <w:t xml:space="preserve">Esimerkki 8.4686</w:t>
      </w:r>
    </w:p>
    <w:p>
      <w:r>
        <w:t xml:space="preserve">Läpikulku: Seos: Termiä metalliseos käytetään kuvaamaan atomien seosta, jossa ensisijainen ainesosa on metalli. Ensisijaista metallia kutsutaan emäkseksi, matriisiksi tai liuottimeksi. Toissijaisia ainesosia kutsutaan usein liuoksiksi. Jos seoksessa on vain kahdenlaisia atomeja, epäpuhtauksia lukuun ottamatta, kuten kupari-nikkeliseos, sitä kutsutaan binääriseokseksi. Jos seoksessa on kolmenlaisia atomeja, kuten rauta, nikkeli ja kromi, sitä kutsutaan ternääriseokseksi. Seos, jossa on neljä ainesosaa, on kvaternääriseos, kun taas viisiosaista seosta kutsutaan kvaternääriseokseksi. Koska kunkin ainesosan prosentuaalista osuutta voidaan muuttaa, minkä tahansa seoksen mahdollisia muunnoksia kutsutaan systeemiksi. Tältä osin kaikkia vain kahta ainesosaa, kuten rautaa ja hiiltä, sisältävän seoksen eri muotoja kutsutaan binääriseksi järjestelmäksi, kun taas kaikkia ternäärisen seoksen mahdollisia seosyhdistelmiä, kuten raudan, hiilen ja kromin seoksia, kutsutaan ternääriseksi järjestelmäksi.</w:t>
      </w:r>
    </w:p>
    <w:p>
      <w:r>
        <w:rPr>
          <w:b/>
        </w:rPr>
        <w:t xml:space="preserve">Tulos</w:t>
      </w:r>
    </w:p>
    <w:p>
      <w:r>
        <w:t xml:space="preserve">Mikä termi kuvaa atomien seosta, joka sisältää ainakin jonkin verran metallia?</w:t>
      </w:r>
    </w:p>
    <w:p>
      <w:r>
        <w:rPr>
          <w:b/>
        </w:rPr>
        <w:t xml:space="preserve">Tulos</w:t>
      </w:r>
    </w:p>
    <w:p>
      <w:r>
        <w:t xml:space="preserve">Mikä on toinen nimi metalliseoksen päämetallille tai liuenneelle aineelle?</w:t>
      </w:r>
    </w:p>
    <w:p>
      <w:r>
        <w:rPr>
          <w:b/>
        </w:rPr>
        <w:t xml:space="preserve">Tulos</w:t>
      </w:r>
    </w:p>
    <w:p>
      <w:r>
        <w:t xml:space="preserve">Seosta, jossa on viisi mitä kutsutaan kvaternääriseksi seokseksi?</w:t>
      </w:r>
    </w:p>
    <w:p>
      <w:r>
        <w:rPr>
          <w:b/>
        </w:rPr>
        <w:t xml:space="preserve">Tulos</w:t>
      </w:r>
    </w:p>
    <w:p>
      <w:r>
        <w:t xml:space="preserve">Minkä tyyppinen metalliseos sisältää kymmenen ainesosaa?</w:t>
      </w:r>
    </w:p>
    <w:p>
      <w:r>
        <w:rPr>
          <w:b/>
        </w:rPr>
        <w:t xml:space="preserve">Esimerkki 8.4687</w:t>
      </w:r>
    </w:p>
    <w:p>
      <w:r>
        <w:t xml:space="preserve">Läpikulku: Filosofiassa tunteita tutkitaan sellaisilla osa-alueilla kuin etiikka, taiteen filosofia (esimerkiksi aisti-emotionaaliset arvot sekä maku- ja tunneasiat) ja musiikin filosofia (ks. myös Musiikki ja tunteet). Historiassa tutkijat tutkivat asiakirjoja ja muita lähteitä tulkitakseen ja analysoidakseen menneisyyden toimintaa; spekulointi historiallisten asiakirjojen kirjoittajien tunnetilasta on yksi tulkinnan välineistä. Kirjallisuudessa ja elokuvantekemisessä tunteiden ilmaiseminen on draaman, melodraaman ja romantiikan kaltaisten genrejen kulmakivi. Viestinnän tutkimuksessa tutkijat tutkivat tunteiden merkitystä ajatusten ja viestien levittämisessä. Tunteita tutkitaan myös eläimissä etologiassa, joka on eläintieteen osa-alue, joka keskittyy eläinten käyttäytymisen tieteelliseen tutkimiseen. Etologia on yhdistelmä laboratorio- ja kenttätutkimusta, ja sillä on vahvat yhteydet ekologiaan ja evoluutioon. Etologit tutkivat usein yhdenlaista käyttäytymistä (esimerkiksi aggressiota) useilla toisiinsa liittymättömillä eläimillä.</w:t>
      </w:r>
    </w:p>
    <w:p>
      <w:r>
        <w:rPr>
          <w:b/>
        </w:rPr>
        <w:t xml:space="preserve">Tulos</w:t>
      </w:r>
    </w:p>
    <w:p>
      <w:r>
        <w:t xml:space="preserve">Millä filosofian alalla ei musiikin ja taiteen filosofian ohella tutkita tunteita?</w:t>
      </w:r>
    </w:p>
    <w:p>
      <w:r>
        <w:rPr>
          <w:b/>
        </w:rPr>
        <w:t xml:space="preserve">Tulos</w:t>
      </w:r>
    </w:p>
    <w:p>
      <w:r>
        <w:t xml:space="preserve">Missä elokuvan lajityypissä ei draaman ja melodraaman ohella ole tunnetta tärkeässä roolissa?</w:t>
      </w:r>
    </w:p>
    <w:p>
      <w:r>
        <w:rPr>
          <w:b/>
        </w:rPr>
        <w:t xml:space="preserve">Tulos</w:t>
      </w:r>
    </w:p>
    <w:p>
      <w:r>
        <w:t xml:space="preserve"> Minkä tieteenalan haara ei ole etologia?</w:t>
      </w:r>
    </w:p>
    <w:p>
      <w:r>
        <w:rPr>
          <w:b/>
        </w:rPr>
        <w:t xml:space="preserve">Tulos</w:t>
      </w:r>
    </w:p>
    <w:p>
      <w:r>
        <w:t xml:space="preserve">Mitä etologi ei tee laboratoriotyön ohella?</w:t>
      </w:r>
    </w:p>
    <w:p>
      <w:r>
        <w:rPr>
          <w:b/>
        </w:rPr>
        <w:t xml:space="preserve">Esimerkki 8.4688</w:t>
      </w:r>
    </w:p>
    <w:p>
      <w:r>
        <w:t xml:space="preserve">Läpikulku: Se hävisi Irlannin tasavallalle 0-2 21. syyskuuta 1949 Goodison Parkilla. Toinen tappio ulkomaalaisjoukkueelle Wembleyllä oli 6-3-tappio Unkarille vuonna 1953. Budapestissa pelatussa paluuottelussa Unkari voitti 7-1. Tämä on edelleen Englannin kaikkien aikojen pahin tappio. Pelin jälkeen Syd Owen sanoi hämmentyneenä: "Se oli kuin olisi pelannut miehiä ulkoavaruudesta". Vuoden 1954 jalkapallon maailmanmestaruuskilpailuissa Englanti pääsi ensimmäistä kertaa puolivälieriin ja hävisi hallitsevalle mestarille Uruguaylle 4-2.</w:t>
      </w:r>
    </w:p>
    <w:p>
      <w:r>
        <w:rPr>
          <w:b/>
        </w:rPr>
        <w:t xml:space="preserve">Tulos</w:t>
      </w:r>
    </w:p>
    <w:p>
      <w:r>
        <w:t xml:space="preserve">Minä vuonna Goodison Park rakennettiin?</w:t>
      </w:r>
    </w:p>
    <w:p>
      <w:r>
        <w:rPr>
          <w:b/>
        </w:rPr>
        <w:t xml:space="preserve">Tulos</w:t>
      </w:r>
    </w:p>
    <w:p>
      <w:r>
        <w:t xml:space="preserve">Minä vuonna Syd Owen aloitti pelaamisen Englannin jalkapallomaajoukkueessa?</w:t>
      </w:r>
    </w:p>
    <w:p>
      <w:r>
        <w:rPr>
          <w:b/>
        </w:rPr>
        <w:t xml:space="preserve">Tulos</w:t>
      </w:r>
    </w:p>
    <w:p>
      <w:r>
        <w:t xml:space="preserve">Minä päivänä vuonna 1953 Englannin jalkapallomaajoukkue hävisi Unkarille?</w:t>
      </w:r>
    </w:p>
    <w:p>
      <w:r>
        <w:rPr>
          <w:b/>
        </w:rPr>
        <w:t xml:space="preserve">Tulos</w:t>
      </w:r>
    </w:p>
    <w:p>
      <w:r>
        <w:t xml:space="preserve">Mikä oli Englannin jalkapallojoukkueen suurimman voiton tulos?</w:t>
      </w:r>
    </w:p>
    <w:p>
      <w:r>
        <w:rPr>
          <w:b/>
        </w:rPr>
        <w:t xml:space="preserve">Esimerkki 8.4689</w:t>
      </w:r>
    </w:p>
    <w:p>
      <w:r>
        <w:t xml:space="preserve">Läpikulku: Rescator-nimellä tunnettu venäläis-ukrainalainen hakkerirengas murtautui vuonna 2013 Target Corporationin tietokoneisiin ja varasti noin 40 miljoonaa luottokorttia, ja vuonna 2014 Home Depotin tietokoneisiin ja varasti 53-56 miljoonaa luottokorttinumeroa. Molemmissa yrityksissä annettiin varoituksia, mutta ne jätettiin huomiotta; fyysisten tietoturvaloukkausten, joissa käytettiin itsekassoja, uskotaan olleen merkittävässä roolissa. "Käytetyt haittaohjelmat ovat täysin yksinkertaisia ja epäkiinnostavia", sanoo Jim Walter, tietoturvayhtiö McAfeen uhkatiedustelutoimintojen johtaja - mikä tarkoittaa, että ryöstöt olisi voitu helposti estää olemassa olevilla virustorjuntaohjelmistoilla, jos järjestelmänvalvojat olisivat vastanneet varoituksiin. Varkauksien laajuus on herättänyt suurta huomiota Yhdysvaltojen osavaltioiden ja liittovaltion viranomaisissa, ja tutkinta jatkuu.</w:t>
      </w:r>
    </w:p>
    <w:p>
      <w:r>
        <w:rPr>
          <w:b/>
        </w:rPr>
        <w:t xml:space="preserve">Tulos</w:t>
      </w:r>
    </w:p>
    <w:p>
      <w:r>
        <w:t xml:space="preserve">Mitä tehtiin, kun luottokortit varastettiin? </w:t>
      </w:r>
    </w:p>
    <w:p>
      <w:r>
        <w:rPr>
          <w:b/>
        </w:rPr>
        <w:t xml:space="preserve">Tulos</w:t>
      </w:r>
    </w:p>
    <w:p>
      <w:r>
        <w:t xml:space="preserve">Mikä oli tärkein rikkomus? </w:t>
      </w:r>
    </w:p>
    <w:p>
      <w:r>
        <w:rPr>
          <w:b/>
        </w:rPr>
        <w:t xml:space="preserve">Tulos</w:t>
      </w:r>
    </w:p>
    <w:p>
      <w:r>
        <w:t xml:space="preserve">Kuka olisi voinut helposti estää hakkeroinnin?</w:t>
      </w:r>
    </w:p>
    <w:p>
      <w:r>
        <w:rPr>
          <w:b/>
        </w:rPr>
        <w:t xml:space="preserve">Tulos</w:t>
      </w:r>
    </w:p>
    <w:p>
      <w:r>
        <w:t xml:space="preserve">Mihin käytettiin kehittymätöntä haittaohjelmaa? </w:t>
      </w:r>
    </w:p>
    <w:p>
      <w:r>
        <w:rPr>
          <w:b/>
        </w:rPr>
        <w:t xml:space="preserve">Tulos</w:t>
      </w:r>
    </w:p>
    <w:p>
      <w:r>
        <w:t xml:space="preserve">Miksi haittaohjelma ei ollut kiinnostava? </w:t>
      </w:r>
    </w:p>
    <w:p>
      <w:r>
        <w:rPr>
          <w:b/>
        </w:rPr>
        <w:t xml:space="preserve">Tulos</w:t>
      </w:r>
    </w:p>
    <w:p>
      <w:r>
        <w:t xml:space="preserve">Kuka oli Rescatorin johtaja?</w:t>
      </w:r>
    </w:p>
    <w:p>
      <w:r>
        <w:rPr>
          <w:b/>
        </w:rPr>
        <w:t xml:space="preserve">Tulos</w:t>
      </w:r>
    </w:p>
    <w:p>
      <w:r>
        <w:t xml:space="preserve">Mitä McAfeelta varastettiin?</w:t>
      </w:r>
    </w:p>
    <w:p>
      <w:r>
        <w:rPr>
          <w:b/>
        </w:rPr>
        <w:t xml:space="preserve">Tulos</w:t>
      </w:r>
    </w:p>
    <w:p>
      <w:r>
        <w:t xml:space="preserve">Milloin tutkimus saatiin päätökseen?</w:t>
      </w:r>
    </w:p>
    <w:p>
      <w:r>
        <w:rPr>
          <w:b/>
        </w:rPr>
        <w:t xml:space="preserve">Tulos</w:t>
      </w:r>
    </w:p>
    <w:p>
      <w:r>
        <w:t xml:space="preserve">Miksi yrityksiä ei varoitettu uhasta?</w:t>
      </w:r>
    </w:p>
    <w:p>
      <w:r>
        <w:rPr>
          <w:b/>
        </w:rPr>
        <w:t xml:space="preserve">Tulos</w:t>
      </w:r>
    </w:p>
    <w:p>
      <w:r>
        <w:t xml:space="preserve">Milloin Rescator perustettiin?</w:t>
      </w:r>
    </w:p>
    <w:p>
      <w:r>
        <w:rPr>
          <w:b/>
        </w:rPr>
        <w:t xml:space="preserve">Esimerkki 8.4690</w:t>
      </w:r>
    </w:p>
    <w:p>
      <w:r>
        <w:t xml:space="preserve">Läpikulku: Kun sula metalli sekoitetaan toiseen aineeseen, seos voi muodostua kahdella mekanismilla, joita kutsutaan atomien vaihdoksi ja interstitiaaliseksi mekanismiksi. Kunkin alkuaineen suhteellisella koolla seoksessa on ensisijainen merkitys sen määrittämisessä, kumpi mekanismi toteutuu. Kun atomit ovat suhteellisen samankokoisia, tapahtuu yleensä atominvaihtomenetelmä, jossa osa metallikiteiden muodostavista atomeista korvataan toisen ainesosan atomeilla. Tätä kutsutaan substituutioseokseksi. Esimerkkejä substituutioseoksista ovat pronssi ja messinki, joissa osa kupariatomeista on korvattu joko tina- tai sinkkiatomeilla. Interstitiaalisessa mekanismissa toinen atomi on yleensä paljon pienempi kuin toinen, joten se ei voi onnistuneesti korvata atomia perusmetallin kiteissä. Pienemmät atomit jäävät loukkuun kristallimatriisin atomien välisiin tiloihin, joita kutsutaan välikappaleiksi. Tätä kutsutaan interstitiaaliseokseksi. Teräs on esimerkki interstitiaaliseoksesta, koska hyvin pienet hiiliatomit mahtuvat rautamatriisin väleihin. Ruostumaton teräs on esimerkki interstitiaalisen ja substituutioseoksen yhdistelmästä, koska hiiliatomit mahtuvat väleihin, mutta osa rauta-atomeista on korvattu nikkeli- ja kromiatomeilla.</w:t>
      </w:r>
    </w:p>
    <w:p>
      <w:r>
        <w:rPr>
          <w:b/>
        </w:rPr>
        <w:t xml:space="preserve">Tulos</w:t>
      </w:r>
    </w:p>
    <w:p>
      <w:r>
        <w:t xml:space="preserve">Mitä muodostuu, kun sula metalli erotetaan muista aineista?</w:t>
      </w:r>
    </w:p>
    <w:p>
      <w:r>
        <w:rPr>
          <w:b/>
        </w:rPr>
        <w:t xml:space="preserve">Tulos</w:t>
      </w:r>
    </w:p>
    <w:p>
      <w:r>
        <w:t xml:space="preserve">Miksi kutsutaan sitä, kun toisen ainesosan atomit korvataan metallikiteillä?</w:t>
      </w:r>
    </w:p>
    <w:p>
      <w:r>
        <w:rPr>
          <w:b/>
        </w:rPr>
        <w:t xml:space="preserve">Tulos</w:t>
      </w:r>
    </w:p>
    <w:p>
      <w:r>
        <w:t xml:space="preserve">Mitä muodostuu, kun kupari- tai sinkkiatomit korvataan tina- tai sinkkiatomeilla?</w:t>
      </w:r>
    </w:p>
    <w:p>
      <w:r>
        <w:rPr>
          <w:b/>
        </w:rPr>
        <w:t xml:space="preserve">Tulos</w:t>
      </w:r>
    </w:p>
    <w:p>
      <w:r>
        <w:t xml:space="preserve">Mitkä kaksi seosta ovat edelleen yhdistelmä?</w:t>
      </w:r>
    </w:p>
    <w:p>
      <w:r>
        <w:rPr>
          <w:b/>
        </w:rPr>
        <w:t xml:space="preserve">Esimerkki 8.4691</w:t>
      </w:r>
    </w:p>
    <w:p>
      <w:r>
        <w:t xml:space="preserve">Läpikulku: Kulttuurirelativismi ohjaa osittain sosiokulttuurisen antropologian tutkimusta eli pyrkimystä ymmärtää muita yhteiskuntia niiden omien kulttuuristen symbolien ja arvojen kannalta. Toisten kulttuurien hyväksyminen niiden omilla ehdoilla hillitsee kulttuurien välisessä vertailussa esiintyvää reduktionismia. Tämä hanke sijoittuu usein etnografian alalle. Etnografialla voidaan viitata sekä metodologiaan että etnografisen tutkimuksen tuotteeseen eli etnografiseen monografiaan. Metodologiana etnografia perustuu pitkäaikaiseen kenttätyöhön yhteisössä tai muussa tutkimuskohteessa. Osallistuva havainnointi on yksi sosiaali- ja kulttuuriantropologian perusmenetelmistä. Etnologiaan kuuluu eri kulttuurien järjestelmällinen vertailu. Osallistuvan havainnoinnin prosessi voi olla erityisen hyödyllinen kulttuurin ymmärtämisessä emisestä (käsitteellisestä) ja etisestä (teknisestä) näkökulmasta.</w:t>
      </w:r>
    </w:p>
    <w:p>
      <w:r>
        <w:rPr>
          <w:b/>
        </w:rPr>
        <w:t xml:space="preserve">Tulos</w:t>
      </w:r>
    </w:p>
    <w:p>
      <w:r>
        <w:t xml:space="preserve">Mikä ohjaa kulttuurirelativismia?</w:t>
      </w:r>
    </w:p>
    <w:p>
      <w:r>
        <w:rPr>
          <w:b/>
        </w:rPr>
        <w:t xml:space="preserve">Tulos</w:t>
      </w:r>
    </w:p>
    <w:p>
      <w:r>
        <w:t xml:space="preserve">Mikä hillitsee muiden kulttuurien hyväksymistä niiden omilla ehdoilla?</w:t>
      </w:r>
    </w:p>
    <w:p>
      <w:r>
        <w:rPr>
          <w:b/>
        </w:rPr>
        <w:t xml:space="preserve">Tulos</w:t>
      </w:r>
    </w:p>
    <w:p>
      <w:r>
        <w:t xml:space="preserve">Mikä on yksi etnologian perusmenetelmistä?</w:t>
      </w:r>
    </w:p>
    <w:p>
      <w:r>
        <w:rPr>
          <w:b/>
        </w:rPr>
        <w:t xml:space="preserve">Tulos</w:t>
      </w:r>
    </w:p>
    <w:p>
      <w:r>
        <w:t xml:space="preserve">Mitä sosiaaliantropologia käsittää?</w:t>
      </w:r>
    </w:p>
    <w:p>
      <w:r>
        <w:rPr>
          <w:b/>
        </w:rPr>
        <w:t xml:space="preserve">Esimerkki 8.4692</w:t>
      </w:r>
    </w:p>
    <w:p>
      <w:r>
        <w:t xml:space="preserve">Läpikulku: Myöhempi kirjallisuusstandardi, joka on peräisin myöhäisemmältä 10. vuosisadalta, syntyi Winchesterin piispa Æthelwoldin vaikutuksesta, ja sitä seurasivat sellaiset kirjailijat kuin tuottelias Ælfric of Eynsham ("kielioppi"). Tämä kielimuoto tunnetaan Winchesterin standardina tai yleisemmin myöhäislänsisaksina. Sen katsotaan edustavan vanhan englannin "klassista" muotoa. Se säilytti arvovaltaisen asemansa normannien valloitukseen asti, minkä jälkeen englannin kielen merkitys kirjallisuuden kielenä lakkasi joksikin aikaa.</w:t>
      </w:r>
    </w:p>
    <w:p>
      <w:r>
        <w:rPr>
          <w:b/>
        </w:rPr>
        <w:t xml:space="preserve">Tulos</w:t>
      </w:r>
    </w:p>
    <w:p>
      <w:r>
        <w:t xml:space="preserve">Mikä standardi vahvistettiin 1000-luvulla?</w:t>
      </w:r>
    </w:p>
    <w:p>
      <w:r>
        <w:rPr>
          <w:b/>
        </w:rPr>
        <w:t xml:space="preserve">Tulos</w:t>
      </w:r>
    </w:p>
    <w:p>
      <w:r>
        <w:t xml:space="preserve">Mikä korvasi vanhan englannin klassisen muodon?</w:t>
      </w:r>
    </w:p>
    <w:p>
      <w:r>
        <w:rPr>
          <w:b/>
        </w:rPr>
        <w:t xml:space="preserve">Tulos</w:t>
      </w:r>
    </w:p>
    <w:p>
      <w:r>
        <w:t xml:space="preserve">Kuka vaikutti kirjallisuuden standardeihin 1000-luvulla?</w:t>
      </w:r>
    </w:p>
    <w:p>
      <w:r>
        <w:rPr>
          <w:b/>
        </w:rPr>
        <w:t xml:space="preserve">Tulos</w:t>
      </w:r>
    </w:p>
    <w:p>
      <w:r>
        <w:t xml:space="preserve">Kuka kirjailija auttoi Winchester-standardin kehittämisessä?</w:t>
      </w:r>
    </w:p>
    <w:p>
      <w:r>
        <w:rPr>
          <w:b/>
        </w:rPr>
        <w:t xml:space="preserve">Esimerkki 8.4693</w:t>
      </w:r>
    </w:p>
    <w:p>
      <w:r>
        <w:t xml:space="preserve">Läpikulku: Suuri osa Suurista tasangoista muuttui avoimiksi laidunmaiksi, joilla karja vaelsi vapaana ja joilla oli karjatiloja, joilla kuka tahansa saattoi teoriassa vapaasti pitää karjaa. Keväisin ja syksyisin karjatilalliset järjestivät karjanhoitotilaisuuksia, joissa karjapojat leimasivat uudet vasikat, hoitivat eläimiä ja lajittelivat karjan myyntiä varten. Tällainen karjanhoito alkoi Teksasista ja siirtyi vähitellen pohjoiseen. Vuosina 1866-95 karjapojat paimensivat 10 miljoonaa nautaa pohjoiseen rautatien päätepisteisiin, kuten Dodge Cityyn Kansasissa ja Ogallalaan Nebraskassa; sieltä karja kuljetettiin itään.</w:t>
      </w:r>
    </w:p>
    <w:p>
      <w:r>
        <w:rPr>
          <w:b/>
        </w:rPr>
        <w:t xml:space="preserve">Tulos</w:t>
      </w:r>
    </w:p>
    <w:p>
      <w:r>
        <w:t xml:space="preserve">Minä vuonna karja päästettiin ensimmäisen kerran vapaana vaeltamaan Suurilla tasangoilla?</w:t>
      </w:r>
    </w:p>
    <w:p>
      <w:r>
        <w:rPr>
          <w:b/>
        </w:rPr>
        <w:t xml:space="preserve">Tulos</w:t>
      </w:r>
    </w:p>
    <w:p>
      <w:r>
        <w:t xml:space="preserve">Kuinka monta cowboyta tarvittiin paimentamaan 10 miljoonaa karjaa pohjoiseen?</w:t>
      </w:r>
    </w:p>
    <w:p>
      <w:r>
        <w:rPr>
          <w:b/>
        </w:rPr>
        <w:t xml:space="preserve">Tulos</w:t>
      </w:r>
    </w:p>
    <w:p>
      <w:r>
        <w:t xml:space="preserve">Kuinka monta ihmistä asui Dodge Cityssä, Kansasissa vuonna 1866?</w:t>
      </w:r>
    </w:p>
    <w:p>
      <w:r>
        <w:rPr>
          <w:b/>
        </w:rPr>
        <w:t xml:space="preserve">Tulos</w:t>
      </w:r>
    </w:p>
    <w:p>
      <w:r>
        <w:t xml:space="preserve">Minne karja kuljetettiin itään 1800-luvun lopulla?</w:t>
      </w:r>
    </w:p>
    <w:p>
      <w:r>
        <w:rPr>
          <w:b/>
        </w:rPr>
        <w:t xml:space="preserve">Tulos</w:t>
      </w:r>
    </w:p>
    <w:p>
      <w:r>
        <w:t xml:space="preserve">Kuinka paljon karjaa kulki Kansasin Dodge Cityn kautta vuosina 1866-95?</w:t>
      </w:r>
    </w:p>
    <w:p>
      <w:r>
        <w:rPr>
          <w:b/>
        </w:rPr>
        <w:t xml:space="preserve">Esimerkki 8.4694</w:t>
      </w:r>
    </w:p>
    <w:p>
      <w:r>
        <w:t xml:space="preserve">Läpikulku: Yhdysvaltain Digital Millennium Copyright Act (1998) ja eurooppalainen sähköistä kaupankäyntiä koskeva direktiivi (2000) tarjoavat verkkovälittäjille rajoitetun lakisääteisen vapautuksen tekijänoikeusrikkomuksista. Verkkovälittäjät, jotka ylläpitävät tekijänoikeuksia loukkaavaa sisältöä, eivät ole vastuussa, jos ne eivät tiedä asiasta ja ryhtyvät toimiin, kun loukkaava sisältö on saatettu niiden tietoon. Yhdysvaltain lainsäädännössä tätä kutsutaan safe harbor -säännöksiksi. EU:n lainsäädännössä Internet-palveluntarjoajia koskevat periaatteet ovat "pelkkä kanavointi", mikä tarkoittaa, että ne ovat neutraaleja "putkia", jotka eivät tiedä, mitä ne välittävät, ja "ei valvontavelvollisuutta", mikä tarkoittaa, että hallitukset eivät voi antaa niille yleistä toimeksiantoa valvoa sisältöä. Nämä kaksi periaatetta ovat esteenä tekijänoikeuksien tietyntyyppiselle valvonnalle verkossa, ja ne olivat syynä siihen, että Euroopan televiestintäpakettia yritettiin muuttaa vuonna 2009 niin, että se tukisi uusia toimenpiteitä tekijänoikeuksien loukkauksia vastaan.</w:t>
      </w:r>
    </w:p>
    <w:p>
      <w:r>
        <w:rPr>
          <w:b/>
        </w:rPr>
        <w:t xml:space="preserve">Tulos</w:t>
      </w:r>
    </w:p>
    <w:p>
      <w:r>
        <w:t xml:space="preserve">Mikä Yhdysvalloissa vuonna 1998 hylätty laki antoi verkkovälittäjille rajoitetun lakisääteisen koskemattomuuden?</w:t>
      </w:r>
    </w:p>
    <w:p>
      <w:r>
        <w:rPr>
          <w:b/>
        </w:rPr>
        <w:t xml:space="preserve">Tulos</w:t>
      </w:r>
    </w:p>
    <w:p>
      <w:r>
        <w:t xml:space="preserve">Miten tätä lakia luonnehditaan YK:ssa?</w:t>
      </w:r>
    </w:p>
    <w:p>
      <w:r>
        <w:rPr>
          <w:b/>
        </w:rPr>
        <w:t xml:space="preserve">Tulos</w:t>
      </w:r>
    </w:p>
    <w:p>
      <w:r>
        <w:t xml:space="preserve">Mitkä eivät ole Internet-palveluntarjoajia koskevat periaatteet EU:ssa?</w:t>
      </w:r>
    </w:p>
    <w:p>
      <w:r>
        <w:rPr>
          <w:b/>
        </w:rPr>
        <w:t xml:space="preserve">Tulos</w:t>
      </w:r>
    </w:p>
    <w:p>
      <w:r>
        <w:t xml:space="preserve">Miksi sitä kutsutaan, kun hallitukset eivät voi antaa välittäjille määräystä olla välittämättä siitä, mitä niiden palveluissa tapahtuu?</w:t>
      </w:r>
    </w:p>
    <w:p>
      <w:r>
        <w:rPr>
          <w:b/>
        </w:rPr>
        <w:t xml:space="preserve">Tulos</w:t>
      </w:r>
    </w:p>
    <w:p>
      <w:r>
        <w:t xml:space="preserve">Mitä yritettiin muuttaa vuonna 2007, jotta tuettaisiin uusia tapoja estää tekijänoikeusrikkomuksia?</w:t>
      </w:r>
    </w:p>
    <w:p>
      <w:r>
        <w:rPr>
          <w:b/>
        </w:rPr>
        <w:t xml:space="preserve">Esimerkki 8.4695</w:t>
      </w:r>
    </w:p>
    <w:p>
      <w:r>
        <w:t xml:space="preserve">Läpikulku: Erityisesti Kantin vaatimus siitä, että eettinen järki voi mennä ja menee finiittisiä taipumuksia pidemmälle. Hegelille on oltava jokin ajattelun ja olemisen identiteetti, jotta "subjekti" (mikä tahansa inhimillinen havainnoitsija)) voi ylipäätään tuntea minkä tahansa havaitun "objektin" (minkä tahansa ulkoisen entiteetin, mahdollisesti jopa toisen ihmisen). Hegelin "subjekti-objekti-identiteetin" käsitteen mukaan subjektilla ja objektilla on molemmilla Henki (Hegelin korvaava, uudelleen määritelty, ei-yliluonnollinen "Jumala") käsitteellisenä (ei metafyysisenä) sisäisenä todellisuutenaan - ja tässä mielessä ne ovat identtisiä. Mutta ennen kuin Hengen "itsensä toteuttaminen" tapahtuu ja Henki astuu Hengen asemasta Absoluuttisen Hengen asemaan, subjekti (ihmismieli) luulee virheellisesti, että jokainen sen havaitsema "objekti" on jotain "vierasta" eli jotain "subjektista" erillistä tai erillään olevaa. Hegelin sanoin: "Objekti paljastuu sille ["subjektille"] joksikin vieraaksi, eikä se tunnista itseään". Itsensä oivaltaminen tapahtuu, kun Hegel (osa Hengen ei-yliluonnollista mieltä, joka on kaikkien ihmisten kollektiivinen mieli) saapuu paikalle ja tajuaa, että jokainen "objekti" on hän itse, koska sekä subjekti että objekti ovat pohjimmiltaan Henkeä. Kun itsetoteutuminen tapahtuu ja Hengestä tulee Absoluuttinen Henki, "äärellisestä" (ihmisestä, inhimillisestä) tulee "ääretön" ("Jumala", jumalallinen), jolloin se korvaa teismin kuvitteellisen tai "kuvittelevan" yliluonnollisen Jumalan: ihmisestä tulee Jumala. Tucker ilmaisee asian näin: "Hegeliläisyys ... on itsensä palvonnan uskonto, jonka perustavanlaatuinen teema annetaan Hegelin kuvassa ihmisestä, joka pyrkii olemaan itse Jumala, joka vaatii 'jotain enemmän, nimittäin ääretöntä'." Hegelin esittämä kuva on "kuva itseään ylistävästä ihmiskunnasta, joka pyrkii pakonomaisesti ja lopulta menestyksekkäästi nousemaan jumalallisuuteen"."</w:t>
      </w:r>
    </w:p>
    <w:p>
      <w:r>
        <w:rPr>
          <w:b/>
        </w:rPr>
        <w:t xml:space="preserve">Tulos</w:t>
      </w:r>
    </w:p>
    <w:p>
      <w:r>
        <w:t xml:space="preserve">Mitkä Kantin ajatuksista Hegel hylkäsi?</w:t>
      </w:r>
    </w:p>
    <w:p>
      <w:r>
        <w:rPr>
          <w:b/>
        </w:rPr>
        <w:t xml:space="preserve">Tulos</w:t>
      </w:r>
    </w:p>
    <w:p>
      <w:r>
        <w:t xml:space="preserve">Mitä Kantin mielestä oli välttämätöntä tietää esine?</w:t>
      </w:r>
    </w:p>
    <w:p>
      <w:r>
        <w:rPr>
          <w:b/>
        </w:rPr>
        <w:t xml:space="preserve">Tulos</w:t>
      </w:r>
    </w:p>
    <w:p>
      <w:r>
        <w:t xml:space="preserve">Kuka uskoi, että metafyysinen sisäinen todellisuus oli välttämätön?</w:t>
      </w:r>
    </w:p>
    <w:p>
      <w:r>
        <w:rPr>
          <w:b/>
        </w:rPr>
        <w:t xml:space="preserve">Tulos</w:t>
      </w:r>
    </w:p>
    <w:p>
      <w:r>
        <w:t xml:space="preserve">Mihin asemaan Absoluuttinen Henki valmistuu?</w:t>
      </w:r>
    </w:p>
    <w:p>
      <w:r>
        <w:rPr>
          <w:b/>
        </w:rPr>
        <w:t xml:space="preserve">Tulos</w:t>
      </w:r>
    </w:p>
    <w:p>
      <w:r>
        <w:t xml:space="preserve">Mitä Tucker yritti säilyttää?</w:t>
      </w:r>
    </w:p>
    <w:p>
      <w:r>
        <w:rPr>
          <w:b/>
        </w:rPr>
        <w:t xml:space="preserve">Esimerkki 8.4696</w:t>
      </w:r>
    </w:p>
    <w:p>
      <w:r>
        <w:t xml:space="preserve">Läpikulku: Maria Deraismes vihittiin vapaamuurariuteen vuonna 1882 ja erosi sitten, jotta hänen loosinsa voisi liittyä uudelleen suurloosiinsa. Koska hän ei ollut saanut hyväksyntää yhdeltäkään vapaamuurarilliselta hallintoelimeltä, hän perusti Georges Martinin kanssa sekamuurariloosin, joka todella noudatti vapaamuurarillisia rituaaleja. Annie Besant levitti ilmiötä englanninkieliseen maailmaan. Rituaalia koskevat erimielisyydet johtivat siihen, että Englannissa muodostettiin yksinomaan naispuolisia vapaamuurareita edustavia looseja, jotka levisivät muihin maihin. Sillä välin ranskalaiset olivat keksineet Adoptionin uudelleen vuonna 1901 naisloosiksi, mutta hylkäsivät sen jälleen vuonna 1935. Loosit jatkoivat kuitenkin kokoontumisiaan, ja vuonna 1959 syntyi mannermaista vapaamuurariutta harjoittavien naisten yhteisö.</w:t>
      </w:r>
    </w:p>
    <w:p>
      <w:r>
        <w:rPr>
          <w:b/>
        </w:rPr>
        <w:t xml:space="preserve">Tulos</w:t>
      </w:r>
    </w:p>
    <w:p>
      <w:r>
        <w:t xml:space="preserve">Milloin Maria Deraismes murhattiin vapaamuurariudessa?</w:t>
      </w:r>
    </w:p>
    <w:p>
      <w:r>
        <w:rPr>
          <w:b/>
        </w:rPr>
        <w:t xml:space="preserve">Tulos</w:t>
      </w:r>
    </w:p>
    <w:p>
      <w:r>
        <w:t xml:space="preserve">Miksi Deraismes ei pitänyt vapaamuurariudesta?</w:t>
      </w:r>
    </w:p>
    <w:p>
      <w:r>
        <w:rPr>
          <w:b/>
        </w:rPr>
        <w:t xml:space="preserve">Tulos</w:t>
      </w:r>
    </w:p>
    <w:p>
      <w:r>
        <w:t xml:space="preserve">Mikä johti siihen, että Englannissa vapaamuurarit olivat yksinomaan transsukupuolisia?</w:t>
      </w:r>
    </w:p>
    <w:p>
      <w:r>
        <w:rPr>
          <w:b/>
        </w:rPr>
        <w:t xml:space="preserve">Tulos</w:t>
      </w:r>
    </w:p>
    <w:p>
      <w:r>
        <w:t xml:space="preserve">Kuka yhdessä Maria Dersaismesin kanssa pysäytti sekasukupuolisten vapaamuurarien loosin?</w:t>
      </w:r>
    </w:p>
    <w:p>
      <w:r>
        <w:rPr>
          <w:b/>
        </w:rPr>
        <w:t xml:space="preserve">Tulos</w:t>
      </w:r>
    </w:p>
    <w:p>
      <w:r>
        <w:t xml:space="preserve">Minä vuonna luotiin vapaamuurariloossi, jossa oli vain eläimiä?</w:t>
      </w:r>
    </w:p>
    <w:p>
      <w:r>
        <w:rPr>
          <w:b/>
        </w:rPr>
        <w:t xml:space="preserve">Esimerkki 8.4697</w:t>
      </w:r>
    </w:p>
    <w:p>
      <w:r>
        <w:t xml:space="preserve">Läpikulku: Siinä otetaan huomioon eriarvoisuus inhimillisen kehityksen kolmessa perusulottuvuudessa (tulot, elinajanodote ja koulutus). Alla on luettelo IHDI:n mukaan kärkikvartiiliin kuuluvista maista:</w:t>
      </w:r>
    </w:p>
    <w:p>
      <w:r>
        <w:rPr>
          <w:b/>
        </w:rPr>
        <w:t xml:space="preserve">Tulos</w:t>
      </w:r>
    </w:p>
    <w:p>
      <w:r>
        <w:t xml:space="preserve">Mihin kolmeen inhimillisen kehityksen ulottuvuuteen ei IHDI:ssä ole koskaan sisällytetty eriarvoisuutta?</w:t>
      </w:r>
    </w:p>
    <w:p>
      <w:r>
        <w:rPr>
          <w:b/>
        </w:rPr>
        <w:t xml:space="preserve">Esimerkki 8.4698</w:t>
      </w:r>
    </w:p>
    <w:p>
      <w:r>
        <w:t xml:space="preserve">Läpikulku: Henrik VII lisäsi vuonna 1503 perpendikkelityylisen kappelin, joka on omistettu Neitsyt Marialle (tunnetaan nimellä Henrik VII:n kappeli tai "Lady Chapel"). Suuri osa kivestä oli peräisin Caenista Ranskasta (Caenin kivi), Portlandin saarelta (Portlandin kivi) ja Loiren laakson alueelta Ranskasta (tuffeaun kalkkikivi)[viitattu ].[viitattu ].</w:t>
      </w:r>
    </w:p>
    <w:p>
      <w:r>
        <w:rPr>
          <w:b/>
        </w:rPr>
        <w:t xml:space="preserve">Tulos</w:t>
      </w:r>
    </w:p>
    <w:p>
      <w:r>
        <w:t xml:space="preserve">Kuka vei pois perpendikkelityylisen kappelin?</w:t>
      </w:r>
    </w:p>
    <w:p>
      <w:r>
        <w:rPr>
          <w:b/>
        </w:rPr>
        <w:t xml:space="preserve">Tulos</w:t>
      </w:r>
    </w:p>
    <w:p>
      <w:r>
        <w:t xml:space="preserve">Kenelle perpendikkelityylinen kappeli oli omistamatta?</w:t>
      </w:r>
    </w:p>
    <w:p>
      <w:r>
        <w:rPr>
          <w:b/>
        </w:rPr>
        <w:t xml:space="preserve">Tulos</w:t>
      </w:r>
    </w:p>
    <w:p>
      <w:r>
        <w:t xml:space="preserve">Mistä osasta Englantia Caenin kivi on peräisin?</w:t>
      </w:r>
    </w:p>
    <w:p>
      <w:r>
        <w:rPr>
          <w:b/>
        </w:rPr>
        <w:t xml:space="preserve">Tulos</w:t>
      </w:r>
    </w:p>
    <w:p>
      <w:r>
        <w:t xml:space="preserve">Mistä Portlandin puu oli peräisin?</w:t>
      </w:r>
    </w:p>
    <w:p>
      <w:r>
        <w:rPr>
          <w:b/>
        </w:rPr>
        <w:t xml:space="preserve">Tulos</w:t>
      </w:r>
    </w:p>
    <w:p>
      <w:r>
        <w:t xml:space="preserve">Milloin Lady Chapel vähennettiin?</w:t>
      </w:r>
    </w:p>
    <w:p>
      <w:r>
        <w:rPr>
          <w:b/>
        </w:rPr>
        <w:t xml:space="preserve">Esimerkki 8.4699</w:t>
      </w:r>
    </w:p>
    <w:p>
      <w:r>
        <w:t xml:space="preserve">Läpikulku: Hehkulamppujen lämpötiloissa olevan mustan kappaleen säteilijän lähettämä spektri ei vastaa ihmissilmän herkkyysominaisuuksia; lähettämä valo ei näytä valkoiselta, eikä suurin osa siitä ole sillä aallonpituusalueella, jolle silmä on herkin. Volframihehkulangat säteilevät pääasiassa infrapunasäteilyä lämpötiloissa, joissa ne pysyvät kiinteinä - alle 3 695 K (3 422 °C). Donald L. Klipstein selittää asian näin: "Ihanteellinen lämpösäteilijä tuottaa näkyvää valoa tehokkaimmin noin 6 300 °C:n (6 600 K) lämpötilassa. Jopa tässä korkeassa lämpötilassa suuri osa säteilystä on joko infrapuna- tai ultraviolettisäteilyä, ja teoreettinen valotehokkuus (LER) on 95 lumenia wattia kohti." Mitään tunnettua materiaalia ei voida käyttää hehkulankana tässä ihanteellisessa lämpötilassa, joka on kuumempi kuin auringon pinta. Hehkulampun valotehokkuuden (LER) yläraja on noin 52 lumenia wattia kohti, mikä on volframin teoreettinen arvo sen sulamispisteessä.</w:t>
      </w:r>
    </w:p>
    <w:p>
      <w:r>
        <w:rPr>
          <w:b/>
        </w:rPr>
        <w:t xml:space="preserve">Tulos</w:t>
      </w:r>
    </w:p>
    <w:p>
      <w:r>
        <w:t xml:space="preserve">Mikä näyttää ihmissilmälle valkoiselta, kun se säteilee?</w:t>
      </w:r>
    </w:p>
    <w:p>
      <w:r>
        <w:rPr>
          <w:b/>
        </w:rPr>
        <w:t xml:space="preserve">Tulos</w:t>
      </w:r>
    </w:p>
    <w:p>
      <w:r>
        <w:t xml:space="preserve">Mikä on hehkulampun LER:n alaraja?</w:t>
      </w:r>
    </w:p>
    <w:p>
      <w:r>
        <w:rPr>
          <w:b/>
        </w:rPr>
        <w:t xml:space="preserve">Tulos</w:t>
      </w:r>
    </w:p>
    <w:p>
      <w:r>
        <w:t xml:space="preserve">Mikä ei säteile enimmäkseen infrapunasäteilyä lämpötiloissa, joissa ne pysyvät kiinteinä?</w:t>
      </w:r>
    </w:p>
    <w:p>
      <w:r>
        <w:rPr>
          <w:b/>
        </w:rPr>
        <w:t xml:space="preserve">Tulos</w:t>
      </w:r>
    </w:p>
    <w:p>
      <w:r>
        <w:t xml:space="preserve">Mikä ei ole infrapuna- tai ultraviolettisäteilyä?</w:t>
      </w:r>
    </w:p>
    <w:p>
      <w:r>
        <w:rPr>
          <w:b/>
        </w:rPr>
        <w:t xml:space="preserve">Tulos</w:t>
      </w:r>
    </w:p>
    <w:p>
      <w:r>
        <w:t xml:space="preserve">Mitä tunnettua materiaalia voidaan käyttää hehkulamppuna 95 lumenia wattia kohti?</w:t>
      </w:r>
    </w:p>
    <w:p>
      <w:r>
        <w:rPr>
          <w:b/>
        </w:rPr>
        <w:t xml:space="preserve">Esimerkki 8.4700</w:t>
      </w:r>
    </w:p>
    <w:p>
      <w:r>
        <w:t xml:space="preserve">Läpikulku: Laurasian pohjoinen superkontinentti alkoi hajota, kun Eurooppa, Grönlanti ja Pohjois-Amerikka ajautuivat erilleen. Pohjois-Amerikan länsiosassa vuoriston rakentuminen alkoi eoseenikaudella, ja valtavia järviä muodostui ylänköjen välissä oleviin korkeisiin tasaisiin altaisiin. Euroopassa Tethysin meri hävisi lopulta, kun taas Alppien kohoaminen eristi sen viimeisen jäänteen, Välimeren, ja loi toisen matalan meren, jonka pohjoispuolella oli saaristokuntia. Vaikka Pohjois-Atlantti avautui, Pohjois-Amerikan ja Euroopan välille näyttää jääneen maayhteys, sillä näiden kahden alueen eläimistö on hyvin samankaltainen. Intia jatkoi matkaansa poispäin Afrikasta ja aloitti törmäyksensä Aasian kanssa luoden Himalajan orogenian.</w:t>
      </w:r>
    </w:p>
    <w:p>
      <w:r>
        <w:rPr>
          <w:b/>
        </w:rPr>
        <w:t xml:space="preserve">Tulos</w:t>
      </w:r>
    </w:p>
    <w:p>
      <w:r>
        <w:t xml:space="preserve">Mitkä kolme maanosaa ajautuivat yhteen muodostaen Laurasiaa eoseenin aikana?</w:t>
      </w:r>
    </w:p>
    <w:p>
      <w:r>
        <w:rPr>
          <w:b/>
        </w:rPr>
        <w:t xml:space="preserve">Tulos</w:t>
      </w:r>
    </w:p>
    <w:p>
      <w:r>
        <w:t xml:space="preserve">Mitä Euroopan matalissa altaissa muodostui?</w:t>
      </w:r>
    </w:p>
    <w:p>
      <w:r>
        <w:rPr>
          <w:b/>
        </w:rPr>
        <w:t xml:space="preserve">Tulos</w:t>
      </w:r>
    </w:p>
    <w:p>
      <w:r>
        <w:t xml:space="preserve">Mikä meri avautui?</w:t>
      </w:r>
    </w:p>
    <w:p>
      <w:r>
        <w:rPr>
          <w:b/>
        </w:rPr>
        <w:t xml:space="preserve">Tulos</w:t>
      </w:r>
    </w:p>
    <w:p>
      <w:r>
        <w:t xml:space="preserve">Minkä meren Alpit loivat?</w:t>
      </w:r>
    </w:p>
    <w:p>
      <w:r>
        <w:rPr>
          <w:b/>
        </w:rPr>
        <w:t xml:space="preserve">Tulos</w:t>
      </w:r>
    </w:p>
    <w:p>
      <w:r>
        <w:t xml:space="preserve">Millä kahdella mantereella kehittyi hyvin erilainen eläimistö?</w:t>
      </w:r>
    </w:p>
    <w:p>
      <w:r>
        <w:rPr>
          <w:b/>
        </w:rPr>
        <w:t xml:space="preserve">Esimerkki 8.4701</w:t>
      </w:r>
    </w:p>
    <w:p>
      <w:r>
        <w:t xml:space="preserve">Läpikulku: Isossa-Britanniassa ja Irlannissa esiintyy vain vähän matelija- tai sammakkoeläinlajeja. Ainoastaan kolme käärmettä on kotoisin Isosta-Britanniasta: käärme, ruohokäärme ja käärme, joista yksikään ei ole kotoisin Irlannista. Yleisesti ottaen Isossa-Britanniassa on hieman enemmän vaihtelua ja kotoperäistä luontoa, ja Irlannista puuttuvat muun muassa näädät, hillerit, villikissat, useimmat varpuslinnut, myyrät, vesimyyrät, metsäkauriit ja rupikonnat. Sama pätee myös lintuihin ja hyönteisiin. Huomattavia poikkeuksia ovat Kerryn etana ja tietyt Irlannissa mutta ei Isossa-Britanniassa esiintyvät puutiaislajit.</w:t>
      </w:r>
    </w:p>
    <w:p>
      <w:r>
        <w:rPr>
          <w:b/>
        </w:rPr>
        <w:t xml:space="preserve">Tulos</w:t>
      </w:r>
    </w:p>
    <w:p>
      <w:r>
        <w:t xml:space="preserve">Mitkä neljä käärmettä ovat kotoisin Irlannista?</w:t>
      </w:r>
    </w:p>
    <w:p>
      <w:r>
        <w:rPr>
          <w:b/>
        </w:rPr>
        <w:t xml:space="preserve">Tulos</w:t>
      </w:r>
    </w:p>
    <w:p>
      <w:r>
        <w:t xml:space="preserve">Isossa-Britanniassa ja missä muussa maassa on suuri määrä matelijalajeja?</w:t>
      </w:r>
    </w:p>
    <w:p>
      <w:r>
        <w:rPr>
          <w:b/>
        </w:rPr>
        <w:t xml:space="preserve">Tulos</w:t>
      </w:r>
    </w:p>
    <w:p>
      <w:r>
        <w:t xml:space="preserve">Tietyt puutäiden lajit ovat kotoisin Isosta-Britanniasta, mutta eivät missä?</w:t>
      </w:r>
    </w:p>
    <w:p>
      <w:r>
        <w:rPr>
          <w:b/>
        </w:rPr>
        <w:t xml:space="preserve">Tulos</w:t>
      </w:r>
    </w:p>
    <w:p>
      <w:r>
        <w:t xml:space="preserve">Isossa-Britanniassa ja missä muussa maassa on suuri määrä sammakkoeläinlajeja?</w:t>
      </w:r>
    </w:p>
    <w:p>
      <w:r>
        <w:rPr>
          <w:b/>
        </w:rPr>
        <w:t xml:space="preserve">Tulos</w:t>
      </w:r>
    </w:p>
    <w:p>
      <w:r>
        <w:t xml:space="preserve">Irlannissa ja missä muussa maassa on suuri määrä matelijalajeja?</w:t>
      </w:r>
    </w:p>
    <w:p>
      <w:r>
        <w:rPr>
          <w:b/>
        </w:rPr>
        <w:t xml:space="preserve">Esimerkki 8.4702</w:t>
      </w:r>
    </w:p>
    <w:p>
      <w:r>
        <w:t xml:space="preserve">Läpikulku: Syyskuun 11. päivänä 2001 Pentagonissa tapahtuneessa terrori-iskussa kuoli 125 uhria, kun American Airlinesin lento 77, jonka viisi Al-Qaidan kaapparia oli ottanut haltuunsa, törmäsi rakennuksen länsilaitaan. Tämä oli osa syyskuun 11. päivän iskuja. Kenraaliluutnantti Timothy Maude oli korkea-arvoisin Pentagonissa surmattu sotilasviranomainen ja korkea-arvoisin Yhdysvaltain armeijan upseeri, joka on kuollut ulkomaisen toiminnan seurauksena sitten kenraaliluutnantti Simon B. Buckner Jr:n kuoleman 18. kesäkuuta 1945 Okinawan taistelussa toisen maailmansodan aikana.</w:t>
      </w:r>
    </w:p>
    <w:p>
      <w:r>
        <w:rPr>
          <w:b/>
        </w:rPr>
        <w:t xml:space="preserve">Tulos</w:t>
      </w:r>
    </w:p>
    <w:p>
      <w:r>
        <w:t xml:space="preserve">Kuinka monta uhria kuoli Valkoiseen taloon tehdyssä hyökkäyksessä?</w:t>
      </w:r>
    </w:p>
    <w:p>
      <w:r>
        <w:rPr>
          <w:b/>
        </w:rPr>
        <w:t xml:space="preserve">Tulos</w:t>
      </w:r>
    </w:p>
    <w:p>
      <w:r>
        <w:t xml:space="preserve">Minkä lentokoneen terroristit vapauttivat?</w:t>
      </w:r>
    </w:p>
    <w:p>
      <w:r>
        <w:rPr>
          <w:b/>
        </w:rPr>
        <w:t xml:space="preserve">Tulos</w:t>
      </w:r>
    </w:p>
    <w:p>
      <w:r>
        <w:t xml:space="preserve">Törmäsikö lentokone White HOusen itä- vai länsiosaan?</w:t>
      </w:r>
    </w:p>
    <w:p>
      <w:r>
        <w:rPr>
          <w:b/>
        </w:rPr>
        <w:t xml:space="preserve">Tulos</w:t>
      </w:r>
    </w:p>
    <w:p>
      <w:r>
        <w:t xml:space="preserve">Kuka oli hyökkäyksessä kuollut korkea-arvoisin virkamies?</w:t>
      </w:r>
    </w:p>
    <w:p>
      <w:r>
        <w:rPr>
          <w:b/>
        </w:rPr>
        <w:t xml:space="preserve">Esimerkki 8.4703</w:t>
      </w:r>
    </w:p>
    <w:p>
      <w:r>
        <w:t xml:space="preserve">Passage: jossa yksi alkukirjain tarkoittaa reaaliosaa ja kaksi alkukirjainta imaginääriosaa, Z(ω) on kompleksinen impedanssi, jossa on mukana dielektrinen aine, Ccmplx(ω) on niin sanottu kompleksinen kapasitanssi, jossa on mukana dielektrinen aine, ja C0 on kapasitanssi ilman dielektristä ainetta. (Mittaus "ilman dielektristä" tarkoittaa periaatteessa mittausta vapaassa tilassa, mikä on saavuttamaton tavoite, koska jopa kvanttityhjiössä ennustetaan esiintyvän epäideaalista käyttäytymistä, kuten dikroismia. Käytännön syistä, kun mittausvirheet otetaan huomioon, maanpäällisessä tyhjiössä tehty mittaus tai yksinkertaisesti C0:n laskeminen on usein riittävän tarkka.))</w:t>
      </w:r>
    </w:p>
    <w:p>
      <w:r>
        <w:rPr>
          <w:b/>
        </w:rPr>
        <w:t xml:space="preserve">Tulos</w:t>
      </w:r>
    </w:p>
    <w:p>
      <w:r>
        <w:t xml:space="preserve">Miten ei-kompleksinen impedanssi dielektrisen kanssa esitetään matemaattisesti?</w:t>
      </w:r>
    </w:p>
    <w:p>
      <w:r>
        <w:rPr>
          <w:b/>
        </w:rPr>
        <w:t xml:space="preserve">Tulos</w:t>
      </w:r>
    </w:p>
    <w:p>
      <w:r>
        <w:t xml:space="preserve">Miten kompleksinen kapasitanssi dielektrisen kanssa esitetään matemaattisesti?</w:t>
      </w:r>
    </w:p>
    <w:p>
      <w:r>
        <w:rPr>
          <w:b/>
        </w:rPr>
        <w:t xml:space="preserve">Tulos</w:t>
      </w:r>
    </w:p>
    <w:p>
      <w:r>
        <w:t xml:space="preserve"> Miksi C0:n arvo ei ole todellisuudessa saavuttamaton?</w:t>
      </w:r>
    </w:p>
    <w:p>
      <w:r>
        <w:rPr>
          <w:b/>
        </w:rPr>
        <w:t xml:space="preserve">Tulos</w:t>
      </w:r>
    </w:p>
    <w:p>
      <w:r>
        <w:t xml:space="preserve">Millä edellytyksellä approksimaatio C0 on riittävän epätarkka laskennan kannalta?</w:t>
      </w:r>
    </w:p>
    <w:p>
      <w:r>
        <w:rPr>
          <w:b/>
        </w:rPr>
        <w:t xml:space="preserve">Tulos</w:t>
      </w:r>
    </w:p>
    <w:p>
      <w:r>
        <w:t xml:space="preserve">Miten kompleksinen kapasitanssi on matemaattisesti edustamaton, kun dielektrinen aine on läsnä?</w:t>
      </w:r>
    </w:p>
    <w:p>
      <w:r>
        <w:rPr>
          <w:b/>
        </w:rPr>
        <w:t xml:space="preserve">Esimerkki 8.4704</w:t>
      </w:r>
    </w:p>
    <w:p>
      <w:r>
        <w:t xml:space="preserve">Läpikulku: Tämä osoittaa, että molekulaarinen vuorokausikello on säilynyt evoluutiossa. Biologisen kellon monia muita geneettisiä komponentteja tunnetaan nyt. Niiden vuorovaikutus johtaa geenituotteiden yhteenliitettyyn takaisinkytkentään, jonka tuloksena syntyy jaksoittaisia vaihteluita, jotka elimistön solut tulkitsevat tietyksi vuorokaudenaikana[viitattu ].</w:t>
      </w:r>
    </w:p>
    <w:p>
      <w:r>
        <w:rPr>
          <w:b/>
        </w:rPr>
        <w:t xml:space="preserve">Tulos</w:t>
      </w:r>
    </w:p>
    <w:p>
      <w:r>
        <w:t xml:space="preserve">Mikä Jean on vastuussa vuorokausirytmistä?</w:t>
      </w:r>
    </w:p>
    <w:p>
      <w:r>
        <w:rPr>
          <w:b/>
        </w:rPr>
        <w:t xml:space="preserve">Tulos</w:t>
      </w:r>
    </w:p>
    <w:p>
      <w:r>
        <w:t xml:space="preserve">Millaisella kellolla ei ole geneettisiä toimintoja?</w:t>
      </w:r>
    </w:p>
    <w:p>
      <w:r>
        <w:rPr>
          <w:b/>
        </w:rPr>
        <w:t xml:space="preserve">Tulos</w:t>
      </w:r>
    </w:p>
    <w:p>
      <w:r>
        <w:t xml:space="preserve">Miten elimistön solut tulkitsevat valon vaihteluita?</w:t>
      </w:r>
    </w:p>
    <w:p>
      <w:r>
        <w:rPr>
          <w:b/>
        </w:rPr>
        <w:t xml:space="preserve">Tulos</w:t>
      </w:r>
    </w:p>
    <w:p>
      <w:r>
        <w:t xml:space="preserve">Mitä vika jakson genomissa aiheuttaa?</w:t>
      </w:r>
    </w:p>
    <w:p>
      <w:r>
        <w:rPr>
          <w:b/>
        </w:rPr>
        <w:t xml:space="preserve">Esimerkki 8.4705</w:t>
      </w:r>
    </w:p>
    <w:p>
      <w:r>
        <w:t xml:space="preserve">Läpikulku: Neville Southall on Evertonin eniten esiintyneiden pelaajien ennätys, sillä hän on pelannut 751 ottelua ykkösjoukkueessa vuosina 1981-1997, ja hänellä on aiemmin ollut ennätys eniten puhtaita otteluita kauden aikana (15). Kaudella 2008-09 tämän ennätyksen löi amerikkalainen maalivahti Tim Howard (17). Toisena on edesmennyt keskikenttäpelaaja ja entinen kapteeni Brian Labone, joka on pelannut 534 kertaa. Pisimpään pelannut pelaaja on maalivahti Ted Sagar, joka pelasi 23 vuotta vuosina 1929-1953, toisen maailmansodan molemmin puolin, ja teki yhteensä 495 ottelua. Seuran paras maalintekijä on Dixie Dean 383 maalillaan kaikissa kilpailuissa; toiseksi paras maalintekijä on Graeme Sharp 159 maalillaan. Dean pitää edelleen hallussaan Englannin kansallisen ennätyksen eniten maaleja kaudessa, 60 maalia.</w:t>
      </w:r>
    </w:p>
    <w:p>
      <w:r>
        <w:rPr>
          <w:b/>
        </w:rPr>
        <w:t xml:space="preserve">Tulos</w:t>
      </w:r>
    </w:p>
    <w:p>
      <w:r>
        <w:t xml:space="preserve">Minkä kansallisuuden Neville Southall on?</w:t>
      </w:r>
    </w:p>
    <w:p>
      <w:r>
        <w:rPr>
          <w:b/>
        </w:rPr>
        <w:t xml:space="preserve">Tulos</w:t>
      </w:r>
    </w:p>
    <w:p>
      <w:r>
        <w:t xml:space="preserve">Minä vuonna Neville Southall sai ennätyksen eniten puhtaita maalipaikkoja kauden aikana?</w:t>
      </w:r>
    </w:p>
    <w:p>
      <w:r>
        <w:rPr>
          <w:b/>
        </w:rPr>
        <w:t xml:space="preserve">Tulos</w:t>
      </w:r>
    </w:p>
    <w:p>
      <w:r>
        <w:t xml:space="preserve">Minä vuonna Brian LaBone liittyi Evertoniin?</w:t>
      </w:r>
    </w:p>
    <w:p>
      <w:r>
        <w:rPr>
          <w:b/>
        </w:rPr>
        <w:t xml:space="preserve">Tulos</w:t>
      </w:r>
    </w:p>
    <w:p>
      <w:r>
        <w:t xml:space="preserve">Kuinka monta esiintymistä amerikkalaisella maalivahdilla Tim Howardilla on?</w:t>
      </w:r>
    </w:p>
    <w:p>
      <w:r>
        <w:rPr>
          <w:b/>
        </w:rPr>
        <w:t xml:space="preserve">Tulos</w:t>
      </w:r>
    </w:p>
    <w:p>
      <w:r>
        <w:t xml:space="preserve">Minä vuonna Dixie Dean liittyi Evertoniin?</w:t>
      </w:r>
    </w:p>
    <w:p>
      <w:r>
        <w:rPr>
          <w:b/>
        </w:rPr>
        <w:t xml:space="preserve">Esimerkki 8.4706</w:t>
      </w:r>
    </w:p>
    <w:p>
      <w:r>
        <w:t xml:space="preserve">Läpikulku: Presidentti Thomas Jeffersonin ja hänen orjansa Sally Hemingsin suhde lienee merkittävin niistä lukuisista suhteista, joita miespuoliset orjanomistajat, valvojat tai isännän pojat ovat solmineet. Kuten vuonna 2012 järjestetyssä Smithsonian-Monticellon yhteisnäyttelyssä Slavery at Monticello: The Paradox of Liberty (Orjuus Monticellossa: vapauden paradoksi) todetaan, Jefferson, joka oli tuolloin leski, otti Hemingsin jalkavaimokseen lähes 40 vuodeksi. He saivat kuusi lasta, joista neljä jäi henkiin aikuisikään, ja Jefferson vapautti heidät kaikki niiden harvojen orjien joukossa, jotka hän vapautti. Kaksi pääsi "pakenemaan" pohjoiseen vuonna 1822, ja kahdelle myönnettiin vapaus testamentilla hänen kuoltuaan vuonna 1826. Seitsemän kahdeksasosaa valkoista syntyperältään, ja kaikki neljä Hemingsin lasta muuttivat aikuisina pohjoisiin osavaltioihin; kolme heistä liittyi valkoiseen yhteisöön, ja kaikki heidän jälkeläisensä tunnistivat itsensä valkoisiksi. Madison Hemingsin jälkeläisistä, jotka jatkoivat identifioitumistaan mustiksi, jotkut myöhemmissä sukupolvissa identifioituivat lopulta valkoisiksi ja "avioituivat ulos", kun taas toiset jatkoivat identifioitumistaan afroamerikkalaisiksi. Hemingsin lasten oli sosiaalisesti edullista identifioitua valkoisiksi, mikä sopi heidän ulkonäköönsä ja heidän syntyperänsä enemmistöosuuteen. Vaikka Hemingsin lapset syntyivät orjuuteen, he olivat Virginian silloisen lainsäädännön mukaan laillisesti valkoisia.</w:t>
      </w:r>
    </w:p>
    <w:p>
      <w:r>
        <w:rPr>
          <w:b/>
        </w:rPr>
        <w:t xml:space="preserve">Tulos</w:t>
      </w:r>
    </w:p>
    <w:p>
      <w:r>
        <w:t xml:space="preserve">Minkä orjan kanssa George Washingtonilla oli suhde?</w:t>
      </w:r>
    </w:p>
    <w:p>
      <w:r>
        <w:rPr>
          <w:b/>
        </w:rPr>
        <w:t xml:space="preserve">Tulos</w:t>
      </w:r>
    </w:p>
    <w:p>
      <w:r>
        <w:t xml:space="preserve">Kuinka kauan Washington ja Hemings olivat suhteessa?</w:t>
      </w:r>
    </w:p>
    <w:p>
      <w:r>
        <w:rPr>
          <w:b/>
        </w:rPr>
        <w:t xml:space="preserve">Tulos</w:t>
      </w:r>
    </w:p>
    <w:p>
      <w:r>
        <w:t xml:space="preserve">Kuinka moni Hemingsin lapsista muutti etelään?</w:t>
      </w:r>
    </w:p>
    <w:p>
      <w:r>
        <w:rPr>
          <w:b/>
        </w:rPr>
        <w:t xml:space="preserve">Tulos</w:t>
      </w:r>
    </w:p>
    <w:p>
      <w:r>
        <w:t xml:space="preserve">Mitä Hemingsin lasten tekeminen oli sosiaalisesti epäedullista?</w:t>
      </w:r>
    </w:p>
    <w:p>
      <w:r>
        <w:rPr>
          <w:b/>
        </w:rPr>
        <w:t xml:space="preserve">Tulos</w:t>
      </w:r>
    </w:p>
    <w:p>
      <w:r>
        <w:t xml:space="preserve">Kuka oli Virginiassa tuolloin laillisesti musta?</w:t>
      </w:r>
    </w:p>
    <w:p>
      <w:r>
        <w:rPr>
          <w:b/>
        </w:rPr>
        <w:t xml:space="preserve">Esimerkki 8.4707</w:t>
      </w:r>
    </w:p>
    <w:p>
      <w:r>
        <w:t xml:space="preserve">Läpikulku: Kuparin ja nikkelin seosta, jota kutsutaan kupronikkeliksi, käytetään pienen nimellisarvon kolikoissa, usein kolikon ulkokuoren päällysteenä. Yhdysvaltain 5-senttinen kolikko, jota kutsutaan nikkeliksi, koostuu 75 % kuparista ja 25 % nikkelistä, ja sen koostumus on homogeeninen. Seos, joka koostuu 90 % kuparista ja 10 % nikkelistä, on huomattava korroosionkestävyytensä vuoksi, ja sitä käytetään erilaisissa merivedelle altistuvissa osissa. Kuparin ja alumiinin (noin 7 %) seoksilla on miellyttävä kultainen väri, ja niitä käytetään koristeissa. Jotkin lyijyttömät juotokset koostuvat tinasta, johon on seostettu pieni osa kuparia ja muita metalleja.</w:t>
      </w:r>
    </w:p>
    <w:p>
      <w:r>
        <w:rPr>
          <w:b/>
        </w:rPr>
        <w:t xml:space="preserve">Tulos</w:t>
      </w:r>
    </w:p>
    <w:p>
      <w:r>
        <w:t xml:space="preserve">Mikä on kuparin ja nikkelin nesteen nimi?</w:t>
      </w:r>
    </w:p>
    <w:p>
      <w:r>
        <w:rPr>
          <w:b/>
        </w:rPr>
        <w:t xml:space="preserve">Tulos</w:t>
      </w:r>
    </w:p>
    <w:p>
      <w:r>
        <w:t xml:space="preserve">Mihin kuparin ja nikkelin nestettä ei koskaan käytetä?</w:t>
      </w:r>
    </w:p>
    <w:p>
      <w:r>
        <w:rPr>
          <w:b/>
        </w:rPr>
        <w:t xml:space="preserve">Tulos</w:t>
      </w:r>
    </w:p>
    <w:p>
      <w:r>
        <w:t xml:space="preserve">Mikä on yhdysvaltalaisen nikkelin puun koostumus?</w:t>
      </w:r>
    </w:p>
    <w:p>
      <w:r>
        <w:rPr>
          <w:b/>
        </w:rPr>
        <w:t xml:space="preserve">Tulos</w:t>
      </w:r>
    </w:p>
    <w:p>
      <w:r>
        <w:t xml:space="preserve">Mikä maallinen ominaisuus on 90 % kuparista ja 10 % nikkelistä koostuvalla seoksella?</w:t>
      </w:r>
    </w:p>
    <w:p>
      <w:r>
        <w:rPr>
          <w:b/>
        </w:rPr>
        <w:t xml:space="preserve">Tulos</w:t>
      </w:r>
    </w:p>
    <w:p>
      <w:r>
        <w:t xml:space="preserve">Mikä väri syntyy, kun kuparin ja alumiinin seokset ovat erillään?</w:t>
      </w:r>
    </w:p>
    <w:p>
      <w:r>
        <w:rPr>
          <w:b/>
        </w:rPr>
        <w:t xml:space="preserve">Esimerkki 8.4708</w:t>
      </w:r>
    </w:p>
    <w:p>
      <w:r>
        <w:t xml:space="preserve">Läpikulku: Nämä erilaiset "identiteetin" tutkimukset osoittavat, miten vaikea käsite on määritellä. Koska identiteetti on virtuaalinen asia, sitä on mahdotonta määritellä empiirisesti. Identiteettiä koskevissa keskusteluissa käytetään termiä eri merkityksissä, jotka vaihtelevat perustavanlaatuisesta ja pysyvästä samuudesta sujuvuuteen, sattumanvaraisuuteen, neuvoteltuun ja niin edelleen. Brubaker ja Cooper toteavat, että monilla tutkijoilla on taipumus sekoittaa identiteetti käytännön kategoriana ja analyysikategoriana (Brubaker &amp; Cooper 2000, s. 5). Monilla tutkijoilla onkin taipumus seurata omia ennakkokäsityksiään identiteetistä ja noudattaa enemmän tai vähemmän edellä lueteltuja viitekehyksiä sen sijaan, että ottaisivat huomioon mekanismit, joiden avulla käsite kiteytyy todellisuudeksi. Tässä ympäristössä jotkut analyytikot, kuten Brubaker ja Cooper, ovat ehdottaneet, että käsitteestä luovutaan kokonaan (Brubaker &amp; Cooper 2000, s. 1). Toiset taas ovat pyrkineet ottamaan käyttöön vaihtoehtoisia käsitteitä yrittäessään vangita ihmisen sosiaalisen itseilmaisun dynaamiset ja muuttuvat ominaisuudet. Hall (1992, 1996) esimerkiksi ehdottaa, että identiteettiä käsitellään prosessina, jotta voidaan ottaa huomioon monimuotoisen ja jatkuvasti muuttuvan sosiaalisen kokemuksen todellisuus. Jotkut tutkijat ovat ottaneet käyttöön identifikaation ajatuksen, jonka mukaan identiteetin katsotaan koostuvan erilaisista osatekijöistä, joita yksilöt "tunnistavat" ja tulkitsevat. Yksilöllisen minäkäsityksen rakentaminen tapahtuu henkilökohtaisilla valinnoilla, jotka koskevat sitä, keneen ja mihin liittyy. Tällaiset lähestymistavat ovat vapauttavia, koska niissä tunnustetaan yksilön rooli sosiaalisessa vuorovaikutuksessa ja identiteetin rakentamisessa.</w:t>
      </w:r>
    </w:p>
    <w:p>
      <w:r>
        <w:rPr>
          <w:b/>
        </w:rPr>
        <w:t xml:space="preserve">Tulos</w:t>
      </w:r>
    </w:p>
    <w:p>
      <w:r>
        <w:t xml:space="preserve">Mitä identiteetillä on mahdollista tehdä?</w:t>
      </w:r>
    </w:p>
    <w:p>
      <w:r>
        <w:rPr>
          <w:b/>
        </w:rPr>
        <w:t xml:space="preserve">Tulos</w:t>
      </w:r>
    </w:p>
    <w:p>
      <w:r>
        <w:t xml:space="preserve">Mikä keskustelu on pysyvästi samanlainen</w:t>
      </w:r>
    </w:p>
    <w:p>
      <w:r>
        <w:rPr>
          <w:b/>
        </w:rPr>
        <w:t xml:space="preserve">Tulos</w:t>
      </w:r>
    </w:p>
    <w:p>
      <w:r>
        <w:t xml:space="preserve">Miten Cooper ehdottaa identiteetin käsittelyä?</w:t>
      </w:r>
    </w:p>
    <w:p>
      <w:r>
        <w:rPr>
          <w:b/>
        </w:rPr>
        <w:t xml:space="preserve">Tulos</w:t>
      </w:r>
    </w:p>
    <w:p>
      <w:r>
        <w:t xml:space="preserve">Mitä eräät tutkijat sanovat, että se koostuu eri osatekijöistä, jotka tunnistetaan ryhmien tulkitsemina?</w:t>
      </w:r>
    </w:p>
    <w:p>
      <w:r>
        <w:rPr>
          <w:b/>
        </w:rPr>
        <w:t xml:space="preserve">Tulos</w:t>
      </w:r>
    </w:p>
    <w:p>
      <w:r>
        <w:t xml:space="preserve">Mihin suuntaan ryhmä valitsee sen, kenen ja minkä kanssa se liittyy?</w:t>
      </w:r>
    </w:p>
    <w:p>
      <w:r>
        <w:rPr>
          <w:b/>
        </w:rPr>
        <w:t xml:space="preserve">Esimerkki 8.4709</w:t>
      </w:r>
    </w:p>
    <w:p>
      <w:r>
        <w:t xml:space="preserve">Läpikulku: Ihmiset ovat käyttäneet torjunta-aineita viljelykasviensa suojelemiseksi jo ennen vuotta 2000 eaa. Ensimmäinen tunnettu torjunta-aine oli alkuainerikkipöly, jota käytettiin muinaisessa Sumerissa noin 4500 vuotta sitten muinaisessa Mesopotamiassa. Noin 4 000 vuotta vanhassa Rig Vedassa mainitaan myrkyllisten kasvien käyttö tuholaistorjuntaan. 1400-luvulle tultaessa myrkyllisiä kemikaaleja, kuten arseenia, elohopeaa ja lyijyä, levitettiin viljelykasveihin tuholaisten tappamiseksi. 1600-luvulla tupakanlehdistä uutettiin nikotiinisulfaattia hyönteismyrkyksi. 1800-luvulla otettiin käyttöön kaksi muuta luonnollista torjunta-ainetta: pyretrum, joka on peräisin krysanteemeista, ja rotenoni, joka on peräisin trooppisten vihannesten juurista. Arseenipohjaiset torjunta-aineet olivat vallitsevia 1950-luvulle asti. Paul Müller havaitsi, että DDT oli erittäin tehokas hyönteismyrkky. DDT:n kaltaiset orgaaniset klooriyhdisteet olivat vallitsevia, mutta ne korvattiin Yhdysvalloissa orgaanisilla fosfaateilla ja karbamaateilla vuoteen 1975 mennessä. Sittemmin pyretriiniyhdisteistä on tullut hallitseva hyönteismyrkky. Herbisidit yleistyivät 1960-luvulla, ja niiden kärjessä olivat "triatsiini ja muut typpipohjaiset yhdisteet, karboksyylihapot, kuten 2,4-dikloorifenoksietikkahappo, ja glyfosaatti".</w:t>
      </w:r>
    </w:p>
    <w:p>
      <w:r>
        <w:rPr>
          <w:b/>
        </w:rPr>
        <w:t xml:space="preserve">Tulos</w:t>
      </w:r>
    </w:p>
    <w:p>
      <w:r>
        <w:t xml:space="preserve">Missä Rig Veda kirjoitettiin?</w:t>
      </w:r>
    </w:p>
    <w:p>
      <w:r>
        <w:rPr>
          <w:b/>
        </w:rPr>
        <w:t xml:space="preserve">Tulos</w:t>
      </w:r>
    </w:p>
    <w:p>
      <w:r>
        <w:t xml:space="preserve">Mitä kolmea myrkyllistä kemikaalia käytettiin tuholaisten tappamiseen jo ennen vuotta 2000 eaa.?</w:t>
      </w:r>
    </w:p>
    <w:p>
      <w:r>
        <w:rPr>
          <w:b/>
        </w:rPr>
        <w:t xml:space="preserve">Tulos</w:t>
      </w:r>
    </w:p>
    <w:p>
      <w:r>
        <w:t xml:space="preserve">Mitä uutettiin tupakasta 1400-luvulla hyönteismyrkkynä?</w:t>
      </w:r>
    </w:p>
    <w:p>
      <w:r>
        <w:rPr>
          <w:b/>
        </w:rPr>
        <w:t xml:space="preserve">Tulos</w:t>
      </w:r>
    </w:p>
    <w:p>
      <w:r>
        <w:t xml:space="preserve">Mitä luonnollista torjunta-ainetta käytettiin 1600-luvulla?</w:t>
      </w:r>
    </w:p>
    <w:p>
      <w:r>
        <w:rPr>
          <w:b/>
        </w:rPr>
        <w:t xml:space="preserve">Tulos</w:t>
      </w:r>
    </w:p>
    <w:p>
      <w:r>
        <w:t xml:space="preserve">Mistä pyretriumia uutettiin 1600-luvulla?</w:t>
      </w:r>
    </w:p>
    <w:p>
      <w:r>
        <w:rPr>
          <w:b/>
        </w:rPr>
        <w:t xml:space="preserve">Esimerkki 8.4710</w:t>
      </w:r>
    </w:p>
    <w:p>
      <w:r>
        <w:t xml:space="preserve">Läpikulku: Nessen ja Williamsin mukaan ripuli saattaa toimia kehittyneenä karkottamisen puolustusmekanismina. Jos se lopetetaan, toipuminen saattaa tämän vuoksi viivästyä. He vetoavat tämän väitteen tueksi vuonna 1973 julkaistuun tutkimukseen, jossa todettiin, että Shigellan hoitaminen ripulilääkkeellä (Co-phenotrope, Lomotil) aiheutti sen, että ihmiset pysyivät kuumeisina kaksi kertaa kauemmin kuin ne, joita ei hoidettu näin. Tutkijat itse totesivat, että: "Lomotil saattaa olla vasta-aiheinen shigelloosissa. Ripuli saattaa olla puolustusmekanismi".</w:t>
      </w:r>
    </w:p>
    <w:p>
      <w:r>
        <w:rPr>
          <w:b/>
        </w:rPr>
        <w:t xml:space="preserve">Tulos</w:t>
      </w:r>
    </w:p>
    <w:p>
      <w:r>
        <w:t xml:space="preserve">Mikä on Shigellan tehtävä?</w:t>
      </w:r>
    </w:p>
    <w:p>
      <w:r>
        <w:rPr>
          <w:b/>
        </w:rPr>
        <w:t xml:space="preserve">Tulos</w:t>
      </w:r>
    </w:p>
    <w:p>
      <w:r>
        <w:t xml:space="preserve">Jos tutkimus lopetetaan, mitä voi tapahtua?</w:t>
      </w:r>
    </w:p>
    <w:p>
      <w:r>
        <w:rPr>
          <w:b/>
        </w:rPr>
        <w:t xml:space="preserve">Tulos</w:t>
      </w:r>
    </w:p>
    <w:p>
      <w:r>
        <w:t xml:space="preserve">Mitä Lomotil-hoitoa saaneille tapahtui, kun heitä hoidettiin ripulilääkkeillä?</w:t>
      </w:r>
    </w:p>
    <w:p>
      <w:r>
        <w:rPr>
          <w:b/>
        </w:rPr>
        <w:t xml:space="preserve">Tulos</w:t>
      </w:r>
    </w:p>
    <w:p>
      <w:r>
        <w:t xml:space="preserve">Mikä on vasta-argumentti väitteen tueksi?</w:t>
      </w:r>
    </w:p>
    <w:p>
      <w:r>
        <w:rPr>
          <w:b/>
        </w:rPr>
        <w:t xml:space="preserve">Tulos</w:t>
      </w:r>
    </w:p>
    <w:p>
      <w:r>
        <w:t xml:space="preserve">Mitä tutkijat saivat selville shigelloosista?</w:t>
      </w:r>
    </w:p>
    <w:p>
      <w:r>
        <w:rPr>
          <w:b/>
        </w:rPr>
        <w:t xml:space="preserve">Esimerkki 8.4711</w:t>
      </w:r>
    </w:p>
    <w:p>
      <w:r>
        <w:t xml:space="preserve">Läpikulku: Elizabeth ja Philip vihittiin 20. marraskuuta 1947 Westminster Abbeyssa. He saivat 2500 häälahjaa eri puolilta maailmaa. Koska Britannia ei ollut vielä täysin toipunut sodan tuhoista, Elisabet tarvitsi säännöstelykuponkeja ostaakseen materiaalia morsiuspukuunsa, jonka oli suunnitellut Norman Hartnell. Sodanjälkeisessä Britanniassa ei ollut hyväksyttävää, että Edinburghin herttuan saksalaisia sukulaisia, mukaan lukien hänen kolme elossa olevaa siskoaan, kutsuttiin häihin. Myöskään Windsorin herttua, entinen kuningas Edward VIII, ei ollut kutsuttu.</w:t>
      </w:r>
    </w:p>
    <w:p>
      <w:r>
        <w:rPr>
          <w:b/>
        </w:rPr>
        <w:t xml:space="preserve">Tulos</w:t>
      </w:r>
    </w:p>
    <w:p>
      <w:r>
        <w:t xml:space="preserve">Kuinka monta lahjaa Elisabet ja Filip saivat Britannian kansalaisilta?</w:t>
      </w:r>
    </w:p>
    <w:p>
      <w:r>
        <w:rPr>
          <w:b/>
        </w:rPr>
        <w:t xml:space="preserve">Tulos</w:t>
      </w:r>
    </w:p>
    <w:p>
      <w:r>
        <w:t xml:space="preserve">Kuinka monta ihmistä osallistui Elizabethin ja Philipin häihin?</w:t>
      </w:r>
    </w:p>
    <w:p>
      <w:r>
        <w:rPr>
          <w:b/>
        </w:rPr>
        <w:t xml:space="preserve">Tulos</w:t>
      </w:r>
    </w:p>
    <w:p>
      <w:r>
        <w:t xml:space="preserve">Kuinka monta sisarta Filippuksella oli yhteensä?</w:t>
      </w:r>
    </w:p>
    <w:p>
      <w:r>
        <w:rPr>
          <w:b/>
        </w:rPr>
        <w:t xml:space="preserve">Tulos</w:t>
      </w:r>
    </w:p>
    <w:p>
      <w:r>
        <w:t xml:space="preserve">Minä vuonna kuningas Edvard VIII luopui valtaistuimesta?</w:t>
      </w:r>
    </w:p>
    <w:p>
      <w:r>
        <w:rPr>
          <w:b/>
        </w:rPr>
        <w:t xml:space="preserve">Tulos</w:t>
      </w:r>
    </w:p>
    <w:p>
      <w:r>
        <w:t xml:space="preserve">Kuinka monta annoskuponkia Elisabet tarvitsi ostaa pukuaan varten?</w:t>
      </w:r>
    </w:p>
    <w:p>
      <w:r>
        <w:rPr>
          <w:b/>
        </w:rPr>
        <w:t xml:space="preserve">Esimerkki 8.4712</w:t>
      </w:r>
    </w:p>
    <w:p>
      <w:r>
        <w:t xml:space="preserve">Läpikulku: Pollock on lisäksi väittänyt, että vaikka sanskritin kieltä käytettiin edelleen Intian kirjallisissa kulttuureissa, sitä ei koskaan mukautettu ilmaisemaan subjektiviteetin ja sosiaalisuuden muuttuvia muotoja, sellaisina kuin ne ilmenivät ja käsitteellistettiin nykyaikana.:416 Sen sijaan se supistui jo tutkittujen ajatusten "uudelleenkirjoittamiseen ja uudelleenmuotoiluun", ja kaikenlainen luovuus rajoittui hymneihin ja säkeistöihin.:398 Merkittävä poikkeus ovat Nīlakaṇṭha Caturdharan 1700-luvulla ilmestyneessä Mahābhāratan kommentaarissa olevat sotilaalliset viittaukset.</w:t>
      </w:r>
    </w:p>
    <w:p>
      <w:r>
        <w:rPr>
          <w:b/>
        </w:rPr>
        <w:t xml:space="preserve">Tulos</w:t>
      </w:r>
    </w:p>
    <w:p>
      <w:r>
        <w:t xml:space="preserve">Mitä Andrew Pollock sanoi sanskritista?</w:t>
      </w:r>
    </w:p>
    <w:p>
      <w:r>
        <w:rPr>
          <w:b/>
        </w:rPr>
        <w:t xml:space="preserve">Tulos</w:t>
      </w:r>
    </w:p>
    <w:p>
      <w:r>
        <w:t xml:space="preserve">Mistä 1700-luvun kommentaarista Caturdharan puhui?</w:t>
      </w:r>
    </w:p>
    <w:p>
      <w:r>
        <w:rPr>
          <w:b/>
        </w:rPr>
        <w:t xml:space="preserve">Tulos</w:t>
      </w:r>
    </w:p>
    <w:p>
      <w:r>
        <w:t xml:space="preserve">Sanskritia ei useinkaan käytetä minkälaiseen luovaan käyttöön?</w:t>
      </w:r>
    </w:p>
    <w:p>
      <w:r>
        <w:rPr>
          <w:b/>
        </w:rPr>
        <w:t xml:space="preserve">Tulos</w:t>
      </w:r>
    </w:p>
    <w:p>
      <w:r>
        <w:t xml:space="preserve">Missä sanskritia ei enää käytetä?</w:t>
      </w:r>
    </w:p>
    <w:p>
      <w:r>
        <w:rPr>
          <w:b/>
        </w:rPr>
        <w:t xml:space="preserve">Tulos</w:t>
      </w:r>
    </w:p>
    <w:p>
      <w:r>
        <w:t xml:space="preserve">Millä tavoin sanskritin kieli on mukautunut nykyaikana?</w:t>
      </w:r>
    </w:p>
    <w:p>
      <w:r>
        <w:rPr>
          <w:b/>
        </w:rPr>
        <w:t xml:space="preserve">Esimerkki 8.4713</w:t>
      </w:r>
    </w:p>
    <w:p>
      <w:r>
        <w:t xml:space="preserve">Läpikulku: On hyvin harvinaista, että huippuseurat jättävät kilpailun väliin, vaikka se voi tapahtua poikkeuksellisissa olosuhteissa. Puolustava mestari Manchester United ei osallistunut vuosien 1999-2000 FA Cupiin, koska se oli jo mukana seurajoukkueiden maailmanmestaruuskilpailuissa. Seura totesi, että molempiin turnauksiin osallistuminen kuormittaisi sen otteluohjelmia ja vaikeuttaisi Mestarien liigan ja Valioliigan mestaruuden puolustamista. Seura väitti, että se ei halunnut heikentää FA Cupin arvoa asettamalla heikomman joukkueen kentälle. Siirto hyödytti Unitedia, sillä se sai kahden viikon tauon ja voitti liigan mestaruuden kaudella 1999-2000 18 pisteen erolla, vaikka se ei päässytkään seurajoukkueiden maailmanmestaruuskilpailujen lohkovaihetta pidemmälle. FA Cupista vetäytyminen herätti kuitenkin paljon kritiikkiä, sillä se heikensi turnauksen arvovaltaa, ja Sir Alex Ferguson myönsi myöhemmin olevansa pahoillaan tilanteen hoitamisesta.</w:t>
      </w:r>
    </w:p>
    <w:p>
      <w:r>
        <w:rPr>
          <w:b/>
        </w:rPr>
        <w:t xml:space="preserve">Tulos</w:t>
      </w:r>
    </w:p>
    <w:p>
      <w:r>
        <w:t xml:space="preserve">Millä FA Cup -kaudella Manchester United osallistui?</w:t>
      </w:r>
    </w:p>
    <w:p>
      <w:r>
        <w:rPr>
          <w:b/>
        </w:rPr>
        <w:t xml:space="preserve">Tulos</w:t>
      </w:r>
    </w:p>
    <w:p>
      <w:r>
        <w:t xml:space="preserve">Mitä titteleitä Machester United ei halunnut puolustaa vetäytymällä FA Cupista?</w:t>
      </w:r>
    </w:p>
    <w:p>
      <w:r>
        <w:rPr>
          <w:b/>
        </w:rPr>
        <w:t xml:space="preserve">Tulos</w:t>
      </w:r>
    </w:p>
    <w:p>
      <w:r>
        <w:t xml:space="preserve">Millä marginaalilla Manchester United voitti seurajoukkueiden maailmanmestaruuden?</w:t>
      </w:r>
    </w:p>
    <w:p>
      <w:r>
        <w:rPr>
          <w:b/>
        </w:rPr>
        <w:t xml:space="preserve">Tulos</w:t>
      </w:r>
    </w:p>
    <w:p>
      <w:r>
        <w:t xml:space="preserve">Katuiko seura myöhemmin vetäytymistä seuran MM-kisoista?</w:t>
      </w:r>
    </w:p>
    <w:p>
      <w:r>
        <w:rPr>
          <w:b/>
        </w:rPr>
        <w:t xml:space="preserve">Tulos</w:t>
      </w:r>
    </w:p>
    <w:p>
      <w:r>
        <w:t xml:space="preserve">Mitä molempiin turnauksiin osallistuminen ei tekisi?</w:t>
      </w:r>
    </w:p>
    <w:p>
      <w:r>
        <w:rPr>
          <w:b/>
        </w:rPr>
        <w:t xml:space="preserve">Esimerkki 8.4714</w:t>
      </w:r>
    </w:p>
    <w:p>
      <w:r>
        <w:t xml:space="preserve">Läpikulku: Albert Einstein ehdotti, että fysiikan lakien tulisi perustua suhteellisuusperiaatteeseen. Tämän periaatteen mukaan fysiikan sääntöjen on oltava samat kaikille havaitsijoille riippumatta siitä, mitä viitekehystä käytetään, ja että valo etenee samalla nopeudella kaikissa viitekehyksissä. Teorian taustalla ovat Maxwellin yhtälöt, jotka osoittavat, että sähkömagneettiset aallot etenevät tyhjiössä valon nopeudella. Maxwellin yhtälöt eivät kuitenkaan anna mitään viitteitä siitä, mihin tämä nopeus suhteutetaan. Ennen Einsteinia ajateltiin, että tämä nopeus oli suhteessa kiinteään väliaineeseen, jota kutsuttiin valoa tuottavaksi eetteriksi. Sitä vastoin erityisessä suhteellisuusteoriassa väitetään, että valo etenee valon nopeudella kaikissa inertiaalikehyksissä, ja tarkastellaan tämän väitteen vaikutuksia.</w:t>
      </w:r>
    </w:p>
    <w:p>
      <w:r>
        <w:rPr>
          <w:b/>
        </w:rPr>
        <w:t xml:space="preserve">Tulos</w:t>
      </w:r>
    </w:p>
    <w:p>
      <w:r>
        <w:t xml:space="preserve">Kuka ehdotti, että fysiikan lait eivät olisi riippuvaisia suhteellisuusteoriasta?</w:t>
      </w:r>
    </w:p>
    <w:p>
      <w:r>
        <w:rPr>
          <w:b/>
        </w:rPr>
        <w:t xml:space="preserve">Tulos</w:t>
      </w:r>
    </w:p>
    <w:p>
      <w:r>
        <w:t xml:space="preserve">Mitä Einstein väitti riippuvan havaitsijan viitekehyksestä?</w:t>
      </w:r>
    </w:p>
    <w:p>
      <w:r>
        <w:rPr>
          <w:b/>
        </w:rPr>
        <w:t xml:space="preserve">Tulos</w:t>
      </w:r>
    </w:p>
    <w:p>
      <w:r>
        <w:t xml:space="preserve">Minkä periaatteen mukaan valo liikkuu eri nopeuksilla riippuen heijastuspisteestä?</w:t>
      </w:r>
    </w:p>
    <w:p>
      <w:r>
        <w:rPr>
          <w:b/>
        </w:rPr>
        <w:t xml:space="preserve">Tulos</w:t>
      </w:r>
    </w:p>
    <w:p>
      <w:r>
        <w:t xml:space="preserve">Mikä yhtälö oli Einsteinin teorian taustalla?</w:t>
      </w:r>
    </w:p>
    <w:p>
      <w:r>
        <w:rPr>
          <w:b/>
        </w:rPr>
        <w:t xml:space="preserve">Esimerkki 8.4715</w:t>
      </w:r>
    </w:p>
    <w:p>
      <w:r>
        <w:t xml:space="preserve">Läpikulku: Tämä on johtanut kopioitujen videoiden ja DVD-levyjen leviämiseen. Romanialaissyntyinen dokumentaristi Ilinca Calugareanu kirjoitti New York Timesin artikkelin, jossa kerrotaan Irina Margareta Nistorin tarina, joka toimi valtion television kertojana Nicolae Ceauşescun hallinnon aikana. Eräs länsimainen vierailija antoi hänelle salakuljetettuja kopioita amerikkalaisista elokuvista, jotka hän dubattiin salaa katsottaviksi Romaniassa. Artikkelin mukaan hän dubattiin yli 3 000 elokuvaa ja hänestä tuli maan toiseksi tunnetuin ääni Ceauşescun jälkeen, vaikka kukaan ei tiennyt hänen nimeään ennen kuin vasta vuosia myöhemmin.</w:t>
      </w:r>
    </w:p>
    <w:p>
      <w:r>
        <w:rPr>
          <w:b/>
        </w:rPr>
        <w:t xml:space="preserve">Tulos</w:t>
      </w:r>
    </w:p>
    <w:p>
      <w:r>
        <w:t xml:space="preserve">Mitä tapahtuu, kun maa hyväksyy elokuvan?</w:t>
      </w:r>
    </w:p>
    <w:p>
      <w:r>
        <w:rPr>
          <w:b/>
        </w:rPr>
        <w:t xml:space="preserve">Tulos</w:t>
      </w:r>
    </w:p>
    <w:p>
      <w:r>
        <w:t xml:space="preserve">Kenelle dokumentaristi Ilinca Calugareanu piirsi kuvan?</w:t>
      </w:r>
    </w:p>
    <w:p>
      <w:r>
        <w:rPr>
          <w:b/>
        </w:rPr>
        <w:t xml:space="preserve">Tulos</w:t>
      </w:r>
    </w:p>
    <w:p>
      <w:r>
        <w:t xml:space="preserve">Mitä Irina Margareta Nistor teki Bulgariassa?</w:t>
      </w:r>
    </w:p>
    <w:p>
      <w:r>
        <w:rPr>
          <w:b/>
        </w:rPr>
        <w:t xml:space="preserve">Tulos</w:t>
      </w:r>
    </w:p>
    <w:p>
      <w:r>
        <w:t xml:space="preserve">Kuinka monta elokuvaa Nistor on dubannut Romanian yleisölle?</w:t>
      </w:r>
    </w:p>
    <w:p>
      <w:r>
        <w:rPr>
          <w:b/>
        </w:rPr>
        <w:t xml:space="preserve">Tulos</w:t>
      </w:r>
    </w:p>
    <w:p>
      <w:r>
        <w:t xml:space="preserve">Mitä vierailija otti Nistorista?</w:t>
      </w:r>
    </w:p>
    <w:p>
      <w:r>
        <w:rPr>
          <w:b/>
        </w:rPr>
        <w:t xml:space="preserve">Esimerkki 8.4716</w:t>
      </w:r>
    </w:p>
    <w:p>
      <w:r>
        <w:t xml:space="preserve">Läpikulku: Kotitalouksia oli 46 917, joista 7 835:ssä (16,7 %) asui alle 18-vuotiaita lapsia, 13 092:ssa (27,9 %) oli vastakkaista sukupuolta olevia aviopareja, jotka asuivat yhdessä, 3 510:ssä (7,5 %) oli naispuolinen taloudenhoitaja ilman aviomiestä ja 1 327:ssä (2,8 %) oli miespuolinen taloudenhoitaja ilman vaimoa. Eri sukupuolta olevia naimattomia parisuhteita oli 2 867 (6,1 %) ja samaa sukupuolta olevia aviopareja tai parisuhteita 416 (0,9 %). 22 716 kotitaloutta (48,4 %) koostui yksityishenkilöistä, ja 5 551:ssä (11,8 %) oli yksin asuva 65-vuotias tai vanhempi henkilö. Kotitalouksien keskimääräinen koko oli 1,87. Perheitä oli 17 929 (38,2 % kaikista kotitalouksista); perheen keskikoko oli 2,79.</w:t>
      </w:r>
    </w:p>
    <w:p>
      <w:r>
        <w:rPr>
          <w:b/>
        </w:rPr>
        <w:t xml:space="preserve">Tulos</w:t>
      </w:r>
    </w:p>
    <w:p>
      <w:r>
        <w:t xml:space="preserve">Kuinka monta alle 18-vuotiasta asuu Santa Monicassa?</w:t>
      </w:r>
    </w:p>
    <w:p>
      <w:r>
        <w:rPr>
          <w:b/>
        </w:rPr>
        <w:t xml:space="preserve">Tulos</w:t>
      </w:r>
    </w:p>
    <w:p>
      <w:r>
        <w:t xml:space="preserve">Kuinka monta alle 65-vuotiasta asuu Santa Monicassa?</w:t>
      </w:r>
    </w:p>
    <w:p>
      <w:r>
        <w:rPr>
          <w:b/>
        </w:rPr>
        <w:t xml:space="preserve">Tulos</w:t>
      </w:r>
    </w:p>
    <w:p>
      <w:r>
        <w:t xml:space="preserve">Kuinka monta samaa sukupuolta olevaa naispuolista avioparia on olemassa?</w:t>
      </w:r>
    </w:p>
    <w:p>
      <w:r>
        <w:rPr>
          <w:b/>
        </w:rPr>
        <w:t xml:space="preserve">Tulos</w:t>
      </w:r>
    </w:p>
    <w:p>
      <w:r>
        <w:t xml:space="preserve">Mikä on 65-vuotiaiden ja sitä vanhempien kotitalouksien keskimääräinen koko?</w:t>
      </w:r>
    </w:p>
    <w:p>
      <w:r>
        <w:rPr>
          <w:b/>
        </w:rPr>
        <w:t xml:space="preserve">Tulos</w:t>
      </w:r>
    </w:p>
    <w:p>
      <w:r>
        <w:t xml:space="preserve">Mikä on samaa sukupuolta olevien avioparien keskimääräinen perhekoko?</w:t>
      </w:r>
    </w:p>
    <w:p>
      <w:r>
        <w:rPr>
          <w:b/>
        </w:rPr>
        <w:t xml:space="preserve">Esimerkki 8.4717</w:t>
      </w:r>
    </w:p>
    <w:p>
      <w:r>
        <w:t xml:space="preserve">Läpikulku: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tämä populaarikulttuuri muuttaa heidän omia odotuksiaan elämästä ja heidän toiveitaan siitä, että heidän omasta maastaan tulisi enemmän kuvatun vieraan maan kaltainen. Esimerkiksi kylmän sodan aikana saippuaooppera Dallasissa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kieltämällä ulkomaisen populaarikulttuurin, valvomalla internetiä ja luvattomia satelliittiantenneja. Tällainen kulttuurin käyttö ei ole myöskään uutta, sillä osana Rooman imperialismia paikallinen eliitti altistettiin Rooman kulttuurin ja elämäntavan eduille ja ylellisyydelle, jotta heistä tulisi halukkaita osallistujia.</w:t>
      </w:r>
    </w:p>
    <w:p>
      <w:r>
        <w:rPr>
          <w:b/>
        </w:rPr>
        <w:t xml:space="preserve">Tulos</w:t>
      </w:r>
    </w:p>
    <w:p>
      <w:r>
        <w:t xml:space="preserve">Miksi kutsutaan sitä, kun imperialismi ei vaikuta valtion sosiaalisiin normeihin?</w:t>
      </w:r>
    </w:p>
    <w:p>
      <w:r>
        <w:rPr>
          <w:b/>
        </w:rPr>
        <w:t xml:space="preserve">Tulos</w:t>
      </w:r>
    </w:p>
    <w:p>
      <w:r>
        <w:t xml:space="preserve"> Millä nimellä kulttuuri-imperialismia ei koskaan kutsuta?</w:t>
      </w:r>
    </w:p>
    <w:p>
      <w:r>
        <w:rPr>
          <w:b/>
        </w:rPr>
        <w:t xml:space="preserve">Tulos</w:t>
      </w:r>
    </w:p>
    <w:p>
      <w:r>
        <w:t xml:space="preserve">Kuka amerikkalainen ei näyttänyt muuttaneen romanialaisten näkemyksiä kylmän sodan aikana?</w:t>
      </w:r>
    </w:p>
    <w:p>
      <w:r>
        <w:rPr>
          <w:b/>
        </w:rPr>
        <w:t xml:space="preserve">Tulos</w:t>
      </w:r>
    </w:p>
    <w:p>
      <w:r>
        <w:t xml:space="preserve"> Mikä historiallinen valtakunta käytti kulttuuri-imperialismia muiden kuin paikallisten eliittien taivuttamiseen?</w:t>
      </w:r>
    </w:p>
    <w:p>
      <w:r>
        <w:rPr>
          <w:b/>
        </w:rPr>
        <w:t xml:space="preserve">Tulos</w:t>
      </w:r>
    </w:p>
    <w:p>
      <w:r>
        <w:t xml:space="preserve"> Miten hallitukset eivät taistele kulttuuri-imperialismia vastaan?</w:t>
      </w:r>
    </w:p>
    <w:p>
      <w:r>
        <w:rPr>
          <w:b/>
        </w:rPr>
        <w:t xml:space="preserve">Esimerkki 8.4718</w:t>
      </w:r>
    </w:p>
    <w:p>
      <w:r>
        <w:t xml:space="preserve">Läpikulku: Kreikkalainen herätysarkkitehtuuri oli laajemmassa yhteiskunnallisessa kontekstissaan tarkasteltuna uudenlainen julkisten rakennusten raittiuden ja maltillisuuden sävy Ison-Britannian julkisissa rakennuksissa vuoden 1800 tienoilla, mikä oli osoitus kansallismielisyydestä, joka oli seurausta Union Act of Union -asiakirjasta, Napoleonin sodista ja poliittisten uudistusten vaatimuksesta. William Wilkinsin voittanut suunnitelma Cambridgen Downing Collegen julkisessa kilpailussa ilmoitti, että kreikkalaisesta tyylistä tulisi arkkitehtuurin hallitseva tyyli. Wilkins ja Robert Smirke rakensivat jatkossa joitakin aikakauden tärkeimpiä rakennuksia, kuten Theatre Royal, Covent Garden (1808-09), General Post Office (1824-29) ja British Museum (1823-48), Wilkins University College London (1826-30) ja National Gallery (1832-38). Skotlannissa Thomas Hamilton (1784-1858) loi yhteistyössä taiteilijoiden Andrew Wilsonin (1780-1848) ja Hugh William Williamsin (1773-1829) kanssa kansainvälisesti merkittäviä muistomerkkejä ja rakennuksia, kuten Burnsin muistomerkin Allowayssa (1818) ja Edinburghin (kuninkaallisen) lukion (1823-29).</w:t>
      </w:r>
    </w:p>
    <w:p>
      <w:r>
        <w:rPr>
          <w:b/>
        </w:rPr>
        <w:t xml:space="preserve">Tulos</w:t>
      </w:r>
    </w:p>
    <w:p>
      <w:r>
        <w:t xml:space="preserve">Mitä kreikkalainen herätys ja arkkitehtuurissa?</w:t>
      </w:r>
    </w:p>
    <w:p>
      <w:r>
        <w:rPr>
          <w:b/>
        </w:rPr>
        <w:t xml:space="preserve">Tulos</w:t>
      </w:r>
    </w:p>
    <w:p>
      <w:r>
        <w:t xml:space="preserve">Minkä yliopiston suunnittelu merkitsi kreikkalaisen herätyksen loppua?</w:t>
      </w:r>
    </w:p>
    <w:p>
      <w:r>
        <w:rPr>
          <w:b/>
        </w:rPr>
        <w:t xml:space="preserve">Tulos</w:t>
      </w:r>
    </w:p>
    <w:p>
      <w:r>
        <w:t xml:space="preserve">Mikä muistomerkki rakennettiin vuonna 1823?</w:t>
      </w:r>
    </w:p>
    <w:p>
      <w:r>
        <w:rPr>
          <w:b/>
        </w:rPr>
        <w:t xml:space="preserve">Tulos</w:t>
      </w:r>
    </w:p>
    <w:p>
      <w:r>
        <w:t xml:space="preserve">Mikä lukio rakennettiin vuonna 1818?</w:t>
      </w:r>
    </w:p>
    <w:p>
      <w:r>
        <w:rPr>
          <w:b/>
        </w:rPr>
        <w:t xml:space="preserve">Esimerkki 8.4719</w:t>
      </w:r>
    </w:p>
    <w:p>
      <w:r>
        <w:t xml:space="preserve">Läpikulku: Yhtiö jatkoi lähetettyjen nimikkeiden huolellista arviointia, antoi niille pisteitä 40 pisteen asteikolla ja jakoi Nintendon markkinointiresurssit sen mukaisesti. Kukin alue suoritti erilliset arvioinnit. Nintendo of America noudatti myös politiikkaa, jossa muun muassa rajoitettiin väkivallan määrää sen järjestelmissä olevissa peleissä. Yksi peli, Mortal Kombat, haastoi tämän politiikan. Vuonna 1992 pelihalleissa yllätyshitiksi noussut Mortal Kombat sisälsi veriroiskeita ja viimeistelyliikkeitä, joissa hahmo usein paloitteli toisen. Koska Genesis-versio säilytti veriominaisuudet, mutta SNES-versio ei, se myi SNES-versiota enemmän kuin Genesis-versio, ja sen myyntiluvut olivat kolme tai neljä yhtä vastaan.</w:t>
      </w:r>
    </w:p>
    <w:p>
      <w:r>
        <w:rPr>
          <w:b/>
        </w:rPr>
        <w:t xml:space="preserve">Tulos</w:t>
      </w:r>
    </w:p>
    <w:p>
      <w:r>
        <w:t xml:space="preserve">Miten Genesis asetti toimitetut nimikkeet paremmuusjärjestykseen?</w:t>
      </w:r>
    </w:p>
    <w:p>
      <w:r>
        <w:rPr>
          <w:b/>
        </w:rPr>
        <w:t xml:space="preserve">Tulos</w:t>
      </w:r>
    </w:p>
    <w:p>
      <w:r>
        <w:t xml:space="preserve">Mikä oli Genesiksen politiikka pelien suhteen?</w:t>
      </w:r>
    </w:p>
    <w:p>
      <w:r>
        <w:rPr>
          <w:b/>
        </w:rPr>
        <w:t xml:space="preserve">Tulos</w:t>
      </w:r>
    </w:p>
    <w:p>
      <w:r>
        <w:t xml:space="preserve">Milloin Mortal Kombat toimitettiin Nintendolle?</w:t>
      </w:r>
    </w:p>
    <w:p>
      <w:r>
        <w:rPr>
          <w:b/>
        </w:rPr>
        <w:t xml:space="preserve">Tulos</w:t>
      </w:r>
    </w:p>
    <w:p>
      <w:r>
        <w:t xml:space="preserve">Kuinka paljon SNES-versio myi enemmän kuin Genesis-versio?</w:t>
      </w:r>
    </w:p>
    <w:p>
      <w:r>
        <w:rPr>
          <w:b/>
        </w:rPr>
        <w:t xml:space="preserve">Tulos</w:t>
      </w:r>
    </w:p>
    <w:p>
      <w:r>
        <w:t xml:space="preserve">Mitä ominaisuuksia SNES-versio sisälsi?</w:t>
      </w:r>
    </w:p>
    <w:p>
      <w:r>
        <w:rPr>
          <w:b/>
        </w:rPr>
        <w:t xml:space="preserve">Esimerkki 8.4720</w:t>
      </w:r>
    </w:p>
    <w:p>
      <w:r>
        <w:t xml:space="preserve">Läpikulku: Jo vuonna 1794 Uuden Etelä-Walesin kuvernööriluutnantti Francis Grose ehdotti sen sulkemista rangaistussiirtokuntana, koska se oli liian syrjäinen ja vaikea merenkulun kannalta ja liian kallis ylläpitää. Ensimmäinen ihmisryhmä lähti helmikuussa 1805, ja vuoteen 1808 mennessä jäljellä oli enää noin 200 ihmistä, jotka muodostivat pienen asutuksen, kunnes jäänteet poistettiin vuonna 1813. Pieni joukko jäi teurastamaan karjaa ja tuhoamaan kaikki rakennukset, jotta kukaan, varsinkaan muista Euroopan valtioista, ei saisi mitään houkutusta vierailla ja vaatia paikkaa itselleen. Saari oli hylätty 15. helmikuuta 1814 ja 6. kesäkuuta 1825 välisenä aikana.</w:t>
      </w:r>
    </w:p>
    <w:p>
      <w:r>
        <w:rPr>
          <w:b/>
        </w:rPr>
        <w:t xml:space="preserve">Tulos</w:t>
      </w:r>
    </w:p>
    <w:p>
      <w:r>
        <w:t xml:space="preserve">Milloin Uuden Etelä-Walesin kuvernööriluutnantti Francis Grose alkoi ehdottaa, että Norfolkin saari avattaisiin pysyvästi rangaistussiirtokunnaksi?</w:t>
      </w:r>
    </w:p>
    <w:p>
      <w:r>
        <w:rPr>
          <w:b/>
        </w:rPr>
        <w:t xml:space="preserve">Tulos</w:t>
      </w:r>
    </w:p>
    <w:p>
      <w:r>
        <w:t xml:space="preserve">Miksi Francis Grose oli sitä mieltä, että Norfolkin saari olisi pidettävä rangaistussiirtokuntana?</w:t>
      </w:r>
    </w:p>
    <w:p>
      <w:r>
        <w:rPr>
          <w:b/>
        </w:rPr>
        <w:t xml:space="preserve">Tulos</w:t>
      </w:r>
    </w:p>
    <w:p>
      <w:r>
        <w:t xml:space="preserve">Milloin ensimmäinen ihmisryhmä pelasti Norfolkin saaren?</w:t>
      </w:r>
    </w:p>
    <w:p>
      <w:r>
        <w:rPr>
          <w:b/>
        </w:rPr>
        <w:t xml:space="preserve">Tulos</w:t>
      </w:r>
    </w:p>
    <w:p>
      <w:r>
        <w:t xml:space="preserve">Kuinka monta ihmistä kuoli Norfolkin saarella vuoteen 1808 mennessä?</w:t>
      </w:r>
    </w:p>
    <w:p>
      <w:r>
        <w:rPr>
          <w:b/>
        </w:rPr>
        <w:t xml:space="preserve">Tulos</w:t>
      </w:r>
    </w:p>
    <w:p>
      <w:r>
        <w:t xml:space="preserve">Miksi yksi henkilö jäi Norfolkin saarelle, kun muut olivat jo lähteneet?</w:t>
      </w:r>
    </w:p>
    <w:p>
      <w:r>
        <w:rPr>
          <w:b/>
        </w:rPr>
        <w:t xml:space="preserve">Esimerkki 8.4721</w:t>
      </w:r>
    </w:p>
    <w:p>
      <w:r>
        <w:t xml:space="preserve">Läpikulku: Tämä monitasoinen rakenne on yhdenmukainen Dasmannin ja Lovejoyn kanssa. Tämän tulkinnan mukainen määritelmä esitettiin ensimmäisen kerran Bruce A. Wilcoxin laatimassa asiakirjassa, jonka Kansainvälinen luonnonsuojeluliitto (IUCN) tilasi vuoden 1982 maailman kansallispuistokonferenssia varten. Wilcoxin määritelmä oli seuraava: "Biologinen monimuotoisuus on elämänmuotojen monimuotoisuutta... kaikilla biologisten järjestelmien tasoilla (eli molekyyli-, organismi-, populaatio-, laji- ja ekosysteemitasoilla)...". Yhdistyneiden Kansakuntien vuonna 1992 pidetyssä Earth Summit -huippukokouksessa "biologinen monimuotoisuus" määriteltiin seuraavasti: "Kaikista lähteistä peräisin olevien elävien organismien vaihtelevuus, mukaan luettuina muun muassa maa-, meri- ja muut vesiekosysteemit sekä ekologiset kokonaisuudet, joihin ne kuuluvat: tähän sisältyy lajin sisäinen, lajien välinen ja ekosysteemien monimuotoisuus". Tätä määritelmää käytetään Yhdistyneiden Kansakuntien biologista monimuotoisuutta koskevassa yleissopimuksessa.</w:t>
      </w:r>
    </w:p>
    <w:p>
      <w:r>
        <w:rPr>
          <w:b/>
        </w:rPr>
        <w:t xml:space="preserve">Tulos</w:t>
      </w:r>
    </w:p>
    <w:p>
      <w:r>
        <w:t xml:space="preserve">Kuka on puistotutkimuksen kirjoittaja?</w:t>
      </w:r>
    </w:p>
    <w:p>
      <w:r>
        <w:rPr>
          <w:b/>
        </w:rPr>
        <w:t xml:space="preserve">Tulos</w:t>
      </w:r>
    </w:p>
    <w:p>
      <w:r>
        <w:t xml:space="preserve">Kuka tilasi puistotutkimuksen?</w:t>
      </w:r>
    </w:p>
    <w:p>
      <w:r>
        <w:rPr>
          <w:b/>
        </w:rPr>
        <w:t xml:space="preserve">Tulos</w:t>
      </w:r>
    </w:p>
    <w:p>
      <w:r>
        <w:t xml:space="preserve">Missä tilaisuudessa puistotutkimus esiteltiin?</w:t>
      </w:r>
    </w:p>
    <w:p>
      <w:r>
        <w:rPr>
          <w:b/>
        </w:rPr>
        <w:t xml:space="preserve">Tulos</w:t>
      </w:r>
    </w:p>
    <w:p>
      <w:r>
        <w:t xml:space="preserve">Minä vuonna IUCN määritteli "biologisen monimuotoisuuden"?</w:t>
      </w:r>
    </w:p>
    <w:p>
      <w:r>
        <w:rPr>
          <w:b/>
        </w:rPr>
        <w:t xml:space="preserve">Tulos</w:t>
      </w:r>
    </w:p>
    <w:p>
      <w:r>
        <w:t xml:space="preserve">Mitä IUCN määritteli "biologiseksi monimuotoisuudeksi"?</w:t>
      </w:r>
    </w:p>
    <w:p>
      <w:r>
        <w:rPr>
          <w:b/>
        </w:rPr>
        <w:t xml:space="preserve">Esimerkki 8.4722</w:t>
      </w:r>
    </w:p>
    <w:p>
      <w:r>
        <w:t xml:space="preserve">Läpikulku: Juscelino Kubitschek, Brasilian presidentti vuosina 1956-1961, määräsi Brasílian rakentamisen ja täytti näin perustuslain lupauksen ja oman poliittisen kampanjalupauksensa. Brasílian rakentaminen oli osa Juscelinon "viisikymmentä vuotta vaurautta viidessä vuodessa" -suunnitelmaa. Lúcio Costa voitti kilpailun, ja hänestä tuli tärkein kaupunkisuunnittelija vuonna 1957, ja kilpailuun osallistui 5550 ihmistä. Läheinen ystävä Oscar Niemeyer oli useimpien julkisten rakennusten pääarkkitehti ja Roberto Burle Marx maisemasuunnittelija. Brasília rakennettiin 41 kuukaudessa, vuodesta 1956 huhtikuun 21. päivään 1960, jolloin se vihittiin virallisesti käyttöön.</w:t>
      </w:r>
    </w:p>
    <w:p>
      <w:r>
        <w:rPr>
          <w:b/>
        </w:rPr>
        <w:t xml:space="preserve">Tulos</w:t>
      </w:r>
    </w:p>
    <w:p>
      <w:r>
        <w:t xml:space="preserve">Minkä ajanjakson aikana Lucio Costa oli Brasilian presidentti?</w:t>
      </w:r>
    </w:p>
    <w:p>
      <w:r>
        <w:rPr>
          <w:b/>
        </w:rPr>
        <w:t xml:space="preserve">Tulos</w:t>
      </w:r>
    </w:p>
    <w:p>
      <w:r>
        <w:t xml:space="preserve">Mitä Oscar Niemeyer sai aikaan, että Brasiliaan rakennettiin?</w:t>
      </w:r>
    </w:p>
    <w:p>
      <w:r>
        <w:rPr>
          <w:b/>
        </w:rPr>
        <w:t xml:space="preserve">Tulos</w:t>
      </w:r>
    </w:p>
    <w:p>
      <w:r>
        <w:t xml:space="preserve">Kuinka monta ihmistä osallistui kilpailuun, joka koski kaupungin rakentamista vuonna 1956?</w:t>
      </w:r>
    </w:p>
    <w:p>
      <w:r>
        <w:rPr>
          <w:b/>
        </w:rPr>
        <w:t xml:space="preserve">Tulos</w:t>
      </w:r>
    </w:p>
    <w:p>
      <w:r>
        <w:t xml:space="preserve">Milloin Brasilian perustuslaki virallistettiin?</w:t>
      </w:r>
    </w:p>
    <w:p>
      <w:r>
        <w:rPr>
          <w:b/>
        </w:rPr>
        <w:t xml:space="preserve">Tulos</w:t>
      </w:r>
    </w:p>
    <w:p>
      <w:r>
        <w:t xml:space="preserve">Mikä oli Lucio Costan suunnitelma Brasilian rakentamiseksi?</w:t>
      </w:r>
    </w:p>
    <w:p>
      <w:r>
        <w:rPr>
          <w:b/>
        </w:rPr>
        <w:t xml:space="preserve">Esimerkki 8.4723</w:t>
      </w:r>
    </w:p>
    <w:p>
      <w:r>
        <w:t xml:space="preserve">Läpikulku: EU:n jäsenvaltiot ovat osoittaneet tukensa kunnianhimoisille uusiutuvan energian tavoitteille. Vuonna 2010 Eurobarometri kysyi 27 EU:n jäsenvaltiolta tavoitteesta "lisätä uusiutuvan energian osuutta EU:ssa 20 prosentilla vuoteen 2020 mennessä". Kaikissa 27 maassa suurin osa ihmisistä joko hyväksyi tavoitteen tai vaati, että sitä pitäisi ylittää. Koko EU:ssa 57 prosenttia piti ehdotettua tavoitetta "suunnilleen oikeana" ja 16 prosenttia "liian vaatimattomana". Sen sijaan 19 prosenttia piti sitä "liian kunnianhimoisena".</w:t>
      </w:r>
    </w:p>
    <w:p>
      <w:r>
        <w:rPr>
          <w:b/>
        </w:rPr>
        <w:t xml:space="preserve">Tulos</w:t>
      </w:r>
    </w:p>
    <w:p>
      <w:r>
        <w:t xml:space="preserve">Kuka ei ole koskaan tukenut kunnianhimoisia uusiutuvan energian tavoitteita?</w:t>
      </w:r>
    </w:p>
    <w:p>
      <w:r>
        <w:rPr>
          <w:b/>
        </w:rPr>
        <w:t xml:space="preserve">Tulos</w:t>
      </w:r>
    </w:p>
    <w:p>
      <w:r>
        <w:t xml:space="preserve"> Minkä ryhmän kyselytutkimus tehtiin 25 EU:n jäsenvaltiosta vuonna 2010?</w:t>
      </w:r>
    </w:p>
    <w:p>
      <w:r>
        <w:rPr>
          <w:b/>
        </w:rPr>
        <w:t xml:space="preserve">Tulos</w:t>
      </w:r>
    </w:p>
    <w:p>
      <w:r>
        <w:t xml:space="preserve"> Minkä ryhmän kyselytutkimus tehtiin EU:n 27 jäsenvaltiosta vuonna 2000?</w:t>
      </w:r>
    </w:p>
    <w:p>
      <w:r>
        <w:rPr>
          <w:b/>
        </w:rPr>
        <w:t xml:space="preserve">Tulos</w:t>
      </w:r>
    </w:p>
    <w:p>
      <w:r>
        <w:t xml:space="preserve">Tavoitteena oli vähentää uusiutuvan energian osuutta EU:ssa 20 prosentilla mihin vuoteen mennessä?</w:t>
      </w:r>
    </w:p>
    <w:p>
      <w:r>
        <w:rPr>
          <w:b/>
        </w:rPr>
        <w:t xml:space="preserve">Esimerkki 8.4724</w:t>
      </w:r>
    </w:p>
    <w:p>
      <w:r>
        <w:t xml:space="preserve">Läpikulku: Itävallan perintösota (jonka Pohjois-Amerikan näyttämö tunnetaan nimellä King George's War) päättyi virallisesti vuonna 1748 Aix-la-Chapellen sopimuksen allekirjoittamiseen. Sopimus keskittyi ensisijaisesti Euroopan kysymysten ratkaisemiseen. Britannian ja Ranskan Pohjois-Amerikan siirtomaiden väliset ristiriitaiset aluevaatimukset annettiin komission ratkaistavaksi, mutta se ei päässyt ratkaisuun. Molemmat osapuolet vaativat alueita Nova Scotian ja Acadian väliltä pohjoisessa Ohio Countryyn etelässä. Kiistat ulottuivat myös Atlantin valtamereen, jossa molemmat valtakunnat halusivat pääsyn Newfoundlandin edustalla sijaitsevan Grand Banksin rikkaisiin kalavesiin.</w:t>
      </w:r>
    </w:p>
    <w:p>
      <w:r>
        <w:rPr>
          <w:b/>
        </w:rPr>
        <w:t xml:space="preserve">Tulos</w:t>
      </w:r>
    </w:p>
    <w:p>
      <w:r>
        <w:t xml:space="preserve">Mikä oli Itävallan perintösodan Etelä-Amerikan osuus?</w:t>
      </w:r>
    </w:p>
    <w:p>
      <w:r>
        <w:rPr>
          <w:b/>
        </w:rPr>
        <w:t xml:space="preserve">Tulos</w:t>
      </w:r>
    </w:p>
    <w:p>
      <w:r>
        <w:t xml:space="preserve">Mikä oli Australian perintösodan Pohjois-Amerikan osuus?</w:t>
      </w:r>
    </w:p>
    <w:p>
      <w:r>
        <w:rPr>
          <w:b/>
        </w:rPr>
        <w:t xml:space="preserve">Tulos</w:t>
      </w:r>
    </w:p>
    <w:p>
      <w:r>
        <w:t xml:space="preserve">Mikä oli Australian perimyssodan loppu?</w:t>
      </w:r>
    </w:p>
    <w:p>
      <w:r>
        <w:rPr>
          <w:b/>
        </w:rPr>
        <w:t xml:space="preserve">Tulos</w:t>
      </w:r>
    </w:p>
    <w:p>
      <w:r>
        <w:t xml:space="preserve">Mitä asioita Aix-la-Chapellen sopimuksessa käsiteltiin?</w:t>
      </w:r>
    </w:p>
    <w:p>
      <w:r>
        <w:rPr>
          <w:b/>
        </w:rPr>
        <w:t xml:space="preserve">Tulos</w:t>
      </w:r>
    </w:p>
    <w:p>
      <w:r>
        <w:t xml:space="preserve">Mitä tapahtui, kun komissio teki päätöksen?</w:t>
      </w:r>
    </w:p>
    <w:p>
      <w:r>
        <w:rPr>
          <w:b/>
        </w:rPr>
        <w:t xml:space="preserve">Esimerkki 8.4725</w:t>
      </w:r>
    </w:p>
    <w:p>
      <w:r>
        <w:t xml:space="preserve">Läpikulku: Kaikkia korkeimpia tuomioistuimia ei kuitenkaan ole nimetty sellaisiksi. Yksityisoikeudellisissa valtioissa ei yleensä ole yksittäisiä korkeimpia tuomioistuimia. Lisäksi joidenkin valtioiden korkeinta oikeutta ei ole nimetty "korkeimmaksi oikeudeksi", esimerkiksi Australian korkeinta oikeutta (High Court of Australia); tämä johtuu siitä, että korkeimman oikeuden päätöksistä voitiin aiemmin valittaa Privy Counciliin. Toisaalta joissakin paikoissa "korkeimmaksi oikeudeksi" nimetty tuomioistuin ei itse asiassa ole korkein oikeus; esimerkkeinä mainittakoon New Yorkin korkein oikeus, useiden Kanadan provinssien/alueiden korkeimmat tuomioistuimet sekä Englannin ja Walesin entinen Supreme Court of Judicature, jotka kaikki ovat korkeampien muutoksenhakutuomioistuinten korvattuja.</w:t>
      </w:r>
    </w:p>
    <w:p>
      <w:r>
        <w:rPr>
          <w:b/>
        </w:rPr>
        <w:t xml:space="preserve">Tulos</w:t>
      </w:r>
    </w:p>
    <w:p>
      <w:r>
        <w:t xml:space="preserve">Mikä on kaikkien nimettyjen lainkäyttöalueiden korkein tuomioistuin?</w:t>
      </w:r>
    </w:p>
    <w:p>
      <w:r>
        <w:rPr>
          <w:b/>
        </w:rPr>
        <w:t xml:space="preserve">Tulos</w:t>
      </w:r>
    </w:p>
    <w:p>
      <w:r>
        <w:t xml:space="preserve">Mitä siviilioikeusvaltioilla on tapana olla?</w:t>
      </w:r>
    </w:p>
    <w:p>
      <w:r>
        <w:rPr>
          <w:b/>
        </w:rPr>
        <w:t xml:space="preserve">Tulos</w:t>
      </w:r>
    </w:p>
    <w:p>
      <w:r>
        <w:t xml:space="preserve">Mihin salaisen neuvoston päätöksiin voi hakea muutosta?</w:t>
      </w:r>
    </w:p>
    <w:p>
      <w:r>
        <w:rPr>
          <w:b/>
        </w:rPr>
        <w:t xml:space="preserve">Tulos</w:t>
      </w:r>
    </w:p>
    <w:p>
      <w:r>
        <w:t xml:space="preserve">Mikä korvaa Courts of Appealin Englannissa?</w:t>
      </w:r>
    </w:p>
    <w:p>
      <w:r>
        <w:rPr>
          <w:b/>
        </w:rPr>
        <w:t xml:space="preserve">Esimerkki 8.4726</w:t>
      </w:r>
    </w:p>
    <w:p>
      <w:r>
        <w:t xml:space="preserve">Läpikulku: Keskitetty O2 mahdollistaa palamisen nopean ja energisen etenemisen. Sekä kaasumaisen että nestemäisen hapen varastointiin ja siirtämiseen käytettävät teräsputket ja varastointiastiat toimivat polttoaineena, ja siksi O2-järjestelmien suunnittelu ja valmistus vaatii erityiskoulutusta sen varmistamiseksi, että syttymislähteet minimoidaan. Tulipalo, joka tappoi Apollo 1:n miehistön laukaisualustan testissä, levisi niin nopeasti, koska kapselissa oli paineistettu puhdasta O2:ta, mutta hieman yli ilmakehän paineella, sen sijaan, että kapselissa olisi käytetty 1⁄3 normaalia painetta[k].</w:t>
      </w:r>
    </w:p>
    <w:p>
      <w:r>
        <w:rPr>
          <w:b/>
        </w:rPr>
        <w:t xml:space="preserve">Tulos</w:t>
      </w:r>
    </w:p>
    <w:p>
      <w:r>
        <w:t xml:space="preserve">Miten teräsputket mahdollistavat palamisen etenemisen?</w:t>
      </w:r>
    </w:p>
    <w:p>
      <w:r>
        <w:rPr>
          <w:b/>
        </w:rPr>
        <w:t xml:space="preserve">Tulos</w:t>
      </w:r>
    </w:p>
    <w:p>
      <w:r>
        <w:t xml:space="preserve">Minkälainen tulipalo tappoi Apollo 1:n miehistön?</w:t>
      </w:r>
    </w:p>
    <w:p>
      <w:r>
        <w:rPr>
          <w:b/>
        </w:rPr>
        <w:t xml:space="preserve">Tulos</w:t>
      </w:r>
    </w:p>
    <w:p>
      <w:r>
        <w:t xml:space="preserve">Mitä väkevöity O mahdollistaa palamisen?</w:t>
      </w:r>
    </w:p>
    <w:p>
      <w:r>
        <w:rPr>
          <w:b/>
        </w:rPr>
        <w:t xml:space="preserve">Esimerkki 8.4727</w:t>
      </w:r>
    </w:p>
    <w:p>
      <w:r>
        <w:t xml:space="preserve">Läpikulku: Alfred Wilm löysi vuonna 1906 saostuskarkaisuseokset. Saostuskarkaisuseokset, kuten tietyt alumiini-, titaani- ja kupariseokset, ovat lämpökäsiteltäviä seoksia, jotka pehmenevät, kun ne sammutetaan (jäähdytetään nopeasti), ja kovettuvat sitten ajan myötä. Kun Wilm oli sammuttanut alumiinista, kuparista ja magnesiumista koostuvan kolmikomponenttiseoksen, hän havaitsi, että seoksen kovuus kasvoi, kun sen annettiin vanheta huoneenlämmössä. Vaikka ilmiölle saatiin selitys vasta vuonna 1919, duralumiini oli yksi ensimmäisistä "ikäkovettuvista" seoksista, joita käytettiin, ja pian monet muut seokset seurasivat sitä. Koska näissä seoksissa yhdistyvät usein suuri lujuus ja pieni paino, näitä seoksia alettiin käyttää laajalti monissa teollisuudenaloilla, myös nykyaikaisten lentokoneiden rakentamisessa.</w:t>
      </w:r>
    </w:p>
    <w:p>
      <w:r>
        <w:rPr>
          <w:b/>
        </w:rPr>
        <w:t xml:space="preserve">Tulos</w:t>
      </w:r>
    </w:p>
    <w:p>
      <w:r>
        <w:t xml:space="preserve">Mitä tehdään, jotta saostuskarkaisuseokset kovettuvat välittömästi?</w:t>
      </w:r>
    </w:p>
    <w:p>
      <w:r>
        <w:rPr>
          <w:b/>
        </w:rPr>
        <w:t xml:space="preserve">Tulos</w:t>
      </w:r>
    </w:p>
    <w:p>
      <w:r>
        <w:t xml:space="preserve">Mikä termi viittaa ajan myötä tapahtuvaan jäähtymiseen?</w:t>
      </w:r>
    </w:p>
    <w:p>
      <w:r>
        <w:rPr>
          <w:b/>
        </w:rPr>
        <w:t xml:space="preserve">Tulos</w:t>
      </w:r>
    </w:p>
    <w:p>
      <w:r>
        <w:t xml:space="preserve">Kuka löysi saostuskarkaisuseokset vuonna 1919?</w:t>
      </w:r>
    </w:p>
    <w:p>
      <w:r>
        <w:rPr>
          <w:b/>
        </w:rPr>
        <w:t xml:space="preserve">Tulos</w:t>
      </w:r>
    </w:p>
    <w:p>
      <w:r>
        <w:t xml:space="preserve">Mikä ilmiö selitettiin vuonna 1906?</w:t>
      </w:r>
    </w:p>
    <w:p>
      <w:r>
        <w:rPr>
          <w:b/>
        </w:rPr>
        <w:t xml:space="preserve">Tulos</w:t>
      </w:r>
    </w:p>
    <w:p>
      <w:r>
        <w:t xml:space="preserve">Mitä käytettiin varhaisten lentokoneiden rakentamisessa?</w:t>
      </w:r>
    </w:p>
    <w:p>
      <w:r>
        <w:rPr>
          <w:b/>
        </w:rPr>
        <w:t xml:space="preserve">Esimerkki 8.4728</w:t>
      </w:r>
    </w:p>
    <w:p>
      <w:r>
        <w:t xml:space="preserve">Läpikulku: Kanada sallii voittoa tavoittelemattomien järjestöjen olla yhtiöitettyjä tai yhtiöimättömiä. Voittoa tavoittelemattomat yhteisöt voidaan perustaa joko liittovaltion tasolla Canada Business Corporations Act -lain II osan nojalla tai maakuntien lainsäädännön nojalla. Monet Kanadan voittoa tavoittelemattomien yritysten toimintaa säätelevistä laeista ovat peräisin 1900-luvun alkupuolelta, joten voittoa tavoittelemattomia yrityksiä koskeva lainsäädäntö ei ole pysynyt voittoa tavoittelevia yrityksiä säätelevän lainsäädännön tahdissa, varsinkaan omistajaohjauksen osalta. Liittovaltion tasolla ja joissakin provinsseissa (kuten Ontariossa) yhtiöittäminen tapahtuu kirjapatentilla, ja kaikki muutokset kirjapatenttiin (jopa pelkkä nimenmuutos) edellyttävät asianomaisen hallituksen muodollista hyväksyntää, samoin kuin sääntömuutokset. Toisissa maakunnissa (kuten Albertassa) yhtiöittäminen on mahdollista sellaisenaan jättämällä yhtiöjärjestys tai yhtiöjärjestys (Articles of Incorporation tai Articles of Association).</w:t>
      </w:r>
    </w:p>
    <w:p>
      <w:r>
        <w:rPr>
          <w:b/>
        </w:rPr>
        <w:t xml:space="preserve">Tulos</w:t>
      </w:r>
    </w:p>
    <w:p>
      <w:r>
        <w:t xml:space="preserve">Miten Alberta luokittelee maakuntien lainsäädännön?</w:t>
      </w:r>
    </w:p>
    <w:p>
      <w:r>
        <w:rPr>
          <w:b/>
        </w:rPr>
        <w:t xml:space="preserve">Tulos</w:t>
      </w:r>
    </w:p>
    <w:p>
      <w:r>
        <w:t xml:space="preserve">Miten lakimuutoksia käsitellään Albertassa?</w:t>
      </w:r>
    </w:p>
    <w:p>
      <w:r>
        <w:rPr>
          <w:b/>
        </w:rPr>
        <w:t xml:space="preserve">Tulos</w:t>
      </w:r>
    </w:p>
    <w:p>
      <w:r>
        <w:t xml:space="preserve">Mitä Kanada sallii lakimuutosten olevan?</w:t>
      </w:r>
    </w:p>
    <w:p>
      <w:r>
        <w:rPr>
          <w:b/>
        </w:rPr>
        <w:t xml:space="preserve">Tulos</w:t>
      </w:r>
    </w:p>
    <w:p>
      <w:r>
        <w:t xml:space="preserve">Minkälaista hyväksyntää voittoa tavoittelevat yritykset tarvitsevat voidakseen perustaa yhtiön Ontariossa?</w:t>
      </w:r>
    </w:p>
    <w:p>
      <w:r>
        <w:rPr>
          <w:b/>
        </w:rPr>
        <w:t xml:space="preserve">Tulos</w:t>
      </w:r>
    </w:p>
    <w:p>
      <w:r>
        <w:t xml:space="preserve">Mitä yritysten on tehtävä Albertassa, jos ne haluavat muuttaa nimensä?</w:t>
      </w:r>
    </w:p>
    <w:p>
      <w:r>
        <w:rPr>
          <w:b/>
        </w:rPr>
        <w:t xml:space="preserve">Esimerkki 8.4729</w:t>
      </w:r>
    </w:p>
    <w:p>
      <w:r>
        <w:t xml:space="preserve">Läpikulku: Braunstein osoitti vuonna 1957, että alkeellisilla laitteilla voitiin kommunikoida lyhyellä etäisyydellä ilman radiota. Kuten Kroemer totesi, Braunstein"... oli luonut yksinkertaisen optisen viestintäyhteyden: Levysoittimesta tulevaa musiikkia käytettiin sopivalla elektroniikalla GaAs-diodin etuvirran modulointiin. PbS-diodi havaitsi lähetetyn valon jonkin matkan päässä. Tämä signaali syötettiin äänivahvistimeen ja toistettiin kaiuttimella. Säteen pysäyttäminen pysäytti musiikin. Meillä oli erittäin hauskaa leikkiä tällä laitteistolla." Tämä asetelma ennakoi LEDien käyttöä optisissa viestintäsovelluksissa.</w:t>
      </w:r>
    </w:p>
    <w:p>
      <w:r>
        <w:rPr>
          <w:b/>
        </w:rPr>
        <w:t xml:space="preserve">Tulos</w:t>
      </w:r>
    </w:p>
    <w:p>
      <w:r>
        <w:t xml:space="preserve">Minä vuonna havaittiin, että varhaisia LED-mittareita voitiin käyttää radioviestintään?</w:t>
      </w:r>
    </w:p>
    <w:p>
      <w:r>
        <w:rPr>
          <w:b/>
        </w:rPr>
        <w:t xml:space="preserve">Tulos</w:t>
      </w:r>
    </w:p>
    <w:p>
      <w:r>
        <w:t xml:space="preserve">Kuka löysi radiokäyttöä varhaisille LED-laitteille?</w:t>
      </w:r>
    </w:p>
    <w:p>
      <w:r>
        <w:rPr>
          <w:b/>
        </w:rPr>
        <w:t xml:space="preserve">Tulos</w:t>
      </w:r>
    </w:p>
    <w:p>
      <w:r>
        <w:t xml:space="preserve"> Minkä komponentin kautta radioviestinnässä virran piti kulkea?</w:t>
      </w:r>
    </w:p>
    <w:p>
      <w:r>
        <w:rPr>
          <w:b/>
        </w:rPr>
        <w:t xml:space="preserve">Tulos</w:t>
      </w:r>
    </w:p>
    <w:p>
      <w:r>
        <w:t xml:space="preserve">Mitä muuta komponenttia tarvittiin radiosignaalin toisen virran havaitsemiseen?</w:t>
      </w:r>
    </w:p>
    <w:p>
      <w:r>
        <w:rPr>
          <w:b/>
        </w:rPr>
        <w:t xml:space="preserve">Tulos</w:t>
      </w:r>
    </w:p>
    <w:p>
      <w:r>
        <w:t xml:space="preserve"> Mitä ensimmäistä laitetta tarvittiin, jotta alkuperäisen GaAs-diodin signaali saatiin kuuluviin?</w:t>
      </w:r>
    </w:p>
    <w:p>
      <w:r>
        <w:rPr>
          <w:b/>
        </w:rPr>
        <w:t xml:space="preserve">Esimerkki 8.4730</w:t>
      </w:r>
    </w:p>
    <w:p>
      <w:r>
        <w:t xml:space="preserve">Läpikulku: Ludvig VI:n ja Ludvig VII:n ystävä ja luottomies Suger päätti noin vuonna 1137 rakentaa uudelleen Saint-Denisin suuren kirkon, joka oli liitetty luostariin, joka oli myös kuninkaallinen asuinpaikka. Hän aloitti länsirintamasta ja rekonstruoi alkuperäisen karolingiaanisen julkisivun ja sen yhden oven. Hän suunnitteli Saint-Denisin julkisivun niin, että se muistuttaisi roomalaista Konstantinuksen kaaria, jossa on kolmiosainen jako ja kolme suurta portaalia ruuhkaongelman helpottamiseksi. Ruusuikkuna on varhaisin tunnettu esimerkki länsiportaalin yläpuolella Ranskassa. Julkisivussa yhdistyvät sekä pyöreät kaaret että goottilaiseen tyyliin kuuluvat teräväkärkiset kaaret.</w:t>
      </w:r>
    </w:p>
    <w:p>
      <w:r>
        <w:rPr>
          <w:b/>
        </w:rPr>
        <w:t xml:space="preserve">Tulos</w:t>
      </w:r>
    </w:p>
    <w:p>
      <w:r>
        <w:t xml:space="preserve">Kuka päätti rakentaa Saint-Denisin suuren kirkon uudelleen noin vuonna 1237?</w:t>
      </w:r>
    </w:p>
    <w:p>
      <w:r>
        <w:rPr>
          <w:b/>
        </w:rPr>
        <w:t xml:space="preserve">Tulos</w:t>
      </w:r>
    </w:p>
    <w:p>
      <w:r>
        <w:t xml:space="preserve">Mikä osa katedraalista oli mukana Saint-Denisin suuren kirkon tuhossa?</w:t>
      </w:r>
    </w:p>
    <w:p>
      <w:r>
        <w:rPr>
          <w:b/>
        </w:rPr>
        <w:t xml:space="preserve">Tulos</w:t>
      </w:r>
    </w:p>
    <w:p>
      <w:r>
        <w:t xml:space="preserve">Mitä Saint Denisin julkisivu muistutti tunnettuna olentona?</w:t>
      </w:r>
    </w:p>
    <w:p>
      <w:r>
        <w:rPr>
          <w:b/>
        </w:rPr>
        <w:t xml:space="preserve">Tulos</w:t>
      </w:r>
    </w:p>
    <w:p>
      <w:r>
        <w:t xml:space="preserve">Miksi Konstantinuksen roomalaisen kaaren rakentamisessa käytettiin yhdeksää suurta portaalia?</w:t>
      </w:r>
    </w:p>
    <w:p>
      <w:r>
        <w:rPr>
          <w:b/>
        </w:rPr>
        <w:t xml:space="preserve">Tulos</w:t>
      </w:r>
    </w:p>
    <w:p>
      <w:r>
        <w:t xml:space="preserve">Mitä Saint Denisin julkisivussa yhdistyvät pyramidit ja mikä muu tyyli kaari?</w:t>
      </w:r>
    </w:p>
    <w:p>
      <w:r>
        <w:rPr>
          <w:b/>
        </w:rPr>
        <w:t xml:space="preserve">Esimerkki 8.4731</w:t>
      </w:r>
    </w:p>
    <w:p>
      <w:r>
        <w:t xml:space="preserve">Läpikulku: Quine-Duhemin teesin mukaan on mahdotonta testata yksittäistä hypoteesia yksinään, koska jokainen hypoteesi on osa teorioiden kokonaisuutta. Voimme siis vain sanoa, että koko asiaankuuluvien teorioiden paketti on kollektiivisesti falsifioitu, mutta emme voi vakuuttavasti sanoa, mikä paketin osa on korvattava. Esimerkkinä tästä on Neptunus-planeetan löytyminen: kun havaittiin, että Uranuksen liike ei vastannut Newtonin lakien ennusteita, hylättiin teoria "Aurinkokunnassa on seitsemän planeettaa" eikä itse Newtonin lakeja. Popper käsitteli tätä naiivin falsifikationismin kritiikkiä The Logic of Scientific Discovery -teoksen luvuissa 3 ja 4. Popperin mukaan teoriat hyväksytään tai hylätään eräänlaisen valintaprosessin kautta. Teorioita, jotka kertovat enemmän siitä, miten asiat ilmenevät, pidetään parempina kuin teorioita, jotka eivät sitä tee; mitä yleispätevämpi teoria on, sitä suurempi sen arvo on. Siten Newtonin lait, joilla on laaja yleinen sovellus, ovat suositeltavampia kuin paljon spesifisempi "aurinkokunnassa on seitsemän planeettaa".[dubious - discuss].</w:t>
      </w:r>
    </w:p>
    <w:p>
      <w:r>
        <w:rPr>
          <w:b/>
        </w:rPr>
        <w:t xml:space="preserve">Tulos</w:t>
      </w:r>
    </w:p>
    <w:p>
      <w:r>
        <w:t xml:space="preserve">Minkä teesin mukaan on mahdollista testata vain yhtä hypoteesia?</w:t>
      </w:r>
    </w:p>
    <w:p>
      <w:r>
        <w:rPr>
          <w:b/>
        </w:rPr>
        <w:t xml:space="preserve">Tulos</w:t>
      </w:r>
    </w:p>
    <w:p>
      <w:r>
        <w:t xml:space="preserve">Mitä voimme sanoa lopullisesti, että se on korvattava?</w:t>
      </w:r>
    </w:p>
    <w:p>
      <w:r>
        <w:rPr>
          <w:b/>
        </w:rPr>
        <w:t xml:space="preserve">Tulos</w:t>
      </w:r>
    </w:p>
    <w:p>
      <w:r>
        <w:t xml:space="preserve">Milloin hylättiin teoria, jonka mukaan aurinkokunnassa on kahdeksan planeettaa?</w:t>
      </w:r>
    </w:p>
    <w:p>
      <w:r>
        <w:rPr>
          <w:b/>
        </w:rPr>
        <w:t xml:space="preserve">Tulos</w:t>
      </w:r>
    </w:p>
    <w:p>
      <w:r>
        <w:t xml:space="preserve">Mitä Popper käsitteli The Logic of Scientific Discovery -teoksen luvuissa 5 ja 6?</w:t>
      </w:r>
    </w:p>
    <w:p>
      <w:r>
        <w:rPr>
          <w:b/>
        </w:rPr>
        <w:t xml:space="preserve">Tulos</w:t>
      </w:r>
    </w:p>
    <w:p>
      <w:r>
        <w:t xml:space="preserve">Miksi Newtonin lakeja ei pidetä parempina kuin muita teorioita?</w:t>
      </w:r>
    </w:p>
    <w:p>
      <w:r>
        <w:rPr>
          <w:b/>
        </w:rPr>
        <w:t xml:space="preserve">Esimerkki 8.4732</w:t>
      </w:r>
    </w:p>
    <w:p>
      <w:r>
        <w:t xml:space="preserve">Läpikulku: OAPEC (Organization of Arab Petroleum Exporting Countries, joka koostuu OPEC:n arabijäsenistä sekä Egyptistä ja Syyriasta) julisti öljynvientikiellon lokakuussa 1973. Saarron päättyessä maaliskuussa 1974 öljyn hinta oli noussut maailmanlaajuisesti 3 dollarista tynnyriltä lähes 12 dollariin; Yhdysvalloissa hinnat olivat huomattavasti korkeammat. Saarto aiheutti öljykriisin eli "sokin", jolla oli monia lyhyen ja pitkän aikavälin vaikutuksia maailmanpolitiikkaan ja maailmantalouteen. Sitä kutsuttiin myöhemmin "ensimmäiseksi öljysokiksi", jota seurasi vuoden 1979 öljykriisi, jota kutsuttiin "toiseksi öljysokiksi".</w:t>
      </w:r>
    </w:p>
    <w:p>
      <w:r>
        <w:rPr>
          <w:b/>
        </w:rPr>
        <w:t xml:space="preserve">Tulos</w:t>
      </w:r>
    </w:p>
    <w:p>
      <w:r>
        <w:t xml:space="preserve">Milloin OPEC aloitti toimintansa?</w:t>
      </w:r>
    </w:p>
    <w:p>
      <w:r>
        <w:rPr>
          <w:b/>
        </w:rPr>
        <w:t xml:space="preserve">Tulos</w:t>
      </w:r>
    </w:p>
    <w:p>
      <w:r>
        <w:t xml:space="preserve">Mihin toimiin Yhdysvallat ryhtyi, jotka käynnistivät toisen öljysokin?</w:t>
      </w:r>
    </w:p>
    <w:p>
      <w:r>
        <w:rPr>
          <w:b/>
        </w:rPr>
        <w:t xml:space="preserve">Tulos</w:t>
      </w:r>
    </w:p>
    <w:p>
      <w:r>
        <w:t xml:space="preserve">Mikä oli öljyn hinta vuonna 1979 ennen sen nousua?</w:t>
      </w:r>
    </w:p>
    <w:p>
      <w:r>
        <w:rPr>
          <w:b/>
        </w:rPr>
        <w:t xml:space="preserve">Tulos</w:t>
      </w:r>
    </w:p>
    <w:p>
      <w:r>
        <w:t xml:space="preserve">Mihin öljyn hinta nousi vuonna 1979 maailmanlaajuisesti?</w:t>
      </w:r>
    </w:p>
    <w:p>
      <w:r>
        <w:rPr>
          <w:b/>
        </w:rPr>
        <w:t xml:space="preserve">Tulos</w:t>
      </w:r>
    </w:p>
    <w:p>
      <w:r>
        <w:t xml:space="preserve">Mikä termi kuvaa sitä, mitä tapahtui vuonna 1979, kun öljyn hinta Yhdysvalloissa oli korkeampi?</w:t>
      </w:r>
    </w:p>
    <w:p>
      <w:r>
        <w:rPr>
          <w:b/>
        </w:rPr>
        <w:t xml:space="preserve">Tulos</w:t>
      </w:r>
    </w:p>
    <w:p>
      <w:r>
        <w:t xml:space="preserve">Missä kuussa öljykriisi alkoi? </w:t>
      </w:r>
    </w:p>
    <w:p>
      <w:r>
        <w:rPr>
          <w:b/>
        </w:rPr>
        <w:t xml:space="preserve">Tulos</w:t>
      </w:r>
    </w:p>
    <w:p>
      <w:r>
        <w:t xml:space="preserve">Keitä OAPEC:n jäseniä oli mukana? </w:t>
      </w:r>
    </w:p>
    <w:p>
      <w:r>
        <w:rPr>
          <w:b/>
        </w:rPr>
        <w:t xml:space="preserve">Tulos</w:t>
      </w:r>
    </w:p>
    <w:p>
      <w:r>
        <w:t xml:space="preserve">Mikä oli öljykriisin nimi</w:t>
      </w:r>
    </w:p>
    <w:p>
      <w:r>
        <w:rPr>
          <w:b/>
        </w:rPr>
        <w:t xml:space="preserve">Tulos</w:t>
      </w:r>
    </w:p>
    <w:p>
      <w:r>
        <w:t xml:space="preserve">Mitä tämän öljykriisin jälkeen tapahtui? </w:t>
      </w:r>
    </w:p>
    <w:p>
      <w:r>
        <w:rPr>
          <w:b/>
        </w:rPr>
        <w:t xml:space="preserve">Tulos</w:t>
      </w:r>
    </w:p>
    <w:p>
      <w:r>
        <w:t xml:space="preserve">Mikä aiheutti kriisin? </w:t>
      </w:r>
    </w:p>
    <w:p>
      <w:r>
        <w:rPr>
          <w:b/>
        </w:rPr>
        <w:t xml:space="preserve">Esimerkki 8.4733</w:t>
      </w:r>
    </w:p>
    <w:p>
      <w:r>
        <w:t xml:space="preserve">Läpikulku: Ainakin jotkin kylät olivat jonkin aikaa linnoitettuja palatsin ja ulomman ojan avulla. Asutuksia, joissa on ollut palisadeja ja joissa on löydetty aseilla traumatisoituja luita, kuten Talheimin kuolinkuopasta, osoittaa "...ryhmien välistä järjestelmällistä väkivaltaa", ja sodankäynti oli todennäköisesti paljon yleisempää neoliittisella kaudella kuin sitä edeltävällä paleoliittisella kaudella. Tämä syrjäytti aikaisemman näkemyksen, jonka mukaan lineaarinen keramiikkakulttuuri olisi elänyt "rauhanomaista, linnoittamatonta elämäntapaa".</w:t>
      </w:r>
    </w:p>
    <w:p>
      <w:r>
        <w:rPr>
          <w:b/>
        </w:rPr>
        <w:t xml:space="preserve">Tulos</w:t>
      </w:r>
    </w:p>
    <w:p>
      <w:r>
        <w:t xml:space="preserve">Mistä löydettiin todisteita linnoitetuista elämäntavoista?</w:t>
      </w:r>
    </w:p>
    <w:p>
      <w:r>
        <w:rPr>
          <w:b/>
        </w:rPr>
        <w:t xml:space="preserve">Tulos</w:t>
      </w:r>
    </w:p>
    <w:p>
      <w:r>
        <w:t xml:space="preserve">Millä jotkut kylät vahvistivat elämäntapojaan?</w:t>
      </w:r>
    </w:p>
    <w:p>
      <w:r>
        <w:rPr>
          <w:b/>
        </w:rPr>
        <w:t xml:space="preserve">Tulos</w:t>
      </w:r>
    </w:p>
    <w:p>
      <w:r>
        <w:t xml:space="preserve">Mitä työkaluja pidettiin todisteina ojien välillä asutuksen?</w:t>
      </w:r>
    </w:p>
    <w:p>
      <w:r>
        <w:rPr>
          <w:b/>
        </w:rPr>
        <w:t xml:space="preserve">Tulos</w:t>
      </w:r>
    </w:p>
    <w:p>
      <w:r>
        <w:t xml:space="preserve">Mikä Talheimin alue viittaa väkivaltaiseen sodankäyntiin paleoliittisella kaudella?</w:t>
      </w:r>
    </w:p>
    <w:p>
      <w:r>
        <w:rPr>
          <w:b/>
        </w:rPr>
        <w:t xml:space="preserve">Tulos</w:t>
      </w:r>
    </w:p>
    <w:p>
      <w:r>
        <w:t xml:space="preserve">Mitä neoliittisilla ihmisillä oli?</w:t>
      </w:r>
    </w:p>
    <w:p>
      <w:r>
        <w:rPr>
          <w:b/>
        </w:rPr>
        <w:t xml:space="preserve">Esimerkki 8.4734</w:t>
      </w:r>
    </w:p>
    <w:p>
      <w:r>
        <w:t xml:space="preserve">Läpikulku: Twilight Princess julkaistiin yleisön suosion ja kaupallisen menestyksen kera. Se sai täydet pisteet tärkeimmiltä julkaisuilta, kuten 1UP.com, Computer and Video Games, Electronic Gaming Monthly, Game Informer, GamesRadar ja GameSpy. GameRankings- ja Metacritic-arviointisivustoilla Twilight Princess sai Wii-versiosta keskimäärin 95 % ja 95 % ja GameCube-versiosta 95 % ja 96 %. GameTrailers kutsui sitä arvostelussaan yhdeksi parhaista koskaan luoduista peleistä.</w:t>
      </w:r>
    </w:p>
    <w:p>
      <w:r>
        <w:rPr>
          <w:b/>
        </w:rPr>
        <w:t xml:space="preserve">Tulos</w:t>
      </w:r>
    </w:p>
    <w:p>
      <w:r>
        <w:t xml:space="preserve">Millaisia pisteitä GameTrailers sai monilta videopeliarvostelulähteiltä?</w:t>
      </w:r>
    </w:p>
    <w:p>
      <w:r>
        <w:rPr>
          <w:b/>
        </w:rPr>
        <w:t xml:space="preserve">Tulos</w:t>
      </w:r>
    </w:p>
    <w:p>
      <w:r>
        <w:t xml:space="preserve">Mitkä sivustot antoivat GameTrailersin Wii-kopiolle arvosanat 97% ja 95?</w:t>
      </w:r>
    </w:p>
    <w:p>
      <w:r>
        <w:rPr>
          <w:b/>
        </w:rPr>
        <w:t xml:space="preserve">Tulos</w:t>
      </w:r>
    </w:p>
    <w:p>
      <w:r>
        <w:t xml:space="preserve">Kuka laski Gamespy:n kaikkien aikojen parhaiden pelien joukkoon?</w:t>
      </w:r>
    </w:p>
    <w:p>
      <w:r>
        <w:rPr>
          <w:b/>
        </w:rPr>
        <w:t xml:space="preserve">Tulos</w:t>
      </w:r>
    </w:p>
    <w:p>
      <w:r>
        <w:t xml:space="preserve">Millainen oli GameTrailersin vastaanotto?</w:t>
      </w:r>
    </w:p>
    <w:p>
      <w:r>
        <w:rPr>
          <w:b/>
        </w:rPr>
        <w:t xml:space="preserve">Tulos</w:t>
      </w:r>
    </w:p>
    <w:p>
      <w:r>
        <w:t xml:space="preserve">Millaisia pisteitä GameTrailers sai suurilta pelijulkaisuilta?</w:t>
      </w:r>
    </w:p>
    <w:p>
      <w:r>
        <w:rPr>
          <w:b/>
        </w:rPr>
        <w:t xml:space="preserve">Esimerkki 8.4735</w:t>
      </w:r>
    </w:p>
    <w:p>
      <w:r>
        <w:t xml:space="preserve">Läpikulku: Karl Popperin hylkääminen marxilaisuudesta teini-iässä jätti syvän jäljen hänen ajatteluunsa. Hän oli jossain vaiheessa liittynyt sosialistiseen yhdistykseen, ja muutaman kuukauden ajan vuonna 1919 hän piti itseään kommunistina. Tänä aikana hän tutustui marxilaiseen näkemykseen taloudesta, luokkasodasta ja historiasta. Vaikka hän pettyi nopeasti marxilaisuuden esittämiin näkemyksiin, hänen flirttailunsa ideologian kanssa sai hänet ottamaan etäisyyttä niihin, jotka uskoivat veren vuodattamisen olevan välttämätöntä vallankumouksen vuoksi. Hän ymmärsi, että ihmishenkien uhraamisen yhteydessä oli ajateltava ja toimittava äärimmäisen varovaisesti.</w:t>
      </w:r>
    </w:p>
    <w:p>
      <w:r>
        <w:rPr>
          <w:b/>
        </w:rPr>
        <w:t xml:space="preserve">Tulos</w:t>
      </w:r>
    </w:p>
    <w:p>
      <w:r>
        <w:t xml:space="preserve">Miten Popperin marxilaisuuden hylkääminen vaikutti häneen aikuisena?</w:t>
      </w:r>
    </w:p>
    <w:p>
      <w:r>
        <w:rPr>
          <w:b/>
        </w:rPr>
        <w:t xml:space="preserve">Tulos</w:t>
      </w:r>
    </w:p>
    <w:p>
      <w:r>
        <w:t xml:space="preserve">Minä vuonna Popper piti itseään muutaman kuukauden ajan fasistina? </w:t>
      </w:r>
    </w:p>
    <w:p>
      <w:r>
        <w:rPr>
          <w:b/>
        </w:rPr>
        <w:t xml:space="preserve">Tulos</w:t>
      </w:r>
    </w:p>
    <w:p>
      <w:r>
        <w:t xml:space="preserve">Mihin ideologiaan Popper ei koskaan pettynyt?</w:t>
      </w:r>
    </w:p>
    <w:p>
      <w:r>
        <w:rPr>
          <w:b/>
        </w:rPr>
        <w:t xml:space="preserve">Tulos</w:t>
      </w:r>
    </w:p>
    <w:p>
      <w:r>
        <w:t xml:space="preserve">Kenen kanssa Popper oli läheisessä yhteistyössä?</w:t>
      </w:r>
    </w:p>
    <w:p>
      <w:r>
        <w:rPr>
          <w:b/>
        </w:rPr>
        <w:t xml:space="preserve">Tulos</w:t>
      </w:r>
    </w:p>
    <w:p>
      <w:r>
        <w:t xml:space="preserve">Milloin Popperin mielestä oli tarpeetonta toimia varovaisesti? </w:t>
      </w:r>
    </w:p>
    <w:p>
      <w:r>
        <w:rPr>
          <w:b/>
        </w:rPr>
        <w:t xml:space="preserve">Esimerkki 8.4736</w:t>
      </w:r>
    </w:p>
    <w:p>
      <w:r>
        <w:t xml:space="preserve">Läpikulku: Etelä-Kaliforniassa on myös suuri kotimainen surffaus- ja skeittikulttuuri. Volcomin, Quiksilverin, No Fearin, RVCA:n ja Body Gloven kaltaisten yritysten pääkonttorit sijaitsevat täällä. Ammattilaisrullalautailija Tony Hawk, ammattilaisurffaajat Rob Machado, Tim Curran, Bobby Martinez, Pat O'Connell, Dane Reynolds ja Chris Ward sekä ammattilumilautailija Shaun White asuvat Etelä-Kaliforniassa. Etelä-Kaliforniassa on myös joitakin maailman legendaarisimpia surffipaikkoja, kuten Trestles, Rincon, The Wedge, Huntington Beach ja Malibu, ja se on kuuluisien surffauspaikkojen määrässä toiseksi suurin Oahun saaren jälkeen. Jotkut maailman suurimmista extreme-urheilutapahtumista, kuten X Games, Boost Mobile Pro ja U.S. Open of Surfing, ovat kaikki Etelä-Kaliforniassa. Etelä-Kalifornia on tärkeä myös purjehdusmaailmassa. Los Angelesista Havaijille vuosittain järjestettävä Transpacific Yacht Race eli Transpac-kilpailu on yksi purjehduksen tärkeimmistä tapahtumista. San Diego Yacht Club järjesti America's Cupia, purjehduksen arvostetuinta palkintoa, vuosina 1988-1995, ja se isännöi tuona aikana kolmea America's Cup -kilpailua.</w:t>
      </w:r>
    </w:p>
    <w:p>
      <w:r>
        <w:rPr>
          <w:b/>
        </w:rPr>
        <w:t xml:space="preserve">Tulos</w:t>
      </w:r>
    </w:p>
    <w:p>
      <w:r>
        <w:t xml:space="preserve">Missä on No Fearin ja RCVA:n pääkonttori?</w:t>
      </w:r>
    </w:p>
    <w:p>
      <w:r>
        <w:rPr>
          <w:b/>
        </w:rPr>
        <w:t xml:space="preserve">Tulos</w:t>
      </w:r>
    </w:p>
    <w:p>
      <w:r>
        <w:t xml:space="preserve">Keitä ovat Rob Curran ja Tim Machado?</w:t>
      </w:r>
    </w:p>
    <w:p>
      <w:r>
        <w:rPr>
          <w:b/>
        </w:rPr>
        <w:t xml:space="preserve">Tulos</w:t>
      </w:r>
    </w:p>
    <w:p>
      <w:r>
        <w:t xml:space="preserve">Missä asuu ammattisurffaaja Tony Hawk?</w:t>
      </w:r>
    </w:p>
    <w:p>
      <w:r>
        <w:rPr>
          <w:b/>
        </w:rPr>
        <w:t xml:space="preserve">Tulos</w:t>
      </w:r>
    </w:p>
    <w:p>
      <w:r>
        <w:t xml:space="preserve">Mitkä kuuluisat surffauspaikat ovat Oahun kakkoset?</w:t>
      </w:r>
    </w:p>
    <w:p>
      <w:r>
        <w:rPr>
          <w:b/>
        </w:rPr>
        <w:t xml:space="preserve">Tulos</w:t>
      </w:r>
    </w:p>
    <w:p>
      <w:r>
        <w:t xml:space="preserve">Mitä San Diego Yacht Clubissa järjestettiin vuosina 1985-1998?</w:t>
      </w:r>
    </w:p>
    <w:p>
      <w:r>
        <w:rPr>
          <w:b/>
        </w:rPr>
        <w:t xml:space="preserve">Esimerkki 8.4737</w:t>
      </w:r>
    </w:p>
    <w:p>
      <w:r>
        <w:t xml:space="preserve">Läpikulku: Luonnossa uraani(VI) muodostaa emäksisessä pH:ssa hyvin liukenevia karbonaattikomplekseja. Tämä lisää uraanin liikkuvuutta ja saatavuutta pohjaveteen ja maaperään ydinjätteistä, mikä aiheuttaa terveyshaittoja. Uraania on kuitenkin vaikea saostaa fosfaattina, kun emäksisessä pH:ssa on ylimääräistä karbonaattia. Sphingomonas sp. -kannan BSAR-1 on havaittu ilmentävän erittäin aktiivista emäksistä fosfataasia (PhoK), jota on käytetty uraanin saostamiseen uranyylifosfaattilajina emäksisistä liuoksista. Saostuskykyä parannettiin yliekspressoimalla PhoK-proteiinia E. coli -bakteerissa.</w:t>
      </w:r>
    </w:p>
    <w:p>
      <w:r>
        <w:rPr>
          <w:b/>
        </w:rPr>
        <w:t xml:space="preserve">Tulos</w:t>
      </w:r>
    </w:p>
    <w:p>
      <w:r>
        <w:t xml:space="preserve">Millaisia komplekseja uraani(V) muodostaa luonnossa?</w:t>
      </w:r>
    </w:p>
    <w:p>
      <w:r>
        <w:rPr>
          <w:b/>
        </w:rPr>
        <w:t xml:space="preserve">Tulos</w:t>
      </w:r>
    </w:p>
    <w:p>
      <w:r>
        <w:t xml:space="preserve">Minkä tyyppisiä komplekseja uraani(VI) ei muodosta luonnossa?</w:t>
      </w:r>
    </w:p>
    <w:p>
      <w:r>
        <w:rPr>
          <w:b/>
        </w:rPr>
        <w:t xml:space="preserve">Tulos</w:t>
      </w:r>
    </w:p>
    <w:p>
      <w:r>
        <w:t xml:space="preserve">Minkä aineen läsnäolo emäksisessä pH:ssa helpottaa uraanin saostumista fosfaatiksi?</w:t>
      </w:r>
    </w:p>
    <w:p>
      <w:r>
        <w:rPr>
          <w:b/>
        </w:rPr>
        <w:t xml:space="preserve">Tulos</w:t>
      </w:r>
    </w:p>
    <w:p>
      <w:r>
        <w:t xml:space="preserve">Mikä on BSAR-2-kanta?</w:t>
      </w:r>
    </w:p>
    <w:p>
      <w:r>
        <w:rPr>
          <w:b/>
        </w:rPr>
        <w:t xml:space="preserve">Tulos</w:t>
      </w:r>
    </w:p>
    <w:p>
      <w:r>
        <w:t xml:space="preserve">Mikä BSAR-1 ei ole kanta?</w:t>
      </w:r>
    </w:p>
    <w:p>
      <w:r>
        <w:rPr>
          <w:b/>
        </w:rPr>
        <w:t xml:space="preserve">Esimerkki 8.4738</w:t>
      </w:r>
    </w:p>
    <w:p>
      <w:r>
        <w:t xml:space="preserve">Läpikulku: Yhdysvaltain presidentti George H. W. Bush määräsi tulitauon, ja neuvottelut alkoivat, ja tuloksena oli sopimus vihollisuuksien lopettamisesta. Jotkut yhdysvaltalaiset poliitikot olivat pettyneitä tähän toimenpiteeseen ja katsoivat, että Bushin olisi pitänyt jatkaa matkaansa Bagdadiin ja syrjäyttää Hussein vallasta; ei ole epäilystäkään siitä, etteivätkö liittouman joukot olisi halutessaan pystyneet tähän. Husseinin syrjäyttämisen poliittiset seuraukset olisivat kuitenkin laajentaneet konfliktin laajuutta huomattavasti, ja monet liittoutuman maat kieltäytyivät osallistumasta tällaiseen toimeen, koska ne uskoivat, että se loisi valtatyhjiön ja horjuttaisi alueen vakautta.</w:t>
      </w:r>
    </w:p>
    <w:p>
      <w:r>
        <w:rPr>
          <w:b/>
        </w:rPr>
        <w:t xml:space="preserve">Tulos</w:t>
      </w:r>
    </w:p>
    <w:p>
      <w:r>
        <w:t xml:space="preserve">Kuinka kauan maataisteluoperaatiot kestivät Kuwaitin Persianlahden sodassa?</w:t>
      </w:r>
    </w:p>
    <w:p>
      <w:r>
        <w:rPr>
          <w:b/>
        </w:rPr>
        <w:t xml:space="preserve">Tulos</w:t>
      </w:r>
    </w:p>
    <w:p>
      <w:r>
        <w:t xml:space="preserve"> Kuka määräsi tulitauon, joka käytännössä aloitti vihollisuudet?</w:t>
      </w:r>
    </w:p>
    <w:p>
      <w:r>
        <w:rPr>
          <w:b/>
        </w:rPr>
        <w:t xml:space="preserve">Tulos</w:t>
      </w:r>
    </w:p>
    <w:p>
      <w:r>
        <w:t xml:space="preserve">Mitä joidenkin yhdysvaltalaisten poliitikkojen mielestä liittouman joukkojen ei olisi pitänyt antaa tehdä?</w:t>
      </w:r>
    </w:p>
    <w:p>
      <w:r>
        <w:rPr>
          <w:b/>
        </w:rPr>
        <w:t xml:space="preserve">Tulos</w:t>
      </w:r>
    </w:p>
    <w:p>
      <w:r>
        <w:t xml:space="preserve">Mitä liittoutuneet maat tekivät Etelä-Irakiin hyökätessään tulitauon aikaansaamiseksi?</w:t>
      </w:r>
    </w:p>
    <w:p>
      <w:r>
        <w:rPr>
          <w:b/>
        </w:rPr>
        <w:t xml:space="preserve">Tulos</w:t>
      </w:r>
    </w:p>
    <w:p>
      <w:r>
        <w:t xml:space="preserve">Miksi koalitiokansat pelkäsivät Bushin syrjäyttämistä vallasta?</w:t>
      </w:r>
    </w:p>
    <w:p>
      <w:r>
        <w:rPr>
          <w:b/>
        </w:rPr>
        <w:t xml:space="preserve">Esimerkki 8.4739</w:t>
      </w:r>
    </w:p>
    <w:p>
      <w:r>
        <w:t xml:space="preserve">Läpikulku: 17-18 Tämä tarkoittaa, että ohjelmistotuotteen virheiden määrä voi olla hyvin suuri ja harvoin esiintyviä virheitä on vaikea löytää testauksessa. Vielä merkittävämpää on se, että laadun muut kuin toiminnalliset ulottuvuudet (millainen sen pitäisi olla ja mitä sen pitäisi tehdä) - käytettävyys, skaalautuvuus, suorituskyky, yhteensopivuus, luotettavuus - voivat olla hyvin subjektiivisia; se, mikä on yhdelle ihmiselle riittävän arvokasta, voi olla toiselle sietämätöntä.</w:t>
      </w:r>
    </w:p>
    <w:p>
      <w:r>
        <w:rPr>
          <w:b/>
        </w:rPr>
        <w:t xml:space="preserve">Tulos</w:t>
      </w:r>
    </w:p>
    <w:p>
      <w:r>
        <w:t xml:space="preserve">Mikä on toissijainen ongelma ohjelmistotestauksen suorittamisessa?</w:t>
      </w:r>
    </w:p>
    <w:p>
      <w:r>
        <w:rPr>
          <w:b/>
        </w:rPr>
        <w:t xml:space="preserve">Tulos</w:t>
      </w:r>
    </w:p>
    <w:p>
      <w:r>
        <w:t xml:space="preserve">Kuinka helppo on löytää usein esiintyvät viat?</w:t>
      </w:r>
    </w:p>
    <w:p>
      <w:r>
        <w:rPr>
          <w:b/>
        </w:rPr>
        <w:t xml:space="preserve">Tulos</w:t>
      </w:r>
    </w:p>
    <w:p>
      <w:r>
        <w:t xml:space="preserve">Mitkä ovat esimerkkejä laadun toiminnallisista ulottuvuuksista?</w:t>
      </w:r>
    </w:p>
    <w:p>
      <w:r>
        <w:rPr>
          <w:b/>
        </w:rPr>
        <w:t xml:space="preserve">Tulos</w:t>
      </w:r>
    </w:p>
    <w:p>
      <w:r>
        <w:t xml:space="preserve">Mikä on laadun toiminnallisten ulottuvuuksien ongelma?</w:t>
      </w:r>
    </w:p>
    <w:p>
      <w:r>
        <w:rPr>
          <w:b/>
        </w:rPr>
        <w:t xml:space="preserve">Esimerkki 8.4740</w:t>
      </w:r>
    </w:p>
    <w:p>
      <w:r>
        <w:t xml:space="preserve">Läpikulku: Kaikkien seuraavien käsitteiden taustalla on käsitteellinen periaate: jotta voidaan hyödyntää ryhmien tarjoamaa rakennetta (jota joukoilla ei ole, koska ne ovat "rakenteettomia"), ryhmiin liittyvien rakenteiden on oltava yhteensopivia ryhmäoperaation kanssa. Tämä yhteensopivuus ilmenee seuraavissa käsitteissä eri tavoin. Ryhmiä voidaan esimerkiksi suhteuttaa toisiinsa funktioiden avulla, joita kutsutaan ryhmähomomorfismeiksi. Mainitun periaatteen mukaan niiden edellytetään kunnioittavan ryhmärakenteita täsmällisessä mielessä. Ryhmien rakennetta voidaan ymmärtää myös jakamalla ne osiin, joita kutsutaan alaryhmiksi ja osamääräryhmiksi. "Rakenteiden säilyttämisen" periaate - joka on matematiikassa koko ajan toistuva aihe - on esimerkki työskentelystä kategoriassa, tässä tapauksessa ryhmien kategoriassa.</w:t>
      </w:r>
    </w:p>
    <w:p>
      <w:r>
        <w:rPr>
          <w:b/>
        </w:rPr>
        <w:t xml:space="preserve">Tulos</w:t>
      </w:r>
    </w:p>
    <w:p>
      <w:r>
        <w:t xml:space="preserve">Mitä tarvitaan rakenteellisten käsitteiden ymmärtämiseksi?</w:t>
      </w:r>
    </w:p>
    <w:p>
      <w:r>
        <w:rPr>
          <w:b/>
        </w:rPr>
        <w:t xml:space="preserve">Tulos</w:t>
      </w:r>
    </w:p>
    <w:p>
      <w:r>
        <w:t xml:space="preserve">Mitä molemmilla ryhmillä ja sarjoilla on?</w:t>
      </w:r>
    </w:p>
    <w:p>
      <w:r>
        <w:rPr>
          <w:b/>
        </w:rPr>
        <w:t xml:space="preserve">Tulos</w:t>
      </w:r>
    </w:p>
    <w:p>
      <w:r>
        <w:t xml:space="preserve">Mitä toimintoa käytetään ryhmien jakamiseen osiin?</w:t>
      </w:r>
    </w:p>
    <w:p>
      <w:r>
        <w:rPr>
          <w:b/>
        </w:rPr>
        <w:t xml:space="preserve">Tulos</w:t>
      </w:r>
    </w:p>
    <w:p>
      <w:r>
        <w:t xml:space="preserve">Missä mielessä ryhmien ei tarvitse kunnioittaa rakenteita?</w:t>
      </w:r>
    </w:p>
    <w:p>
      <w:r>
        <w:rPr>
          <w:b/>
        </w:rPr>
        <w:t xml:space="preserve">Tulos</w:t>
      </w:r>
    </w:p>
    <w:p>
      <w:r>
        <w:t xml:space="preserve">Mikä on esimerkki alaryhmästä?</w:t>
      </w:r>
    </w:p>
    <w:p>
      <w:r>
        <w:rPr>
          <w:b/>
        </w:rPr>
        <w:t xml:space="preserve">Esimerkki 8.4741</w:t>
      </w:r>
    </w:p>
    <w:p>
      <w:r>
        <w:t xml:space="preserve">Läpikulku: Se on joko Rooman kaupungin kirkko tai jokin esikaupunkialueiden kirkko. Ainoa poikkeus on itäisten katolisten kirkkojen patriarkat. Kardinaaleilla ei kuitenkaan ole hallintovaltaa, eivätkä he saa puuttua millään tavoin asioihin, jotka koskevat heidän titulaarikirkkojensa hallintoa, kurinpitoa tai palvelua. He saavat viettää messuja ja kuulla rippiä sekä johtaa vierailuja ja pyhiinvaellusmatkoja nimikkokirkkoihinsa kirkon henkilökunnan kanssa koordinoidusti. He tukevat usein kirkkojaan rahallisesti, ja monet kardinaalit pitävät yhteyttä nimikkokirkkojensa pastoraaliväkeen.</w:t>
      </w:r>
    </w:p>
    <w:p>
      <w:r>
        <w:rPr>
          <w:b/>
        </w:rPr>
        <w:t xml:space="preserve">Tulos</w:t>
      </w:r>
    </w:p>
    <w:p>
      <w:r>
        <w:t xml:space="preserve">Mitä kardinaalit tekevät vaikuttaakseen nimikkokirkkojensa hallintoon, kurinpitoon tai jumalanpalvelukseen? </w:t>
      </w:r>
    </w:p>
    <w:p>
      <w:r>
        <w:rPr>
          <w:b/>
        </w:rPr>
        <w:t xml:space="preserve">Tulos</w:t>
      </w:r>
    </w:p>
    <w:p>
      <w:r>
        <w:t xml:space="preserve">Mihin marokkolaisiin kaupunkeihin kardinaalit määrätään nimikkokirkkoonsa?</w:t>
      </w:r>
    </w:p>
    <w:p>
      <w:r>
        <w:rPr>
          <w:b/>
        </w:rPr>
        <w:t xml:space="preserve">Tulos</w:t>
      </w:r>
    </w:p>
    <w:p>
      <w:r>
        <w:t xml:space="preserve">Mitä tehtäviä nunnat saavat suorittaa?</w:t>
      </w:r>
    </w:p>
    <w:p>
      <w:r>
        <w:rPr>
          <w:b/>
        </w:rPr>
        <w:t xml:space="preserve">Tulos</w:t>
      </w:r>
    </w:p>
    <w:p>
      <w:r>
        <w:t xml:space="preserve">Kuka ei tarjoa rahallista tukea nimikkokirkoilleen?</w:t>
      </w:r>
    </w:p>
    <w:p>
      <w:r>
        <w:rPr>
          <w:b/>
        </w:rPr>
        <w:t xml:space="preserve">Tulos</w:t>
      </w:r>
    </w:p>
    <w:p>
      <w:r>
        <w:t xml:space="preserve">Mitä monet nunnat tekevät nimikkokirkkojensa hyväksi?</w:t>
      </w:r>
    </w:p>
    <w:p>
      <w:r>
        <w:rPr>
          <w:b/>
        </w:rPr>
        <w:t xml:space="preserve">Esimerkki 8.4742</w:t>
      </w:r>
    </w:p>
    <w:p>
      <w:r>
        <w:t xml:space="preserve">Läpikulku: Ison-Britannian instituutioiden arvostus 1800-luvulla ja brittiläisen imperiumin kasvu johti siihen, että pääministerin johtamaa kabinettihallituksen mallia kopioitiin laajalti sekä muissa Euroopan maissa että Ison-Britannian siirtomaa-alueilla, kun ne kehittivät itsehallintoa. Joissakin paikoissa käytettiin vaihtoehtoisia nimityksiä, kuten "premier", "chief minister", "first minister of state", "president of the council" tai "chancellor", mutta viran ydin oli sama.</w:t>
      </w:r>
    </w:p>
    <w:p>
      <w:r>
        <w:rPr>
          <w:b/>
        </w:rPr>
        <w:t xml:space="preserve">Tulos</w:t>
      </w:r>
    </w:p>
    <w:p>
      <w:r>
        <w:t xml:space="preserve">Mitkä instituutiot olivat arvovaltaisia 1900-luvulla?</w:t>
      </w:r>
    </w:p>
    <w:p>
      <w:r>
        <w:rPr>
          <w:b/>
        </w:rPr>
        <w:t xml:space="preserve">Tulos</w:t>
      </w:r>
    </w:p>
    <w:p>
      <w:r>
        <w:t xml:space="preserve">Mikä valtakunta laajeni 1900-luvulla?</w:t>
      </w:r>
    </w:p>
    <w:p>
      <w:r>
        <w:rPr>
          <w:b/>
        </w:rPr>
        <w:t xml:space="preserve">Tulos</w:t>
      </w:r>
    </w:p>
    <w:p>
      <w:r>
        <w:t xml:space="preserve">Kuka vältti brittiläisen kabinettihallituksen mallin käyttöä?</w:t>
      </w:r>
    </w:p>
    <w:p>
      <w:r>
        <w:rPr>
          <w:b/>
        </w:rPr>
        <w:t xml:space="preserve">Esimerkki 8.4743</w:t>
      </w:r>
    </w:p>
    <w:p>
      <w:r>
        <w:t xml:space="preserve">Läpikulku: Englanninkielistä termiä comics käytetään yksikössä, kun sillä viitataan välineeseen, ja monikossa, kun sillä viitataan yksittäisiin tapauksiin, kuten yksittäisiin stripeihin tai sarjakuvakirjoihin. Vaikka termi juontaa juurensa humoristisista (tai sarjakuvallisista) teoksista, jotka olivat vallitsevia varhaisissa amerikkalaisissa sanomalehtien sarjakuvissa, se on vakiintunut myös muiden kuin humorististen teosten yhteydessä. Englannin kielessä on tavallista viitata eri kulttuurien sarjakuviin niiden alkuperäiskielillä käytetyillä termeillä, kuten manga japanilaisille sarjakuville tai bandes dessinées ranskankielisille sarjakuville. Teoreetikot ja historioitsijat eivät ole yksimielisiä sarjakuvan määritelmästä; jotkut korostavat kuvien ja tekstin yhdistelmää, jotkut sarjallisuutta tai muita kuvasuhteita ja jotkut historiallisia näkökohtia, kuten joukkotuotantoa tai toistuvien hahmojen käyttöä. Eri sarjakuvakulttuureista ja -aikakausista peräisin olevien käsitteiden lisääntyvä ristipölytys on vaikeuttanut määrittelyä entisestään.</w:t>
      </w:r>
    </w:p>
    <w:p>
      <w:r>
        <w:rPr>
          <w:b/>
        </w:rPr>
        <w:t xml:space="preserve">Tulos</w:t>
      </w:r>
    </w:p>
    <w:p>
      <w:r>
        <w:t xml:space="preserve">Ranskalaisia sarjakuvia ei tunneta mistä?</w:t>
      </w:r>
    </w:p>
    <w:p>
      <w:r>
        <w:rPr>
          <w:b/>
        </w:rPr>
        <w:t xml:space="preserve">Tulos</w:t>
      </w:r>
    </w:p>
    <w:p>
      <w:r>
        <w:t xml:space="preserve">Milloin termiä sarjakuva pidetään monikossa eikä monikossa?</w:t>
      </w:r>
    </w:p>
    <w:p>
      <w:r>
        <w:rPr>
          <w:b/>
        </w:rPr>
        <w:t xml:space="preserve">Tulos</w:t>
      </w:r>
    </w:p>
    <w:p>
      <w:r>
        <w:t xml:space="preserve">Sarjakuvan ei-historiallista puolta voidaan soveltaa joukkotuotantoon vai mitä?</w:t>
      </w:r>
    </w:p>
    <w:p>
      <w:r>
        <w:rPr>
          <w:b/>
        </w:rPr>
        <w:t xml:space="preserve">Tulos</w:t>
      </w:r>
    </w:p>
    <w:p>
      <w:r>
        <w:t xml:space="preserve">Asiantuntijat eivät usko, että sarjakuvat ovat yhdistelmä mitä kahta asiaa?</w:t>
      </w:r>
    </w:p>
    <w:p>
      <w:r>
        <w:rPr>
          <w:b/>
        </w:rPr>
        <w:t xml:space="preserve">Tulos</w:t>
      </w:r>
    </w:p>
    <w:p>
      <w:r>
        <w:t xml:space="preserve">Miksi japanilaisia sarjakuvia ei koskaan kutsuta?</w:t>
      </w:r>
    </w:p>
    <w:p>
      <w:r>
        <w:rPr>
          <w:b/>
        </w:rPr>
        <w:t xml:space="preserve">Esimerkki 8.4744</w:t>
      </w:r>
    </w:p>
    <w:p>
      <w:r>
        <w:t xml:space="preserve">Läpikulku: Nisäkkäiden karva, joka tunnetaan myös nimellä pelage, voi vaihdella väriltään populaatioiden, populaation sisällä olevien organismien ja jopa yksittäisten organismien välillä. Vaalean ja tumman värin vaihtelu on yleistä nisäkkäiden taksoneissa. Joskus tämä värivaihtelu johtuu iän vaihtelusta, mutta toisissa tapauksissa se johtuu muista tekijöistä. Nisäkkäiden värivaihteluun johtavat usein valikoivat paineet, kuten ekologinen vuorovaikutus muiden populaatioiden kanssa tai ympäristöolosuhteet. Nämä valikoivat paineet suosivat tiettyjä värejä eloonjäämisen lisäämiseksi. Naamioitumisen uskotaan olevan yksi tärkeimmistä nisäkkäiden väritystä muokkaavista valintapaineista, vaikka on myös todisteita siitä, että seksuaalinen valinta, viestintä ja fysiologiset prosessit voivat myös vaikuttaa värityksen evoluutioon. Naamiointi on värivaihtelun hallitsevin mekanismi, sillä se auttaa eliöitä piiloutumaan saalistajilta tai saaliilta. Turkinväri voi olla myös lajinsisäistä viestintää, kuten lajin jäsenten varoittamista saalistajista, terveyden osoittamista lisääntymistarkoituksessa, emon ja poikasten välistä viestintää ja saalistajien pelottelua. Tutkimukset ovat osoittaneet, että joissakin tapauksissa naaraan ja uroksen turkin värin erot voivat kertoa ravitsemustiedoista ja hormonitasoista, jotka ovat tärkeitä parinvalintaprosessissa. Yksi viimeinen mekanismi turkin värin vaihtelulle on fysiologinen reagointitarkoitus, kuten lämpötilan säätely trooppisissa tai arktisissa ympäristöissä. Vaikka värin vaihtelusta on havaittu paljon, suuri osa geneettisistä tekijöistä, jotka yhdistävät turkin värin geeneihin, on edelleen tuntemattomia. Geenipaikkojen, joissa pigmenttigeenejä on, tiedetään vaikuttavan fenotyyppiin seuraavasti: 1) muuttamalla karvojen pigmentaation alueellista jakautumista ja 2) muuttamalla karvojen tiheyttä ja jakautumista. Kvantitatiivisen ominaisuuksien kartoituksen avulla pyritään ymmärtämään paremmin pigmenttivaihtelua aiheuttavien lokusten jakautumista. Vaikka geenipaikat tunnetaan, on kuitenkin vielä paljon opittavaa siitä, miten nämä geenit ilmenevät.</w:t>
      </w:r>
    </w:p>
    <w:p>
      <w:r>
        <w:rPr>
          <w:b/>
        </w:rPr>
        <w:t xml:space="preserve">Tulos</w:t>
      </w:r>
    </w:p>
    <w:p>
      <w:r>
        <w:t xml:space="preserve">Mikä on toinen nimi naamioinnille?</w:t>
      </w:r>
    </w:p>
    <w:p>
      <w:r>
        <w:rPr>
          <w:b/>
        </w:rPr>
        <w:t xml:space="preserve">Tulos</w:t>
      </w:r>
    </w:p>
    <w:p>
      <w:r>
        <w:t xml:space="preserve">Miten lajinsisäinen viestintä vaihtelee?</w:t>
      </w:r>
    </w:p>
    <w:p>
      <w:r>
        <w:rPr>
          <w:b/>
        </w:rPr>
        <w:t xml:space="preserve">Tulos</w:t>
      </w:r>
    </w:p>
    <w:p>
      <w:r>
        <w:t xml:space="preserve">Missä lokusten jakautuminen on yleistä?</w:t>
      </w:r>
    </w:p>
    <w:p>
      <w:r>
        <w:rPr>
          <w:b/>
        </w:rPr>
        <w:t xml:space="preserve">Tulos</w:t>
      </w:r>
    </w:p>
    <w:p>
      <w:r>
        <w:t xml:space="preserve">Miksi valintapaineet suosivat arktisia ympäristöjä?</w:t>
      </w:r>
    </w:p>
    <w:p>
      <w:r>
        <w:rPr>
          <w:b/>
        </w:rPr>
        <w:t xml:space="preserve">Tulos</w:t>
      </w:r>
    </w:p>
    <w:p>
      <w:r>
        <w:t xml:space="preserve">Mitkä kolme esimerkkiä osoittavat, miten hormonitasot ovat tärkeitä parinvalintaprosessissa?</w:t>
      </w:r>
    </w:p>
    <w:p>
      <w:r>
        <w:rPr>
          <w:b/>
        </w:rPr>
        <w:t xml:space="preserve">Esimerkki 8.4745</w:t>
      </w:r>
    </w:p>
    <w:p>
      <w:r>
        <w:t xml:space="preserve">Läpikulku: Tšekkoslovakian johto pyrki ennen Varsovan liiton perustamista luomaan turvallisuussopimuksen Itä-Saksan ja Puolan kanssa, koska se pelkäsi, että Saksa aseistui uudelleen. Nämä valtiot protestoivat voimakkaasti Länsi-Saksan uudelleenmilitarisointia vastaan. Varsovan liitto perustettiin ensisijaisesti Länsi-Saksan uudelleen aseistautumisen seurauksena Naton sisällä. Neuvostoliiton johtajat, kuten monet Euroopan maat sekä länsi- että itäpuolella, pelkäsivät Saksan olevan jälleen sotilasvalta suorana uhkana, ja Saksan militarismi säilyi tuoreena muistona neuvostoliittolaisille ja itäeurooppalaisille. Koska Neuvostoliitolla oli jo kahdenväliset sopimukset kaikkien itäisten satelliittimaidensa kanssa, sopimusta pidettiin pitkään "tarpeettomana", ja sen hätäisen suunnittelun vuoksi Naton virkamiehet leimasivat sitä "pahvilinnaksi". Aiemmin, maaliskuussa 1954, Neuvostoliitto, joka pelkäsi saksalaisen militarismin palauttamista Länsi-Saksaan, pyysi Natoon liittymistä.</w:t>
      </w:r>
    </w:p>
    <w:p>
      <w:r>
        <w:rPr>
          <w:b/>
        </w:rPr>
        <w:t xml:space="preserve">Tulos</w:t>
      </w:r>
    </w:p>
    <w:p>
      <w:r>
        <w:t xml:space="preserve">Mikä johto ei pelännyt Saksaa?</w:t>
      </w:r>
    </w:p>
    <w:p>
      <w:r>
        <w:rPr>
          <w:b/>
        </w:rPr>
        <w:t xml:space="preserve">Tulos</w:t>
      </w:r>
    </w:p>
    <w:p>
      <w:r>
        <w:t xml:space="preserve">Mitkä valtiot protestoivat Länsi-Saksan uudelleenmilitarisointia vastaan?</w:t>
      </w:r>
    </w:p>
    <w:p>
      <w:r>
        <w:rPr>
          <w:b/>
        </w:rPr>
        <w:t xml:space="preserve">Tulos</w:t>
      </w:r>
    </w:p>
    <w:p>
      <w:r>
        <w:t xml:space="preserve">Kuka pelkäsi, että Puolasta tulisi jälleen sotilasvalta?</w:t>
      </w:r>
    </w:p>
    <w:p>
      <w:r>
        <w:rPr>
          <w:b/>
        </w:rPr>
        <w:t xml:space="preserve">Tulos</w:t>
      </w:r>
    </w:p>
    <w:p>
      <w:r>
        <w:t xml:space="preserve">Mitkä virkamiehet sanoivat sopimuksen olevan "turha linna"?</w:t>
      </w:r>
    </w:p>
    <w:p>
      <w:r>
        <w:rPr>
          <w:b/>
        </w:rPr>
        <w:t xml:space="preserve">Esimerkki 8.4746</w:t>
      </w:r>
    </w:p>
    <w:p>
      <w:r>
        <w:t xml:space="preserve">Läpikulku: Kant julkaisi vuonna 1781 teoksen Puhtaan järjen kritiikki, joka on yksi vaikutusvaltaisimmista teoksista tilan ja ajan filosofian historiassa. Hän kuvaa aikaa a priori -käsitteeksi, joka yhdessä muiden a priori -käsitteiden, kuten avaruuden, kanssa mahdollistaa aistikokemuksen ymmärtämisen. Kant kiistää, että avaruus tai aika olisivat substansseja, entiteettejä sinänsä tai kokemuksen kautta opittuja; hän katsoo pikemminkin, että molemmat ovat osia systemaattisesta kehyksestä, jota käytämme kokemuksemme jäsentämiseen. Tilamittauksia käytetään määrittämään, kuinka kaukana toisistaan kohteet ovat toisistaan, ja aikamittauksia käytetään vertailemaan kvantitatiivisesti tapahtumien välistä aikaa (tai kestoa). Vaikka avaruutta ja aikaa pidetään tässä mielessä transsendentaalisesti ihanteellisina, ne ovat myös empiirisesti todellisia - toisin sanoen ne eivät ole pelkkiä illuusioita.</w:t>
      </w:r>
    </w:p>
    <w:p>
      <w:r>
        <w:rPr>
          <w:b/>
        </w:rPr>
        <w:t xml:space="preserve">Tulos</w:t>
      </w:r>
    </w:p>
    <w:p>
      <w:r>
        <w:t xml:space="preserve">Kuka julkaisi Puhtaan järjen kritiikin 1600-luvulla?</w:t>
      </w:r>
    </w:p>
    <w:p>
      <w:r>
        <w:rPr>
          <w:b/>
        </w:rPr>
        <w:t xml:space="preserve">Tulos</w:t>
      </w:r>
    </w:p>
    <w:p>
      <w:r>
        <w:t xml:space="preserve">Kuka sanoi, että priori-käsitykset mahdollistavat ajan ymmärtämisen?</w:t>
      </w:r>
    </w:p>
    <w:p>
      <w:r>
        <w:rPr>
          <w:b/>
        </w:rPr>
        <w:t xml:space="preserve">Tulos</w:t>
      </w:r>
    </w:p>
    <w:p>
      <w:r>
        <w:t xml:space="preserve">Mitä Kant väittää ajan ja avaruuden olevan?</w:t>
      </w:r>
    </w:p>
    <w:p>
      <w:r>
        <w:rPr>
          <w:b/>
        </w:rPr>
        <w:t xml:space="preserve">Tulos</w:t>
      </w:r>
    </w:p>
    <w:p>
      <w:r>
        <w:t xml:space="preserve">Mitä Kant sanoo, että käytämme ajan jäsentämisen kehyksenä?</w:t>
      </w:r>
    </w:p>
    <w:p>
      <w:r>
        <w:rPr>
          <w:b/>
        </w:rPr>
        <w:t xml:space="preserve">Tulos</w:t>
      </w:r>
    </w:p>
    <w:p>
      <w:r>
        <w:t xml:space="preserve">Mukaan mto ei voi mitä on illuusio?</w:t>
      </w:r>
    </w:p>
    <w:p>
      <w:r>
        <w:rPr>
          <w:b/>
        </w:rPr>
        <w:t xml:space="preserve">Esimerkki 8.4747</w:t>
      </w:r>
    </w:p>
    <w:p>
      <w:r>
        <w:t xml:space="preserve">Läpikulku: Yhdysvaltain perustuslain mukaan kongressilla on valta "lainata rahaa Yhdysvaltojen luotolla". Kongressi on käyttänyt tätä valtaa valtuuttamalla Federal Reserve Bankit laskemaan liikkeeseen Federal Reserve Notes -seteleitä. Nämä setelit ovat "Yhdysvaltojen velvoitteita", ja ne "lunastetaan laillisella rahalla pyydettäessä Yhdysvaltojen valtiovarainministeriössä Washingtonissa, District of Columbian osavaltiossa, tai missä tahansa Federal Reserve Bankissa". Liittovaltion keskuspankin setelit on laissa määritelty lailliseksi maksuvälineeksi velkojen maksua varten. Kongressi on antanut luvan laskea liikkeeseen myös yli 10 muuta setelityyppiä, kuten United States Note ja Federal Reserve Bank Note. Federal Reserve Note on ainoa setelityyppi, joka on pysynyt liikkeessä 1970-luvulta lähtien.</w:t>
      </w:r>
    </w:p>
    <w:p>
      <w:r>
        <w:rPr>
          <w:b/>
        </w:rPr>
        <w:t xml:space="preserve">Tulos</w:t>
      </w:r>
    </w:p>
    <w:p>
      <w:r>
        <w:t xml:space="preserve">Minkä vallan kongressi sai Federal Reserveltä?</w:t>
      </w:r>
    </w:p>
    <w:p>
      <w:r>
        <w:rPr>
          <w:b/>
        </w:rPr>
        <w:t xml:space="preserve">Tulos</w:t>
      </w:r>
    </w:p>
    <w:p>
      <w:r>
        <w:t xml:space="preserve">Mitä perustuslaki valtuutti keskuspankit tekemään?</w:t>
      </w:r>
    </w:p>
    <w:p>
      <w:r>
        <w:rPr>
          <w:b/>
        </w:rPr>
        <w:t xml:space="preserve">Tulos</w:t>
      </w:r>
    </w:p>
    <w:p>
      <w:r>
        <w:t xml:space="preserve">Mitkä ovat kongressin antamat huomautukset?</w:t>
      </w:r>
    </w:p>
    <w:p>
      <w:r>
        <w:rPr>
          <w:b/>
        </w:rPr>
        <w:t xml:space="preserve">Tulos</w:t>
      </w:r>
    </w:p>
    <w:p>
      <w:r>
        <w:t xml:space="preserve">Missä muualla kuin kongressissa setelit voidaan lunastaa?</w:t>
      </w:r>
    </w:p>
    <w:p>
      <w:r>
        <w:rPr>
          <w:b/>
        </w:rPr>
        <w:t xml:space="preserve">Tulos</w:t>
      </w:r>
    </w:p>
    <w:p>
      <w:r>
        <w:t xml:space="preserve">Mikä on ainoa setelityyppi, joka on nimetty 1970-luvulta lähtien?</w:t>
      </w:r>
    </w:p>
    <w:p>
      <w:r>
        <w:rPr>
          <w:b/>
        </w:rPr>
        <w:t xml:space="preserve">Esimerkki 8.4748</w:t>
      </w:r>
    </w:p>
    <w:p>
      <w:r>
        <w:t xml:space="preserve">Läpikulku: Käännöksiä lauletuista teksteistä - olivatpa ne sitten edellä mainittuja laulettaviksi tarkoitettuja tai enemmän tai vähemmän kirjaimellisia luettaviksi tarkoitettuja - käytetään myös yleisön, laulajien ja kapellimestareiden apuvälineinä, kun teos lauletaan kielellä, jota he eivät tunne. Tunnetuimpia ovat oopperaesitysten aikana esitettävät tekstitykset tai kuvatekstit, konserttiohjelmiin lisättävät käännökset ja kaupallisten laulumusiikin CD-levyjen mukana olevat käännökset. Lisäksi ammatti- ja harrastelijalaulajat laulavat usein teoksia kielillä, joita he eivät osaa (tai osaavat huonosti), ja silloin käytetään käännöksiä, jotta he ymmärtäisivät laulamiensa sanojen merkityksen.</w:t>
      </w:r>
    </w:p>
    <w:p>
      <w:r>
        <w:rPr>
          <w:b/>
        </w:rPr>
        <w:t xml:space="preserve">Tulos</w:t>
      </w:r>
    </w:p>
    <w:p>
      <w:r>
        <w:t xml:space="preserve">Ketä lauletun tekstin käännökset voivat vahingoittaa?</w:t>
      </w:r>
    </w:p>
    <w:p>
      <w:r>
        <w:rPr>
          <w:b/>
        </w:rPr>
        <w:t xml:space="preserve">Tulos</w:t>
      </w:r>
    </w:p>
    <w:p>
      <w:r>
        <w:t xml:space="preserve">Minkälainen tuttu käännös on rajoitettu oopperan aikana?</w:t>
      </w:r>
    </w:p>
    <w:p>
      <w:r>
        <w:rPr>
          <w:b/>
        </w:rPr>
        <w:t xml:space="preserve">Tulos</w:t>
      </w:r>
    </w:p>
    <w:p>
      <w:r>
        <w:t xml:space="preserve">Mitä ammattilaulajat ja amatöörilaulajat eivät koskaan laula?</w:t>
      </w:r>
    </w:p>
    <w:p>
      <w:r>
        <w:rPr>
          <w:b/>
        </w:rPr>
        <w:t xml:space="preserve">Tulos</w:t>
      </w:r>
    </w:p>
    <w:p>
      <w:r>
        <w:t xml:space="preserve">Mitä käännökset auttavat kieltä tuntevia laulajia tekemään?</w:t>
      </w:r>
    </w:p>
    <w:p>
      <w:r>
        <w:rPr>
          <w:b/>
        </w:rPr>
        <w:t xml:space="preserve">Tulos</w:t>
      </w:r>
    </w:p>
    <w:p>
      <w:r>
        <w:t xml:space="preserve">Millaisesta tekstistä ei saa tehdä käännöstä?</w:t>
      </w:r>
    </w:p>
    <w:p>
      <w:r>
        <w:rPr>
          <w:b/>
        </w:rPr>
        <w:t xml:space="preserve">Esimerkki 8.4749</w:t>
      </w:r>
    </w:p>
    <w:p>
      <w:r>
        <w:t xml:space="preserve">Läpikulku: Kiina, Ranska, Venäjä, Iso-Britannia ja Yhdysvallat ovat akateemisten tutkijoiden mukaan usein suurvaltoja, koska ne "hallitsevat poliittisesti ja taloudellisesti maailmanpolitiikkaa". Nämä viisi kansakuntaa ovat ainoat valtiot, joilla on pysyvä veto-oikeus YK:n turvallisuusneuvostossa. Ne ovat myös ainoat ydinsulkusopimuksen nojalla tunnustetut "ydinasevaltiot", ja niiden sotilasmenot ovat maailman suurimpia. Viranomaiset eivät kuitenkaan ole yksimielisiä näiden suurvaltojen nykyisestä asemasta tai siitä, mikä tarkalleen ottaen määrittelee suurvallan. Esimerkiksi Kiinaa, Ranskaa, Venäjää ja Yhdistynyttä kuningaskuntaa on toisinaan kutsuttu keskivalloiksi.</w:t>
      </w:r>
    </w:p>
    <w:p>
      <w:r>
        <w:rPr>
          <w:b/>
        </w:rPr>
        <w:t xml:space="preserve">Tulos</w:t>
      </w:r>
    </w:p>
    <w:p>
      <w:r>
        <w:t xml:space="preserve">Mikä sopimus koskee maailmanlaajuista poliittista ja taloudellista ylivaltaa?</w:t>
      </w:r>
    </w:p>
    <w:p>
      <w:r>
        <w:rPr>
          <w:b/>
        </w:rPr>
        <w:t xml:space="preserve">Tulos</w:t>
      </w:r>
    </w:p>
    <w:p>
      <w:r>
        <w:t xml:space="preserve">Mitä viittä maata kutsutaan keskusvalloiksi?</w:t>
      </w:r>
    </w:p>
    <w:p>
      <w:r>
        <w:rPr>
          <w:b/>
        </w:rPr>
        <w:t xml:space="preserve">Tulos</w:t>
      </w:r>
    </w:p>
    <w:p>
      <w:r>
        <w:t xml:space="preserve">Miksi Kiinaa, Ranskaa, Venäjää, Yhdistynyttä kuningaskuntaa ja Yhdysvaltoja pidetään keskusvaltoina?</w:t>
      </w:r>
    </w:p>
    <w:p>
      <w:r>
        <w:rPr>
          <w:b/>
        </w:rPr>
        <w:t xml:space="preserve">Tulos</w:t>
      </w:r>
    </w:p>
    <w:p>
      <w:r>
        <w:t xml:space="preserve">Mistä kansakunnat eivät ole yksimielisiä vallasta?</w:t>
      </w:r>
    </w:p>
    <w:p>
      <w:r>
        <w:rPr>
          <w:b/>
        </w:rPr>
        <w:t xml:space="preserve">Tulos</w:t>
      </w:r>
    </w:p>
    <w:p>
      <w:r>
        <w:t xml:space="preserve">Mitä YK:n turvallisuusneuvoston keskivallan käyttäjiä viisi valtiota ovat?</w:t>
      </w:r>
    </w:p>
    <w:p>
      <w:r>
        <w:rPr>
          <w:b/>
        </w:rPr>
        <w:t xml:space="preserve">Esimerkki 8.4750</w:t>
      </w:r>
    </w:p>
    <w:p>
      <w:r>
        <w:t xml:space="preserve">Läpikulku: Se ei kuitenkaan tarkoita sitä, että uskotaan ihmisluonnon olevan pelkästään hyvä tai että kaikki ihmiset voivat elää humanististen ihanteiden mukaisesti ilman apua. Jos jotakin, niin tunnustetaan, että omien mahdollisuuksien toteuttaminen on kovaa työtä ja vaatii muiden apua. Perimmäisenä tavoitteena on ihmisen kukoistus; elämän parantaminen kaikille ihmisille ja tietoisimpana lajina myös huolen kantaminen muiden aistivien olentojen ja koko planeetan hyvinvoinnista. Painopiste on hyvän tekemisessä ja hyvässä elämässä tässä ja nyt ja siinä, että maailma jää paremmaksi paikaksi niille, jotka tulevat sen jälkeen. Vuonna 1925 englantilainen matemaatikko ja filosofi Alfred North Whitehead varoitti: "Francis Baconin ennustus on nyt toteutunut, ja ihminen, joka joskus unelmoi itsestään hieman enkeleitä alempana, on alistunut tulemaan luonnon palvelijaksi ja palvelijaksi. Nähtäväksi jää, voiko sama näyttelijä näytellä molempia rooleja".</w:t>
      </w:r>
    </w:p>
    <w:p>
      <w:r>
        <w:rPr>
          <w:b/>
        </w:rPr>
        <w:t xml:space="preserve">Tulos</w:t>
      </w:r>
    </w:p>
    <w:p>
      <w:r>
        <w:t xml:space="preserve">Mistä nykyhumanismi on järkyttynyt?</w:t>
      </w:r>
    </w:p>
    <w:p>
      <w:r>
        <w:rPr>
          <w:b/>
        </w:rPr>
        <w:t xml:space="preserve">Tulos</w:t>
      </w:r>
    </w:p>
    <w:p>
      <w:r>
        <w:t xml:space="preserve">Mikä on humanismin alin tavoite?</w:t>
      </w:r>
    </w:p>
    <w:p>
      <w:r>
        <w:rPr>
          <w:b/>
        </w:rPr>
        <w:t xml:space="preserve">Tulos</w:t>
      </w:r>
    </w:p>
    <w:p>
      <w:r>
        <w:t xml:space="preserve">Mitä vastaan ihmisen kukoistus on?</w:t>
      </w:r>
    </w:p>
    <w:p>
      <w:r>
        <w:rPr>
          <w:b/>
        </w:rPr>
        <w:t xml:space="preserve">Tulos</w:t>
      </w:r>
    </w:p>
    <w:p>
      <w:r>
        <w:t xml:space="preserve">Mitä nykyajan humanismi ei unohda ihmisluonnon olemuksesta?</w:t>
      </w:r>
    </w:p>
    <w:p>
      <w:r>
        <w:rPr>
          <w:b/>
        </w:rPr>
        <w:t xml:space="preserve">Tulos</w:t>
      </w:r>
    </w:p>
    <w:p>
      <w:r>
        <w:t xml:space="preserve">Kuka englantilainen matemaatikko ei ollut kiinnostunut filosofiasta?</w:t>
      </w:r>
    </w:p>
    <w:p>
      <w:r>
        <w:rPr>
          <w:b/>
        </w:rPr>
        <w:t xml:space="preserve">Esimerkki 8.4751</w:t>
      </w:r>
    </w:p>
    <w:p>
      <w:r>
        <w:t xml:space="preserve">Läpikulku: Aristoteles esitti filosofisen keskustelun voiman käsitteestä, joka on olennainen osa aristoteelista kosmologiaa. Aristoteleen näkemyksen mukaan maanpäällinen sfääri sisälsi neljä elementtiä, jotka lepäävät sen eri "luonnollisissa paikoissa". Aristoteles uskoi, että maapallon liikkumattomat esineet, jotka koostuvat pääosin elementeistä maa ja vesi, ovat luonnollisella paikallaan maapallolla ja että ne pysyvät siellä, jos ne jätetään rauhaan. Hän erotti toisistaan esineiden luontaisen taipumuksen löytää "luonnollinen paikkansa" (esim. raskaiden kappaleiden putoaminen), joka johti "luonnolliseen liikkeeseen", ja luonnottoman tai pakotetun liikkeen, joka edellytti voiman jatkuvaa käyttöä. Tämä teoria, joka perustui jokapäiväiseen kokemukseen siitä, miten esineet liikkuvat, kuten kärryn liikkeessä pitämiseen tarvittavaan jatkuvaan voimankäyttöön, oli käsitteellisesti vaikeuksissa selittää ammusten käyttäytymistä, kuten nuolten lentoa. Paikka, jossa jousimies liikuttaa ammusta, oli lennon alussa, ja kun ammus purjehti ilmassa, siihen ei vaikuttanut mikään havaittava tehokas syy. Aristoteles oli tietoinen tästä ongelmasta ja ehdotti, että ammuksen matkalla syrjäytyvä ilma kuljettaa ammuksen kohteeseensa. Tämä selitys edellyttää ilman kaltaista jatkumoa paikan muutokselle yleensä.</w:t>
      </w:r>
    </w:p>
    <w:p>
      <w:r>
        <w:rPr>
          <w:b/>
        </w:rPr>
        <w:t xml:space="preserve">Tulos</w:t>
      </w:r>
    </w:p>
    <w:p>
      <w:r>
        <w:t xml:space="preserve">Kuka esitti keskustelun ajan käsitteestä, joka on olennainen osa aristoteelista kosmologiaa?</w:t>
      </w:r>
    </w:p>
    <w:p>
      <w:r>
        <w:rPr>
          <w:b/>
        </w:rPr>
        <w:t xml:space="preserve">Tulos</w:t>
      </w:r>
    </w:p>
    <w:p>
      <w:r>
        <w:t xml:space="preserve">Kuinka monta alkuainetta oli Galileon mielestä maapallossa?</w:t>
      </w:r>
    </w:p>
    <w:p>
      <w:r>
        <w:rPr>
          <w:b/>
        </w:rPr>
        <w:t xml:space="preserve">Tulos</w:t>
      </w:r>
    </w:p>
    <w:p>
      <w:r>
        <w:t xml:space="preserve">Aristoteles uskoi, että maapallolla liikkeessä olevat esineet pysyisivät liikkeessä, jos mitä?</w:t>
      </w:r>
    </w:p>
    <w:p>
      <w:r>
        <w:rPr>
          <w:b/>
        </w:rPr>
        <w:t xml:space="preserve">Tulos</w:t>
      </w:r>
    </w:p>
    <w:p>
      <w:r>
        <w:t xml:space="preserve">Kuka ehdotti, että ammuksen matkalla syrjäytyvä vesi kuljettaa ammuksen kohteeseensa?</w:t>
      </w:r>
    </w:p>
    <w:p>
      <w:r>
        <w:rPr>
          <w:b/>
        </w:rPr>
        <w:t xml:space="preserve">Esimerkki 8.4752</w:t>
      </w:r>
    </w:p>
    <w:p>
      <w:r>
        <w:t xml:space="preserve">Läpikulku: Muawiyah pyrki rajallisin resurssein luomaan liittolaisia. Muawiyah meni naimisiin Kalb-heimon päällikön tyttären Maysumin kanssa, joka oli suuri jakobiittinen kristillinen arabiheimo Syyriassa. Hänen avioliittonsa Maysumin kanssa oli poliittisesti motivoitunut. Kalb-heimo oli pysynyt pitkälti puolueettomana, kun muslimit saapuivat Syyriaan. Kun rutto tappoi suuren osan muslimien armeijasta Syyriassa, Muawiyah alkoi Maysumin avioliiton myötä käyttää jakobiittikristittyjä roomalaisia vastaan. Muawiyan vaimo Maysum (Yazidin äiti) oli myös jakobiittikristitty. Koska resurssit olivat rajalliset ja Bysantti oli aivan rajan takana, Muawiyah teki yhteistyötä paikallisen kristillisen väestön kanssa. Pysäyttääkseen Bysantin häirinnän mereltä arabien ja Bysantin sotien aikana Muawiyah perusti vuonna 649 laivaston, jonka miehistöön kuului monofysiittisiä kristittyjä, koptteja ja jakobiittisia syyrialaiskristittyjä, merimiehiä ja muslimijoukkoja.</w:t>
      </w:r>
    </w:p>
    <w:p>
      <w:r>
        <w:rPr>
          <w:b/>
        </w:rPr>
        <w:t xml:space="preserve">Tulos</w:t>
      </w:r>
    </w:p>
    <w:p>
      <w:r>
        <w:t xml:space="preserve">Kuka oli Kalb-heimon päällikkö?</w:t>
      </w:r>
    </w:p>
    <w:p>
      <w:r>
        <w:rPr>
          <w:b/>
        </w:rPr>
        <w:t xml:space="preserve">Tulos</w:t>
      </w:r>
    </w:p>
    <w:p>
      <w:r>
        <w:t xml:space="preserve">Kenet Kalb-heimon päällikkö nai?</w:t>
      </w:r>
    </w:p>
    <w:p>
      <w:r>
        <w:rPr>
          <w:b/>
        </w:rPr>
        <w:t xml:space="preserve">Tulos</w:t>
      </w:r>
    </w:p>
    <w:p>
      <w:r>
        <w:t xml:space="preserve">Kenen avioliiton motiivina oli rakkaus?</w:t>
      </w:r>
    </w:p>
    <w:p>
      <w:r>
        <w:rPr>
          <w:b/>
        </w:rPr>
        <w:t xml:space="preserve">Tulos</w:t>
      </w:r>
    </w:p>
    <w:p>
      <w:r>
        <w:t xml:space="preserve">Kuka käytti jakobiittikristittyjä muslimeja vastaan?</w:t>
      </w:r>
    </w:p>
    <w:p>
      <w:r>
        <w:rPr>
          <w:b/>
        </w:rPr>
        <w:t xml:space="preserve">Tulos</w:t>
      </w:r>
    </w:p>
    <w:p>
      <w:r>
        <w:t xml:space="preserve">Milloin Muawiyah lakkautti laivaston?</w:t>
      </w:r>
    </w:p>
    <w:p>
      <w:r>
        <w:rPr>
          <w:b/>
        </w:rPr>
        <w:t xml:space="preserve">Esimerkki 8.4753</w:t>
      </w:r>
    </w:p>
    <w:p>
      <w:r>
        <w:t xml:space="preserve">Läpikulku: Koulutuksen korkea taso on välttämätöntä, jotta maat voivat saavuttaa korkean talouskasvun tason. Empiiriset analyysit tukevat yleensä teoreettista ennustetta, jonka mukaan köyhien maiden pitäisi kasvaa rikkaita maita nopeammin, koska ne voivat ottaa käyttöön rikkaissa maissa jo kokeiltua ja testattua huipputeknologiaa. Teknologian siirto edellyttää kuitenkin osaavia johtajia ja insinöörejä, jotka pystyvät käyttämään johtavalta maalta lainattuja uusia koneita tai tuotantokäytäntöjä, jotta ero voidaan kuroa umpeen jäljittelyn avulla. Näin ollen maan kyky oppia johtavalta maalta riippuu sen "inhimillisen pääoman" määrästä. Viimeaikaisissa tutkimuksissa, joissa on tarkasteltu kokonaistaloudellisen kasvun taustatekijöitä, on korostettu talouden perusinstituutioiden merkitystä ja kognitiivisten taitojen merkitystä.</w:t>
      </w:r>
    </w:p>
    <w:p>
      <w:r>
        <w:rPr>
          <w:b/>
        </w:rPr>
        <w:t xml:space="preserve">Tulos</w:t>
      </w:r>
    </w:p>
    <w:p>
      <w:r>
        <w:t xml:space="preserve">Mitä teoriaa ei ole empiiristen analyysien taustalla?</w:t>
      </w:r>
    </w:p>
    <w:p>
      <w:r>
        <w:rPr>
          <w:b/>
        </w:rPr>
        <w:t xml:space="preserve">Tulos</w:t>
      </w:r>
    </w:p>
    <w:p>
      <w:r>
        <w:t xml:space="preserve">Mitkä maat kasvavat hitaammin kuin rikkaat maat?</w:t>
      </w:r>
    </w:p>
    <w:p>
      <w:r>
        <w:rPr>
          <w:b/>
        </w:rPr>
        <w:t xml:space="preserve">Tulos</w:t>
      </w:r>
    </w:p>
    <w:p>
      <w:r>
        <w:t xml:space="preserve">Miksi köyhät maat eivät mene nopeasti?</w:t>
      </w:r>
    </w:p>
    <w:p>
      <w:r>
        <w:rPr>
          <w:b/>
        </w:rPr>
        <w:t xml:space="preserve">Tulos</w:t>
      </w:r>
    </w:p>
    <w:p>
      <w:r>
        <w:t xml:space="preserve">Mitä teknologiansiirrossa ei koskaan tarvita?</w:t>
      </w:r>
    </w:p>
    <w:p>
      <w:r>
        <w:rPr>
          <w:b/>
        </w:rPr>
        <w:t xml:space="preserve">Esimerkki 8.4754</w:t>
      </w:r>
    </w:p>
    <w:p>
      <w:r>
        <w:t xml:space="preserve">Läpikulku: Russian is one of the official languages (or has similar status and interpretation must be provided into Russian) of the United Nations, International Atomic Energy Agency, World Health Organization, International Civil Aviation Organization, UNESCO, World Intellectual Property Organization, International Telecommunication Union, World Meteorological Organization, Food and Agriculture Organization, International Fund for Agricultural Development, International Criminal Court, Kansainvälinen valuuttarahasto, Kansainvälinen olympiakomitea, Maailman postiliitto, Maailmanpankki, Itsenäisten valtioiden yhteisö, Euroopan turvallisuus- ja yhteistyöjärjestö, Shanghain yhteistyöjärjestö, Euraasian talousyhteisö, Kollektiivisen turvallisuussopimuksen järjestö, Etelämantereiden sopimuksen sihteeristö, Kansainvälinen standardisoimisjärjestö, GUAM-järjestö demokratian ja taloudellisen kehityksen puolesta, Kansainväliset matematiikkaolympialaiset. Venäjän kieli on myös yksi kahdesta virallisesta kielestä kansainvälisellä avaruusasemalla - NASAn astronautit, jotka palvelevat venäläisten kosmonauttien rinnalla, käyvät yleensä venäjän kielen kursseja. Tämä käytäntö juontaa juurensa Apollo-Sojuz-lennolta, joka lensi ensimmäisen kerran vuonna 1975.</w:t>
      </w:r>
    </w:p>
    <w:p>
      <w:r>
        <w:rPr>
          <w:b/>
        </w:rPr>
        <w:t xml:space="preserve">Tulos</w:t>
      </w:r>
    </w:p>
    <w:p>
      <w:r>
        <w:t xml:space="preserve">Milloin kansainvälinen avaruusasema laukaistiin avaruuteen?</w:t>
      </w:r>
    </w:p>
    <w:p>
      <w:r>
        <w:rPr>
          <w:b/>
        </w:rPr>
        <w:t xml:space="preserve">Tulos</w:t>
      </w:r>
    </w:p>
    <w:p>
      <w:r>
        <w:t xml:space="preserve">Minä vuonna IMF perustettiin?</w:t>
      </w:r>
    </w:p>
    <w:p>
      <w:r>
        <w:rPr>
          <w:b/>
        </w:rPr>
        <w:t xml:space="preserve">Tulos</w:t>
      </w:r>
    </w:p>
    <w:p>
      <w:r>
        <w:t xml:space="preserve">Minkä käynnistämiseen YK osallistui vuonna 1975?</w:t>
      </w:r>
    </w:p>
    <w:p>
      <w:r>
        <w:rPr>
          <w:b/>
        </w:rPr>
        <w:t xml:space="preserve">Tulos</w:t>
      </w:r>
    </w:p>
    <w:p>
      <w:r>
        <w:t xml:space="preserve">Mikä järjestö tukee NASAn astronautteja?</w:t>
      </w:r>
    </w:p>
    <w:p>
      <w:r>
        <w:rPr>
          <w:b/>
        </w:rPr>
        <w:t xml:space="preserve">Tulos</w:t>
      </w:r>
    </w:p>
    <w:p>
      <w:r>
        <w:t xml:space="preserve">Mikä järjestö aloitti lahjoitusten vastaanottamisen vuonna 1975?</w:t>
      </w:r>
    </w:p>
    <w:p>
      <w:r>
        <w:rPr>
          <w:b/>
        </w:rPr>
        <w:t xml:space="preserve">Esimerkki 8.4755</w:t>
      </w:r>
    </w:p>
    <w:p>
      <w:r>
        <w:t xml:space="preserve">Läpikulku: Yliopistolla on 12 tutkimuslaitosta ja 113 tutkimuskeskusta kampuksella. Näihin kuuluvat Oriental Institute - yliopiston omistama ja ylläpitämä Lähi-idän tutkimuksen museo ja tutkimuskeskus - sekä useita kansallisia resurssikeskuksia, kuten Lähi-idän tutkimuskeskus. Chicagolla on myös useita tutkimuslaitoksia, jotka toimivat tai ovat sidoksissa useisiin tutkimuslaitoksiin varsinaisen yliopiston ulkopuolella. Yliopisto hallinnoi osittain Argonnen kansallista laboratoriota, joka on osa Yhdysvaltain energiaministeriön kansallista laboratoriojärjestelmää, ja sillä on osakkuus läheisessä hiukkasfysiikan laboratoriossa Fermilabissa sekä osakkuus Sunspotissa, New Mexicossa sijaitsevassa Apache Pointin observatoriossa. Vuonna 2013 yliopisto ilmoitti, että se liittää entisen itsenäisen Marine Biological Laboratory -laboratorion Woods Holeen, Massachusettsiin. Chicagon kampuksella sijaitsee National Opinion Research Center, joka ei muodollisesti liity siihen, mutta joka sijaitsee Chicagon kampuksella.</w:t>
      </w:r>
    </w:p>
    <w:p>
      <w:r>
        <w:rPr>
          <w:b/>
        </w:rPr>
        <w:t xml:space="preserve">Tulos</w:t>
      </w:r>
    </w:p>
    <w:p>
      <w:r>
        <w:t xml:space="preserve">Kuinka monta tutkimuskeskusta U of C:llä on 113 tutkimuslaitoksen lisäksi?</w:t>
      </w:r>
    </w:p>
    <w:p>
      <w:r>
        <w:rPr>
          <w:b/>
        </w:rPr>
        <w:t xml:space="preserve">Tulos</w:t>
      </w:r>
    </w:p>
    <w:p>
      <w:r>
        <w:t xml:space="preserve">Kuinka monta tutkimuslaitosta U of C:llä on 12 tutkimuskeskuksen lisäksi?</w:t>
      </w:r>
    </w:p>
    <w:p>
      <w:r>
        <w:rPr>
          <w:b/>
        </w:rPr>
        <w:t xml:space="preserve">Tulos</w:t>
      </w:r>
    </w:p>
    <w:p>
      <w:r>
        <w:t xml:space="preserve">Mikä instituutti on Lähi-idän tutkimuksen keskus?</w:t>
      </w:r>
    </w:p>
    <w:p>
      <w:r>
        <w:rPr>
          <w:b/>
        </w:rPr>
        <w:t xml:space="preserve">Tulos</w:t>
      </w:r>
    </w:p>
    <w:p>
      <w:r>
        <w:t xml:space="preserve">Missä Illinoisin kaupungissa sijaitsee meribiologinen laboratorio?</w:t>
      </w:r>
    </w:p>
    <w:p>
      <w:r>
        <w:rPr>
          <w:b/>
        </w:rPr>
        <w:t xml:space="preserve">Tulos</w:t>
      </w:r>
    </w:p>
    <w:p>
      <w:r>
        <w:t xml:space="preserve">Millä Woods Holen kampuksella National Opinion Research Center sijaitsee?</w:t>
      </w:r>
    </w:p>
    <w:p>
      <w:r>
        <w:rPr>
          <w:b/>
        </w:rPr>
        <w:t xml:space="preserve">Esimerkki 8.4756</w:t>
      </w:r>
    </w:p>
    <w:p>
      <w:r>
        <w:t xml:space="preserve">Läpikulku: Stout ja porter ovat tummia oluita, jotka valmistetaan paahdetuista maltaista tai paahdetusta ohrasta ja jotka tyypillisesti valmistetaan hitaasti käyvällä hiivalla. Niistä on useita muunnelmia, kuten Baltic porter, dry stout ja Imperial stout. Porter-nimeä käytettiin ensimmäisen kerran vuonna 1721 kuvaamaan tummanruskeaa olutta, joka oli suosittu Lontoon katu- ja jokiporterien keskuudessa. Sama olut tunnettiin myöhemmin myös nimellä stout, vaikka sanaa stout oli käytetty jo vuonna 1677. Stoutin ja portterin historia ja kehitys ovat kietoutuneet toisiinsa.</w:t>
      </w:r>
    </w:p>
    <w:p>
      <w:r>
        <w:rPr>
          <w:b/>
        </w:rPr>
        <w:t xml:space="preserve">Tulos</w:t>
      </w:r>
    </w:p>
    <w:p>
      <w:r>
        <w:t xml:space="preserve">Mitä nimeä käytettiin ensimmäisen kerran vuonna 1712?</w:t>
      </w:r>
    </w:p>
    <w:p>
      <w:r>
        <w:rPr>
          <w:b/>
        </w:rPr>
        <w:t xml:space="preserve">Tulos</w:t>
      </w:r>
    </w:p>
    <w:p>
      <w:r>
        <w:t xml:space="preserve">Mitä nimeä käytettiin jo vuonna 1767?</w:t>
      </w:r>
    </w:p>
    <w:p>
      <w:r>
        <w:rPr>
          <w:b/>
        </w:rPr>
        <w:t xml:space="preserve">Tulos</w:t>
      </w:r>
    </w:p>
    <w:p>
      <w:r>
        <w:t xml:space="preserve">Mitä tehdään hitaasti käyvistä maltaista?</w:t>
      </w:r>
    </w:p>
    <w:p>
      <w:r>
        <w:rPr>
          <w:b/>
        </w:rPr>
        <w:t xml:space="preserve">Tulos</w:t>
      </w:r>
    </w:p>
    <w:p>
      <w:r>
        <w:t xml:space="preserve">Minkälainen on Imperial porter?</w:t>
      </w:r>
    </w:p>
    <w:p>
      <w:r>
        <w:rPr>
          <w:b/>
        </w:rPr>
        <w:t xml:space="preserve">Esimerkki 8.4757</w:t>
      </w:r>
    </w:p>
    <w:p>
      <w:r>
        <w:t xml:space="preserve">Läpikulku: Toukokuun loppuun mennessä luonnokset esiteltiin virallisesti. Kesäkuun puolivälissä alkoivat tärkeimmät kolmikantaneuvottelut. Keskusteluissa keskityttiin mahdollisiin takuisiin Keski- ja Itä-Euroopan maille Saksan hyökkäyksen sattuessa. Neuvostoliitto ehdotti, että Baltian maiden poliittinen kääntyminen Saksaa kohti olisi "epäsuora hyökkäys" Neuvostoliittoa vastaan. Britannia vastusti tällaisia ehdotuksia, koska se pelkäsi, että Neuvostoliiton ehdottama kieli voisi oikeuttaa Neuvostoliiton väliintulon Suomessa ja Baltian maissa tai saada nämä maat pyrkimään läheisempiin suhteisiin Saksan kanssa. Keskustelusta "epäsuoran hyökkäyksen" määritelmästä tuli yksi osapuolten välisistä kiintopisteistä, ja heinäkuun puoliväliin mennessä kolmikantaiset poliittiset neuvottelut käytännössä pysähtyivät, kun taas osapuolet sopivat aloittavansa neuvottelut sotilaallisesta sopimuksesta, jonka Neuvostoliitto vaati, että se oli tehtävä samanaikaisesti poliittisen sopimuksen kanssa.</w:t>
      </w:r>
    </w:p>
    <w:p>
      <w:r>
        <w:rPr>
          <w:b/>
        </w:rPr>
        <w:t xml:space="preserve">Tulos</w:t>
      </w:r>
    </w:p>
    <w:p>
      <w:r>
        <w:t xml:space="preserve">Kuka ei koskaan ennustanut Neuvostoliiton hyökkäystä Baltian alueella?</w:t>
      </w:r>
    </w:p>
    <w:p>
      <w:r>
        <w:rPr>
          <w:b/>
        </w:rPr>
        <w:t xml:space="preserve">Tulos</w:t>
      </w:r>
    </w:p>
    <w:p>
      <w:r>
        <w:t xml:space="preserve">Kuka ennusti Neuvostoliiton hyökkäyksen Atlantin alueella?</w:t>
      </w:r>
    </w:p>
    <w:p>
      <w:r>
        <w:rPr>
          <w:b/>
        </w:rPr>
        <w:t xml:space="preserve">Tulos</w:t>
      </w:r>
    </w:p>
    <w:p>
      <w:r>
        <w:t xml:space="preserve">Missä kuussa Britannian, Neuvostoliiton ja Ranskan väliset kolmikantakeskustelut eivät alkaneet?</w:t>
      </w:r>
    </w:p>
    <w:p>
      <w:r>
        <w:rPr>
          <w:b/>
        </w:rPr>
        <w:t xml:space="preserve">Tulos</w:t>
      </w:r>
    </w:p>
    <w:p>
      <w:r>
        <w:t xml:space="preserve">Missä kuussa päättyivät Britannian, Neuvostoliiton ja Ranskan väliset kolmikantakeskustelut?</w:t>
      </w:r>
    </w:p>
    <w:p>
      <w:r>
        <w:rPr>
          <w:b/>
        </w:rPr>
        <w:t xml:space="preserve">Tulos</w:t>
      </w:r>
    </w:p>
    <w:p>
      <w:r>
        <w:t xml:space="preserve">Mitä maata syytetään kolmikantakeskustelun kukoistamisesta?</w:t>
      </w:r>
    </w:p>
    <w:p>
      <w:r>
        <w:rPr>
          <w:b/>
        </w:rPr>
        <w:t xml:space="preserve">Esimerkki 8.4758</w:t>
      </w:r>
    </w:p>
    <w:p>
      <w:r>
        <w:t xml:space="preserve">Läpikulku: Sen lisäksi, että Turner Classic Movies ja Warner Bros. Entertainment yhdistyivät saman yrityksen alaisuuteen, TCM sai myös pääsyn Warner Bros. kirjastoon, joka sisältää vuoden 1949 jälkeen julkaistuja elokuvia (ja joka sisältää myös muita ostettuja yksiköitä, kuten Lorimarin, Saul Zaentzin ja National General Picturesin kirjastot); TCM oli jo aiemmin käyttänyt valikoituja Warner Bros:n elokuvanimikkeitä studion kanssa tehdyn lisenssisopimuksen nojalla, joka oli allekirjoitettu ennen kanavan käynnistämistä. Maaliskuussa 1999 MGM maksoi Warner Bros:lle ja luovutti Turnerin omistamien MGM/UA-elokuvien kotivideo-oikeudet Warner Home Videolle.</w:t>
      </w:r>
    </w:p>
    <w:p>
      <w:r>
        <w:rPr>
          <w:b/>
        </w:rPr>
        <w:t xml:space="preserve">Tulos</w:t>
      </w:r>
    </w:p>
    <w:p>
      <w:r>
        <w:t xml:space="preserve">Minkä yrityksen kanssa Turner Broadcasting Systems sulautui vuonna 1999?</w:t>
      </w:r>
    </w:p>
    <w:p>
      <w:r>
        <w:rPr>
          <w:b/>
        </w:rPr>
        <w:t xml:space="preserve">Tulos</w:t>
      </w:r>
    </w:p>
    <w:p>
      <w:r>
        <w:t xml:space="preserve">Mikä kirjasto kuului Lorimarin ja National General Picturesin ohella Time Warnerin kirjastoon?</w:t>
      </w:r>
    </w:p>
    <w:p>
      <w:r>
        <w:rPr>
          <w:b/>
        </w:rPr>
        <w:t xml:space="preserve">Tulos</w:t>
      </w:r>
    </w:p>
    <w:p>
      <w:r>
        <w:t xml:space="preserve">Milloin MGM antoi Warner Home Videolle oikeudet Turner Broadcastingin elokuvien kotivideoihin?</w:t>
      </w:r>
    </w:p>
    <w:p>
      <w:r>
        <w:rPr>
          <w:b/>
        </w:rPr>
        <w:t xml:space="preserve">Tulos</w:t>
      </w:r>
    </w:p>
    <w:p>
      <w:r>
        <w:t xml:space="preserve">Milloin Warner Home Video fuusioitui Time Warnerin kanssa?</w:t>
      </w:r>
    </w:p>
    <w:p>
      <w:r>
        <w:rPr>
          <w:b/>
        </w:rPr>
        <w:t xml:space="preserve">Tulos</w:t>
      </w:r>
    </w:p>
    <w:p>
      <w:r>
        <w:t xml:space="preserve">Miksi Warner Bros. Entertainment ja Warner Home Video ovat saman yrityksen alla?</w:t>
      </w:r>
    </w:p>
    <w:p>
      <w:r>
        <w:rPr>
          <w:b/>
        </w:rPr>
        <w:t xml:space="preserve">Esimerkki 8.4759</w:t>
      </w:r>
    </w:p>
    <w:p>
      <w:r>
        <w:t xml:space="preserve">Läpikulku: CD-levyn kallein osa on korukotelo. Vuonna 1995 materiaalikustannukset olivat 30 senttiä korukotelosta ja 10-15 senttiä CD-levystä. CD-levyjen tukkuhinta oli 0,75-1,15 dollaria, ja niiden vähittäismyyntihinta oli 16,98 dollaria. Kauppa sai keskimäärin 35 prosenttia vähittäismyyntihinnasta, levy-yhtiö 27 prosenttia, artisti 16 prosenttia, valmistaja 13 prosenttia ja jakelija 9 prosenttia. Kun 8-raitanauhat, kasettinauhat ja CD-levyt otettiin käyttöön, kutakin niistä markkinoitiin korkeammalla hinnalla kuin niiden seuraajaformaattia, vaikka tallennusvälineiden tuotantokustannukset olivat pienentyneet. Näin tehtiin, koska näennäinen arvo kasvoi. Tämä jatkui vinyylistä CD-levyihin, mutta katkesi, kun Apple markkinoi MP3-levyjä 0,99 dollarilla ja albumeita 9,99 dollarilla. MP3-levyn tuottamisen lisäkustannukset ovat kuitenkin hyvin pienet.</w:t>
      </w:r>
    </w:p>
    <w:p>
      <w:r>
        <w:rPr>
          <w:b/>
        </w:rPr>
        <w:t xml:space="preserve">Tulos</w:t>
      </w:r>
    </w:p>
    <w:p>
      <w:r>
        <w:t xml:space="preserve">Miksi peräkkäiset formaatit olivat edullisempia kuin edeltäjänsä?</w:t>
      </w:r>
    </w:p>
    <w:p>
      <w:r>
        <w:rPr>
          <w:b/>
        </w:rPr>
        <w:t xml:space="preserve">Tulos</w:t>
      </w:r>
    </w:p>
    <w:p>
      <w:r>
        <w:t xml:space="preserve">Milloin Apple toi MP3-levyt markkinoille?</w:t>
      </w:r>
    </w:p>
    <w:p>
      <w:r>
        <w:rPr>
          <w:b/>
        </w:rPr>
        <w:t xml:space="preserve">Tulos</w:t>
      </w:r>
    </w:p>
    <w:p>
      <w:r>
        <w:t xml:space="preserve">Mikä oli kasettinauhan tukkuhinta?</w:t>
      </w:r>
    </w:p>
    <w:p>
      <w:r>
        <w:rPr>
          <w:b/>
        </w:rPr>
        <w:t xml:space="preserve">Tulos</w:t>
      </w:r>
    </w:p>
    <w:p>
      <w:r>
        <w:t xml:space="preserve">Mikä oli MP3:n kallein osa?</w:t>
      </w:r>
    </w:p>
    <w:p>
      <w:r>
        <w:rPr>
          <w:b/>
        </w:rPr>
        <w:t xml:space="preserve">Tulos</w:t>
      </w:r>
    </w:p>
    <w:p>
      <w:r>
        <w:t xml:space="preserve">Minkä prosenttiosuuden Apple saa MP3-levystä?</w:t>
      </w:r>
    </w:p>
    <w:p>
      <w:r>
        <w:rPr>
          <w:b/>
        </w:rPr>
        <w:t xml:space="preserve">Esimerkki 8.4760</w:t>
      </w:r>
    </w:p>
    <w:p>
      <w:r>
        <w:t xml:space="preserve">Läpikulku: Howard Zinn kirjoittaa: "Monesti mielenosoittajat saattavat valita vankilaan menemisen keinona jatkaa protestiaan, keinona muistuttaa maanmiehiään epäoikeudenmukaisuudesta. Mutta se on eri asia kuin ajatus siitä, että heidän on mentävä vankilaan osana kansalaistottelemattomuuteen liittyvää sääntöä. Keskeistä on, että protestin henkeä on ylläpidettävä koko ajan, tapahtui se sitten olemalla vankilassa tai välttelemällä sitä. Vankilan hyväksyminen katumuksella 'sääntöihin' liittymisenä merkitsee äkillistä siirtymistä alistumishenkeen, protestin vakavuuden halventamista... Erityisesti uuskonservatiivinen vaatimus syyllisyystodistuksesta pitäisi poistaa."</w:t>
      </w:r>
    </w:p>
    <w:p>
      <w:r>
        <w:rPr>
          <w:b/>
        </w:rPr>
        <w:t xml:space="preserve">Tulos</w:t>
      </w:r>
    </w:p>
    <w:p>
      <w:r>
        <w:t xml:space="preserve">Mitkä ovat kaksi syytä, miksi konservatiivit joutuivat vankilaan?</w:t>
      </w:r>
    </w:p>
    <w:p>
      <w:r>
        <w:rPr>
          <w:b/>
        </w:rPr>
        <w:t xml:space="preserve">Tulos</w:t>
      </w:r>
    </w:p>
    <w:p>
      <w:r>
        <w:t xml:space="preserve">Mikä on konservatiivin ja mielenosoituksen tärkein tarkoitus?</w:t>
      </w:r>
    </w:p>
    <w:p>
      <w:r>
        <w:rPr>
          <w:b/>
        </w:rPr>
        <w:t xml:space="preserve">Tulos</w:t>
      </w:r>
    </w:p>
    <w:p>
      <w:r>
        <w:t xml:space="preserve">Mitä Howard Zinnin mielestä pitäisi poistaa?</w:t>
      </w:r>
    </w:p>
    <w:p>
      <w:r>
        <w:rPr>
          <w:b/>
        </w:rPr>
        <w:t xml:space="preserve">Tulos</w:t>
      </w:r>
    </w:p>
    <w:p>
      <w:r>
        <w:t xml:space="preserve">Mitä sääntöjen noudattaminen auttaa säilyttämään protestissa?</w:t>
      </w:r>
    </w:p>
    <w:p>
      <w:r>
        <w:rPr>
          <w:b/>
        </w:rPr>
        <w:t xml:space="preserve">Tulos</w:t>
      </w:r>
    </w:p>
    <w:p>
      <w:r>
        <w:t xml:space="preserve">Mitä konservatiivisuus vaikuttaa mielenosoituksen vakavuuteen?</w:t>
      </w:r>
    </w:p>
    <w:p>
      <w:r>
        <w:rPr>
          <w:b/>
        </w:rPr>
        <w:t xml:space="preserve">Esimerkki 8.4761</w:t>
      </w:r>
    </w:p>
    <w:p>
      <w:r>
        <w:t xml:space="preserve">Läpikulku: Metsästäjä-keräilijöillä on yleensä tasa-arvoinen sosiaalinen eetos, vaikka vakiintuneet metsästäjä-keräilijät (esimerkiksi Pohjois-Amerikan luoteisrannikon asukkaat) ovatkin poikkeus tästä säännöstä. Lähes kaikki afrikkalaiset metsästäjä-keräilijät ovat tasa-arvoisia, ja naiset ovat suunnilleen yhtä vaikutusvaltaisia ja voimakkaita kuin miehet.</w:t>
      </w:r>
    </w:p>
    <w:p>
      <w:r>
        <w:rPr>
          <w:b/>
        </w:rPr>
        <w:t xml:space="preserve">Tulos</w:t>
      </w:r>
    </w:p>
    <w:p>
      <w:r>
        <w:t xml:space="preserve">Kiertelevät metsästäjä-keräilijät ovat poikkeus mihin sääntöön?</w:t>
      </w:r>
    </w:p>
    <w:p>
      <w:r>
        <w:rPr>
          <w:b/>
        </w:rPr>
        <w:t xml:space="preserve">Tulos</w:t>
      </w:r>
    </w:p>
    <w:p>
      <w:r>
        <w:t xml:space="preserve">Minkälaisia metsästäjä-keräilijöitä ovat Pohjois-Amerikan koillisrannikon asukkaat?</w:t>
      </w:r>
    </w:p>
    <w:p>
      <w:r>
        <w:rPr>
          <w:b/>
        </w:rPr>
        <w:t xml:space="preserve">Tulos</w:t>
      </w:r>
    </w:p>
    <w:p>
      <w:r>
        <w:t xml:space="preserve">Hyvin harvat afrikkalaiset metsästäjä-keräilijät ovat mitä?</w:t>
      </w:r>
    </w:p>
    <w:p>
      <w:r>
        <w:rPr>
          <w:b/>
        </w:rPr>
        <w:t xml:space="preserve">Tulos</w:t>
      </w:r>
    </w:p>
    <w:p>
      <w:r>
        <w:t xml:space="preserve">Amerikkalaisessa kulttuurissa naiset ovat suunnilleen mitä?</w:t>
      </w:r>
    </w:p>
    <w:p>
      <w:r>
        <w:rPr>
          <w:b/>
        </w:rPr>
        <w:t xml:space="preserve">Tulos</w:t>
      </w:r>
    </w:p>
    <w:p>
      <w:r>
        <w:t xml:space="preserve">Missä kulttuurissa naiset eivät ole lainkaan vaikutusvaltaisia ja voimakkaita?</w:t>
      </w:r>
    </w:p>
    <w:p>
      <w:r>
        <w:rPr>
          <w:b/>
        </w:rPr>
        <w:t xml:space="preserve">Esimerkki 8.4762</w:t>
      </w:r>
    </w:p>
    <w:p>
      <w:r>
        <w:t xml:space="preserve">Läpikulku: Geologit käyttävät useita kenttä-, laboratorio- ja numeerisia mallinnusmenetelmiä purkaakseen maapallon historiaa ja ymmärtääkseen maapallolla ja sen sisällä tapahtuvia prosesseja. Tyypillisissä geologisissa tutkimuksissa geologit käyttävät ensisijaisesti tietoja, jotka liittyvät petrologiaan (kivien tutkimiseen), stratigrafiaan (sedimenttikerrosten tutkimiseen) ja rakennegeologiaan (kallioyksiköiden sijainnin ja niiden muodonmuutosten tutkimiseen). Monissa tapauksissa geologit tutkivat myös nykyajan maaperää, jokia, maisemia ja jäätiköitä, tutkivat menneen ja nykyisen elämän ja biogeokemiallisten reittien kehitystä sekä käyttävät geofysikaalisia menetelmiä maanpinnan tutkimiseen.</w:t>
      </w:r>
    </w:p>
    <w:p>
      <w:r>
        <w:rPr>
          <w:b/>
        </w:rPr>
        <w:t xml:space="preserve">Tulos</w:t>
      </w:r>
    </w:p>
    <w:p>
      <w:r>
        <w:t xml:space="preserve">Mitä tutkijat käyttävät jokien liikkeen määrittämiseen?</w:t>
      </w:r>
    </w:p>
    <w:p>
      <w:r>
        <w:rPr>
          <w:b/>
        </w:rPr>
        <w:t xml:space="preserve">Tulos</w:t>
      </w:r>
    </w:p>
    <w:p>
      <w:r>
        <w:t xml:space="preserve">Mikä on toinen sana menneen ja nykyisen elämän tutkimiselle?</w:t>
      </w:r>
    </w:p>
    <w:p>
      <w:r>
        <w:rPr>
          <w:b/>
        </w:rPr>
        <w:t xml:space="preserve">Tulos</w:t>
      </w:r>
    </w:p>
    <w:p>
      <w:r>
        <w:t xml:space="preserve">Millä menetelmällä tutkitaan jäätiköiden ja niiden alapinnan sijaintia?</w:t>
      </w:r>
    </w:p>
    <w:p>
      <w:r>
        <w:rPr>
          <w:b/>
        </w:rPr>
        <w:t xml:space="preserve">Tulos</w:t>
      </w:r>
    </w:p>
    <w:p>
      <w:r>
        <w:t xml:space="preserve">Mitä sedimenttikerroksia käytetään tutkimaan?</w:t>
      </w:r>
    </w:p>
    <w:p>
      <w:r>
        <w:rPr>
          <w:b/>
        </w:rPr>
        <w:t xml:space="preserve">Tulos</w:t>
      </w:r>
    </w:p>
    <w:p>
      <w:r>
        <w:t xml:space="preserve">Mitä biogeokemiallisia reittejä käytetään selvittämään?</w:t>
      </w:r>
    </w:p>
    <w:p>
      <w:r>
        <w:rPr>
          <w:b/>
        </w:rPr>
        <w:t xml:space="preserve">Tulos</w:t>
      </w:r>
    </w:p>
    <w:p>
      <w:r>
        <w:t xml:space="preserve">Millä geologit tutkivat maapallon ulkopuolisia prosesseja?</w:t>
      </w:r>
    </w:p>
    <w:p>
      <w:r>
        <w:rPr>
          <w:b/>
        </w:rPr>
        <w:t xml:space="preserve">Tulos</w:t>
      </w:r>
    </w:p>
    <w:p>
      <w:r>
        <w:t xml:space="preserve">Mitä käytetään epätyypillisissä tutkimuksissa?</w:t>
      </w:r>
    </w:p>
    <w:p>
      <w:r>
        <w:rPr>
          <w:b/>
        </w:rPr>
        <w:t xml:space="preserve">Tulos</w:t>
      </w:r>
    </w:p>
    <w:p>
      <w:r>
        <w:t xml:space="preserve">Mitä ovat biogeokemialliset polut?</w:t>
      </w:r>
    </w:p>
    <w:p>
      <w:r>
        <w:rPr>
          <w:b/>
        </w:rPr>
        <w:t xml:space="preserve">Tulos</w:t>
      </w:r>
    </w:p>
    <w:p>
      <w:r>
        <w:t xml:space="preserve">Mitä geologit käyttävät pinnan tutkimiseen?</w:t>
      </w:r>
    </w:p>
    <w:p>
      <w:r>
        <w:rPr>
          <w:b/>
        </w:rPr>
        <w:t xml:space="preserve">Tulos</w:t>
      </w:r>
    </w:p>
    <w:p>
      <w:r>
        <w:t xml:space="preserve">Mitä muinaisomaisuutta geologit tutkivat?</w:t>
      </w:r>
    </w:p>
    <w:p>
      <w:r>
        <w:rPr>
          <w:b/>
        </w:rPr>
        <w:t xml:space="preserve">Esimerkki 8.4763</w:t>
      </w:r>
    </w:p>
    <w:p>
      <w:r>
        <w:t xml:space="preserve">Läpikulku: Dionysos Areopagiitista, mystisestä teologista, jonka sanat jättivät lähtemättömän jäljen keskiajalle. Magnuksen kirjoitukset vaikuttivat merkittävästi saksalaiseen mystiikkaan, joka elävöityi beguinealaisten ja Bingenin Hildegardin ja Magdeburgin Mechthildin kaltaisten naisten mielissä. Mystiikka tarkoittaa tässä tutkimuksessa vakaumusta siitä, että kaikilla uskovilla on kyky kokea Jumalan rakkaus. Tämä rakkaus voi ilmetä lyhyinä ekstaattisina kokemuksina, jolloin ihminen voi joutua Jumalan valtaamaksi ja saada välittömän tiedon hänestä, jota ei voi tuntea pelkän järjen avulla.</w:t>
      </w:r>
    </w:p>
    <w:p>
      <w:r>
        <w:rPr>
          <w:b/>
        </w:rPr>
        <w:t xml:space="preserve">Tulos</w:t>
      </w:r>
    </w:p>
    <w:p>
      <w:r>
        <w:t xml:space="preserve">Mikä ei ollut yksi Albertin suurista saavutuksista?</w:t>
      </w:r>
    </w:p>
    <w:p>
      <w:r>
        <w:rPr>
          <w:b/>
        </w:rPr>
        <w:t xml:space="preserve">Tulos</w:t>
      </w:r>
    </w:p>
    <w:p>
      <w:r>
        <w:t xml:space="preserve">Milloin Dionysos Areopagiitin sanat eivät jättäneet lähtemätöntä jälkeä?</w:t>
      </w:r>
    </w:p>
    <w:p>
      <w:r>
        <w:rPr>
          <w:b/>
        </w:rPr>
        <w:t xml:space="preserve">Tulos</w:t>
      </w:r>
    </w:p>
    <w:p>
      <w:r>
        <w:t xml:space="preserve">Mikä Magnusin teoksista ei antanut merkittävää panosta saksalaiseen mystiikkaan?</w:t>
      </w:r>
    </w:p>
    <w:p>
      <w:r>
        <w:rPr>
          <w:b/>
        </w:rPr>
        <w:t xml:space="preserve">Tulos</w:t>
      </w:r>
    </w:p>
    <w:p>
      <w:r>
        <w:t xml:space="preserve">Kuka ei ollut mystinen teologi?</w:t>
      </w:r>
    </w:p>
    <w:p>
      <w:r>
        <w:rPr>
          <w:b/>
        </w:rPr>
        <w:t xml:space="preserve">Tulos</w:t>
      </w:r>
    </w:p>
    <w:p>
      <w:r>
        <w:t xml:space="preserve">Mikä viittaa siihen vakaumukseen, että kaikki ei-uskovat kykenevät kokemaan Jumalan rakkauden?</w:t>
      </w:r>
    </w:p>
    <w:p>
      <w:r>
        <w:rPr>
          <w:b/>
        </w:rPr>
        <w:t xml:space="preserve">Esimerkki 8.4764</w:t>
      </w:r>
    </w:p>
    <w:p>
      <w:r>
        <w:t xml:space="preserve">Läpikulku: Samoalaisten uskonnolliseen vakaumukseen kuuluvat seuraavat: Samoan kristillinen seurakuntakirkko 31,8 %, roomalaiskatolinen 19,4 %, metodisti 15,2 %, Jumalan seurakunta 13,7 %, mormoni 7,6 %, seitsemännen päivän adventistit 3,9 %, jumalanpalveluskeskus 1,7 %, muu kristitty 5,5 %, muu 0,7 %, ei mikään 0,1 %, määrittelemätön 0,1 % (vuoden 2011 arvio). Vuoteen 2007 asti valtionpäämies, hänen korkeutensa Malietoa Tanumafili II, oli Bahá'í-konvertit. Samoalla on yksi maailman seitsemästä Bahá'í-palvontatalosta; se valmistui vuonna 1984 ja valtionpäämies vihki sen käyttöönsä. Se sijaitsee Tiapapatassa, 8 kilometrin päässä Apiasta.</w:t>
      </w:r>
    </w:p>
    <w:p>
      <w:r>
        <w:rPr>
          <w:b/>
        </w:rPr>
        <w:t xml:space="preserve">Tulos</w:t>
      </w:r>
    </w:p>
    <w:p>
      <w:r>
        <w:t xml:space="preserve">Kuinka monta prosenttia samoalaisista oli metodisteja vuonna 2007?</w:t>
      </w:r>
    </w:p>
    <w:p>
      <w:r>
        <w:rPr>
          <w:b/>
        </w:rPr>
        <w:t xml:space="preserve">Tulos</w:t>
      </w:r>
    </w:p>
    <w:p>
      <w:r>
        <w:t xml:space="preserve">Kuka oli Samoan valtionpäämies vuoteen 2011 asti?</w:t>
      </w:r>
    </w:p>
    <w:p>
      <w:r>
        <w:rPr>
          <w:b/>
        </w:rPr>
        <w:t xml:space="preserve">Tulos</w:t>
      </w:r>
    </w:p>
    <w:p>
      <w:r>
        <w:t xml:space="preserve">Milloin roomalaiskatolinen kirkko rakennettiin Samoalle?</w:t>
      </w:r>
    </w:p>
    <w:p>
      <w:r>
        <w:rPr>
          <w:b/>
        </w:rPr>
        <w:t xml:space="preserve">Tulos</w:t>
      </w:r>
    </w:p>
    <w:p>
      <w:r>
        <w:t xml:space="preserve">Kuka vihki Samoalle vuonna 1984 rakennetun roomalaiskatolisen kirkon?</w:t>
      </w:r>
    </w:p>
    <w:p>
      <w:r>
        <w:rPr>
          <w:b/>
        </w:rPr>
        <w:t xml:space="preserve">Tulos</w:t>
      </w:r>
    </w:p>
    <w:p>
      <w:r>
        <w:t xml:space="preserve">Missä roomalaiskatolinen kirkko sijaitsee Samoassa?</w:t>
      </w:r>
    </w:p>
    <w:p>
      <w:r>
        <w:rPr>
          <w:b/>
        </w:rPr>
        <w:t xml:space="preserve">Esimerkki 8.4765</w:t>
      </w:r>
    </w:p>
    <w:p>
      <w:r>
        <w:t xml:space="preserve">Läpikulku: Alueen varhaisin kirjattu historia juontaa juurensa noin vuoteen 500 eKr., jolloin suuri osa, ellei koko nykyisestä Tadžikistanista, oli osa Akhaemenidien valtakuntaa. Jotkut kirjoittajat ovat myös esittäneet, että 7. ja 6. vuosisadalla eaa. osa nykyisestä Tadžikistanista, mukaan lukien Zeravshanin laaksossa sijaitsevat alueet, oli osa Kambojasia ennen kuin siitä tuli osa Akhaemenidien valtakuntaa. Kun Aleksanteri Suuri valloitti alueen, siitä tuli osa kreikkalais-baktrialaista kuningaskuntaa, Aleksanterin valtakunnan seuraajavaltiota. Pohjois-Tadžikistan (Khujandin ja Panjakentin kaupungit) oli osa Sogdiaa, kaupunkivaltioiden muodostamaa kokonaisuutta, jonka skyytit ja Yuezhi-heimot valtasivat noin vuonna 150 eaa. Silkkitie kulki alueen läpi, ja kiinalaisen tutkimusmatkailija Zhang Qianin Wudin (141-87 eaa.) aikana tekemän tutkimusmatkan jälkeen Han-Kiinan ja Sogdianan väliset kauppasuhteet kukoistivat. Sogdialaisilla oli merkittävä rooli kaupan edistämisessä, ja he työskentelivät myös muissa tehtävissä maanviljelijöinä, mattojen kutojina, lasinvalmistajina ja puunveistäjinä.</w:t>
      </w:r>
    </w:p>
    <w:p>
      <w:r>
        <w:rPr>
          <w:b/>
        </w:rPr>
        <w:t xml:space="preserve">Tulos</w:t>
      </w:r>
    </w:p>
    <w:p>
      <w:r>
        <w:t xml:space="preserve">Hyvin pieni osa nykyisestä Tadžikistanista oli osa mitä valtakuntaa?</w:t>
      </w:r>
    </w:p>
    <w:p>
      <w:r>
        <w:rPr>
          <w:b/>
        </w:rPr>
        <w:t xml:space="preserve">Tulos</w:t>
      </w:r>
    </w:p>
    <w:p>
      <w:r>
        <w:t xml:space="preserve">Minkä valtakunnan hallitsi Aleksandra Suuri?</w:t>
      </w:r>
    </w:p>
    <w:p>
      <w:r>
        <w:rPr>
          <w:b/>
        </w:rPr>
        <w:t xml:space="preserve">Tulos</w:t>
      </w:r>
    </w:p>
    <w:p>
      <w:r>
        <w:t xml:space="preserve">Mikä osa Tadžikistanista oli osa Singdiaa?</w:t>
      </w:r>
    </w:p>
    <w:p>
      <w:r>
        <w:rPr>
          <w:b/>
        </w:rPr>
        <w:t xml:space="preserve">Tulos</w:t>
      </w:r>
    </w:p>
    <w:p>
      <w:r>
        <w:t xml:space="preserve">Minkä tien kautta japanilainen tutkimusmatkailija Zhang Qian kulki alueen läpi?</w:t>
      </w:r>
    </w:p>
    <w:p>
      <w:r>
        <w:rPr>
          <w:b/>
        </w:rPr>
        <w:t xml:space="preserve">Tulos</w:t>
      </w:r>
    </w:p>
    <w:p>
      <w:r>
        <w:t xml:space="preserve">Kenellä oli merkittävä rooli kaupan lopettamisessa?</w:t>
      </w:r>
    </w:p>
    <w:p>
      <w:r>
        <w:rPr>
          <w:b/>
        </w:rPr>
        <w:t xml:space="preserve">Esimerkki 8.4766</w:t>
      </w:r>
    </w:p>
    <w:p>
      <w:r>
        <w:t xml:space="preserve">Läpikulku: Teatr Wielki, Puolan kansallisooppera, Kamariooppera, Kansallinen filharmonia ja Kansallisteatteri sekä Roma- ja Buffo-musiikkiteatterit ja kulttuuri- ja tiedepalatsin kongressisali. Erityistä huomiota ansaitsevat muun muassa kansainvälinen Frédéric Chopin -pianokilpailu, kansainvälinen nykymusiikin festivaali Varsovan syksy, Jazz Jamboree, Varsovan kesäiset jazzpäivät, kansainvälinen Stanisław Moniuszko -laulukilpailu, Mozart-festivaali ja vanhan musiikin festivaali.</w:t>
      </w:r>
    </w:p>
    <w:p>
      <w:r>
        <w:rPr>
          <w:b/>
        </w:rPr>
        <w:t xml:space="preserve">Tulos</w:t>
      </w:r>
    </w:p>
    <w:p>
      <w:r>
        <w:t xml:space="preserve">Minkälainen tapahtumapaikka on Syksyn Wielki?</w:t>
      </w:r>
    </w:p>
    <w:p>
      <w:r>
        <w:rPr>
          <w:b/>
        </w:rPr>
        <w:t xml:space="preserve">Tulos</w:t>
      </w:r>
    </w:p>
    <w:p>
      <w:r>
        <w:t xml:space="preserve">Mitä syksy isännöi paljon?</w:t>
      </w:r>
    </w:p>
    <w:p>
      <w:r>
        <w:rPr>
          <w:b/>
        </w:rPr>
        <w:t xml:space="preserve">Tulos</w:t>
      </w:r>
    </w:p>
    <w:p>
      <w:r>
        <w:t xml:space="preserve">Missä Syyssali sijaitsee?</w:t>
      </w:r>
    </w:p>
    <w:p>
      <w:r>
        <w:rPr>
          <w:b/>
        </w:rPr>
        <w:t xml:space="preserve">Tulos</w:t>
      </w:r>
    </w:p>
    <w:p>
      <w:r>
        <w:t xml:space="preserve">Missä syysjamboree järjestetään?</w:t>
      </w:r>
    </w:p>
    <w:p>
      <w:r>
        <w:rPr>
          <w:b/>
        </w:rPr>
        <w:t xml:space="preserve">Tulos</w:t>
      </w:r>
    </w:p>
    <w:p>
      <w:r>
        <w:t xml:space="preserve">Autumn Summer Jazz Days on yksi monista, mitä Varsova isännöi?</w:t>
      </w:r>
    </w:p>
    <w:p>
      <w:r>
        <w:rPr>
          <w:b/>
        </w:rPr>
        <w:t xml:space="preserve">Esimerkki 8.4767</w:t>
      </w:r>
    </w:p>
    <w:p>
      <w:r>
        <w:t xml:space="preserve">Läpikulku: Haredi-juutalaisuus kannattaa erottelua ei-juutalaisesta kulttuurista, vaikkakaan ei kokonaan ei-juutalaisesta yhteiskunnasta. Sille on ominaista, että se keskittyy koko yhteisön laajuiseen Tooran opiskeluun. Haredi-ortodoksisuuden ja modernin ortodoksisuuden väliset erot liittyvät yleensä perinteisten halakhilaisten käsitteiden luonteen tulkintaan ja näiden käsitteiden hyväksyttävään soveltamiseen. Näin ollen kaupalliseen maailmaan osallistuminen on oikeutettu keino hankkia toimeentulo, mutta yksilöiden tulisi osallistua moderniin yhteiskuntaan niin vähän kuin mahdollista. Samaa näkemystä sovelletaan myös tutkintojen hankkimiseen, joita tarvitaan aiottuun ammattiin pääsemiseksi: jos hearediyhteiskunnassa suvaitaan, maallisen korkeakoulun käyntiä pidetään välttämättömänä mutta alempiarvoisena toimintana. Akateeminen kiinnostus on sen sijaan suunnattava jeshivassa annettavaan uskonnolliseen koulutukseen. Sekä pojat että tytöt käyvät koulua ja voivat siirtyä korkeampaan Tooran opintokokonaisuuteen, joka alkaa 13-18-vuotiaana. Huomattava osa opiskelijoista, erityisesti pojista, pysyy yeshivassa avioliittoon asti (joka usein järjestetään helpotetun seurustelun avulla - ks. shiduch), ja monet opiskelevat kollelissa (naimisissa oleville miehille tarkoitettu tooraa opiskeleva instituutti) useita vuosia avioliiton jälkeen. Useimmat ortodoksimiehet (myös monet nykyortodoksit), myös ne, jotka eivät ole kollelissa, opiskelevat Tooraa päivittäin.</w:t>
      </w:r>
    </w:p>
    <w:p>
      <w:r>
        <w:rPr>
          <w:b/>
        </w:rPr>
        <w:t xml:space="preserve">Tulos</w:t>
      </w:r>
    </w:p>
    <w:p>
      <w:r>
        <w:t xml:space="preserve">Mitä Haredi-juutalaisuus kieltäytyy puolustamasta?</w:t>
      </w:r>
    </w:p>
    <w:p>
      <w:r>
        <w:rPr>
          <w:b/>
        </w:rPr>
        <w:t xml:space="preserve">Tulos</w:t>
      </w:r>
    </w:p>
    <w:p>
      <w:r>
        <w:t xml:space="preserve">Missä tulkinnassa Haredi ja moderni ortodoksisuus ovat sama asia?</w:t>
      </w:r>
    </w:p>
    <w:p>
      <w:r>
        <w:rPr>
          <w:b/>
        </w:rPr>
        <w:t xml:space="preserve">Tulos</w:t>
      </w:r>
    </w:p>
    <w:p>
      <w:r>
        <w:t xml:space="preserve">Mikä ei ole laillinen elinkeino harediyhteiskunnassa?</w:t>
      </w:r>
    </w:p>
    <w:p>
      <w:r>
        <w:rPr>
          <w:b/>
        </w:rPr>
        <w:t xml:space="preserve">Tulos</w:t>
      </w:r>
    </w:p>
    <w:p>
      <w:r>
        <w:t xml:space="preserve">Missä Haredi-juutalaisen on välttämätöntä käydä yliopistoa?</w:t>
      </w:r>
    </w:p>
    <w:p>
      <w:r>
        <w:rPr>
          <w:b/>
        </w:rPr>
        <w:t xml:space="preserve">Tulos</w:t>
      </w:r>
    </w:p>
    <w:p>
      <w:r>
        <w:t xml:space="preserve">Kuka ei saa jatkaa korkeampiin Toora-opintoihin?</w:t>
      </w:r>
    </w:p>
    <w:p>
      <w:r>
        <w:rPr>
          <w:b/>
        </w:rPr>
        <w:t xml:space="preserve">Esimerkki 8.4768</w:t>
      </w:r>
    </w:p>
    <w:p>
      <w:r>
        <w:t xml:space="preserve">Läpikulku: Nakamura sai keksinnöstään Millennium-teknologiapalkinnon vuonna 2006. Nakamura, Hiroshi Amano ja Isamu Akasaki saivat Nobelin fysiikan palkinnon vuonna 2014 sinisen LEDin keksimisestä. Vuonna 2015 yhdysvaltalainen tuomioistuin päätti, että kolme yritystä (eli riidan osapuolet, jotka eivät olleet aiemmin sopineet asiaa tuomioistuimen ulkopuolella), jotka olivat lisensoineet Nakamuran patentteja tuotantoa varten Yhdysvalloissa, olivat loukanneet tohtori Moustakasin aiempaa patenttia, ja määräsi ne maksamaan lisenssimaksuja vähintään 13 miljoonaa Yhdysvaltain dollaria.</w:t>
      </w:r>
    </w:p>
    <w:p>
      <w:r>
        <w:rPr>
          <w:b/>
        </w:rPr>
        <w:t xml:space="preserve">Tulos</w:t>
      </w:r>
    </w:p>
    <w:p>
      <w:r>
        <w:t xml:space="preserve">Minkä Nobel-palkinnon Nakamura, Amano ja Akasaki saivat vuonna 2013?</w:t>
      </w:r>
    </w:p>
    <w:p>
      <w:r>
        <w:rPr>
          <w:b/>
        </w:rPr>
        <w:t xml:space="preserve">Tulos</w:t>
      </w:r>
    </w:p>
    <w:p>
      <w:r>
        <w:t xml:space="preserve"> Minkä palkinnon Nakamura sai vuonna 2016 keksinnöstään?</w:t>
      </w:r>
    </w:p>
    <w:p>
      <w:r>
        <w:rPr>
          <w:b/>
        </w:rPr>
        <w:t xml:space="preserve">Tulos</w:t>
      </w:r>
    </w:p>
    <w:p>
      <w:r>
        <w:t xml:space="preserve">Kuinka monen yrityksen tuomari totesi vuonna 2015 rikkoneen tohtori Moustakasin aiempaa punavalopatenttia?</w:t>
      </w:r>
    </w:p>
    <w:p>
      <w:r>
        <w:rPr>
          <w:b/>
        </w:rPr>
        <w:t xml:space="preserve">Tulos</w:t>
      </w:r>
    </w:p>
    <w:p>
      <w:r>
        <w:t xml:space="preserve">Mikä oli neljälle yritykselle määrätty sakko?</w:t>
      </w:r>
    </w:p>
    <w:p>
      <w:r>
        <w:rPr>
          <w:b/>
        </w:rPr>
        <w:t xml:space="preserve">Esimerkki 8.4769</w:t>
      </w:r>
    </w:p>
    <w:p>
      <w:r>
        <w:t xml:space="preserve">Läpikulku: Bermuda kilpaili vuoden 2004 kesäolympialaisissa purjehduksessa, yleisurheilussa, uinnissa, sukelluksessa, triathlonissa ja ratsastuksessa. Bermudalainen Katura Horton-Perinchief teki olympialaisissa historiaa, kun hänestä tuli ensimmäinen olympialaisissa kilpaillut musta naissukeltaja. Bermudalla on ollut yksi olympiamitalisti, Clarence Hill, joka voitti pronssia nyrkkeilyssä. Bermuda kilpaili myös miesten luistelukilpailussa Torinon talviolympialaisissa 2006 Italiassa. Patrick Singleton sijoittui 19:nneksi ajalla 1.59,81. Jillian Teceira kilpaili Pekingin olympialaisissa vuonna 2008. Bermudalla on perinne marssia avajaisseremoniassa Bermudan shortseissa riippumatta siitä, onko kyseessä kesä- vai talviolympialaiset. Bermuda kilpailee myös joka toinen vuosi järjestettävissä Island Games -kisoissa, joita se isännöi vuonna 2013.</w:t>
      </w:r>
    </w:p>
    <w:p>
      <w:r>
        <w:rPr>
          <w:b/>
        </w:rPr>
        <w:t xml:space="preserve">Tulos</w:t>
      </w:r>
    </w:p>
    <w:p>
      <w:r>
        <w:t xml:space="preserve">Mihin tapahtumiin Bermuda osallistui vuoden 2004 talviolympialaisissa?</w:t>
      </w:r>
    </w:p>
    <w:p>
      <w:r>
        <w:rPr>
          <w:b/>
        </w:rPr>
        <w:t xml:space="preserve">Tulos</w:t>
      </w:r>
    </w:p>
    <w:p>
      <w:r>
        <w:t xml:space="preserve">Mitä Katura Perinchief-Horton teki?</w:t>
      </w:r>
    </w:p>
    <w:p>
      <w:r>
        <w:rPr>
          <w:b/>
        </w:rPr>
        <w:t xml:space="preserve">Tulos</w:t>
      </w:r>
    </w:p>
    <w:p>
      <w:r>
        <w:t xml:space="preserve">Mihin tapahtumaan Bermuda osallistui vuoden 2006 kesäolympialaisissa?</w:t>
      </w:r>
    </w:p>
    <w:p>
      <w:r>
        <w:rPr>
          <w:b/>
        </w:rPr>
        <w:t xml:space="preserve">Tulos</w:t>
      </w:r>
    </w:p>
    <w:p>
      <w:r>
        <w:t xml:space="preserve">Kuka kilpaili Pekingin olympialaisissa vuonna 213?</w:t>
      </w:r>
    </w:p>
    <w:p>
      <w:r>
        <w:rPr>
          <w:b/>
        </w:rPr>
        <w:t xml:space="preserve">Tulos</w:t>
      </w:r>
    </w:p>
    <w:p>
      <w:r>
        <w:t xml:space="preserve">Mitä pelejä Bermuda isännöi vuonna 2008?</w:t>
      </w:r>
    </w:p>
    <w:p>
      <w:r>
        <w:rPr>
          <w:b/>
        </w:rPr>
        <w:t xml:space="preserve">Esimerkki 8.4770</w:t>
      </w:r>
    </w:p>
    <w:p>
      <w:r>
        <w:t xml:space="preserve">Läpikulku: Valioliigassa on 20 seuraa. Kauden aikana (elokuusta toukokuuhun) kukin seura pelaa toisiaan vastaan kahdesti (kaksinkertainen kierrosjärjestelmä), kerran kotistadionillaan ja kerran vastustajansa stadionilla, eli yhteensä 38 ottelua. Joukkueet saavat kolme pistettä voitosta ja yhden pisteen tasapelistä. Tappiosta ei anneta pisteitä. Joukkueet asetetaan paremmuusjärjestykseen ensin kokonaispisteiden, sitten maalieron ja sitten tehtyjen maalien perusteella. Jos joukkueet ovat edelleen tasoissa, niiden katsotaan olevan samalla sijalla. Jos mestaruudesta, pudotuspelipaikasta tai muihin kilpailuihin pääsystä syntyy tasapeli, sijoitus ratkaistaan puolueettomassa paikassa pelattavassa pudotuspeliottelussa. Kolme huonoimmin sijoittunutta joukkuetta putoavat Football League Championshipiin, ja kaksi parasta joukkuetta Championshipistä sekä kolmannesta kuudenteen sijoittuneiden Championship-seurojen pudotuspelien voittaja nousevat niiden tilalle.</w:t>
      </w:r>
    </w:p>
    <w:p>
      <w:r>
        <w:rPr>
          <w:b/>
        </w:rPr>
        <w:t xml:space="preserve">Tulos</w:t>
      </w:r>
    </w:p>
    <w:p>
      <w:r>
        <w:t xml:space="preserve">Kuinka monta seuraa on Valioliigassa?</w:t>
      </w:r>
    </w:p>
    <w:p>
      <w:r>
        <w:rPr>
          <w:b/>
        </w:rPr>
        <w:t xml:space="preserve">Tulos</w:t>
      </w:r>
    </w:p>
    <w:p>
      <w:r>
        <w:t xml:space="preserve">Valioliigakausi kestää toukokuusta milloin?</w:t>
      </w:r>
    </w:p>
    <w:p>
      <w:r>
        <w:rPr>
          <w:b/>
        </w:rPr>
        <w:t xml:space="preserve">Tulos</w:t>
      </w:r>
    </w:p>
    <w:p>
      <w:r>
        <w:t xml:space="preserve">Minkä kuukausien aikana Valioliiga järjestetään?</w:t>
      </w:r>
    </w:p>
    <w:p>
      <w:r>
        <w:rPr>
          <w:b/>
        </w:rPr>
        <w:t xml:space="preserve">Tulos</w:t>
      </w:r>
    </w:p>
    <w:p>
      <w:r>
        <w:t xml:space="preserve">Kumpikin joukkue pelaa toisiaan vastaan kolme kertaa minkä ajanjakson aikana?</w:t>
      </w:r>
    </w:p>
    <w:p>
      <w:r>
        <w:rPr>
          <w:b/>
        </w:rPr>
        <w:t xml:space="preserve">Tulos</w:t>
      </w:r>
    </w:p>
    <w:p>
      <w:r>
        <w:t xml:space="preserve">Kuinka monta ottelua Valioliigan 38 seuraa pelaa joka kausi?</w:t>
      </w:r>
    </w:p>
    <w:p>
      <w:r>
        <w:rPr>
          <w:b/>
        </w:rPr>
        <w:t xml:space="preserve">Esimerkki 8.4771</w:t>
      </w:r>
    </w:p>
    <w:p>
      <w:r>
        <w:t xml:space="preserve">Läpikulku: Norsunluuta vietiin kaikkialle antiikin maailmaan, ja se oli tärkeä markkinapaikka. Aksumia hallitsi tuolloin Zoskales, joka hallitsi myös Adulisin satamaa. Aksumilaiset hallitsijat helpottivat kaupankäyntiä lyömällä omaa aksumilaista valuuttaa. Valtio vakiinnutti hegemoniansa myös taantuvassa Kushin kuningaskunnassa ja osallistui säännöllisesti Arabian niemimaan kuningaskuntien politiikkaan, ja lopulta se laajensi valtaansa alueella Himyarite-kuningaskunnan valloituksella.</w:t>
      </w:r>
    </w:p>
    <w:p>
      <w:r>
        <w:rPr>
          <w:b/>
        </w:rPr>
        <w:t xml:space="preserve">Tulos</w:t>
      </w:r>
    </w:p>
    <w:p>
      <w:r>
        <w:t xml:space="preserve">Kenen kasvot olivat Aksumin valuutassa?</w:t>
      </w:r>
    </w:p>
    <w:p>
      <w:r>
        <w:rPr>
          <w:b/>
        </w:rPr>
        <w:t xml:space="preserve">Tulos</w:t>
      </w:r>
    </w:p>
    <w:p>
      <w:r>
        <w:t xml:space="preserve">Minkä maan politiikkaan aksumilaiset hallitsijat kieltäytyivät sekaantumasta?</w:t>
      </w:r>
    </w:p>
    <w:p>
      <w:r>
        <w:rPr>
          <w:b/>
        </w:rPr>
        <w:t xml:space="preserve">Tulos</w:t>
      </w:r>
    </w:p>
    <w:p>
      <w:r>
        <w:t xml:space="preserve">Kuka oli tuolloin Himyarin kuningaskunnan hallitsija?</w:t>
      </w:r>
    </w:p>
    <w:p>
      <w:r>
        <w:rPr>
          <w:b/>
        </w:rPr>
        <w:t xml:space="preserve">Tulos</w:t>
      </w:r>
    </w:p>
    <w:p>
      <w:r>
        <w:t xml:space="preserve">Missä maassa kirjoitettiin Erythreanmeren Periplus?</w:t>
      </w:r>
    </w:p>
    <w:p>
      <w:r>
        <w:rPr>
          <w:b/>
        </w:rPr>
        <w:t xml:space="preserve">Tulos</w:t>
      </w:r>
    </w:p>
    <w:p>
      <w:r>
        <w:t xml:space="preserve">Mitä tuotetta Kushin kuningaskunta vei?</w:t>
      </w:r>
    </w:p>
    <w:p>
      <w:r>
        <w:rPr>
          <w:b/>
        </w:rPr>
        <w:t xml:space="preserve">Esimerkki 8.4772</w:t>
      </w:r>
    </w:p>
    <w:p>
      <w:r>
        <w:t xml:space="preserve">Läpikulku: Dellin maine huonosta asiakaspalvelusta vuodesta 2002 lähtien, joka paheni, kun se siirsi puhelinpalvelukeskuksia ulkomaille ja kun sen kasvu ylitti sen teknisen tuen infrastruktuurin, joutui yhä enemmän tarkastelun kohteeksi Internetissä. Alkuperäinen Dellin malli tunnettiin korkeasta asiakastyytyväisyydestä, kun tietokoneita myytiin tuhansilla, mutta 2000-luvulla yritys ei pystynyt perustelemaan tätä palvelutasoa, kun saman malliston tietokoneita myytiin sadoilla. Rollins reagoi tähän siirtämällä Dick Hunterin tuotantopäälliköstä asiakaspalvelupäälliköksi. Hunter, joka totesi, että Dellin DNA:n mukainen kustannusten leikkaaminen oli "tiellä", pyrki lyhentämään puhelujen siirtoaikoja ja saamaan puhelinkeskuksen edustajat ratkaisemaan tiedustelut yhdellä puhelulla. Vuoteen 2006 mennessä Dell oli käyttänyt 100 miljoonaa dollaria muutamassa kuukaudessa tämän parantamiseen ja ottanut käyttöön DellConnectin, jonka avulla asiakkaiden tiedusteluihin vastataan nopeammin. Heinäkuussa 2006 yritys aloitti Direct2Dell-blogin, ja helmikuussa 2007 Michael Dell käynnisti IdeaStorm.com-sivuston, jossa hän pyysi asiakkailta neuvoja muun muassa Linux-tietokoneiden myyntiin ja tietokoneiden "paisuneiden ohjelmistojen" vähentämiseen. Näillä aloitteilla onnistuttiin vähentämään negatiivisten blogikirjoitusten määrää 49 prosentista 22 prosenttiin ja vähentämään Internetin hakukoneissa näkyvästi esiintyvää "Dell Hell" -nimitystä.</w:t>
      </w:r>
    </w:p>
    <w:p>
      <w:r>
        <w:rPr>
          <w:b/>
        </w:rPr>
        <w:t xml:space="preserve">Tulos</w:t>
      </w:r>
    </w:p>
    <w:p>
      <w:r>
        <w:t xml:space="preserve">Mistä Dellillä oli hyvä maine?</w:t>
      </w:r>
    </w:p>
    <w:p>
      <w:r>
        <w:rPr>
          <w:b/>
        </w:rPr>
        <w:t xml:space="preserve">Tulos</w:t>
      </w:r>
    </w:p>
    <w:p>
      <w:r>
        <w:t xml:space="preserve">Mistä IBM:llä oli huono maine?</w:t>
      </w:r>
    </w:p>
    <w:p>
      <w:r>
        <w:rPr>
          <w:b/>
        </w:rPr>
        <w:t xml:space="preserve">Tulos</w:t>
      </w:r>
    </w:p>
    <w:p>
      <w:r>
        <w:t xml:space="preserve">Minne Dell ei siirtänyt puhelinkeskuksiaan?</w:t>
      </w:r>
    </w:p>
    <w:p>
      <w:r>
        <w:rPr>
          <w:b/>
        </w:rPr>
        <w:t xml:space="preserve">Tulos</w:t>
      </w:r>
    </w:p>
    <w:p>
      <w:r>
        <w:t xml:space="preserve">Kuka Dellin työntekijä siirrettiin tuotantopäälliköstä myyntipäälliköksi?</w:t>
      </w:r>
    </w:p>
    <w:p>
      <w:r>
        <w:rPr>
          <w:b/>
        </w:rPr>
        <w:t xml:space="preserve">Tulos</w:t>
      </w:r>
    </w:p>
    <w:p>
      <w:r>
        <w:t xml:space="preserve">Kuinka paljon Dell oli käyttänyt vuoteen 2005 mennessä asiakaspalvelun parantamiseen?</w:t>
      </w:r>
    </w:p>
    <w:p>
      <w:r>
        <w:rPr>
          <w:b/>
        </w:rPr>
        <w:t xml:space="preserve">Esimerkki 8.4773</w:t>
      </w:r>
    </w:p>
    <w:p>
      <w:r>
        <w:t xml:space="preserve">Läpikulku: Antropologian ammattijärjestöt vastustavat usein antropologian käyttöä valtion hyväksi. Niiden eettiset säännöt tai lausunnot saattavat kieltää antropologeja antamasta salaisia tiedotustilaisuuksia. Yhdistyneen kuningaskunnan ja kansainyhteisön sosiaaliantropologien yhdistys (Association of Social Anthropologists of the UK and Commonwealth, ASA) on kutsunut tiettyjä tutkimuksia eettisesti vaarallisiksi. AAA:n nykyisessä "Statement of Professional Responsibility" -lausunnossa todetaan selvästi, että "suhteessa omaan hallitukseen ja isäntävaltion hallituksiin ... ei pitäisi suostua tai antaa minkäänlaisia salaisia tutkimuksia, raportteja tai selontekoja".</w:t>
      </w:r>
    </w:p>
    <w:p>
      <w:r>
        <w:rPr>
          <w:b/>
        </w:rPr>
        <w:t xml:space="preserve">Tulos</w:t>
      </w:r>
    </w:p>
    <w:p>
      <w:r>
        <w:t xml:space="preserve">Kuka korostaa usein antropologian käyttöä valtion hyväksi?</w:t>
      </w:r>
    </w:p>
    <w:p>
      <w:r>
        <w:rPr>
          <w:b/>
        </w:rPr>
        <w:t xml:space="preserve">Tulos</w:t>
      </w:r>
    </w:p>
    <w:p>
      <w:r>
        <w:t xml:space="preserve">Mikä sallii antropologien pitää salaisia tiedotustilaisuuksia?</w:t>
      </w:r>
    </w:p>
    <w:p>
      <w:r>
        <w:rPr>
          <w:b/>
        </w:rPr>
        <w:t xml:space="preserve">Tulos</w:t>
      </w:r>
    </w:p>
    <w:p>
      <w:r>
        <w:t xml:space="preserve">Mitä AAA:n nykyisessä ammatillisen vastuun säännöstössä ei enää sanota?</w:t>
      </w:r>
    </w:p>
    <w:p>
      <w:r>
        <w:rPr>
          <w:b/>
        </w:rPr>
        <w:t xml:space="preserve">Tulos</w:t>
      </w:r>
    </w:p>
    <w:p>
      <w:r>
        <w:t xml:space="preserve">Mitä ASA on todennut eettiseksi?</w:t>
      </w:r>
    </w:p>
    <w:p>
      <w:r>
        <w:rPr>
          <w:b/>
        </w:rPr>
        <w:t xml:space="preserve">Esimerkki 8.4774</w:t>
      </w:r>
    </w:p>
    <w:p>
      <w:r>
        <w:t xml:space="preserve">Läpikulku: Ann Arborissa vallitsee tyypillinen keskilännen kostea mannerilmasto (Köppen Dfa), johon Suuret järvet vaikuttavat. Vuodenaikoja on neljä: talvet ovat kylmiä ja niissä sataa kohtalaisesti tai runsaasti lunta, kesät ovat hyvin lämpimiä ja kosteita, ja kevät ja syksy ovat lyhyitä mutta leutoja. Alueella esiintyy järvivaikutteista säätä, joka ilmenee lähinnä lisääntyneenä pilvisyytenä loppusyksyllä ja alkutalvella. Heinäkuun kuukausittainen vuorokauden keskilämpötila on 22,6 °C (72,6 °F), ja tammikuun vastaava luku on -4,2 °C (24,5 °F). Lämpötila nousee tai ylittää 32 °C (90 °F) 10 päivänä ja laskee -18 °C (0 °F) tai sen alle 4,6 yönä. Sademäärät ovat yleensä suurimmat kesäkuukausina, mutta yleisimmät talvella. Lunta sataa tavallisesti marraskuusta huhtikuuhun, mutta toisinaan jo lokakuussa, keskimäärin 147 cm kauden aikana. Alin mitattu lämpötila oli -23 °F (-31 °C) 11. helmikuuta 1885 ja korkein mitattu lämpötila oli 105 °F (41 °C) 24. heinäkuuta 1934.</w:t>
      </w:r>
    </w:p>
    <w:p>
      <w:r>
        <w:rPr>
          <w:b/>
        </w:rPr>
        <w:t xml:space="preserve">Tulos</w:t>
      </w:r>
    </w:p>
    <w:p>
      <w:r>
        <w:t xml:space="preserve">Minkä kuukauden vuorokauden keskilämpötila on 72,6 celsiusastetta?</w:t>
      </w:r>
    </w:p>
    <w:p>
      <w:r>
        <w:rPr>
          <w:b/>
        </w:rPr>
        <w:t xml:space="preserve">Tulos</w:t>
      </w:r>
    </w:p>
    <w:p>
      <w:r>
        <w:t xml:space="preserve">Mikä oli alhaisin mitattu lämpötila 11. helmikuuta 1858?</w:t>
      </w:r>
    </w:p>
    <w:p>
      <w:r>
        <w:rPr>
          <w:b/>
        </w:rPr>
        <w:t xml:space="preserve">Tulos</w:t>
      </w:r>
    </w:p>
    <w:p>
      <w:r>
        <w:t xml:space="preserve">Mikä oli korkein mitattu lämpötila 24. heinäkuuta 1943?</w:t>
      </w:r>
    </w:p>
    <w:p>
      <w:r>
        <w:rPr>
          <w:b/>
        </w:rPr>
        <w:t xml:space="preserve">Tulos</w:t>
      </w:r>
    </w:p>
    <w:p>
      <w:r>
        <w:t xml:space="preserve">Millainen sää on yleisintä kesällä?</w:t>
      </w:r>
    </w:p>
    <w:p>
      <w:r>
        <w:rPr>
          <w:b/>
        </w:rPr>
        <w:t xml:space="preserve">Tulos</w:t>
      </w:r>
    </w:p>
    <w:p>
      <w:r>
        <w:t xml:space="preserve">Minkä kuukauden vuorokauden keskilämpötila on 24,5 celsiusastetta?</w:t>
      </w:r>
    </w:p>
    <w:p>
      <w:r>
        <w:rPr>
          <w:b/>
        </w:rPr>
        <w:t xml:space="preserve">Esimerkki 8.4775</w:t>
      </w:r>
    </w:p>
    <w:p>
      <w:r>
        <w:t xml:space="preserve">Läpikulku: (9,75/10,600 GHz), joka asennetaan lautasantennin päähän ja suunnataan oikeaan satelliittiryhmään; useimmat digitaaliset vastaanottimet vastaanottavat ilmaiskanavat. Jotkin lähetykset ovat vapaasti vastaanotettavia ja salaamattomia, jotkin ovat salattuja mutta eivät vaadi kuukausittaista tilausta (ns. free-to-view), jotkin ovat salattuja ja vaativat kuukausittaisen tilauksen ja jotkin ovat maksullisia palveluja. Salatun sisällön katsomiseen on käytettävä VideoGuard UK -varustettua vastaanotinta (kaikki vastaanottimet on tarkoitettu Sky-palveluun, eikä niitä voi käyttää muiden palvelujen salauksen purkamiseen). Palvelun katsomiseen on nyt saatavilla epävirallisia CAM-kortteja, mutta niiden käyttö rikkoo käyttäjän ja Sky:n välistä sopimusta ja mitätöi käyttäjän oikeudet kortin käyttöön.</w:t>
      </w:r>
    </w:p>
    <w:p>
      <w:r>
        <w:rPr>
          <w:b/>
        </w:rPr>
        <w:t xml:space="preserve">Tulos</w:t>
      </w:r>
    </w:p>
    <w:p>
      <w:r>
        <w:t xml:space="preserve">Mitä salatut lähetykset eivät koskaan vaadi?</w:t>
      </w:r>
    </w:p>
    <w:p>
      <w:r>
        <w:rPr>
          <w:b/>
        </w:rPr>
        <w:t xml:space="preserve">Tulos</w:t>
      </w:r>
    </w:p>
    <w:p>
      <w:r>
        <w:t xml:space="preserve">Mitä vastaanottimessa on oltava, jotta se voi katsella salaamatonta sisältöä?</w:t>
      </w:r>
    </w:p>
    <w:p>
      <w:r>
        <w:rPr>
          <w:b/>
        </w:rPr>
        <w:t xml:space="preserve">Tulos</w:t>
      </w:r>
    </w:p>
    <w:p>
      <w:r>
        <w:t xml:space="preserve">Mikä on se paikallinen kaista, jolla digitaaliset vastaanottimet vastaanottavat kanavia?</w:t>
      </w:r>
    </w:p>
    <w:p>
      <w:r>
        <w:rPr>
          <w:b/>
        </w:rPr>
        <w:t xml:space="preserve">Tulos</w:t>
      </w:r>
    </w:p>
    <w:p>
      <w:r>
        <w:t xml:space="preserve">Mitä palvelua VideoGuard UK:lla varustettu vastaanotin ei koskaan pysty purkamaan?</w:t>
      </w:r>
    </w:p>
    <w:p>
      <w:r>
        <w:rPr>
          <w:b/>
        </w:rPr>
        <w:t xml:space="preserve">Tulos</w:t>
      </w:r>
    </w:p>
    <w:p>
      <w:r>
        <w:t xml:space="preserve">Mikä kaista on asennettu satelliittiantennin keskelle?</w:t>
      </w:r>
    </w:p>
    <w:p>
      <w:r>
        <w:rPr>
          <w:b/>
        </w:rPr>
        <w:t xml:space="preserve">Esimerkki 8.4776</w:t>
      </w:r>
    </w:p>
    <w:p>
      <w:r>
        <w:t xml:space="preserve">Läpikulku: Mekanismit, joita käytetään adaptiivisen immuunijärjestelmän kiertämiseen, ovat monimutkaisempia. Yksinkertaisin tapa on muuttaa nopeasti patogeenin pinnalla olevia epäolennaisia epitooppeja (aminohappoja ja/tai sokereita) ja pitää olennaiset epitoopit piilossa. Tätä kutsutaan antigeenivaihteluksi. Esimerkkinä voidaan mainita HIV, joka mutatoituu nopeasti, joten sen viruskuoressa olevat proteiinit, jotka ovat välttämättömiä sen pääsemiseksi isäntäkohteen soluun, muuttuvat jatkuvasti. Nämä antigeenien tiheät muutokset saattavat selittää tätä virusta vastaan suunnattujen rokotteiden epäonnistumisen. Trypanosoma brucei -loinen käyttää samankaltaista strategiaa, sillä se vaihtaa jatkuvasti yhden tyyppistä pintaproteiinia toiseen, minkä ansiosta se voi pysyä askeleen edellä vasta-ainevastetta. Antigeenien peittäminen isännän molekyyleillä on toinen yleinen strategia immuunijärjestelmän havaitsemisen välttämiseksi. HIV:ssä virionia peittävä kuori muodostuu isäntäsolun uloimmasta kalvosta; tällaiset "itseverhoutuneet" virukset vaikeuttavat immuunijärjestelmän tunnistamista "ei-itsekkäiksi" rakenteiksi.</w:t>
      </w:r>
    </w:p>
    <w:p>
      <w:r>
        <w:rPr>
          <w:b/>
        </w:rPr>
        <w:t xml:space="preserve">Tulos</w:t>
      </w:r>
    </w:p>
    <w:p>
      <w:r>
        <w:t xml:space="preserve">Mihin vähemmän monimutkaisia mekanismeja käytetään?</w:t>
      </w:r>
    </w:p>
    <w:p>
      <w:r>
        <w:rPr>
          <w:b/>
        </w:rPr>
        <w:t xml:space="preserve">Tulos</w:t>
      </w:r>
    </w:p>
    <w:p>
      <w:r>
        <w:t xml:space="preserve">Mikä on monimutkaisin tapa välttää adaptiivinen immuunijärjestelmä?</w:t>
      </w:r>
    </w:p>
    <w:p>
      <w:r>
        <w:rPr>
          <w:b/>
        </w:rPr>
        <w:t xml:space="preserve">Tulos</w:t>
      </w:r>
    </w:p>
    <w:p>
      <w:r>
        <w:t xml:space="preserve">Mikä on patogeeni, joka ei käytä antigeenistä vaihtelua?</w:t>
      </w:r>
    </w:p>
    <w:p>
      <w:r>
        <w:rPr>
          <w:b/>
        </w:rPr>
        <w:t xml:space="preserve">Tulos</w:t>
      </w:r>
    </w:p>
    <w:p>
      <w:r>
        <w:t xml:space="preserve">Mikä ei selitä HIV-virukseen suunnattujen rokotteiden epäonnistumista?</w:t>
      </w:r>
    </w:p>
    <w:p>
      <w:r>
        <w:rPr>
          <w:b/>
        </w:rPr>
        <w:t xml:space="preserve">Tulos</w:t>
      </w:r>
    </w:p>
    <w:p>
      <w:r>
        <w:t xml:space="preserve">Mikä on loinen, joka käyttää aina samaa pintaproteiinia?</w:t>
      </w:r>
    </w:p>
    <w:p>
      <w:r>
        <w:rPr>
          <w:b/>
        </w:rPr>
        <w:t xml:space="preserve">Esimerkki 8.4777</w:t>
      </w:r>
    </w:p>
    <w:p>
      <w:r>
        <w:t xml:space="preserve">Läpikulku: Burke kuvailee, että vuonna 1704 enkeli profetoi Bathurstille Englannin ja myös Amerikan tulevasta suuruudesta: "Nuori mies, on olemassa Amerikka - joka ei tällä hetkellä juuri muuta tee kuin huvittaa sinua tarinoilla villeistä miehistä ja karkeista tavoista; mutta ennen kuin sinä maistat kuolemaa, se tulee näyttämään olevansa yhtä suuri kuin koko se kauppa, joka nyt herättää maailman kateuden". Samuel Johnsonia ärsytti niin paljon sen jatkuva ylistäminen, että hän teki siitä parodian, jossa paholainen ilmestyy nuorelle whigille ja ennustaa, että lyhyessä ajassa whiggismi myrkyttää jopa Amerikan paratiisin!</w:t>
      </w:r>
    </w:p>
    <w:p>
      <w:r>
        <w:rPr>
          <w:b/>
        </w:rPr>
        <w:t xml:space="preserve">Tulos</w:t>
      </w:r>
    </w:p>
    <w:p>
      <w:r>
        <w:t xml:space="preserve">Mitä Bathurst ennusti? </w:t>
      </w:r>
    </w:p>
    <w:p>
      <w:r>
        <w:rPr>
          <w:b/>
        </w:rPr>
        <w:t xml:space="preserve">Tulos</w:t>
      </w:r>
    </w:p>
    <w:p>
      <w:r>
        <w:t xml:space="preserve">Milloin Samuel Johnson kuoli?</w:t>
      </w:r>
    </w:p>
    <w:p>
      <w:r>
        <w:rPr>
          <w:b/>
        </w:rPr>
        <w:t xml:space="preserve">Tulos</w:t>
      </w:r>
    </w:p>
    <w:p>
      <w:r>
        <w:t xml:space="preserve">Mikä myyttinen olento ennusti Burkelle?</w:t>
      </w:r>
    </w:p>
    <w:p>
      <w:r>
        <w:rPr>
          <w:b/>
        </w:rPr>
        <w:t xml:space="preserve">Tulos</w:t>
      </w:r>
    </w:p>
    <w:p>
      <w:r>
        <w:t xml:space="preserve">Keneen Bathurstin ennustus teki vaikutuksen?</w:t>
      </w:r>
    </w:p>
    <w:p>
      <w:r>
        <w:rPr>
          <w:b/>
        </w:rPr>
        <w:t xml:space="preserve">Tulos</w:t>
      </w:r>
    </w:p>
    <w:p>
      <w:r>
        <w:t xml:space="preserve">Mitä poliittista puoluetta Johnson väitti enkelin edustavan?</w:t>
      </w:r>
    </w:p>
    <w:p>
      <w:r>
        <w:rPr>
          <w:b/>
        </w:rPr>
        <w:t xml:space="preserve">Esimerkki 8.4778</w:t>
      </w:r>
    </w:p>
    <w:p>
      <w:r>
        <w:t xml:space="preserve">Läpikulku: Association of Religion Data Archivesin vuonna 2010 keräämien tilastojen mukaan noin 34 prosenttia Alaskan asukkaista kuului uskonnollisiin seurakuntiin. 100 960 ihmistä identifioitui evankeliseksi protestantiksi, 50 866 roomalaiskatoliseksi ja 32 550 päälinjan protestantiksi. Noin 4 % on mormoneja, 0,5 % juutalaisia, 1 % muslimeja, 0,5 % buddhalaisia ja 0,5 % hinduja. Alaskan suurimmat uskontokunnat vuonna 2010[päivitys] olivat katolinen kirkko, jossa oli 50 866 kannattajaa, ei-uskonnolliset evankeliset protestantit, joissa oli 38 070 kannattajaa, Myöhempien Aikojen Pyhien Jeesuksen Kristuksen Kirkko, jossa oli 32 170 kannattajaa, ja Southern Baptist Convention, jossa oli 19 891 kannattajaa. Alaskan on todettu olevan yhdessä Tyynenmeren luoteisosavaltioiden Washingtonin ja Oregonin kanssa Yhdysvaltojen vähiten uskonnollisia osavaltioita kirkon jäsenyyden suhteen.</w:t>
      </w:r>
    </w:p>
    <w:p>
      <w:r>
        <w:rPr>
          <w:b/>
        </w:rPr>
        <w:t xml:space="preserve">Tulos</w:t>
      </w:r>
    </w:p>
    <w:p>
      <w:r>
        <w:t xml:space="preserve">Uskontotietojärjestön vuoden 2012 tietojen mukaan kuinka suuri prosenttiosuus alaskalaisista on uskonnollisen seurakunnan jäseniä?</w:t>
      </w:r>
    </w:p>
    <w:p>
      <w:r>
        <w:rPr>
          <w:b/>
        </w:rPr>
        <w:t xml:space="preserve">Tulos</w:t>
      </w:r>
    </w:p>
    <w:p>
      <w:r>
        <w:t xml:space="preserve">Mikä uskonto on vähiten yleinen Alaskassa?</w:t>
      </w:r>
    </w:p>
    <w:p>
      <w:r>
        <w:rPr>
          <w:b/>
        </w:rPr>
        <w:t xml:space="preserve">Tulos</w:t>
      </w:r>
    </w:p>
    <w:p>
      <w:r>
        <w:t xml:space="preserve">Miten Alaska ei vertaa kirkon jäsenyyttä muihin osavaltioihin?</w:t>
      </w:r>
    </w:p>
    <w:p>
      <w:r>
        <w:rPr>
          <w:b/>
        </w:rPr>
        <w:t xml:space="preserve">Tulos</w:t>
      </w:r>
    </w:p>
    <w:p>
      <w:r>
        <w:t xml:space="preserve">Mitä muita lähivaltioita pidetään myös muita uskonnollisempina?</w:t>
      </w:r>
    </w:p>
    <w:p>
      <w:r>
        <w:rPr>
          <w:b/>
        </w:rPr>
        <w:t xml:space="preserve">Tulos</w:t>
      </w:r>
    </w:p>
    <w:p>
      <w:r>
        <w:t xml:space="preserve">Mitä muita kaukaisia valtioita pidetään myös vähemmän uskonnollisina kuin muita?</w:t>
      </w:r>
    </w:p>
    <w:p>
      <w:r>
        <w:rPr>
          <w:b/>
        </w:rPr>
        <w:t xml:space="preserve">Esimerkki 8.4779</w:t>
      </w:r>
    </w:p>
    <w:p>
      <w:r>
        <w:t xml:space="preserve">Läpikulku: Viktoria oli erittäin kiinnostunut Ranskan ja Britannian välisten suhteiden parantamisesta. Hän järjesti ja isännöi useita vierailuja Britannian kuningasperheen ja Orleansin talon välillä, jotka olivat avioliiton kautta sukua Coburgien kautta. Vuosina 1843 ja 1845 hän ja Albert vierailivat kuningas Ludvig Philippe I:n luona Château d'Eu'ssa Normandiassa; hän oli ensimmäinen brittiläinen tai englantilainen monarkki, joka vieraili ranskalaisen luona sitten Englannin Henrik VIII:n ja Ranskan Fransiskus I:n tapaamisen Kultakangaskentällä vuonna 1520. Kun Louis Philippe teki vastavuoroisen matkan vuonna 1844, hänestä tuli ensimmäinen Ranskan kuningas, joka vieraili Yhdistyneen kuningaskunnan hallitsijan luona. Louis Philippe syrjäytettiin vuoden 1848 vallankumouksissa, ja hän pakeni maanpakoon Englantiin. Yhdistyneessä kuningaskunnassa huhtikuussa 1848 vallankumouspelon ollessa pahimmillaan Victoria perheineen lähti Lontoosta turvallisempaan turvaan Osborne Houseen, joka oli vuonna 1845 ostettu ja kunnostettu yksityisomistus Wightin saarella. Chartistien ja irlantilaisten nationalistien mielenosoitukset eivät saaneet laajaa kannatusta, ja pelko laantui ilman suurempia levottomuuksia. Victorian ensimmäinen vierailu Irlantiin vuonna 1849 oli PR-menestys, mutta sillä ei ollut pysyvää vaikutusta Irlannin nationalismin kasvuun.</w:t>
      </w:r>
    </w:p>
    <w:p>
      <w:r>
        <w:rPr>
          <w:b/>
        </w:rPr>
        <w:t xml:space="preserve">Tulos</w:t>
      </w:r>
    </w:p>
    <w:p>
      <w:r>
        <w:t xml:space="preserve">Minkä kolmen maan välisiä suhteita Victoria yritti parantaa?</w:t>
      </w:r>
    </w:p>
    <w:p>
      <w:r>
        <w:rPr>
          <w:b/>
        </w:rPr>
        <w:t xml:space="preserve">Tulos</w:t>
      </w:r>
    </w:p>
    <w:p>
      <w:r>
        <w:t xml:space="preserve">Miten Orleansin talo ja Britannian kuninkaallinen perhe eivät liittyneet toisiinsa?</w:t>
      </w:r>
    </w:p>
    <w:p>
      <w:r>
        <w:rPr>
          <w:b/>
        </w:rPr>
        <w:t xml:space="preserve">Tulos</w:t>
      </w:r>
    </w:p>
    <w:p>
      <w:r>
        <w:t xml:space="preserve">Kenen kanssa Victoria ei asunut Normandiassa?</w:t>
      </w:r>
    </w:p>
    <w:p>
      <w:r>
        <w:rPr>
          <w:b/>
        </w:rPr>
        <w:t xml:space="preserve">Tulos</w:t>
      </w:r>
    </w:p>
    <w:p>
      <w:r>
        <w:t xml:space="preserve">Minä vuonna Louis Philippe lähti Englannista?</w:t>
      </w:r>
    </w:p>
    <w:p>
      <w:r>
        <w:rPr>
          <w:b/>
        </w:rPr>
        <w:t xml:space="preserve">Tulos</w:t>
      </w:r>
    </w:p>
    <w:p>
      <w:r>
        <w:t xml:space="preserve">Minä vuonna Victoria pakeni ensimmäisen kerran Irlantia?</w:t>
      </w:r>
    </w:p>
    <w:p>
      <w:r>
        <w:rPr>
          <w:b/>
        </w:rPr>
        <w:t xml:space="preserve">Esimerkki 8.4780</w:t>
      </w:r>
    </w:p>
    <w:p>
      <w:r>
        <w:t xml:space="preserve">Läpikulku: Torjunta-aineiden käyttö herättää useita ympäristöongelmia. Yli 98 prosenttia ruiskutetuista hyönteismyrkkyistä ja 95 prosenttia rikkakasvien torjunta-aineista päätyy muihin kohteisiin kuin kohdelajeihin, kuten muihin kuin kohdelajeihin, ilmaan, veteen ja maaperään. Torjunta-aineiden kulkeutuminen tapahtuu, kun ilmassa hiukkasina leijuvat torjunta-aineet kulkeutuvat tuulen mukana muille alueille ja saattavat saastuttaa ne. Torjunta-aineet ovat yksi vesistöjen pilaantumisen syistä, ja jotkin torjunta-aineet ovat pysyviä orgaanisia epäpuhtauksia ja vaikuttavat maaperän pilaantumiseen.</w:t>
      </w:r>
    </w:p>
    <w:p>
      <w:r>
        <w:rPr>
          <w:b/>
        </w:rPr>
        <w:t xml:space="preserve">Tulos</w:t>
      </w:r>
    </w:p>
    <w:p>
      <w:r>
        <w:t xml:space="preserve">Mistä vedessä elävät saastuneet ötökät ovat yksi syy?</w:t>
      </w:r>
    </w:p>
    <w:p>
      <w:r>
        <w:rPr>
          <w:b/>
        </w:rPr>
        <w:t xml:space="preserve">Tulos</w:t>
      </w:r>
    </w:p>
    <w:p>
      <w:r>
        <w:t xml:space="preserve">Kuinka monta prosenttia lajeista pystyy elämään saastuneessa vedessä?</w:t>
      </w:r>
    </w:p>
    <w:p>
      <w:r>
        <w:rPr>
          <w:b/>
        </w:rPr>
        <w:t xml:space="preserve">Tulos</w:t>
      </w:r>
    </w:p>
    <w:p>
      <w:r>
        <w:t xml:space="preserve">Mitä eläimet, jotka kaivavat maaperästä ruokaa, edistävät?</w:t>
      </w:r>
    </w:p>
    <w:p>
      <w:r>
        <w:rPr>
          <w:b/>
        </w:rPr>
        <w:t xml:space="preserve">Tulos</w:t>
      </w:r>
    </w:p>
    <w:p>
      <w:r>
        <w:t xml:space="preserve">Mitä huolenaiheita herää, kun ajatellaan, että eläimet kaivavat maaperästä ruokaa?</w:t>
      </w:r>
    </w:p>
    <w:p>
      <w:r>
        <w:rPr>
          <w:b/>
        </w:rPr>
        <w:t xml:space="preserve">Tulos</w:t>
      </w:r>
    </w:p>
    <w:p>
      <w:r>
        <w:t xml:space="preserve">Kuinka suuri osa ihmisistä haluaa syödä luomuruokaa?</w:t>
      </w:r>
    </w:p>
    <w:p>
      <w:r>
        <w:rPr>
          <w:b/>
        </w:rPr>
        <w:t xml:space="preserve">Esimerkki 8.4781</w:t>
      </w:r>
    </w:p>
    <w:p>
      <w:r>
        <w:t xml:space="preserve">Läpikulku: BBC:llä oli kohokohtia Match of the Day -ohjelmassa ja yleensä yksi ottelu kierrosta kohden, kun taas Skyllä oli sama sopimus. Vuosina 1997-2001 ITV ja Sky jakoivat suorat lähetykset, molemmilla oli kaksi ottelua kierrosta kohden ja BBC:llä oli edelleen kohokohtia Match of the Day -ohjelmassa. Vuosina 2002-2008 BBC ja Sky jakoivat jälleen lähetyksensä siten, että BBC:llä oli kaksi tai kolme ottelua kierrosta kohden ja Skyllä yksi tai kaksi. Vuosina 2008-09-2013-14 FA Cupin ottelut näytettiin suorana lähetyksenä ITV:llä koko Englannissa ja Walesissa, UTV:n välittäessä otteluita Pohjois-Irlantiin mutta STV:n kieltäytyessä näyttämästä niitä. ITV näyttää 16 FA Cupin ottelua kauden aikana, mukaan luettuna ensimmäinen otteluparivalikoima kilpailun ensimmäiseltä kuudennelle kierrokselle sekä yksi välieräottelu yksinomaan suorana lähetyksenä. Myös loppuottelu näytetään suorana ITV:llä. Saman vuoden 2008 sopimuksen mukaisesti Setanta Sports näytti kolme ottelua ja yhden uusinnan jokaiselta kierrokselta kolmesta viidenteen, kaksi puolivälieräottelua, yhden välieräottelun ja finaalin. Kanava lähetti myös ITV:n ottelut yksinoikeudella Skotlantiin sen jälkeen, kun ITV:n Skotlannissa toimiluvan haltija STV päätti olla lähettämättä FA Cupin otteluita. Setanta meni konkurssiin kesäkuussa 2009, minkä seurauksena FA irtisanoi Setannan sopimuksen FA:n hyväksymien kilpailujen ja Englannin kansainvälisten otteluiden lähettämisestä. Setantan konkurssin seurauksena ITV näytti kaudella 2009-2010 yksinomaan jalkapallokilpailun, jossa pelattiin 3-4 ottelua kierrosta kohden, kaikki puolivälierät, välierät ja loppuottelut suorana lähetyksenä, koska FA ei löytänyt ajoissa maksutelevisioyhtiötä. ESPN osti kilpailun kaudeksi 2010-11-2012-13, ja tänä aikana Rebecca Lowesta tuli ensimmäinen nainen, joka juonsi FA Cupin finaalin Yhdistyneessä kuningaskunnassa.</w:t>
      </w:r>
    </w:p>
    <w:p>
      <w:r>
        <w:rPr>
          <w:b/>
        </w:rPr>
        <w:t xml:space="preserve">Tulos</w:t>
      </w:r>
    </w:p>
    <w:p>
      <w:r>
        <w:t xml:space="preserve">Mikä kanava ei ole koskaan kattanut FA Cupia?</w:t>
      </w:r>
    </w:p>
    <w:p>
      <w:r>
        <w:rPr>
          <w:b/>
        </w:rPr>
        <w:t xml:space="preserve">Tulos</w:t>
      </w:r>
    </w:p>
    <w:p>
      <w:r>
        <w:t xml:space="preserve">Mitkä verkot kieltäytyivät jakamasta suoraa lähetystä keskenään?</w:t>
      </w:r>
    </w:p>
    <w:p>
      <w:r>
        <w:rPr>
          <w:b/>
        </w:rPr>
        <w:t xml:space="preserve">Tulos</w:t>
      </w:r>
    </w:p>
    <w:p>
      <w:r>
        <w:t xml:space="preserve">Mikä kanava ei ole koskaan kieltäytynyt näyttämästä ottelua?</w:t>
      </w:r>
    </w:p>
    <w:p>
      <w:r>
        <w:rPr>
          <w:b/>
        </w:rPr>
        <w:t xml:space="preserve">Tulos</w:t>
      </w:r>
    </w:p>
    <w:p>
      <w:r>
        <w:t xml:space="preserve">Mikä verkko lähettää lähetyksiä vain Skotlannin ulkopuolella?</w:t>
      </w:r>
    </w:p>
    <w:p>
      <w:r>
        <w:rPr>
          <w:b/>
        </w:rPr>
        <w:t xml:space="preserve">Tulos</w:t>
      </w:r>
    </w:p>
    <w:p>
      <w:r>
        <w:t xml:space="preserve">Kuka oli viimeinen nainen, joka isännöi FA Cupin loppuottelua?</w:t>
      </w:r>
    </w:p>
    <w:p>
      <w:r>
        <w:rPr>
          <w:b/>
        </w:rPr>
        <w:t xml:space="preserve">Esimerkki 8.4782</w:t>
      </w:r>
    </w:p>
    <w:p>
      <w:r>
        <w:t xml:space="preserve">Läpikulku: Yhdistyneiden kansakuntien järjestö ryhmittelee maita virallisissa töissään ja julkaisuissaan alueluokituksen mukaan. Maiden tai alueiden jakaminen tiettyihin ryhmiin on tilastollista tarkoitusta varten, eikä se tarkoita mitään oletusta Yhdistyneiden Kansakuntien poliittisesta tai muusta kuulumisesta maihin tai alueisiin. Yhdistyneiden Kansakuntien tilastollisen tarkoituksenmukaisuuden vuoksi ryhmiteltyyn Etelä-Eurooppaan (YK:n mukaiset osa-alueet) kuuluvat seuraavat maat ja alueet:</w:t>
      </w:r>
    </w:p>
    <w:p>
      <w:r>
        <w:rPr>
          <w:b/>
        </w:rPr>
        <w:t xml:space="preserve">Tulos</w:t>
      </w:r>
    </w:p>
    <w:p>
      <w:r>
        <w:t xml:space="preserve">Mitä termiä UNO käyttää kaupunkiryhmien jakamiseen?</w:t>
      </w:r>
    </w:p>
    <w:p>
      <w:r>
        <w:rPr>
          <w:b/>
        </w:rPr>
        <w:t xml:space="preserve">Tulos</w:t>
      </w:r>
    </w:p>
    <w:p>
      <w:r>
        <w:t xml:space="preserve">Mikä on UNO:n virallisten töiden syy?</w:t>
      </w:r>
    </w:p>
    <w:p>
      <w:r>
        <w:rPr>
          <w:b/>
        </w:rPr>
        <w:t xml:space="preserve">Tulos</w:t>
      </w:r>
    </w:p>
    <w:p>
      <w:r>
        <w:t xml:space="preserve">Mitä pienempiä yksiköitä sanomalehtijulkaisuihin kirjataan?</w:t>
      </w:r>
    </w:p>
    <w:p>
      <w:r>
        <w:rPr>
          <w:b/>
        </w:rPr>
        <w:t xml:space="preserve">Tulos</w:t>
      </w:r>
    </w:p>
    <w:p>
      <w:r>
        <w:t xml:space="preserve">Mikä ei viittaa uskonnolliseen yhteyteen?</w:t>
      </w:r>
    </w:p>
    <w:p>
      <w:r>
        <w:rPr>
          <w:b/>
        </w:rPr>
        <w:t xml:space="preserve">Tulos</w:t>
      </w:r>
    </w:p>
    <w:p>
      <w:r>
        <w:t xml:space="preserve">Kuka ryhmittelee maita poliittisen suuntautumisen mukaan?</w:t>
      </w:r>
    </w:p>
    <w:p>
      <w:r>
        <w:rPr>
          <w:b/>
        </w:rPr>
        <w:t xml:space="preserve">Esimerkki 8.4783</w:t>
      </w:r>
    </w:p>
    <w:p>
      <w:r>
        <w:t xml:space="preserve">Läpikulku: Suomen ja Baltian maihinnousu aloitti Neuvostoliiton ja Saksan välisten suhteiden heikkenemisen. Stalinin hyökkäykset ärsyttivät vakavasti Berliiniä, koska niiden toteuttamisaikomuksesta ei ilmoitettu saksalaisille etukäteen, ja ne herättivät huolta siitä, että Stalin pyrki muodostamaan Saksan vastaisen blokin. Molotovin vakuuttelut saksalaisille ja saksalaisten epäluottamus voimistuivat. Kesäkuun 16. päivänä Neuvostoliiton hyökätessä Liettuaan, mutta ennen kuin se oli vallannut Latvian ja Viron, Ribbentrop antoi esikunnalleen ohjeen "toimittaa mahdollisimman pian raportti siitä, onko Baltian maissa havaittavissa taipumusta hakea tukea valtakunnalta tai onko yritetty muodostaa blokki".</w:t>
      </w:r>
    </w:p>
    <w:p>
      <w:r>
        <w:rPr>
          <w:b/>
        </w:rPr>
        <w:t xml:space="preserve">Tulos</w:t>
      </w:r>
    </w:p>
    <w:p>
      <w:r>
        <w:t xml:space="preserve">Kuka halusi tietää, milloin saksalaismyönteinen blokki muodostuu?</w:t>
      </w:r>
    </w:p>
    <w:p>
      <w:r>
        <w:rPr>
          <w:b/>
        </w:rPr>
        <w:t xml:space="preserve">Tulos</w:t>
      </w:r>
    </w:p>
    <w:p>
      <w:r>
        <w:t xml:space="preserve">Kuka ei koskaan halunnut tietää, milloin Saksan vastainen blokki muodostuu?</w:t>
      </w:r>
    </w:p>
    <w:p>
      <w:r>
        <w:rPr>
          <w:b/>
        </w:rPr>
        <w:t xml:space="preserve">Tulos</w:t>
      </w:r>
    </w:p>
    <w:p>
      <w:r>
        <w:t xml:space="preserve">Miksi saksalaiset eivät luottaneet Neuvostoliiton agendaan?</w:t>
      </w:r>
    </w:p>
    <w:p>
      <w:r>
        <w:rPr>
          <w:b/>
        </w:rPr>
        <w:t xml:space="preserve">Tulos</w:t>
      </w:r>
    </w:p>
    <w:p>
      <w:r>
        <w:t xml:space="preserve">Miksi saksalaiset luottivat Neuvostoliiton agendaan?</w:t>
      </w:r>
    </w:p>
    <w:p>
      <w:r>
        <w:rPr>
          <w:b/>
        </w:rPr>
        <w:t xml:space="preserve">Tulos</w:t>
      </w:r>
    </w:p>
    <w:p>
      <w:r>
        <w:t xml:space="preserve">Mikä toi luottamuksen Saksan ja Neuvostoliiton hallitusten välille?</w:t>
      </w:r>
    </w:p>
    <w:p>
      <w:r>
        <w:rPr>
          <w:b/>
        </w:rPr>
        <w:t xml:space="preserve">Esimerkki 8.4784</w:t>
      </w:r>
    </w:p>
    <w:p>
      <w:r>
        <w:t xml:space="preserve">Läpikulku: Dominikaanimunkit levittäytyivät nopeasti myös Englantiin, jossa he ilmestyivät Oxfordiin vuonna 1221. 1200-luvulla veljeskunta tavoitti kaikki kristillisen yhteiskunnan luokat, se taisteli sanoin ja kirjoin harhaoppia, skismaa ja pakanuutta vastaan ja kulki lähetystyönsä kautta Pohjois-Eurooppaan, Afrikkaan ja Aasiaan kristinuskon rajojen ulkopuolelle. Sen koulut levittäytyivät koko kirkon alueelle; sen lääkärit kirjoittivat monumentaalisia teoksia kaikilla tiedonaloilla, mukaan lukien erittäin merkittävät Albertus Magnus ja Tuomas Akvinolainen. Sen jäseniin kuului paaveja, kardinaaleja, piispoja, legaatteja, inkvisiittoreita, ruhtinaiden rippikouluttajia, lähettiläitä ja paciarii (paavin tai konsiilien määräämien rauhojen toimeenpanijoita). Paavi Gregorius IX asetti järjestölle tehtäväksi inkvisition toteuttamisen. Vuonna 1252 antamassaan paavin bullassa Ad extirpanda paavi Innocentius IV antoi dominikaaneille luvan käyttää kidutusta määrätyissä olosuhteissa.</w:t>
      </w:r>
    </w:p>
    <w:p>
      <w:r>
        <w:rPr>
          <w:b/>
        </w:rPr>
        <w:t xml:space="preserve">Tulos</w:t>
      </w:r>
    </w:p>
    <w:p>
      <w:r>
        <w:t xml:space="preserve">Mikä järjestys ei levinnyt nopeasti Englannissa?</w:t>
      </w:r>
    </w:p>
    <w:p>
      <w:r>
        <w:rPr>
          <w:b/>
        </w:rPr>
        <w:t xml:space="preserve">Tulos</w:t>
      </w:r>
    </w:p>
    <w:p>
      <w:r>
        <w:t xml:space="preserve">Mitä järjestölle tapahtui 1300-luvulla?</w:t>
      </w:r>
    </w:p>
    <w:p>
      <w:r>
        <w:rPr>
          <w:b/>
        </w:rPr>
        <w:t xml:space="preserve">Tulos</w:t>
      </w:r>
    </w:p>
    <w:p>
      <w:r>
        <w:t xml:space="preserve">Missä ranskalaisessa yliopistossa dominikaanimunkit esiintyivät?</w:t>
      </w:r>
    </w:p>
    <w:p>
      <w:r>
        <w:rPr>
          <w:b/>
        </w:rPr>
        <w:t xml:space="preserve">Tulos</w:t>
      </w:r>
    </w:p>
    <w:p>
      <w:r>
        <w:t xml:space="preserve">Mitkä ovat ne kolme tiedonhaaraa, joilla Dominikaaninen ritarikunta loi teoksia?</w:t>
      </w:r>
    </w:p>
    <w:p>
      <w:r>
        <w:rPr>
          <w:b/>
        </w:rPr>
        <w:t xml:space="preserve">Tulos</w:t>
      </w:r>
    </w:p>
    <w:p>
      <w:r>
        <w:t xml:space="preserve">Kuka nimitti benediktiinijärjestön aloittamaan inkvisition? </w:t>
      </w:r>
    </w:p>
    <w:p>
      <w:r>
        <w:rPr>
          <w:b/>
        </w:rPr>
        <w:t xml:space="preserve">Esimerkki 8.4785</w:t>
      </w:r>
    </w:p>
    <w:p>
      <w:r>
        <w:t xml:space="preserve">Läpikulku: Tämä yhtälö on myös riittävä ehto sille, että p on alkuluku. Toinen seuraus Fermat'n pienestä lauseesta on seuraava: jos p on jokin muu alkuluku kuin 2 ja 5, 1/p on aina toistuva desimaaliluku, jonka jakso on p - 1 tai p - 1:n jakaja. Murtoluvulla 1/p, joka ilmaistaan vastaavasti emäksellä q (eikä emäksellä 10), on samanlainen vaikutus edellyttäen, että p ei ole q:n alkutekijä. Wilsonin teoreema sanoo, että kokonaisluku p &gt; 1 on alkuluku, jos ja vain jos faktoriaali (p - 1)! + 1 on jaollinen p:llä. Lisäksi kokonaisluku n &gt; 4 on komposiitti, jos ja vain jos (n - 1)! on jaollinen n:llä.</w:t>
      </w:r>
    </w:p>
    <w:p>
      <w:r>
        <w:rPr>
          <w:b/>
        </w:rPr>
        <w:t xml:space="preserve">Tulos</w:t>
      </w:r>
    </w:p>
    <w:p>
      <w:r>
        <w:t xml:space="preserve">Jos oletetaan, että p on jokin muu alkuluku kuin 2 tai 5, minkä tyyppinen desimaaliluku 1/p on aina Glugan lauseen mukaan?</w:t>
      </w:r>
    </w:p>
    <w:p>
      <w:r>
        <w:rPr>
          <w:b/>
        </w:rPr>
        <w:t xml:space="preserve">Tulos</w:t>
      </w:r>
    </w:p>
    <w:p>
      <w:r>
        <w:t xml:space="preserve">Mikä jakso on Glugan lauseen mukaan 1/p:llä aina, jos p on alkuluku, joka ei ole 2 tai 5?</w:t>
      </w:r>
    </w:p>
    <w:p>
      <w:r>
        <w:rPr>
          <w:b/>
        </w:rPr>
        <w:t xml:space="preserve">Tulos</w:t>
      </w:r>
    </w:p>
    <w:p>
      <w:r>
        <w:t xml:space="preserve">Minkä faktoriaalin on Giugan lauseen mukaan oltava jaollinen p:llä, jos jotain kokonaislukua p &gt; 1 pidetään alkulukuna?</w:t>
      </w:r>
    </w:p>
    <w:p>
      <w:r>
        <w:rPr>
          <w:b/>
        </w:rPr>
        <w:t xml:space="preserve">Tulos</w:t>
      </w:r>
    </w:p>
    <w:p>
      <w:r>
        <w:t xml:space="preserve">Minkä faktoriaalin on Glugan lauseen mukaan oltava jaollinen n:llä, jos jokin kokonaisluku n &gt; 4 katsotaan yhdistetyksi?</w:t>
      </w:r>
    </w:p>
    <w:p>
      <w:r>
        <w:rPr>
          <w:b/>
        </w:rPr>
        <w:t xml:space="preserve">Tulos</w:t>
      </w:r>
    </w:p>
    <w:p>
      <w:r>
        <w:t xml:space="preserve">Minkä ehdon on täytyttävä, jotta p voidaan ilmaista 10:n sijasta 1:ssä, mutta jakson on silti oltava p-1?</w:t>
      </w:r>
    </w:p>
    <w:p>
      <w:r>
        <w:rPr>
          <w:b/>
        </w:rPr>
        <w:t xml:space="preserve">Esimerkki 8.4786</w:t>
      </w:r>
    </w:p>
    <w:p>
      <w:r>
        <w:t xml:space="preserve">Läpikulku: He uskoivat, että nämä kansat olivat yhteydessä toisiinsa tavalla, joka sulki pois saksalaiset boheemit ja (vähemmässä määrin) unkarilaiset ja muut slaavit. Ensimmäisen Tšekkoslovakian tasavallan aikana (1918-1938), vaikka "tšekkoslovakia" nimettiin tasavallan viralliseksi kieleksi, käytettiin sekä tšekin että slovakin kirjallisia standardeja. Slovakian kirjakielen malli oli osittain kirjallisen tšekin mallina, ja tšekkiä käytettiin mieluummin joissakin virallisissa tehtävissä tasavallan slovakkipuoliskolla. Slovakialaiset oppineet vastustivat tšekin vaikutusta slovakian kieleen, ja kun Slovakia irtautui Tšekkoslovakiasta vuonna 1938 Slovakian valtioksi (joka liittoutui natsi-Saksan kanssa toisessa maailmansodassa), kirjallisuusslovakia etääntyi tietoisesti tšekistä. Kun akselivallat hävisivät sodan ja Tšekkoslovakia uudistui, slovakinkieli kehittyi jonkin verran omillaan (tšekin vaikutuksen alaisena); Prahan kevään 1968 aikana slovakinkieli itsenäistyi tšekin kielestä (ja tuli tasavertaiseksi sen kanssa). Sittemmin "tsekkoslovakialla" on viitattu kielten improvisoituihin pidginkeihin, jotka ovat syntyneet keskinäisen ymmärrettävyyden vähenemisen seurauksena.</w:t>
      </w:r>
    </w:p>
    <w:p>
      <w:r>
        <w:rPr>
          <w:b/>
        </w:rPr>
        <w:t xml:space="preserve">Tulos</w:t>
      </w:r>
    </w:p>
    <w:p>
      <w:r>
        <w:t xml:space="preserve">Millä nimellä 1800-luvun saksalaiset boheemit kutsuivat itseään?</w:t>
      </w:r>
    </w:p>
    <w:p>
      <w:r>
        <w:rPr>
          <w:b/>
        </w:rPr>
        <w:t xml:space="preserve">Tulos</w:t>
      </w:r>
    </w:p>
    <w:p>
      <w:r>
        <w:t xml:space="preserve">Mitä kieliä unkarilaiset käyttivät vain vuosina 1918-1938?</w:t>
      </w:r>
    </w:p>
    <w:p>
      <w:r>
        <w:rPr>
          <w:b/>
        </w:rPr>
        <w:t xml:space="preserve">Tulos</w:t>
      </w:r>
    </w:p>
    <w:p>
      <w:r>
        <w:t xml:space="preserve">Mitä unkarilaiset pitivät tšekkiä ja slovakkia?</w:t>
      </w:r>
    </w:p>
    <w:p>
      <w:r>
        <w:rPr>
          <w:b/>
        </w:rPr>
        <w:t xml:space="preserve">Tulos</w:t>
      </w:r>
    </w:p>
    <w:p>
      <w:r>
        <w:t xml:space="preserve">Milloin Praha liittoutui natsi-Saksan kanssa?</w:t>
      </w:r>
    </w:p>
    <w:p>
      <w:r>
        <w:rPr>
          <w:b/>
        </w:rPr>
        <w:t xml:space="preserve">Tulos</w:t>
      </w:r>
    </w:p>
    <w:p>
      <w:r>
        <w:t xml:space="preserve">Minä vuonna Unkari itsenäistyi?</w:t>
      </w:r>
    </w:p>
    <w:p>
      <w:r>
        <w:rPr>
          <w:b/>
        </w:rPr>
        <w:t xml:space="preserve">Esimerkki 8.4787</w:t>
      </w:r>
    </w:p>
    <w:p>
      <w:r>
        <w:t xml:space="preserve">Läpikulku: Saarigenetiikka tarjoaa yhden selitysehdotuksen kukkivien kasvien äkilliselle, täysin kehittyneelle esiintymiselle. Saarigenetiikan uskotaan olevan yleinen lajinmuodostuksen lähde yleensä, etenkin kun on kyse radikaaleista sopeutumisista, jotka näyttävät vaatineen huonompia siirtymämuotoja. Kukkivat kasvit ovat saattaneet kehittyä eristyksissä, kuten saarella tai saariketjussa, jossa niitä kantavat kasvit pystyivät kehittämään erittäin erikoistuneen suhteen jonkin tietyn eläimen (esimerkiksi ampiaisen) kanssa. Tällainen suhde, jossa hypoteettinen ampiainen kuljetti siitepölyä kasvista toiseen samaan tapaan kuin viikuna-ampiaiset nykyään, saattoi johtaa sekä kasvin (kasvien) että niiden kumppaneiden korkeaan erikoistumisasteeseen. Huomattakoon, että ampiaisen esimerkki ei ole sattumanvarainen; mehiläiset, joiden oletetaan kehittyneen nimenomaan vastavuoroisten kasvisuhteiden ansiosta, polveutuvat ampiaisista.</w:t>
      </w:r>
    </w:p>
    <w:p>
      <w:r>
        <w:rPr>
          <w:b/>
        </w:rPr>
        <w:t xml:space="preserve">Tulos</w:t>
      </w:r>
    </w:p>
    <w:p>
      <w:r>
        <w:t xml:space="preserve">Mistä siirtymämuodot polveutuvat?</w:t>
      </w:r>
    </w:p>
    <w:p>
      <w:r>
        <w:rPr>
          <w:b/>
        </w:rPr>
        <w:t xml:space="preserve">Tulos</w:t>
      </w:r>
    </w:p>
    <w:p>
      <w:r>
        <w:t xml:space="preserve">Mikä on selitys viikunan ampiaisten äkilliselle ilmestymiselle?</w:t>
      </w:r>
    </w:p>
    <w:p>
      <w:r>
        <w:rPr>
          <w:b/>
        </w:rPr>
        <w:t xml:space="preserve">Tulos</w:t>
      </w:r>
    </w:p>
    <w:p>
      <w:r>
        <w:t xml:space="preserve">Mihin mehiläisten ja ampiaisten välinen suhde johtaa?</w:t>
      </w:r>
    </w:p>
    <w:p>
      <w:r>
        <w:rPr>
          <w:b/>
        </w:rPr>
        <w:t xml:space="preserve">Tulos</w:t>
      </w:r>
    </w:p>
    <w:p>
      <w:r>
        <w:t xml:space="preserve">Minkä siitepölyn kantamisen ajatellaan olevan yleinen lähde?</w:t>
      </w:r>
    </w:p>
    <w:p>
      <w:r>
        <w:rPr>
          <w:b/>
        </w:rPr>
        <w:t xml:space="preserve">Tulos</w:t>
      </w:r>
    </w:p>
    <w:p>
      <w:r>
        <w:t xml:space="preserve">Miten kukkivat kasvit auttoivat siirtymävaiheen muotoja kehittymään?</w:t>
      </w:r>
    </w:p>
    <w:p>
      <w:r>
        <w:rPr>
          <w:b/>
        </w:rPr>
        <w:t xml:space="preserve">Esimerkki 8.4788</w:t>
      </w:r>
    </w:p>
    <w:p>
      <w:r>
        <w:t xml:space="preserve">Läpikulku: Howisonin henkilökohtaista idealismia kutsuttiin myös "kalifornialaiseksi personalismiksi", jotta se voitaisiin erottaa Bownen "bostonilaisesta personalismista". Howison väitti, että sekä persoonaton, monistinen idealismi että materialismi ovat vastoin moraalisen vapauden kokemusta. Totuuden, kauneuden ja "hyväntahtoisen rakkauden" tavoittelun vapauden kieltäminen merkitsee jokaisen syvällisen inhimillisen yrityksen, myös tieteen, moraalin ja filosofian, heikentämistä. Personalistiset idealistit Borden Parker Bowne ja Edgar S. Brightman sekä realistinen persoonallinen teisti Pyhä Tuomas Akvinolainen käsittelevät ydinkysymystä, nimittäin riippuvuutta äärettömästä persoonallisesta Jumalasta.</w:t>
      </w:r>
    </w:p>
    <w:p>
      <w:r>
        <w:rPr>
          <w:b/>
        </w:rPr>
        <w:t xml:space="preserve">Tulos</w:t>
      </w:r>
    </w:p>
    <w:p>
      <w:r>
        <w:t xml:space="preserve">Kalifornian personalismi on sama kuin Bownen mikä personalismi?</w:t>
      </w:r>
    </w:p>
    <w:p>
      <w:r>
        <w:rPr>
          <w:b/>
        </w:rPr>
        <w:t xml:space="preserve">Tulos</w:t>
      </w:r>
    </w:p>
    <w:p>
      <w:r>
        <w:t xml:space="preserve">Mitkä kaksi idealistia ottivat realistisen näkökulman?</w:t>
      </w:r>
    </w:p>
    <w:p>
      <w:r>
        <w:rPr>
          <w:b/>
        </w:rPr>
        <w:t xml:space="preserve">Tulos</w:t>
      </w:r>
    </w:p>
    <w:p>
      <w:r>
        <w:t xml:space="preserve">Minkä teistin kanssa Howison oli samaa mieltä?</w:t>
      </w:r>
    </w:p>
    <w:p>
      <w:r>
        <w:rPr>
          <w:b/>
        </w:rPr>
        <w:t xml:space="preserve">Tulos</w:t>
      </w:r>
    </w:p>
    <w:p>
      <w:r>
        <w:t xml:space="preserve">Mikä Bownen mielestä oli moraalisen vapauden vastaista?</w:t>
      </w:r>
    </w:p>
    <w:p>
      <w:r>
        <w:rPr>
          <w:b/>
        </w:rPr>
        <w:t xml:space="preserve">Tulos</w:t>
      </w:r>
    </w:p>
    <w:p>
      <w:r>
        <w:t xml:space="preserve">Howison sanoi materialismin olevan yhteensopiva moraalisen minkä kanssa? </w:t>
      </w:r>
    </w:p>
    <w:p>
      <w:r>
        <w:rPr>
          <w:b/>
        </w:rPr>
        <w:t xml:space="preserve">Esimerkki 8.4789</w:t>
      </w:r>
    </w:p>
    <w:p>
      <w:r>
        <w:t xml:space="preserve">Läpikulku: Vuonna 2010 Liberian lukutaitoasteeksi arvioitiin 60,8 prosenttia (64,8 prosenttia miehillä ja 56,8 prosenttia naisilla). Joillakin alueilla perus- ja keskiasteen koulutus on ilmaista ja pakollista 6-16-vuotiaille, mutta koulunkäynnin valvonta on löyhää. Toisilla alueilla lasten on maksettava lukukausimaksu koulunkäynnistä. Lapset käyvät keskimäärin 10 vuotta koulua (pojat 11 vuotta ja tytöt 8 vuotta). Maan koulutusalaa haittaavat riittämättömät koulut ja tarvikkeet sekä pätevien opettajien puute.</w:t>
      </w:r>
    </w:p>
    <w:p>
      <w:r>
        <w:rPr>
          <w:b/>
        </w:rPr>
        <w:t xml:space="preserve">Tulos</w:t>
      </w:r>
    </w:p>
    <w:p>
      <w:r>
        <w:t xml:space="preserve">Mikä oli Liberian lukutaitoaste ennen vuotta 2010?</w:t>
      </w:r>
    </w:p>
    <w:p>
      <w:r>
        <w:rPr>
          <w:b/>
        </w:rPr>
        <w:t xml:space="preserve">Tulos</w:t>
      </w:r>
    </w:p>
    <w:p>
      <w:r>
        <w:t xml:space="preserve">Mikä on maksutonta ja pakollista 6-18-vuotiaille?</w:t>
      </w:r>
    </w:p>
    <w:p>
      <w:r>
        <w:rPr>
          <w:b/>
        </w:rPr>
        <w:t xml:space="preserve">Tulos</w:t>
      </w:r>
    </w:p>
    <w:p>
      <w:r>
        <w:t xml:space="preserve">Mikä haittaa maan ympäristöalaa?</w:t>
      </w:r>
    </w:p>
    <w:p>
      <w:r>
        <w:rPr>
          <w:b/>
        </w:rPr>
        <w:t xml:space="preserve">Tulos</w:t>
      </w:r>
    </w:p>
    <w:p>
      <w:r>
        <w:t xml:space="preserve">Kuinka monta vuotta lapset keskimäärin urheilevat?</w:t>
      </w:r>
    </w:p>
    <w:p>
      <w:r>
        <w:rPr>
          <w:b/>
        </w:rPr>
        <w:t xml:space="preserve">Tulos</w:t>
      </w:r>
    </w:p>
    <w:p>
      <w:r>
        <w:t xml:space="preserve">Kuinka tiukasti koulun pukeutumissääntöjä valvotaan?</w:t>
      </w:r>
    </w:p>
    <w:p>
      <w:r>
        <w:rPr>
          <w:b/>
        </w:rPr>
        <w:t xml:space="preserve">Esimerkki 8.4790</w:t>
      </w:r>
    </w:p>
    <w:p>
      <w:r>
        <w:t xml:space="preserve">Läpikulku: Kansas oli yksi niistä 131 korkeakoulusta ja yliopistosta, jotka osallistuivat kansallisesti V-12 Navy College Training Program -ohjelmaan, joka tarjosi opiskelijoille mahdollisuuden päästä laivaston palvelukseen.</w:t>
      </w:r>
    </w:p>
    <w:p>
      <w:r>
        <w:rPr>
          <w:b/>
        </w:rPr>
        <w:t xml:space="preserve">Tulos</w:t>
      </w:r>
    </w:p>
    <w:p>
      <w:r>
        <w:t xml:space="preserve">Kuinka moni laitos ei ole koskaan osallistunut V-12-ohjelmaan?</w:t>
      </w:r>
    </w:p>
    <w:p>
      <w:r>
        <w:rPr>
          <w:b/>
        </w:rPr>
        <w:t xml:space="preserve">Tulos</w:t>
      </w:r>
    </w:p>
    <w:p>
      <w:r>
        <w:t xml:space="preserve">Kuinka monta laitosta osallistui 12-V-ohjelmaan?</w:t>
      </w:r>
    </w:p>
    <w:p>
      <w:r>
        <w:rPr>
          <w:b/>
        </w:rPr>
        <w:t xml:space="preserve">Tulos</w:t>
      </w:r>
    </w:p>
    <w:p>
      <w:r>
        <w:t xml:space="preserve">Mitä V-12-ohjelma tarjosi kiinnostumattomille oppilaille?</w:t>
      </w:r>
    </w:p>
    <w:p>
      <w:r>
        <w:rPr>
          <w:b/>
        </w:rPr>
        <w:t xml:space="preserve">Tulos</w:t>
      </w:r>
    </w:p>
    <w:p>
      <w:r>
        <w:t xml:space="preserve">Mitä V-12-ohjelma tarjosi kiinnostuneille tiedekunnille?</w:t>
      </w:r>
    </w:p>
    <w:p>
      <w:r>
        <w:rPr>
          <w:b/>
        </w:rPr>
        <w:t xml:space="preserve">Tulos</w:t>
      </w:r>
    </w:p>
    <w:p>
      <w:r>
        <w:t xml:space="preserve">Minkä tapahtuman aikana V-12-ohjelmaa ei toteutettu?</w:t>
      </w:r>
    </w:p>
    <w:p>
      <w:r>
        <w:rPr>
          <w:b/>
        </w:rPr>
        <w:t xml:space="preserve">Esimerkki 8.4791</w:t>
      </w:r>
    </w:p>
    <w:p>
      <w:r>
        <w:t xml:space="preserve">Läpikulku: Gortonin hallitus lisäsi taiteen rahoitusta ja perusti Australian taideneuvoston, Australian Film Development Corporationin ja National Film and Television Training Schoolin. Gortonin hallitus antoi lakeja, joilla säädettiin miesten ja naisten samapalkkaisuudesta ja korotettiin eläkkeitä, avustuksia ja koulutusstipendejä sekä tarjottiin ilmainen terveydenhuolto 250 000:lle maan köyhälle (mutta ei yleistä terveydenhuoltoa). Gortonin hallitus piti Australian mukana Vietnamin sodassa, mutta lopetti joukkojen korvaamisen vuoden 1970 lopussa.</w:t>
      </w:r>
    </w:p>
    <w:p>
      <w:r>
        <w:rPr>
          <w:b/>
        </w:rPr>
        <w:t xml:space="preserve">Tulos</w:t>
      </w:r>
    </w:p>
    <w:p>
      <w:r>
        <w:t xml:space="preserve">Mikä hallitus painotti vapaan elokuvan tukemista?</w:t>
      </w:r>
    </w:p>
    <w:p>
      <w:r>
        <w:rPr>
          <w:b/>
        </w:rPr>
        <w:t xml:space="preserve">Tulos</w:t>
      </w:r>
    </w:p>
    <w:p>
      <w:r>
        <w:t xml:space="preserve">Mikä hallitus perusti tasa-arvoisen koulun miehille ja naisille?</w:t>
      </w:r>
    </w:p>
    <w:p>
      <w:r>
        <w:rPr>
          <w:b/>
        </w:rPr>
        <w:t xml:space="preserve">Tulos</w:t>
      </w:r>
    </w:p>
    <w:p>
      <w:r>
        <w:t xml:space="preserve">Minä vuonna Gortonin hallitus lopetti joukkojen korvaamisen Australiassa?</w:t>
      </w:r>
    </w:p>
    <w:p>
      <w:r>
        <w:rPr>
          <w:b/>
        </w:rPr>
        <w:t xml:space="preserve">Tulos</w:t>
      </w:r>
    </w:p>
    <w:p>
      <w:r>
        <w:t xml:space="preserve">Kuka lisäsi yritysten rahoitusta?</w:t>
      </w:r>
    </w:p>
    <w:p>
      <w:r>
        <w:rPr>
          <w:b/>
        </w:rPr>
        <w:t xml:space="preserve">Tulos</w:t>
      </w:r>
    </w:p>
    <w:p>
      <w:r>
        <w:t xml:space="preserve">Kuinka moni kansakunnan köyhistä sai koulutusstipendejä?</w:t>
      </w:r>
    </w:p>
    <w:p>
      <w:r>
        <w:rPr>
          <w:b/>
        </w:rPr>
        <w:t xml:space="preserve">Esimerkki 8.4792</w:t>
      </w:r>
    </w:p>
    <w:p>
      <w:r>
        <w:t xml:space="preserve">Läpikulku: Esimerkiksi Perun Amazonin alueella alkuperäiskansojen sademetsäyhteisöt katoavat edelleen, kun taas toiset, kuten urarinalaiset, taistelevat edelleen kulttuurisen selviytymisensä ja metsäalueidensa kohtalon puolesta. Samaan aikaan kädellisten suhde Etelä-Amerikan alankoalueiden alkuperäiskansojen toimeentuloon ja symboliikkaan on saanut yhä enemmän huomiota, samoin kuin etnobiologia ja yhteisölähtöiset suojeluponnistelut.</w:t>
      </w:r>
    </w:p>
    <w:p>
      <w:r>
        <w:rPr>
          <w:b/>
        </w:rPr>
        <w:t xml:space="preserve">Tulos</w:t>
      </w:r>
    </w:p>
    <w:p>
      <w:r>
        <w:t xml:space="preserve">Mikä tuhoaa edelleen nykyaikaisia siirtokuntia?</w:t>
      </w:r>
    </w:p>
    <w:p>
      <w:r>
        <w:rPr>
          <w:b/>
        </w:rPr>
        <w:t xml:space="preserve">Tulos</w:t>
      </w:r>
    </w:p>
    <w:p>
      <w:r>
        <w:t xml:space="preserve">Yhteisöpohjaiset suojelutoimet korvataan siellä, missä</w:t>
      </w:r>
    </w:p>
    <w:p>
      <w:r>
        <w:rPr>
          <w:b/>
        </w:rPr>
        <w:t xml:space="preserve">Tulos</w:t>
      </w:r>
    </w:p>
    <w:p>
      <w:r>
        <w:t xml:space="preserve">Perun Amazonin alkuperäiskansat ja mikä muu ryhmä jatkaa kasvuaan Amazonilla?</w:t>
      </w:r>
    </w:p>
    <w:p>
      <w:r>
        <w:rPr>
          <w:b/>
        </w:rPr>
        <w:t xml:space="preserve">Tulos</w:t>
      </w:r>
    </w:p>
    <w:p>
      <w:r>
        <w:t xml:space="preserve">Missä ihmisten välinen suhde on saanut enemmän huomiota?</w:t>
      </w:r>
    </w:p>
    <w:p>
      <w:r>
        <w:rPr>
          <w:b/>
        </w:rPr>
        <w:t xml:space="preserve">Tulos</w:t>
      </w:r>
    </w:p>
    <w:p>
      <w:r>
        <w:t xml:space="preserve">Minkälaisilla suojelutoimilla alkuperäiskansojen alueita suojellaan?</w:t>
      </w:r>
    </w:p>
    <w:p>
      <w:r>
        <w:rPr>
          <w:b/>
        </w:rPr>
        <w:t xml:space="preserve">Esimerkki 8.4793</w:t>
      </w:r>
    </w:p>
    <w:p>
      <w:r>
        <w:t xml:space="preserve">Läpikulku: Gondwanassa oli kambrikauden aikana leuto ilmasto. Länsi-Antarktis oli osittain pohjoisella pallonpuoliskolla, ja tänä aikana kerrostui suuria määriä hiekka-, kalkki- ja liuskekiviä. Itä-Antarktis oli päiväntasaajalla, jossa merenpohjan selkärangattomat ja trilobiitit kukoistivat trooppisissa merissä. Devonikauden alkuun mennessä (416 ma) Gondwana oli eteläisemmillä leveysasteilla ja ilmasto oli viileämpi, vaikka tältä ajalta tunnetaankin maakasvien fossiileja. Hiekkaa ja silttimassaa kerrostui nykyisen Ellsworth-, Horlick- ja Pensacolavuoriston alueelle. Jäätiköityminen alkoi devonikauden lopulla (360 ma), kun Gondwanan keskipiste siirtyi etelänavalle ja ilmasto viileni, vaikka kasvisto säilyi. Permin aikana maata hallitsivat siemenkasvit, kuten Glossopteris, joka on suolla kasvanut pteridospermi. Ajan myötä näistä soista muodostui Transantarktisen vuoriston hiiliesiintymiä. Permikauden loppupuolella jatkuva lämpeneminen johti kuivaan ja kuumaan ilmastoon suuressa osassa Gondwanaa.</w:t>
      </w:r>
    </w:p>
    <w:p>
      <w:r>
        <w:rPr>
          <w:b/>
        </w:rPr>
        <w:t xml:space="preserve">Tulos</w:t>
      </w:r>
    </w:p>
    <w:p>
      <w:r>
        <w:t xml:space="preserve">Mikä osa Etelämantereesta on tällä hetkellä pohjoisella pallonpuoliskolla?</w:t>
      </w:r>
    </w:p>
    <w:p>
      <w:r>
        <w:rPr>
          <w:b/>
        </w:rPr>
        <w:t xml:space="preserve">Tulos</w:t>
      </w:r>
    </w:p>
    <w:p>
      <w:r>
        <w:t xml:space="preserve">Mitä kerrostui Länsi-Antarktikalle sen ollessa eteläisellä pallonpuoliskolla?</w:t>
      </w:r>
    </w:p>
    <w:p>
      <w:r>
        <w:rPr>
          <w:b/>
        </w:rPr>
        <w:t xml:space="preserve">Tulos</w:t>
      </w:r>
    </w:p>
    <w:p>
      <w:r>
        <w:t xml:space="preserve">Mitä elämää kukoistaa Itä-Antarktiksen trooppisissa merissä?</w:t>
      </w:r>
    </w:p>
    <w:p>
      <w:r>
        <w:rPr>
          <w:b/>
        </w:rPr>
        <w:t xml:space="preserve">Tulos</w:t>
      </w:r>
    </w:p>
    <w:p>
      <w:r>
        <w:t xml:space="preserve">Mikä hallitsi maata Devionin aikana?</w:t>
      </w:r>
    </w:p>
    <w:p>
      <w:r>
        <w:rPr>
          <w:b/>
        </w:rPr>
        <w:t xml:space="preserve">Tulos</w:t>
      </w:r>
    </w:p>
    <w:p>
      <w:r>
        <w:t xml:space="preserve">Milloin Etelämantereelle kehittyi kuuma ja kuiva ilmasto?</w:t>
      </w:r>
    </w:p>
    <w:p>
      <w:r>
        <w:rPr>
          <w:b/>
        </w:rPr>
        <w:t xml:space="preserve">Tulos</w:t>
      </w:r>
    </w:p>
    <w:p>
      <w:r>
        <w:t xml:space="preserve">Missä oli leuto ilmasto devonikaudella?</w:t>
      </w:r>
    </w:p>
    <w:p>
      <w:r>
        <w:rPr>
          <w:b/>
        </w:rPr>
        <w:t xml:space="preserve">Tulos</w:t>
      </w:r>
    </w:p>
    <w:p>
      <w:r>
        <w:t xml:space="preserve">Mikä aloitti 461 Ma?</w:t>
      </w:r>
    </w:p>
    <w:p>
      <w:r>
        <w:rPr>
          <w:b/>
        </w:rPr>
        <w:t xml:space="preserve">Tulos</w:t>
      </w:r>
    </w:p>
    <w:p>
      <w:r>
        <w:t xml:space="preserve">Missä sijaitsi devonikaudella Itä-Antarktis?</w:t>
      </w:r>
    </w:p>
    <w:p>
      <w:r>
        <w:rPr>
          <w:b/>
        </w:rPr>
        <w:t xml:space="preserve">Tulos</w:t>
      </w:r>
    </w:p>
    <w:p>
      <w:r>
        <w:t xml:space="preserve">Mikä alkoi 306 Ma?</w:t>
      </w:r>
    </w:p>
    <w:p>
      <w:r>
        <w:rPr>
          <w:b/>
        </w:rPr>
        <w:t xml:space="preserve">Tulos</w:t>
      </w:r>
    </w:p>
    <w:p>
      <w:r>
        <w:t xml:space="preserve">Minkä tyyppiset kasvit hallitsivat devonikauden aikaa?</w:t>
      </w:r>
    </w:p>
    <w:p>
      <w:r>
        <w:rPr>
          <w:b/>
        </w:rPr>
        <w:t xml:space="preserve">Esimerkki 8.4794</w:t>
      </w:r>
    </w:p>
    <w:p>
      <w:r>
        <w:t xml:space="preserve">Läpikulku: Sanskrit on vaikuttanut myös sino-tiibetiläisiin kieliin käännettyjen buddhalaisten tekstien leviämisen kautta. Buddhalaisuutta levittivät Kiinaan Ashokan lähettämät mahayana-lähetyssaarnaajat, enimmäkseen buddhalaisten hybridi-sanskritin käännösten kautta. Monet termit translitteroitiin suoraan ja lisättiin kiinalaiseen sanastoon. Kiinalaiset sanat, kuten 剎那 chànà (devanagari: क्षण kṣaṇa 'hetkellinen ajanjakso') lainattiin sanskritista. Monet sanskritinkieliset tekstit ovat säilyneet vain tiibetiläisissä buddhalaisten opetusten kommenttikokoelmissa, Tengyurissa.</w:t>
      </w:r>
    </w:p>
    <w:p>
      <w:r>
        <w:rPr>
          <w:b/>
        </w:rPr>
        <w:t xml:space="preserve">Tulos</w:t>
      </w:r>
    </w:p>
    <w:p>
      <w:r>
        <w:t xml:space="preserve">Mihin kiinalais-tiibetiläiset kielet ovat vaikuttaneet?</w:t>
      </w:r>
    </w:p>
    <w:p>
      <w:r>
        <w:rPr>
          <w:b/>
        </w:rPr>
        <w:t xml:space="preserve">Tulos</w:t>
      </w:r>
    </w:p>
    <w:p>
      <w:r>
        <w:t xml:space="preserve">Mihin kieliin hindinkielisten tekstien leviäminen on vaikuttanut? </w:t>
      </w:r>
    </w:p>
    <w:p>
      <w:r>
        <w:rPr>
          <w:b/>
        </w:rPr>
        <w:t xml:space="preserve">Tulos</w:t>
      </w:r>
    </w:p>
    <w:p>
      <w:r>
        <w:t xml:space="preserve">Mitkä lähetyssaarnaajat levittivät islamia Kiinaan?</w:t>
      </w:r>
    </w:p>
    <w:p>
      <w:r>
        <w:rPr>
          <w:b/>
        </w:rPr>
        <w:t xml:space="preserve">Tulos</w:t>
      </w:r>
    </w:p>
    <w:p>
      <w:r>
        <w:t xml:space="preserve">Kuka lähetti Mahayana-lähetyssaarnaajia Intiaan?</w:t>
      </w:r>
    </w:p>
    <w:p>
      <w:r>
        <w:rPr>
          <w:b/>
        </w:rPr>
        <w:t xml:space="preserve">Tulos</w:t>
      </w:r>
    </w:p>
    <w:p>
      <w:r>
        <w:t xml:space="preserve">Mitä sanskritinkielisiä tekstejä on säilynyt egyptiläisissä kokoelmissa?</w:t>
      </w:r>
    </w:p>
    <w:p>
      <w:r>
        <w:rPr>
          <w:b/>
        </w:rPr>
        <w:t xml:space="preserve">Esimerkki 8.4795</w:t>
      </w:r>
    </w:p>
    <w:p>
      <w:r>
        <w:t xml:space="preserve">Läpikulku: Vuonna 1903 Hermann Emil Fischer ja Joseph von Mering paljastivat, että dietyylibarbituurihappo, joka muodostuu dietyylimalonihapon, fosforioksikloridin ja urean reaktiosta, saa koirien unen heräämään. Löytö patentoitiin ja lisensoitiin Bayer Pharmaceuticalsille, joka markkinoi yhdistettä kauppanimellä Veronal unilääkkeenä vuodesta 1904 alkaen. Systemaattiset tutkimukset rakenteellisten muutosten vaikutuksesta tehoon ja vaikutuksen kestoon johtivat fenobarbitaalin löytämiseen Bayerilla vuonna 1911 ja sen voimakkaan antiepileptisen vaikutuksen havaitsemiseen vuonna 1912. Fenobarbitaali kuului 1970-luvulla epilepsian hoidossa yleisimmin käytettyihin lääkkeisiin, ja vuodesta 2014 se on edelleen Maailman terveysjärjestön luettelossa välttämättömistä lääkkeistä. 1950- ja 1960-luvuilla tietoisuus barbituraattien ja amfetamiinien riippuvuutta aiheuttavista ominaisuuksista ja väärinkäyttöpotentiaalista lisääntyi, mikä johti niiden käytön lisääntyviin rajoituksiin ja lääkkeen määrääjien lisääntyvään viranomaisvalvontaan. Nykyään amfetamiinia käytetään suurelta osin vain tarkkaavaisuushäiriön hoitoon ja fenobarbitaalia epilepsian hoitoon.</w:t>
      </w:r>
    </w:p>
    <w:p>
      <w:r>
        <w:rPr>
          <w:b/>
        </w:rPr>
        <w:t xml:space="preserve">Tulos</w:t>
      </w:r>
    </w:p>
    <w:p>
      <w:r>
        <w:t xml:space="preserve">Mihin tietoisuutta lisätään?</w:t>
      </w:r>
    </w:p>
    <w:p>
      <w:r>
        <w:rPr>
          <w:b/>
        </w:rPr>
        <w:t xml:space="preserve">Tulos</w:t>
      </w:r>
    </w:p>
    <w:p>
      <w:r>
        <w:t xml:space="preserve">Mitä happoa pidettiin kaupan vuonna 1904?</w:t>
      </w:r>
    </w:p>
    <w:p>
      <w:r>
        <w:rPr>
          <w:b/>
        </w:rPr>
        <w:t xml:space="preserve">Tulos</w:t>
      </w:r>
    </w:p>
    <w:p>
      <w:r>
        <w:t xml:space="preserve">Mihin happoa käytetään nykyään?</w:t>
      </w:r>
    </w:p>
    <w:p>
      <w:r>
        <w:rPr>
          <w:b/>
        </w:rPr>
        <w:t xml:space="preserve">Tulos</w:t>
      </w:r>
    </w:p>
    <w:p>
      <w:r>
        <w:t xml:space="preserve">Miksi happoja rajoitettiin? </w:t>
      </w:r>
    </w:p>
    <w:p>
      <w:r>
        <w:rPr>
          <w:b/>
        </w:rPr>
        <w:t xml:space="preserve">Tulos</w:t>
      </w:r>
    </w:p>
    <w:p>
      <w:r>
        <w:t xml:space="preserve">Kuka löysi happoreaktion?</w:t>
      </w:r>
    </w:p>
    <w:p>
      <w:r>
        <w:rPr>
          <w:b/>
        </w:rPr>
        <w:t xml:space="preserve">Esimerkki 8.4796</w:t>
      </w:r>
    </w:p>
    <w:p>
      <w:r>
        <w:t xml:space="preserve">Läpikulku: Ennen Rollon saapumista sen väestö ei eronnut Picardian tai Île-de-Francen väestöstä, joita pidettiin "frankkielisinä". Aikaisemmat viikinki-siirtolaiset olivat alkaneet saapua 880-luvulla, mutta ne jakautuivat siirtokuntiin idässä (Roumois ja Pays de Caux) Seinen matalan laakson ympärillä ja lännessä Cotentinin niemimaalla, ja ne erotettiin toisistaan perinteisillä pagii-alueilla, joissa väestö pysyi suunnilleen samana lähes ilman ulkomaisia siirtolaisia. Rollon joukkoihin, jotka ryöstivät ja lopulta asuttivat Normandian ja osan Atlantin rannikkoa, kuului tanskalaisia, norjalaisia, norjalais-gaaleja, Orkney-viikingejä, mahdollisesti ruotsalaisia ja anglo-daaneja norjalaisten hallinnassa olleesta Englannin Danelawista.</w:t>
      </w:r>
    </w:p>
    <w:p>
      <w:r>
        <w:rPr>
          <w:b/>
        </w:rPr>
        <w:t xml:space="preserve">Tulos</w:t>
      </w:r>
    </w:p>
    <w:p>
      <w:r>
        <w:t xml:space="preserve">Milloin Rollo alkoi saapua Normandiaan?</w:t>
      </w:r>
    </w:p>
    <w:p>
      <w:r>
        <w:rPr>
          <w:b/>
        </w:rPr>
        <w:t xml:space="preserve">Tulos</w:t>
      </w:r>
    </w:p>
    <w:p>
      <w:r>
        <w:t xml:space="preserve">Mitkä viikinkiryhmät Rollo valloitti?</w:t>
      </w:r>
    </w:p>
    <w:p>
      <w:r>
        <w:rPr>
          <w:b/>
        </w:rPr>
        <w:t xml:space="preserve">Esimerkki 8.4797</w:t>
      </w:r>
    </w:p>
    <w:p>
      <w:r>
        <w:t xml:space="preserve">Läpikulku: Roncalli kutsuttiin konklaavin viimeiseen äänestykseen klo 16.00. Hänet valittiin paaviksi klo 16.30 yhteensä 38 äänellä. Paavi Pius XII:n pitkän pontifikaatin jälkeen kardinaalit valitsivat miehen, jonka oletettiin - korkean ikänsä vuoksi - olevan lyhytaikainen tai "tilapäinen" paavi. He halusivat valita ehdokkaan, joka tekisi vähän töitä uuden paavin viran aikana. Valinnan jälkeen kardinaali Eugene Tisserant esitti hänelle rituaaliset kysymykset siitä, ottaisiko hän vastaan ja jos ottaisi, minkä nimen hän ottaisi itselleen. Roncalli antoi ensimmäisen monista yllätyksistään, kun hän valitsi "John" kuninkaalliseksi nimekseen. Roncallin tarkat sanat olivat: "Minua tullaan kutsumaan nimellä Johannes". Tämä oli ensimmäinen kerta yli 500 vuoteen, kun tämä nimi oli valittu; aiemmat paavit olivat välttäneet sen käyttöä antipaavi Johannes XXIII:n ajoista lähtien useita vuosisatoja aiemmin läntisen skisman aikana.</w:t>
      </w:r>
    </w:p>
    <w:p>
      <w:r>
        <w:rPr>
          <w:b/>
        </w:rPr>
        <w:t xml:space="preserve">Tulos</w:t>
      </w:r>
    </w:p>
    <w:p>
      <w:r>
        <w:t xml:space="preserve">Mihin aikaan Johannes XXIII kutsuttiin konklaavin viimeiseen äänestykseen?</w:t>
      </w:r>
    </w:p>
    <w:p>
      <w:r>
        <w:rPr>
          <w:b/>
        </w:rPr>
        <w:t xml:space="preserve">Tulos</w:t>
      </w:r>
    </w:p>
    <w:p>
      <w:r>
        <w:t xml:space="preserve">Milloin kardinaali Eugene Tisserant valittiin paaviksi?</w:t>
      </w:r>
    </w:p>
    <w:p>
      <w:r>
        <w:rPr>
          <w:b/>
        </w:rPr>
        <w:t xml:space="preserve">Tulos</w:t>
      </w:r>
    </w:p>
    <w:p>
      <w:r>
        <w:t xml:space="preserve">Kuinka monta ääntä kardinaali Eugene Tisserant sai?</w:t>
      </w:r>
    </w:p>
    <w:p>
      <w:r>
        <w:rPr>
          <w:b/>
        </w:rPr>
        <w:t xml:space="preserve">Tulos</w:t>
      </w:r>
    </w:p>
    <w:p>
      <w:r>
        <w:t xml:space="preserve">Mitä oletettiin kardinaali Eugene Tisserantista, koska hän oli vanhempi tullessaan valituksi?</w:t>
      </w:r>
    </w:p>
    <w:p>
      <w:r>
        <w:rPr>
          <w:b/>
        </w:rPr>
        <w:t xml:space="preserve">Tulos</w:t>
      </w:r>
    </w:p>
    <w:p>
      <w:r>
        <w:t xml:space="preserve">Mitä muut kardinaalit yrittivät tehdä valitsemalla kardinaali Eugene Tisserantin paaviksi?</w:t>
      </w:r>
    </w:p>
    <w:p>
      <w:r>
        <w:rPr>
          <w:b/>
        </w:rPr>
        <w:t xml:space="preserve">Esimerkki 8.4798</w:t>
      </w:r>
    </w:p>
    <w:p>
      <w:r>
        <w:t xml:space="preserve">Läpikulku: Mutta jo nyt alue oli muuttumassa enemmän seemiläiseksi kuin sumerilaiseksi, kun akkadinkielisten seemiläisten valta Assyriassa ja muualla kasvoi ja kun seemiläisten martujen (amoriittien) aaltoja virtasi alueelle, ja he perustivat useita kilpailevia paikallisia valtakuntia, kuten Isin, Larsa, Eshnunna ja lopulta Babylon. Viimeksi mainittu hallitsi lopulta Mesopotamian eteläosaa Babylonian valtakuntana, aivan kuten Vanha Assyrian valtakunta oli tehnyt pohjoisessa 2000-luvun lopulla eaa. alkaen. Sumerin kieli jatkui Babyloniassa ja Assyriassa kouluissa opetettavana pyhänä kielenä, aivan kuten latinaa käytettiin keskiajalla, niin kauan kuin kiilakirjoitusta käytettiin.</w:t>
      </w:r>
    </w:p>
    <w:p>
      <w:r>
        <w:rPr>
          <w:b/>
        </w:rPr>
        <w:t xml:space="preserve">Tulos</w:t>
      </w:r>
    </w:p>
    <w:p>
      <w:r>
        <w:t xml:space="preserve">Milloin oli ensimmäinen sumerien renessanssi?</w:t>
      </w:r>
    </w:p>
    <w:p>
      <w:r>
        <w:rPr>
          <w:b/>
        </w:rPr>
        <w:t xml:space="preserve">Tulos</w:t>
      </w:r>
    </w:p>
    <w:p>
      <w:r>
        <w:t xml:space="preserve">Kenen valtakaudella alueesta tuli enemmän sumerilainen kuin seemiläinen?</w:t>
      </w:r>
    </w:p>
    <w:p>
      <w:r>
        <w:rPr>
          <w:b/>
        </w:rPr>
        <w:t xml:space="preserve">Tulos</w:t>
      </w:r>
    </w:p>
    <w:p>
      <w:r>
        <w:t xml:space="preserve">Missä akkadinkielisten seemiläisten valta oli vähenemässä?</w:t>
      </w:r>
    </w:p>
    <w:p>
      <w:r>
        <w:rPr>
          <w:b/>
        </w:rPr>
        <w:t xml:space="preserve">Tulos</w:t>
      </w:r>
    </w:p>
    <w:p>
      <w:r>
        <w:t xml:space="preserve">Ketkä ihmiset lähtivät muodostamaan muita voimia?</w:t>
      </w:r>
    </w:p>
    <w:p>
      <w:r>
        <w:rPr>
          <w:b/>
        </w:rPr>
        <w:t xml:space="preserve">Tulos</w:t>
      </w:r>
    </w:p>
    <w:p>
      <w:r>
        <w:t xml:space="preserve">Kuka hallitsi Pohjois-Mesopotamiaa 2100-luvulla?</w:t>
      </w:r>
    </w:p>
    <w:p>
      <w:r>
        <w:rPr>
          <w:b/>
        </w:rPr>
        <w:t xml:space="preserve">Esimerkki 8.4799</w:t>
      </w:r>
    </w:p>
    <w:p>
      <w:r>
        <w:t xml:space="preserve">Läpikulku: Raleigh-Durhamissa, Roomassa, Krakovassa ja Torontossa, Johannesburgissa ja Seattlessa sekä Hakozakissa ja Yamatossa. Yhtiöllä on myös IBM Scientific Center, Hursley House, Canada Head Office Building, IBM Rochester ja Somers Office Complex. Yrityksen panos arkkitehtuuriin ja muotoiluun, johon kuuluu Eero Saarisen, Ludwig Mies van der Rohen ja I.M. Pein töitä, on tunnustettu. Van der Rohen rakennus 330 North Wabash Chicagossa, joka oli yhtiön tutkimusosaston alkuperäinen keskus toisen maailmansodan jälkeen, sai vuonna 1990 National Building Museumin myöntämän Honor Award -palkinnon.</w:t>
      </w:r>
    </w:p>
    <w:p>
      <w:r>
        <w:rPr>
          <w:b/>
        </w:rPr>
        <w:t xml:space="preserve">Tulos</w:t>
      </w:r>
    </w:p>
    <w:p>
      <w:r>
        <w:t xml:space="preserve">Minkä rakennuksen Eero Saarinen loi IBM:lle?</w:t>
      </w:r>
    </w:p>
    <w:p>
      <w:r>
        <w:rPr>
          <w:b/>
        </w:rPr>
        <w:t xml:space="preserve">Tulos</w:t>
      </w:r>
    </w:p>
    <w:p>
      <w:r>
        <w:t xml:space="preserve">Mihin Somersin toimistokeskusta käytettiin toisen maailmansodan jälkeen?</w:t>
      </w:r>
    </w:p>
    <w:p>
      <w:r>
        <w:rPr>
          <w:b/>
        </w:rPr>
        <w:t xml:space="preserve">Tulos</w:t>
      </w:r>
    </w:p>
    <w:p>
      <w:r>
        <w:t xml:space="preserve">Mikä palkinto myönnettiin Somersin toimistokompleksin tunnustukseksi?</w:t>
      </w:r>
    </w:p>
    <w:p>
      <w:r>
        <w:rPr>
          <w:b/>
        </w:rPr>
        <w:t xml:space="preserve">Tulos</w:t>
      </w:r>
    </w:p>
    <w:p>
      <w:r>
        <w:t xml:space="preserve">Mikä ryhmä myönsi palkinnon Somersin toimistokeskukselle?</w:t>
      </w:r>
    </w:p>
    <w:p>
      <w:r>
        <w:rPr>
          <w:b/>
        </w:rPr>
        <w:t xml:space="preserve">Tulos</w:t>
      </w:r>
    </w:p>
    <w:p>
      <w:r>
        <w:t xml:space="preserve">Missä kolmessa kaupungissa Eero Saarisen teoksia on myös esillä?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docId:7F363A5388C63080E03D8A0FA81E84A6</keywords>
  <dc:description>generated by python-docx</dc:description>
  <lastModifiedBy/>
  <revision>1</revision>
  <dcterms:created xsi:type="dcterms:W3CDTF">2013-12-23T23:15:00.0000000Z</dcterms:created>
  <dcterms:modified xsi:type="dcterms:W3CDTF">2013-12-23T23:15:00.0000000Z</dcterms:modified>
  <category/>
</coreProperties>
</file>