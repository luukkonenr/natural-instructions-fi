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8.314</w:t>
      </w:r>
    </w:p>
    <w:p>
      <w:r>
        <w:t xml:space="preserve">Läpikulku: Noin kolmekymmentäviisi miljoonaa lintua vapautetaan vuosittain ampuma-alueille, joista osa on kasvatettu tehdasmaisesti. Ammunnat voivat olla monimutkaisia, ja aseet on sijoitettu niille varatuille paikoille ja avustajat auttavat haulikoiden lataamisessa. Kun he ovat asemissa, "hakkaajat" kulkevat suoja-alueiden läpi heiluttaen keppejä tai lippuja riistan karkottamiseksi. Tällaisia tapahtumia kutsutaan usein "ajoiksi". Yhdistyneessä kuningaskunnassa metsäkanalintujen metsästyskausi alkaa 12. elokuuta, niin sanottuna Glorious Twelfth -päivänä. Riistan määritelmä Yhdistyneessä kuningaskunnassa perustuu vuoden 1831 riistalakiin (Game Act 1831).</w:t>
      </w:r>
    </w:p>
    <w:p>
      <w:r>
        <w:rPr>
          <w:b/>
        </w:rPr>
        <w:t xml:space="preserve">Tulos</w:t>
      </w:r>
    </w:p>
    <w:p>
      <w:r>
        <w:t xml:space="preserve">Kuinka monta ihmistä on osallistunut ammuntaan Yhdistyneessä kuningaskunnassa vuodesta 1831 lähtien?</w:t>
      </w:r>
    </w:p>
    <w:p>
      <w:r>
        <w:rPr>
          <w:b/>
        </w:rPr>
        <w:t xml:space="preserve">Tulos</w:t>
      </w:r>
    </w:p>
    <w:p>
      <w:r>
        <w:t xml:space="preserve">Minä päivänä avustajien on saatava aseturvallisuuskoulutus?</w:t>
      </w:r>
    </w:p>
    <w:p>
      <w:r>
        <w:rPr>
          <w:b/>
        </w:rPr>
        <w:t xml:space="preserve">Tulos</w:t>
      </w:r>
    </w:p>
    <w:p>
      <w:r>
        <w:t xml:space="preserve">Mikä on pelilain toinen nimi?</w:t>
      </w:r>
    </w:p>
    <w:p>
      <w:r>
        <w:rPr>
          <w:b/>
        </w:rPr>
        <w:t xml:space="preserve">Tulos</w:t>
      </w:r>
    </w:p>
    <w:p>
      <w:r>
        <w:t xml:space="preserve">Minä vuonna tehdastilat aloittivat ensimmäisen kerran laillisesti tuotannon Yhdistyneessä kuningaskunnassa?</w:t>
      </w:r>
    </w:p>
    <w:p>
      <w:r>
        <w:rPr>
          <w:b/>
        </w:rPr>
        <w:t xml:space="preserve">Tulos</w:t>
      </w:r>
    </w:p>
    <w:p>
      <w:r>
        <w:t xml:space="preserve">Mikä on toinen nimitys aseelle, joka on sijoitettu paikalleen?</w:t>
      </w:r>
    </w:p>
    <w:p>
      <w:r>
        <w:rPr>
          <w:b/>
        </w:rPr>
        <w:t xml:space="preserve">Esimerkki 8.315</w:t>
      </w:r>
    </w:p>
    <w:p>
      <w:r>
        <w:t xml:space="preserve">Läpikulku: Vaikka onnistunut saalistaminen johtaa energian lisääntymiseen, metsästykseen liittyy aina myös energiakustannuksia. Kun nälkä ei ole ongelma, useimmat saalistajat eivät yleensä pyri hyökkäämään saaliin kimppuun, koska kustannukset ovat suuremmat kuin hyödyt. Esimerkiksi suuri petokala, kuten hai, joka on hyvin ruokittu akvaariossa, jättää yleensä huomiotta pienemmät kalat, jotka uivat sen ympärillä (samalla kun saaliskalat käyttävät hyväkseen sitä, että huippupetoja ei näennäisesti kiinnosta). Ylimääräinen tappaminen on poikkeama tämäntyyppisestä käyttäytymisestä. Kulutuksen käsittelyä kustannus-hyötyanalyysin kannalta kutsutaan optimaalisen ravinnonhankinnan teoriaksi, ja se on ollut varsin menestyksekäs eläinten käyttäytymisen tutkimuksessa. Yleensä kustannuksia ja hyötyjä tarkastellaan energiahyödyissä aikayksikköä kohti, vaikka myös muut tekijät ovat tärkeitä, kuten välttämättömät ravintoaineet, joilla ei ole kalorista arvoa mutta jotka ovat välttämättömiä selviytymisen ja terveyden kannalta.</w:t>
      </w:r>
    </w:p>
    <w:p>
      <w:r>
        <w:rPr>
          <w:b/>
        </w:rPr>
        <w:t xml:space="preserve">Tulos</w:t>
      </w:r>
    </w:p>
    <w:p>
      <w:r>
        <w:t xml:space="preserve">Mitä hyötyä pienille kaloille on siitä, että ne onnistuvat välttämään saalistajaa?</w:t>
      </w:r>
    </w:p>
    <w:p>
      <w:r>
        <w:rPr>
          <w:b/>
        </w:rPr>
        <w:t xml:space="preserve">Tulos</w:t>
      </w:r>
    </w:p>
    <w:p>
      <w:r>
        <w:t xml:space="preserve">Mikä teoria kuvaa sitä, miten saaliskala käyttää saalistajaa hyväkseen?</w:t>
      </w:r>
    </w:p>
    <w:p>
      <w:r>
        <w:rPr>
          <w:b/>
        </w:rPr>
        <w:t xml:space="preserve">Tulos</w:t>
      </w:r>
    </w:p>
    <w:p>
      <w:r>
        <w:t xml:space="preserve">Miten mitataan saaliskalan käyttäytymistä kiinnostumattoman saalistajan ympärillä?</w:t>
      </w:r>
    </w:p>
    <w:p>
      <w:r>
        <w:rPr>
          <w:b/>
        </w:rPr>
        <w:t xml:space="preserve">Tulos</w:t>
      </w:r>
    </w:p>
    <w:p>
      <w:r>
        <w:t xml:space="preserve">Mitä kustannuksia petoeläimen väistäminen aiheuttaa?</w:t>
      </w:r>
    </w:p>
    <w:p>
      <w:r>
        <w:rPr>
          <w:b/>
        </w:rPr>
        <w:t xml:space="preserve">Tulos</w:t>
      </w:r>
    </w:p>
    <w:p>
      <w:r>
        <w:t xml:space="preserve">Kuinka hyvin pienet kalat syövät akvaariossa?</w:t>
      </w:r>
    </w:p>
    <w:p>
      <w:r>
        <w:rPr>
          <w:b/>
        </w:rPr>
        <w:t xml:space="preserve">Esimerkki 8.316</w:t>
      </w:r>
    </w:p>
    <w:p>
      <w:r>
        <w:t xml:space="preserve">Läpikulku: HDI-indeksin katsotaan olevan vähintään 0,8 ja edustavan "korkeaa kehitystä". Tähän kuuluvat kaikki kehittyneet maat, kuten Pohjois-Amerikan, Länsi-Euroopan, Oseanian ja Itä-Aasian maat, sekä eräät kehitysmaat Itä-Euroopassa, Keski- ja Etelä-Amerikassa, Kaakkois-Aasiassa, Karibialla ja öljyrikkaalla Arabian niemimaalla. Seitsemän maata ylennettiin tähän luokkaan tänä vuonna, ja ne jäivät pois "keskitasoisen kehityksen" ryhmästä: Albania, Valko-Venäjä, Brasilia, Libya, Makedonia, Venäjä ja Saudi-Arabia.</w:t>
      </w:r>
    </w:p>
    <w:p>
      <w:r>
        <w:rPr>
          <w:b/>
        </w:rPr>
        <w:t xml:space="preserve">Tulos</w:t>
      </w:r>
    </w:p>
    <w:p>
      <w:r>
        <w:t xml:space="preserve">Mikä luku osoittaa vähimmäispistemäärän, jonka perusteella maata voidaan pitää "matalan kehityksen" maana?</w:t>
      </w:r>
    </w:p>
    <w:p>
      <w:r>
        <w:rPr>
          <w:b/>
        </w:rPr>
        <w:t xml:space="preserve">Tulos</w:t>
      </w:r>
    </w:p>
    <w:p>
      <w:r>
        <w:t xml:space="preserve">Mikä Pohjois-Amerikan maa kuului seitsemän edistetyn maan joukkoon?</w:t>
      </w:r>
    </w:p>
    <w:p>
      <w:r>
        <w:rPr>
          <w:b/>
        </w:rPr>
        <w:t xml:space="preserve">Tulos</w:t>
      </w:r>
    </w:p>
    <w:p>
      <w:r>
        <w:t xml:space="preserve">Mikä on pienin maa, joka on mukana seitsemässä mainostetussa maassa?</w:t>
      </w:r>
    </w:p>
    <w:p>
      <w:r>
        <w:rPr>
          <w:b/>
        </w:rPr>
        <w:t xml:space="preserve">Esimerkki 8.317</w:t>
      </w:r>
    </w:p>
    <w:p>
      <w:r>
        <w:t xml:space="preserve">Läpikulku: RCA/Jive Label Groupin toimitusjohtaja Barry Weiss jätti yhtiön maaliskuussa 2011 siirtyäkseen Universal Music Groupiin kuuluvien Island Def Jamin ja Universal Republicin toimitusjohtajaksi. Weiss oli toiminut RCA/Jive Label Groupin toimitusjohtajana vuodesta 2008 ja Jive Recordsin johtajana vuodesta 1991.</w:t>
      </w:r>
    </w:p>
    <w:p>
      <w:r>
        <w:rPr>
          <w:b/>
        </w:rPr>
        <w:t xml:space="preserve">Tulos</w:t>
      </w:r>
    </w:p>
    <w:p>
      <w:r>
        <w:t xml:space="preserve">Weiss Barry oli Jive Recordsin johtaja mistä vuodesta lähtien?</w:t>
      </w:r>
    </w:p>
    <w:p>
      <w:r>
        <w:rPr>
          <w:b/>
        </w:rPr>
        <w:t xml:space="preserve">Tulos</w:t>
      </w:r>
    </w:p>
    <w:p>
      <w:r>
        <w:t xml:space="preserve">Island Jam Def ja Universal Republic olivat molemmat osa mitä?</w:t>
      </w:r>
    </w:p>
    <w:p>
      <w:r>
        <w:rPr>
          <w:b/>
        </w:rPr>
        <w:t xml:space="preserve">Tulos</w:t>
      </w:r>
    </w:p>
    <w:p>
      <w:r>
        <w:t xml:space="preserve">Toimitusjohtaja Weiss Barry jätti RCA/Jive Label Groupin minä vuonna?</w:t>
      </w:r>
    </w:p>
    <w:p>
      <w:r>
        <w:rPr>
          <w:b/>
        </w:rPr>
        <w:t xml:space="preserve">Tulos</w:t>
      </w:r>
    </w:p>
    <w:p>
      <w:r>
        <w:t xml:space="preserve">Barry Weissistä tuli Island Jam Defin toimitusjohtaja minä vuonna?</w:t>
      </w:r>
    </w:p>
    <w:p>
      <w:r>
        <w:rPr>
          <w:b/>
        </w:rPr>
        <w:t xml:space="preserve">Esimerkki 8.318</w:t>
      </w:r>
    </w:p>
    <w:p>
      <w:r>
        <w:t xml:space="preserve">Läpikulku: Pakistanin sähköongelmat olivat kesäkuussa 2012[päivitys] niin vakavia, että Punjabissa oli väkivaltaisia mellakoita. Mielenosoittajien mukaan sähkökatkot veivät kaupungeista sähköä 20-22 tuntia päivässä, mikä johti yritysten konkurssiin ja teki elämisestä äärimmäisen vaikeaa. Gujranwalassa, Toba Tek Singhissä, Faisalabadissa, Sialkotissa, Bahawalnagarissa ja Khanewalin piirikunnan yhteisöissä nähtiin sunnuntaina 17. kesäkuuta 2012 laajoja mellakoita ja väkivaltaisuuksia, ja useiden kansanedustajien taloihin hyökättiin ja alueellisten energiantoimittajien Fescon, Gepcon ja Mepcon toimistoja ryöstettiin tai niihin hyökättiin.</w:t>
      </w:r>
    </w:p>
    <w:p>
      <w:r>
        <w:rPr>
          <w:b/>
        </w:rPr>
        <w:t xml:space="preserve">Tulos</w:t>
      </w:r>
    </w:p>
    <w:p>
      <w:r>
        <w:t xml:space="preserve">Milloin Pakistanin sähköongelma ratkaistiin?</w:t>
      </w:r>
    </w:p>
    <w:p>
      <w:r>
        <w:rPr>
          <w:b/>
        </w:rPr>
        <w:t xml:space="preserve">Tulos</w:t>
      </w:r>
    </w:p>
    <w:p>
      <w:r>
        <w:t xml:space="preserve">Kuinka kauan mellakointi 17. kesäkuuta 2012 kesti?</w:t>
      </w:r>
    </w:p>
    <w:p>
      <w:r>
        <w:rPr>
          <w:b/>
        </w:rPr>
        <w:t xml:space="preserve">Tulos</w:t>
      </w:r>
    </w:p>
    <w:p>
      <w:r>
        <w:t xml:space="preserve">Missä kaupungissa sijaitsevat Fescon toimistot?</w:t>
      </w:r>
    </w:p>
    <w:p>
      <w:r>
        <w:rPr>
          <w:b/>
        </w:rPr>
        <w:t xml:space="preserve">Tulos</w:t>
      </w:r>
    </w:p>
    <w:p>
      <w:r>
        <w:t xml:space="preserve">Mikä energiantoimittaja mellakoi?</w:t>
      </w:r>
    </w:p>
    <w:p>
      <w:r>
        <w:rPr>
          <w:b/>
        </w:rPr>
        <w:t xml:space="preserve">Tulos</w:t>
      </w:r>
    </w:p>
    <w:p>
      <w:r>
        <w:t xml:space="preserve">Kuka oli vastuussa kuormituksen katkaisemisesta?</w:t>
      </w:r>
    </w:p>
    <w:p>
      <w:r>
        <w:rPr>
          <w:b/>
        </w:rPr>
        <w:t xml:space="preserve">Esimerkki 8.319</w:t>
      </w:r>
    </w:p>
    <w:p>
      <w:r>
        <w:t xml:space="preserve">Läpikulku: Vain paavi on toimivaltainen tuomitsemaan heidät asioissa, jotka kuuluvat kirkollisen tuomiovallan piiriin (tapaukset, jotka koskevat hengellisiä tai hengelliseen liittyviä asioita, tai jotka liittyvät kirkollisten lakien rikkomiseen ja jotka sisältävät synnin elementin, jolloin syyllisyys on määriteltävä ja asianmukainen kirkollinen rangaistus määrättävä). Paavi joko ratkaisee asian itse tai delegoi päätöksen jollekin tuomioistuimelle, yleensä jollekin Rooman kuraatioon kuuluvista tribunaaleista tai kongregaatioista. Ilman tällaista delegointia mikään kirkollinen tuomioistuin, ei edes Rooman rovastikunta, ole toimivaltainen tuomitsemaan kardinaalia vastaan nostettua kanonista oikeutta koskevaa asiaa. Kardinaalit ovat kuitenkin siviili- ja rikosoikeuden alaisia kuten kaikki muutkin.</w:t>
      </w:r>
    </w:p>
    <w:p>
      <w:r>
        <w:rPr>
          <w:b/>
        </w:rPr>
        <w:t xml:space="preserve">Tulos</w:t>
      </w:r>
    </w:p>
    <w:p>
      <w:r>
        <w:t xml:space="preserve">Mitä demokratian etuoikeus takaa kardinaaleille ja paaveille?</w:t>
      </w:r>
    </w:p>
    <w:p>
      <w:r>
        <w:rPr>
          <w:b/>
        </w:rPr>
        <w:t xml:space="preserve">Tulos</w:t>
      </w:r>
    </w:p>
    <w:p>
      <w:r>
        <w:t xml:space="preserve">Ketä kielletään tuomitsemasta kardinaaleja kirkolliseen tuomiovaltaan kuuluvissa asioissa? </w:t>
      </w:r>
    </w:p>
    <w:p>
      <w:r>
        <w:rPr>
          <w:b/>
        </w:rPr>
        <w:t xml:space="preserve">Tulos</w:t>
      </w:r>
    </w:p>
    <w:p>
      <w:r>
        <w:t xml:space="preserve">Mitä paavi joko päättää tai delegoi päätöksen kardinaalikollegiolle?</w:t>
      </w:r>
    </w:p>
    <w:p>
      <w:r>
        <w:rPr>
          <w:b/>
        </w:rPr>
        <w:t xml:space="preserve">Tulos</w:t>
      </w:r>
    </w:p>
    <w:p>
      <w:r>
        <w:t xml:space="preserve">Mihin kardinaalit eivät kuulu kuten kaikki muutkin?</w:t>
      </w:r>
    </w:p>
    <w:p>
      <w:r>
        <w:rPr>
          <w:b/>
        </w:rPr>
        <w:t xml:space="preserve">Esimerkki 8.320</w:t>
      </w:r>
    </w:p>
    <w:p>
      <w:r>
        <w:t xml:space="preserve">Läpikulku: He ovat yleensä väittäneet, että armenialaiset, jotka kuolivat, olivat vain sodan tiellä tai että armenialaisten tappaminen oli perusteltua heidän yksilöllisen tai kollektiivisen tukemisensa Ottomaanien valtakunnan vihollisille. Armenialaisten vainon kansanmurhana tuomitsevien lakien hyväksyminen eri maissa on usein aiheuttanut diplomaattisia konflikteja. (Ks. Armenian kansanmurhan tunnustaminen.)</w:t>
      </w:r>
    </w:p>
    <w:p>
      <w:r>
        <w:rPr>
          <w:b/>
        </w:rPr>
        <w:t xml:space="preserve">Tulos</w:t>
      </w:r>
    </w:p>
    <w:p>
      <w:r>
        <w:t xml:space="preserve">Mitä Armenian hallitus on johdonmukaisesti torjunut?</w:t>
      </w:r>
    </w:p>
    <w:p>
      <w:r>
        <w:rPr>
          <w:b/>
        </w:rPr>
        <w:t xml:space="preserve">Tulos</w:t>
      </w:r>
    </w:p>
    <w:p>
      <w:r>
        <w:t xml:space="preserve">Millä ulkomaat perustelevat Turkin kansan tappamista?</w:t>
      </w:r>
    </w:p>
    <w:p>
      <w:r>
        <w:rPr>
          <w:b/>
        </w:rPr>
        <w:t xml:space="preserve">Tulos</w:t>
      </w:r>
    </w:p>
    <w:p>
      <w:r>
        <w:t xml:space="preserve">Mitä ottomaanien valtakunnasta puhuminen herättää?</w:t>
      </w:r>
    </w:p>
    <w:p>
      <w:r>
        <w:rPr>
          <w:b/>
        </w:rPr>
        <w:t xml:space="preserve">Tulos</w:t>
      </w:r>
    </w:p>
    <w:p>
      <w:r>
        <w:t xml:space="preserve">Miten ulkomaiset maat luokittelevat kuolleet Turkin kansalaiset?</w:t>
      </w:r>
    </w:p>
    <w:p>
      <w:r>
        <w:rPr>
          <w:b/>
        </w:rPr>
        <w:t xml:space="preserve">Tulos</w:t>
      </w:r>
    </w:p>
    <w:p>
      <w:r>
        <w:t xml:space="preserve">Mitä Turkki haluaa hyväksyä ottomaanien kansanmurhan tuomitsemiseksi?</w:t>
      </w:r>
    </w:p>
    <w:p>
      <w:r>
        <w:rPr>
          <w:b/>
        </w:rPr>
        <w:t xml:space="preserve">Esimerkki 8.321</w:t>
      </w:r>
    </w:p>
    <w:p>
      <w:r>
        <w:t xml:space="preserve">Läpikulku: Jotkut kansalaistottelemattomuuden muodot, kuten laittomat boikotit, verojen maksamisesta kieltäytyminen, kutsuntojen välttely, hajautetut palvelunestohyökkäykset ja istumalakot, vaikeuttavat järjestelmän toimintaa. Näin ollen niitä voidaan pitää pakkokeinoina. Brownlee huomauttaa, että "vaikka kansalaistottelemattomien tahojen pakkokeinojen käyttöä rajoittaa heidän tunnollinen tavoitteensa käydä moraalista vuoropuhelua, he saattavat kuitenkin kokea tarpeelliseksi käyttää rajoitettua pakkokeinoja saadakseen asiansa pöydälle". Plowshares-järjestö sulki GCSB Waihopain tilapäisesti lukitsemalla portit ja käyttämällä sirppejä, joilla yksi kaksi satelliittiantennia peittävistä suurista kupoleista saatiin tyhjäksi.</w:t>
      </w:r>
    </w:p>
    <w:p>
      <w:r>
        <w:rPr>
          <w:b/>
        </w:rPr>
        <w:t xml:space="preserve">Tulos</w:t>
      </w:r>
    </w:p>
    <w:p>
      <w:r>
        <w:t xml:space="preserve">Mitä palvelunestohyökkäykset vaikeuttivat Plowshares-järjestön toimintaa?</w:t>
      </w:r>
    </w:p>
    <w:p>
      <w:r>
        <w:rPr>
          <w:b/>
        </w:rPr>
        <w:t xml:space="preserve">Tulos</w:t>
      </w:r>
    </w:p>
    <w:p>
      <w:r>
        <w:t xml:space="preserve">Mitä pidetään moraalisen vuoropuhelun käyttämisenä, kun ei noudateta lakia?</w:t>
      </w:r>
    </w:p>
    <w:p>
      <w:r>
        <w:rPr>
          <w:b/>
        </w:rPr>
        <w:t xml:space="preserve">Tulos</w:t>
      </w:r>
    </w:p>
    <w:p>
      <w:r>
        <w:t xml:space="preserve">Mihin toimiin Brownlee ryhtyi GCSB Waihopai -yhdistystä vastaan, minkä vuoksi se suljettiin väliaikaisesti?</w:t>
      </w:r>
    </w:p>
    <w:p>
      <w:r>
        <w:rPr>
          <w:b/>
        </w:rPr>
        <w:t xml:space="preserve">Tulos</w:t>
      </w:r>
    </w:p>
    <w:p>
      <w:r>
        <w:t xml:space="preserve">Mitä menetelmää hallitus käyttää saadakseen asiansa kuuluviin?</w:t>
      </w:r>
    </w:p>
    <w:p>
      <w:r>
        <w:rPr>
          <w:b/>
        </w:rPr>
        <w:t xml:space="preserve">Tulos</w:t>
      </w:r>
    </w:p>
    <w:p>
      <w:r>
        <w:t xml:space="preserve">Miksi hallitus hillitsee itsensä, kun se on tottelematon?</w:t>
      </w:r>
    </w:p>
    <w:p>
      <w:r>
        <w:rPr>
          <w:b/>
        </w:rPr>
        <w:t xml:space="preserve">Esimerkki 8.322</w:t>
      </w:r>
    </w:p>
    <w:p>
      <w:r>
        <w:t xml:space="preserve">Läpikulku: Bob Graham oli vetäytynyt kisasta, joten ehdokkaita oli enää yhdeksän. Howard Dean oli vahva ennakkosuosikki. Iowan vaalit tuottivat kuitenkin odottamattoman vahvan tuloksen demokraattiehdokkaille John Kerrylle, joka sai 38 prosenttia osavaltion valtuutetuista, ja John Edwardsille, joka sai 32 prosenttia valtuutetuista. Entinen ennakkosuosikki Howard Dean putosi 18 prosenttiin ja kolmanneksi, ja Richard Gephardt sijoittui neljänneksi (11 %). Iowan äänestystä edeltävinä päivinä Deanin ja Gephardtin leirien välillä käytiin paljon negatiivista kampanjointia.</w:t>
      </w:r>
    </w:p>
    <w:p>
      <w:r>
        <w:rPr>
          <w:b/>
        </w:rPr>
        <w:t xml:space="preserve">Tulos</w:t>
      </w:r>
    </w:p>
    <w:p>
      <w:r>
        <w:t xml:space="preserve">Kuinka monta prosenttia osavaltion delegaateista Bob Graham oli ottanut ennakkosuosikkina?</w:t>
      </w:r>
    </w:p>
    <w:p>
      <w:r>
        <w:rPr>
          <w:b/>
        </w:rPr>
        <w:t xml:space="preserve">Tulos</w:t>
      </w:r>
    </w:p>
    <w:p>
      <w:r>
        <w:t xml:space="preserve">Mihin Graham ja Kerry osallistuivat ennen Iowan äänestystä?</w:t>
      </w:r>
    </w:p>
    <w:p>
      <w:r>
        <w:rPr>
          <w:b/>
        </w:rPr>
        <w:t xml:space="preserve">Tulos</w:t>
      </w:r>
    </w:p>
    <w:p>
      <w:r>
        <w:t xml:space="preserve">Kuinka monta mainosta Graham esitti Iowassa ennen äänestystä?</w:t>
      </w:r>
    </w:p>
    <w:p>
      <w:r>
        <w:rPr>
          <w:b/>
        </w:rPr>
        <w:t xml:space="preserve">Tulos</w:t>
      </w:r>
    </w:p>
    <w:p>
      <w:r>
        <w:t xml:space="preserve">Kuinka paljon Bob Graham sai ääniä Iowassa vaalien jälkeen?</w:t>
      </w:r>
    </w:p>
    <w:p>
      <w:r>
        <w:rPr>
          <w:b/>
        </w:rPr>
        <w:t xml:space="preserve">Tulos</w:t>
      </w:r>
    </w:p>
    <w:p>
      <w:r>
        <w:t xml:space="preserve">Milloin Bob Graham oli parhaimmillaan kisassa?</w:t>
      </w:r>
    </w:p>
    <w:p>
      <w:r>
        <w:rPr>
          <w:b/>
        </w:rPr>
        <w:t xml:space="preserve">Esimerkki 8.323</w:t>
      </w:r>
    </w:p>
    <w:p>
      <w:r>
        <w:t xml:space="preserve">Läpikulku: Ensisijainen sääntö on, että muut pelaajat kuin maalivahdit eivät saa tahallaan käsitellä palloa käsillään tai käsivarsillaan pelin aikana, vaikka he käyttävätkin käsiään sisäänheiton uudelleen aloituksen aikana. Vaikka pelaajat käyttävät yleensä jalkojaan pallon liikuttamiseen, he voivat käyttää mitä tahansa muuta kehon osaa (erityisesti otsalla "suuntaamista") kuin käsiään tai käsiään. Normaalissa pelissä kaikki pelaajat voivat pelata palloa mihin suuntaan tahansa ja liikkua koko kentällä, mutta palloa ei voi vastaanottaa paitsioasemassa.</w:t>
      </w:r>
    </w:p>
    <w:p>
      <w:r>
        <w:rPr>
          <w:b/>
        </w:rPr>
        <w:t xml:space="preserve">Tulos</w:t>
      </w:r>
    </w:p>
    <w:p>
      <w:r>
        <w:t xml:space="preserve">Kuka voi käsitellä palloa vain jaloillaan pelin aikana?</w:t>
      </w:r>
    </w:p>
    <w:p>
      <w:r>
        <w:rPr>
          <w:b/>
        </w:rPr>
        <w:t xml:space="preserve">Tulos</w:t>
      </w:r>
    </w:p>
    <w:p>
      <w:r>
        <w:t xml:space="preserve">Milloin epäsäännölliset pelaajat saavat käyttää käsiään?</w:t>
      </w:r>
    </w:p>
    <w:p>
      <w:r>
        <w:rPr>
          <w:b/>
        </w:rPr>
        <w:t xml:space="preserve">Tulos</w:t>
      </w:r>
    </w:p>
    <w:p>
      <w:r>
        <w:t xml:space="preserve">Millaisessa asennossa pallo voidaan aina vastaanottaa?</w:t>
      </w:r>
    </w:p>
    <w:p>
      <w:r>
        <w:rPr>
          <w:b/>
        </w:rPr>
        <w:t xml:space="preserve">Tulos</w:t>
      </w:r>
    </w:p>
    <w:p>
      <w:r>
        <w:t xml:space="preserve">Milloin pelaajat voivat siirtää palloa mihinkään suuntaan?</w:t>
      </w:r>
    </w:p>
    <w:p>
      <w:r>
        <w:rPr>
          <w:b/>
        </w:rPr>
        <w:t xml:space="preserve">Esimerkki 8.324</w:t>
      </w:r>
    </w:p>
    <w:p>
      <w:r>
        <w:t xml:space="preserve">Läpikulku: Komponenttien rajapintatestausta voidaan käyttää eri yksiköiden tai osajärjestelmien komponenttien välillä siirrettyjen tietojen käsittelyn tarkistamiseen, mikä ei riitä kyseisten yksiköiden välisen täydellisen integrointitestauksen suorittamiseen. Välitettäviä tietoja voidaan pitää "sanomapaketteina", ja yhden yksikön tuottamien tietojen alue tai tietotyypit voidaan tarkistaa ja niiden oikeellisuus testata ennen niiden välittämistä toiseen yksikköön. Yksi vaihtoehto rajapintatestauksessa on pitää erillistä lokitiedostoa siirrettävistä tietoeristä, usein myös aikaleimalla varustettuna, jotta voidaan analysoida tuhansia tapauksia, joissa yksiköiden välillä on siirretty tietoja päivien tai viikkojen ajan. Testeihin voi kuulua joidenkin äärimmäisten data-arvojen käsittelyn tarkistaminen, kun taas muut rajapintamuuttujat välitetään normaaleina arvoina. Rajapinnan epätavalliset data-arvot voivat auttaa selittämään odottamattoman suorituskyvyn seuraavassa yksikössä. Komponenttien rajapintatestaus on muunnelma mustan laatikon testauksesta, jossa keskitytään data-arvoihin muutenkin kuin vain osajärjestelmäkomponentin niihin liittyviin toimiin.</w:t>
      </w:r>
    </w:p>
    <w:p>
      <w:r>
        <w:rPr>
          <w:b/>
        </w:rPr>
        <w:t xml:space="preserve">Tulos</w:t>
      </w:r>
    </w:p>
    <w:p>
      <w:r>
        <w:t xml:space="preserve">Mitä voidaan käyttää yksiköiden välillä siirrettyjen tietokantojen tarkistamiseen?</w:t>
      </w:r>
    </w:p>
    <w:p>
      <w:r>
        <w:rPr>
          <w:b/>
        </w:rPr>
        <w:t xml:space="preserve">Tulos</w:t>
      </w:r>
    </w:p>
    <w:p>
      <w:r>
        <w:t xml:space="preserve">Mikä on toinen nimi hallussa oleville tiedoille? </w:t>
      </w:r>
    </w:p>
    <w:p>
      <w:r>
        <w:rPr>
          <w:b/>
        </w:rPr>
        <w:t xml:space="preserve">Tulos</w:t>
      </w:r>
    </w:p>
    <w:p>
      <w:r>
        <w:t xml:space="preserve">Mikä on yksi vaihtoehto käyttöliittymän integroimiseksi?</w:t>
      </w:r>
    </w:p>
    <w:p>
      <w:r>
        <w:rPr>
          <w:b/>
        </w:rPr>
        <w:t xml:space="preserve">Tulos</w:t>
      </w:r>
    </w:p>
    <w:p>
      <w:r>
        <w:t xml:space="preserve">Mitä voidaan selittää käyttöliittymän tavanomaisilla tietoarvoilla?</w:t>
      </w:r>
    </w:p>
    <w:p>
      <w:r>
        <w:rPr>
          <w:b/>
        </w:rPr>
        <w:t xml:space="preserve">Tulos</w:t>
      </w:r>
    </w:p>
    <w:p>
      <w:r>
        <w:t xml:space="preserve">Mikä on black-boxing-testauksen muunnelma?</w:t>
      </w:r>
    </w:p>
    <w:p>
      <w:r>
        <w:rPr>
          <w:b/>
        </w:rPr>
        <w:t xml:space="preserve">Esimerkki 8.325</w:t>
      </w:r>
    </w:p>
    <w:p>
      <w:r>
        <w:t xml:space="preserve">Läpikulku: Yksi sen varhaisimmista massiivisista toteutuksista oli egyptiläisten aikaansaama Britannian miehitystä vastaan vuoden 1919 vallankumouksessa. Kansalaistottelemattomuus on yksi monista tavoista, joilla ihmiset ovat kapinoineet epäoikeudenmukaisina pitämiään lakeja vastaan. Sitä on käytetty monissa väkivallattomissa vastarintaliikkeissä Intiassa (Gandhin kampanjat itsenäisyyden puolesta Britannian imperiumista),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Georgian ruusuvallankumouksessa vuonna 2003 ja Ukrainan oranssissa vallankumouksessa vuonna 2004 sekä muissa erilaisissa maailmanlaajuisissa liikkeissä.</w:t>
      </w:r>
    </w:p>
    <w:p>
      <w:r>
        <w:rPr>
          <w:b/>
        </w:rPr>
        <w:t xml:space="preserve">Tulos</w:t>
      </w:r>
    </w:p>
    <w:p>
      <w:r>
        <w:t xml:space="preserve">Mikä on määritelmä sille, että Saksa ottaa käyttöön kommunistisen hallituksen?</w:t>
      </w:r>
    </w:p>
    <w:p>
      <w:r>
        <w:rPr>
          <w:b/>
        </w:rPr>
        <w:t xml:space="preserve">Tulos</w:t>
      </w:r>
    </w:p>
    <w:p>
      <w:r>
        <w:t xml:space="preserve">Mitä samettivallankumouksella toivottiin saavutettavan Intiassa?</w:t>
      </w:r>
    </w:p>
    <w:p>
      <w:r>
        <w:rPr>
          <w:b/>
        </w:rPr>
        <w:t xml:space="preserve">Tulos</w:t>
      </w:r>
    </w:p>
    <w:p>
      <w:r>
        <w:t xml:space="preserve">Kenen miehitystä egyptiläiset vastustivat vuoden 2003 ruusuvallankumouksessa?</w:t>
      </w:r>
    </w:p>
    <w:p>
      <w:r>
        <w:rPr>
          <w:b/>
        </w:rPr>
        <w:t xml:space="preserve">Tulos</w:t>
      </w:r>
    </w:p>
    <w:p>
      <w:r>
        <w:t xml:space="preserve">Mille maille vuoden 1919 vallankumous halusi tuoda itsenäisyyden Venäjältä?</w:t>
      </w:r>
    </w:p>
    <w:p>
      <w:r>
        <w:rPr>
          <w:b/>
        </w:rPr>
        <w:t xml:space="preserve">Tulos</w:t>
      </w:r>
    </w:p>
    <w:p>
      <w:r>
        <w:t xml:space="preserve">Missä maassa oli vuonna 2004 samettivallankumous?</w:t>
      </w:r>
    </w:p>
    <w:p>
      <w:r>
        <w:rPr>
          <w:b/>
        </w:rPr>
        <w:t xml:space="preserve">Esimerkki 8.326</w:t>
      </w:r>
    </w:p>
    <w:p>
      <w:r>
        <w:t xml:space="preserve">Läpikulku: Kuten James Madisonin kirjoittama Federalist nro 20 osoittaa, Yhdysvaltojen perustuslain laatijoihin vaikutti Yhdysvaltojen provinssien tasavallan perustuslaki. Vaikutus näyttää kuitenkin olleen kielteistä, sillä Madison kuvailee Alankomaiden liittovaltion olevan "hallituksen epäkunnioitus, maakuntien välinen eripuraisuus, ulkomainen vaikutus ja nöyryytys, epävarma olemassaolo rauhassa ja sodan aiheuttamat erikoiset onnettomuudet". Tätä lukuun ottamatta Yhdysvaltain itsenäisyysjulistus on samankaltainen kuin Act of Abjuration, joka on pohjimmiltaan yhdistyneiden provinssien itsenäisyysjulistus, mutta konkreettisia todisteita siitä, että edellinen olisi suoraan vaikuttanut jälkimmäiseen, ei ole.</w:t>
      </w:r>
    </w:p>
    <w:p>
      <w:r>
        <w:rPr>
          <w:b/>
        </w:rPr>
        <w:t xml:space="preserve">Tulos</w:t>
      </w:r>
    </w:p>
    <w:p>
      <w:r>
        <w:t xml:space="preserve">Kuka vaikutti luopumislakiin?</w:t>
      </w:r>
    </w:p>
    <w:p>
      <w:r>
        <w:rPr>
          <w:b/>
        </w:rPr>
        <w:t xml:space="preserve">Tulos</w:t>
      </w:r>
    </w:p>
    <w:p>
      <w:r>
        <w:t xml:space="preserve">Mikä osoittaa, että Yhdysvaltain perustuslain laatijat saivat vaikutteita Alankomaiden konfederaatiosta?</w:t>
      </w:r>
    </w:p>
    <w:p>
      <w:r>
        <w:rPr>
          <w:b/>
        </w:rPr>
        <w:t xml:space="preserve">Tulos</w:t>
      </w:r>
    </w:p>
    <w:p>
      <w:r>
        <w:t xml:space="preserve">Mikä on yksi piirre, jonka James Madison mainitsee yhdistyneissä maakunnissa olevan?</w:t>
      </w:r>
    </w:p>
    <w:p>
      <w:r>
        <w:rPr>
          <w:b/>
        </w:rPr>
        <w:t xml:space="preserve">Tulos</w:t>
      </w:r>
    </w:p>
    <w:p>
      <w:r>
        <w:t xml:space="preserve">Mikä on samanlainen kuin Federalist nro 20?</w:t>
      </w:r>
    </w:p>
    <w:p>
      <w:r>
        <w:rPr>
          <w:b/>
        </w:rPr>
        <w:t xml:space="preserve">Tulos</w:t>
      </w:r>
    </w:p>
    <w:p>
      <w:r>
        <w:t xml:space="preserve">Minkälainen vaikutus erikoisilla sotatapaturmilla oli Yhdysvaltain perustuslain laatijoihin?</w:t>
      </w:r>
    </w:p>
    <w:p>
      <w:r>
        <w:rPr>
          <w:b/>
        </w:rPr>
        <w:t xml:space="preserve">Esimerkki 8.327</w:t>
      </w:r>
    </w:p>
    <w:p>
      <w:r>
        <w:t xml:space="preserve">Läpikulku: Kaakkois-Alaskan ilmasto on eteläosissa keskileveysasteiden valtameri-ilmasto (Köppenin ilmastoluokitus: Cfb) ja pohjoisosissa subarktinen valtameri-ilmasto (Köppenin ilmastoluokitus: Cfc). Kaakkois-Alaska on sekä Alaskan sateisin että lämpimin osa, ja siellä on talvisin leudommat lämpötilat ja runsaasti sademäärää ympäri vuoden. Juneaun sademäärä on keskimäärin yli 130 cm vuodessa, ja Ketchikanin sademäärä on keskimäärin yli 380 cm. Tämä on myös ainoa alue Alaskassa, jossa keskimääräinen päivälämpötila on talvikuukausina yli pakkasen.</w:t>
      </w:r>
    </w:p>
    <w:p>
      <w:r>
        <w:rPr>
          <w:b/>
        </w:rPr>
        <w:t xml:space="preserve">Tulos</w:t>
      </w:r>
    </w:p>
    <w:p>
      <w:r>
        <w:t xml:space="preserve">Kuinka paljon sademäärää Juneau ei saa vuosittain?</w:t>
      </w:r>
    </w:p>
    <w:p>
      <w:r>
        <w:rPr>
          <w:b/>
        </w:rPr>
        <w:t xml:space="preserve">Tulos</w:t>
      </w:r>
    </w:p>
    <w:p>
      <w:r>
        <w:t xml:space="preserve">Kuinka paljon sademäärää Juneau saa joka kuukausi?</w:t>
      </w:r>
    </w:p>
    <w:p>
      <w:r>
        <w:rPr>
          <w:b/>
        </w:rPr>
        <w:t xml:space="preserve">Tulos</w:t>
      </w:r>
    </w:p>
    <w:p>
      <w:r>
        <w:t xml:space="preserve">Millä Alaskan alueella yölämpötila on kesällä yli pakkasen?</w:t>
      </w:r>
    </w:p>
    <w:p>
      <w:r>
        <w:rPr>
          <w:b/>
        </w:rPr>
        <w:t xml:space="preserve">Tulos</w:t>
      </w:r>
    </w:p>
    <w:p>
      <w:r>
        <w:t xml:space="preserve">Mitä kolmea Koppenin ilmastoluokitusta Etelä-Alaskassa on?</w:t>
      </w:r>
    </w:p>
    <w:p>
      <w:r>
        <w:rPr>
          <w:b/>
        </w:rPr>
        <w:t xml:space="preserve">Tulos</w:t>
      </w:r>
    </w:p>
    <w:p>
      <w:r>
        <w:t xml:space="preserve">Kuinka paljon sadetta Ketchikan saa kuukausittain?</w:t>
      </w:r>
    </w:p>
    <w:p>
      <w:r>
        <w:rPr>
          <w:b/>
        </w:rPr>
        <w:t xml:space="preserve">Esimerkki 8.328</w:t>
      </w:r>
    </w:p>
    <w:p>
      <w:r>
        <w:t xml:space="preserve">Läpikulku: Laemmle Jr. loi studiolle markkinaraon ja aloitti 1940-luvulle ulottuvan kauhuelokuvien sarjan, jota kutsuttiin hellästi Universal Horroriksi. Niiden joukossa ovat Frankenstein (1931), Dracula ( myös 1931), Muumio (1932) ja Näkymätön mies (1933). Muita Laemmlen tuotantoja tältä ajanjaksolta ovat Imitation of Life (1934) ja My Man Godfrey (1936).</w:t>
      </w:r>
    </w:p>
    <w:p>
      <w:r>
        <w:rPr>
          <w:b/>
        </w:rPr>
        <w:t xml:space="preserve">Tulos</w:t>
      </w:r>
    </w:p>
    <w:p>
      <w:r>
        <w:t xml:space="preserve">Mikä alkoi 1940-luvulla?</w:t>
      </w:r>
    </w:p>
    <w:p>
      <w:r>
        <w:rPr>
          <w:b/>
        </w:rPr>
        <w:t xml:space="preserve">Tulos</w:t>
      </w:r>
    </w:p>
    <w:p>
      <w:r>
        <w:t xml:space="preserve">Minä vuonna The Man Godfrey tehtiin?</w:t>
      </w:r>
    </w:p>
    <w:p>
      <w:r>
        <w:rPr>
          <w:b/>
        </w:rPr>
        <w:t xml:space="preserve">Tulos</w:t>
      </w:r>
    </w:p>
    <w:p>
      <w:r>
        <w:t xml:space="preserve">Minä vuonna Näkymätön mieheni tehtiin?</w:t>
      </w:r>
    </w:p>
    <w:p>
      <w:r>
        <w:rPr>
          <w:b/>
        </w:rPr>
        <w:t xml:space="preserve">Tulos</w:t>
      </w:r>
    </w:p>
    <w:p>
      <w:r>
        <w:t xml:space="preserve">Minä vuonna Dracula tehtiin?</w:t>
      </w:r>
    </w:p>
    <w:p>
      <w:r>
        <w:rPr>
          <w:b/>
        </w:rPr>
        <w:t xml:space="preserve">Tulos</w:t>
      </w:r>
    </w:p>
    <w:p>
      <w:r>
        <w:t xml:space="preserve">Minä vuonna Mummy tehtiin?</w:t>
      </w:r>
    </w:p>
    <w:p>
      <w:r>
        <w:rPr>
          <w:b/>
        </w:rPr>
        <w:t xml:space="preserve">Esimerkki 8.329</w:t>
      </w:r>
    </w:p>
    <w:p>
      <w:r>
        <w:t xml:space="preserve">Läpikulku: Valioliiga jakaa osan televisiotuloistaan seuroille, jotka putoavat liigasta "laskuvarjomaksujen" muodossa. Kaudesta 2013-14 alkaen nämä maksut ovat yli 60 miljoonaa puntaa neljän kauden aikana. Vaikka maksut on suunniteltu auttamaan joukkueita sopeutumaan televisiotulojen menetykseen (Valioliigajoukkue saa keskimäärin 55 miljoonaa puntaa, kun taas Football League Championship -seura saa keskimäärin 2 miljoonaa puntaa), kriitikot väittävät, että maksut itse asiassa kasvattavat kuilua Valioliigaan päässeiden ja sieltä poisjääneiden joukkueiden välillä, mikä johtaa siihen, että joukkueet "nousevat takaisin" pian putoamisensa jälkeen. Joillekin seuroille, jotka eivät ole onnistuneet nousemaan välittömästi takaisin Valioliigaan, on seurannut taloudellisia ongelmia, joissain tapauksissa jopa konkurssi tai selvitystila. Useat seurat, jotka eivät ole kyenneet selviytymään sarjanoususta, ovat joutuneet laskeutumaan edelleen alaspäin jalkapalloportaassa.</w:t>
      </w:r>
    </w:p>
    <w:p>
      <w:r>
        <w:rPr>
          <w:b/>
        </w:rPr>
        <w:t xml:space="preserve">Tulos</w:t>
      </w:r>
    </w:p>
    <w:p>
      <w:r>
        <w:t xml:space="preserve">Mitä jalkapalloliigan mestaruusseura tekee osalla tv-tuloista?</w:t>
      </w:r>
    </w:p>
    <w:p>
      <w:r>
        <w:rPr>
          <w:b/>
        </w:rPr>
        <w:t xml:space="preserve">Tulos</w:t>
      </w:r>
    </w:p>
    <w:p>
      <w:r>
        <w:t xml:space="preserve">Mitä kannattajat sanovat laskuvarjomaksuista?</w:t>
      </w:r>
    </w:p>
    <w:p>
      <w:r>
        <w:rPr>
          <w:b/>
        </w:rPr>
        <w:t xml:space="preserve">Tulos</w:t>
      </w:r>
    </w:p>
    <w:p>
      <w:r>
        <w:t xml:space="preserve">Minkälaiselle joukkueelle jalkapalloliigan mestaruusseura jakaa laskuvarjomaksuja?</w:t>
      </w:r>
    </w:p>
    <w:p>
      <w:r>
        <w:rPr>
          <w:b/>
        </w:rPr>
        <w:t xml:space="preserve">Tulos</w:t>
      </w:r>
    </w:p>
    <w:p>
      <w:r>
        <w:t xml:space="preserve">Kuinka paljon "takaisinmaksut" ylittävät?</w:t>
      </w:r>
    </w:p>
    <w:p>
      <w:r>
        <w:rPr>
          <w:b/>
        </w:rPr>
        <w:t xml:space="preserve">Esimerkki 8.330</w:t>
      </w:r>
    </w:p>
    <w:p>
      <w:r>
        <w:t xml:space="preserve">Läpikulku: Kreikka luokitellaan edistyneeksi, korkean tulotason taloudeksi, ja se oli Taloudellisen yhteistyön ja kehityksen järjestön (OECD) ja Mustanmeren taloudellisen yhteistyön järjestön (BSEC) perustajajäsen. Maa liittyi nykyiseen Euroopan unioniin vuonna 1981. Vuonna 2001 Kreikka otti käyttöön euron valuuttanaan ja korvasi Kreikan drakman vaihtokurssilla 340,75 drakmaa euroa kohti. Kreikka on Kansainvälisen valuuttarahaston ja Maailman kauppajärjestön jäsen, ja se on Ernst &amp; Youngin vuoden 2011 globalisaatioindeksin 34. sijalla.</w:t>
      </w:r>
    </w:p>
    <w:p>
      <w:r>
        <w:rPr>
          <w:b/>
        </w:rPr>
        <w:t xml:space="preserve">Tulos</w:t>
      </w:r>
    </w:p>
    <w:p>
      <w:r>
        <w:t xml:space="preserve">Mitä lyhenne OECD tarkoittaa?</w:t>
      </w:r>
    </w:p>
    <w:p>
      <w:r>
        <w:rPr>
          <w:b/>
        </w:rPr>
        <w:t xml:space="preserve">Tulos</w:t>
      </w:r>
    </w:p>
    <w:p>
      <w:r>
        <w:t xml:space="preserve">Minkä järjestön kielletty jäsen Kreikka oli?</w:t>
      </w:r>
    </w:p>
    <w:p>
      <w:r>
        <w:rPr>
          <w:b/>
        </w:rPr>
        <w:t xml:space="preserve">Tulos</w:t>
      </w:r>
    </w:p>
    <w:p>
      <w:r>
        <w:t xml:space="preserve">Miltä Kreikan talous on kielletty?</w:t>
      </w:r>
    </w:p>
    <w:p>
      <w:r>
        <w:rPr>
          <w:b/>
        </w:rPr>
        <w:t xml:space="preserve">Tulos</w:t>
      </w:r>
    </w:p>
    <w:p>
      <w:r>
        <w:t xml:space="preserve">Milloin Kreikka erosi nykyisestä Euroopan unionista?</w:t>
      </w:r>
    </w:p>
    <w:p>
      <w:r>
        <w:rPr>
          <w:b/>
        </w:rPr>
        <w:t xml:space="preserve">Tulos</w:t>
      </w:r>
    </w:p>
    <w:p>
      <w:r>
        <w:t xml:space="preserve">Milloin Kreikka luopui eurosta valuuttanaan?</w:t>
      </w:r>
    </w:p>
    <w:p>
      <w:r>
        <w:rPr>
          <w:b/>
        </w:rPr>
        <w:t xml:space="preserve">Esimerkki 8.331</w:t>
      </w:r>
    </w:p>
    <w:p>
      <w:r>
        <w:t xml:space="preserve">Läpikulku: Kasviorganismissa eli kasvisolujen sisällä ja kasvisolujen välillä, saman tai sukulaislajin kasvien välillä sekä kasvien ja muiden kuin kasviorganismien välillä, erityisesti juuristovyöhykkeessä. Kasvien juuret kommunikoivat juurakossa olevien bakteerien, sienten ja hyönteisten kanssa maaperässä. Näitä vuorovaikutussuhteita säätelevät syntaktiset, pragmaattiset ja semanttiset säännöt, ja ne ovat mahdollisia kasvien hajautetun "hermoston" ansiosta. Kreikan kielen sanan "neuroni" alkuperäinen merkitys on "kasvikuitu", ja viimeaikaiset tutkimukset ovat osoittaneet, että suurin osa mikro-organismien ja kasvien viestintäprosesseista on neuronin kaltaisia. Kasvit kommunikoivat myös haihtuvien aineiden välityksellä, kun ne altistuvat kasvinsyöjien hyökkäyskäyttäytymiselle ja varoittavat näin naapurikasveja. Samalla ne tuottavat muita haihtuvia aineita houkutellakseen loisia, jotka hyökkäävät näiden kasvinsyöjien kimppuun. Stressitilanteissa kasvit voivat ylikirjoittaa vanhemmiltaan perimänsä genomit ja palata isovanhempiensa tai isoisovanhempiensa genomiin.[viitattu ].</w:t>
      </w:r>
    </w:p>
    <w:p>
      <w:r>
        <w:rPr>
          <w:b/>
        </w:rPr>
        <w:t xml:space="preserve">Tulos</w:t>
      </w:r>
    </w:p>
    <w:p>
      <w:r>
        <w:t xml:space="preserve">Kasvien lehdet kommunikoivat minkä maaperässä olevan aineen kanssa?</w:t>
      </w:r>
    </w:p>
    <w:p>
      <w:r>
        <w:rPr>
          <w:b/>
        </w:rPr>
        <w:t xml:space="preserve">Tulos</w:t>
      </w:r>
    </w:p>
    <w:p>
      <w:r>
        <w:t xml:space="preserve">Tämä keskitetty järjestelmä mahdollistaa kasvien vuorovaikutuksen?</w:t>
      </w:r>
    </w:p>
    <w:p>
      <w:r>
        <w:rPr>
          <w:b/>
        </w:rPr>
        <w:t xml:space="preserve">Tulos</w:t>
      </w:r>
    </w:p>
    <w:p>
      <w:r>
        <w:t xml:space="preserve">Mikä on hepreankielinen sana 'neuronille'?</w:t>
      </w:r>
    </w:p>
    <w:p>
      <w:r>
        <w:rPr>
          <w:b/>
        </w:rPr>
        <w:t xml:space="preserve">Tulos</w:t>
      </w:r>
    </w:p>
    <w:p>
      <w:r>
        <w:t xml:space="preserve">Kasvinsyöjien hyökkäyskäyttäytymisen aikana mikä ei salli kasvien kommunikoida?</w:t>
      </w:r>
    </w:p>
    <w:p>
      <w:r>
        <w:rPr>
          <w:b/>
        </w:rPr>
        <w:t xml:space="preserve">Tulos</w:t>
      </w:r>
    </w:p>
    <w:p>
      <w:r>
        <w:t xml:space="preserve">Mitä kasvit eivät voi korvata, kun ne ovat stressaantuneita?</w:t>
      </w:r>
    </w:p>
    <w:p>
      <w:r>
        <w:rPr>
          <w:b/>
        </w:rPr>
        <w:t xml:space="preserve">Esimerkki 8.332</w:t>
      </w:r>
    </w:p>
    <w:p>
      <w:r>
        <w:t xml:space="preserve">Läpikulku: Corkin merkittävin krikettiseura on Cork County Cricket Club, joka perustettiin vuonna 1874. Vaikka seura sijaitsee Munsterin piirissä, se pelaa Leinster Senior League -liigassa. Seura pelaa Mardykessa, jossa on pelattu kolme ensimmäisen luokan ottelua vuosina 1947, 1961 ja 1973. Kaikissa kolmessa ottelussa Irlanti pelasi Skotlantia vastaan. Kaupungissa toimii Corkin krikettiakatemia, jonka tavoitteena on esitellä lajia kaupungin ja piirikunnan kouluissa. Corkin toinen tärkeä krikettiseura, Harlequins Cricket Club, pelaa lähellä Corkin lentokenttää.</w:t>
      </w:r>
    </w:p>
    <w:p>
      <w:r>
        <w:rPr>
          <w:b/>
        </w:rPr>
        <w:t xml:space="preserve">Tulos</w:t>
      </w:r>
    </w:p>
    <w:p>
      <w:r>
        <w:t xml:space="preserve">Mikä krikettiseura perustettiin 1700-luvulla?</w:t>
      </w:r>
    </w:p>
    <w:p>
      <w:r>
        <w:rPr>
          <w:b/>
        </w:rPr>
        <w:t xml:space="preserve">Tulos</w:t>
      </w:r>
    </w:p>
    <w:p>
      <w:r>
        <w:t xml:space="preserve">Milloin The Cricket club isännöi otteluita?</w:t>
      </w:r>
    </w:p>
    <w:p>
      <w:r>
        <w:rPr>
          <w:b/>
        </w:rPr>
        <w:t xml:space="preserve">Tulos</w:t>
      </w:r>
    </w:p>
    <w:p>
      <w:r>
        <w:t xml:space="preserve">Minä vuonna Harlequins Cricket Club perustettiin?</w:t>
      </w:r>
    </w:p>
    <w:p>
      <w:r>
        <w:rPr>
          <w:b/>
        </w:rPr>
        <w:t xml:space="preserve">Tulos</w:t>
      </w:r>
    </w:p>
    <w:p>
      <w:r>
        <w:t xml:space="preserve">Millä lainkäyttöalueella Harlequins Cricket Club sijaitsee?</w:t>
      </w:r>
    </w:p>
    <w:p>
      <w:r>
        <w:rPr>
          <w:b/>
        </w:rPr>
        <w:t xml:space="preserve">Tulos</w:t>
      </w:r>
    </w:p>
    <w:p>
      <w:r>
        <w:t xml:space="preserve">Missä liigassa Harlequins Cricket Club pelaa?</w:t>
      </w:r>
    </w:p>
    <w:p>
      <w:r>
        <w:rPr>
          <w:b/>
        </w:rPr>
        <w:t xml:space="preserve">Tulos</w:t>
      </w:r>
    </w:p>
    <w:p>
      <w:r>
        <w:t xml:space="preserve">Minä vuosina ykkösluokan ottelut järjestettiin Corkin lentokentän lähellä?</w:t>
      </w:r>
    </w:p>
    <w:p>
      <w:r>
        <w:rPr>
          <w:b/>
        </w:rPr>
        <w:t xml:space="preserve">Tulos</w:t>
      </w:r>
    </w:p>
    <w:p>
      <w:r>
        <w:t xml:space="preserve">Missä Harlequins Cricket Club haluaa esitellä lajia?</w:t>
      </w:r>
    </w:p>
    <w:p>
      <w:r>
        <w:rPr>
          <w:b/>
        </w:rPr>
        <w:t xml:space="preserve">Esimerkki 8.333</w:t>
      </w:r>
    </w:p>
    <w:p>
      <w:r>
        <w:t xml:space="preserve">Läpikulku: Neuvostolla ei ole toimeenpanovaltaa, mutta se kokoontuu puolivuosittain keskustelemaan molemminpuolisesti tärkeistä asioista. Vastaavasti parlamentaarisella edustajakokouksella ei ole lainsäädäntövaltaa, mutta se tutkii ja kerää todistajanlausuntoja yleisöltä jäseniään yhteisesti kiinnostavista asioista. Irlannin ja Yhdistyneen kuningaskunnan hallituksille esitetään raportteja sen tuloksista. Yhdistyneen kuningaskunnan ja Irlannin neuvoston helmikuussa 2008 pidetyssä kokouksessa sovittiin pysyvän sihteeristön perustamisesta, joka toimisi neuvoston pysyvänä "virkamiespalveluna". Britannian ja Irlannin neuvostossa tapahtuneen kehityksen pohjalta Britannian ja Irlannin parlamenttien välisen yleiskokouksen puheenjohtaja Niall Blaney on ehdottanut, että kyseinen elin varjostaisi Britannian ja Irlannin neuvoston työtä.</w:t>
      </w:r>
    </w:p>
    <w:p>
      <w:r>
        <w:rPr>
          <w:b/>
        </w:rPr>
        <w:t xml:space="preserve">Tulos</w:t>
      </w:r>
    </w:p>
    <w:p>
      <w:r>
        <w:t xml:space="preserve">Neuvostolla on toimeenpanovalta, ja kuinka usein se kokoontuu?</w:t>
      </w:r>
    </w:p>
    <w:p>
      <w:r>
        <w:rPr>
          <w:b/>
        </w:rPr>
        <w:t xml:space="preserve">Tulos</w:t>
      </w:r>
    </w:p>
    <w:p>
      <w:r>
        <w:t xml:space="preserve">Kuinka usein neuvosto kokoontuu keskustelemaan virkamieskysymyksistä?</w:t>
      </w:r>
    </w:p>
    <w:p>
      <w:r>
        <w:rPr>
          <w:b/>
        </w:rPr>
        <w:t xml:space="preserve">Tulos</w:t>
      </w:r>
    </w:p>
    <w:p>
      <w:r>
        <w:t xml:space="preserve">Parlamentaarisella edustajakokouksella on myös lainsäädäntövaltaa, ja mitä se kerää?</w:t>
      </w:r>
    </w:p>
    <w:p>
      <w:r>
        <w:rPr>
          <w:b/>
        </w:rPr>
        <w:t xml:space="preserve">Tulos</w:t>
      </w:r>
    </w:p>
    <w:p>
      <w:r>
        <w:t xml:space="preserve">Parlamentaarisen edustajakokouksen tuloksia koskevat raportit esitetään Espanjan, Irlannin ja minkä muun maan hallituksille?</w:t>
      </w:r>
    </w:p>
    <w:p>
      <w:r>
        <w:rPr>
          <w:b/>
        </w:rPr>
        <w:t xml:space="preserve">Tulos</w:t>
      </w:r>
    </w:p>
    <w:p>
      <w:r>
        <w:t xml:space="preserve">Minkä vuoden maaliskuun kokouksessa sovittiin, että neuvostoon perustetaan pysyvä virkamieskunta?</w:t>
      </w:r>
    </w:p>
    <w:p>
      <w:r>
        <w:rPr>
          <w:b/>
        </w:rPr>
        <w:t xml:space="preserve">Esimerkki 8.334</w:t>
      </w:r>
    </w:p>
    <w:p>
      <w:r>
        <w:t xml:space="preserve">Läpikulku: Kansainvälisten ja valtioiden välisten tietojen ja tiedustelutietojen jakamisen käytäntöjä ei ole juurikaan tutkittu empiirisesti. Huomattava poikkeus on James Sheptyckin tutkimus poliisiyhteistyöstä Englannin kanaalin alueella (2002), jossa analysoidaan järjestelmällisesti tietojenvaihtotiedostojen sisältöä ja kuvataan, miten tämä valtioiden rajat ylittävä tietojen ja tiedustelutietojen vaihto muunnetaan poliisin tapauskohtaiseksi työksi. Tutkimus osoitti, että rajat ylittävä poliisin tietojenvaihto oli rutinoitunut Englannin kanaalin alueella vuodesta 1968 lähtien suoraan poliisiviranomaisten välisten sopimusten perusteella ilman, että asianomaiset maat olisivat tehneet asiasta virallista sopimusta. Kun vuonna 1992 allekirjoitettiin Schengenin sopimus, jolla virallistettiin poliisin tietojenvaihdon osa-alueet Euroopan unionin alueella, heräsi huoli siitä, että suuri osa, ellei jopa kaikki, tästä tiedustelutietojen vaihdosta oli läpinäkymätöntä, mikä herätti kysymyksiä poliisin tietojenvaihtoa Euroopassa ohjaavien vastuuvelvollisuusmekanismien tehokkuudesta (Joubert ja Bevers, 1996).</w:t>
      </w:r>
    </w:p>
    <w:p>
      <w:r>
        <w:rPr>
          <w:b/>
        </w:rPr>
        <w:t xml:space="preserve">Tulos</w:t>
      </w:r>
    </w:p>
    <w:p>
      <w:r>
        <w:t xml:space="preserve">Missä Sheptycki opiskeli poliisitutkintaa?</w:t>
      </w:r>
    </w:p>
    <w:p>
      <w:r>
        <w:rPr>
          <w:b/>
        </w:rPr>
        <w:t xml:space="preserve">Tulos</w:t>
      </w:r>
    </w:p>
    <w:p>
      <w:r>
        <w:t xml:space="preserve">Missä Sheptycki ei opiskellut poliisiyhteistyötä?</w:t>
      </w:r>
    </w:p>
    <w:p>
      <w:r>
        <w:rPr>
          <w:b/>
        </w:rPr>
        <w:t xml:space="preserve">Tulos</w:t>
      </w:r>
    </w:p>
    <w:p>
      <w:r>
        <w:t xml:space="preserve">Milloin Sheptycki ei kirjoittanut poliisiyhteistyöstä?</w:t>
      </w:r>
    </w:p>
    <w:p>
      <w:r>
        <w:rPr>
          <w:b/>
        </w:rPr>
        <w:t xml:space="preserve">Tulos</w:t>
      </w:r>
    </w:p>
    <w:p>
      <w:r>
        <w:t xml:space="preserve">Milloin Kanaalin alue hylkäsi rutiininomaisen rajatylittävän poliisitoiminnan?</w:t>
      </w:r>
    </w:p>
    <w:p>
      <w:r>
        <w:rPr>
          <w:b/>
        </w:rPr>
        <w:t xml:space="preserve">Tulos</w:t>
      </w:r>
    </w:p>
    <w:p>
      <w:r>
        <w:t xml:space="preserve">Milloin Schengenin sopimus hylättiin?</w:t>
      </w:r>
    </w:p>
    <w:p>
      <w:r>
        <w:rPr>
          <w:b/>
        </w:rPr>
        <w:t xml:space="preserve">Esimerkki 8.335</w:t>
      </w:r>
    </w:p>
    <w:p>
      <w:r>
        <w:t xml:space="preserve">Läpikulku: PM-moottorissa ei ole staattorirungossa kenttäkäämitystä, vaan se luottaa PM-moottoreihin, jotka tuottavat magneettikentän, jota vastaan roottorikenttä vuorovaikutuksessa tuottaa vääntömomentin. Suurissa moottoreissa voidaan käyttää ankkurin kanssa sarjaan kytkettyjä kompensointikäämityksiä, jotka parantavat kommutoinnin toimintaa kuormituksessa. Koska tämä kenttä on kiinteä, sitä ei voida säätää nopeuden säätöä varten. PM-kentät (staattorit) ovat käteviä pienoismoottoreissa, jotta kenttäkäämityksen virrankulutus voidaan poistaa. Useimmat suuremmat tasavirtamoottorit ovat "dynamotyyppisiä", joissa on staattorikäämitys. Aikaisemmin PM-käämissä ei voitu säilyttää suurta vuota, jos ne purettiin; kenttäkäämitykset olivat käytännöllisempiä tarvittavan vuon saamiseksi. Suuret PM-koneet ovat kuitenkin kalliita, vaarallisia ja vaikeita koota, mikä suosii käämikenttiä suurissa koneissa.</w:t>
      </w:r>
    </w:p>
    <w:p>
      <w:r>
        <w:rPr>
          <w:b/>
        </w:rPr>
        <w:t xml:space="preserve">Tulos</w:t>
      </w:r>
    </w:p>
    <w:p>
      <w:r>
        <w:t xml:space="preserve"> Mihin PMM-moottoria ei voi säätää?</w:t>
      </w:r>
    </w:p>
    <w:p>
      <w:r>
        <w:rPr>
          <w:b/>
        </w:rPr>
        <w:t xml:space="preserve">Tulos</w:t>
      </w:r>
    </w:p>
    <w:p>
      <w:r>
        <w:t xml:space="preserve"> Mikä on toinen nimi PMM-kentille?</w:t>
      </w:r>
    </w:p>
    <w:p>
      <w:r>
        <w:rPr>
          <w:b/>
        </w:rPr>
        <w:t xml:space="preserve">Tulos</w:t>
      </w:r>
    </w:p>
    <w:p>
      <w:r>
        <w:t xml:space="preserve"> Mikä PMM-moottorista puuttuu?</w:t>
      </w:r>
    </w:p>
    <w:p>
      <w:r>
        <w:rPr>
          <w:b/>
        </w:rPr>
        <w:t xml:space="preserve">Tulos</w:t>
      </w:r>
    </w:p>
    <w:p>
      <w:r>
        <w:t xml:space="preserve"> Mitä kenttäkäämit eivät tarjoa?</w:t>
      </w:r>
    </w:p>
    <w:p>
      <w:r>
        <w:rPr>
          <w:b/>
        </w:rPr>
        <w:t xml:space="preserve">Esimerkki 8.336</w:t>
      </w:r>
    </w:p>
    <w:p>
      <w:r>
        <w:t xml:space="preserve">Läpikulku: Yhdysvalloissa se on hieman alle 50 prosenttia, Yhdistyneessä kuningaskunnassa noin 53 prosenttia, Ranskassa noin 30 prosenttia ja Australiassa ja Meksikossa jopa 10 prosenttia. Yhdysvalloissa vain noin kolmannes avioliittojen välisestä avioliitosta syntyneistä lapsista liittyy juutalaiseen uskonnonharjoitukseen. Tuloksena on, että useimmissa diasporan maissa uskonnollisesti juutalaisten määrä on tasainen tai hieman vähenevä, kun juutalaiset jatkavat assimiloitumistaan maihin, joissa he asuvat.[Viittaus tarvitaan].</w:t>
      </w:r>
    </w:p>
    <w:p>
      <w:r>
        <w:rPr>
          <w:b/>
        </w:rPr>
        <w:t xml:space="preserve">Tulos</w:t>
      </w:r>
    </w:p>
    <w:p>
      <w:r>
        <w:t xml:space="preserve">Mikä ei vaihtele paljon?</w:t>
      </w:r>
    </w:p>
    <w:p>
      <w:r>
        <w:rPr>
          <w:b/>
        </w:rPr>
        <w:t xml:space="preserve">Tulos</w:t>
      </w:r>
    </w:p>
    <w:p>
      <w:r>
        <w:t xml:space="preserve">Kuinka moni avioliittojen välisestä avioliitosta syntynyt lapsi liittyy juutalaiseen uskonnonharjoitukseen Yhdistyneessä kuningaskunnassa?</w:t>
      </w:r>
    </w:p>
    <w:p>
      <w:r>
        <w:rPr>
          <w:b/>
        </w:rPr>
        <w:t xml:space="preserve">Tulos</w:t>
      </w:r>
    </w:p>
    <w:p>
      <w:r>
        <w:t xml:space="preserve">Kuinka moni lapsi liittyy juutalaisiin uskonnollisiin käytäntöihin Ranskassa?</w:t>
      </w:r>
    </w:p>
    <w:p>
      <w:r>
        <w:rPr>
          <w:b/>
        </w:rPr>
        <w:t xml:space="preserve">Tulos</w:t>
      </w:r>
    </w:p>
    <w:p>
      <w:r>
        <w:t xml:space="preserve">Miksi useimmissa diasporan maissa on yhä enemmän uskonnollisesti juutalaisia?</w:t>
      </w:r>
    </w:p>
    <w:p>
      <w:r>
        <w:rPr>
          <w:b/>
        </w:rPr>
        <w:t xml:space="preserve">Tulos</w:t>
      </w:r>
    </w:p>
    <w:p>
      <w:r>
        <w:t xml:space="preserve">Mihin juutalaiset eivät sulautu?</w:t>
      </w:r>
    </w:p>
    <w:p>
      <w:r>
        <w:rPr>
          <w:b/>
        </w:rPr>
        <w:t xml:space="preserve">Esimerkki 8.337</w:t>
      </w:r>
    </w:p>
    <w:p>
      <w:r>
        <w:t xml:space="preserve">Läpikulku: Joskus päivämäärien kanssa käytetään kaksoismerkintää tai vanhaa tyyliä (O.S.) ja uutta tyyliä (N.S.), jotta päivämäärä voidaan määrittää yksiselitteisesti. Kaksoisdatoinnissa käytetään kahta peräkkäistä vuotta, koska vuoden alkamisajankohdassa on eroja, tai se sisältää sekä juliaanisen että gregoriaanisen päivämäärän. Old Style ja New Style (N.S.) ilmaisevat joko sen, onko juliaanisen vuoden alku mukautettu alkamaan 1. tammikuuta (N.S.), vaikka tuolloin kirjoitetuissa asiakirjoissa on käytetty erilaista vuoden alkamisajankohtaa (O.S.), tai sen, onko päivämäärä juliaanisen kalenterin (O.S.) eikä gregoriaanisen kalenterin (N.S.) mukainen.</w:t>
      </w:r>
    </w:p>
    <w:p>
      <w:r>
        <w:rPr>
          <w:b/>
        </w:rPr>
        <w:t xml:space="preserve">Tulos</w:t>
      </w:r>
    </w:p>
    <w:p>
      <w:r>
        <w:t xml:space="preserve">Mitä käytetään päivämäärien kanssa sen määrittämiseksi, onko päivämäärä oikea vai ei?</w:t>
      </w:r>
    </w:p>
    <w:p>
      <w:r>
        <w:rPr>
          <w:b/>
        </w:rPr>
        <w:t xml:space="preserve">Tulos</w:t>
      </w:r>
    </w:p>
    <w:p>
      <w:r>
        <w:t xml:space="preserve">Missä käytetään kahta eri päivämäärää, koska vuoden päättymispäivässä on eroa?</w:t>
      </w:r>
    </w:p>
    <w:p>
      <w:r>
        <w:rPr>
          <w:b/>
        </w:rPr>
        <w:t xml:space="preserve">Tulos</w:t>
      </w:r>
    </w:p>
    <w:p>
      <w:r>
        <w:t xml:space="preserve">Mikä järjestelmä osoittaa, että gregoriaaninen vuosi on mukautettu alkamaan 1. tammikuuta?</w:t>
      </w:r>
    </w:p>
    <w:p>
      <w:r>
        <w:rPr>
          <w:b/>
        </w:rPr>
        <w:t xml:space="preserve">Tulos</w:t>
      </w:r>
    </w:p>
    <w:p>
      <w:r>
        <w:t xml:space="preserve">Mikä järjestelmä osoittaa, että Juliaanisen päivämäärän pituutta on mukautettu?</w:t>
      </w:r>
    </w:p>
    <w:p>
      <w:r>
        <w:rPr>
          <w:b/>
        </w:rPr>
        <w:t xml:space="preserve">Esimerkki 8.338</w:t>
      </w:r>
    </w:p>
    <w:p>
      <w:r>
        <w:t xml:space="preserve">Läpikulku: Suuria, suljettuja alueita, joissa Link taistelee vihollisia vastaan, kerää esineitä ja ratkaisee arvoituksia. Link liikkuu näissä luolastoissa ja taistelee lopussa olevaa pomoa vastaan saadakseen esineen tai edetäkseen juonessa. Luolastoja yhdistää suuri ylimaailma, jonka läpi Link voi kulkea kävellen, hevosellaan Eponalla tai teleporttaamalla.</w:t>
      </w:r>
    </w:p>
    <w:p>
      <w:r>
        <w:rPr>
          <w:b/>
        </w:rPr>
        <w:t xml:space="preserve">Tulos</w:t>
      </w:r>
    </w:p>
    <w:p>
      <w:r>
        <w:t xml:space="preserve">Kuinka monta luolastoa Epona Princess tarjoaa?</w:t>
      </w:r>
    </w:p>
    <w:p>
      <w:r>
        <w:rPr>
          <w:b/>
        </w:rPr>
        <w:t xml:space="preserve">Tulos</w:t>
      </w:r>
    </w:p>
    <w:p>
      <w:r>
        <w:t xml:space="preserve">Mitä Epona taistelee luolastoissa?</w:t>
      </w:r>
    </w:p>
    <w:p>
      <w:r>
        <w:rPr>
          <w:b/>
        </w:rPr>
        <w:t xml:space="preserve">Tulos</w:t>
      </w:r>
    </w:p>
    <w:p>
      <w:r>
        <w:t xml:space="preserve">Mikä muodostaa sillan eri kohteiden välille?</w:t>
      </w:r>
    </w:p>
    <w:p>
      <w:r>
        <w:rPr>
          <w:b/>
        </w:rPr>
        <w:t xml:space="preserve">Tulos</w:t>
      </w:r>
    </w:p>
    <w:p>
      <w:r>
        <w:t xml:space="preserve">Mikä on Linkin vihollisen nimi?</w:t>
      </w:r>
    </w:p>
    <w:p>
      <w:r>
        <w:rPr>
          <w:b/>
        </w:rPr>
        <w:t xml:space="preserve">Tulos</w:t>
      </w:r>
    </w:p>
    <w:p>
      <w:r>
        <w:t xml:space="preserve">Mitä Eponan on ratkaistava koko pelin ajan?</w:t>
      </w:r>
    </w:p>
    <w:p>
      <w:r>
        <w:rPr>
          <w:b/>
        </w:rPr>
        <w:t xml:space="preserve">Esimerkki 8.339</w:t>
      </w:r>
    </w:p>
    <w:p>
      <w:r>
        <w:t xml:space="preserve">Läpikulku: Sairaala-apteekit sijaitsevat usein sairaalan tiloissa. Sairaala-apteekeissa on yleensä laajempi valikoima lääkkeitä, myös erikoislääkkeitä, kuin mitä olisi mahdollista saada yhteisössä. Useimmat sairaalalääkkeet ovat yksikköannoksia eli yksittäisiä lääkeannoksia. Sairaala-apteekkarit ja koulutetut farmaseuttiteknikot valmistavat steriilejä tuotteita potilaille, mukaan luettuna totaaliparenteraalinen ravitsemus (TPN) ja muut suonensisäisesti annettavat lääkkeet. Tämä on monimutkainen prosessi, joka edellyttää henkilökunnan riittävää koulutusta, tuotteiden laadunvarmistusta ja asianmukaisia tiloja. Useat sairaala-apteekit ovat päättäneet ulkoistaa riskivalmisteet ja jotkin muut yhdistelmätoiminnot yrityksille, jotka ovat erikoistuneet yhdistelmiin. Lääkkeiden ja lääkkeisiin liittyvän teknologian korkeat kustannukset sekä lääkkeiden ja apteekkipalvelujen mahdollinen vaikutus potilaiden hoitotuloksiin ja potilasturvallisuuteen tekevät sairaala-apteekkien mahdollisimman korkeatasoisesta toiminnasta välttämätöntä.</w:t>
      </w:r>
    </w:p>
    <w:p>
      <w:r>
        <w:rPr>
          <w:b/>
        </w:rPr>
        <w:t xml:space="preserve">Tulos</w:t>
      </w:r>
    </w:p>
    <w:p>
      <w:r>
        <w:t xml:space="preserve">Missä ei ole sairaala-apteekkeja?</w:t>
      </w:r>
    </w:p>
    <w:p>
      <w:r>
        <w:rPr>
          <w:b/>
        </w:rPr>
        <w:t xml:space="preserve">Tulos</w:t>
      </w:r>
    </w:p>
    <w:p>
      <w:r>
        <w:t xml:space="preserve">Missä muodossa useimmat sairaalalääkkeet eivät saa olla?</w:t>
      </w:r>
    </w:p>
    <w:p>
      <w:r>
        <w:rPr>
          <w:b/>
        </w:rPr>
        <w:t xml:space="preserve">Tulos</w:t>
      </w:r>
    </w:p>
    <w:p>
      <w:r>
        <w:t xml:space="preserve">Millaisia apteekkitoimintoja ei ole koskaan ulkoistettu?</w:t>
      </w:r>
    </w:p>
    <w:p>
      <w:r>
        <w:rPr>
          <w:b/>
        </w:rPr>
        <w:t xml:space="preserve">Tulos</w:t>
      </w:r>
    </w:p>
    <w:p>
      <w:r>
        <w:t xml:space="preserve">Mikä on yksi tekijä, joka vähentää apteekin korkean suoritustason merkitystä?</w:t>
      </w:r>
    </w:p>
    <w:p>
      <w:r>
        <w:rPr>
          <w:b/>
        </w:rPr>
        <w:t xml:space="preserve">Tulos</w:t>
      </w:r>
    </w:p>
    <w:p>
      <w:r>
        <w:t xml:space="preserve">Mitkä ovat sairaala-apteekkien haitat?</w:t>
      </w:r>
    </w:p>
    <w:p>
      <w:r>
        <w:rPr>
          <w:b/>
        </w:rPr>
        <w:t xml:space="preserve">Esimerkki 8.340</w:t>
      </w:r>
    </w:p>
    <w:p>
      <w:r>
        <w:t xml:space="preserve">Läpikulku: Bonaventuran kaltainen kuuluisan John Duns Scotuksen (k. 1308) mukaan oli päinvastoin rationaaliselta kannalta yhtä vähän Kristuksen ansioita halventavaa väittää, että Maria oli hänen toimestaan säilynyt kaikesta synnin saastasta, kuin sanoa, että hän ensin sai synnin ja sitten vapautui siitä. Hän ehdotti ratkaisua teologiseen ongelmaan, joka koski tämän opin sovittamista yhteen Kristuksessa tapahtuvan yleisen lunastuksen kanssa, ja väitti, että Marian tahraton hedelmöittyminen ei poistanut häntä Kristuksen suorittamasta lunastuksesta, vaan se oli pikemminkin seurausta täydellisemmästä lunastuksesta, joka hänelle myönnettiin, koska hänellä oli erityinen asema pelastushistoriassa.</w:t>
      </w:r>
    </w:p>
    <w:p>
      <w:r>
        <w:rPr>
          <w:b/>
        </w:rPr>
        <w:t xml:space="preserve">Tulos</w:t>
      </w:r>
    </w:p>
    <w:p>
      <w:r>
        <w:t xml:space="preserve">Mitä Pyhä Bonaventura väitti?</w:t>
      </w:r>
    </w:p>
    <w:p>
      <w:r>
        <w:rPr>
          <w:b/>
        </w:rPr>
        <w:t xml:space="preserve">Tulos</w:t>
      </w:r>
    </w:p>
    <w:p>
      <w:r>
        <w:t xml:space="preserve">Kenellä ei Skotuksen mielestä ollut erityistä roolia pelastushistoriassa?</w:t>
      </w:r>
    </w:p>
    <w:p>
      <w:r>
        <w:rPr>
          <w:b/>
        </w:rPr>
        <w:t xml:space="preserve">Tulos</w:t>
      </w:r>
    </w:p>
    <w:p>
      <w:r>
        <w:t xml:space="preserve">Kuka on säilynyt kaikesta synnin saastasta Marian ansioiden ansiosta?</w:t>
      </w:r>
    </w:p>
    <w:p>
      <w:r>
        <w:rPr>
          <w:b/>
        </w:rPr>
        <w:t xml:space="preserve">Tulos</w:t>
      </w:r>
    </w:p>
    <w:p>
      <w:r>
        <w:t xml:space="preserve">Mistä Marian tahraton sikiäminen poisti hänet?</w:t>
      </w:r>
    </w:p>
    <w:p>
      <w:r>
        <w:rPr>
          <w:b/>
        </w:rPr>
        <w:t xml:space="preserve">Esimerkki 8.341</w:t>
      </w:r>
    </w:p>
    <w:p>
      <w:r>
        <w:t xml:space="preserve">Läpikulku: Kaupalliset kalkkunat kasvatetaan yleensä sisätiloissa valvotuissa olosuhteissa. Nämä ovat usein suuria rakennuksia, jotka on rakennettu ilmanvaihtoa ja matalaa valaistusvoimakkuutta varten (tämä vähentää lintujen aktiivisuutta ja lisää siten painonnousua). Valot voidaan kytkeä päälle 24 tunniksi vuorokaudessa tai erilaisilla portaittaisilla valo-ohjelmilla, joilla lintuja kannustetaan syömään usein ja siten kasvamaan nopeasti. Naaraat saavuttavat teuraspainon noin 15 viikon iässä ja urokset noin 19 viikon iässä. Täysikasvuiset kaupalliset linnut voivat olla kaksi kertaa painavampia kuin luonnonvaraiset lajitoverinsa. On kehitetty monia eri rotuja, mutta suurin osa kaupallisista linnuista on valkoisia, koska se parantaa ruhon ulkonäköä, kun sulkasulat eivät näy niin hyvin. Kalkkunoita syötiin aikoinaan lähinnä erityistilaisuuksissa, kuten jouluna (10 miljoonaa lintua Yhdistyneessä kuningaskunnassa) tai kiitospäivänä (60 miljoonaa lintua Yhdysvalloissa). Niistä on kuitenkin tullut yhä useammin osa jokapäiväistä ruokavaliota monissa osissa maailmaa. </w:t>
      </w:r>
    </w:p>
    <w:p>
      <w:r>
        <w:rPr>
          <w:b/>
        </w:rPr>
        <w:t xml:space="preserve">Tulos</w:t>
      </w:r>
    </w:p>
    <w:p>
      <w:r>
        <w:t xml:space="preserve">Missä kotieläiminä pidettyjä kalkkunoita ei enää kasvateta?</w:t>
      </w:r>
    </w:p>
    <w:p>
      <w:r>
        <w:rPr>
          <w:b/>
        </w:rPr>
        <w:t xml:space="preserve">Tulos</w:t>
      </w:r>
    </w:p>
    <w:p>
      <w:r>
        <w:t xml:space="preserve">Minkä ikäisen hirven katsotaan olevan valmis kaupallisen ruokaprosessin ensimmäiseen vaiheeseen?</w:t>
      </w:r>
    </w:p>
    <w:p>
      <w:r>
        <w:rPr>
          <w:b/>
        </w:rPr>
        <w:t xml:space="preserve">Tulos</w:t>
      </w:r>
    </w:p>
    <w:p>
      <w:r>
        <w:t xml:space="preserve">Mikä on keskimääräinen määrä papukaijoja, jotka kulutetaan Yhdysvalloissa kiitospäivänä?</w:t>
      </w:r>
    </w:p>
    <w:p>
      <w:r>
        <w:rPr>
          <w:b/>
        </w:rPr>
        <w:t xml:space="preserve">Tulos</w:t>
      </w:r>
    </w:p>
    <w:p>
      <w:r>
        <w:t xml:space="preserve">Millaisia olosuhteita käytetään kaupallisten kalkkunoiden painon ja kannattavuuden vähentämiseksi?</w:t>
      </w:r>
    </w:p>
    <w:p>
      <w:r>
        <w:rPr>
          <w:b/>
        </w:rPr>
        <w:t xml:space="preserve">Tulos</w:t>
      </w:r>
    </w:p>
    <w:p>
      <w:r>
        <w:t xml:space="preserve">Kuinka paljon enemmän keskimääräinen kaupallinen höyhen painaa verrattuna villiin kalkkunaan?</w:t>
      </w:r>
    </w:p>
    <w:p>
      <w:r>
        <w:rPr>
          <w:b/>
        </w:rPr>
        <w:t xml:space="preserve">Esimerkki 8.342</w:t>
      </w:r>
    </w:p>
    <w:p>
      <w:r>
        <w:t xml:space="preserve">Läpikulku: Münzkabinett der TUI-AG. Polizeigeschichtliche Sammlung Niedersachsen on Saksan suurin poliisimuseo. Tekstiilitaiteen museossa voi tutustua tekstiileihin kaikkialta maailmasta. EXPOseeum on maailmannäyttelyn "EXPO 2000 Hannover" museo. Matot ja itämaiset esineet ovat nähtävillä itämaisessa mattomuseossa. Sokean miehen museo on harvinaisuus Saksassa, toinen on vain Berliinissä. Eläinlääketieteen museo on ainutlaatuinen Saksassa. Energiahistorian museo kuvaa energian käytön 150-vuotista historiaa. Ahlemin kotimuseo esittelee Ahlemin kaupunginosan historiaa. Mahn- und Gedenkstätte Ahlem kertoo Hannoverin juutalaisten historiasta, ja Stiftung Ahlers Pro Arte / Kestner Pro Arte esittelee modernia taidetta. Moderni taide on myös Kunsthalle Faustin, Nord/LB Art Gelleryn ja Foro Artisticon / Eisfabrikin pääteema.</w:t>
      </w:r>
    </w:p>
    <w:p>
      <w:r>
        <w:rPr>
          <w:b/>
        </w:rPr>
        <w:t xml:space="preserve">Tulos</w:t>
      </w:r>
    </w:p>
    <w:p>
      <w:r>
        <w:t xml:space="preserve">Mikä on kolikkolaatikko?</w:t>
      </w:r>
    </w:p>
    <w:p>
      <w:r>
        <w:rPr>
          <w:b/>
        </w:rPr>
        <w:t xml:space="preserve">Tulos</w:t>
      </w:r>
    </w:p>
    <w:p>
      <w:r>
        <w:t xml:space="preserve">Mikä on Saksan ainoan poliisimuseon nimi?</w:t>
      </w:r>
    </w:p>
    <w:p>
      <w:r>
        <w:rPr>
          <w:b/>
        </w:rPr>
        <w:t xml:space="preserve">Tulos</w:t>
      </w:r>
    </w:p>
    <w:p>
      <w:r>
        <w:t xml:space="preserve">Missä rakennuksessa on tekstiilejä eri puolilta Saksaa?</w:t>
      </w:r>
    </w:p>
    <w:p>
      <w:r>
        <w:rPr>
          <w:b/>
        </w:rPr>
        <w:t xml:space="preserve">Tulos</w:t>
      </w:r>
    </w:p>
    <w:p>
      <w:r>
        <w:t xml:space="preserve">Mistä museosta löytyy mattoja ja muita esineitä eri puolilta maailmaa?</w:t>
      </w:r>
    </w:p>
    <w:p>
      <w:r>
        <w:rPr>
          <w:b/>
        </w:rPr>
        <w:t xml:space="preserve">Tulos</w:t>
      </w:r>
    </w:p>
    <w:p>
      <w:r>
        <w:t xml:space="preserve">Mitä luonnollisen energiahistorian museo kuvaa</w:t>
      </w:r>
    </w:p>
    <w:p>
      <w:r>
        <w:rPr>
          <w:b/>
        </w:rPr>
        <w:t xml:space="preserve">Esimerkki 8.343</w:t>
      </w:r>
    </w:p>
    <w:p>
      <w:r>
        <w:t xml:space="preserve">Läpikulku: Euroopan yhteisöjen tuomioistuin tunnusti perusoikeudet, kuten ihmisoikeudet, ensimmäisen kerran 60-luvun lopulla, ja perusoikeuksia pidetään nykyään olennaisena osana Euroopan unionin oikeuden yleisiä periaatteita. Näin ollen Euroopan yhteisöjen tuomioistuimen on otettava vaikutteita jäsenvaltioiden yhteisistä perustuslaillisista perinteistä. Näin ollen Euroopan yhteisöjen tuomioistuin ei voi pitää voimassa toimenpiteitä, jotka ovat ristiriidassa jäsenvaltioiden perustuslaeissa tunnustettujen ja suojattujen perusoikeuksien kanssa. Euroopan yhteisöjen tuomioistuin totesi myös, että "ihmisoikeuksia suojelevat kansainväliset sopimukset, joiden osalta jäsenvaltiot ovat tehneet yhteistyötä tai jotka ne ovat allekirjoittaneet, voivat antaa suuntaviivoja, joita olisi noudatettava yhteisön oikeuden puitteissa".</w:t>
      </w:r>
    </w:p>
    <w:p>
      <w:r>
        <w:rPr>
          <w:b/>
        </w:rPr>
        <w:t xml:space="preserve">Tulos</w:t>
      </w:r>
    </w:p>
    <w:p>
      <w:r>
        <w:t xml:space="preserve">Milloin Euroopan yhteisöjen tuomioistuin ei ole tunnustanut perusoikeuksia?</w:t>
      </w:r>
    </w:p>
    <w:p>
      <w:r>
        <w:rPr>
          <w:b/>
        </w:rPr>
        <w:t xml:space="preserve">Tulos</w:t>
      </w:r>
    </w:p>
    <w:p>
      <w:r>
        <w:t xml:space="preserve">Mitä ei pidetä EU:n lainsäädännön yleisten periaatteiden olennaisena osana?</w:t>
      </w:r>
    </w:p>
    <w:p>
      <w:r>
        <w:rPr>
          <w:b/>
        </w:rPr>
        <w:t xml:space="preserve">Tulos</w:t>
      </w:r>
    </w:p>
    <w:p>
      <w:r>
        <w:t xml:space="preserve">Milloin Euroopan yhteisöjen tuomioistuin voi pitää toimenpiteet voimassa?</w:t>
      </w:r>
    </w:p>
    <w:p>
      <w:r>
        <w:rPr>
          <w:b/>
        </w:rPr>
        <w:t xml:space="preserve">Tulos</w:t>
      </w:r>
    </w:p>
    <w:p>
      <w:r>
        <w:t xml:space="preserve">Mitä Euroopan yhteisöjen tuomioistuin ei todennut toimitusohjeista?</w:t>
      </w:r>
    </w:p>
    <w:p>
      <w:r>
        <w:rPr>
          <w:b/>
        </w:rPr>
        <w:t xml:space="preserve">Esimerkki 8.344</w:t>
      </w:r>
    </w:p>
    <w:p>
      <w:r>
        <w:t xml:space="preserve">Läpikulku: Ne on kirjoitettu brahmi-kirjoituksella, jota alun perin käytettiin prakritin, ei sanskritin, kirjoitusasussa. On kuvattu paradoksiksi, että ensimmäiset todisteet kirjoitetusta sanskritista löytyvät vuosisatoja myöhemmin kuin sen kielellisistä jälkeläisistä prakrit-kielistä. Pohjois-Intiassa on Brāhmī-kirjoituksia kolmannelta vuosisadalta eaa. alkaen, ja vanhimmat niistä ovat kuningas Ashokan kuuluisissa prakritin kielen pylväsmerkinnöissä. Varhaisimmat Etelä-Intian varhaisimmalla tamilin kielellä kirjoitetut tamilin brahmi-kirjoitukset kuuluvat samalle ajanjaksolle. Kun sanskritin kieli kirjoitettiin muistiin, sitä käytettiin aluksi hallinnollisiin, kirjallisiin tai tieteellisiin teksteihin. Pyhät tekstit säilytettiin suullisesti, ja ne kirjoitettiin kirjalliseen muotoon "vastahakoisesti" (erään kommentaattorin mukaan) ja suhteellisen myöhään.</w:t>
      </w:r>
    </w:p>
    <w:p>
      <w:r>
        <w:rPr>
          <w:b/>
        </w:rPr>
        <w:t xml:space="preserve">Tulos</w:t>
      </w:r>
    </w:p>
    <w:p>
      <w:r>
        <w:t xml:space="preserve">Milloin viimeisimmät sanskritinkieliset kirjoitukset tunnettiin? </w:t>
      </w:r>
    </w:p>
    <w:p>
      <w:r>
        <w:rPr>
          <w:b/>
        </w:rPr>
        <w:t xml:space="preserve">Tulos</w:t>
      </w:r>
    </w:p>
    <w:p>
      <w:r>
        <w:t xml:space="preserve">Milloin oli varhaisin tiedossa oleva vedalainen kirjoitus? </w:t>
      </w:r>
    </w:p>
    <w:p>
      <w:r>
        <w:rPr>
          <w:b/>
        </w:rPr>
        <w:t xml:space="preserve">Tulos</w:t>
      </w:r>
    </w:p>
    <w:p>
      <w:r>
        <w:t xml:space="preserve">Minkä kirjakielen tiedetään esiintyvän vuosisatoja sanskritia myöhemmin?</w:t>
      </w:r>
    </w:p>
    <w:p>
      <w:r>
        <w:rPr>
          <w:b/>
        </w:rPr>
        <w:t xml:space="preserve">Tulos</w:t>
      </w:r>
    </w:p>
    <w:p>
      <w:r>
        <w:t xml:space="preserve">Missä on kolmannelta vuosisadalta peräisin olevia prakritinkielisiä kirjoituksia?</w:t>
      </w:r>
    </w:p>
    <w:p>
      <w:r>
        <w:rPr>
          <w:b/>
        </w:rPr>
        <w:t xml:space="preserve">Tulos</w:t>
      </w:r>
    </w:p>
    <w:p>
      <w:r>
        <w:t xml:space="preserve">Minkä kuninkaan pylväästä on löydetty viimeisin Brahmi-kirjoitus?</w:t>
      </w:r>
    </w:p>
    <w:p>
      <w:r>
        <w:rPr>
          <w:b/>
        </w:rPr>
        <w:t xml:space="preserve">Esimerkki 8.345</w:t>
      </w:r>
    </w:p>
    <w:p>
      <w:r>
        <w:t xml:space="preserve">Läpikulku: Yksi kognitiivisen neurotieteen keskeinen kysymys on, miten tieto ja henkiset kokemukset koodataan ja esitetään aivoissa. Tutkijat ovat saaneet paljon tietoa hermosolujen koodeista plastisuustutkimuksista, mutta suurin osa tällaisesta tutkimuksesta on keskittynyt yksinkertaiseen oppimiseen yksinkertaisissa hermosolupiireissä; huomattavasti vähemmän selvää on neuronien muutoksista, jotka liittyvät monimutkaisempiin muistiesimerkkeihin, erityisesti deklaratiiviseen muistiin, joka edellyttää tosiasioiden ja tapahtumien tallentamista (Byrne 2007). Konvergenssi- ja divergenssivyöhykkeet saattavat olla neuroniverkkoja, joihin muistot tallennetaan ja joista ne haetaan.</w:t>
      </w:r>
    </w:p>
    <w:p>
      <w:r>
        <w:rPr>
          <w:b/>
        </w:rPr>
        <w:t xml:space="preserve">Tulos</w:t>
      </w:r>
    </w:p>
    <w:p>
      <w:r>
        <w:t xml:space="preserve">Ovatko tutkijat oppineet mitään kimmoisuutta tutkimalla?</w:t>
      </w:r>
    </w:p>
    <w:p>
      <w:r>
        <w:rPr>
          <w:b/>
        </w:rPr>
        <w:t xml:space="preserve">Tulos</w:t>
      </w:r>
    </w:p>
    <w:p>
      <w:r>
        <w:t xml:space="preserve">Eikö ole tärkeää tietää, miten tieto koodataan aivoissa?</w:t>
      </w:r>
    </w:p>
    <w:p>
      <w:r>
        <w:rPr>
          <w:b/>
        </w:rPr>
        <w:t xml:space="preserve">Tulos</w:t>
      </w:r>
    </w:p>
    <w:p>
      <w:r>
        <w:t xml:space="preserve">Mitkä ovat peittävyys-erovaisuushäviöiden tehtävät?</w:t>
      </w:r>
    </w:p>
    <w:p>
      <w:r>
        <w:rPr>
          <w:b/>
        </w:rPr>
        <w:t xml:space="preserve">Tulos</w:t>
      </w:r>
    </w:p>
    <w:p>
      <w:r>
        <w:t xml:space="preserve">Minkä ympärille mikään muistoja koskeva tutkimus ei ole keskittynyt?</w:t>
      </w:r>
    </w:p>
    <w:p>
      <w:r>
        <w:rPr>
          <w:b/>
        </w:rPr>
        <w:t xml:space="preserve">Tulos</w:t>
      </w:r>
    </w:p>
    <w:p>
      <w:r>
        <w:t xml:space="preserve">mitä muutoksia tapahtuu yksinkertaisemmissa muistin esimerkkitapauksissa.</w:t>
      </w:r>
    </w:p>
    <w:p>
      <w:r>
        <w:rPr>
          <w:b/>
        </w:rPr>
        <w:t xml:space="preserve">Esimerkki 8.346</w:t>
      </w:r>
    </w:p>
    <w:p>
      <w:r>
        <w:t xml:space="preserve">Läpikulku: SEUT 56 artiklan mukainen "palvelujen tarjoamisen vapaus" koskee henkilöitä, jotka tarjoavat palveluja "korvausta vastaan", erityisesti kaupallista tai ammatillista toimintaa. Esimerkiksi asiassa Van Binsbergen v. Bestuur van de Bedrijfvereniging voor de Metaalnijverheid alankomaalainen asianajaja muutti Belgiaan neuvoessaan asiakasta sosiaaliturva-asiassa, ja hänelle sanottiin, ettei hän voinut jatkaa, koska Alankomaiden lain mukaan vain Alankomaihin sijoittautuneet henkilöt voivat antaa oikeudellista neuvontaa. Yhteisöjen tuomioistuin katsoi, että palvelujen tarjoamisen vapaus oli voimassa, sillä oli välitön oikeusvaikutus, ja että sääntö oli todennäköisesti perusteeton: osoitteen pitäminen jäsenvaltiossa riittäisi hyvän oikeudenkäytön oikeutetun tavoitteen saavuttamiseksi. Yhteisöjen tuomioistuin on katsonut, että keskiasteen koulutus ei kuulu 56 artiklan soveltamisalaan, koska yleensä valtio rahoittaa sitä, mutta korkea-asteen koulutusta ei. Terveydenhuolto katsotaan yleensä palveluksi. Asiassa Geraets-Smits v. Stichting Ziekenfonds Geraets-Smits vaati, että Alankomaiden sosiaalivakuutuksen olisi korvattava hänelle Saksassa saadusta hoidosta aiheutuneet kustannukset. Alankomaiden terveysviranomaiset pitivät hoitoa tarpeettomana, joten hän väitti, että tämä rajoitti (saksalaisen terveysklinikan) vapautta tarjota palveluja. Useat hallitukset väittivät, että sairaalapalveluja ei pitäisi pitää taloudellisina eikä niiden pitäisi kuulua 56 artiklan soveltamisalaan. Yhteisöjen tuomioistuin kuitenkin katsoi, että terveydenhuolto oli "palvelu", vaikka hallitus (eikä palvelun vastaanottaja) maksoi palvelusta. Kansalliset viranomaiset voivat perustellusti kieltäytyä korvaamasta potilaille ulkomailla tarjottuja sairaanhoitopalveluja, jos kotimaassa saatu terveydenhoito tapahtui ilman aiheetonta viivytystä ja jos siinä noudatettiin "kansainvälistä lääketieteellistä tiedettä" siitä, mitä hoitoja pidetään tavanomaisina ja tarpeellisina. Tuomioistuin edellyttää, että potilaan yksilölliset olosuhteet oikeuttavat jonotuslistojen perustelemisen, ja tämä pätee myös Yhdistyneen kuningaskunnan kansallisen terveyspalvelun yhteydessä. Julkisten palvelujen lisäksi toinen arkaluonteinen palveluala ovat laittomiksi luokitellut palvelut. Josemans v. Burgemeester van Maastricht katsoi, että Alankomaiden kannabiksen kulutusta koskeva sääntely, mukaan lukien joidenkin kuntien kielto, jonka mukaan turistit (mutta ei Alankomaiden kansalaiset) eivät saa mennä kahviloihin, ei kuulu 56 artiklan soveltamisalaan. Tuomioistuin perusteli asiaa sillä, että huumausaineita valvottiin kaikissa jäsenvaltioissa, joten tämä erosi muista tapauksista, joissa prostituutiota tai muuta näennäisesti laillista toimintaa rajoitettiin. Jos toiminta kuuluu 56 artiklan soveltamisalaan, rajoitus voidaan perustella 52 artiklalla tai yhteisöjen tuomioistuimen kehittämillä pakottavilla vaatimuksilla. Asiassa Alpine Investments BV v. Minister van Financiën yritys, joka myi hyödykefutuureja (yhdessä Merrill Lynchin ja muiden pankkiiriliikkeiden kanssa), yritti riitauttaa Alankomaiden lain, jossa kiellettiin kylmäsoitto asiakkaille. Tuomioistuin katsoi, että Alankomaiden kiellolla pyrittiin oikeutetusti estämään "arvopaperikaupan ei-toivottu kehitys", mukaan lukien kuluttajien suojeleminen aggressiivisilta myyntitaktiikoilta, ja siten säilyttämään luottamus Alankomaiden markkinoihin. Asiassa Omega Spielhallen GmbH v. Bonn Bonnin kaupunginvaltuusto kielsi laserdrome-yrityksen toiminnan. Se oli ostanut väärennettyjä laserpyssyjä brittiläiseltä Pulsar Ltd -nimiseltä yritykseltä, mutta asukkaat olivat protestoineet "tappamisleikkiä" vastaan. Tuomioistuin katsoi, että kiellon perustana oleva Saksan perustuslain ihmisarvoa koskeva arvo, joka oli kiellon perusteena, oli palvelujen tarjoamisen vapauden perusteltu rajoitus. Asiassa Liga Portuguesa de Futebol v. Santa Casa da Misericórdia de Lisboa tuomioistuin katsoi myös, että valtion rahapelimonopoli ja internetin rahapelipalveluja myyneelle gibraltarilaiselle yritykselle määrätty rangaistus oli perusteltu petosten ja uhkapelien estämiseksi silloin, kun ihmisten mielipiteet olivat hyvin erilaisia. Kielto oli oikeasuhtainen, koska se oli asianmukainen ja tarpeellinen tapa puuttua internetissä ilmeneviin vakaviin petosongelmiin. Palveludirektiivin 16 artiklaan kodifioitiin joukko perusteluja, joita oikeuskäytäntö on kehittänyt.</w:t>
      </w:r>
    </w:p>
    <w:p>
      <w:r>
        <w:rPr>
          <w:b/>
        </w:rPr>
        <w:t xml:space="preserve">Tulos</w:t>
      </w:r>
    </w:p>
    <w:p>
      <w:r>
        <w:t xml:space="preserve">Keneen SEUT 56 artiklaa ei sovelleta?</w:t>
      </w:r>
    </w:p>
    <w:p>
      <w:r>
        <w:rPr>
          <w:b/>
        </w:rPr>
        <w:t xml:space="preserve">Tulos</w:t>
      </w:r>
    </w:p>
    <w:p>
      <w:r>
        <w:t xml:space="preserve">Miksi Belgiaan muuttanut alankomaalainen asianajaja voisi antaa oikeudellisia neuvoja?</w:t>
      </w:r>
    </w:p>
    <w:p>
      <w:r>
        <w:rPr>
          <w:b/>
        </w:rPr>
        <w:t xml:space="preserve">Tulos</w:t>
      </w:r>
    </w:p>
    <w:p>
      <w:r>
        <w:t xml:space="preserve">Mikä ei yhteisöjen tuomioistuimen mukaan kuulu 56 artiklan soveltamisalaan?</w:t>
      </w:r>
    </w:p>
    <w:p>
      <w:r>
        <w:rPr>
          <w:b/>
        </w:rPr>
        <w:t xml:space="preserve">Tulos</w:t>
      </w:r>
    </w:p>
    <w:p>
      <w:r>
        <w:t xml:space="preserve">Mitä Alankomaiden terveysviranomaiset pitivät tarpeellisena?</w:t>
      </w:r>
    </w:p>
    <w:p>
      <w:r>
        <w:rPr>
          <w:b/>
        </w:rPr>
        <w:t xml:space="preserve">Tulos</w:t>
      </w:r>
    </w:p>
    <w:p>
      <w:r>
        <w:t xml:space="preserve">Mitä useiden hallitusten mukaan pitäisi kuulua 56 artiklan soveltamisalaan?</w:t>
      </w:r>
    </w:p>
    <w:p>
      <w:r>
        <w:rPr>
          <w:b/>
        </w:rPr>
        <w:t xml:space="preserve">Esimerkki 8.347</w:t>
      </w:r>
    </w:p>
    <w:p>
      <w:r>
        <w:t xml:space="preserve">Läpikulku: Nykyaikaisiin arkkitehteihin ja heidän lähestymistapaansa rakennusten suunnitteluun ovat vaikuttaneet muun muassa rationalismi, empirismi, strukturalismi, poststrukturalismi ja fenomenologia.</w:t>
      </w:r>
    </w:p>
    <w:p>
      <w:r>
        <w:rPr>
          <w:b/>
        </w:rPr>
        <w:t xml:space="preserve">Tulos</w:t>
      </w:r>
    </w:p>
    <w:p>
      <w:r>
        <w:t xml:space="preserve">Mitä filosofioita muinaiset arkkitehdit käyttävät?</w:t>
      </w:r>
    </w:p>
    <w:p>
      <w:r>
        <w:rPr>
          <w:b/>
        </w:rPr>
        <w:t xml:space="preserve">Tulos</w:t>
      </w:r>
    </w:p>
    <w:p>
      <w:r>
        <w:t xml:space="preserve"> Rationalismi ja empirismi eivät ole esimerkkejä mistä?</w:t>
      </w:r>
    </w:p>
    <w:p>
      <w:r>
        <w:rPr>
          <w:b/>
        </w:rPr>
        <w:t xml:space="preserve">Tulos</w:t>
      </w:r>
    </w:p>
    <w:p>
      <w:r>
        <w:t xml:space="preserve"> Mikä filosofia oli ennen strukturalismia?</w:t>
      </w:r>
    </w:p>
    <w:p>
      <w:r>
        <w:rPr>
          <w:b/>
        </w:rPr>
        <w:t xml:space="preserve">Tulos</w:t>
      </w:r>
    </w:p>
    <w:p>
      <w:r>
        <w:t xml:space="preserve"> Arkkitehtien lisäksi mihin rationalismi vaikutti?</w:t>
      </w:r>
    </w:p>
    <w:p>
      <w:r>
        <w:rPr>
          <w:b/>
        </w:rPr>
        <w:t xml:space="preserve">Esimerkki 8.348</w:t>
      </w:r>
    </w:p>
    <w:p>
      <w:r>
        <w:t xml:space="preserve">Läpikulku: Zugibe tutki kirjassaan The Crucifixion of Jesus (Jeesuksen ristiinnaulitseminen) lääkäri ja oikeuslääketieteen patologi Frederick Zugibe erittäin yksityiskohtaisesti Jeesuksen kuoleman todennäköisiä olosuhteita. Zugibe suoritti useita kokeita useiden vuosien ajan testatakseen teorioitaan ollessaan oikeuslääkärinä. Näihin tutkimuksiin sisältyi kokeita, joissa vapaaehtoisia, joilla oli tietty paino, ripustettiin tiettyihin kulmiin ja mitattiin kunkin käden vetovoima, tapauksissa, joissa myös jalat oli kiinnitetty tai jätetty kiinnittämättä. Näissä tapauksissa vetovoiman määrä ja sitä vastaava kipu todettiin merkittäväksi.</w:t>
      </w:r>
    </w:p>
    <w:p>
      <w:r>
        <w:rPr>
          <w:b/>
        </w:rPr>
        <w:t xml:space="preserve">Tulos</w:t>
      </w:r>
    </w:p>
    <w:p>
      <w:r>
        <w:t xml:space="preserve">Minkä kirjan kirjoittivat vapaaehtoiset?</w:t>
      </w:r>
    </w:p>
    <w:p>
      <w:r>
        <w:rPr>
          <w:b/>
        </w:rPr>
        <w:t xml:space="preserve">Tulos</w:t>
      </w:r>
    </w:p>
    <w:p>
      <w:r>
        <w:t xml:space="preserve">Mitä vapaaehtoiset opiskelivat kirjoittaakseen kirjan Jeesuksen ristiinnaulitsemisesta?</w:t>
      </w:r>
    </w:p>
    <w:p>
      <w:r>
        <w:rPr>
          <w:b/>
        </w:rPr>
        <w:t xml:space="preserve">Tulos</w:t>
      </w:r>
    </w:p>
    <w:p>
      <w:r>
        <w:t xml:space="preserve">Miten vapaaehtoiset tutkivat, miten Jeesus kuoli?</w:t>
      </w:r>
    </w:p>
    <w:p>
      <w:r>
        <w:rPr>
          <w:b/>
        </w:rPr>
        <w:t xml:space="preserve">Tulos</w:t>
      </w:r>
    </w:p>
    <w:p>
      <w:r>
        <w:t xml:space="preserve">Millä tavoin vapaaehtoiset roikkuivat Zugibe kokeiden aikana?</w:t>
      </w:r>
    </w:p>
    <w:p>
      <w:r>
        <w:rPr>
          <w:b/>
        </w:rPr>
        <w:t xml:space="preserve">Tulos</w:t>
      </w:r>
    </w:p>
    <w:p>
      <w:r>
        <w:t xml:space="preserve">Mitä vapaaehtoiset löysivät Zugibessa lisääntyneenä riippuen siitä, oliko hänen jalkansa kiinnitetty?</w:t>
      </w:r>
    </w:p>
    <w:p>
      <w:r>
        <w:rPr>
          <w:b/>
        </w:rPr>
        <w:t xml:space="preserve">Esimerkki 8.349</w:t>
      </w:r>
    </w:p>
    <w:p>
      <w:r>
        <w:t xml:space="preserve">Läpikulku: Chen Fangyun ja hänen kollegansa kehittivät alkuperäisen ajatuksen kiinalaisesta satelliittinavigointijärjestelmästä 1980-luvulla. Kiinan kansallisen avaruushallinnon mukaan järjestelmän kehittäminen toteutettaisiin kolmessa vaiheessa:</w:t>
      </w:r>
    </w:p>
    <w:p>
      <w:r>
        <w:rPr>
          <w:b/>
        </w:rPr>
        <w:t xml:space="preserve">Tulos</w:t>
      </w:r>
    </w:p>
    <w:p>
      <w:r>
        <w:t xml:space="preserve">Kuka keksi ensimmäisenä japanilaisen satelliittinavigointijärjestelmän?</w:t>
      </w:r>
    </w:p>
    <w:p>
      <w:r>
        <w:rPr>
          <w:b/>
        </w:rPr>
        <w:t xml:space="preserve">Tulos</w:t>
      </w:r>
    </w:p>
    <w:p>
      <w:r>
        <w:t xml:space="preserve">Milloin Chen Fangyun sai idean merten navigointijärjestelmästä?</w:t>
      </w:r>
    </w:p>
    <w:p>
      <w:r>
        <w:rPr>
          <w:b/>
        </w:rPr>
        <w:t xml:space="preserve">Tulos</w:t>
      </w:r>
    </w:p>
    <w:p>
      <w:r>
        <w:t xml:space="preserve">Yhdysvaltain kansallisen avaruushallinnon mukaan satelliittinavigointijärjestelmä kehitetään kuinka monessa vaiheessa?</w:t>
      </w:r>
    </w:p>
    <w:p>
      <w:r>
        <w:rPr>
          <w:b/>
        </w:rPr>
        <w:t xml:space="preserve">Tulos</w:t>
      </w:r>
    </w:p>
    <w:p>
      <w:r>
        <w:t xml:space="preserve">Minkä idean Chen Fangyun keksi vuonna 1924?</w:t>
      </w:r>
    </w:p>
    <w:p>
      <w:r>
        <w:rPr>
          <w:b/>
        </w:rPr>
        <w:t xml:space="preserve">Tulos</w:t>
      </w:r>
    </w:p>
    <w:p>
      <w:r>
        <w:t xml:space="preserve">Kuka sanoi, että järjestelmä kehitettäisiin neljässä vaiheessa?</w:t>
      </w:r>
    </w:p>
    <w:p>
      <w:r>
        <w:rPr>
          <w:b/>
        </w:rPr>
        <w:t xml:space="preserve">Esimerkki 8.350</w:t>
      </w:r>
    </w:p>
    <w:p>
      <w:r>
        <w:t xml:space="preserve">Läpikulku: Johtokunnalla on lopullinen määräysvalta organisaatiossa, mutta yleensä palkataan toimitusjohtaja. Joissakin tapauksissa jäsenistö valitsee hallituksen, mutta yleisesti ottaen hallitus toimii itse. Näissä "vain hallitukseen perustuvissa" järjestöissä hallituksen jäsenet ehdottavat uusia jäseniä ja äänestävät kollegoidensa ehdokkaista. Lomakkeen 990 osan VI A jakson kysymyksessä 7a kysytään "jäseniltä, osakkeenomistajilta tai muilta henkilöiltä, joilla oli valta valita tai nimittää yksi tai useampi hallintoelimen jäsen?".</w:t>
      </w:r>
    </w:p>
    <w:p>
      <w:r>
        <w:rPr>
          <w:b/>
        </w:rPr>
        <w:t xml:space="preserve">Tulos</w:t>
      </w:r>
    </w:p>
    <w:p>
      <w:r>
        <w:t xml:space="preserve">Mitä asioita pääjohtaja voi viime kädessä valvoa?</w:t>
      </w:r>
    </w:p>
    <w:p>
      <w:r>
        <w:rPr>
          <w:b/>
        </w:rPr>
        <w:t xml:space="preserve">Tulos</w:t>
      </w:r>
    </w:p>
    <w:p>
      <w:r>
        <w:t xml:space="preserve">Miten toimitusjohtaja yleensä valitaan?</w:t>
      </w:r>
    </w:p>
    <w:p>
      <w:r>
        <w:rPr>
          <w:b/>
        </w:rPr>
        <w:t xml:space="preserve">Tulos</w:t>
      </w:r>
    </w:p>
    <w:p>
      <w:r>
        <w:t xml:space="preserve">Mitä hallituksen jäsenet tekevät, kun heillä on toimitusjohtaja?</w:t>
      </w:r>
    </w:p>
    <w:p>
      <w:r>
        <w:rPr>
          <w:b/>
        </w:rPr>
        <w:t xml:space="preserve">Tulos</w:t>
      </w:r>
    </w:p>
    <w:p>
      <w:r>
        <w:t xml:space="preserve">Mikä on toiminnanjohtajan ammattiasema?</w:t>
      </w:r>
    </w:p>
    <w:p>
      <w:r>
        <w:rPr>
          <w:b/>
        </w:rPr>
        <w:t xml:space="preserve">Tulos</w:t>
      </w:r>
    </w:p>
    <w:p>
      <w:r>
        <w:t xml:space="preserve">Missä kohdassa toimitusjohtajan on lueteltava, minkälainen hallitus organisaatiolla on?</w:t>
      </w:r>
    </w:p>
    <w:p>
      <w:r>
        <w:rPr>
          <w:b/>
        </w:rPr>
        <w:t xml:space="preserve">Esimerkki 8.351</w:t>
      </w:r>
    </w:p>
    <w:p>
      <w:r>
        <w:t xml:space="preserve">Läpikulku: Keski-Afrikan tasavalta (CAR; Sango: Ködörösêse tî Bêafrîka; ransk: République centrafricaine lausutaan: [ʁepyblik sɑ̃tʁafʁikɛn], tai Centrafrique [sɑ̃tʀafʁik]) on sisämaavaltio Keski-Afrikassa. Se rajoittuu pohjoisessa Tšadiin, koillisessa Sudaniin, idässä Etelä-Sudaniin, etelässä Kongon demokraattiseen tasavaltaan ja Kongon tasavaltaan ja lännessä Kameruniin. Keski-Afrikan tasavallan pinta-ala on noin 620 000 neliökilometriä, ja sen arvioitu väkiluku oli noin 4,7 miljoonaa vuonna 2014[päivitys].</w:t>
      </w:r>
    </w:p>
    <w:p>
      <w:r>
        <w:rPr>
          <w:b/>
        </w:rPr>
        <w:t xml:space="preserve">Tulos</w:t>
      </w:r>
    </w:p>
    <w:p>
      <w:r>
        <w:t xml:space="preserve">Missä osassa Afrikkaa Tšad on sisämaassa?</w:t>
      </w:r>
    </w:p>
    <w:p>
      <w:r>
        <w:rPr>
          <w:b/>
        </w:rPr>
        <w:t xml:space="preserve">Tulos</w:t>
      </w:r>
    </w:p>
    <w:p>
      <w:r>
        <w:t xml:space="preserve">Mikä on Tšadin pinta-ala?</w:t>
      </w:r>
    </w:p>
    <w:p>
      <w:r>
        <w:rPr>
          <w:b/>
        </w:rPr>
        <w:t xml:space="preserve">Tulos</w:t>
      </w:r>
    </w:p>
    <w:p>
      <w:r>
        <w:t xml:space="preserve">Mikä on Sudanin väkiluku?</w:t>
      </w:r>
    </w:p>
    <w:p>
      <w:r>
        <w:rPr>
          <w:b/>
        </w:rPr>
        <w:t xml:space="preserve">Tulos</w:t>
      </w:r>
    </w:p>
    <w:p>
      <w:r>
        <w:t xml:space="preserve">Mikä maa rajoittuu pohjoisessa Kameruniin?</w:t>
      </w:r>
    </w:p>
    <w:p>
      <w:r>
        <w:rPr>
          <w:b/>
        </w:rPr>
        <w:t xml:space="preserve">Tulos</w:t>
      </w:r>
    </w:p>
    <w:p>
      <w:r>
        <w:t xml:space="preserve">Mikä on Kamerunin väkiluku vuonna 2014?</w:t>
      </w:r>
    </w:p>
    <w:p>
      <w:r>
        <w:rPr>
          <w:b/>
        </w:rPr>
        <w:t xml:space="preserve">Esimerkki 8.352</w:t>
      </w:r>
    </w:p>
    <w:p>
      <w:r>
        <w:t xml:space="preserve">Läpikulku: Carnot'n teoreeman ja termodynamiikan toisen lain mukaisesti on olemassa tiukat rajat sille, kuinka tehokkaasti lämpö voidaan muuntaa työksi syklisessä prosessissa, esimerkiksi lämpövoimakoneessa. Jotkin energiamuunnokset voivat kuitenkin olla varsin tehokkaita. Energiamuunnosten suunta (minkälainen energia muuttuu minkälaiseksi) määräytyy usein entropian (energian tasainen jakautuminen kaikkien käytettävissä olevien vapausasteiden kesken) perusteella. Käytännössä kaikki energiamuunnokset ovat pienessä mittakaavassa sallittuja, mutta tietyt suuremmat muunnokset eivät ole sallittuja, koska on tilastollisesti epätodennäköistä, että energia tai aine siirtyisi sattumanvaraisesti keskittyneempiin muotoihin tai pienempiin tiloihin.</w:t>
      </w:r>
    </w:p>
    <w:p>
      <w:r>
        <w:rPr>
          <w:b/>
        </w:rPr>
        <w:t xml:space="preserve">Tulos</w:t>
      </w:r>
    </w:p>
    <w:p>
      <w:r>
        <w:t xml:space="preserve">Minkä mukaan ei ole olemassa rajoja sille, kuinka tehokkaasti lämpö voidaan muuttaa työksi syklisessä prosessissa?</w:t>
      </w:r>
    </w:p>
    <w:p>
      <w:r>
        <w:rPr>
          <w:b/>
        </w:rPr>
        <w:t xml:space="preserve">Tulos</w:t>
      </w:r>
    </w:p>
    <w:p>
      <w:r>
        <w:t xml:space="preserve">Mikä on energian käännösten suunta?</w:t>
      </w:r>
    </w:p>
    <w:p>
      <w:r>
        <w:rPr>
          <w:b/>
        </w:rPr>
        <w:t xml:space="preserve">Tulos</w:t>
      </w:r>
    </w:p>
    <w:p>
      <w:r>
        <w:t xml:space="preserve">Mitä ei koskaan määritellä entropian perusteella?</w:t>
      </w:r>
    </w:p>
    <w:p>
      <w:r>
        <w:rPr>
          <w:b/>
        </w:rPr>
        <w:t xml:space="preserve">Tulos</w:t>
      </w:r>
    </w:p>
    <w:p>
      <w:r>
        <w:t xml:space="preserve">Miksi tietyt suuremmat muunnokset ovat sallittuja?</w:t>
      </w:r>
    </w:p>
    <w:p>
      <w:r>
        <w:rPr>
          <w:b/>
        </w:rPr>
        <w:t xml:space="preserve">Tulos</w:t>
      </w:r>
    </w:p>
    <w:p>
      <w:r>
        <w:t xml:space="preserve">mikä on epätasa-arvoinen energian jakautuminen kaikkien käytettävissä olevien vapausasteiden kesken?</w:t>
      </w:r>
    </w:p>
    <w:p>
      <w:r>
        <w:rPr>
          <w:b/>
        </w:rPr>
        <w:t xml:space="preserve">Esimerkki 8.353</w:t>
      </w:r>
    </w:p>
    <w:p>
      <w:r>
        <w:t xml:space="preserve">Läpikulku: *Slověnininъ:n etymologiaa koskevat vaihtoehtoiset ehdotukset, joita jotkut tutkijat ovat esittäneet, saavat paljon vähemmän kannatusta. Lozinski väittää, että sanalla *slava oli aikoinaan merkitys palvoja, joka tässä yhteydessä tarkoitti "yhteisen slaavilaisen uskonnon harjoittajaa", ja siitä kehittyi etnonyymi. S.B. Bernstein arvelee, että se on peräisin rekonstruoidusta proto-indoeurooppalaisesta *(s)lawos-sanasta, joka on sukua muinaiskreikkalaiselle λαός laós-sanalle "väestö, kansa", jolla itsellään ei ole yleisesti hyväksyttyä etymologiaa. Toisaalta toiset ovat huomauttaneet, että suffiksi -enin viittaa mieheen, joka on kotoisin tietystä paikasta, jonka tässä tapauksessa pitäisi olla paikka nimeltä Slova tai Slava, mahdollisesti joen nimi. Henrich Bartek (1907-1986) väitti vanhan itäslaavilaisen Dnepr-joen Slavuta-nimen olevan peräisin slovasta ja myös sloveenin alkuperästä.</w:t>
      </w:r>
    </w:p>
    <w:p>
      <w:r>
        <w:rPr>
          <w:b/>
        </w:rPr>
        <w:t xml:space="preserve">Tulos</w:t>
      </w:r>
    </w:p>
    <w:p>
      <w:r>
        <w:t xml:space="preserve">Kuka sanoi, että slava kehittyi etnonyymistä?</w:t>
      </w:r>
    </w:p>
    <w:p>
      <w:r>
        <w:rPr>
          <w:b/>
        </w:rPr>
        <w:t xml:space="preserve">Tulos</w:t>
      </w:r>
    </w:p>
    <w:p>
      <w:r>
        <w:t xml:space="preserve">Mikä oli sen tutkijan nimi, joka ehdotti, että Slova voisi olla joen nimi?</w:t>
      </w:r>
    </w:p>
    <w:p>
      <w:r>
        <w:rPr>
          <w:b/>
        </w:rPr>
        <w:t xml:space="preserve">Tulos</w:t>
      </w:r>
    </w:p>
    <w:p>
      <w:r>
        <w:t xml:space="preserve">Milloin SB Bernstein syntyi?</w:t>
      </w:r>
    </w:p>
    <w:p>
      <w:r>
        <w:rPr>
          <w:b/>
        </w:rPr>
        <w:t xml:space="preserve">Tulos</w:t>
      </w:r>
    </w:p>
    <w:p>
      <w:r>
        <w:t xml:space="preserve">Milloin Bartek väitti Dnepr-joen olevan sloveenin alkuperä?</w:t>
      </w:r>
    </w:p>
    <w:p>
      <w:r>
        <w:rPr>
          <w:b/>
        </w:rPr>
        <w:t xml:space="preserve">Tulos</w:t>
      </w:r>
    </w:p>
    <w:p>
      <w:r>
        <w:t xml:space="preserve">Mikä loppuliite ilmaisee joen nimen?</w:t>
      </w:r>
    </w:p>
    <w:p>
      <w:r>
        <w:rPr>
          <w:b/>
        </w:rPr>
        <w:t xml:space="preserve">Esimerkki 8.354</w:t>
      </w:r>
    </w:p>
    <w:p>
      <w:r>
        <w:t xml:space="preserve">Läpikulku: Neptunuksella on 14 tunnettua kuuta. Triton on suurin Neptunuksen kuu, joka käsittää yli 99,5 prosenttia Neptunuksen kiertoradalla olevasta massasta,[e] ja se on ainoa tarpeeksi massiivinen ollakseen pallomainen. William Lassell löysi Tritonin vain 17 päivää itse Neptunuksen löytämisen jälkeen. Toisin kuin kaikilla muilla Aurinkokunnan suurilla kuilla, Tritonilla on takaperoinen kiertorata, mikä viittaa siihen, että se on pikemminkin kaapattu kuin muodostunut paikoilleen; se on luultavasti ollut aikoinaan Kuiperin vyöhykkeellä sijainnut kääpiöplaneetta. Se on tarpeeksi lähellä Neptunusta, jotta se on lukittunut synkroniseen kiertoon, ja se kiertyy hitaasti sisäänpäin vuorovesikiihtyvyyden vuoksi. Se repeää lopulta kappaleiksi noin 3,6 miljardin vuoden kuluttua, kun se saavuttaa Rochen rajan. Vuonna 1989 Triton oli kylmin kohde, jonka lämpötila oli arviolta 38 K (-235 °C) ja joka oli tähän mennessä mitattu Aurinkokunnassa.</w:t>
      </w:r>
    </w:p>
    <w:p>
      <w:r>
        <w:rPr>
          <w:b/>
        </w:rPr>
        <w:t xml:space="preserve">Tulos</w:t>
      </w:r>
    </w:p>
    <w:p>
      <w:r>
        <w:t xml:space="preserve">Millä planeetalla on 13 kuuta?</w:t>
      </w:r>
    </w:p>
    <w:p>
      <w:r>
        <w:rPr>
          <w:b/>
        </w:rPr>
        <w:t xml:space="preserve">Tulos</w:t>
      </w:r>
    </w:p>
    <w:p>
      <w:r>
        <w:t xml:space="preserve">Mikä on pienin kuu?</w:t>
      </w:r>
    </w:p>
    <w:p>
      <w:r>
        <w:rPr>
          <w:b/>
        </w:rPr>
        <w:t xml:space="preserve">Tulos</w:t>
      </w:r>
    </w:p>
    <w:p>
      <w:r>
        <w:t xml:space="preserve">Kuka epäonnistui Tritonin löytämisessä?</w:t>
      </w:r>
    </w:p>
    <w:p>
      <w:r>
        <w:rPr>
          <w:b/>
        </w:rPr>
        <w:t xml:space="preserve">Tulos</w:t>
      </w:r>
    </w:p>
    <w:p>
      <w:r>
        <w:t xml:space="preserve"> Mitä kiertorataa Triton kiertää Jupiterin ympäri?</w:t>
      </w:r>
    </w:p>
    <w:p>
      <w:r>
        <w:rPr>
          <w:b/>
        </w:rPr>
        <w:t xml:space="preserve">Tulos</w:t>
      </w:r>
    </w:p>
    <w:p>
      <w:r>
        <w:t xml:space="preserve"> Mitä Tritonin rata kertoo sen suhteesta Jupiteriin?</w:t>
      </w:r>
    </w:p>
    <w:p>
      <w:r>
        <w:rPr>
          <w:b/>
        </w:rPr>
        <w:t xml:space="preserve">Esimerkki 8.355</w:t>
      </w:r>
    </w:p>
    <w:p>
      <w:r>
        <w:t xml:space="preserve">Läpikulku: Palais des Papes Avignonissa on Navarran kuninkaille 1200- ja 1300-luvuilla rakennetun Oliten kuninkaallisen palatsin ohella paras täydellinen suuri kuninkaallinen palatsi. Teutonialaisen ritarikunnan mestarille rakennettu Malborkin linna on esimerkki tiiligotiikan arkkitehtuurista. Entisistä kuninkaallisista asunnoista on säilynyt osittain Venetsian dogen palatsi, Barcelonan Palau de la Generalitat, joka rakennettiin 1400-luvulla Aragonian kuninkaille, tai kuuluisa Conciergerie, Ranskan kuninkaiden entinen palatsi, Pariisissa.</w:t>
      </w:r>
    </w:p>
    <w:p>
      <w:r>
        <w:rPr>
          <w:b/>
        </w:rPr>
        <w:t xml:space="preserve">Tulos</w:t>
      </w:r>
    </w:p>
    <w:p>
      <w:r>
        <w:t xml:space="preserve">Ketä varten Olitten kuninkaallinen palatsi ryöstettiin?</w:t>
      </w:r>
    </w:p>
    <w:p>
      <w:r>
        <w:rPr>
          <w:b/>
        </w:rPr>
        <w:t xml:space="preserve">Tulos</w:t>
      </w:r>
    </w:p>
    <w:p>
      <w:r>
        <w:t xml:space="preserve">Kenelle Malborkin linna poltettiin?</w:t>
      </w:r>
    </w:p>
    <w:p>
      <w:r>
        <w:rPr>
          <w:b/>
        </w:rPr>
        <w:t xml:space="preserve">Tulos</w:t>
      </w:r>
    </w:p>
    <w:p>
      <w:r>
        <w:t xml:space="preserve">Minkälaisesta goottilaisesta arkkitehtuurista Malborkin linna on huono esimerkki?</w:t>
      </w:r>
    </w:p>
    <w:p>
      <w:r>
        <w:rPr>
          <w:b/>
        </w:rPr>
        <w:t xml:space="preserve">Tulos</w:t>
      </w:r>
    </w:p>
    <w:p>
      <w:r>
        <w:t xml:space="preserve">Milloin Barcelonan Palau de la Generalitat purettiin?</w:t>
      </w:r>
    </w:p>
    <w:p>
      <w:r>
        <w:rPr>
          <w:b/>
        </w:rPr>
        <w:t xml:space="preserve">Tulos</w:t>
      </w:r>
    </w:p>
    <w:p>
      <w:r>
        <w:t xml:space="preserve">Mikä on Pariisissa sijaitsevan Ranskan kansalaisille rakennetun erityisasunnon nimi?</w:t>
      </w:r>
    </w:p>
    <w:p>
      <w:r>
        <w:rPr>
          <w:b/>
        </w:rPr>
        <w:t xml:space="preserve">Esimerkki 8.356</w:t>
      </w:r>
    </w:p>
    <w:p>
      <w:r>
        <w:t xml:space="preserve">Läpikulku: San Diegosta tuli toisen maailmansodan aikana merkittävä sotilas- ja puolustustoiminnan keskus, koska siellä oli niin paljon sotilaslaitoksia ja puolustustarvikevalmistajia. Kaupungin väkiluku kasvoi nopeasti toisen maailmansodan aikana ja sen jälkeen, ja se yli kaksinkertaistui vuosien 1930 (147 995) ja 1950 (333 865) välillä. Sodan viimeisinä kuukausina japanilaisilla oli suunnitelma kohdistaa biologinen hyökkäys useisiin yhdysvaltalaisiin kaupunkeihin, alkaen San Diegosta. Suunnitelman nimi oli "Operaatio Kirsikankukat yöllä", ja sen mukaan ruttoon (Yersinia pestis) tartunnan saaneilla kirppuilla täytetyt kamikaze-koneet syöksyivät kaupungin siviiliväestön keskuksiin toivoen, että rutto leviäisi kaupunkiin ja tappaisi tehokkaasti kymmeniätuhansia siviilejä. Suunnitelma oli tarkoitus käynnistää 22. syyskuuta 1945, mutta sitä ei toteutettu, koska Japani antautui viisi viikkoa aiemmin.</w:t>
      </w:r>
    </w:p>
    <w:p>
      <w:r>
        <w:rPr>
          <w:b/>
        </w:rPr>
        <w:t xml:space="preserve">Tulos</w:t>
      </w:r>
    </w:p>
    <w:p>
      <w:r>
        <w:t xml:space="preserve">Milloin San Diegon väkiluku kasvoi niin nopeasti, että se lähes kolminkertaistui?</w:t>
      </w:r>
    </w:p>
    <w:p>
      <w:r>
        <w:rPr>
          <w:b/>
        </w:rPr>
        <w:t xml:space="preserve">Tulos</w:t>
      </w:r>
    </w:p>
    <w:p>
      <w:r>
        <w:t xml:space="preserve">Mikä oli japanilaisten San Franciscoon suunnitteleman hyökkäyksen nimi?</w:t>
      </w:r>
    </w:p>
    <w:p>
      <w:r>
        <w:rPr>
          <w:b/>
        </w:rPr>
        <w:t xml:space="preserve">Tulos</w:t>
      </w:r>
    </w:p>
    <w:p>
      <w:r>
        <w:t xml:space="preserve">Mitä japanilaiset aikoivat alun perin pudottaa San Franciscoon kamikaze-koneistaan?</w:t>
      </w:r>
    </w:p>
    <w:p>
      <w:r>
        <w:rPr>
          <w:b/>
        </w:rPr>
        <w:t xml:space="preserve">Tulos</w:t>
      </w:r>
    </w:p>
    <w:p>
      <w:r>
        <w:t xml:space="preserve">Miksi japanilaiset eivät aloittaneet suunniteltua hyökkäystään 20. syyskuuta 1945?</w:t>
      </w:r>
    </w:p>
    <w:p>
      <w:r>
        <w:rPr>
          <w:b/>
        </w:rPr>
        <w:t xml:space="preserve">Tulos</w:t>
      </w:r>
    </w:p>
    <w:p>
      <w:r>
        <w:t xml:space="preserve">Kuinka monta siviiliä japanilaiset toivoivat tappavansa suunnitellessaan hyökkäystä San Franciscoon?</w:t>
      </w:r>
    </w:p>
    <w:p>
      <w:r>
        <w:rPr>
          <w:b/>
        </w:rPr>
        <w:t xml:space="preserve">Esimerkki 8.357</w:t>
      </w:r>
    </w:p>
    <w:p>
      <w:r>
        <w:t xml:space="preserve">Läpikulku: Vuonna 1952 Thomas Watson vanhempi luopui tehtävästään lähes 40 vuoden jälkeen; hänen poikansa Thomas Watson nuorempi nimitettiin toimitusjohtajaksi. Vuonna 1956 yhtiö esitteli ensimmäisen käytännön esimerkin tekoälystä, kun Arthur L. Samuel IBM:n Poughkeepsie, New Yorkin laboratoriosta ohjelmoi IBM 704 -tietokoneen pelaamaan nappulaa ja "oppimaan" omasta kokemuksestaan. Vuonna 1957 kehitettiin tieteellinen ohjelmointikieli FORTRAN (FORmula TRANslation). Vuonna 1961 Thomas J. Watson Jr. valittiin hallituksen puheenjohtajaksi ja Albert L. Williamsista tuli yhtiön pääjohtaja. Samana vuonna IBM kehitti American Airlinesille SABRE-varausjärjestelmän (Semi-Automatic Business-Related Environment) ja toi markkinoille erittäin menestyksekkään Selectric-kirjoituskoneen.</w:t>
      </w:r>
    </w:p>
    <w:p>
      <w:r>
        <w:rPr>
          <w:b/>
        </w:rPr>
        <w:t xml:space="preserve">Tulos</w:t>
      </w:r>
    </w:p>
    <w:p>
      <w:r>
        <w:t xml:space="preserve">Minä vuonna Albert L. Williams luopui yhtiön palveluksesta?</w:t>
      </w:r>
    </w:p>
    <w:p>
      <w:r>
        <w:rPr>
          <w:b/>
        </w:rPr>
        <w:t xml:space="preserve">Tulos</w:t>
      </w:r>
    </w:p>
    <w:p>
      <w:r>
        <w:t xml:space="preserve">Mitä Albert L. Willaimsin ohjelma oppi kokemuksistaan pelatessaan tammea?</w:t>
      </w:r>
    </w:p>
    <w:p>
      <w:r>
        <w:rPr>
          <w:b/>
        </w:rPr>
        <w:t xml:space="preserve">Tulos</w:t>
      </w:r>
    </w:p>
    <w:p>
      <w:r>
        <w:t xml:space="preserve">Minkä koneen FORTRAN loi vuonna 1952?</w:t>
      </w:r>
    </w:p>
    <w:p>
      <w:r>
        <w:rPr>
          <w:b/>
        </w:rPr>
        <w:t xml:space="preserve">Tulos</w:t>
      </w:r>
    </w:p>
    <w:p>
      <w:r>
        <w:t xml:space="preserve">Mikä järjestelmä kehitettiin FORTRANille vuonna 1952 auttamaan sitä pelaamaan tammea?</w:t>
      </w:r>
    </w:p>
    <w:p>
      <w:r>
        <w:rPr>
          <w:b/>
        </w:rPr>
        <w:t xml:space="preserve">Tulos</w:t>
      </w:r>
    </w:p>
    <w:p>
      <w:r>
        <w:t xml:space="preserve">Minä vuonna IBM avasi ensimmäisen toimistonsa Poughkeepsieen?</w:t>
      </w:r>
    </w:p>
    <w:p>
      <w:r>
        <w:rPr>
          <w:b/>
        </w:rPr>
        <w:t xml:space="preserve">Esimerkki 8.358</w:t>
      </w:r>
    </w:p>
    <w:p>
      <w:r>
        <w:t xml:space="preserve">Läpikulku: Toisen maailmansodan alkaessa vuonna 1939 se jakoi maailman kahteen liittoutumaan - liittoutuneisiin (Yhdistynyt kuningaskunta ja Ranska aluksi Euroopassa, Kiina Aasiassa vuodesta 1937 lähtien, sitten Neuvostoliitto ja Yhdysvallat vuonna 1941) ja akselivaltoihin, jotka koostuivat Saksasta, Italiasta ja Japanista.[nb 1] Toisen maailmansodan aikana Yhdysvallat, Yhdistynyt kuningaskunta ja Neuvostoliitto hallitsivat liittoutuneiden politiikkaa ja nousivat esiin "kolmen suurena". Kiinan tasavaltaa ja kolmea suurta kutsuttiin "mahtavien edunvalvonnaksi", ja Yhdistyneet kansakunnat tunnusti ne liittoutuneiden "neljäksi suureksi" vuonna 1942 antamassaan julistuksessa. Näitä neljää maata kutsuttiin liittoutuneiden "neljäksi poliisiksi", ja niitä pidettiin toisen maailmansodan ensisijaisina voittajina. Ranskan merkitys tunnustettiin sisällyttämällä se neljän muun maan kanssa niiden maiden ryhmään, jotka saivat pysyvän paikan Yhdistyneiden Kansakuntien turvallisuusneuvostossa.</w:t>
      </w:r>
    </w:p>
    <w:p>
      <w:r>
        <w:rPr>
          <w:b/>
        </w:rPr>
        <w:t xml:space="preserve">Tulos</w:t>
      </w:r>
    </w:p>
    <w:p>
      <w:r>
        <w:t xml:space="preserve">Mikä mahtavien edunvalvonta alkoi vuonna 1939?</w:t>
      </w:r>
    </w:p>
    <w:p>
      <w:r>
        <w:rPr>
          <w:b/>
        </w:rPr>
        <w:t xml:space="preserve">Tulos</w:t>
      </w:r>
    </w:p>
    <w:p>
      <w:r>
        <w:t xml:space="preserve">Ketkä ovat muodostaneet pysyviä paikkaliittoja vuodesta 1937 lähtien?</w:t>
      </w:r>
    </w:p>
    <w:p>
      <w:r>
        <w:rPr>
          <w:b/>
        </w:rPr>
        <w:t xml:space="preserve">Tulos</w:t>
      </w:r>
    </w:p>
    <w:p>
      <w:r>
        <w:t xml:space="preserve">Millaisiksi YK tunnusti Saksan, Italian, Japanin ja Ranskan vuonna 1942?</w:t>
      </w:r>
    </w:p>
    <w:p>
      <w:r>
        <w:rPr>
          <w:b/>
        </w:rPr>
        <w:t xml:space="preserve">Tulos</w:t>
      </w:r>
    </w:p>
    <w:p>
      <w:r>
        <w:t xml:space="preserve">Mihin neljään liittoutumaan toisessa maailmansodassa viitattiin?</w:t>
      </w:r>
    </w:p>
    <w:p>
      <w:r>
        <w:rPr>
          <w:b/>
        </w:rPr>
        <w:t xml:space="preserve">Tulos</w:t>
      </w:r>
    </w:p>
    <w:p>
      <w:r>
        <w:t xml:space="preserve">Kuka kuului mukaanottovaltuuksiin?</w:t>
      </w:r>
    </w:p>
    <w:p>
      <w:r>
        <w:rPr>
          <w:b/>
        </w:rPr>
        <w:t xml:space="preserve">Esimerkki 8.359</w:t>
      </w:r>
    </w:p>
    <w:p>
      <w:r>
        <w:t xml:space="preserve">Läpikulku: Useat hallitukset ylläpitävät mantereella pysyviä miehitettyjä tutkimusasemia. Tieteellistä tutkimusta ja muuta työtä mantereella ja sen lähisaarilla tekevien ja tukevien ihmisten määrä vaihtelee noin 1 000:sta talvella noin 5 000:een kesällä, joten asukastiheys on näinä aikoina 70-350 asukasta miljoonaa neliökilometriä kohti (180-900 asukasta miljoonaa neliömailia kohti). Monilla asemilla on ympärivuotinen henkilökunta, ja talven yli työskentelevä henkilökunta saapuu yleensä kotimaastaan vuoden mittaiseen tehtävään. Venäläisen Bellingshausenin asemalle vuonna 2004 avattu ortodoksinen kirkko, Trinity Church, on miehitetty ympäri vuoden yhdellä tai kahdella papilla, jotka vaihtuvat vuosittain.</w:t>
      </w:r>
    </w:p>
    <w:p>
      <w:r>
        <w:rPr>
          <w:b/>
        </w:rPr>
        <w:t xml:space="preserve">Tulos</w:t>
      </w:r>
    </w:p>
    <w:p>
      <w:r>
        <w:t xml:space="preserve">Kuka ylläpitää pysyviä siirtokuntia mantereella?</w:t>
      </w:r>
    </w:p>
    <w:p>
      <w:r>
        <w:rPr>
          <w:b/>
        </w:rPr>
        <w:t xml:space="preserve">Tulos</w:t>
      </w:r>
    </w:p>
    <w:p>
      <w:r>
        <w:t xml:space="preserve">Mikä Etelämanner-kirkko suljettiin vuonna 2004?</w:t>
      </w:r>
    </w:p>
    <w:p>
      <w:r>
        <w:rPr>
          <w:b/>
        </w:rPr>
        <w:t xml:space="preserve">Tulos</w:t>
      </w:r>
    </w:p>
    <w:p>
      <w:r>
        <w:t xml:space="preserve">Missä on 5000 ympärivuotista asukasta?</w:t>
      </w:r>
    </w:p>
    <w:p>
      <w:r>
        <w:rPr>
          <w:b/>
        </w:rPr>
        <w:t xml:space="preserve">Tulos</w:t>
      </w:r>
    </w:p>
    <w:p>
      <w:r>
        <w:t xml:space="preserve">Kuinka moni tekee tutkimusta lähisaarilla talvella?</w:t>
      </w:r>
    </w:p>
    <w:p>
      <w:r>
        <w:rPr>
          <w:b/>
        </w:rPr>
        <w:t xml:space="preserve">Tulos</w:t>
      </w:r>
    </w:p>
    <w:p>
      <w:r>
        <w:t xml:space="preserve">Kuinka monta ihmistä tekee kesäisin tutkimusta lähisaarilla?</w:t>
      </w:r>
    </w:p>
    <w:p>
      <w:r>
        <w:rPr>
          <w:b/>
        </w:rPr>
        <w:t xml:space="preserve">Tulos</w:t>
      </w:r>
    </w:p>
    <w:p>
      <w:r>
        <w:t xml:space="preserve">Mikä on ympäröivien saarten asukastiheys?</w:t>
      </w:r>
    </w:p>
    <w:p>
      <w:r>
        <w:rPr>
          <w:b/>
        </w:rPr>
        <w:t xml:space="preserve">Tulos</w:t>
      </w:r>
    </w:p>
    <w:p>
      <w:r>
        <w:t xml:space="preserve">Minä vuonna Trinity Orthodox avattiin?</w:t>
      </w:r>
    </w:p>
    <w:p>
      <w:r>
        <w:rPr>
          <w:b/>
        </w:rPr>
        <w:t xml:space="preserve">Tulos</w:t>
      </w:r>
    </w:p>
    <w:p>
      <w:r>
        <w:t xml:space="preserve">Millä asemalla Trinity Orthodox avattiin?</w:t>
      </w:r>
    </w:p>
    <w:p>
      <w:r>
        <w:rPr>
          <w:b/>
        </w:rPr>
        <w:t xml:space="preserve">Esimerkki 8.360</w:t>
      </w:r>
    </w:p>
    <w:p>
      <w:r>
        <w:t xml:space="preserve">Läpikulku: Eton College oli 18. joulukuuta 2010 asti Englannin lain mukaan vapautettu hyväntekeväisyysjärjestö (Charities Act 1993, Schedule 2). Vuoden 2006 Charities Act -lain säännösten mukaan se on nyt vapautettu hyväntekeväisyysjärjestö, joka on rekisteröity täysin Charities Commissionin rekisteriin ja joka on nyt yksi Yhdistyneen kuningaskunnan sadasta suurimmasta hyväntekeväisyysjärjestöstä. Hyväntekeväisyysjärjestönä se hyötyy huomattavista verohelpotuksista. Edesmennyt David Jewell, Haileyburyn entinen johtaja, laski, että vuonna 1992 tällaiset verohelpotukset säästivät koululle noin 1 945 puntaa oppilasta kohti vuodessa, vaikka hänellä ei ollut suoraa yhteyttä kouluun. Tämä tuki on vähentynyt sen jälkeen, kun työväenpuolueen hallitus vuonna 2001 lakkautti valtion rahoittamat stipendit (jotka tunnettiin aiemmin nimellä "avustetut paikat") itsenäisille kouluille. Yksikään lapsi ei kuitenkaan käynyt Etonissa tämän järjestelmän puitteissa, joten koululle myönnettävän valtiontuen todellinen taso on aina ollut pienempi. Etonin eläkkeelle jäävä rehtori Tony Little on väittänyt, että Etonin paikallisyhteisölle maksutta tarjoamat edut (koulun tilojen käyttö jne.) ovat arvokkaampia kuin verohelpotukset, joita koulu saa hyväntekeväisyysasemansa vuoksi. Lukuvuoden 2010-2011 maksu oli 29 862 puntaa (noin 48 600 Yhdysvaltain dollaria tai 35 100 euroa maaliskuussa 2011), mutta stipendiaattien ja apurahojen piirissä oleville oppilaille maksu on huomattavasti pienempi.</w:t>
      </w:r>
    </w:p>
    <w:p>
      <w:r>
        <w:rPr>
          <w:b/>
        </w:rPr>
        <w:t xml:space="preserve">Tulos</w:t>
      </w:r>
    </w:p>
    <w:p>
      <w:r>
        <w:t xml:space="preserve">Mikä on Yhdistyneen kuningaskunnan suurin hyväntekeväisyysjärjestö?</w:t>
      </w:r>
    </w:p>
    <w:p>
      <w:r>
        <w:rPr>
          <w:b/>
        </w:rPr>
        <w:t xml:space="preserve">Tulos</w:t>
      </w:r>
    </w:p>
    <w:p>
      <w:r>
        <w:t xml:space="preserve">Minä vuonna David Jewellista tuli Haileyburyn maisteri?</w:t>
      </w:r>
    </w:p>
    <w:p>
      <w:r>
        <w:rPr>
          <w:b/>
        </w:rPr>
        <w:t xml:space="preserve">Tulos</w:t>
      </w:r>
    </w:p>
    <w:p>
      <w:r>
        <w:t xml:space="preserve">Minä vuonna Tony Little jäi eläkkeelle rehtorin tehtävästä?</w:t>
      </w:r>
    </w:p>
    <w:p>
      <w:r>
        <w:rPr>
          <w:b/>
        </w:rPr>
        <w:t xml:space="preserve">Tulos</w:t>
      </w:r>
    </w:p>
    <w:p>
      <w:r>
        <w:t xml:space="preserve">Kuinka paljon Etonin koulunkäynti maksoi vuonna 2006?</w:t>
      </w:r>
    </w:p>
    <w:p>
      <w:r>
        <w:rPr>
          <w:b/>
        </w:rPr>
        <w:t xml:space="preserve">Tulos</w:t>
      </w:r>
    </w:p>
    <w:p>
      <w:r>
        <w:t xml:space="preserve">Paljonko Etonin koulu maksoi vuonna 2010?</w:t>
      </w:r>
    </w:p>
    <w:p>
      <w:r>
        <w:rPr>
          <w:b/>
        </w:rPr>
        <w:t xml:space="preserve">Esimerkki 8.361</w:t>
      </w:r>
    </w:p>
    <w:p>
      <w:r>
        <w:t xml:space="preserve">Läpikulku: Alaska Railroad (ARR) rakennettiin noin vuonna 1915, ja sillä oli keskeinen rooli Alaskan kehityksessä 1900-luvulla. Se yhdistää pohjoisen Tyynenmeren laivaliikenteen tarjoamalla kriittisen infrastruktuurin radoilla, jotka kulkevat Sewardista Etelä-Keski-Alaskan kautta Alaskan sisäosiin ja kulkevat Anchoragen, Eklutnan, Wasillan, Talkeetnan, Denalin ja Fairbanksin kautta, sekä Whittierin, Palmerin ja Pohjoisnavan kautta. ARR:n ratojen palvelemat kaupungit, kylät ja alueet tunnetaan osavaltion laajuisesti nimellä "The Railbelt". Viime vuosina jatkuvasti kehittyvä päällystetty moottoritiejärjestelmä alkoi jättää varjoonsa rautatien merkityksen Alaskan taloudelle.</w:t>
      </w:r>
    </w:p>
    <w:p>
      <w:r>
        <w:rPr>
          <w:b/>
        </w:rPr>
        <w:t xml:space="preserve">Tulos</w:t>
      </w:r>
    </w:p>
    <w:p>
      <w:r>
        <w:t xml:space="preserve">Minä vuonna Alaskan rautatie tuhoutui?</w:t>
      </w:r>
    </w:p>
    <w:p>
      <w:r>
        <w:rPr>
          <w:b/>
        </w:rPr>
        <w:t xml:space="preserve">Tulos</w:t>
      </w:r>
    </w:p>
    <w:p>
      <w:r>
        <w:t xml:space="preserve">Minä vuonna Alaskan rautatietä ei rakennettu?</w:t>
      </w:r>
    </w:p>
    <w:p>
      <w:r>
        <w:rPr>
          <w:b/>
        </w:rPr>
        <w:t xml:space="preserve">Tulos</w:t>
      </w:r>
    </w:p>
    <w:p>
      <w:r>
        <w:t xml:space="preserve">Mihin ei viittaa "rautatievyöhyke"?</w:t>
      </w:r>
    </w:p>
    <w:p>
      <w:r>
        <w:rPr>
          <w:b/>
        </w:rPr>
        <w:t xml:space="preserve">Tulos</w:t>
      </w:r>
    </w:p>
    <w:p>
      <w:r>
        <w:t xml:space="preserve">Mikä kehitys vuonna 1915 ei vaikuttanut Alaskan kehitykseen?</w:t>
      </w:r>
    </w:p>
    <w:p>
      <w:r>
        <w:rPr>
          <w:b/>
        </w:rPr>
        <w:t xml:space="preserve">Tulos</w:t>
      </w:r>
    </w:p>
    <w:p>
      <w:r>
        <w:t xml:space="preserve">Mikä kehitys vuonna 1951 oli avainasemassa Alaskan kehittämisessä?</w:t>
      </w:r>
    </w:p>
    <w:p>
      <w:r>
        <w:rPr>
          <w:b/>
        </w:rPr>
        <w:t xml:space="preserve">Esimerkki 8.362</w:t>
      </w:r>
    </w:p>
    <w:p>
      <w:r>
        <w:t xml:space="preserve">Läpikulku:  Zhejiang (help-info), aiemmin romanisoitu nimellä Chekiang, on Kiinan itäinen rannikkoprovinssia. Zhejiang rajoittuu pohjoisessa Jiangsun maakuntaan ja Shanghain kuntaan, luoteessa Anhuin maakuntaan, lännessä Jiangxin maakuntaan ja etelässä Fujianin maakuntaan; idässä on Itä-Kiinan meri, jonka takana sijaitsevat Japanin Ryukyu-saaret.</w:t>
      </w:r>
    </w:p>
    <w:p>
      <w:r>
        <w:rPr>
          <w:b/>
        </w:rPr>
        <w:t xml:space="preserve">Tulos</w:t>
      </w:r>
    </w:p>
    <w:p>
      <w:r>
        <w:t xml:space="preserve">Mikä oli Zhejiang koskaan romanisoitu kuin?</w:t>
      </w:r>
    </w:p>
    <w:p>
      <w:r>
        <w:rPr>
          <w:b/>
        </w:rPr>
        <w:t xml:space="preserve">Tulos</w:t>
      </w:r>
    </w:p>
    <w:p>
      <w:r>
        <w:t xml:space="preserve"> Mihin maakuntaan Zhejiang rajoittuu lounaassa?</w:t>
      </w:r>
    </w:p>
    <w:p>
      <w:r>
        <w:rPr>
          <w:b/>
        </w:rPr>
        <w:t xml:space="preserve">Tulos</w:t>
      </w:r>
    </w:p>
    <w:p>
      <w:r>
        <w:t xml:space="preserve"> Mihin maakuntaan Zhejiang rajoittuu kaakossa?</w:t>
      </w:r>
    </w:p>
    <w:p>
      <w:r>
        <w:rPr>
          <w:b/>
        </w:rPr>
        <w:t xml:space="preserve">Tulos</w:t>
      </w:r>
    </w:p>
    <w:p>
      <w:r>
        <w:t xml:space="preserve"> Mihin maakuntaan Zhejiang rajoittuu koillisessa?</w:t>
      </w:r>
    </w:p>
    <w:p>
      <w:r>
        <w:rPr>
          <w:b/>
        </w:rPr>
        <w:t xml:space="preserve">Tulos</w:t>
      </w:r>
    </w:p>
    <w:p>
      <w:r>
        <w:t xml:space="preserve"> Mikä vesistö sijaitsee Zhejiangin länsipuolella?</w:t>
      </w:r>
    </w:p>
    <w:p>
      <w:r>
        <w:rPr>
          <w:b/>
        </w:rPr>
        <w:t xml:space="preserve">Esimerkki 8.363</w:t>
      </w:r>
    </w:p>
    <w:p>
      <w:r>
        <w:t xml:space="preserve">Läpikulku: On erimielisyyttä siitä, onko madareista koskaan tullut yliopistoja. Arnold H. Greenin ja Seyyed Hossein Nasrin kaltaiset tutkijat ovat väittäneet, että 10. vuosisadasta alkaen joistakin keskiaikaisista islamilaisista madareista todellakin tuli yliopistoja. George Makdisi ja muut väittävät kuitenkin, että eurooppalaisella yliopistolla ei ole rinnakkaista keskiajan islamilaisessa maailmassa. Darleen Pryds kyseenalaistaa tämän näkemyksen ja huomauttaa, että Välimeren alueen madareilla ja eurooppalaisilla yliopistoilla oli samanlainen perusta, jonka perustivat ruhtinaalliset suojelijat ja jonka tarkoituksena oli tarjota lojaaleja hallintohenkilöitä, jotka edistivät hallitsijoiden tavoitteita. Toiset tutkijat pitävät yliopistoa alkuperältään ja ominaisuuksiltaan ainutlaatuisen eurooppalaisena.</w:t>
      </w:r>
    </w:p>
    <w:p>
      <w:r>
        <w:rPr>
          <w:b/>
        </w:rPr>
        <w:t xml:space="preserve">Tulos</w:t>
      </w:r>
    </w:p>
    <w:p>
      <w:r>
        <w:t xml:space="preserve">Milloin joitakin madareita alettiin pitää erilaisina kuin perinteisiä korkeakouluja?</w:t>
      </w:r>
    </w:p>
    <w:p>
      <w:r>
        <w:rPr>
          <w:b/>
        </w:rPr>
        <w:t xml:space="preserve">Tulos</w:t>
      </w:r>
    </w:p>
    <w:p>
      <w:r>
        <w:t xml:space="preserve">Mikä ihmisryhmä perusti vain eurooppalaisia yliopistoja?</w:t>
      </w:r>
    </w:p>
    <w:p>
      <w:r>
        <w:rPr>
          <w:b/>
        </w:rPr>
        <w:t xml:space="preserve">Tulos</w:t>
      </w:r>
    </w:p>
    <w:p>
      <w:r>
        <w:t xml:space="preserve">Mikä ihmisluokka perusti vain islamilaisia madareita?</w:t>
      </w:r>
    </w:p>
    <w:p>
      <w:r>
        <w:rPr>
          <w:b/>
        </w:rPr>
        <w:t xml:space="preserve">Tulos</w:t>
      </w:r>
    </w:p>
    <w:p>
      <w:r>
        <w:t xml:space="preserve"> Mitä pidettiin madariksen avoimena tarkoituksena?</w:t>
      </w:r>
    </w:p>
    <w:p>
      <w:r>
        <w:rPr>
          <w:b/>
        </w:rPr>
        <w:t xml:space="preserve">Tulos</w:t>
      </w:r>
    </w:p>
    <w:p>
      <w:r>
        <w:t xml:space="preserve">Kuka oli sitä mieltä, että eurooppalaisilla yliopistoilla ja islamilaisilla madareilla on hyvin vähän yhteistä?</w:t>
      </w:r>
    </w:p>
    <w:p>
      <w:r>
        <w:rPr>
          <w:b/>
        </w:rPr>
        <w:t xml:space="preserve">Esimerkki 8.364</w:t>
      </w:r>
    </w:p>
    <w:p>
      <w:r>
        <w:t xml:space="preserve">Läpikulku: Garrison on sitä mieltä, että geologian tieteen alkuperä voidaan jäljittää Persiaan muslimien valloitusten päätyttyä. Abu al-Rayhan al-Biruni (973-1048 jKr.) oli yksi varhaisimmista persialaisista geologeista, jonka teoksiin kuuluivat varhaisimmat Intian geologiaa koskevat kirjoitukset, joissa hän esitti hypoteesin, että Intian niemimaa oli aikoinaan meri. Persialainen oppinut Ibn Sina (Avicenna, 981-1037), joka nojautui kreikkalaiseen ja intialaiseen tieteelliseen kirjallisuuteen, jota muslimien valloitukset eivät tuhonneet, esitti yksityiskohtaisia selityksiä vuorten muodostumisesta, maanjäristysten synnystä ja muista nykyaikaisen geologian kannalta keskeisistä aiheista, jotka loivat olennaisen perustan tieteen myöhemmälle kehitykselle. Kiinassa monioppinut Shen Kuo (1031-1095) muotoili hypoteesin maanmuodostusprosessista: havaintojensa perusteella, joita hän teki fossiilisista eläinkuorista geologisessa kerrostumassa vuoristossa satojen kilometrien päässä merestä, hän päätteli, että maa oli muodostunut vuorten eroosion ja lietteen laskeutumisen seurauksena.</w:t>
      </w:r>
    </w:p>
    <w:p>
      <w:r>
        <w:rPr>
          <w:b/>
        </w:rPr>
        <w:t xml:space="preserve">Tulos</w:t>
      </w:r>
    </w:p>
    <w:p>
      <w:r>
        <w:t xml:space="preserve">Missä Ibna Sina uskoi geologian tieteen alkuperän olleen?</w:t>
      </w:r>
    </w:p>
    <w:p>
      <w:r>
        <w:rPr>
          <w:b/>
        </w:rPr>
        <w:t xml:space="preserve">Tulos</w:t>
      </w:r>
    </w:p>
    <w:p>
      <w:r>
        <w:t xml:space="preserve">Yksi Fielding H. Garrisonin kirjoittamista varhaisimmista Intiaa koskevista kirjoituksista esitti hypoteesin.</w:t>
      </w:r>
    </w:p>
    <w:p>
      <w:r>
        <w:rPr>
          <w:b/>
        </w:rPr>
        <w:t xml:space="preserve">Tulos</w:t>
      </w:r>
    </w:p>
    <w:p>
      <w:r>
        <w:t xml:space="preserve">Mistä kirjallisuudesta Fielding H. Garrison ammensi, jota muslimit eivät tuhonneet?</w:t>
      </w:r>
    </w:p>
    <w:p>
      <w:r>
        <w:rPr>
          <w:b/>
        </w:rPr>
        <w:t xml:space="preserve">Tulos</w:t>
      </w:r>
    </w:p>
    <w:p>
      <w:r>
        <w:t xml:space="preserve">Mihin Ibn Sina, joka eli vuosina 1031-1095, perusti maanmuodostusta koskevan hypoteesinsa?</w:t>
      </w:r>
    </w:p>
    <w:p>
      <w:r>
        <w:rPr>
          <w:b/>
        </w:rPr>
        <w:t xml:space="preserve">Tulos</w:t>
      </w:r>
    </w:p>
    <w:p>
      <w:r>
        <w:t xml:space="preserve">Miten Fielding H. Garrison uskoi, että maa muodostui?</w:t>
      </w:r>
    </w:p>
    <w:p>
      <w:r>
        <w:rPr>
          <w:b/>
        </w:rPr>
        <w:t xml:space="preserve">Tulos</w:t>
      </w:r>
    </w:p>
    <w:p>
      <w:r>
        <w:t xml:space="preserve">Mistä Fielding H. Garrison on kotoisin?</w:t>
      </w:r>
    </w:p>
    <w:p>
      <w:r>
        <w:rPr>
          <w:b/>
        </w:rPr>
        <w:t xml:space="preserve">Tulos</w:t>
      </w:r>
    </w:p>
    <w:p>
      <w:r>
        <w:t xml:space="preserve">Mikä oli Shen Kuon uskonto?</w:t>
      </w:r>
    </w:p>
    <w:p>
      <w:r>
        <w:rPr>
          <w:b/>
        </w:rPr>
        <w:t xml:space="preserve">Tulos</w:t>
      </w:r>
    </w:p>
    <w:p>
      <w:r>
        <w:t xml:space="preserve">Milloin kreikkalainen ja intialainen kirjallisuus tuhoutui valloitusten seurauksena?</w:t>
      </w:r>
    </w:p>
    <w:p>
      <w:r>
        <w:rPr>
          <w:b/>
        </w:rPr>
        <w:t xml:space="preserve">Tulos</w:t>
      </w:r>
    </w:p>
    <w:p>
      <w:r>
        <w:t xml:space="preserve">Mihin Abu al-Rayhan al-Biruni perusti kirjoituksensa?</w:t>
      </w:r>
    </w:p>
    <w:p>
      <w:r>
        <w:rPr>
          <w:b/>
        </w:rPr>
        <w:t xml:space="preserve">Tulos</w:t>
      </w:r>
    </w:p>
    <w:p>
      <w:r>
        <w:t xml:space="preserve">Milloin Garrison syntyi?</w:t>
      </w:r>
    </w:p>
    <w:p>
      <w:r>
        <w:rPr>
          <w:b/>
        </w:rPr>
        <w:t xml:space="preserve">Esimerkki 8.365</w:t>
      </w:r>
    </w:p>
    <w:p>
      <w:r>
        <w:t xml:space="preserve">Läpikulku: Kuolemanrangaistuksen oikeudellinen hallinnointi Yhdysvalloissa on monimutkaista. Siihen kuuluu tyypillisesti neljä kriittistä vaihetta: (1) tuomion antaminen, (2) suora uudelleentarkastelu, (3) osavaltion sivullisoikeudellinen uudelleentarkastelu ja (4) liittovaltion habeas corpus. Viime aikoina on tullut yhä tärkeämmäksi kapea ja viimeinen, viides prosessitaso - (5) Section 1983 -haaste. (Armahdus tai armahdus, jonka avulla lainkäyttöalueen kuvernööri tai presidentti voi yksipuolisesti lieventää tai kumota kuolemantuomion, on pikemminkin toimeenpano- kuin oikeusprosessi). Uusien kuolemantuomioiden määrä oli suurimmillaan vuosina 1995-1996 (309). Vuonna 2014 annettiin 73 uutta kuolemantuomiota, mikä on alhaisin määrä sitten vuoden 1973 (44).</w:t>
      </w:r>
    </w:p>
    <w:p>
      <w:r>
        <w:rPr>
          <w:b/>
        </w:rPr>
        <w:t xml:space="preserve">Tulos</w:t>
      </w:r>
    </w:p>
    <w:p>
      <w:r>
        <w:t xml:space="preserve">Kuinka monta tärkeää vaihetta Yhdysvalloissa ei ole koskaan läsnä kuolemanrangaistuksen täytäntöönpanossa?</w:t>
      </w:r>
    </w:p>
    <w:p>
      <w:r>
        <w:rPr>
          <w:b/>
        </w:rPr>
        <w:t xml:space="preserve">Tulos</w:t>
      </w:r>
    </w:p>
    <w:p>
      <w:r>
        <w:t xml:space="preserve"> Mikä viranhaltija ei voi presidentin lisäksi armahtaa?</w:t>
      </w:r>
    </w:p>
    <w:p>
      <w:r>
        <w:rPr>
          <w:b/>
        </w:rPr>
        <w:t xml:space="preserve">Tulos</w:t>
      </w:r>
    </w:p>
    <w:p>
      <w:r>
        <w:t xml:space="preserve">Kuinka monta kuolemantuomiota hylättiin vuosina 1995-1996?</w:t>
      </w:r>
    </w:p>
    <w:p>
      <w:r>
        <w:rPr>
          <w:b/>
        </w:rPr>
        <w:t xml:space="preserve">Tulos</w:t>
      </w:r>
    </w:p>
    <w:p>
      <w:r>
        <w:t xml:space="preserve">Kuinka monta kuolemantuomiota hylättiin vuonna 1973?</w:t>
      </w:r>
    </w:p>
    <w:p>
      <w:r>
        <w:rPr>
          <w:b/>
        </w:rPr>
        <w:t xml:space="preserve">Tulos</w:t>
      </w:r>
    </w:p>
    <w:p>
      <w:r>
        <w:t xml:space="preserve"> Minä vuonna 73 kuolemantuomiota kumottiin?</w:t>
      </w:r>
    </w:p>
    <w:p>
      <w:r>
        <w:rPr>
          <w:b/>
        </w:rPr>
        <w:t xml:space="preserve">Esimerkki 8.366</w:t>
      </w:r>
    </w:p>
    <w:p>
      <w:r>
        <w:t xml:space="preserve">Läpikulku: Osavaltio on tunnettu käsityöläisistään. Matot, nahkatyöt, huivit, metallitavarat, puutyöt ja maalaukset ovat arvostamisen arvoisia. Pashmina-huivit ovat tuote, jolla on suuri kysyntä Himachalissa ja koko maassa. Himachalin lakit ovat kuuluisia kansantaideteoksia. Himachalin äärimmäisen kylmät talvet edellyttivät villan kutomista. Lähes jokaisessa Himachalin kotitaloudessa on kuoppakudonta. Villaa pidetään puhtaana, ja sitä käytetään rituaalikankaana. Tunnetuin kudottu esine on huivi, joka vaihtelee hienosta pashminasta karkeaan desariin. Kullu on kuuluisa huiveistaan, joissa on silmiinpistäviä kuvioita ja eläviä värejä. Kangra ja Dharamshala ovat kuuluisia Kangran miniatyyrimaalauksista.</w:t>
      </w:r>
    </w:p>
    <w:p>
      <w:r>
        <w:rPr>
          <w:b/>
        </w:rPr>
        <w:t xml:space="preserve">Tulos</w:t>
      </w:r>
    </w:p>
    <w:p>
      <w:r>
        <w:t xml:space="preserve">Mistä Pashmina tunnetaan?</w:t>
      </w:r>
    </w:p>
    <w:p>
      <w:r>
        <w:rPr>
          <w:b/>
        </w:rPr>
        <w:t xml:space="preserve">Tulos</w:t>
      </w:r>
    </w:p>
    <w:p>
      <w:r>
        <w:t xml:space="preserve">Mikä tuote on kysytty Kangrassa ja koko maassa?</w:t>
      </w:r>
    </w:p>
    <w:p>
      <w:r>
        <w:rPr>
          <w:b/>
        </w:rPr>
        <w:t xml:space="preserve">Tulos</w:t>
      </w:r>
    </w:p>
    <w:p>
      <w:r>
        <w:t xml:space="preserve">Mitä rituaaliliina Himchalissa aiheutti?</w:t>
      </w:r>
    </w:p>
    <w:p>
      <w:r>
        <w:rPr>
          <w:b/>
        </w:rPr>
        <w:t xml:space="preserve">Tulos</w:t>
      </w:r>
    </w:p>
    <w:p>
      <w:r>
        <w:t xml:space="preserve">Mitä jokainen Dharamshalan kotitalous omistaa?</w:t>
      </w:r>
    </w:p>
    <w:p>
      <w:r>
        <w:rPr>
          <w:b/>
        </w:rPr>
        <w:t xml:space="preserve">Tulos</w:t>
      </w:r>
    </w:p>
    <w:p>
      <w:r>
        <w:t xml:space="preserve">Minkälaisena pidetään desaria, kun sitä käytetään rituaaliliinana?</w:t>
      </w:r>
    </w:p>
    <w:p>
      <w:r>
        <w:rPr>
          <w:b/>
        </w:rPr>
        <w:t xml:space="preserve">Esimerkki 8.367</w:t>
      </w:r>
    </w:p>
    <w:p>
      <w:r>
        <w:t xml:space="preserve">Läpikulku: Kanadan kuninkaallisia ilmavoimia (RCAF) johtaa Kanadan kuninkaallisten ilmavoimien komentaja. Winnipegissä sijaitsevan 1. Kanadan ilmavoimien divisioonan ja Kanadan NORAD-alueen komentaja vastaa ilmavoimien operatiivisesta johtamisesta ja valvonnasta koko Kanadassa ja maailmanlaajuisesti. Kanadan 1. ilmavoimien divisioonan toimintaa harjoitetaan yhdentoista eri puolilla Kanadaa sijaitsevan siiven kautta. Kanadan 2. lentodivisioonan komentaja vastaa koulutuksesta ja tukitoiminnoista. Kanadan 2. lentodivisioonan toimintaa harjoitetaan kahdessa siivessä. Osastot ovat eri laivueiden, sekä operatiivisten että tukilaivueiden, ryhmittymiä yhden taktisen komentajan alaisuudessa, joka raportoi operatiiviselle komentajalle, ja niiden koko vaihtelee muutamasta sadasta useisiin tuhansiin henkilöihin.</w:t>
      </w:r>
    </w:p>
    <w:p>
      <w:r>
        <w:rPr>
          <w:b/>
        </w:rPr>
        <w:t xml:space="preserve">Tulos</w:t>
      </w:r>
    </w:p>
    <w:p>
      <w:r>
        <w:t xml:space="preserve"> Kuka johtaa muita kuin Kanadan ilmavoimia?</w:t>
      </w:r>
    </w:p>
    <w:p>
      <w:r>
        <w:rPr>
          <w:b/>
        </w:rPr>
        <w:t xml:space="preserve">Tulos</w:t>
      </w:r>
    </w:p>
    <w:p>
      <w:r>
        <w:t xml:space="preserve">Missä komentajan kotipaikka on?</w:t>
      </w:r>
    </w:p>
    <w:p>
      <w:r>
        <w:rPr>
          <w:b/>
        </w:rPr>
        <w:t xml:space="preserve">Tulos</w:t>
      </w:r>
    </w:p>
    <w:p>
      <w:r>
        <w:t xml:space="preserve"> Kuinka monta ilmavoimien siipeä sijaitsee Kanadan ulkopuolella?</w:t>
      </w:r>
    </w:p>
    <w:p>
      <w:r>
        <w:rPr>
          <w:b/>
        </w:rPr>
        <w:t xml:space="preserve">Tulos</w:t>
      </w:r>
    </w:p>
    <w:p>
      <w:r>
        <w:t xml:space="preserve"> Kuka raportoi operatiiviselle sihteerille siivistä?</w:t>
      </w:r>
    </w:p>
    <w:p>
      <w:r>
        <w:rPr>
          <w:b/>
        </w:rPr>
        <w:t xml:space="preserve">Esimerkki 8.368</w:t>
      </w:r>
    </w:p>
    <w:p>
      <w:r>
        <w:t xml:space="preserve">Läpikulku: He eivät olleet noudattaneet Nikean ensimmäistä konsiilia. Tuo konsiili anathemoi myös Ariuksen. Athanasius, jota syytettiin arialaisten ja meletealaisten huonosta kohtelusta, vastasi näihin syytöksiin Tyyrossa pidetyssä piispojen kokouksessa, Tyyron ensimmäisessä synodissa, vuonna 335. Hän oli myös vastuussa siitä, että hän oli kohdellut arialaisia ja meletealaisia huonosti. Siellä Nikomedian Eusebios ja muut Ariuksen kannattajat syrjäyttivät Athanasiuksen. Marraskuun 6. päivänä kiistan molemmat osapuolet tapasivat keisari Konstantinus I:n Konstantinopolissa. Tapaamisessa arialaiset väittivät, että Athanasius yrittäisi katkaista Konstantinopolin välttämättömät egyptiläiset viljatoimitukset. Hänet todettiin syylliseksi ja lähetettiin maanpakoon Augusta Treverorumiin Galliaan (nykyään Trier Saksassa).</w:t>
      </w:r>
    </w:p>
    <w:p>
      <w:r>
        <w:rPr>
          <w:b/>
        </w:rPr>
        <w:t xml:space="preserve">Tulos</w:t>
      </w:r>
    </w:p>
    <w:p>
      <w:r>
        <w:t xml:space="preserve">Ketkä noudattivat Nikean ohjeita?</w:t>
      </w:r>
    </w:p>
    <w:p>
      <w:r>
        <w:rPr>
          <w:b/>
        </w:rPr>
        <w:t xml:space="preserve">Tulos</w:t>
      </w:r>
    </w:p>
    <w:p>
      <w:r>
        <w:t xml:space="preserve">Kuka väitti Konstantinopolin katkaisevan viljatoimitukset?</w:t>
      </w:r>
    </w:p>
    <w:p>
      <w:r>
        <w:rPr>
          <w:b/>
        </w:rPr>
        <w:t xml:space="preserve">Tulos</w:t>
      </w:r>
    </w:p>
    <w:p>
      <w:r>
        <w:t xml:space="preserve">Konstantinopoli pelkäsi, etteivät he saisi jyviä keneltä?</w:t>
      </w:r>
    </w:p>
    <w:p>
      <w:r>
        <w:rPr>
          <w:b/>
        </w:rPr>
        <w:t xml:space="preserve">Tulos</w:t>
      </w:r>
    </w:p>
    <w:p>
      <w:r>
        <w:t xml:space="preserve">Mikä maanpakolainen on nykypäivän Ranskassa?</w:t>
      </w:r>
    </w:p>
    <w:p>
      <w:r>
        <w:rPr>
          <w:b/>
        </w:rPr>
        <w:t xml:space="preserve">Esimerkki 8.369</w:t>
      </w:r>
    </w:p>
    <w:p>
      <w:r>
        <w:t xml:space="preserve">Läpikulku: Tämä on vahva todiste siitä, että nämä kivet ovat deformoituneet mannerlaattojen törmäyksen aikana. Tämä on myös vahva todiste siitä, että nämä kivet ovat deformoituneet mannerlaattojen törmäyksen aikana. Appalakkien synty, noin 480 miljoonaa vuotta sitten, on ensimmäinen monista vuoristoa muodostavista laattojen törmäyksistä, jotka huipentuivat superkontinentti Pangaian syntyyn, jonka keskipisteen lähellä Appalakkien vuoristo sijaitsi. Koska Pohjois-Amerikka ja Afrikka olivat yhteydessä toisiinsa, Appalakkien vuoristo muodosti osan samasta vuoristoketjusta kuin Pikku-Atlas Marokossa. Tämä Keski-Pangean vuoristoalueena tunnettu vuoristo ulottui Pohjois-Amerikan ja Euroopan törmäyksestä Skotlantiin (ks. Kaledonian orogenia).</w:t>
      </w:r>
    </w:p>
    <w:p>
      <w:r>
        <w:rPr>
          <w:b/>
        </w:rPr>
        <w:t xml:space="preserve">Tulos</w:t>
      </w:r>
    </w:p>
    <w:p>
      <w:r>
        <w:t xml:space="preserve">Minkälaiset kivet säilyivät vahingoittumattomina levyjen törmäyksessä?</w:t>
      </w:r>
    </w:p>
    <w:p>
      <w:r>
        <w:rPr>
          <w:b/>
        </w:rPr>
        <w:t xml:space="preserve">Tulos</w:t>
      </w:r>
    </w:p>
    <w:p>
      <w:r>
        <w:t xml:space="preserve">Milloin Pangaea oli?</w:t>
      </w:r>
    </w:p>
    <w:p>
      <w:r>
        <w:rPr>
          <w:b/>
        </w:rPr>
        <w:t xml:space="preserve">Tulos</w:t>
      </w:r>
    </w:p>
    <w:p>
      <w:r>
        <w:t xml:space="preserve">Mikä on Appalakkien toinen nimi?</w:t>
      </w:r>
    </w:p>
    <w:p>
      <w:r>
        <w:rPr>
          <w:b/>
        </w:rPr>
        <w:t xml:space="preserve">Tulos</w:t>
      </w:r>
    </w:p>
    <w:p>
      <w:r>
        <w:t xml:space="preserve">Mikä on Skotlannissa sijaitsevan vuoriston nimi?</w:t>
      </w:r>
    </w:p>
    <w:p>
      <w:r>
        <w:rPr>
          <w:b/>
        </w:rPr>
        <w:t xml:space="preserve">Tulos</w:t>
      </w:r>
    </w:p>
    <w:p>
      <w:r>
        <w:t xml:space="preserve">Missä maassa Appalaksit alun perin sijaitsivat?</w:t>
      </w:r>
    </w:p>
    <w:p>
      <w:r>
        <w:rPr>
          <w:b/>
        </w:rPr>
        <w:t xml:space="preserve">Esimerkki 8.370</w:t>
      </w:r>
    </w:p>
    <w:p>
      <w:r>
        <w:t xml:space="preserve">Läpikulku: Vuonna 1952 Ciban tutkijat löysivät ensimmäisen suun kautta saatavan verisuonia laajentavan lääkkeen, hydralatsiinin. Hydralatsiinimonoterapian suurena puutteena oli, että se menetti tehoaan ajan myötä (takyfylaksia). 1950-luvun puolivälissä Karl H. Beyer, James M. Sprague, John E. Baer ja Frederick C. Novello Merck and Co:sta löysivät ja kehittivät klooritiatsidin, joka on nykyäänkin laajimmin käytetty verenpainelääke. Kehitykseen liittyi verenpainetautia sairastavien ihmisten kuolleisuuden huomattava väheneminen. Keksijät palkittiin vuonna 1975 kansanterveysalan Lasker-palkinnolla "lukemattomien tuhansien ihmishenkien pelastamisesta ja miljoonien verenpainetaudin uhrien kärsimysten lievittämisestä".</w:t>
      </w:r>
    </w:p>
    <w:p>
      <w:r>
        <w:rPr>
          <w:b/>
        </w:rPr>
        <w:t xml:space="preserve">Tulos</w:t>
      </w:r>
    </w:p>
    <w:p>
      <w:r>
        <w:t xml:space="preserve">Kuka löysi Laskerin?</w:t>
      </w:r>
    </w:p>
    <w:p>
      <w:r>
        <w:rPr>
          <w:b/>
        </w:rPr>
        <w:t xml:space="preserve">Tulos</w:t>
      </w:r>
    </w:p>
    <w:p>
      <w:r>
        <w:t xml:space="preserve">Miksi tutkijat tunnustettiin vuonna 1952?</w:t>
      </w:r>
    </w:p>
    <w:p>
      <w:r>
        <w:rPr>
          <w:b/>
        </w:rPr>
        <w:t xml:space="preserve">Tulos</w:t>
      </w:r>
    </w:p>
    <w:p>
      <w:r>
        <w:t xml:space="preserve">kuka kehitti Ciban?</w:t>
      </w:r>
    </w:p>
    <w:p>
      <w:r>
        <w:rPr>
          <w:b/>
        </w:rPr>
        <w:t xml:space="preserve">Tulos</w:t>
      </w:r>
    </w:p>
    <w:p>
      <w:r>
        <w:t xml:space="preserve">Mihin Cibaa käytetään?</w:t>
      </w:r>
    </w:p>
    <w:p>
      <w:r>
        <w:rPr>
          <w:b/>
        </w:rPr>
        <w:t xml:space="preserve">Tulos</w:t>
      </w:r>
    </w:p>
    <w:p>
      <w:r>
        <w:t xml:space="preserve">Mikä oli Ciba-lääkkeen suurin puute?</w:t>
      </w:r>
    </w:p>
    <w:p>
      <w:r>
        <w:rPr>
          <w:b/>
        </w:rPr>
        <w:t xml:space="preserve">Esimerkki 8.371</w:t>
      </w:r>
    </w:p>
    <w:p>
      <w:r>
        <w:t xml:space="preserve">Läpikulku: Kuningas nimittää pääministerin lainsäätäjien joukosta ja nimittää myös vähemmistön lainsäätäjistä Libandlan (parlamentin) molempiin kamareihin neuvoa-antavan neuvoston avustuksella. Perustuslaki sallii kuninkaan nimittää joitakin parlamentin jäseniä erityisten etujensa vuoksi. Nämä erityisintressit ovat kansalaisia, jotka ovat saattaneet jäädä äänestäjien ulkopuolelle vaalien aikana tai jotka eivät ole asettuneet ehdokkaiksi. Näin pyritään tasapainottamaan näkemyksiä parlamentissa. Erityisryhmät voivat olla sukupuoleen, rotuun tai vammaisuuteen liittyviä henkilöitä, liike-elämän edustajia, kansalaisyhteiskunnan edustajia, tutkijoita, päälliköitä ja niin edelleen.</w:t>
      </w:r>
    </w:p>
    <w:p>
      <w:r>
        <w:rPr>
          <w:b/>
        </w:rPr>
        <w:t xml:space="preserve">Tulos</w:t>
      </w:r>
    </w:p>
    <w:p>
      <w:r>
        <w:t xml:space="preserve">Kenet pääministeri nimittää?</w:t>
      </w:r>
    </w:p>
    <w:p>
      <w:r>
        <w:rPr>
          <w:b/>
        </w:rPr>
        <w:t xml:space="preserve">Tulos</w:t>
      </w:r>
    </w:p>
    <w:p>
      <w:r>
        <w:t xml:space="preserve">kuka nimittää neuvoa-antavan neuvoston?</w:t>
      </w:r>
    </w:p>
    <w:p>
      <w:r>
        <w:rPr>
          <w:b/>
        </w:rPr>
        <w:t xml:space="preserve">Tulos</w:t>
      </w:r>
    </w:p>
    <w:p>
      <w:r>
        <w:t xml:space="preserve">Kuka nimittää Libandlan molemmat kamarit?</w:t>
      </w:r>
    </w:p>
    <w:p>
      <w:r>
        <w:rPr>
          <w:b/>
        </w:rPr>
        <w:t xml:space="preserve">Tulos</w:t>
      </w:r>
    </w:p>
    <w:p>
      <w:r>
        <w:t xml:space="preserve">Miksi erityiset intressit jätetään parlamentin ulkopuolelle?</w:t>
      </w:r>
    </w:p>
    <w:p>
      <w:r>
        <w:rPr>
          <w:b/>
        </w:rPr>
        <w:t xml:space="preserve">Esimerkki 8.372</w:t>
      </w:r>
    </w:p>
    <w:p>
      <w:r>
        <w:t xml:space="preserve">Läpikulku: Tämä luku perustuu kuitenkin enimmäkseen ilmoitettuun vientimyyntiin, eikä siinä oteta huomioon elintarvikkeiden, paikallisesti tuotettujen alkoholijuomien, timanttien, norsunluun, bushmeat-lihan ja perinteisten lääkkeiden rekisteröimätöntä myyntiä. Useimmille keskiafrikkalaisille Keski-Afrikan epävirallinen talous on tärkeämpi kuin virallinen talous, ja vientikauppaa haittaavat heikko talouskehitys ja maan sisämaaseudun sijainti.</w:t>
      </w:r>
    </w:p>
    <w:p>
      <w:r>
        <w:rPr>
          <w:b/>
        </w:rPr>
        <w:t xml:space="preserve">Tulos</w:t>
      </w:r>
    </w:p>
    <w:p>
      <w:r>
        <w:t xml:space="preserve">Minkä verran elintarvikkeita myydään vuodessa ilman myyntiä?</w:t>
      </w:r>
    </w:p>
    <w:p>
      <w:r>
        <w:rPr>
          <w:b/>
        </w:rPr>
        <w:t xml:space="preserve">Tulos</w:t>
      </w:r>
    </w:p>
    <w:p>
      <w:r>
        <w:t xml:space="preserve">Mitä huono talouskehitysluku jättää huomiotta?</w:t>
      </w:r>
    </w:p>
    <w:p>
      <w:r>
        <w:rPr>
          <w:b/>
        </w:rPr>
        <w:t xml:space="preserve">Tulos</w:t>
      </w:r>
    </w:p>
    <w:p>
      <w:r>
        <w:t xml:space="preserve">Mikä on useimmille Keski-Afrikassa asuville ihmisille tärkeämpää kuin tulot asukasta kohti?</w:t>
      </w:r>
    </w:p>
    <w:p>
      <w:r>
        <w:rPr>
          <w:b/>
        </w:rPr>
        <w:t xml:space="preserve">Tulos</w:t>
      </w:r>
    </w:p>
    <w:p>
      <w:r>
        <w:t xml:space="preserve">Mikä estää elintarvikkeiden rekisteröimätöntä myyntiä?</w:t>
      </w:r>
    </w:p>
    <w:p>
      <w:r>
        <w:rPr>
          <w:b/>
        </w:rPr>
        <w:t xml:space="preserve">Tulos</w:t>
      </w:r>
    </w:p>
    <w:p>
      <w:r>
        <w:t xml:space="preserve">Millainen on epävirallinen talous verrattuna maailmaan?</w:t>
      </w:r>
    </w:p>
    <w:p>
      <w:r>
        <w:rPr>
          <w:b/>
        </w:rPr>
        <w:t xml:space="preserve">Esimerkki 8.373</w:t>
      </w:r>
    </w:p>
    <w:p>
      <w:r>
        <w:t xml:space="preserve">Läpikulku: DeveloperWorks on IBM:n ylläpitämä verkkosivusto ohjelmistokehittäjille ja IT-ammattilaisille. Se sisältää artikkeleita ja opetusohjelmia sekä ohjelmistolatauksia ja koodinäytteitä, keskustelufoorumeita, podcasteja, blogeja, wikejä ja muita resursseja kehittäjille ja teknisille ammattilaisille. Aiheet vaihtelevat avoimista, alan standarditeknologioista, kuten Java, Linux, SOA ja verkkopalvelut, web-kehitys, Ajax, PHP ja XML, IBM:n tuotteisiin (WebSphere, Rational, Lotus, Tivoli ja Information Management). Vuonna 2007 developerWorks valittiin Jolt Hall of Fameen.</w:t>
      </w:r>
    </w:p>
    <w:p>
      <w:r>
        <w:rPr>
          <w:b/>
        </w:rPr>
        <w:t xml:space="preserve">Tulos</w:t>
      </w:r>
    </w:p>
    <w:p>
      <w:r>
        <w:t xml:space="preserve">Missä Java otettiin käyttöön vuonna 2007?</w:t>
      </w:r>
    </w:p>
    <w:p>
      <w:r>
        <w:rPr>
          <w:b/>
        </w:rPr>
        <w:t xml:space="preserve">Tulos</w:t>
      </w:r>
    </w:p>
    <w:p>
      <w:r>
        <w:t xml:space="preserve">Mitä sivustoa Ajax ylläpitää IT-alan ammattilaisille?</w:t>
      </w:r>
    </w:p>
    <w:p>
      <w:r>
        <w:rPr>
          <w:b/>
        </w:rPr>
        <w:t xml:space="preserve">Tulos</w:t>
      </w:r>
    </w:p>
    <w:p>
      <w:r>
        <w:t xml:space="preserve">Mitkä Java-tuotteet ovat osa Ajax-sivustoa?</w:t>
      </w:r>
    </w:p>
    <w:p>
      <w:r>
        <w:rPr>
          <w:b/>
        </w:rPr>
        <w:t xml:space="preserve">Tulos</w:t>
      </w:r>
    </w:p>
    <w:p>
      <w:r>
        <w:t xml:space="preserve">Minä vuonna IBM valittiin teknisten ammattilaisten Hall of Fameen?</w:t>
      </w:r>
    </w:p>
    <w:p>
      <w:r>
        <w:rPr>
          <w:b/>
        </w:rPr>
        <w:t xml:space="preserve">Tulos</w:t>
      </w:r>
    </w:p>
    <w:p>
      <w:r>
        <w:t xml:space="preserve">Mitä kolmea avointa alan standarditekniikkaa käsitellään Ajax-sivustolla?</w:t>
      </w:r>
    </w:p>
    <w:p>
      <w:r>
        <w:rPr>
          <w:b/>
        </w:rPr>
        <w:t xml:space="preserve">Esimerkki 8.374</w:t>
      </w:r>
    </w:p>
    <w:p>
      <w:r>
        <w:t xml:space="preserve">Läpikulku: Jalkapalloliiga sai 6,3 miljoonaa puntaa kaksivuotisesta sopimuksesta vuonna 1986, mutta kun sopimus uusittiin vuonna 1988, hinta nousi 44 miljoonaan puntaan neljän vuoden aikana. Vuoden 1988 neuvottelut olivat ensimmäiset merkit liigasta irtautumisesta; kymmenen seuraa uhkasi lähteä ja muodostaa "superliigan", mutta heidät saatiin lopulta suostuteltua jäämään. Kun stadionit paranivat ja otteluiden kävijämäärät ja tulot kasvoivat, maan huippujoukkueet harkitsivat jälleen Football Leaguesta eroamista, jotta ne voisivat hyötyä urheiluun pumpattavasta kasvavasta rahavirrasta.</w:t>
      </w:r>
    </w:p>
    <w:p>
      <w:r>
        <w:rPr>
          <w:b/>
        </w:rPr>
        <w:t xml:space="preserve">Tulos</w:t>
      </w:r>
    </w:p>
    <w:p>
      <w:r>
        <w:t xml:space="preserve">Paljonko sopimuksen arvo oli, kun se uusittiin vuonna 1986?</w:t>
      </w:r>
    </w:p>
    <w:p>
      <w:r>
        <w:rPr>
          <w:b/>
        </w:rPr>
        <w:t xml:space="preserve">Tulos</w:t>
      </w:r>
    </w:p>
    <w:p>
      <w:r>
        <w:t xml:space="preserve">Mitä 12 seuraa uhkasi lähteä muodostamaan?</w:t>
      </w:r>
    </w:p>
    <w:p>
      <w:r>
        <w:rPr>
          <w:b/>
        </w:rPr>
        <w:t xml:space="preserve">Tulos</w:t>
      </w:r>
    </w:p>
    <w:p>
      <w:r>
        <w:t xml:space="preserve">Minkälaisen rahan merkitys väheni?</w:t>
      </w:r>
    </w:p>
    <w:p>
      <w:r>
        <w:rPr>
          <w:b/>
        </w:rPr>
        <w:t xml:space="preserve">Tulos</w:t>
      </w:r>
    </w:p>
    <w:p>
      <w:r>
        <w:t xml:space="preserve">Kuinka paljon neljän vuoden sopimus oli vuonna 1986 arvoltaan?</w:t>
      </w:r>
    </w:p>
    <w:p>
      <w:r>
        <w:rPr>
          <w:b/>
        </w:rPr>
        <w:t xml:space="preserve">Tulos</w:t>
      </w:r>
    </w:p>
    <w:p>
      <w:r>
        <w:t xml:space="preserve">Kuinka paljon kahden vuoden sopimus oli vuonna 1988 arvoltaan?</w:t>
      </w:r>
    </w:p>
    <w:p>
      <w:r>
        <w:rPr>
          <w:b/>
        </w:rPr>
        <w:t xml:space="preserve">Esimerkki 8.375</w:t>
      </w:r>
    </w:p>
    <w:p>
      <w:r>
        <w:t xml:space="preserve">Läpikulku: Lombardi-mandoliini oli leveämpi ja lyhyempi kuin napolilainen mandoliini, siinä oli matalampi selkä ja lyhyempi ja leveämpi kaula, ja siinä oli kuusi yksittäistä kielisarjaa tavallisen mandoliinin neljän kielisarjan sijasta. Bittejä oli 20, ja ne kattoivat kolme oktaavia, ja lisäksi oli viisi lisänuottiesimerkkiä. Adelsteinin kirjoittaessa ei ollut olemassa nailonjousia, ja suolisto- ja yksittäisjouset "eivät värähtele niin selvästi ja suloisesti kuin neapolilaisen kaksinkertainen teräsjousi".</w:t>
      </w:r>
    </w:p>
    <w:p>
      <w:r>
        <w:rPr>
          <w:b/>
        </w:rPr>
        <w:t xml:space="preserve">Tulos</w:t>
      </w:r>
    </w:p>
    <w:p>
      <w:r>
        <w:t xml:space="preserve">Kuka kuvaili Lombardin mandoliinin olevan pidempi ja kapeampi kuin uusapoliittinen mandoliini?</w:t>
      </w:r>
    </w:p>
    <w:p>
      <w:r>
        <w:rPr>
          <w:b/>
        </w:rPr>
        <w:t xml:space="preserve">Tulos</w:t>
      </w:r>
    </w:p>
    <w:p>
      <w:r>
        <w:t xml:space="preserve"> Kuinka monta jousta tavallisissa mandoliineissa on?</w:t>
      </w:r>
    </w:p>
    <w:p>
      <w:r>
        <w:rPr>
          <w:b/>
        </w:rPr>
        <w:t xml:space="preserve">Tulos</w:t>
      </w:r>
    </w:p>
    <w:p>
      <w:r>
        <w:t xml:space="preserve">Mihin Lombardi-mandoliini oli virittämätön?</w:t>
      </w:r>
    </w:p>
    <w:p>
      <w:r>
        <w:rPr>
          <w:b/>
        </w:rPr>
        <w:t xml:space="preserve">Tulos</w:t>
      </w:r>
    </w:p>
    <w:p>
      <w:r>
        <w:t xml:space="preserve">Kuinka monta hahloa Lombardista puuttui?</w:t>
      </w:r>
    </w:p>
    <w:p>
      <w:r>
        <w:rPr>
          <w:b/>
        </w:rPr>
        <w:t xml:space="preserve">Tulos</w:t>
      </w:r>
    </w:p>
    <w:p>
      <w:r>
        <w:t xml:space="preserve"> Kuinka monta oktaavia Lombardi ei kattanut?</w:t>
      </w:r>
    </w:p>
    <w:p>
      <w:r>
        <w:rPr>
          <w:b/>
        </w:rPr>
        <w:t xml:space="preserve">Esimerkki 8.376</w:t>
      </w:r>
    </w:p>
    <w:p>
      <w:r>
        <w:t xml:space="preserve">Läpikulku: Kreikkalaiset siirtokunnat ja yhteisöt ovat historiallisesti sijoittuneet Välimeren ja Mustanmeren rannoille, mutta kreikkalaiset ovat aina keskittyneet Egeanmeren ja Joonianmeren alueelle, jossa kreikan kieltä on puhuttu pronssikaudesta lähtien. Kreikkalaiset olivat 1900-luvun alkuun asti levittäytyneet Kreikan niemimaalle, Vähä-Aasian länsirannikolle, Mustanmeren rannikolle, Keski-Anatoliassa sijaitsevaan Kappadokiaan, Egyptiin, Balkanille, Kyprokselle ja Konstantinopoliin. Monet näistä alueista osuivat suurelta osin yksiin 1100-luvun lopun Bysantin valtakunnan rajojen ja muinaiskreikkalaisen siirtomaavallan itäisen Välimeren alueiden kanssa. Kreikkalaisten kulttuurikeskuksia ovat eri aikoina olleet muun muassa Ateena, Thessaloniki, Aleksandria, Smyrna ja Konstantinopoli.</w:t>
      </w:r>
    </w:p>
    <w:p>
      <w:r>
        <w:rPr>
          <w:b/>
        </w:rPr>
        <w:t xml:space="preserve">Tulos</w:t>
      </w:r>
    </w:p>
    <w:p>
      <w:r>
        <w:t xml:space="preserve">Mihin egyptiläiset siirtokunnat ovat historiallisesti sijoittuneet?</w:t>
      </w:r>
    </w:p>
    <w:p>
      <w:r>
        <w:rPr>
          <w:b/>
        </w:rPr>
        <w:t xml:space="preserve">Tulos</w:t>
      </w:r>
    </w:p>
    <w:p>
      <w:r>
        <w:t xml:space="preserve">Mitkä kaksi merta ovat aina asuneet Egyptin kansan lähellä?</w:t>
      </w:r>
    </w:p>
    <w:p>
      <w:r>
        <w:rPr>
          <w:b/>
        </w:rPr>
        <w:t xml:space="preserve">Tulos</w:t>
      </w:r>
    </w:p>
    <w:p>
      <w:r>
        <w:t xml:space="preserve">Kuinka kauan egyptin kieltä on puhuttu?</w:t>
      </w:r>
    </w:p>
    <w:p>
      <w:r>
        <w:rPr>
          <w:b/>
        </w:rPr>
        <w:t xml:space="preserve">Tulos</w:t>
      </w:r>
    </w:p>
    <w:p>
      <w:r>
        <w:t xml:space="preserve">Millä vuosisadalla Egyptin valtakunta oli merkittävä?</w:t>
      </w:r>
    </w:p>
    <w:p>
      <w:r>
        <w:rPr>
          <w:b/>
        </w:rPr>
        <w:t xml:space="preserve">Tulos</w:t>
      </w:r>
    </w:p>
    <w:p>
      <w:r>
        <w:t xml:space="preserve">Mitkä kaksi kaupunkia liittyvät egyptiläisen kulttuurin muodostumiseen?</w:t>
      </w:r>
    </w:p>
    <w:p>
      <w:r>
        <w:rPr>
          <w:b/>
        </w:rPr>
        <w:t xml:space="preserve">Tulos</w:t>
      </w:r>
    </w:p>
    <w:p>
      <w:r>
        <w:t xml:space="preserve">Mitkä kaksi merta ovat olleet vähiten keskeisiä Kreikan historiassa?</w:t>
      </w:r>
    </w:p>
    <w:p>
      <w:r>
        <w:rPr>
          <w:b/>
        </w:rPr>
        <w:t xml:space="preserve">Tulos</w:t>
      </w:r>
    </w:p>
    <w:p>
      <w:r>
        <w:t xml:space="preserve">Minkä esihistoriallisen aikakauden aikana latinan kieli keksittiin?</w:t>
      </w:r>
    </w:p>
    <w:p>
      <w:r>
        <w:rPr>
          <w:b/>
        </w:rPr>
        <w:t xml:space="preserve">Tulos</w:t>
      </w:r>
    </w:p>
    <w:p>
      <w:r>
        <w:t xml:space="preserve">Mikä kaupunki nykyisessä Turkissa oli aikoinaan pieni kreikkalaisen kulttuurin keskus?</w:t>
      </w:r>
    </w:p>
    <w:p>
      <w:r>
        <w:rPr>
          <w:b/>
        </w:rPr>
        <w:t xml:space="preserve">Tulos</w:t>
      </w:r>
    </w:p>
    <w:p>
      <w:r>
        <w:t xml:space="preserve">Mikä kymmenennen vuosisadan valtakunta oli suunnilleen yhtä laaja kuin antiikin Kreikan?</w:t>
      </w:r>
    </w:p>
    <w:p>
      <w:r>
        <w:rPr>
          <w:b/>
        </w:rPr>
        <w:t xml:space="preserve">Tulos</w:t>
      </w:r>
    </w:p>
    <w:p>
      <w:r>
        <w:t xml:space="preserve">Millä Etelä-Afrikan alueella on aiemmin asunut kreikkalaisia yhteisöjä? </w:t>
      </w:r>
    </w:p>
    <w:p>
      <w:r>
        <w:rPr>
          <w:b/>
        </w:rPr>
        <w:t xml:space="preserve">Tulos</w:t>
      </w:r>
    </w:p>
    <w:p>
      <w:r>
        <w:t xml:space="preserve">Mitkä kaksi merta ovat olleet vähiten keskeisiä Kreikan historiassa?</w:t>
      </w:r>
    </w:p>
    <w:p>
      <w:r>
        <w:rPr>
          <w:b/>
        </w:rPr>
        <w:t xml:space="preserve">Tulos</w:t>
      </w:r>
    </w:p>
    <w:p>
      <w:r>
        <w:t xml:space="preserve"> Minkä esihistoriallisen aikakauden aikana kreikan kieli hylättiin?</w:t>
      </w:r>
    </w:p>
    <w:p>
      <w:r>
        <w:rPr>
          <w:b/>
        </w:rPr>
        <w:t xml:space="preserve">Tulos</w:t>
      </w:r>
    </w:p>
    <w:p>
      <w:r>
        <w:t xml:space="preserve">Mikä kaupunki nykyisessä Iranissa oli aikoinaan merkittävä kreikkalaisen kulttuurin keskus?</w:t>
      </w:r>
    </w:p>
    <w:p>
      <w:r>
        <w:rPr>
          <w:b/>
        </w:rPr>
        <w:t xml:space="preserve">Tulos</w:t>
      </w:r>
    </w:p>
    <w:p>
      <w:r>
        <w:t xml:space="preserve">Millä Pohjois-Afrikan alueella on aiemmin asunut irlantilaisia yhteisöjä?</w:t>
      </w:r>
    </w:p>
    <w:p>
      <w:r>
        <w:rPr>
          <w:b/>
        </w:rPr>
        <w:t xml:space="preserve">Tulos</w:t>
      </w:r>
    </w:p>
    <w:p>
      <w:r>
        <w:t xml:space="preserve">Mikä kahdestoista vuosisadan valtakunta oli suunnilleen yhtä laaja kuin antiikin Kreikan valtakunta?</w:t>
      </w:r>
    </w:p>
    <w:p>
      <w:r>
        <w:rPr>
          <w:b/>
        </w:rPr>
        <w:t xml:space="preserve">Esimerkki 8.377</w:t>
      </w:r>
    </w:p>
    <w:p>
      <w:r>
        <w:t xml:space="preserve">Läpikulku: Maaliskuussa 2005 turvallisuusneuvosto antoi Darfurin tilanteen virallisesti Kansainvälisen rikostuomioistuimen syyttäjän käsiteltäväksi ottaen huomioon komission raportin mutta mainitsematta mitään erityisiä rikoksia. Kaksi turvallisuusneuvoston pysyvää jäsentä, Yhdysvallat ja Kiina, pidättäytyivät äänestämästä siirtopäätöksestä. Neljännessä turvallisuusneuvostolle antamassaan raportissa syyttäjä on todennut, että "on perusteltua syytä uskoa, että [YK:n turvallisuusneuvoston päätöslauselmassa 1593] yksilöidyt henkilöt ovat syyllistyneet rikoksiin ihmisyyttä vastaan ja sotarikoksiin", mutta ei löytänyt riittäviä todisteita syytteen nostamiseksi kansanmurhasta.</w:t>
      </w:r>
    </w:p>
    <w:p>
      <w:r>
        <w:rPr>
          <w:b/>
        </w:rPr>
        <w:t xml:space="preserve">Tulos</w:t>
      </w:r>
    </w:p>
    <w:p>
      <w:r>
        <w:t xml:space="preserve">Kenelle turvallisuusneuvosto antoi Kiinan tilanteen virallisesti tiedoksi?</w:t>
      </w:r>
    </w:p>
    <w:p>
      <w:r>
        <w:rPr>
          <w:b/>
        </w:rPr>
        <w:t xml:space="preserve">Tulos</w:t>
      </w:r>
    </w:p>
    <w:p>
      <w:r>
        <w:t xml:space="preserve">Mitä otettiin huomioon mainitsematta tiettyjä neuvostoja?</w:t>
      </w:r>
    </w:p>
    <w:p>
      <w:r>
        <w:rPr>
          <w:b/>
        </w:rPr>
        <w:t xml:space="preserve">Tulos</w:t>
      </w:r>
    </w:p>
    <w:p>
      <w:r>
        <w:t xml:space="preserve">Kiina ja mikä muu turvallisuusneuvoston pysyvä jäsen pidättäytyi äänestämästä rikoksista?</w:t>
      </w:r>
    </w:p>
    <w:p>
      <w:r>
        <w:rPr>
          <w:b/>
        </w:rPr>
        <w:t xml:space="preserve">Tulos</w:t>
      </w:r>
    </w:p>
    <w:p>
      <w:r>
        <w:t xml:space="preserve">Missä neuvostolle annetussa numeroraportissa syyttäjä myönsi, että rikoksia oli tehty, mutta todisteet syytteen nostamiseksi olivat riittävät?</w:t>
      </w:r>
    </w:p>
    <w:p>
      <w:r>
        <w:rPr>
          <w:b/>
        </w:rPr>
        <w:t xml:space="preserve">Tulos</w:t>
      </w:r>
    </w:p>
    <w:p>
      <w:r>
        <w:t xml:space="preserve">Milloin turvallisuusneuvosto antoi Darfurin tilanteen virallisesti Kiinan käsiteltäväksi?</w:t>
      </w:r>
    </w:p>
    <w:p>
      <w:r>
        <w:rPr>
          <w:b/>
        </w:rPr>
        <w:t xml:space="preserve">Esimerkki 8.378</w:t>
      </w:r>
    </w:p>
    <w:p>
      <w:r>
        <w:t xml:space="preserve">Läpikulku: Popper ihmetteli sitä, että Freudin ja Adlerin teorioiden ei-tieteellinen luonne psykologian alalla oli jyrkässä ristiriidassa Einsteinin fysiikan suhteellisuusteorian aiheuttaman vallankumouksen kanssa 1900-luvun alussa. Popperin mielestä Einsteinin teoria oli tieteelliseen ajatteluun ja menetelmään perustuvana teoriana erittäin "riskialtis" siinä mielessä, että siitä oli mahdollista päätellä seurauksia, jotka olivat tuolloin vallitsevan newtonilaisen fysiikan valossa erittäin epätodennäköisiä (esimerkiksi se, että valo poikkeaa kiinteitä ruumiita kohti - Eddingtonin kokeet vahvistivat tämän vuonna 1919) ja jotka, jos ne osoittautuisivat vääriksi, vääristäisivät koko teorian. Sitä vastoin mikään ei voisi edes periaatteessa kumota psykoanalyyttisiä teorioita. Näin hän tuli siihen tulokseen, että psykoanalyyttisillä teorioilla oli enemmän yhteistä alkukantaisten myyttien kuin aidon tieteen kanssa.</w:t>
      </w:r>
    </w:p>
    <w:p>
      <w:r>
        <w:rPr>
          <w:b/>
        </w:rPr>
        <w:t xml:space="preserve">Tulos</w:t>
      </w:r>
    </w:p>
    <w:p>
      <w:r>
        <w:t xml:space="preserve">Milloin Adler käynnisti vallankumouksen fysiikan alalla?</w:t>
      </w:r>
    </w:p>
    <w:p>
      <w:r>
        <w:rPr>
          <w:b/>
        </w:rPr>
        <w:t xml:space="preserve">Tulos</w:t>
      </w:r>
    </w:p>
    <w:p>
      <w:r>
        <w:t xml:space="preserve">Mikä oli Freudin mielestä Einsteinin teoria?</w:t>
      </w:r>
    </w:p>
    <w:p>
      <w:r>
        <w:rPr>
          <w:b/>
        </w:rPr>
        <w:t xml:space="preserve">Tulos</w:t>
      </w:r>
    </w:p>
    <w:p>
      <w:r>
        <w:t xml:space="preserve">Milloin Popperin kokeet vahvistivat, että valo taipuu kiinteisiin kappaleisiin? </w:t>
      </w:r>
    </w:p>
    <w:p>
      <w:r>
        <w:rPr>
          <w:b/>
        </w:rPr>
        <w:t xml:space="preserve">Tulos</w:t>
      </w:r>
    </w:p>
    <w:p>
      <w:r>
        <w:t xml:space="preserve">Kuka olisi uskonut, että psykoanalyyttisillä teorioilla olisi enemmän yhteistä aidon tieteen kuin myyttien kanssa?</w:t>
      </w:r>
    </w:p>
    <w:p>
      <w:r>
        <w:rPr>
          <w:b/>
        </w:rPr>
        <w:t xml:space="preserve">Tulos</w:t>
      </w:r>
    </w:p>
    <w:p>
      <w:r>
        <w:t xml:space="preserve">Millä alalla Einstein käynnisti vallankumouksen 1900-luvun lopulla? </w:t>
      </w:r>
    </w:p>
    <w:p>
      <w:r>
        <w:rPr>
          <w:b/>
        </w:rPr>
        <w:t xml:space="preserve">Esimerkki 8.379</w:t>
      </w:r>
    </w:p>
    <w:p>
      <w:r>
        <w:t xml:space="preserve">Läpikulku: Koraanin kieltä on kuvattu "riimitellyksi proosaksi", koska siinä on sekä runoutta että proosaa. Tämä kuvaus on kuitenkin vaarana, että se ei välitä Koraanin kielen rytmistä laatua, joka on joissakin kohdissa runollisempaa ja toisissa enemmän proosamaisempaa. Vaikka riimittelyä esiintyy kaikkialla Koraanissa, se on silmiinpistävää monissa varhaisemmissa Mekan suraeissa, joissa suhteellisen lyhyissä säkeistöissä riimittävät sanat korostuvat. Tällaisen muodon tehokkuus on ilmeinen esimerkiksi sura 81:ssä, eikä ole epäilystäkään siitä, että nämä kohdat tekivät vaikutuksen kuulijoiden omatuntoon. Usein riimittelyn vaihtuminen säkeistöstä toiseen merkitsee keskustelun aiheen vaihtumista. Myös myöhemmissä jaksoissa tämä muoto on säilynyt, mutta tyyli on selostavampi.</w:t>
      </w:r>
    </w:p>
    <w:p>
      <w:r>
        <w:rPr>
          <w:b/>
        </w:rPr>
        <w:t xml:space="preserve">Tulos</w:t>
      </w:r>
    </w:p>
    <w:p>
      <w:r>
        <w:t xml:space="preserve">Mikä Koraanin lukemisen kuvaus korostaa sen runollista puolta?</w:t>
      </w:r>
    </w:p>
    <w:p>
      <w:r>
        <w:rPr>
          <w:b/>
        </w:rPr>
        <w:t xml:space="preserve">Tulos</w:t>
      </w:r>
    </w:p>
    <w:p>
      <w:r>
        <w:t xml:space="preserve">Mikä Koraanin kirjoituksen kuvaus korostaa sen epäpoeettistä puolta?</w:t>
      </w:r>
    </w:p>
    <w:p>
      <w:r>
        <w:rPr>
          <w:b/>
        </w:rPr>
        <w:t xml:space="preserve">Tulos</w:t>
      </w:r>
    </w:p>
    <w:p>
      <w:r>
        <w:t xml:space="preserve">Mitkä Koraanin suraalit ovat erityisen rytmittömiä?</w:t>
      </w:r>
    </w:p>
    <w:p>
      <w:r>
        <w:rPr>
          <w:b/>
        </w:rPr>
        <w:t xml:space="preserve">Tulos</w:t>
      </w:r>
    </w:p>
    <w:p>
      <w:r>
        <w:t xml:space="preserve">Mikä pysyy usein samana Koraanin säkeiden riimittelyn ohella?</w:t>
      </w:r>
    </w:p>
    <w:p>
      <w:r>
        <w:rPr>
          <w:b/>
        </w:rPr>
        <w:t xml:space="preserve">Tulos</w:t>
      </w:r>
    </w:p>
    <w:p>
      <w:r>
        <w:t xml:space="preserve">Mitkä Koraanin osat ovat runollisimpia?</w:t>
      </w:r>
    </w:p>
    <w:p>
      <w:r>
        <w:rPr>
          <w:b/>
        </w:rPr>
        <w:t xml:space="preserve">Esimerkki 8.380</w:t>
      </w:r>
    </w:p>
    <w:p>
      <w:r>
        <w:t xml:space="preserve">Läpikulku: Zhejiang oli Hemudun ja Liangzhun neoliittisten kulttuurien sijaintipaikka. Vuonna 2007 tehty analyysi Jangtse-joen varrella sijaitsevien esihistoriallisten kansojen arkeologisista löytöpaikoista löydetyistä ihmisjäännöksistä kerätystä DNA:sta osoittaa, että haploryhmä O1:n esiintyvyys on korkea Liangzhu-kulttuurissa, mikä yhdistää heidät austronesialaisiin ja Tai-Kadai-kansoihin.</w:t>
      </w:r>
    </w:p>
    <w:p>
      <w:r>
        <w:rPr>
          <w:b/>
        </w:rPr>
        <w:t xml:space="preserve">Tulos</w:t>
      </w:r>
    </w:p>
    <w:p>
      <w:r>
        <w:t xml:space="preserve"> Millainen kulttuuri on Hemudun ja Liangzhun kulttuuri?</w:t>
      </w:r>
    </w:p>
    <w:p>
      <w:r>
        <w:rPr>
          <w:b/>
        </w:rPr>
        <w:t xml:space="preserve">Tulos</w:t>
      </w:r>
    </w:p>
    <w:p>
      <w:r>
        <w:t xml:space="preserve"> Mihin Hemudu- ja LIangzhu-kulttuurien sijaintipaikka siirrettiin?</w:t>
      </w:r>
    </w:p>
    <w:p>
      <w:r>
        <w:rPr>
          <w:b/>
        </w:rPr>
        <w:t xml:space="preserve">Tulos</w:t>
      </w:r>
    </w:p>
    <w:p>
      <w:r>
        <w:t xml:space="preserve">Mitä tapahtui vuonna 2006?</w:t>
      </w:r>
    </w:p>
    <w:p>
      <w:r>
        <w:rPr>
          <w:b/>
        </w:rPr>
        <w:t xml:space="preserve">Tulos</w:t>
      </w:r>
    </w:p>
    <w:p>
      <w:r>
        <w:t xml:space="preserve">Mihin kulttuuriin austronesialaiset ja tai-kadai-kansat eivät liittyneet DNA-analyysissä?</w:t>
      </w:r>
    </w:p>
    <w:p>
      <w:r>
        <w:rPr>
          <w:b/>
        </w:rPr>
        <w:t xml:space="preserve">Tulos</w:t>
      </w:r>
    </w:p>
    <w:p>
      <w:r>
        <w:t xml:space="preserve">Mitä haploryhmää Liangzhu-kulttuurin DNA-analyysi ei paljastanut?</w:t>
      </w:r>
    </w:p>
    <w:p>
      <w:r>
        <w:rPr>
          <w:b/>
        </w:rPr>
        <w:t xml:space="preserve">Esimerkki 8.381</w:t>
      </w:r>
    </w:p>
    <w:p>
      <w:r>
        <w:t xml:space="preserve">Läpikulku: Toisin kuin mineraaleista valmistettua vermiljoonaa tai punaista okraa, punaisia järvipigmenttejä valmistetaan sekoittamalla hyönteisistä tai kasveista peräisin olevia orgaanisia väriaineita valkoiseen liituun tai alunaan. Punainen lakki valmistettiin laakista, tummanpunaisesta hartsimaisesta aineesta, jota eräät suomuhyönteiset, erityisesti Intian Laccifer lacca -lajin hyönteiset, erittävät. Kermes-järvi valmistettiin Keski- ja Etelä-Amerikasta kotoisin olevasta sisäkorennon hyönteisestä, ja kermes-järvi oli peräisin erilaisesta suomuhyönteisestä, kermes vermilio -nimisestä hyönteisestä, joka viihtyi Välimeren alueen tammissa. Muita punaisia järviä valmistettiin ruusunmarjakasvista ja brasilialaisesta puusta.</w:t>
      </w:r>
    </w:p>
    <w:p>
      <w:r>
        <w:rPr>
          <w:b/>
        </w:rPr>
        <w:t xml:space="preserve">Tulos</w:t>
      </w:r>
    </w:p>
    <w:p>
      <w:r>
        <w:t xml:space="preserve">Minkä värisiä järvipigmenttejä tehtiin mineraaleista?</w:t>
      </w:r>
    </w:p>
    <w:p>
      <w:r>
        <w:rPr>
          <w:b/>
        </w:rPr>
        <w:t xml:space="preserve">Tulos</w:t>
      </w:r>
    </w:p>
    <w:p>
      <w:r>
        <w:t xml:space="preserve">Mitä tehtiin punaisesta purukumista?</w:t>
      </w:r>
    </w:p>
    <w:p>
      <w:r>
        <w:rPr>
          <w:b/>
        </w:rPr>
        <w:t xml:space="preserve">Tulos</w:t>
      </w:r>
    </w:p>
    <w:p>
      <w:r>
        <w:t xml:space="preserve">Millä mantereella Laccifer lacca esiintyy?</w:t>
      </w:r>
    </w:p>
    <w:p>
      <w:r>
        <w:rPr>
          <w:b/>
        </w:rPr>
        <w:t xml:space="preserve">Tulos</w:t>
      </w:r>
    </w:p>
    <w:p>
      <w:r>
        <w:t xml:space="preserve">Mistä maasta karmiini löydettiin?</w:t>
      </w:r>
    </w:p>
    <w:p>
      <w:r>
        <w:rPr>
          <w:b/>
        </w:rPr>
        <w:t xml:space="preserve">Esimerkki 8.382</w:t>
      </w:r>
    </w:p>
    <w:p>
      <w:r>
        <w:t xml:space="preserve">Läpikulku: Siinä on enemmän konsonantteja kuin tavallisessa mandariinikiinassa tai kantoninkiinassa. Vokaalit ovat enemmän tai vähemmän samanlaisia kuin standardimandariinissa. Hokkienin lajikkeissa on säilynyt monia ääntämyksiä, joita ei enää esiinny muissa kiinalaisissa lajikkeissa. Näihin kuuluu /t/ -alkuisen äänteen säilyttäminen, joka on nyt /tʂ/ (Pinyin "zh") mandariinikiinassa (esim. "bambu" 竹 on tik, mutta zhú mandariinikiinassa), koska se on kadonnut ennen 6. vuosisataa muista kiinalaisista lajikkeista.</w:t>
      </w:r>
    </w:p>
    <w:p>
      <w:r>
        <w:rPr>
          <w:b/>
        </w:rPr>
        <w:t xml:space="preserve">Tulos</w:t>
      </w:r>
    </w:p>
    <w:p>
      <w:r>
        <w:t xml:space="preserve">Mitä mandariinikiinan ja kantonin kielissä on enemmän kuin hokkienissa?</w:t>
      </w:r>
    </w:p>
    <w:p>
      <w:r>
        <w:rPr>
          <w:b/>
        </w:rPr>
        <w:t xml:space="preserve">Tulos</w:t>
      </w:r>
    </w:p>
    <w:p>
      <w:r>
        <w:t xml:space="preserve">Mitkä muut vokaalit muistuttavat kantonin vokaaleja?</w:t>
      </w:r>
    </w:p>
    <w:p>
      <w:r>
        <w:rPr>
          <w:b/>
        </w:rPr>
        <w:t xml:space="preserve">Tulos</w:t>
      </w:r>
    </w:p>
    <w:p>
      <w:r>
        <w:t xml:space="preserve">Mitä sellaista ei enää ole Hokkien-lajikkeissa, jota esiintyy edelleen muissa kiinalaisissa lajikkeissa?</w:t>
      </w:r>
    </w:p>
    <w:p>
      <w:r>
        <w:rPr>
          <w:b/>
        </w:rPr>
        <w:t xml:space="preserve">Tulos</w:t>
      </w:r>
    </w:p>
    <w:p>
      <w:r>
        <w:t xml:space="preserve">Mikä on yksi vähiten erilaisista foneemeista kiinalaisissa lajikkeissa?</w:t>
      </w:r>
    </w:p>
    <w:p>
      <w:r>
        <w:rPr>
          <w:b/>
        </w:rPr>
        <w:t xml:space="preserve">Tulos</w:t>
      </w:r>
    </w:p>
    <w:p>
      <w:r>
        <w:t xml:space="preserve">Mitä kantoninkielessä on kiinalaisista lajikkeista eniten?</w:t>
      </w:r>
    </w:p>
    <w:p>
      <w:r>
        <w:rPr>
          <w:b/>
        </w:rPr>
        <w:t xml:space="preserve">Tulos</w:t>
      </w:r>
    </w:p>
    <w:p>
      <w:r>
        <w:t xml:space="preserve">Miten hokkienin erilaiset foneemityypit eroavat standardimandariinista?</w:t>
      </w:r>
    </w:p>
    <w:p>
      <w:r>
        <w:rPr>
          <w:b/>
        </w:rPr>
        <w:t xml:space="preserve">Tulos</w:t>
      </w:r>
    </w:p>
    <w:p>
      <w:r>
        <w:t xml:space="preserve">Mitä sellaista mandariinikiinassa on, jota ei ole muissa kiinan kielissä?</w:t>
      </w:r>
    </w:p>
    <w:p>
      <w:r>
        <w:rPr>
          <w:b/>
        </w:rPr>
        <w:t xml:space="preserve">Tulos</w:t>
      </w:r>
    </w:p>
    <w:p>
      <w:r>
        <w:t xml:space="preserve">Mitä kantonin kielen säilyttämisestä on tullut nyt mandariinikiinan kielessä?</w:t>
      </w:r>
    </w:p>
    <w:p>
      <w:r>
        <w:rPr>
          <w:b/>
        </w:rPr>
        <w:t xml:space="preserve">Tulos</w:t>
      </w:r>
    </w:p>
    <w:p>
      <w:r>
        <w:t xml:space="preserve">Mitä kiinalaisissa lajikkeissa on enemmän kuin standardimandariinissa?</w:t>
      </w:r>
    </w:p>
    <w:p>
      <w:r>
        <w:rPr>
          <w:b/>
        </w:rPr>
        <w:t xml:space="preserve">Esimerkki 8.383</w:t>
      </w:r>
    </w:p>
    <w:p>
      <w:r>
        <w:t xml:space="preserve">Läpikulku: Jacksonvillestä ja läheisestä St. Augustinesta tuli rikkaiden ja kuuluisien suosimia talvilomakohteita. Vierailijat saapuivat höyrylaivalla ja myöhemmin rautateitse. Presidentti Grover Cleveland osallistui kaupungissa järjestettyyn subtrooppiseen näyttelyyn 22. helmikuuta 1888 Floridan-matkallaan. Tämä korosti osavaltion näkyvyyttä matkailun kannalta arvokkaana paikkana. Kaupungin matkailu sai kuitenkin 1800-luvun loppupuolella keltakuumeen puhkeaminen kovan iskun. Lisäksi Florida East Coast Railwayn laajentaminen etelämmäksi houkutteli kävijöitä muille alueille. Vuosina 1893-1938 Jacksonvillessä sijaitsi Florida Old Confederate Soldiers and Sailors Home ja sen läheinen hautausmaa.</w:t>
      </w:r>
    </w:p>
    <w:p>
      <w:r>
        <w:rPr>
          <w:b/>
        </w:rPr>
        <w:t xml:space="preserve">Tulos</w:t>
      </w:r>
    </w:p>
    <w:p>
      <w:r>
        <w:t xml:space="preserve">Minkä aikakauden aikana Jacksonville ei ollut enää suosittu rikkaiden matkakohde?</w:t>
      </w:r>
    </w:p>
    <w:p>
      <w:r>
        <w:rPr>
          <w:b/>
        </w:rPr>
        <w:t xml:space="preserve">Tulos</w:t>
      </w:r>
    </w:p>
    <w:p>
      <w:r>
        <w:t xml:space="preserve">Kuka senaattori vieraili Jacksonvillessä vuonna 1888?</w:t>
      </w:r>
    </w:p>
    <w:p>
      <w:r>
        <w:rPr>
          <w:b/>
        </w:rPr>
        <w:t xml:space="preserve">Tulos</w:t>
      </w:r>
    </w:p>
    <w:p>
      <w:r>
        <w:t xml:space="preserve">Mikä aiheutti sen, että Jacksonvillen matkailu oli vähemmän haluttua 1900-luvulla?</w:t>
      </w:r>
    </w:p>
    <w:p>
      <w:r>
        <w:rPr>
          <w:b/>
        </w:rPr>
        <w:t xml:space="preserve">Tulos</w:t>
      </w:r>
    </w:p>
    <w:p>
      <w:r>
        <w:t xml:space="preserve">Jatkumot siitä, mikä veti Tauruksen Jacksonvilleen?</w:t>
      </w:r>
    </w:p>
    <w:p>
      <w:r>
        <w:rPr>
          <w:b/>
        </w:rPr>
        <w:t xml:space="preserve">Tulos</w:t>
      </w:r>
    </w:p>
    <w:p>
      <w:r>
        <w:t xml:space="preserve">Mitkä nykyaikaiset matkustusmuodot veivät kävijöitä Floridan muihin osiin?</w:t>
      </w:r>
    </w:p>
    <w:p>
      <w:r>
        <w:rPr>
          <w:b/>
        </w:rPr>
        <w:t xml:space="preserve">Esimerkki 8.384</w:t>
      </w:r>
    </w:p>
    <w:p>
      <w:r>
        <w:t xml:space="preserve">Läpikulku:  Mikro-organismien valtavasta valikoimasta suhteellisen harvat aiheuttavat sairauksia muuten terveille ihmisille. Tartuntataudit johtuvat näiden harvojen taudinaiheuttajien ja niiden isäntien puolustuskyvyn välisestä vuorovaikutuksesta. Minkä tahansa taudinaiheuttajan aiheuttaman taudin ilmeneminen ja vakavuus riippuu kyseisen taudinaiheuttajan kyvystä vahingoittaa isäntää sekä isännän kyvystä vastustaa taudinaiheuttajaa. Isännän immuunijärjestelmä voi kuitenkin myös vahingoittaa isäntää itseään yrittäessään hallita infektiota. Kliinikkolääkärit luokittelevat siksi tartunnan aiheuttavat mikro-organismit tai mikrobit isännän puolustuskyvyn tilan mukaan - joko primaaripatogeeneiksi tai opportunistipatogeeneiksi:</w:t>
      </w:r>
    </w:p>
    <w:p>
      <w:r>
        <w:rPr>
          <w:b/>
        </w:rPr>
        <w:t xml:space="preserve">Tulos</w:t>
      </w:r>
    </w:p>
    <w:p>
      <w:r>
        <w:t xml:space="preserve">Kuinka monet mikro-organismit aiheuttavat korjaantumista muuten terveillä henkilöillä?</w:t>
      </w:r>
    </w:p>
    <w:p>
      <w:r>
        <w:rPr>
          <w:b/>
        </w:rPr>
        <w:t xml:space="preserve">Tulos</w:t>
      </w:r>
    </w:p>
    <w:p>
      <w:r>
        <w:t xml:space="preserve">Mitä estetään patogeenien ja isäntien hyökkäysten välisellä vuorovaikutuksella?</w:t>
      </w:r>
    </w:p>
    <w:p>
      <w:r>
        <w:rPr>
          <w:b/>
        </w:rPr>
        <w:t xml:space="preserve">Tulos</w:t>
      </w:r>
    </w:p>
    <w:p>
      <w:r>
        <w:t xml:space="preserve">Mistä riippuu patogeenin aiheuttaman saavutuksen taso?</w:t>
      </w:r>
    </w:p>
    <w:p>
      <w:r>
        <w:rPr>
          <w:b/>
        </w:rPr>
        <w:t xml:space="preserve">Tulos</w:t>
      </w:r>
    </w:p>
    <w:p>
      <w:r>
        <w:t xml:space="preserve">Mitä isännän immuunijärjestelmä voi sallia isännältä?</w:t>
      </w:r>
    </w:p>
    <w:p>
      <w:r>
        <w:rPr>
          <w:b/>
        </w:rPr>
        <w:t xml:space="preserve">Tulos</w:t>
      </w:r>
    </w:p>
    <w:p>
      <w:r>
        <w:t xml:space="preserve">Minkä tilan kliinikot jättävät huomiotta luokitellessaan tarttuvia mikro-organismeja?</w:t>
      </w:r>
    </w:p>
    <w:p>
      <w:r>
        <w:rPr>
          <w:b/>
        </w:rPr>
        <w:t xml:space="preserve">Esimerkki 8.385</w:t>
      </w:r>
    </w:p>
    <w:p>
      <w:r>
        <w:t xml:space="preserve">Läpikulku: Hautajaisten piti olla sotilaan tyttärelle ja armeijan päämiehelle sopivalla tavalla sotilaalliset ja mustan sijaan valkoiset. Tammikuun 25. päivänä Edward VII, keisari ja prinssi Arthur, Connaughtin herttua, auttoivat nostamaan hänen ruumiinsa arkkuun. Hän oli pukeutunut valkoiseen mekkoon ja häähuntuunsa. Hänen lääkärinsä ja pukijansa laskivat hänen pyynnöstään arkkuunsa joukon muistoja, jotka muistivat hänen laajempaa perhettään, ystäviään ja palvelijoitaan. Yksi Albertin aamutakki ja Albertin käden kipsivalu asetettiin hänen viereensä, kun taas John Brownin hiuslukko ja hänen kuvansa asetettiin hänen vasempaan käteensä, joka oli kätketty perheen katseilta huolellisesti asetellulla kukkakimpulla. Victoriaan laitettuihin koruihin kuului myös John Brownin äidin vihkisormus, jonka Brown antoi hänelle vuonna 1883. Hänen hautajaisensa pidettiin lauantaina 2. helmikuuta Windsorin linnan Pyhän Yrjön kappelissa, ja kahden päivän leposijan jälkeen hänet haudattiin prinssi Albertin viereen Frogmoren mausoleumiin Windsor Great Parkissa. Kun hänet laskettiin mausoleumiin, alkoi sataa lunta.</w:t>
      </w:r>
    </w:p>
    <w:p>
      <w:r>
        <w:rPr>
          <w:b/>
        </w:rPr>
        <w:t xml:space="preserve">Tulos</w:t>
      </w:r>
    </w:p>
    <w:p>
      <w:r>
        <w:t xml:space="preserve">Ketkä kolme henkilöä auttoivat nostamaan Victorian ruumiin arkkuun?</w:t>
      </w:r>
    </w:p>
    <w:p>
      <w:r>
        <w:rPr>
          <w:b/>
        </w:rPr>
        <w:t xml:space="preserve">Tulos</w:t>
      </w:r>
    </w:p>
    <w:p>
      <w:r>
        <w:t xml:space="preserve">Mihin hänen häidensä esineeseen Victoria ei ollut pukeutunut arkussaan?</w:t>
      </w:r>
    </w:p>
    <w:p>
      <w:r>
        <w:rPr>
          <w:b/>
        </w:rPr>
        <w:t xml:space="preserve">Tulos</w:t>
      </w:r>
    </w:p>
    <w:p>
      <w:r>
        <w:t xml:space="preserve">Minkä värinen hänen mekkonsa ei ollut?</w:t>
      </w:r>
    </w:p>
    <w:p>
      <w:r>
        <w:rPr>
          <w:b/>
        </w:rPr>
        <w:t xml:space="preserve">Tulos</w:t>
      </w:r>
    </w:p>
    <w:p>
      <w:r>
        <w:t xml:space="preserve">Kenen aamutakki oli laitettu ulos?</w:t>
      </w:r>
    </w:p>
    <w:p>
      <w:r>
        <w:rPr>
          <w:b/>
        </w:rPr>
        <w:t xml:space="preserve">Tulos</w:t>
      </w:r>
    </w:p>
    <w:p>
      <w:r>
        <w:t xml:space="preserve">Minä vuonna kuningatar Victoria ei kuollut?</w:t>
      </w:r>
    </w:p>
    <w:p>
      <w:r>
        <w:rPr>
          <w:b/>
        </w:rPr>
        <w:t xml:space="preserve">Esimerkki 8.386</w:t>
      </w:r>
    </w:p>
    <w:p>
      <w:r>
        <w:t xml:space="preserve">Läpikulku: Slobodan Milošević oli Serbian ja Jugoslavian entisenä presidenttinä korkein poliittinen vaikuttaja, joka joutui oikeuteen entisen Jugoslavian alueen kansainvälisen rikostuomioistuimen edessä. Hän kuoli 11. maaliskuuta 2006 oikeudenkäynnin aikana, jossa häntä syytettiin kansanmurhasta tai osallisuudesta kansanmurhaan Bosnia ja Hertsegovinassa sijaitsevilla alueilla, joten tuomiota ei annettu. ICTY antoi vuonna 1995 pidätysmääräyksen bosnialaisserbien Radovan Karadžićin ja Ratko Mladićin pidättämiseksi useista syytteistä, muun muassa kansanmurhasta. Karadžić pidätettiin 21. heinäkuuta 2008 Belgradissa, ja hän on tällä hetkellä Haagissa oikeudenkäynnissä syytettynä muun muassa kansanmurhasta. Serbian erikoispoliisi pidätti Ratko Mladićin 26. toukokuuta 2011 Lazarevossa, Serbiassa. Karadzic tuomittiin 24. maaliskuuta 2016 kymmenestä yhdestätoista häntä vastaan nostetusta syytteestä 40 vuoden vankeusrangaistukseen.</w:t>
      </w:r>
    </w:p>
    <w:p>
      <w:r>
        <w:rPr>
          <w:b/>
        </w:rPr>
        <w:t xml:space="preserve">Tulos</w:t>
      </w:r>
    </w:p>
    <w:p>
      <w:r>
        <w:t xml:space="preserve">Mikä tapahtuma tapahtui vuonna 1995, joka lopetti Milosevicin oikeudenkäynnin?</w:t>
      </w:r>
    </w:p>
    <w:p>
      <w:r>
        <w:rPr>
          <w:b/>
        </w:rPr>
        <w:t xml:space="preserve">Tulos</w:t>
      </w:r>
    </w:p>
    <w:p>
      <w:r>
        <w:t xml:space="preserve">Missä Karadzic oli, kun hänet tuomittiin?</w:t>
      </w:r>
    </w:p>
    <w:p>
      <w:r>
        <w:rPr>
          <w:b/>
        </w:rPr>
        <w:t xml:space="preserve">Tulos</w:t>
      </w:r>
    </w:p>
    <w:p>
      <w:r>
        <w:t xml:space="preserve">Kun Milosevic oli kuollut, ketä Karadzic seuraavaksi syytti kansanmurhasta vuonna 1995?</w:t>
      </w:r>
    </w:p>
    <w:p>
      <w:r>
        <w:rPr>
          <w:b/>
        </w:rPr>
        <w:t xml:space="preserve">Tulos</w:t>
      </w:r>
    </w:p>
    <w:p>
      <w:r>
        <w:t xml:space="preserve">Jos Karadzic ei olisi kuollut, mistä syytteistä hänet olisi voitu tuomita?</w:t>
      </w:r>
    </w:p>
    <w:p>
      <w:r>
        <w:rPr>
          <w:b/>
        </w:rPr>
        <w:t xml:space="preserve">Tulos</w:t>
      </w:r>
    </w:p>
    <w:p>
      <w:r>
        <w:t xml:space="preserve">Kuka entinen presidentti oli ylivoimaisesti vanhin poliitikko, jota Karadzic syytti kansanmurhasta?</w:t>
      </w:r>
    </w:p>
    <w:p>
      <w:r>
        <w:rPr>
          <w:b/>
        </w:rPr>
        <w:t xml:space="preserve">Esimerkki 8.387</w:t>
      </w:r>
    </w:p>
    <w:p>
      <w:r>
        <w:t xml:space="preserve">Läpikulku: Sienet kommunikoivat keskenään koordinoidakseen ja organisoidakseen kasvuaan ja kehitystään, kuten Marcelian ja hedelmäkappaleiden muodostumista. Sienet kommunikoivat omien ja sukulaislajiensa sekä muiden kuin sieni-organismien kanssa monenlaisissa symbioottisissa vuorovaikutussuhteissa, erityisesti bakteerien, yksisoluisten eukaryoottien, kasvien ja hyönteisten kanssa biokemiallista alkuperää olevien biokemikaalien välityksellä. Biokemikaalit saavat sieni-organismin reagoimaan tietyllä tavalla, kun taas jos samat kemialliset molekyylit eivät ole osa bioottisia viestejä, ne eivät saa sieni-organismia reagoimaan. Tämä merkitsee sitä, että sienieliöt pystyvät erottamaan toisistaan bioottisiin viesteihin osallistuvat molekyylit ja samankaltaiset molekyylit, joilla ei ole merkitystä tilanteessa. Toistaiseksi tiedetään viisi erilaista ensisijaista signaalimolekyyliä, jotka koordinoivat erilaisia käyttäytymismalleja, kuten filamentaatiota, parittelua, kasvua ja patogeenisuutta. Käyttäytymisen koordinointi ja signaaliaineiden tuotanto saavutetaan tulkintaprosesseilla, joiden avulla organismi pystyy erottamaan itsensä tai ei-itse, bioottisen indikaattorin, samankaltaisten, sukulaislajien tai ei-sukulaislajien bioottisen viestin ja jopa suodattamaan pois "melun" eli samankaltaiset molekyylit, joilla ei ole bioottista sisältöä.</w:t>
      </w:r>
    </w:p>
    <w:p>
      <w:r>
        <w:rPr>
          <w:b/>
        </w:rPr>
        <w:t xml:space="preserve">Tulos</w:t>
      </w:r>
    </w:p>
    <w:p>
      <w:r>
        <w:t xml:space="preserve">On olemassa neljä ensisijaista signaalimolekyyliä, joiden tiedetään organisoivan mitä?</w:t>
      </w:r>
    </w:p>
    <w:p>
      <w:r>
        <w:rPr>
          <w:b/>
        </w:rPr>
        <w:t xml:space="preserve">Tulos</w:t>
      </w:r>
    </w:p>
    <w:p>
      <w:r>
        <w:t xml:space="preserve">Mikä ei voi erottaa toisistaan molekyylejä, jotka osallistuvat bioottisiin viesteihin tai epäolennaisiin viesteihin?</w:t>
      </w:r>
    </w:p>
    <w:p>
      <w:r>
        <w:rPr>
          <w:b/>
        </w:rPr>
        <w:t xml:space="preserve">Tulos</w:t>
      </w:r>
    </w:p>
    <w:p>
      <w:r>
        <w:t xml:space="preserve">Kuinka monta toissijaista signaalimolekyyliä tiedetään koordinoivan?</w:t>
      </w:r>
    </w:p>
    <w:p>
      <w:r>
        <w:rPr>
          <w:b/>
        </w:rPr>
        <w:t xml:space="preserve">Tulos</w:t>
      </w:r>
    </w:p>
    <w:p>
      <w:r>
        <w:t xml:space="preserve">Mikä aine saa sieni-organismin reagoimaan aina samalla tavalla?</w:t>
      </w:r>
    </w:p>
    <w:p>
      <w:r>
        <w:rPr>
          <w:b/>
        </w:rPr>
        <w:t xml:space="preserve">Tulos</w:t>
      </w:r>
    </w:p>
    <w:p>
      <w:r>
        <w:t xml:space="preserve">Mitä "melua" ei voida suodattaa pois?</w:t>
      </w:r>
    </w:p>
    <w:p>
      <w:r>
        <w:rPr>
          <w:b/>
        </w:rPr>
        <w:t xml:space="preserve">Esimerkki 8.388</w:t>
      </w:r>
    </w:p>
    <w:p>
      <w:r>
        <w:t xml:space="preserve">Läpikulku: Turner Classic Movies on saatavilla monissa muissa maissa ympäri maailmaa. Kanadassa TCM:ää alettiin esittää Shaw Cable -yhtiön ja Shaw Direct -satelliittiyhtiön kautta vuonna 2005. Rogers Cable aloitti TCM:n tarjoamisen joulukuussa 2006 ilmaisena esikatseluna digitaalisen kaapelipalvelunsa tilaajille, ja se lisättiin analogiseen kaapelipalveluun helmikuussa 2007. Vaikka Kanadan lähetysohjelma on yleensä sama kuin yhdysvaltalaisen verkon, jotkut elokuvat on korvattu Kanadassa lähetettäviksi oikeuksien ja muiden syiden vuoksi. TCM:n muita versioita on saatavilla Australiassa, Ranskassa, Lähi-idässä, Etelä-Afrikassa, Kyproksella, Espanjassa, Aasiassa, Latinalaisessa Amerikassa, Skandinaviassa, Yhdistyneessä kuningaskunnassa, Irlannissa ja Maltalla. Yhdistyneessä kuningaskunnassa on kaksi kanavaa, joista yksi on TCM 2.</w:t>
      </w:r>
    </w:p>
    <w:p>
      <w:r>
        <w:rPr>
          <w:b/>
        </w:rPr>
        <w:t xml:space="preserve">Tulos</w:t>
      </w:r>
    </w:p>
    <w:p>
      <w:r>
        <w:t xml:space="preserve">Mikä australialainen kaapelipalveluntarjoaja välitti ensimmäisenä Turner Classic Movies -elokuvaa?</w:t>
      </w:r>
    </w:p>
    <w:p>
      <w:r>
        <w:rPr>
          <w:b/>
        </w:rPr>
        <w:t xml:space="preserve">Tulos</w:t>
      </w:r>
    </w:p>
    <w:p>
      <w:r>
        <w:t xml:space="preserve">Minä vuonna Turner Classic Movies tuli Australian kaapelitelevisioon?</w:t>
      </w:r>
    </w:p>
    <w:p>
      <w:r>
        <w:rPr>
          <w:b/>
        </w:rPr>
        <w:t xml:space="preserve">Tulos</w:t>
      </w:r>
    </w:p>
    <w:p>
      <w:r>
        <w:t xml:space="preserve">Minä vuonna Australia alkoi sisällyttää TCM:n ohjelmaan?</w:t>
      </w:r>
    </w:p>
    <w:p>
      <w:r>
        <w:rPr>
          <w:b/>
        </w:rPr>
        <w:t xml:space="preserve">Tulos</w:t>
      </w:r>
    </w:p>
    <w:p>
      <w:r>
        <w:t xml:space="preserve">Mikä on Etelä-Afrikassa toimivan TCM:n spin-off-kanavan nimi?</w:t>
      </w:r>
    </w:p>
    <w:p>
      <w:r>
        <w:rPr>
          <w:b/>
        </w:rPr>
        <w:t xml:space="preserve">Tulos</w:t>
      </w:r>
    </w:p>
    <w:p>
      <w:r>
        <w:t xml:space="preserve">Minä kuukautena ja vuonna Ranska lisäsi TCM:n analogisiin lähetyksiinsä?</w:t>
      </w:r>
    </w:p>
    <w:p>
      <w:r>
        <w:rPr>
          <w:b/>
        </w:rPr>
        <w:t xml:space="preserve">Esimerkki 8.389</w:t>
      </w:r>
    </w:p>
    <w:p>
      <w:r>
        <w:t xml:space="preserve">Läpikulku: Vuosisadan aikana maakunta kaupungistui yhä enemmän, erityisesti sen eteläosa. Barrow-in-Furnessin, Blackburnin, Boltonin, Bootlen, Burnleyn, Buryn, Liverpoolin, Manchesterin, Oldhamin, Prestonin, Rochdalen, Salfordin, St Helenin ja Wiganin piirikunnat liittyivät Blackpooliin (1904), Southportiin (1905) ja Warringtoniin (1900). Myös piirikuntien rajoja laajennettiin paljon. Manchesterin alueen rajat olivat erityisen monimutkaiset, ja piirikuntien välissä oli kapeita piirikunnan ulokkeita - Leesin kaupunkialue muodosti erillisen osan piirikunnasta Oldhamin piirikunnan ja West Riding of Yorkshiren piirikunnan välissä.</w:t>
      </w:r>
    </w:p>
    <w:p>
      <w:r>
        <w:rPr>
          <w:b/>
        </w:rPr>
        <w:t xml:space="preserve">Tulos</w:t>
      </w:r>
    </w:p>
    <w:p>
      <w:r>
        <w:t xml:space="preserve">Milloin Liverpoolin piirikunta perustettiin?</w:t>
      </w:r>
    </w:p>
    <w:p>
      <w:r>
        <w:rPr>
          <w:b/>
        </w:rPr>
        <w:t xml:space="preserve">Tulos</w:t>
      </w:r>
    </w:p>
    <w:p>
      <w:r>
        <w:t xml:space="preserve">Mihin St Helensin piirikunta perustettiin?</w:t>
      </w:r>
    </w:p>
    <w:p>
      <w:r>
        <w:rPr>
          <w:b/>
        </w:rPr>
        <w:t xml:space="preserve">Tulos</w:t>
      </w:r>
    </w:p>
    <w:p>
      <w:r>
        <w:t xml:space="preserve">Mikä Lancashiren eteläosassa sijaitseva piirikunnan toimisto?</w:t>
      </w:r>
    </w:p>
    <w:p>
      <w:r>
        <w:rPr>
          <w:b/>
        </w:rPr>
        <w:t xml:space="preserve">Tulos</w:t>
      </w:r>
    </w:p>
    <w:p>
      <w:r>
        <w:t xml:space="preserve">Missä Bootle sijaitsee Lancashiren osavaltiossa?</w:t>
      </w:r>
    </w:p>
    <w:p>
      <w:r>
        <w:rPr>
          <w:b/>
        </w:rPr>
        <w:t xml:space="preserve">Tulos</w:t>
      </w:r>
    </w:p>
    <w:p>
      <w:r>
        <w:t xml:space="preserve">Minä vuonna Oldham liitettiin osaksi Lancashirea?</w:t>
      </w:r>
    </w:p>
    <w:p>
      <w:r>
        <w:rPr>
          <w:b/>
        </w:rPr>
        <w:t xml:space="preserve">Esimerkki 8.390</w:t>
      </w:r>
    </w:p>
    <w:p>
      <w:r>
        <w:t xml:space="preserve">Läpikulku: Senaattori Estes Kefauverin (Tennessee, Yhdysvallat) johtamissa kongressin kuulemistilaisuuksissa vuonna 1959 alettiin vaatia FD&amp;C Act -lain tarkistamista. Kuulemisissa käsiteltiin monenlaisia poliittisia kysymyksiä, kuten mainonnan väärinkäyttöä, lääkkeiden kyseenalaista tehoa ja tarvetta alan sääntelyn lisäämiseen. Vaikka uuden lainsäädännön vauhti hiipui väliaikaisesti pitkittyneessä keskustelussa, ilmeni uusi tragedia, joka korosti kattavamman sääntelyn tarvetta ja antoi sysäyksen uusien lakien säätämiselle.</w:t>
      </w:r>
    </w:p>
    <w:p>
      <w:r>
        <w:rPr>
          <w:b/>
        </w:rPr>
        <w:t xml:space="preserve">Tulos</w:t>
      </w:r>
    </w:p>
    <w:p>
      <w:r>
        <w:t xml:space="preserve">Kuka johti kongressin kulkua?</w:t>
      </w:r>
    </w:p>
    <w:p>
      <w:r>
        <w:rPr>
          <w:b/>
        </w:rPr>
        <w:t xml:space="preserve">Tulos</w:t>
      </w:r>
    </w:p>
    <w:p>
      <w:r>
        <w:t xml:space="preserve">Mitä säännöksiä kongressi tarvitsee?</w:t>
      </w:r>
    </w:p>
    <w:p>
      <w:r>
        <w:rPr>
          <w:b/>
        </w:rPr>
        <w:t xml:space="preserve">Tulos</w:t>
      </w:r>
    </w:p>
    <w:p>
      <w:r>
        <w:t xml:space="preserve">Mitkä olivat tärkeimmät asiat, joita oli tarkistettava?</w:t>
      </w:r>
    </w:p>
    <w:p>
      <w:r>
        <w:rPr>
          <w:b/>
        </w:rPr>
        <w:t xml:space="preserve">Tulos</w:t>
      </w:r>
    </w:p>
    <w:p>
      <w:r>
        <w:t xml:space="preserve">Mikä aiheutti tarpeen lisätä teollisuutta?</w:t>
      </w:r>
    </w:p>
    <w:p>
      <w:r>
        <w:rPr>
          <w:b/>
        </w:rPr>
        <w:t xml:space="preserve">Tulos</w:t>
      </w:r>
    </w:p>
    <w:p>
      <w:r>
        <w:t xml:space="preserve">Milloin teho oli kyseenalainen?</w:t>
      </w:r>
    </w:p>
    <w:p>
      <w:r>
        <w:rPr>
          <w:b/>
        </w:rPr>
        <w:t xml:space="preserve">Esimerkki 8.391</w:t>
      </w:r>
    </w:p>
    <w:p>
      <w:r>
        <w:t xml:space="preserve">Läpikulku: Camp Mercuryn ydinkoealueella lähellä Las Vegasia, Nevadassa, elokuussa 1957, 13 mielenosoittajaa yritti päästä koealueelle tietäen, että heitä uhkaa pidätys. Ennalta sovittuna aikana he astuivat yksi kerrallaan "linjan" yli ja heidät pidätettiin välittömästi. Heidät pantiin bussiin ja vietiin Nyen piirikunnan Tonopahin kaupunkiin, Nevadaan, ja heidät asetettiin syytteeseen paikallisen rauhantuomarin eteen samana iltapäivänä. Tunnettu kansalaisoikeusasianajaja Francis Heisler oli tarjoutunut vapaaehtoisesti puolustamaan pidätettyjä henkilöitä ja neuvoi heitä vetoamaan "nolo contendere" -lausuntoon vaihtoehtona syyllisyyden tai syyttömyyden tunnustamiselle. Pidätetyt henkilöt todettiin kuitenkin "syyllisiksi", ja heille annettiin ehdolliset tuomiot, joiden ehtona oli, että he eivät enää palaa koekentän alueelle.</w:t>
      </w:r>
    </w:p>
    <w:p>
      <w:r>
        <w:rPr>
          <w:b/>
        </w:rPr>
        <w:t xml:space="preserve">Tulos</w:t>
      </w:r>
    </w:p>
    <w:p>
      <w:r>
        <w:t xml:space="preserve">Mitä Francis Heisler sponsoroi elokuussa 1957?</w:t>
      </w:r>
    </w:p>
    <w:p>
      <w:r>
        <w:rPr>
          <w:b/>
        </w:rPr>
        <w:t xml:space="preserve">Tulos</w:t>
      </w:r>
    </w:p>
    <w:p>
      <w:r>
        <w:t xml:space="preserve">Missä Francis Heisler aikoi järjestää mielenosoituksensa?</w:t>
      </w:r>
    </w:p>
    <w:p>
      <w:r>
        <w:rPr>
          <w:b/>
        </w:rPr>
        <w:t xml:space="preserve">Tulos</w:t>
      </w:r>
    </w:p>
    <w:p>
      <w:r>
        <w:t xml:space="preserve">Kuinka monta ohjusta oli ydinkoealueella?</w:t>
      </w:r>
    </w:p>
    <w:p>
      <w:r>
        <w:rPr>
          <w:b/>
        </w:rPr>
        <w:t xml:space="preserve">Tulos</w:t>
      </w:r>
    </w:p>
    <w:p>
      <w:r>
        <w:t xml:space="preserve">Minne Francis Heisler vietiin mielenosoituksen jälkeen?</w:t>
      </w:r>
    </w:p>
    <w:p>
      <w:r>
        <w:rPr>
          <w:b/>
        </w:rPr>
        <w:t xml:space="preserve">Tulos</w:t>
      </w:r>
    </w:p>
    <w:p>
      <w:r>
        <w:t xml:space="preserve">Minkä tuomion Francis Heisler sai, kun hänet todettiin syylliseksi?</w:t>
      </w:r>
    </w:p>
    <w:p>
      <w:r>
        <w:rPr>
          <w:b/>
        </w:rPr>
        <w:t xml:space="preserve">Esimerkki 8.392</w:t>
      </w:r>
    </w:p>
    <w:p>
      <w:r>
        <w:t xml:space="preserve">Läpikulku: Business Software Alliance Piracy Study Standard -julkaisussa vuodelta 2011 arvioidaan laittomasti kopioitujen ohjelmistojen kaupalliseksi kokonaisarvoksi 59 miljardia dollaria vuonna 2010, ja kehittyvien markkinoiden osuus oli 31,9 miljardia dollaria eli yli puolet kokonaismäärästä. Lisäksi kehittyneillä markkinoilla toimitettiin vuonna 2010 ensimmäistä kertaa vähemmän tietokoneita kuin kehittyvissä talouksissa, joten kehittyvillä markkinoilla on nyt yli puolet kaikista maailmanlaajuisesti käytössä olevista tietokoneista. Lisäksi ohjelmistorikkomusten osuus on 68 prosenttia verrattuna 24 prosenttiin kehittyneillä markkinoilla, joten valtaosa väärennettyjen ohjelmistojen kaupallisen arvon maailmanlaajuisesta kasvusta on kehittyvien markkinoiden hallussa. Tällaisten ohjelmistojen kaupallinen arvo on edelleen kehitysmaista korkein, 8,9 miljardia dollaria, ja maailman toiseksi suurin, 9,7 miljardia dollaria, vuonna 2011. Vuonna 2011 Business Software Alliance ilmoitti, että 83 prosenttia Afrikan tietokoneissa käytettävistä ohjelmistoista on laittomasti valmistettuja (Etelä-Afrikkaa lukuun ottamatta).</w:t>
      </w:r>
    </w:p>
    <w:p>
      <w:r>
        <w:rPr>
          <w:b/>
        </w:rPr>
        <w:t xml:space="preserve">Tulos</w:t>
      </w:r>
    </w:p>
    <w:p>
      <w:r>
        <w:t xml:space="preserve">Mikä oli piraattiohjelmistojen arvioitu kokonaisarvo vuonna 2000?</w:t>
      </w:r>
    </w:p>
    <w:p>
      <w:r>
        <w:rPr>
          <w:b/>
        </w:rPr>
        <w:t xml:space="preserve">Tulos</w:t>
      </w:r>
    </w:p>
    <w:p>
      <w:r>
        <w:t xml:space="preserve">Mikä oli piraattiohjelmistojen tiedossa oleva kokonaisarvo vuonna 2010?</w:t>
      </w:r>
    </w:p>
    <w:p>
      <w:r>
        <w:rPr>
          <w:b/>
        </w:rPr>
        <w:t xml:space="preserve">Tulos</w:t>
      </w:r>
    </w:p>
    <w:p>
      <w:r>
        <w:t xml:space="preserve">Kenen osuus oli alle puolet kokonaismäärästä?</w:t>
      </w:r>
    </w:p>
    <w:p>
      <w:r>
        <w:rPr>
          <w:b/>
        </w:rPr>
        <w:t xml:space="preserve">Tulos</w:t>
      </w:r>
    </w:p>
    <w:p>
      <w:r>
        <w:t xml:space="preserve">Mitä vakiintuneet markkinat saivat viimeisen kerran?</w:t>
      </w:r>
    </w:p>
    <w:p>
      <w:r>
        <w:rPr>
          <w:b/>
        </w:rPr>
        <w:t xml:space="preserve">Tulos</w:t>
      </w:r>
    </w:p>
    <w:p>
      <w:r>
        <w:t xml:space="preserve">Missä maassa ohjelmistojen vähittäismyyntiarvo on alhaisin?</w:t>
      </w:r>
    </w:p>
    <w:p>
      <w:r>
        <w:rPr>
          <w:b/>
        </w:rPr>
        <w:t xml:space="preserve">Esimerkki 8.393</w:t>
      </w:r>
    </w:p>
    <w:p>
      <w:r>
        <w:t xml:space="preserve">Läpikulku: IJM käytti apurahoja Project Lantern -hankkeen perustamiseen ja perusti toimiston Filippiineillä sijaitsevaan Cebun kaupunkiin. Vuonna 2010 julkaistiin hankkeen tulokset, joissa IJM totesi, että Project Lantern -hanke oli johtanut "lainvalvontaviranomaisten toiminnan lisääntymiseen seksikauppatapauksissa, hankkeen kautta koulutettujen lainvalvontaviranomaisten sitoutumisen lisääntymiseen seksikauppatapausten ratkaisemiseen ja ihmiskaupasta selvinneille tarjottujen palvelujen, kuten turvakotien, neuvontapalvelujen ja urakoulutuksen, lisääntymiseen". Tulosten julkistamisen aikaan IJM tutki mahdollisuuksia mallin toistamiseen muilla alueilla.</w:t>
      </w:r>
    </w:p>
    <w:p>
      <w:r>
        <w:rPr>
          <w:b/>
        </w:rPr>
        <w:t xml:space="preserve">Tulos</w:t>
      </w:r>
    </w:p>
    <w:p>
      <w:r>
        <w:t xml:space="preserve">Mikä oli Filippiineille perustetun hankkeen nimi?</w:t>
      </w:r>
    </w:p>
    <w:p>
      <w:r>
        <w:rPr>
          <w:b/>
        </w:rPr>
        <w:t xml:space="preserve">Tulos</w:t>
      </w:r>
    </w:p>
    <w:p>
      <w:r>
        <w:t xml:space="preserve">Minkälaisiin palvelun lisäyksiin IJM-hanke on johtanut?</w:t>
      </w:r>
    </w:p>
    <w:p>
      <w:r>
        <w:rPr>
          <w:b/>
        </w:rPr>
        <w:t xml:space="preserve">Tulos</w:t>
      </w:r>
    </w:p>
    <w:p>
      <w:r>
        <w:t xml:space="preserve">Mitä Project Lantern halusi kopioida?</w:t>
      </w:r>
    </w:p>
    <w:p>
      <w:r>
        <w:rPr>
          <w:b/>
        </w:rPr>
        <w:t xml:space="preserve">Tulos</w:t>
      </w:r>
    </w:p>
    <w:p>
      <w:r>
        <w:t xml:space="preserve">Mitä IJM sitoutui ratkaisemaan Lyhty-hankkeen tuloksena?</w:t>
      </w:r>
    </w:p>
    <w:p>
      <w:r>
        <w:rPr>
          <w:b/>
        </w:rPr>
        <w:t xml:space="preserve">Tulos</w:t>
      </w:r>
    </w:p>
    <w:p>
      <w:r>
        <w:t xml:space="preserve">Minkä kaupungin ihmiskaupasta selvinneet valitsivat Project Lanternin perustamiseen?</w:t>
      </w:r>
    </w:p>
    <w:p>
      <w:r>
        <w:rPr>
          <w:b/>
        </w:rPr>
        <w:t xml:space="preserve">Esimerkki 8.394</w:t>
      </w:r>
    </w:p>
    <w:p>
      <w:r>
        <w:t xml:space="preserve">Läpikulku: Galloway, 12-696, korkein oikeus suostui kuulemaan tapausta, jossa on kyse siitä, onko sallittujen kaupunkikokousten rukoushetkien oltava sellaisia, että eri uskontokunnat voivat johtaa rukousta, vai voivatko rukoukset olla pääasiassa kristillisiä. Toukokuun 5. päivänä 2014 Yhdysvaltain korkein oikeus päätti 5-4 Kreikan kaupungin eduksi katsoen, että Yhdysvaltain perustuslaki sallii paitsi rukouksen hallituksen kokouksissa, myös uskonnolliset rukoukset, kuten pääasiassa kristilliset rukoukset.</w:t>
      </w:r>
    </w:p>
    <w:p>
      <w:r>
        <w:rPr>
          <w:b/>
        </w:rPr>
        <w:t xml:space="preserve">Tulos</w:t>
      </w:r>
    </w:p>
    <w:p>
      <w:r>
        <w:t xml:space="preserve">Mikä tapaus koskee sitä, että kaupungin kokouksissa ei saa rukoilla eri uskontokuntien kesken?</w:t>
      </w:r>
    </w:p>
    <w:p>
      <w:r>
        <w:rPr>
          <w:b/>
        </w:rPr>
        <w:t xml:space="preserve">Tulos</w:t>
      </w:r>
    </w:p>
    <w:p>
      <w:r>
        <w:t xml:space="preserve"> Milloin korkein oikeus ei antanut päätöstä asiassa Town of Greece v. Galloway?</w:t>
      </w:r>
    </w:p>
    <w:p>
      <w:r>
        <w:rPr>
          <w:b/>
        </w:rPr>
        <w:t xml:space="preserve">Tulos</w:t>
      </w:r>
    </w:p>
    <w:p>
      <w:r>
        <w:t xml:space="preserve"> Mikä ei ollut korkeimman oikeuden lopullinen äänestys asiassa Town of Greece v. Galloway?</w:t>
      </w:r>
    </w:p>
    <w:p>
      <w:r>
        <w:rPr>
          <w:b/>
        </w:rPr>
        <w:t xml:space="preserve">Tulos</w:t>
      </w:r>
    </w:p>
    <w:p>
      <w:r>
        <w:t xml:space="preserve">Kenen hyväksi korkein oikeus ei tehnyt päätöstä?</w:t>
      </w:r>
    </w:p>
    <w:p>
      <w:r>
        <w:rPr>
          <w:b/>
        </w:rPr>
        <w:t xml:space="preserve">Tulos</w:t>
      </w:r>
    </w:p>
    <w:p>
      <w:r>
        <w:t xml:space="preserve"> Mitä perustuslaki ei korkeimman oikeuden mukaan sallinut?</w:t>
      </w:r>
    </w:p>
    <w:p>
      <w:r>
        <w:rPr>
          <w:b/>
        </w:rPr>
        <w:t xml:space="preserve">Esimerkki 8.395</w:t>
      </w:r>
    </w:p>
    <w:p>
      <w:r>
        <w:t xml:space="preserve">Läpikulku: Presidentti Kennedy totesi Executive Order 10925:ssä, että "rotuun, uskontoon, ihonväriin tai kansalliseen alkuperään perustuva syrjintä on vastoin Yhdysvaltojen perustuslaillisia periaatteita ja politiikkaa" ja että "Yhdysvaltojen hallituksen selkeä ja positiivinen velvollisuus on edistää ja varmistaa yhtäläiset mahdollisuudet kaikille päteville henkilöille rotuun, uskontoon, ihonväriin tai kansalliseen alkuperään katsomatta, jotka työskentelevät tai hakevat työtä liittovaltion hallituksen palveluksessa ja valtion sopimuksissa"; että "hallituksen toimeenpanovallan politiikkaan kuuluu edistää myönteisin toimenpitein kaikkien pätevien henkilöiden yhtäläisiä mahdollisuuksia hallituksessa" ja että "on Yhdysvaltojen yleisen edun ja hyvinvoinnin mukaista edistää talouttaan, turvallisuuttaan ja maanpuolustustaan käyttämällä mahdollisimman tehokkaasti ja tuloksellisesti kaikkea käytettävissä olevaa työvoimaa".</w:t>
      </w:r>
    </w:p>
    <w:p>
      <w:r>
        <w:rPr>
          <w:b/>
        </w:rPr>
        <w:t xml:space="preserve">Tulos</w:t>
      </w:r>
    </w:p>
    <w:p>
      <w:r>
        <w:t xml:space="preserve">Kuka presidentti julisti, että syrjintä on Yhdistyneen kuningaskunnan perustuslain periaatteiden vastaista?</w:t>
      </w:r>
    </w:p>
    <w:p>
      <w:r>
        <w:rPr>
          <w:b/>
        </w:rPr>
        <w:t xml:space="preserve">Tulos</w:t>
      </w:r>
    </w:p>
    <w:p>
      <w:r>
        <w:t xml:space="preserve">Minkä säädöksen perusteella presidentti Kennedy väitti, että syrjintä ei ole perustuslain vastaista?</w:t>
      </w:r>
    </w:p>
    <w:p>
      <w:r>
        <w:rPr>
          <w:b/>
        </w:rPr>
        <w:t xml:space="preserve">Tulos</w:t>
      </w:r>
    </w:p>
    <w:p>
      <w:r>
        <w:t xml:space="preserve"> Mihin toimialoihin määräys 10925 vaikutti sääntelyn purkamisen kannalta?</w:t>
      </w:r>
    </w:p>
    <w:p>
      <w:r>
        <w:rPr>
          <w:b/>
        </w:rPr>
        <w:t xml:space="preserve">Esimerkki 8.396</w:t>
      </w:r>
    </w:p>
    <w:p>
      <w:r>
        <w:t xml:space="preserve">Läpikulku: Ennen jäätiköitymistä vuoristolaaksot ovat tyypillisen V-muotoisia, jotka ovat syntyneet veden eroosion seurauksena. Jäätiköitymisen aikana nämä laaksot levenevät, syvenevät ja tasoittuvat muodostaen U:n muotoisen jäätikkölaakson. Jäätikkölaaksoja synnyttävä eroosio hävittää vuoristolaaksojen poikki ulottuvat maanpinnat, jolloin syntyy kolmionmuotoisia jyrkänteitä, joita kutsutaan typistetyiksi jyrkänteiksi. Jäätikkölaaksojen sisäpuolella voi olla järviä, joita kutsutaan paternoster-järviksi, jotka täyttävät jyrkänteiden ja kulumisen synnyttämiä painanteita. Jos jäätikkölaakso laskee suureen vesistöön, se muodostaa vuonon.</w:t>
      </w:r>
    </w:p>
    <w:p>
      <w:r>
        <w:rPr>
          <w:b/>
        </w:rPr>
        <w:t xml:space="preserve">Tulos</w:t>
      </w:r>
    </w:p>
    <w:p>
      <w:r>
        <w:t xml:space="preserve">Mikä on V-muotoinen jäätikön vetäytymisen jälkeen?</w:t>
      </w:r>
    </w:p>
    <w:p>
      <w:r>
        <w:rPr>
          <w:b/>
        </w:rPr>
        <w:t xml:space="preserve">Tulos</w:t>
      </w:r>
    </w:p>
    <w:p>
      <w:r>
        <w:t xml:space="preserve">Mitkä ovat U-muotoisia ennen jäätiköitymistä?</w:t>
      </w:r>
    </w:p>
    <w:p>
      <w:r>
        <w:rPr>
          <w:b/>
        </w:rPr>
        <w:t xml:space="preserve">Tulos</w:t>
      </w:r>
    </w:p>
    <w:p>
      <w:r>
        <w:t xml:space="preserve">Mikä täyttää syvänteet muodostaen vuonon?</w:t>
      </w:r>
    </w:p>
    <w:p>
      <w:r>
        <w:rPr>
          <w:b/>
        </w:rPr>
        <w:t xml:space="preserve">Tulos</w:t>
      </w:r>
    </w:p>
    <w:p>
      <w:r>
        <w:t xml:space="preserve">Mihin jäätikkölaaksot törmäävät muodostaakseen paternoster-järviä?</w:t>
      </w:r>
    </w:p>
    <w:p>
      <w:r>
        <w:rPr>
          <w:b/>
        </w:rPr>
        <w:t xml:space="preserve">Esimerkki 8.397</w:t>
      </w:r>
    </w:p>
    <w:p>
      <w:r>
        <w:t xml:space="preserve">Läpikulku: Gallea etsimään observatorion refraktorilla. Observatorion opiskelija Heinrich d'Arrest ehdotti Gallelle, että he voisivat verrata Le Verrierin ennustetun sijainnin alueella hiljattain piirrettyä taivaankarttaa nykyiseen taivaankarttaan etsiäkseen planeetalle ominaista siirtymää kiintotähden sijasta. Illalla 23. syyskuuta 1846, jolloin Galle sai kirjeen, hän löysi Neptunuksen 1°:n sisällä siitä, missä Le Verrier oli ennustanut sen olevan, noin 12°:n päässä Adamsin ennustuksesta. Challis tajusi myöhemmin, että hän oli havainnut planeetan kahdesti, 4. ja 12. elokuuta, mutta ei tunnistanut sitä planeetaksi, koska hänellä ei ollut ajantasaista tähtikarttaa ja koska hänen samanaikainen työnsä komeettahavaintojen parissa häiritsi häntä.</w:t>
      </w:r>
    </w:p>
    <w:p>
      <w:r>
        <w:rPr>
          <w:b/>
        </w:rPr>
        <w:t xml:space="preserve">Tulos</w:t>
      </w:r>
    </w:p>
    <w:p>
      <w:r>
        <w:t xml:space="preserve">Kuka kehotti Le Verrieriä etsimään observatorion refraktorilla?</w:t>
      </w:r>
    </w:p>
    <w:p>
      <w:r>
        <w:rPr>
          <w:b/>
        </w:rPr>
        <w:t xml:space="preserve">Tulos</w:t>
      </w:r>
    </w:p>
    <w:p>
      <w:r>
        <w:t xml:space="preserve">Mitä Galle ehdotti Heinrich d'Arrestille?</w:t>
      </w:r>
    </w:p>
    <w:p>
      <w:r>
        <w:rPr>
          <w:b/>
        </w:rPr>
        <w:t xml:space="preserve">Tulos</w:t>
      </w:r>
    </w:p>
    <w:p>
      <w:r>
        <w:t xml:space="preserve">Kuka löysi Nepptune 1700-luvulla?</w:t>
      </w:r>
    </w:p>
    <w:p>
      <w:r>
        <w:rPr>
          <w:b/>
        </w:rPr>
        <w:t xml:space="preserve">Tulos</w:t>
      </w:r>
    </w:p>
    <w:p>
      <w:r>
        <w:t xml:space="preserve">Mikä oli 10 asteen sisällä siitä, mitä Le Verrier ennusti?</w:t>
      </w:r>
    </w:p>
    <w:p>
      <w:r>
        <w:rPr>
          <w:b/>
        </w:rPr>
        <w:t xml:space="preserve">Tulos</w:t>
      </w:r>
    </w:p>
    <w:p>
      <w:r>
        <w:t xml:space="preserve">Milloin Le Verrier syntyi?</w:t>
      </w:r>
    </w:p>
    <w:p>
      <w:r>
        <w:rPr>
          <w:b/>
        </w:rPr>
        <w:t xml:space="preserve">Tulos</w:t>
      </w:r>
    </w:p>
    <w:p>
      <w:r>
        <w:t xml:space="preserve">Milloin Le Verrier kuoli?</w:t>
      </w:r>
    </w:p>
    <w:p>
      <w:r>
        <w:rPr>
          <w:b/>
        </w:rPr>
        <w:t xml:space="preserve">Tulos</w:t>
      </w:r>
    </w:p>
    <w:p>
      <w:r>
        <w:t xml:space="preserve"> Mitä Henrich d'Arrest ei pyrkinyt löytämään?</w:t>
      </w:r>
    </w:p>
    <w:p>
      <w:r>
        <w:rPr>
          <w:b/>
        </w:rPr>
        <w:t xml:space="preserve">Tulos</w:t>
      </w:r>
    </w:p>
    <w:p>
      <w:r>
        <w:t xml:space="preserve">Mikä oli 15 asteen päässä?</w:t>
      </w:r>
    </w:p>
    <w:p>
      <w:r>
        <w:rPr>
          <w:b/>
        </w:rPr>
        <w:t xml:space="preserve">Tulos</w:t>
      </w:r>
    </w:p>
    <w:p>
      <w:r>
        <w:t xml:space="preserve">Mitä Challis etsi nähdessään Uranuksen kahdella ensimmäisellä kerralla?</w:t>
      </w:r>
    </w:p>
    <w:p>
      <w:r>
        <w:rPr>
          <w:b/>
        </w:rPr>
        <w:t xml:space="preserve">Esimerkki 8.398</w:t>
      </w:r>
    </w:p>
    <w:p>
      <w:r>
        <w:t xml:space="preserve">Läpikulku: Coral Way, The Roads ja Coconut Grove. Coral Way on vuonna 1922 rakennettu historiallinen asuinalue, joka yhdistää keskustan ja Coral Gablesin, ja siellä on paljon vanhoja taloja ja puiden reunustamia katuja. Coconut Grove perustettiin vuonna 1825, ja siellä sijaitsevat Miamin kaupungintalo Dinner Key, Coconut Grove Playhouse, CocoWalk, monia yökerhoja, baareja, ravintoloita ja boheemeja kauppoja, ja siksi se on erittäin suosittu paikallisten yliopisto-opiskelijoiden keskuudessa. Se on historiallinen kaupunginosa, jossa on kapeita, mutkittelevia teitä ja tiheä puusto. Coconut Grovessa on monia puistoja ja puutarhoja, kuten Villa Vizcaya, The Kampong, The Barnacle Historic State Park, ja siellä sijaitsee Coconut Groven kokouskeskus sekä lukuisia historiallisia koteja ja kartanoita.</w:t>
      </w:r>
    </w:p>
    <w:p>
      <w:r>
        <w:rPr>
          <w:b/>
        </w:rPr>
        <w:t xml:space="preserve">Tulos</w:t>
      </w:r>
    </w:p>
    <w:p>
      <w:r>
        <w:t xml:space="preserve">Mikä on Coconut Groven ja Coral Wayn ohella Miamin eteläosassa erityisen epäedullista?</w:t>
      </w:r>
    </w:p>
    <w:p>
      <w:r>
        <w:rPr>
          <w:b/>
        </w:rPr>
        <w:t xml:space="preserve">Tulos</w:t>
      </w:r>
    </w:p>
    <w:p>
      <w:r>
        <w:t xml:space="preserve">Milloin Coral Way tuhoutui?</w:t>
      </w:r>
    </w:p>
    <w:p>
      <w:r>
        <w:rPr>
          <w:b/>
        </w:rPr>
        <w:t xml:space="preserve">Tulos</w:t>
      </w:r>
    </w:p>
    <w:p>
      <w:r>
        <w:t xml:space="preserve">Mitä Coral Way irrottaa Coral Gablesista?</w:t>
      </w:r>
    </w:p>
    <w:p>
      <w:r>
        <w:rPr>
          <w:b/>
        </w:rPr>
        <w:t xml:space="preserve">Tulos</w:t>
      </w:r>
    </w:p>
    <w:p>
      <w:r>
        <w:t xml:space="preserve">Minä vuonna Coconut Groven perustaminen ei tapahtunut?</w:t>
      </w:r>
    </w:p>
    <w:p>
      <w:r>
        <w:rPr>
          <w:b/>
        </w:rPr>
        <w:t xml:space="preserve">Tulos</w:t>
      </w:r>
    </w:p>
    <w:p>
      <w:r>
        <w:t xml:space="preserve">Missä osassa Apricot Grovea sijaitsee Miamin kaupungintalo?</w:t>
      </w:r>
    </w:p>
    <w:p>
      <w:r>
        <w:rPr>
          <w:b/>
        </w:rPr>
        <w:t xml:space="preserve">Esimerkki 8.399</w:t>
      </w:r>
    </w:p>
    <w:p>
      <w:r>
        <w:t xml:space="preserve">Läpikulku: Johnsonin viraltapanon katsottiin aiheuttaneen suurta vahinkoa presidenttikunnalle, josta tuli lähes alisteinen kongressille. Jotkut uskoivat, että presidentistä tulisi pelkkä keulakuva, ja edustajainhuoneen puhemiehestä tulisi tosiasiallinen pääministeri. Grover Cleveland, ensimmäinen demokraattinen presidentti Johnsonin jälkeen, yritti palauttaa virkansa vallan. Ensimmäisen kautensa aikana hän käytti veto-oikeuttaan yli neljäsataa lakiehdotusta - kaksi kertaa enemmän kuin hänen kaksikymmentäyksi edeltäjäänsä yhteensä. Hän alkoi myös hyllyttää byrokraatteja, jotka oli nimitetty holhousjärjestelmän tuloksena, ja korvasi heidät "ansioituneemmilla" henkilöillä. Senaatti kieltäytyi kuitenkin vahvistamasta monia uusia nimityksiä ja vaati sen sijaan Clevelandia luovuttamaan virantoimituksesta pidättämiseen liittyvät luottamukselliset asiakirjat. Cleveland kieltäytyi siitä jyrkästi ja väitti: "Nämä virantoimituksesta pidättämiset ovat minun toimeenpanovaltani ...". En ole vastuussa senaatille, enkä ole halukas alistamaan tekojani senaatin tuomittavaksi." Clevelandin saama kansan tuki pakotti senaatin perääntymään ja vahvistamaan ehdokkaat. Lisäksi kongressi kumosi vihdoin Johnsonin hallinnon aikana hyväksytyn kiistanalaisen Tenure of Office Act -lain. Kaiken kaikkiaan tämä merkitsi sitä, että Clevelandin hallinto merkitsi presidentin alisteisuuden loppua.</w:t>
      </w:r>
    </w:p>
    <w:p>
      <w:r>
        <w:rPr>
          <w:b/>
        </w:rPr>
        <w:t xml:space="preserve">Tulos</w:t>
      </w:r>
    </w:p>
    <w:p>
      <w:r>
        <w:t xml:space="preserve">Mitä Clevelandin viraltapano aiheutti presidenttikunnalle?</w:t>
      </w:r>
    </w:p>
    <w:p>
      <w:r>
        <w:rPr>
          <w:b/>
        </w:rPr>
        <w:t xml:space="preserve">Tulos</w:t>
      </w:r>
    </w:p>
    <w:p>
      <w:r>
        <w:t xml:space="preserve">Kenen viraltapanon koettiin auttaneen presidentinvaalia?</w:t>
      </w:r>
    </w:p>
    <w:p>
      <w:r>
        <w:rPr>
          <w:b/>
        </w:rPr>
        <w:t xml:space="preserve">Tulos</w:t>
      </w:r>
    </w:p>
    <w:p>
      <w:r>
        <w:t xml:space="preserve">Mikä hallintoelin, koska se on alisteinen puheenjohtajavaltiolle?</w:t>
      </w:r>
    </w:p>
    <w:p>
      <w:r>
        <w:rPr>
          <w:b/>
        </w:rPr>
        <w:t xml:space="preserve">Tulos</w:t>
      </w:r>
    </w:p>
    <w:p>
      <w:r>
        <w:t xml:space="preserve">Kuka oli Grover Clevelandin jälkeen ensimmäinen demokraattinen presidentti?</w:t>
      </w:r>
    </w:p>
    <w:p>
      <w:r>
        <w:rPr>
          <w:b/>
        </w:rPr>
        <w:t xml:space="preserve">Tulos</w:t>
      </w:r>
    </w:p>
    <w:p>
      <w:r>
        <w:t xml:space="preserve">Kuka oli ensimmäinen republikaanipresidentti Johnsonin jälkeen?</w:t>
      </w:r>
    </w:p>
    <w:p>
      <w:r>
        <w:rPr>
          <w:b/>
        </w:rPr>
        <w:t xml:space="preserve">Esimerkki 8.400</w:t>
      </w:r>
    </w:p>
    <w:p>
      <w:r>
        <w:t xml:space="preserve">Läpikulku: Vuoden 1870 jälkeen tasankojen halki kulkevat uudet rautatiet toivat mukanaan metsästäjiä, jotka tappoivat lähes kaikki biisonit niiden nahkojen vuoksi. Rautatiet tarjosivat houkuttelevia maa- ja kuljetuspaketteja eurooppalaisille maanviljelijöille, jotka ryntäsivät asuttamaan maata. He (ja myös amerikkalaiset) hyödynsivät myös homestead-lainsäädäntöä saadakseen ilmaisia maatiloja. Maakeinottelijat ja paikalliset tukijat löysivät monia potentiaalisia kaupunkeja, ja niillä, joihin rautatie kulki, oli mahdollisuus, kun taas muista tuli aavekaupunkeja. Esimerkiksi Kansasissa kartoitettiin lähes 5 000 kaupunkia, mutta vuoteen 1970 mennessä vain 617 kaupunkia oli toiminnassa. 1900-luvun puolivälissä läheisyys valtateiden väliseen vaihtoyhteyteen ratkaisi sen, kukoistaisiko kaupunki vai kamppailisiko se liiketoiminnasta.</w:t>
      </w:r>
    </w:p>
    <w:p>
      <w:r>
        <w:rPr>
          <w:b/>
        </w:rPr>
        <w:t xml:space="preserve">Tulos</w:t>
      </w:r>
    </w:p>
    <w:p>
      <w:r>
        <w:t xml:space="preserve">Minä vuonna säädettiin kotitilalaki?</w:t>
      </w:r>
    </w:p>
    <w:p>
      <w:r>
        <w:rPr>
          <w:b/>
        </w:rPr>
        <w:t xml:space="preserve">Tulos</w:t>
      </w:r>
    </w:p>
    <w:p>
      <w:r>
        <w:t xml:space="preserve">Kuinka monta kaupunkia Kansasissa oli vuonna 1950?</w:t>
      </w:r>
    </w:p>
    <w:p>
      <w:r>
        <w:rPr>
          <w:b/>
        </w:rPr>
        <w:t xml:space="preserve">Tulos</w:t>
      </w:r>
    </w:p>
    <w:p>
      <w:r>
        <w:t xml:space="preserve">Kuinka monta ilmaista maatilaa jaettiin kaiken kaikkiaan?</w:t>
      </w:r>
    </w:p>
    <w:p>
      <w:r>
        <w:rPr>
          <w:b/>
        </w:rPr>
        <w:t xml:space="preserve">Tulos</w:t>
      </w:r>
    </w:p>
    <w:p>
      <w:r>
        <w:t xml:space="preserve">Kuinka monta kaupunkia Kansasissa oli vuonna 2000?</w:t>
      </w:r>
    </w:p>
    <w:p>
      <w:r>
        <w:rPr>
          <w:b/>
        </w:rPr>
        <w:t xml:space="preserve">Tulos</w:t>
      </w:r>
    </w:p>
    <w:p>
      <w:r>
        <w:t xml:space="preserve">Kuinka monta biisonia tapettiin niiden nahkojen vuoksi?</w:t>
      </w:r>
    </w:p>
    <w:p>
      <w:r>
        <w:rPr>
          <w:b/>
        </w:rPr>
        <w:t xml:space="preserve">Esimerkki 8.401</w:t>
      </w:r>
    </w:p>
    <w:p>
      <w:r>
        <w:t xml:space="preserve">Läpikulku: Useita kirkkoja ja luostareita rakennettiin Utrechtin kaupunkiin tai sen lähelle. Näistä hallitsevin oli Pyhän Martinuksen katedraali, joka sijaitsi vanhan roomalaisen linnoituksen sisällä. Nykyisen goottilaisen rakennuksen rakentaminen aloitettiin vuonna 1254 sen jälkeen, kun aiempi romaninen rakennus oli vaurioitunut pahoin tulipalossa. Kuori ja ristikirkko valmistuivat vuonna 1320, minkä jälkeen rakennettiin kunnianhimoinen tuomiokirkon torni. Viimeisenä rakennettiin keskilaiva vuodelta 1420. Tuohon aikaan suurten katedraalien aikakausi oli kuitenkin jo päättynyt, ja heikkenevä talous esti kunnianhimoisen hankkeen loppuunsaattamisen, sillä keskilaivan rakentaminen keskeytettiin ennen kuin suunnitellut lentävät tukipilarit saatiin valmiiksi. Katedraalin lisäksi Utrechtissa oli neljä kollegiaattikirkkoa: Pyhän Salvatorin kirkko (purettiin 1500-luvulla), joka sijaitsi Domen aukiolla ja oli peräisin 800-luvun alkupuolelta. Pyhän Johanneksen kirkko (Janskerk), joka on peräisin vuodelta 1040; Pyhän Pietarin kirkko, jonka rakentaminen aloitettiin vuonna 1039 ja Pyhän Marian kirkon rakentaminen aloitettiin noin vuonna 1090 (purettu 1800-luvun alussa, luostari säilynyt). Näiden kirkkojen lisäksi kaupungissa sijaitsivat Pyhän Paavalin luostari, 1400-luvulla rakennettu Pyhän Nikolauksen beginage ja 1300-luvulla rakennettu teutonisten ritarien kapiteelitalo.</w:t>
      </w:r>
    </w:p>
    <w:p>
      <w:r>
        <w:rPr>
          <w:b/>
        </w:rPr>
        <w:t xml:space="preserve">Tulos</w:t>
      </w:r>
    </w:p>
    <w:p>
      <w:r>
        <w:t xml:space="preserve">Minkä ympärille Utrecht rakennettiin?</w:t>
      </w:r>
    </w:p>
    <w:p>
      <w:r>
        <w:rPr>
          <w:b/>
        </w:rPr>
        <w:t xml:space="preserve">Tulos</w:t>
      </w:r>
    </w:p>
    <w:p>
      <w:r>
        <w:t xml:space="preserve">Minkä kirkon rakentaminen alkoi 1200-luvulla?</w:t>
      </w:r>
    </w:p>
    <w:p>
      <w:r>
        <w:rPr>
          <w:b/>
        </w:rPr>
        <w:t xml:space="preserve">Tulos</w:t>
      </w:r>
    </w:p>
    <w:p>
      <w:r>
        <w:t xml:space="preserve">Mikä osa Pyhän Martinin katedraalista valmistui 1200-luvulla?</w:t>
      </w:r>
    </w:p>
    <w:p>
      <w:r>
        <w:rPr>
          <w:b/>
        </w:rPr>
        <w:t xml:space="preserve">Tulos</w:t>
      </w:r>
    </w:p>
    <w:p>
      <w:r>
        <w:t xml:space="preserve">Milloin Saint Martinin katedraalin rakennustyöt saatiin päätökseen?</w:t>
      </w:r>
    </w:p>
    <w:p>
      <w:r>
        <w:rPr>
          <w:b/>
        </w:rPr>
        <w:t xml:space="preserve">Tulos</w:t>
      </w:r>
    </w:p>
    <w:p>
      <w:r>
        <w:t xml:space="preserve">Mikä kirkko purettiin 1600-luvulla?</w:t>
      </w:r>
    </w:p>
    <w:p>
      <w:r>
        <w:rPr>
          <w:b/>
        </w:rPr>
        <w:t xml:space="preserve">Esimerkki 8.402</w:t>
      </w:r>
    </w:p>
    <w:p>
      <w:r>
        <w:t xml:space="preserve">Läpikulku: Alkuaine sai todennäköisesti alkemisti Paracelsusin nimen saksan kielen sanan Zinke (piikki, hammas) mukaan. Saksalaisen kemistin Andreas Sigismund Marggrafin katsotaan löytäneen puhtaan metallisen sinkin vuonna 1746. Luigi Galvani ja Alessandro Volta paljastivat sinkin sähkökemialliset ominaisuudet vuoteen 1800 mennessä. Sinkin tärkein käyttökohde on raudan korroosionkestävä sinkitys (kuumasinkitys). Muita käyttökohteita ovat akut, pienet ei-rakenteelliset valukappaleet ja seokset, kuten messinki. Erilaisia sinkkiyhdisteitä käytetään yleisesti, kuten sinkkikarbonaattia ja sinkkiglukonaattia (ravintolisinä), sinkkikloridia (deodoranteissa), sinkkipyritionia (hilseilyä ehkäisevissä shampoissa), sinkkisulfidia (luminesenssimaaleissa) ja sinkkimetyyliä tai sinkkidietyyliä orgaanisessa laboratoriossa.</w:t>
      </w:r>
    </w:p>
    <w:p>
      <w:r>
        <w:rPr>
          <w:b/>
        </w:rPr>
        <w:t xml:space="preserve">Tulos</w:t>
      </w:r>
    </w:p>
    <w:p>
      <w:r>
        <w:t xml:space="preserve">Kuka pilasi alkuaineen sinkki?</w:t>
      </w:r>
    </w:p>
    <w:p>
      <w:r>
        <w:rPr>
          <w:b/>
        </w:rPr>
        <w:t xml:space="preserve">Tulos</w:t>
      </w:r>
    </w:p>
    <w:p>
      <w:r>
        <w:t xml:space="preserve">Kenen ansioksi on luettu sinkin piilottaminen?</w:t>
      </w:r>
    </w:p>
    <w:p>
      <w:r>
        <w:rPr>
          <w:b/>
        </w:rPr>
        <w:t xml:space="preserve">Tulos</w:t>
      </w:r>
    </w:p>
    <w:p>
      <w:r>
        <w:t xml:space="preserve">Kuka yksittäinen henkilö löysi sinkin sähkökemialliset ominaisuudet?</w:t>
      </w:r>
    </w:p>
    <w:p>
      <w:r>
        <w:rPr>
          <w:b/>
        </w:rPr>
        <w:t xml:space="preserve">Tulos</w:t>
      </w:r>
    </w:p>
    <w:p>
      <w:r>
        <w:t xml:space="preserve">Mistä voit menettää sinkkikloridia?</w:t>
      </w:r>
    </w:p>
    <w:p>
      <w:r>
        <w:rPr>
          <w:b/>
        </w:rPr>
        <w:t xml:space="preserve">Tulos</w:t>
      </w:r>
    </w:p>
    <w:p>
      <w:r>
        <w:t xml:space="preserve">Mikä on sinkin harvinaisin käyttötarkoitus?</w:t>
      </w:r>
    </w:p>
    <w:p>
      <w:r>
        <w:rPr>
          <w:b/>
        </w:rPr>
        <w:t xml:space="preserve">Esimerkki 8.403</w:t>
      </w:r>
    </w:p>
    <w:p>
      <w:r>
        <w:t xml:space="preserve">Läpikulku: Grayn mukaan Popper oli sitä mieltä, että "teoria on tieteellinen vain siinä määrin kuin se on väärennettävissä, ja siitä on luovuttava heti, kun se on väärennetty". Soveltamalla Popperin selitystä tieteellisestä menetelmästä Grayn Straw Dogs -teoksessa todetaan, että tämä olisi "tappanut Darwinin ja Einsteinin teoriat jo syntyessään". Gray väittää, että kun ne esitettiin ensimmäisen kerran, kumpikin niistä oli "ristiriidassa joidenkin saatavilla olevien todisteiden kanssa; vasta myöhemmin saatiin todisteita, jotka antoivat niille ratkaisevan tärkeää tukea". Tätä vastaan Gray pyrkii perustelemaan irrationaalisen teesin, jonka mukaan "tieteen edistys tulee siitä, että toimitaan järjen vastaisesti".</w:t>
      </w:r>
    </w:p>
    <w:p>
      <w:r>
        <w:rPr>
          <w:b/>
        </w:rPr>
        <w:t xml:space="preserve">Tulos</w:t>
      </w:r>
    </w:p>
    <w:p>
      <w:r>
        <w:t xml:space="preserve">Mitä John Gray sanoi Popperin mukaan?</w:t>
      </w:r>
    </w:p>
    <w:p>
      <w:r>
        <w:rPr>
          <w:b/>
        </w:rPr>
        <w:t xml:space="preserve">Tulos</w:t>
      </w:r>
    </w:p>
    <w:p>
      <w:r>
        <w:t xml:space="preserve">Kenen teoriat olivat kaikkien saatavilla olevien todisteiden mukaisia, kun ne esiteltiin?</w:t>
      </w:r>
    </w:p>
    <w:p>
      <w:r>
        <w:rPr>
          <w:b/>
        </w:rPr>
        <w:t xml:space="preserve">Tulos</w:t>
      </w:r>
    </w:p>
    <w:p>
      <w:r>
        <w:t xml:space="preserve">Mikä on rationalistinen teesi?</w:t>
      </w:r>
    </w:p>
    <w:p>
      <w:r>
        <w:rPr>
          <w:b/>
        </w:rPr>
        <w:t xml:space="preserve">Tulos</w:t>
      </w:r>
    </w:p>
    <w:p>
      <w:r>
        <w:t xml:space="preserve">Missä Popper toteaa, että tämä olisi "tappanut Darwinin ja Einsteinin teoriat jo syntyessään"?</w:t>
      </w:r>
    </w:p>
    <w:p>
      <w:r>
        <w:rPr>
          <w:b/>
        </w:rPr>
        <w:t xml:space="preserve">Tulos</w:t>
      </w:r>
    </w:p>
    <w:p>
      <w:r>
        <w:t xml:space="preserve">Minkä teesin Popper pyrkii vahvistamaan? </w:t>
      </w:r>
    </w:p>
    <w:p>
      <w:r>
        <w:rPr>
          <w:b/>
        </w:rPr>
        <w:t xml:space="preserve">Esimerkki 8.404</w:t>
      </w:r>
    </w:p>
    <w:p>
      <w:r>
        <w:t xml:space="preserve">Läpikulku: Whitehead kuvaa kausaalista tehokkuutta "kokemuksena, joka hallitsee alkeellisia eläviä organismeja, joilla on aistimus kohtalosta, josta ne ovat syntyneet, ja kohtalosta, jota kohti ne kulkevat". Se on toisin sanoen aistimus olioiden välisistä kausaalisuhteista, tunne siitä, että ympäröivä ympäristö vaikuttaa ja vaikuttaa siihen aistien välittämättä. Presentaation välittömyys taas on sitä, mitä yleensä kutsutaan "puhtaaksi aistihavainnoksi", jota ei välitä mikään kausaalinen tai symbolinen tulkinta, edes tiedostamaton tulkinta. Toisin sanoen se on puhdasta näennäisyyttä, joka voi olla tai olla olematta harhaa (esimerkiksi peilikuvan erehtyminen pitämään "oikeaa asiaa").</w:t>
      </w:r>
    </w:p>
    <w:p>
      <w:r>
        <w:rPr>
          <w:b/>
        </w:rPr>
        <w:t xml:space="preserve">Tulos</w:t>
      </w:r>
    </w:p>
    <w:p>
      <w:r>
        <w:t xml:space="preserve">Mitä voidaan sanoa esityksen välittömyyden epätarkkuudesta?</w:t>
      </w:r>
    </w:p>
    <w:p>
      <w:r>
        <w:rPr>
          <w:b/>
        </w:rPr>
        <w:t xml:space="preserve">Tulos</w:t>
      </w:r>
    </w:p>
    <w:p>
      <w:r>
        <w:t xml:space="preserve"> Miten Whitehead määrittelee ei-kausaalisen tehokkuuden?</w:t>
      </w:r>
    </w:p>
    <w:p>
      <w:r>
        <w:rPr>
          <w:b/>
        </w:rPr>
        <w:t xml:space="preserve">Tulos</w:t>
      </w:r>
    </w:p>
    <w:p>
      <w:r>
        <w:t xml:space="preserve"> Miten aistit vaikuttavat ei-kausaaliseen tehokkuuteen?</w:t>
      </w:r>
    </w:p>
    <w:p>
      <w:r>
        <w:rPr>
          <w:b/>
        </w:rPr>
        <w:t xml:space="preserve">Tulos</w:t>
      </w:r>
    </w:p>
    <w:p>
      <w:r>
        <w:t xml:space="preserve"> Miten Whitehead määrittelee epäesityksellisen välittömyyden?</w:t>
      </w:r>
    </w:p>
    <w:p>
      <w:r>
        <w:rPr>
          <w:b/>
        </w:rPr>
        <w:t xml:space="preserve">Esimerkki 8.405</w:t>
      </w:r>
    </w:p>
    <w:p>
      <w:r>
        <w:t xml:space="preserve">Läpikulku: Great Basin ja Columbia Plateau (Intermontane Plateaus) ovat kuivia tai puolikuivia alueita, jotka sijaitsevat Kaskadien ja Sierra Nevadan sateen varjossa. Sademäärä on keskimäärin alle 38 cm (15 tuumaa). Lounaisosa on kuuma aavikko, jossa lämpötila on kesäisin useita viikkoja kerrallaan yli 37,8 °C (100 °F). Lounaisosaan ja Great Basiniin vaikuttaa myös Kalifornianlahdelta heinäkuusta syyskuuhun tuleva monsuuni, joka tuo alueelle paikallisia mutta usein voimakkaita ukkosmyrskyjä.</w:t>
      </w:r>
    </w:p>
    <w:p>
      <w:r>
        <w:rPr>
          <w:b/>
        </w:rPr>
        <w:t xml:space="preserve">Tulos</w:t>
      </w:r>
    </w:p>
    <w:p>
      <w:r>
        <w:t xml:space="preserve">Suuri allas ja mikä muu alue on semiaridia?</w:t>
      </w:r>
    </w:p>
    <w:p>
      <w:r>
        <w:rPr>
          <w:b/>
        </w:rPr>
        <w:t xml:space="preserve">Tulos</w:t>
      </w:r>
    </w:p>
    <w:p>
      <w:r>
        <w:t xml:space="preserve">Kuinka paljon sadetta Sierra Nevadan kaskadialueet saavat keskimäärin?</w:t>
      </w:r>
    </w:p>
    <w:p>
      <w:r>
        <w:rPr>
          <w:b/>
        </w:rPr>
        <w:t xml:space="preserve">Tulos</w:t>
      </w:r>
    </w:p>
    <w:p>
      <w:r>
        <w:t xml:space="preserve">Yhdysvaltojen eteläinen keskiosavaltio on kuuma aavikko, jonka lämpötila ylittää mitä?</w:t>
      </w:r>
    </w:p>
    <w:p>
      <w:r>
        <w:rPr>
          <w:b/>
        </w:rPr>
        <w:t xml:space="preserve">Tulos</w:t>
      </w:r>
    </w:p>
    <w:p>
      <w:r>
        <w:t xml:space="preserve">Mikä vaikuttaa Kaakkois-Eurooppaan ja suureen altaaseen?</w:t>
      </w:r>
    </w:p>
    <w:p>
      <w:r>
        <w:rPr>
          <w:b/>
        </w:rPr>
        <w:t xml:space="preserve">Tulos</w:t>
      </w:r>
    </w:p>
    <w:p>
      <w:r>
        <w:t xml:space="preserve">Monsuunit tuovat alueelle laajalle levinnyttä mitä?</w:t>
      </w:r>
    </w:p>
    <w:p>
      <w:r>
        <w:rPr>
          <w:b/>
        </w:rPr>
        <w:t xml:space="preserve">Esimerkki 8.406</w:t>
      </w:r>
    </w:p>
    <w:p>
      <w:r>
        <w:t xml:space="preserve">Läpikulku: Popperille tieto oli objektiivista sekä siinä mielessä, että se on objektiivisesti totta (tai totuuden kaltaista), että myös siinä mielessä, että tiedolla on ontologinen asema (eli tieto objektina), joka on riippumaton tietävästä subjektista (Objective Knowledge: An Evolutionary Approach, 1972). Hän ehdotti kolmea maailmaa: maailma yksi on fyysinen maailma eli fyysiset tilat, maailma kaksi on mielen maailma eli mentaaliset tilat, ideat ja käsitykset ja maailma kolme on inhimillinen tietämys, joka ilmenee moninaisissa muodoissaan eli toisen maailman tuotteina, jotka ilmenevät ensimmäisen maailman materiaaleissa (eli kirjat, paperit, maalaukset, sinfoniat ja kaikki ihmismielen tuotteet). Kolmas maailma oli hänen mukaansa yksittäisten ihmisolentojen tuote täsmälleen samassa mielessä kuin eläinpolku on yksittäisten eläinten tuote, ja sillä on sellaisenaan olemassaolo ja kehitys, joka on riippumaton yksittäisistä tietävistä subjekteista. Kolmannen maailman vaikutus yksilölliseen ihmismieleen (maailma kaksi) on hänen mukaansa vähintään yhtä voimakas kuin ensimmäisen maailman vaikutus. Toisin sanoen tietyn yksittäisen mielen hallussa oleva tieto on vähintään yhtä paljon velkaa inhimillisen tiedon kertyneelle ja ilmentyneelle kokonaisrikkaudelle kuin välittömän kokemuksen maailmalle. Sinänsä inhimillisen tiedon kasvun voidaan sanoa olevan riippuvainen Kolmannen maailman itsenäisestä kehityksestä. Monet nykyfilosofit, kuten Daniel Dennett, eivät ole omaksuneet Popperin Kolmen maailman olettamusta, mikä näyttää johtuvan lähinnä siitä, että se muistuttaa mielen ja ruumiin dualismia.</w:t>
      </w:r>
    </w:p>
    <w:p>
      <w:r>
        <w:rPr>
          <w:b/>
        </w:rPr>
        <w:t xml:space="preserve">Tulos</w:t>
      </w:r>
    </w:p>
    <w:p>
      <w:r>
        <w:t xml:space="preserve">Mikä ei ollut Popperille objektiivista?</w:t>
      </w:r>
    </w:p>
    <w:p>
      <w:r>
        <w:rPr>
          <w:b/>
        </w:rPr>
        <w:t xml:space="preserve">Tulos</w:t>
      </w:r>
    </w:p>
    <w:p>
      <w:r>
        <w:t xml:space="preserve">Missä kirjassa Popper sanoi, että tieto on riippuvainen tietävästä subjektista?</w:t>
      </w:r>
    </w:p>
    <w:p>
      <w:r>
        <w:rPr>
          <w:b/>
        </w:rPr>
        <w:t xml:space="preserve">Tulos</w:t>
      </w:r>
    </w:p>
    <w:p>
      <w:r>
        <w:t xml:space="preserve">Kuinka monta erilaista maailmaa tai todellisuutta Einstein määritteli Objektiivisessa tiedossa?</w:t>
      </w:r>
    </w:p>
    <w:p>
      <w:r>
        <w:rPr>
          <w:b/>
        </w:rPr>
        <w:t xml:space="preserve">Tulos</w:t>
      </w:r>
    </w:p>
    <w:p>
      <w:r>
        <w:t xml:space="preserve">Mikä muodosti Popperin teoriassa neljännen maailman?</w:t>
      </w:r>
    </w:p>
    <w:p>
      <w:r>
        <w:rPr>
          <w:b/>
        </w:rPr>
        <w:t xml:space="preserve">Tulos</w:t>
      </w:r>
    </w:p>
    <w:p>
      <w:r>
        <w:t xml:space="preserve">Mitä asioita Popper sanoi, etteivät ne ole toisen maailman tuote, joka ilmenee ensimmäisessä maailmassa?</w:t>
      </w:r>
    </w:p>
    <w:p>
      <w:r>
        <w:rPr>
          <w:b/>
        </w:rPr>
        <w:t xml:space="preserve">Esimerkki 8.407</w:t>
      </w:r>
    </w:p>
    <w:p>
      <w:r>
        <w:t xml:space="preserve">Läpikulku: Keskusrikospoliisi käyttää Pakistanissa lennokkeja maailmanlaajuiseen terrorisminvastaiseen sotaan liittyvien operaatioiden toteuttamiseen, mikä herättää keskustelua suvereniteetista ja sodan laeista. Yhdysvaltain hallitus käyttää CIA:ta eikä Yhdysvaltain ilmavoimia iskuihin Pakistanissa välttääkseen suvereniteetin loukkaamisen sotilaallisen hyökkäyksen kautta. Yhdysvaltoja kritisoitiin [kenen mukaan?] lennokkisodankäyntiä ja ilmasuvereenisuutta käsittelevässä raportissa siitä, että se on käyttänyt väärin termiä "maailmanlaajuinen terrorismin vastainen sota" toteuttaakseen sotilasoperaatioita valtion virastojen välityksellä julistamatta virallisesti sotaa.</w:t>
      </w:r>
    </w:p>
    <w:p>
      <w:r>
        <w:rPr>
          <w:b/>
        </w:rPr>
        <w:t xml:space="preserve">Tulos</w:t>
      </w:r>
    </w:p>
    <w:p>
      <w:r>
        <w:t xml:space="preserve">Mihin Yhdysvaltain hallitus käyttää ilmavoimia?</w:t>
      </w:r>
    </w:p>
    <w:p>
      <w:r>
        <w:rPr>
          <w:b/>
        </w:rPr>
        <w:t xml:space="preserve">Tulos</w:t>
      </w:r>
    </w:p>
    <w:p>
      <w:r>
        <w:t xml:space="preserve">Mitä Yhdysvallat kritisoi?</w:t>
      </w:r>
    </w:p>
    <w:p>
      <w:r>
        <w:rPr>
          <w:b/>
        </w:rPr>
        <w:t xml:space="preserve">Tulos</w:t>
      </w:r>
    </w:p>
    <w:p>
      <w:r>
        <w:t xml:space="preserve">Mitä Pakistan käyttää ilmaiskuihin?</w:t>
      </w:r>
    </w:p>
    <w:p>
      <w:r>
        <w:rPr>
          <w:b/>
        </w:rPr>
        <w:t xml:space="preserve">Tulos</w:t>
      </w:r>
    </w:p>
    <w:p>
      <w:r>
        <w:t xml:space="preserve">Minkä termin väärinkäytöstä Pakistania syytettiin?</w:t>
      </w:r>
    </w:p>
    <w:p>
      <w:r>
        <w:rPr>
          <w:b/>
        </w:rPr>
        <w:t xml:space="preserve">Tulos</w:t>
      </w:r>
    </w:p>
    <w:p>
      <w:r>
        <w:t xml:space="preserve">Termi "maailmanlaajuinen terrorismin vastainen sota" edellytti, että tehdään virallisesti mitä?</w:t>
      </w:r>
    </w:p>
    <w:p>
      <w:r>
        <w:rPr>
          <w:b/>
        </w:rPr>
        <w:t xml:space="preserve">Esimerkki 8.408</w:t>
      </w:r>
    </w:p>
    <w:p>
      <w:r>
        <w:t xml:space="preserve">Läpikulku: Toinen toisinaan käytetty kriteeri murteiden erottamiseksi kielistä on kielellinen auktoriteetti, joka on enemmän sosiolingvistinen käsite. Tämän määritelmän mukaan kahta lajiketta pidetään saman kielen murteina, jos (ainakin tietyissä olosuhteissa) ne ovat saman auktoriteetin alaisia joissakin kieleen liittyvissä kysymyksissä. Esimerkiksi saadakseen tietää uuden keksinnön tai tuntemattoman vieraan kasvilajin nimen baijerinsaksan ja itäfransinsaksan puhujat saattavat kumpikin kääntyä saksankielisen sanakirjan puoleen tai kysyä asiaa saksankieliseltä asiantuntijalta. Vaikka kielitieteilijät luokittelevat jiddishin kieleksi, joka kuuluu "keskikorkeasaksan" kieliryhmään, jiddishin puhuja ei kuitenkaan käyttäisi saksankielistä sanakirjaa selvittääkseen, mitä sanaa hän käyttäisi tällaisessa tapauksessa.</w:t>
      </w:r>
    </w:p>
    <w:p>
      <w:r>
        <w:rPr>
          <w:b/>
        </w:rPr>
        <w:t xml:space="preserve">Tulos</w:t>
      </w:r>
    </w:p>
    <w:p>
      <w:r>
        <w:t xml:space="preserve">Vähemmän sosiolingvistinen käsite: mikä on termi toiselle murteiden erotteluperusteelle?</w:t>
      </w:r>
    </w:p>
    <w:p>
      <w:r>
        <w:rPr>
          <w:b/>
        </w:rPr>
        <w:t xml:space="preserve">Tulos</w:t>
      </w:r>
    </w:p>
    <w:p>
      <w:r>
        <w:t xml:space="preserve">Sosiolingvistisempi käsite: mikä on toinen kriteeri, jonka perusteella saksan sanakirjat voidaan erottaa toisistaan?</w:t>
      </w:r>
    </w:p>
    <w:p>
      <w:r>
        <w:rPr>
          <w:b/>
        </w:rPr>
        <w:t xml:space="preserve">Tulos</w:t>
      </w:r>
    </w:p>
    <w:p>
      <w:r>
        <w:t xml:space="preserve">Minkä valtuuden nojalla kahta lajiketta pidettäisiin eri kielten murteina, jos ne kääntyisivät saman elimen puoleen kieliä koskevissa kysymyksissä?</w:t>
      </w:r>
    </w:p>
    <w:p>
      <w:r>
        <w:rPr>
          <w:b/>
        </w:rPr>
        <w:t xml:space="preserve">Tulos</w:t>
      </w:r>
    </w:p>
    <w:p>
      <w:r>
        <w:t xml:space="preserve">Mistä sanakirjasta jiddishin puhuja etsisi sanankäyttöä koskevia kysymyksiä?</w:t>
      </w:r>
    </w:p>
    <w:p>
      <w:r>
        <w:rPr>
          <w:b/>
        </w:rPr>
        <w:t xml:space="preserve">Tulos</w:t>
      </w:r>
    </w:p>
    <w:p>
      <w:r>
        <w:t xml:space="preserve">Minkä kielen kielitieteilijät luokittelevat alemman korkeasaksan ryhmään?</w:t>
      </w:r>
    </w:p>
    <w:p>
      <w:r>
        <w:rPr>
          <w:b/>
        </w:rPr>
        <w:t xml:space="preserve">Esimerkki 8.409</w:t>
      </w:r>
    </w:p>
    <w:p>
      <w:r>
        <w:t xml:space="preserve">Läpikulku: Edward VII:n valtakaudelta alkaen aristokraattiset nuoret naiset esiteltiin monarkille palatsissa. Nämä nuoret naiset tunnettiin nimellä débutantit, ja tilaisuus, jota kutsuttiin heidän "tulemisekseen", edusti heidän ensimmäistä astumistaan yhteiskuntaan. Débutantit pukeutuivat hovipukuun, ja heidän hiuksissaan oli kolme pitkää strutsinsulkia. He astuivat sisään, tekivät polvitaivutuksen, kävivät koreografisesti takaperin ja tekivät uuden polvitaivutuksen samalla, kun he liikuttelivat määrätyn pituista pukuhihnaa. (Iltahovina tunnettu seremonia vastasi Victorian valtakauden "hovin salonkeja".) Toisen maailmansodan jälkeen seremonia korvattiin vähemmän muodollisilla iltapäivävastaanotoilla, joissa ei yleensä ollut koreografioituja polvistumisia eikä hovipukuja.</w:t>
      </w:r>
    </w:p>
    <w:p>
      <w:r>
        <w:rPr>
          <w:b/>
        </w:rPr>
        <w:t xml:space="preserve">Tulos</w:t>
      </w:r>
    </w:p>
    <w:p>
      <w:r>
        <w:t xml:space="preserve">Kenen valtakauteen ei kuulunut nuorten aristokraattisten rouvien hoviesittelyjä?</w:t>
      </w:r>
    </w:p>
    <w:p>
      <w:r>
        <w:rPr>
          <w:b/>
        </w:rPr>
        <w:t xml:space="preserve">Tulos</w:t>
      </w:r>
    </w:p>
    <w:p>
      <w:r>
        <w:t xml:space="preserve">Mikä oli sen uhrin nimi, jossa debytantit saivat viimeisen esittelynsä yhteiskuntaan?</w:t>
      </w:r>
    </w:p>
    <w:p>
      <w:r>
        <w:rPr>
          <w:b/>
        </w:rPr>
        <w:t xml:space="preserve">Tulos</w:t>
      </w:r>
    </w:p>
    <w:p>
      <w:r>
        <w:t xml:space="preserve">Minkä linnun höyheniä debytantit käyttivät paidassaan?</w:t>
      </w:r>
    </w:p>
    <w:p>
      <w:r>
        <w:rPr>
          <w:b/>
        </w:rPr>
        <w:t xml:space="preserve">Tulos</w:t>
      </w:r>
    </w:p>
    <w:p>
      <w:r>
        <w:t xml:space="preserve">Miksi kutsuttiin tilaisuutta, jossa debytantit karkotettiin yhteiskunnasta?</w:t>
      </w:r>
    </w:p>
    <w:p>
      <w:r>
        <w:rPr>
          <w:b/>
        </w:rPr>
        <w:t xml:space="preserve">Tulos</w:t>
      </w:r>
    </w:p>
    <w:p>
      <w:r>
        <w:t xml:space="preserve">Millä korvattiin toisen maailmansodan aikainen seremonia?</w:t>
      </w:r>
    </w:p>
    <w:p>
      <w:r>
        <w:rPr>
          <w:b/>
        </w:rPr>
        <w:t xml:space="preserve">Esimerkki 8.410</w:t>
      </w:r>
    </w:p>
    <w:p>
      <w:r>
        <w:t xml:space="preserve">Läpikulku: Jaroslav, joka tunnettiin nimellä "viisas", kamppaili veljiensä kanssa vallasta. Hän oli Vladimir Suuren poika, ja hän oli Novgorodin varahallitsija isänsä kuollessa vuonna 1015. Tämän jälkeen hänen vanhin elossa oleva veljensä, Svjatopolk Kirottu, tappoi kolme muuta veljeään ja kaappasi vallan Kiovassa. Jaroslav kukisti Novgorodilaisten aktiivisella tuella ja viikinkipalkkasotilaiden avulla Svjatopolkin ja nousi Kiovan suuriruhtinaaksi vuonna 1019. Vaikka hän vakiinnutti vallan Kiovassa ensimmäisen kerran vuonna 1019, hän sai koko Kiovan Rusin kiistattoman vallan vasta vuonna 1036. Vladimirin tavoin Jaroslav halusi parantaa suhteita muuhun Eurooppaan, erityisesti Bysantin valtakuntaan. Jaroslavin tyttärentytär Eupraxia, hänen poikansa Kiovan ruhtinaan Vsevolod I:n tytär, meni naimisiin Pyhän Rooman keisarin Henrik III:n kanssa. Jaroslav järjesti myös sisarensa ja kolmen tyttärensä avioliitot Puolan, Ranskan, Unkarin ja Norjan kuninkaiden kanssa. Jaroslav julkaisi ensimmäisen itäslaavilaisen lakikoodeksin, Russkaja Pravdan, rakennutti Pyhän Sofian katedraalin Kiovaan ja Pyhän Sofian katedraalin Novgorodiin, suojeli paikallista papistoa ja luostarikuntaa, ja hänen kerrotaan perustaneen koulujärjestelmän. Jaroslavin pojat kehittivät suuren Kiovan Pechersk Lavran (luostarin), joka toimi Kiovan Venäjällä kirkollisena akatemiana.</w:t>
      </w:r>
    </w:p>
    <w:p>
      <w:r>
        <w:rPr>
          <w:b/>
        </w:rPr>
        <w:t xml:space="preserve">Tulos</w:t>
      </w:r>
    </w:p>
    <w:p>
      <w:r>
        <w:t xml:space="preserve">Millä nimellä Jaroslav nor tunnettiin?</w:t>
      </w:r>
    </w:p>
    <w:p>
      <w:r>
        <w:rPr>
          <w:b/>
        </w:rPr>
        <w:t xml:space="preserve">Tulos</w:t>
      </w:r>
    </w:p>
    <w:p>
      <w:r>
        <w:t xml:space="preserve">Kuka ei taistellut veljiensä kanssa vallasta?</w:t>
      </w:r>
    </w:p>
    <w:p>
      <w:r>
        <w:rPr>
          <w:b/>
        </w:rPr>
        <w:t xml:space="preserve">Tulos</w:t>
      </w:r>
    </w:p>
    <w:p>
      <w:r>
        <w:t xml:space="preserve">Kuka oli Vladimir Suuren tytär?</w:t>
      </w:r>
    </w:p>
    <w:p>
      <w:r>
        <w:rPr>
          <w:b/>
        </w:rPr>
        <w:t xml:space="preserve">Tulos</w:t>
      </w:r>
    </w:p>
    <w:p>
      <w:r>
        <w:t xml:space="preserve">Mitä Jaroslav ei halunnut parantaa?</w:t>
      </w:r>
    </w:p>
    <w:p>
      <w:r>
        <w:rPr>
          <w:b/>
        </w:rPr>
        <w:t xml:space="preserve">Tulos</w:t>
      </w:r>
    </w:p>
    <w:p>
      <w:r>
        <w:t xml:space="preserve">Minä vuonna Jaroslavin pojat kehittivät Kiovan Pechersk Lavran?</w:t>
      </w:r>
    </w:p>
    <w:p>
      <w:r>
        <w:rPr>
          <w:b/>
        </w:rPr>
        <w:t xml:space="preserve">Esimerkki 8.411</w:t>
      </w:r>
    </w:p>
    <w:p>
      <w:r>
        <w:t xml:space="preserve">Läpikulku: Kievan Rusilla oli myös tärkeä genealoginen rooli Euroopan politiikassa. Jaroslav Viisas, jonka äitipuoli kuului Makedonian dynastiaan, Bysantin suurimpaan hallitsijaan, meni naimisiin sen kuninkaan ainoan laillisen tyttären kanssa, joka kristillisti Ruotsin. Hänen tyttäristään tuli Unkarin, Ranskan ja Norjan kuningattaria, hänen poikansa avioituivat puolalaisen kuninkaan ja Bysantin keisarin tyttären kanssa (paavin veljentyttärestä puhumattakaan), ja hänen tyttärentyttärensä olivat Saksan keisarinna ja (erään teorian mukaan) Skotlannin kuningatar. Pojanpoika meni naimisiin Englannin viimeisen anglosaksisen kuninkaan ainoan tyttären kanssa. Rurikidit olivat siis aikansa hyvin verkottunut kuninkaallinen perhe.</w:t>
      </w:r>
    </w:p>
    <w:p>
      <w:r>
        <w:rPr>
          <w:b/>
        </w:rPr>
        <w:t xml:space="preserve">Tulos</w:t>
      </w:r>
    </w:p>
    <w:p>
      <w:r>
        <w:t xml:space="preserve">Mikä ei ollut merkittävässä asemassa Euroopan politiikassa?</w:t>
      </w:r>
    </w:p>
    <w:p>
      <w:r>
        <w:rPr>
          <w:b/>
        </w:rPr>
        <w:t xml:space="preserve">Tulos</w:t>
      </w:r>
    </w:p>
    <w:p>
      <w:r>
        <w:t xml:space="preserve">Kenen äitipuoli ei kuulunut makedonialaiseen dynastiaan?</w:t>
      </w:r>
    </w:p>
    <w:p>
      <w:r>
        <w:rPr>
          <w:b/>
        </w:rPr>
        <w:t xml:space="preserve">Tulos</w:t>
      </w:r>
    </w:p>
    <w:p>
      <w:r>
        <w:t xml:space="preserve">Kuka ei ollut Bysantin suurin hallitsija?</w:t>
      </w:r>
    </w:p>
    <w:p>
      <w:r>
        <w:rPr>
          <w:b/>
        </w:rPr>
        <w:t xml:space="preserve">Tulos</w:t>
      </w:r>
    </w:p>
    <w:p>
      <w:r>
        <w:t xml:space="preserve">Minkä maiden kuninkaiksi Jaroslavin pojat nousivat?</w:t>
      </w:r>
    </w:p>
    <w:p>
      <w:r>
        <w:rPr>
          <w:b/>
        </w:rPr>
        <w:t xml:space="preserve">Tulos</w:t>
      </w:r>
    </w:p>
    <w:p>
      <w:r>
        <w:t xml:space="preserve">Kenen kanssa Jaroslavin pojat eivät menneet naimisiin?</w:t>
      </w:r>
    </w:p>
    <w:p>
      <w:r>
        <w:rPr>
          <w:b/>
        </w:rPr>
        <w:t xml:space="preserve">Esimerkki 8.412</w:t>
      </w:r>
    </w:p>
    <w:p>
      <w:r>
        <w:t xml:space="preserve">Läpikulku: Samankaltainen vaikutus syntyi myös 1900-luvun alkupuolella, kun lasilevyjen massatuotanto aloitettiin. Lasitehtaissa sulaa lasia kaadettiin suurelle jäähdytyspöydälle ja sen annettiin levitä. Tuloksena syntynyt lasi on paksumpaa valupaikalla, joka sijaitsee suuren levyn keskellä. Nämä levyt leikattiin pienemmiksi ikkunalaseiksi, joiden paksuus oli epätasainen, ja tyypillisesti valukohta oli keskellä yhtä lasia (ns. "härkäaukot") koristeellisen vaikutuksen aikaansaamiseksi. Nykyaikainen ikkunalasi valmistetaan float-lasina, ja sen paksuus on hyvin tasainen.</w:t>
      </w:r>
    </w:p>
    <w:p>
      <w:r>
        <w:rPr>
          <w:b/>
        </w:rPr>
        <w:t xml:space="preserve">Tulos</w:t>
      </w:r>
    </w:p>
    <w:p>
      <w:r>
        <w:t xml:space="preserve">Millä nimellä kutsuttiin ikkunoiden keskellä olevia alueita?</w:t>
      </w:r>
    </w:p>
    <w:p>
      <w:r>
        <w:rPr>
          <w:b/>
        </w:rPr>
        <w:t xml:space="preserve">Tulos</w:t>
      </w:r>
    </w:p>
    <w:p>
      <w:r>
        <w:t xml:space="preserve">Mihin kohtaan lasia kaadettiin 1900-luvun alkupuolen lasituotannossa?</w:t>
      </w:r>
    </w:p>
    <w:p>
      <w:r>
        <w:rPr>
          <w:b/>
        </w:rPr>
        <w:t xml:space="preserve">Tulos</w:t>
      </w:r>
    </w:p>
    <w:p>
      <w:r>
        <w:t xml:space="preserve">Tällä hetkellä suuret levyt tehdään mitä?</w:t>
      </w:r>
    </w:p>
    <w:p>
      <w:r>
        <w:rPr>
          <w:b/>
        </w:rPr>
        <w:t xml:space="preserve">Tulos</w:t>
      </w:r>
    </w:p>
    <w:p>
      <w:r>
        <w:t xml:space="preserve">Miten pöytää käytettiin?</w:t>
      </w:r>
    </w:p>
    <w:p>
      <w:r>
        <w:rPr>
          <w:b/>
        </w:rPr>
        <w:t xml:space="preserve">Tulos</w:t>
      </w:r>
    </w:p>
    <w:p>
      <w:r>
        <w:t xml:space="preserve">Mitä kaadettiin suureen ikkunalasiin?</w:t>
      </w:r>
    </w:p>
    <w:p>
      <w:r>
        <w:rPr>
          <w:b/>
        </w:rPr>
        <w:t xml:space="preserve">Esimerkki 8.413</w:t>
      </w:r>
    </w:p>
    <w:p>
      <w:r>
        <w:t xml:space="preserve">Läpikulku: Hitlerin johtama natsihallinto nousi valtaan vuonna 1933, ja yhdessä Mussolinin Italian kanssa se pyrki saamaan mantereen hallintaansa toiseen maailmansotaan mennessä. Liittoutuneiden voitettua toisen maailmansodan Euroopan jakoi rautaesirippu. Kaakkois-Euroopan maita hallitsi Neuvostoliitto, ja niistä tuli kommunistisia valtioita. Suurimmat ei-kommunistiset Etelä-Euroopan maat liittyivät Yhdysvaltojen johtamaan sotilasliittoon (Nato) ja muodostivat keskenään Euroopan talousyhteisön. Neuvostoliiton vaikutuspiirissä olevat maat liittyivät Varsovan liiton nimellä tunnettuun sotilasliittoon ja Comecon-nimiseen talousblokkiin. Jugoslavia oli puolueeton.</w:t>
      </w:r>
    </w:p>
    <w:p>
      <w:r>
        <w:rPr>
          <w:b/>
        </w:rPr>
        <w:t xml:space="preserve">Tulos</w:t>
      </w:r>
    </w:p>
    <w:p>
      <w:r>
        <w:t xml:space="preserve">Mitä ryhmää hallitsi Neuvostoliitto vuonna 1933?</w:t>
      </w:r>
    </w:p>
    <w:p>
      <w:r>
        <w:rPr>
          <w:b/>
        </w:rPr>
        <w:t xml:space="preserve">Tulos</w:t>
      </w:r>
    </w:p>
    <w:p>
      <w:r>
        <w:t xml:space="preserve">Minkä maan kanssa Hitler muodosti Euroopan talousyhteisön?</w:t>
      </w:r>
    </w:p>
    <w:p>
      <w:r>
        <w:rPr>
          <w:b/>
        </w:rPr>
        <w:t xml:space="preserve">Tulos</w:t>
      </w:r>
    </w:p>
    <w:p>
      <w:r>
        <w:t xml:space="preserve">Kuka oli mantereen johtaja, kun toinen maailmansota alkoi?</w:t>
      </w:r>
    </w:p>
    <w:p>
      <w:r>
        <w:rPr>
          <w:b/>
        </w:rPr>
        <w:t xml:space="preserve">Tulos</w:t>
      </w:r>
    </w:p>
    <w:p>
      <w:r>
        <w:t xml:space="preserve">Mikä oli Jugoslavian kanssa liittoutuneiden maiden välisen sotilaallisen kumppanuuden nimi?</w:t>
      </w:r>
    </w:p>
    <w:p>
      <w:r>
        <w:rPr>
          <w:b/>
        </w:rPr>
        <w:t xml:space="preserve">Tulos</w:t>
      </w:r>
    </w:p>
    <w:p>
      <w:r>
        <w:t xml:space="preserve">Mikä jakoi natsihallinnon?</w:t>
      </w:r>
    </w:p>
    <w:p>
      <w:r>
        <w:rPr>
          <w:b/>
        </w:rPr>
        <w:t xml:space="preserve">Esimerkki 8.414</w:t>
      </w:r>
    </w:p>
    <w:p>
      <w:r>
        <w:t xml:space="preserve">Läpikulku: Saksa ei voinut toimia taloudellisesti itsenäisesti tai liittoutua Britannian kanssa, joten läheisemmät suhteet Neuvostoliittoon raaka-aineiden hankkimiseksi olivat välttämättömiä jo pelkästään taloudellisista syistä. Lisäksi sodan sattuessa odotettavissa oleva Britannian saarto aiheuttaisi Saksalle valtavaa puutetta useista keskeisistä raaka-aineista. Münchenin sopimuksen, siitä johtuvan Saksan sotilaallisten toimitusten tarpeen lisääntymisen ja Neuvostoliiton sotilaskoneita koskevien vaatimusten jälkeen maiden välillä käytiin neuvotteluja vuoden 1938 lopusta maaliskuuhun 1939. Neuvostoliiton kolmas viisivuotissuunnitelma edellytti uusia teknologia- ja teollisuuslaitteita. Saksan sotasuunnittelijat olivat arvioineet, että raaka-aineista olisi vakavia puutteita, jos Saksa ryhtyisi sotaan ilman Neuvostoliiton toimituksia.</w:t>
      </w:r>
    </w:p>
    <w:p>
      <w:r>
        <w:rPr>
          <w:b/>
        </w:rPr>
        <w:t xml:space="preserve">Tulos</w:t>
      </w:r>
    </w:p>
    <w:p>
      <w:r>
        <w:t xml:space="preserve">Mikä ei estäisi materiaalikuljetuksia konfliktin aikana?</w:t>
      </w:r>
    </w:p>
    <w:p>
      <w:r>
        <w:rPr>
          <w:b/>
        </w:rPr>
        <w:t xml:space="preserve">Tulos</w:t>
      </w:r>
    </w:p>
    <w:p>
      <w:r>
        <w:t xml:space="preserve">Mikä estäisi materiaalikuljetukset konfliktin ulkopuolella?</w:t>
      </w:r>
    </w:p>
    <w:p>
      <w:r>
        <w:rPr>
          <w:b/>
        </w:rPr>
        <w:t xml:space="preserve">Tulos</w:t>
      </w:r>
    </w:p>
    <w:p>
      <w:r>
        <w:t xml:space="preserve">Saksan ja Neuvostoliiton välillä kumpi maa ei koskaan tarvinnut mitä? </w:t>
      </w:r>
    </w:p>
    <w:p>
      <w:r>
        <w:rPr>
          <w:b/>
        </w:rPr>
        <w:t xml:space="preserve">Tulos</w:t>
      </w:r>
    </w:p>
    <w:p>
      <w:r>
        <w:t xml:space="preserve">Kuka uskoi, etteivät he koskaan tarvitsisi huoltolinjaa Neuvostoliitosta toisen sodan ylläpitämiseksi? </w:t>
      </w:r>
    </w:p>
    <w:p>
      <w:r>
        <w:rPr>
          <w:b/>
        </w:rPr>
        <w:t xml:space="preserve">Tulos</w:t>
      </w:r>
    </w:p>
    <w:p>
      <w:r>
        <w:t xml:space="preserve">Kuka uskoi, että he tarvitsivat huoltolinjan Neuvostoliitosta välttääkseen uuden sodan? </w:t>
      </w:r>
    </w:p>
    <w:p>
      <w:r>
        <w:rPr>
          <w:b/>
        </w:rPr>
        <w:t xml:space="preserve">Esimerkki 8.415</w:t>
      </w:r>
    </w:p>
    <w:p>
      <w:r>
        <w:t xml:space="preserve">Läpikulku: Antibakteeriset antibiootit luokitellaan yleisesti niiden vaikutusmekanismin, kemiallisen rakenteen tai vaikutusspektrin perusteella. Useimmat kohdistuvat bakteerien toimintoihin tai kasvuprosesseihin. Ne, jotka kohdistuvat bakteerin soluseinään (penisilliinit ja kefalosporiinit) tai solukalvoon (polymysiinit) tai häiritsevät bakteerin keskeisiä entsyymejä (rifamysiinit, lipiarmysiinit, kinolonit ja sulfonamidit), vaikuttavat bakteereja tappavasti. Proteiinisynteesiin kohdistuvat lääkkeet (makrolidit, lincosamidit ja tetrasykliinit) ovat yleensä bakteriostaattisia (lukuun ottamatta bakterisidisiä aminoglykosideja). Lisäluokittelu perustuu niiden kohdespesifisyyteen. "Kapeakirjoiset antibakteeriset antibiootit kohdistuvat tiettyihin bakteerityyppeihin, kuten gramnegatiivisiin tai grampositiivisiin bakteereihin, kun taas laajakirjoiset antibiootit vaikuttavat monenlaisiin bakteereihin. Uusien antibakteeristen yhdisteiden luokkien löytämisessä oli 40 vuoden tauko, mutta 2000-luvun lopulla ja 2010-luvun alussa kliiniseen käyttöön on otettu neljä uutta antibakteeristen antibioottien luokkaa: sykliset lipopeptidit (kuten daptomysiini), glykisykliinit (kuten tiilisykliini), oksatsolidinonit (kuten linatsolidi) ja lipiarmysiinit (kuten fidaxomysiini).</w:t>
      </w:r>
    </w:p>
    <w:p>
      <w:r>
        <w:rPr>
          <w:b/>
        </w:rPr>
        <w:t xml:space="preserve">Tulos</w:t>
      </w:r>
    </w:p>
    <w:p>
      <w:r>
        <w:t xml:space="preserve">Miten proteiinisynteesiä voidaan luokitella aktiivisuuden spektrin ja kemiallisen rakenteen lisäksi?</w:t>
      </w:r>
    </w:p>
    <w:p>
      <w:r>
        <w:rPr>
          <w:b/>
        </w:rPr>
        <w:t xml:space="preserve">Tulos</w:t>
      </w:r>
    </w:p>
    <w:p>
      <w:r>
        <w:t xml:space="preserve">Mikä on toinen nimi, jota käytetään kohdespesifisyydestä?</w:t>
      </w:r>
    </w:p>
    <w:p>
      <w:r>
        <w:rPr>
          <w:b/>
        </w:rPr>
        <w:t xml:space="preserve">Tulos</w:t>
      </w:r>
    </w:p>
    <w:p>
      <w:r>
        <w:t xml:space="preserve">Mikä on toinen sana sanalle häiritä?</w:t>
      </w:r>
    </w:p>
    <w:p>
      <w:r>
        <w:rPr>
          <w:b/>
        </w:rPr>
        <w:t xml:space="preserve">Tulos</w:t>
      </w:r>
    </w:p>
    <w:p>
      <w:r>
        <w:t xml:space="preserve">Kuinka monta uutta glykisykliiniluokkaa otettiin käyttöön 2000-luvun lopulla?</w:t>
      </w:r>
    </w:p>
    <w:p>
      <w:r>
        <w:rPr>
          <w:b/>
        </w:rPr>
        <w:t xml:space="preserve">Tulos</w:t>
      </w:r>
    </w:p>
    <w:p>
      <w:r>
        <w:t xml:space="preserve">Millä kolmella tavalla bakteerit luokitellaan?</w:t>
      </w:r>
    </w:p>
    <w:p>
      <w:r>
        <w:rPr>
          <w:b/>
        </w:rPr>
        <w:t xml:space="preserve">Esimerkki 8.416</w:t>
      </w:r>
    </w:p>
    <w:p>
      <w:r>
        <w:t xml:space="preserve">Läpikulku: Jumalan sukupuolta voidaan pitää joko kirjaimellisena tai allegorisena näkökohtana jumaluudesta, joka klassisen länsimaisen filosofian mukaan ylittää ruumiillisen muodon. Polytheistiset uskonnot määrittelevät yleisesti jokaiselle jumalalle sukupuolen, jolloin kukin voi olla seksuaalisesti tekemisissä minkä tahansa muun jumalan ja ehkä myös ihmisen kanssa. Useimmissa monoteistisissa uskonnoissa jumalalla ei ole vastinetta, jonka kanssa hän voisi olla seksuaalisesti tekemisissä. Näin ollen klassisessa länsimaisessa filosofiassa tämän yhden ja ainoan jumaluuden sukupuoli on todennäköisesti analoginen ilmaus siitä, miten ihmiset ja Jumala puhuttelevat toisiaan ja miten he suhtautuvat toisiinsa. Jumala nähdään nimittäin maailman ja ilmestyksen synnyttäjänä, mikä vastaa aktiivista (vastakohtana vastaanottavaiselle) roolia sukupuoliyhteydessä.</w:t>
      </w:r>
    </w:p>
    <w:p>
      <w:r>
        <w:rPr>
          <w:b/>
        </w:rPr>
        <w:t xml:space="preserve">Tulos</w:t>
      </w:r>
    </w:p>
    <w:p>
      <w:r>
        <w:t xml:space="preserve">Mitä länsimainen filosofia liittää kuhunkin jumalaan?</w:t>
      </w:r>
    </w:p>
    <w:p>
      <w:r>
        <w:rPr>
          <w:b/>
        </w:rPr>
        <w:t xml:space="preserve">Tulos</w:t>
      </w:r>
    </w:p>
    <w:p>
      <w:r>
        <w:t xml:space="preserve">Mikä on Jumalan vastapuolen rooli luomisessa?</w:t>
      </w:r>
    </w:p>
    <w:p>
      <w:r>
        <w:rPr>
          <w:b/>
        </w:rPr>
        <w:t xml:space="preserve">Tulos</w:t>
      </w:r>
    </w:p>
    <w:p>
      <w:r>
        <w:t xml:space="preserve">Millä tavoin Jumalan vastapuolen seksuaalisuutta voidaan tarkastella?</w:t>
      </w:r>
    </w:p>
    <w:p>
      <w:r>
        <w:rPr>
          <w:b/>
        </w:rPr>
        <w:t xml:space="preserve">Tulos</w:t>
      </w:r>
    </w:p>
    <w:p>
      <w:r>
        <w:t xml:space="preserve">Miten länsimainen filosofia sallii Jumalan toimia ihmisten kanssa?</w:t>
      </w:r>
    </w:p>
    <w:p>
      <w:r>
        <w:rPr>
          <w:b/>
        </w:rPr>
        <w:t xml:space="preserve">Tulos</w:t>
      </w:r>
    </w:p>
    <w:p>
      <w:r>
        <w:t xml:space="preserve">Mitä Jumalan vastine ylittää?</w:t>
      </w:r>
    </w:p>
    <w:p>
      <w:r>
        <w:rPr>
          <w:b/>
        </w:rPr>
        <w:t xml:space="preserve">Esimerkki 8.417</w:t>
      </w:r>
    </w:p>
    <w:p>
      <w:r>
        <w:t xml:space="preserve">Läpikulku: Ted Turner osti Metro-Goldwyn-Mayer-elokuvastudion 1,5 miljardilla dollarilla vuonna 1986, kahdeksan vuotta ennen Turner Classic Moviesin perustamista. Huoli Turner Entertainmentin velkataakasta johti siihen, että Turner myi studion lokakuussa takaisin Kirk Kerkorianille, jolta Turner oli ostanut studion vajaa vuosi aiemmin. Osana kauppaa Turner Entertainment säilytti omistusoikeuden MGM:n elokuvakirjastoon, joka oli julkaistu 9. toukokuuta 1986 asti. Turner Broadcasting System jaettiin kahdeksi yhtiöksi: Turner Broadcasting System ja Metro-Goldwyn-Mayer, ja se rekisteröitiin uudelleen nimellä MGM/UA Communications Co.</w:t>
      </w:r>
    </w:p>
    <w:p>
      <w:r>
        <w:rPr>
          <w:b/>
        </w:rPr>
        <w:t xml:space="preserve">Tulos</w:t>
      </w:r>
    </w:p>
    <w:p>
      <w:r>
        <w:t xml:space="preserve">Kuinka paljon Ted Turner maksoi UA:sta?</w:t>
      </w:r>
    </w:p>
    <w:p>
      <w:r>
        <w:rPr>
          <w:b/>
        </w:rPr>
        <w:t xml:space="preserve">Tulos</w:t>
      </w:r>
    </w:p>
    <w:p>
      <w:r>
        <w:t xml:space="preserve">Minä vuonna Ted Turner osti UA:n?</w:t>
      </w:r>
    </w:p>
    <w:p>
      <w:r>
        <w:rPr>
          <w:b/>
        </w:rPr>
        <w:t xml:space="preserve">Tulos</w:t>
      </w:r>
    </w:p>
    <w:p>
      <w:r>
        <w:t xml:space="preserve">Kenelle Ted Turner myi UA:n?</w:t>
      </w:r>
    </w:p>
    <w:p>
      <w:r>
        <w:rPr>
          <w:b/>
        </w:rPr>
        <w:t xml:space="preserve">Tulos</w:t>
      </w:r>
    </w:p>
    <w:p>
      <w:r>
        <w:t xml:space="preserve">Keneltä Ted Turner osti UA:n?</w:t>
      </w:r>
    </w:p>
    <w:p>
      <w:r>
        <w:rPr>
          <w:b/>
        </w:rPr>
        <w:t xml:space="preserve">Tulos</w:t>
      </w:r>
    </w:p>
    <w:p>
      <w:r>
        <w:t xml:space="preserve">Mihin julkaisupäivään asti Kerkorianilla oli MGM:n elokuvakirjaston omistusoikeus?</w:t>
      </w:r>
    </w:p>
    <w:p>
      <w:r>
        <w:rPr>
          <w:b/>
        </w:rPr>
        <w:t xml:space="preserve">Esimerkki 8.418</w:t>
      </w:r>
    </w:p>
    <w:p>
      <w:r>
        <w:t xml:space="preserve">Läpikulku: Se kertoo kapteeni Millerin (Tom Hanks) johtamasta yhdysvaltalaisesta sotilasryhmästä, joka lähetetään tuomaan kotiin laskuvarjojääkäriä, jonka kolme vanhempaa veljeä kuolivat samassa vuorokaudessa 5.-6. kesäkuuta Normandian maihinnousun aikana. Elokuva oli valtava lipputulomenestys, sillä se tuotti maailmanlaajuisesti yli 481 miljoonaa dollaria ja oli vuoden suurin elokuva Pohjois-Amerikan lipputuloissa (maailmanlaajuisesti se sijoittui toiseksi Michael Bayn Armageddonin jälkeen). Spielberg voitti ohjauksestaan toisen Oscar-palkintonsa. Elokuvan graafinen, realistinen kuvaus taisteluväkivallasta vaikutti myöhempiin sotaelokuviin, kuten Black Hawk Down ja Enemy at the Gates. Elokuva oli myös ensimmäinen suuri hitti DreamWorksille, joka tuotti elokuvan yhdessä Paramount Picturesin kanssa (se oli Spielbergin ensimmäinen Indiana Jones -sarjan ulkopuolinen julkaisu). Myöhemmin Spielberg ja Tom Hanks tuottivat tv-minisarjan, joka perustui Stephen Ambrosen kirjaan Band of Brothers. Kymmenosainen HBO:n minisarja seurasi 101. ilmarynnäkködivisioonan 506. laskuvarjojalkaväkirykmentin Easy-komppaniaa. Sarja voitti useita palkintoja Golden Globes- ja Emmy-gaaloissa.</w:t>
      </w:r>
    </w:p>
    <w:p>
      <w:r>
        <w:rPr>
          <w:b/>
        </w:rPr>
        <w:t xml:space="preserve">Tulos</w:t>
      </w:r>
    </w:p>
    <w:p>
      <w:r>
        <w:t xml:space="preserve">Mikä oli Tom Hanksin ensimmäinen elokuva?</w:t>
      </w:r>
    </w:p>
    <w:p>
      <w:r>
        <w:rPr>
          <w:b/>
        </w:rPr>
        <w:t xml:space="preserve">Tulos</w:t>
      </w:r>
    </w:p>
    <w:p>
      <w:r>
        <w:t xml:space="preserve">Kuinka paljon Saving Private Ryan tienasi Amerikassa?</w:t>
      </w:r>
    </w:p>
    <w:p>
      <w:r>
        <w:rPr>
          <w:b/>
        </w:rPr>
        <w:t xml:space="preserve">Tulos</w:t>
      </w:r>
    </w:p>
    <w:p>
      <w:r>
        <w:t xml:space="preserve">Kuinka paljon Armageddon tienasi Yhdysvalloissa?</w:t>
      </w:r>
    </w:p>
    <w:p>
      <w:r>
        <w:rPr>
          <w:b/>
        </w:rPr>
        <w:t xml:space="preserve">Tulos</w:t>
      </w:r>
    </w:p>
    <w:p>
      <w:r>
        <w:t xml:space="preserve">Mikä studio tuotti Armageddonin?</w:t>
      </w:r>
    </w:p>
    <w:p>
      <w:r>
        <w:rPr>
          <w:b/>
        </w:rPr>
        <w:t xml:space="preserve">Tulos</w:t>
      </w:r>
    </w:p>
    <w:p>
      <w:r>
        <w:t xml:space="preserve">Kuka ohjasi Enemy at the Gatesin?</w:t>
      </w:r>
    </w:p>
    <w:p>
      <w:r>
        <w:rPr>
          <w:b/>
        </w:rPr>
        <w:t xml:space="preserve">Esimerkki 8.419</w:t>
      </w:r>
    </w:p>
    <w:p>
      <w:r>
        <w:t xml:space="preserve">Läpikulku: Lähes kaksituhatta vuotta Platonin jälkeen René Descartes ehdotti myös geometrisesti perustuvaa vaihtoehtoista teoriaa atomismista ilman tyhjyyden ja atomin ongelmallista ei mitään ja kaiken kahtiajakoa. Vaikka Descartes oli samaa mieltä aikalaisten kanssa siitä, että tyhjiötä ei esiinny luonnossa, hänen nimikkokoordinaatistonsa menestys ja epäsuoremmin hänen metafysiikkansa tilallis-ruumiillinen komponentti määrittelivät filosofisesti modernin käsityksen tyhjästä tilasta tilavuuden kvantifioituna jatkeena. Antiikin määritelmän mukaan suunnatieto ja suuruus olivat kuitenkin käsitteellisesti erillisiä. Kartesiolaisen mekaanisen filosofian suostuessa etäältä tapahtuvan toiminnan "raa'an tosiasian" hyväksymiseen ja lopulta sen onnistuneeseen uudelleenmuotoiluun voimakenttien ja yhä kehittyneempien geometristen rakenteiden avulla tyhjän tilan anakronismi laajeni, kunnes 1900-luvun kvanttitoiminnan "kiehuva käyminen" täytti tyhjiön virtuaalisella pleroomalla.</w:t>
      </w:r>
    </w:p>
    <w:p>
      <w:r>
        <w:rPr>
          <w:b/>
        </w:rPr>
        <w:t xml:space="preserve">Tulos</w:t>
      </w:r>
    </w:p>
    <w:p>
      <w:r>
        <w:t xml:space="preserve">Minkä kahtiajaon ympärille Descartes asetti teoriansa?</w:t>
      </w:r>
    </w:p>
    <w:p>
      <w:r>
        <w:rPr>
          <w:b/>
        </w:rPr>
        <w:t xml:space="preserve">Tulos</w:t>
      </w:r>
    </w:p>
    <w:p>
      <w:r>
        <w:t xml:space="preserve">Minkä kannan kanssa Platon oli samaa mieltä?</w:t>
      </w:r>
    </w:p>
    <w:p>
      <w:r>
        <w:rPr>
          <w:b/>
        </w:rPr>
        <w:t xml:space="preserve">Tulos</w:t>
      </w:r>
    </w:p>
    <w:p>
      <w:r>
        <w:t xml:space="preserve">Missä Platon uskoi, että tyhjiötä ei esiintynyt?</w:t>
      </w:r>
    </w:p>
    <w:p>
      <w:r>
        <w:rPr>
          <w:b/>
        </w:rPr>
        <w:t xml:space="preserve">Tulos</w:t>
      </w:r>
    </w:p>
    <w:p>
      <w:r>
        <w:t xml:space="preserve">Mikä filosofia oli Platonin tyhjiökäsityksen taustalla?</w:t>
      </w:r>
    </w:p>
    <w:p>
      <w:r>
        <w:rPr>
          <w:b/>
        </w:rPr>
        <w:t xml:space="preserve">Tulos</w:t>
      </w:r>
    </w:p>
    <w:p>
      <w:r>
        <w:t xml:space="preserve">Mitä Platonin atomismin löydöt tulivat määrittelemään tyhjästä avaruudesta?</w:t>
      </w:r>
    </w:p>
    <w:p>
      <w:r>
        <w:rPr>
          <w:b/>
        </w:rPr>
        <w:t xml:space="preserve">Esimerkki 8.420</w:t>
      </w:r>
    </w:p>
    <w:p>
      <w:r>
        <w:t xml:space="preserve">Läpikulku: Julkiset terveydenhuoltomenot olivat 8,9 prosenttia BKT:sta vuonna 2004, kun taas yksityiset menot olivat 1,3 prosenttia. Vuonna 2012 hiv/aidsin esiintyvyys oli 2,8 prosenttia 15-49-vuotiaiden keskuudessa. Terveydenhuoltomenot olivat 30 Yhdysvaltain dollaria henkeä kohti vuonna 2004. Suuri osa väestöstä on aliravittua, ja aliravitsemus on ongelma Kongo-Brazzavillessa. Lääkäreitä oli 2000-luvun alussa (vuosikymmen) 20 lääkäriä 100 000:ta asukasta kohti.</w:t>
      </w:r>
    </w:p>
    <w:p>
      <w:r>
        <w:rPr>
          <w:b/>
        </w:rPr>
        <w:t xml:space="preserve">Tulos</w:t>
      </w:r>
    </w:p>
    <w:p>
      <w:r>
        <w:t xml:space="preserve">Kuinka monta prosenttia BKT:stä julkiset menot terveydenhuoltoon olivat vuoden 2004 jälkeen?</w:t>
      </w:r>
    </w:p>
    <w:p>
      <w:r>
        <w:rPr>
          <w:b/>
        </w:rPr>
        <w:t xml:space="preserve">Tulos</w:t>
      </w:r>
    </w:p>
    <w:p>
      <w:r>
        <w:t xml:space="preserve">Mikä oli hiv/aidsin esiintyvyys yli 49-vuotiaiden keskuudessa? </w:t>
      </w:r>
    </w:p>
    <w:p>
      <w:r>
        <w:rPr>
          <w:b/>
        </w:rPr>
        <w:t xml:space="preserve">Tulos</w:t>
      </w:r>
    </w:p>
    <w:p>
      <w:r>
        <w:t xml:space="preserve">Kuinka paljon terveydenhuoltoon käytettiin asukasta kohden vuoden 2004 jälkeen?</w:t>
      </w:r>
    </w:p>
    <w:p>
      <w:r>
        <w:rPr>
          <w:b/>
        </w:rPr>
        <w:t xml:space="preserve">Tulos</w:t>
      </w:r>
    </w:p>
    <w:p>
      <w:r>
        <w:t xml:space="preserve">Mitä tapahtuu vain pienelle osalle väestöstä?</w:t>
      </w:r>
    </w:p>
    <w:p>
      <w:r>
        <w:rPr>
          <w:b/>
        </w:rPr>
        <w:t xml:space="preserve">Tulos</w:t>
      </w:r>
    </w:p>
    <w:p>
      <w:r>
        <w:t xml:space="preserve">Kuinka monta lääkäriä 100 000 asukasta kohden oli 2000-luvun lopulla?</w:t>
      </w:r>
    </w:p>
    <w:p>
      <w:r>
        <w:rPr>
          <w:b/>
        </w:rPr>
        <w:t xml:space="preserve">Esimerkki 8.421</w:t>
      </w:r>
    </w:p>
    <w:p>
      <w:r>
        <w:t xml:space="preserve">Läpikulku: Toisen maailmansodan jälkeen Moskova muutti politiikkaansa ukrainan kielen tukahduttamiseksi, koska Ukraina oli tehnyt yhteistyötä akselivaltojen kanssa yrittäessään saada itsenäisyyttä.</w:t>
      </w:r>
    </w:p>
    <w:p>
      <w:r>
        <w:rPr>
          <w:b/>
        </w:rPr>
        <w:t xml:space="preserve">Tulos</w:t>
      </w:r>
    </w:p>
    <w:p>
      <w:r>
        <w:t xml:space="preserve">Mitä tapahtui Moskovan politiikalle ensimmäisen maailmansodan jälkeen?</w:t>
      </w:r>
    </w:p>
    <w:p>
      <w:r>
        <w:rPr>
          <w:b/>
        </w:rPr>
        <w:t xml:space="preserve">Tulos</w:t>
      </w:r>
    </w:p>
    <w:p>
      <w:r>
        <w:t xml:space="preserve">Milloin Ukraina muutti politiikkaansa Moskovan kielen tukahduttamiseksi?</w:t>
      </w:r>
    </w:p>
    <w:p>
      <w:r>
        <w:rPr>
          <w:b/>
        </w:rPr>
        <w:t xml:space="preserve">Tulos</w:t>
      </w:r>
    </w:p>
    <w:p>
      <w:r>
        <w:t xml:space="preserve">Milloin Moskovan ja akselivaltojen yhteistyö sai Ukrainan muuttamaan politiikkaansa?</w:t>
      </w:r>
    </w:p>
    <w:p>
      <w:r>
        <w:rPr>
          <w:b/>
        </w:rPr>
        <w:t xml:space="preserve">Tulos</w:t>
      </w:r>
    </w:p>
    <w:p>
      <w:r>
        <w:t xml:space="preserve">Kenen yhteistyö sai Moskovan muuttamaan itsenäisyyspolitiikkaansa? </w:t>
      </w:r>
    </w:p>
    <w:p>
      <w:r>
        <w:rPr>
          <w:b/>
        </w:rPr>
        <w:t xml:space="preserve">Tulos</w:t>
      </w:r>
    </w:p>
    <w:p>
      <w:r>
        <w:t xml:space="preserve">Kuka teki yhteistyötä Moskovan kanssa?</w:t>
      </w:r>
    </w:p>
    <w:p>
      <w:r>
        <w:rPr>
          <w:b/>
        </w:rPr>
        <w:t xml:space="preserve">Esimerkki 8.422</w:t>
      </w:r>
    </w:p>
    <w:p>
      <w:r>
        <w:t xml:space="preserve">Läpikulku: Jehovan todistajat on tuhatvuotinen restauraationistinen kristillinen uskontokunta, jolla on kristinuskon valtavirrasta poikkeavia ei-trinitaarisia uskomuksia. Ryhmän mukaan sen jäsenmäärä on maailmanlaajuisesti yli 8,2 miljoonaa evankelioimiseen osallistuvaa uskovaa, kokousten kävijämäärä on yli 15 miljoonaa ja vuosittainen Memorial-kävijämäärä yli 19,9 miljoonaa. Jehovan todistajia johtaa Jehovan todistajien hallintoelin, New Yorkin Brooklynissa sijaitseva vanhimpien ryhmä, joka vahvistaa kaikki opit Raamatun tulkintojensa perusteella. He käyttävät mieluiten omaa käännöstään, Pyhien Kirjoitusten Uuden maailman käännöstä, vaikka heidän kirjallisuudessaan siteerataan ja siteerataan toisinaan muita käännöksiä. He uskovat, että nykyisen maailmanjärjestelmän tuhoutuminen Harmagedonissa on lähellä ja että Jumalan valtakunnan perustaminen maan päälle on ainoa ratkaisu kaikkiin ihmiskunnan kohtaamiin ongelmiin.</w:t>
      </w:r>
    </w:p>
    <w:p>
      <w:r>
        <w:rPr>
          <w:b/>
        </w:rPr>
        <w:t xml:space="preserve">Tulos</w:t>
      </w:r>
    </w:p>
    <w:p>
      <w:r>
        <w:t xml:space="preserve">Kuinka monta Jehovan todistajien kannattajaa asuu Yhdysvalloissa?</w:t>
      </w:r>
    </w:p>
    <w:p>
      <w:r>
        <w:rPr>
          <w:b/>
        </w:rPr>
        <w:t xml:space="preserve">Tulos</w:t>
      </w:r>
    </w:p>
    <w:p>
      <w:r>
        <w:t xml:space="preserve">Missä Jehovan todistajat perustettiin?</w:t>
      </w:r>
    </w:p>
    <w:p>
      <w:r>
        <w:rPr>
          <w:b/>
        </w:rPr>
        <w:t xml:space="preserve">Tulos</w:t>
      </w:r>
    </w:p>
    <w:p>
      <w:r>
        <w:t xml:space="preserve">Kuinka monta Jehovan todistajaa osallistuu evankelioimiseen Yhdysvalloissa?</w:t>
      </w:r>
    </w:p>
    <w:p>
      <w:r>
        <w:rPr>
          <w:b/>
        </w:rPr>
        <w:t xml:space="preserve">Tulos</w:t>
      </w:r>
    </w:p>
    <w:p>
      <w:r>
        <w:t xml:space="preserve">Mistä Jehovan todistajat uskovat Harmageddonin saavan alkunsa?</w:t>
      </w:r>
    </w:p>
    <w:p>
      <w:r>
        <w:rPr>
          <w:b/>
        </w:rPr>
        <w:t xml:space="preserve">Esimerkki 8.423</w:t>
      </w:r>
    </w:p>
    <w:p>
      <w:r>
        <w:t xml:space="preserve">Läpikulku: Maamadot vaikuttavat merkittävästi maaperän hedelmällisyyteen. Palolo-madon, joka on korallien läpi tunneleita kulkeva merellinen monisukasmato, takapää irtoaa kutuakseen pinnalla, ja samoalaiset pitävät näitä kutumoduuleja herkkuna. Kalastajat pitävät matoja joskus tehokkaampina syötteinä kuin tekokärpäsiä, ja matoja voidaan säilyttää useita päiviä kostealla sammalella vuoratussa purkissa. Matoilla on kaupallista merkitystä syötteinä ja vesiviljelyn ravinnonlähteinä, ja on ehdotettu niiden viljelyä niiden luonnonkantojen liikakalastuksen vähentämiseksi. Joidenkin merten monisukasmatojen nilviäisten saalistaminen aiheuttaa vakavia tappioita kalastus- ja vesiviljelytoiminnalle.</w:t>
      </w:r>
    </w:p>
    <w:p>
      <w:r>
        <w:rPr>
          <w:b/>
        </w:rPr>
        <w:t xml:space="preserve">Tulos</w:t>
      </w:r>
    </w:p>
    <w:p>
      <w:r>
        <w:t xml:space="preserve">Minkälainen rengaskuoriainen kulkee kullan läpi?</w:t>
      </w:r>
    </w:p>
    <w:p>
      <w:r>
        <w:rPr>
          <w:b/>
        </w:rPr>
        <w:t xml:space="preserve">Tulos</w:t>
      </w:r>
    </w:p>
    <w:p>
      <w:r>
        <w:t xml:space="preserve">Minkä anneloidin takapuolta samoajat haluavat juoda?</w:t>
      </w:r>
    </w:p>
    <w:p>
      <w:r>
        <w:rPr>
          <w:b/>
        </w:rPr>
        <w:t xml:space="preserve">Tulos</w:t>
      </w:r>
    </w:p>
    <w:p>
      <w:r>
        <w:t xml:space="preserve">Minkälaisista syötteistä kokeneet kalastajat eivät pidä?</w:t>
      </w:r>
    </w:p>
    <w:p>
      <w:r>
        <w:rPr>
          <w:b/>
        </w:rPr>
        <w:t xml:space="preserve">Tulos</w:t>
      </w:r>
    </w:p>
    <w:p>
      <w:r>
        <w:t xml:space="preserve">Mitä jotkut monisukasmadot syövät, mikä on vaaratonta?</w:t>
      </w:r>
    </w:p>
    <w:p>
      <w:r>
        <w:rPr>
          <w:b/>
        </w:rPr>
        <w:t xml:space="preserve">Tulos</w:t>
      </w:r>
    </w:p>
    <w:p>
      <w:r>
        <w:t xml:space="preserve">Minkälaisen madon tappamista on ehdotettu?</w:t>
      </w:r>
    </w:p>
    <w:p>
      <w:r>
        <w:rPr>
          <w:b/>
        </w:rPr>
        <w:t xml:space="preserve">Esimerkki 8.424</w:t>
      </w:r>
    </w:p>
    <w:p>
      <w:r>
        <w:t xml:space="preserve">Läpikulku: Genomikartta tunnistaa maamerkit, kun taas genomisekvenssissä luetellaan jokaisen DNA-emäksen järjestys genomissa. Genomikartta ei ole yhtä yksityiskohtainen kuin genomisekvenssi, ja se auttaa navigoimaan genomissa. Ihmisen genomiprojekti järjestettiin ihmisen genomin kartoittamiseksi ja sekvensoimiseksi. Hankkeen perustavanlaatuinen askel oli yksityiskohtaisen genomikartan julkaiseminen Jean Weissenbachin ja hänen ryhmänsä toimesta Pariisissa sijaitsevassa Genoscopessa.</w:t>
      </w:r>
    </w:p>
    <w:p>
      <w:r>
        <w:rPr>
          <w:b/>
        </w:rPr>
        <w:t xml:space="preserve">Tulos</w:t>
      </w:r>
    </w:p>
    <w:p>
      <w:r>
        <w:t xml:space="preserve">Mitä genomikartta listaa järjestyksen?</w:t>
      </w:r>
    </w:p>
    <w:p>
      <w:r>
        <w:rPr>
          <w:b/>
        </w:rPr>
        <w:t xml:space="preserve">Tulos</w:t>
      </w:r>
    </w:p>
    <w:p>
      <w:r>
        <w:t xml:space="preserve">Mitä genomisekvenssi tunnistaa?</w:t>
      </w:r>
    </w:p>
    <w:p>
      <w:r>
        <w:rPr>
          <w:b/>
        </w:rPr>
        <w:t xml:space="preserve">Tulos</w:t>
      </w:r>
    </w:p>
    <w:p>
      <w:r>
        <w:t xml:space="preserve">Mitä Genoscope on vähemmän yksityiskohtainen kuin?</w:t>
      </w:r>
    </w:p>
    <w:p>
      <w:r>
        <w:rPr>
          <w:b/>
        </w:rPr>
        <w:t xml:space="preserve">Tulos</w:t>
      </w:r>
    </w:p>
    <w:p>
      <w:r>
        <w:t xml:space="preserve">Mitä genoskooppi auttaa tutkijaa tekemään?</w:t>
      </w:r>
    </w:p>
    <w:p>
      <w:r>
        <w:rPr>
          <w:b/>
        </w:rPr>
        <w:t xml:space="preserve">Tulos</w:t>
      </w:r>
    </w:p>
    <w:p>
      <w:r>
        <w:t xml:space="preserve">Miksi Genoscope luotiin?</w:t>
      </w:r>
    </w:p>
    <w:p>
      <w:r>
        <w:rPr>
          <w:b/>
        </w:rPr>
        <w:t xml:space="preserve">Esimerkki 8.425</w:t>
      </w:r>
    </w:p>
    <w:p>
      <w:r>
        <w:t xml:space="preserve">Läpikulku: Se erottaa rintakehän vatsaontelosta muodostaen kupolin, joka on kupera rintakehän suuntaan. Pallean supistuminen litistää kuppia, jolloin keuhkoontelon tilavuus kasvaa. Ilma kulkeutuu suu- ja nenäontelon kautta, virtaa kurkunpään, henkitorven ja keuhkoputkien läpi ja laajenee keuhkorakkuloihin. Pallean rentoutumisella on päinvastainen vaikutus, sillä se palautuu passiivisesti normaalin hengityksen aikana. Liikunnan aikana vatsan seinämä supistuu, mikä lisää palleaan kohdistuvaa viskeraalista painetta ja pakottaa siten ilman ulos nopeammin ja voimakkaammin. Rintakehä pystyy myös itse laajentamaan ja supistamaan rintaonteloa jonkin verran muiden hengityslihasten ja apuhengityslihasten vaikutuksesta. Tämän seurauksena ilmaa imetään keuhkoihin tai poistetaan keuhkoista, ja se liikkuu aina sen painegradienttia alaspäin. Tätä keuhkotyyppiä kutsutaan puhalluskeuhkoksi, koska se muistuttaa sepän puhallinta. Nisäkkäät ottavat keuhkoihinsa happea ja poistavat hiilidioksidia.</w:t>
      </w:r>
    </w:p>
    <w:p>
      <w:r>
        <w:rPr>
          <w:b/>
        </w:rPr>
        <w:t xml:space="preserve">Tulos</w:t>
      </w:r>
    </w:p>
    <w:p>
      <w:r>
        <w:t xml:space="preserve">Kun nisäkkäät ottavat happea rentoutuneeseen palleaansa, mitä tapahtuu vatsan seinämälle?</w:t>
      </w:r>
    </w:p>
    <w:p>
      <w:r>
        <w:rPr>
          <w:b/>
        </w:rPr>
        <w:t xml:space="preserve">Tulos</w:t>
      </w:r>
    </w:p>
    <w:p>
      <w:r>
        <w:t xml:space="preserve">Mikä on alveolien inspiraatio?</w:t>
      </w:r>
    </w:p>
    <w:p>
      <w:r>
        <w:rPr>
          <w:b/>
        </w:rPr>
        <w:t xml:space="preserve">Tulos</w:t>
      </w:r>
    </w:p>
    <w:p>
      <w:r>
        <w:t xml:space="preserve">Mitä rintakehä pystyy passiivisesti rekyyliin?</w:t>
      </w:r>
    </w:p>
    <w:p>
      <w:r>
        <w:rPr>
          <w:b/>
        </w:rPr>
        <w:t xml:space="preserve">Tulos</w:t>
      </w:r>
    </w:p>
    <w:p>
      <w:r>
        <w:t xml:space="preserve">Mitä rintakehän supistuminen tekee, kun keuhkoontelon tilavuus kasvaa?</w:t>
      </w:r>
    </w:p>
    <w:p>
      <w:r>
        <w:rPr>
          <w:b/>
        </w:rPr>
        <w:t xml:space="preserve">Tulos</w:t>
      </w:r>
    </w:p>
    <w:p>
      <w:r>
        <w:t xml:space="preserve">Mitä rintakehä laajenee, kun ilmaa pääsee nenäonteloon?</w:t>
      </w:r>
    </w:p>
    <w:p>
      <w:r>
        <w:rPr>
          <w:b/>
        </w:rPr>
        <w:t xml:space="preserve">Esimerkki 8.426</w:t>
      </w:r>
    </w:p>
    <w:p>
      <w:r>
        <w:t xml:space="preserve">Läpikulku: Maaliskuun 22. ja 26. maaliskuuta 1991 välisenä aikana järjestettiin sekä kaupunki- että maaseutuyhteisöissä demokratiaa kannattavia joukkokokouksia ja valtakunnallinen lakko, jotka tunnettiin nimellä les evenements ("tapahtumat") tai maaliskuun vallankumous. Bamakossa vastauksena yliopisto-opiskelijoiden järjestämiin joukkomielenosoituksiin, joihin myöhemmin liittyivät ammattiyhdistysaktivistit ja muut, sotilaat avasivat umpimähkään tulen väkivallattomia mielenosoittajia vastaan. Ampumisten jälkeen puhkesi lyhyitä mellakoita. Barrikadeja ja tiesulkuja pystytettiin, ja Traoré julisti hätätilan ja määräsi yöllisen ulkonaliikkumiskiellon. Huolimatta siitä, että arviolta 300 ihmistä kuoli neljän päivän aikana, väkivallattomat mielenosoittajat palasivat Bamakoon joka päivä ja vaativat diktatuuripresidentin eroa ja demokraattisen politiikan toteuttamista.</w:t>
      </w:r>
    </w:p>
    <w:p>
      <w:r>
        <w:rPr>
          <w:b/>
        </w:rPr>
        <w:t xml:space="preserve">Tulos</w:t>
      </w:r>
    </w:p>
    <w:p>
      <w:r>
        <w:t xml:space="preserve">Mitä pidettiin sekä kaupunki- että maaseutuyhteisöissä koko 1990-luvun ajan?</w:t>
      </w:r>
    </w:p>
    <w:p>
      <w:r>
        <w:rPr>
          <w:b/>
        </w:rPr>
        <w:t xml:space="preserve">Tulos</w:t>
      </w:r>
    </w:p>
    <w:p>
      <w:r>
        <w:t xml:space="preserve">Kuka avasi tulen väkivaltaisia mielenosoittajia vastaan?</w:t>
      </w:r>
    </w:p>
    <w:p>
      <w:r>
        <w:rPr>
          <w:b/>
        </w:rPr>
        <w:t xml:space="preserve">Tulos</w:t>
      </w:r>
    </w:p>
    <w:p>
      <w:r>
        <w:t xml:space="preserve">Mitä ammuskeluilla lopetettiin?</w:t>
      </w:r>
    </w:p>
    <w:p>
      <w:r>
        <w:rPr>
          <w:b/>
        </w:rPr>
        <w:t xml:space="preserve">Tulos</w:t>
      </w:r>
    </w:p>
    <w:p>
      <w:r>
        <w:t xml:space="preserve">Kuka lakkasi tulemasta Bamakoon 300 kuolonuhrin vuoksi?</w:t>
      </w:r>
    </w:p>
    <w:p>
      <w:r>
        <w:rPr>
          <w:b/>
        </w:rPr>
        <w:t xml:space="preserve">Esimerkki 8.427</w:t>
      </w:r>
    </w:p>
    <w:p>
      <w:r>
        <w:t xml:space="preserve">Läpikulku: Entinen valtiovarainministeri John Howard kilpaili entisen ulkoministerin Andrew Peacockin kanssa johtoasemasta. Australian talous oli 1990-luvun alun lamassa. Työttömyysaste oli 11,4 prosenttia vuonna 1992. Tohtori John Hewsonin johdolla oppositio käynnisti marraskuussa 1991 650-sivuisen Fightback! poliittisen asiakirjan, joka oli radikaali kokoelma "kuivia", talousliberaaleja toimenpiteitä, joihin sisältyi muun muassa tavara- ja palveluveron käyttöönotto, erilaisia muutoksia Medicare-järjestelmään, mukaan luettuna suurlaskutusjärjestelmän poistaminen muilta kuin liittymäsopimuksen haltijoilta, työttömyyskorvausten yhdeksän kuukauden rajoituksen käyttöönotto, erilaisia muutoksia työmarkkinasuhteisiin, mukaan luettuna palkintojen lakkauttaminen, 13 miljardin dollarin tuloveron alennus, joka kohdistuu keski- ja suurituloisille, 10 miljardin dollarin leikkaukset valtion menoihin, osavaltioiden palkkaverojen poistaminen ja useiden valtion omistamien yritysten yksityistäminen - tämä on alku hyvin erilaiselle tulevaisuuden suunnalle kuin aiempien liberaalien ja kansallisen koalition hallitusten harjoittama keynesiläinen talouskonservatismi. Politiikka-asiakirjan keskiössä oli 15 prosentin GST-vero. Työväenpuolueen pääministeri Paul Keating kampanjoi läpi vuoden 1992 Fightback-pakettia ja erityisesti GST:tä vastaan, jota hän kuvasi hyökkäykseksi työväenluokkaa vastaan, koska se siirsi verorasituksen rikkaiden suorasta verotuksesta välilliseen verotukseen laajapohjaisena kulutusverona. Painostusryhmien toiminta ja yleinen mielipide olivat armottomia, mikä johti siihen, että Hewson vapautti elintarvikkeet ehdotetusta GST:stä - mikä johti kysymyksiin siitä, miten monimutkaista oli, mitkä elintarvikkeet oli ja mitkä ei ollut tarkoitus vapauttaa GST:stä. Hewsonin vaikeuksia selittää tätä äänestäjille osoitti surullisen kuuluisa syntymäpäiväkakkuhaastattelu, jota jotkut pitävät vaalikampanjan käännekohtana. Keating voitti vuoden 1993 vaaleissa ennätyksellisen viidennen peräkkäisen työväenpuolueen kauden. Useat ehdotuksista hyväksyttiin myöhemmin jossain muodossa laeiksi, vähäisessä määrin Keatingin työväenpuolueen hallituksen aikana ja suuremmassa määrin Howardin liberaalihallituksen aikana (tunnetuin niistä on GST), kun taas Abbottin liberaalihallitus otti työttömyyskorvaukset ja massalaskutuksen jonkin aikaa uudelleen kohteeksi.</w:t>
      </w:r>
    </w:p>
    <w:p>
      <w:r>
        <w:rPr>
          <w:b/>
        </w:rPr>
        <w:t xml:space="preserve">Tulos</w:t>
      </w:r>
    </w:p>
    <w:p>
      <w:r>
        <w:t xml:space="preserve">Mitkä kaksi tittelinhaltijaa taistelivat poliittisesta vallasta GST:ssä?</w:t>
      </w:r>
    </w:p>
    <w:p>
      <w:r>
        <w:rPr>
          <w:b/>
        </w:rPr>
        <w:t xml:space="preserve">Tulos</w:t>
      </w:r>
    </w:p>
    <w:p>
      <w:r>
        <w:t xml:space="preserve">Mikä oli Australian työttömyysaste vuonna 1993?</w:t>
      </w:r>
    </w:p>
    <w:p>
      <w:r>
        <w:rPr>
          <w:b/>
        </w:rPr>
        <w:t xml:space="preserve">Tulos</w:t>
      </w:r>
    </w:p>
    <w:p>
      <w:r>
        <w:t xml:space="preserve">Mikä keskustelu osoitti esimerkin siitä, miten vaikeaa on selittää, mitkä hallitukset kuuluvat ja mitkä eivät kuulu tavaroiden ja palvelujen verotuksen piiriin.</w:t>
      </w:r>
    </w:p>
    <w:p>
      <w:r>
        <w:rPr>
          <w:b/>
        </w:rPr>
        <w:t xml:space="preserve">Tulos</w:t>
      </w:r>
    </w:p>
    <w:p>
      <w:r>
        <w:t xml:space="preserve">Milloin John Hewson aloitti kampanjan Fightback-pakettia vastaan?</w:t>
      </w:r>
    </w:p>
    <w:p>
      <w:r>
        <w:rPr>
          <w:b/>
        </w:rPr>
        <w:t xml:space="preserve">Tulos</w:t>
      </w:r>
    </w:p>
    <w:p>
      <w:r>
        <w:t xml:space="preserve">Milloin Paul Keating julkaisi Fightback! -poliittisen asiakirjan?</w:t>
      </w:r>
    </w:p>
    <w:p>
      <w:r>
        <w:rPr>
          <w:b/>
        </w:rPr>
        <w:t xml:space="preserve">Esimerkki 8.428</w:t>
      </w:r>
    </w:p>
    <w:p>
      <w:r>
        <w:t xml:space="preserve">Läpikulku: Kuomintangin hallitus yritti jälleen tehdä Sichuanista linnakkeensa mantereella, vaikka siellä oli jo jonkin verran kommunistien toimintaa, koska se oli yksi pitkän marssin varrella olevista alueista: Kiinan toista kiinalais-japanilaista sotaa seurasi pian Kiinan sisällissota, ja Itä-Kiinan kaupungit kaatuivat yksi toisensa jälkeen kommunisteille. Tšiang Kai-Shek itse lensi marraskuussa 1949 Taiwanista Chongqingiin johtamaan puolustusta. Samassa kuussa Chongqing kuitenkin kaatui kommunistien käsiin ja 10. joulukuuta Chengdu. Kuomintangin kenraali Wang Sheng halusi jäädä joukkojensa kanssa jatkamaan kommunistien vastaista sissisotaa Sichuanissa, mutta hänet kutsuttiin takaisin Taiwaniin. Monet hänen sotilaistaan pääsivät myös sinne Burman kautta.</w:t>
      </w:r>
    </w:p>
    <w:p>
      <w:r>
        <w:rPr>
          <w:b/>
        </w:rPr>
        <w:t xml:space="preserve">Tulos</w:t>
      </w:r>
    </w:p>
    <w:p>
      <w:r>
        <w:t xml:space="preserve">Mikä jatkui ensimmäisen kiinalais-japanilaisen sodan jälkeen?</w:t>
      </w:r>
    </w:p>
    <w:p>
      <w:r>
        <w:rPr>
          <w:b/>
        </w:rPr>
        <w:t xml:space="preserve">Tulos</w:t>
      </w:r>
    </w:p>
    <w:p>
      <w:r>
        <w:t xml:space="preserve">Mitä tapahtui Länsi-Kiinan kaupungeille?</w:t>
      </w:r>
    </w:p>
    <w:p>
      <w:r>
        <w:rPr>
          <w:b/>
        </w:rPr>
        <w:t xml:space="preserve">Tulos</w:t>
      </w:r>
    </w:p>
    <w:p>
      <w:r>
        <w:t xml:space="preserve">Mikä hallitus taas pakeni Sichuanista?</w:t>
      </w:r>
    </w:p>
    <w:p>
      <w:r>
        <w:rPr>
          <w:b/>
        </w:rPr>
        <w:t xml:space="preserve">Tulos</w:t>
      </w:r>
    </w:p>
    <w:p>
      <w:r>
        <w:t xml:space="preserve">Kuka lensi Chongqingista Tawianiin johtamaan puolustusta vuonna 1949?</w:t>
      </w:r>
    </w:p>
    <w:p>
      <w:r>
        <w:rPr>
          <w:b/>
        </w:rPr>
        <w:t xml:space="preserve">Tulos</w:t>
      </w:r>
    </w:p>
    <w:p>
      <w:r>
        <w:t xml:space="preserve">Mikä muu kaupunki kaatui Chendun kaatumisen jälkeen?</w:t>
      </w:r>
    </w:p>
    <w:p>
      <w:r>
        <w:rPr>
          <w:b/>
        </w:rPr>
        <w:t xml:space="preserve">Tulos</w:t>
      </w:r>
    </w:p>
    <w:p>
      <w:r>
        <w:t xml:space="preserve">Mikä ryhmä oli puolustuskannalla Kiinan sisällissodan aikana?</w:t>
      </w:r>
    </w:p>
    <w:p>
      <w:r>
        <w:rPr>
          <w:b/>
        </w:rPr>
        <w:t xml:space="preserve">Tulos</w:t>
      </w:r>
    </w:p>
    <w:p>
      <w:r>
        <w:t xml:space="preserve">Kuka johti Burman puolustusta marraskuussa 1949?</w:t>
      </w:r>
    </w:p>
    <w:p>
      <w:r>
        <w:rPr>
          <w:b/>
        </w:rPr>
        <w:t xml:space="preserve">Tulos</w:t>
      </w:r>
    </w:p>
    <w:p>
      <w:r>
        <w:t xml:space="preserve">Minä päivänä vuonna 1949 Changdu kaatui Tšiang Kai-Shekille?</w:t>
      </w:r>
    </w:p>
    <w:p>
      <w:r>
        <w:rPr>
          <w:b/>
        </w:rPr>
        <w:t xml:space="preserve">Tulos</w:t>
      </w:r>
    </w:p>
    <w:p>
      <w:r>
        <w:t xml:space="preserve">Miksi Sichuanissa nähtiin joitakin linnakkeita mantereella?</w:t>
      </w:r>
    </w:p>
    <w:p>
      <w:r>
        <w:rPr>
          <w:b/>
        </w:rPr>
        <w:t xml:space="preserve">Tulos</w:t>
      </w:r>
    </w:p>
    <w:p>
      <w:r>
        <w:t xml:space="preserve">Mikä hallitus yritti tehdä Burmasta tukikohtansa?</w:t>
      </w:r>
    </w:p>
    <w:p>
      <w:r>
        <w:rPr>
          <w:b/>
        </w:rPr>
        <w:t xml:space="preserve">Esimerkki 8.429</w:t>
      </w:r>
    </w:p>
    <w:p>
      <w:r>
        <w:t xml:space="preserve">Läpikulku: Obaman hallinto aloitti uudelleen Irakissa 10. elokuuta 2014 alkaneilla ilmaiskuilla ISISiä vastaan. Presidentti Obama totesi 9. syyskuuta 2014, että hänellä oli tarvittavat valtuudet ryhtyä toimiin Irakin ja Levantin islamilaisena valtiona tunnetun taistelijaryhmän tuhoamiseksi vedoten vuonna 2001 annettuun valtuutukseen sotilaallisten voimien käytöstä terroristeja vastaan, eikä hän näin ollen tarvinnut lisähyväksyntää kongressilta. Seuraavana päivänä, 10. syyskuuta 2014, presidentti Barack Obama piti ISILiä koskevan televisiopuheen, jossa hän totesi: "Tavoitteenamme on selkeä: heikennämme ja lopulta tuhoamme ISILin kattavan ja kestävän terrorisminvastaisen strategian avulla". Obama on antanut luvan lähettää lisää Yhdysvaltain joukkoja Irakiin sekä valtuuttaa suorat sotilasoperaatiot ISILiä vastaan Syyriassa. Syyskuun 21./22. päivän yönä Yhdysvallat, Saudi-Arabia, Bahrain, Arabiemiirikunnat, Jordania ja Qatar aloittivat ilmahyökkäykset ISIS:iä vastaan Syyriassa[sitaatti].</w:t>
      </w:r>
    </w:p>
    <w:p>
      <w:r>
        <w:rPr>
          <w:b/>
        </w:rPr>
        <w:t xml:space="preserve">Tulos</w:t>
      </w:r>
    </w:p>
    <w:p>
      <w:r>
        <w:t xml:space="preserve">Milloin Irak otti uudelleen yhteyttä Obaman hallintoon?</w:t>
      </w:r>
    </w:p>
    <w:p>
      <w:r>
        <w:rPr>
          <w:b/>
        </w:rPr>
        <w:t xml:space="preserve">Tulos</w:t>
      </w:r>
    </w:p>
    <w:p>
      <w:r>
        <w:t xml:space="preserve">Keitä vastaan Irak kohdisti ilmaiskunsa?</w:t>
      </w:r>
    </w:p>
    <w:p>
      <w:r>
        <w:rPr>
          <w:b/>
        </w:rPr>
        <w:t xml:space="preserve">Tulos</w:t>
      </w:r>
    </w:p>
    <w:p>
      <w:r>
        <w:t xml:space="preserve">Kuka on Irakin presidentti?</w:t>
      </w:r>
    </w:p>
    <w:p>
      <w:r>
        <w:rPr>
          <w:b/>
        </w:rPr>
        <w:t xml:space="preserve">Tulos</w:t>
      </w:r>
    </w:p>
    <w:p>
      <w:r>
        <w:t xml:space="preserve">Mihin lakiin kongressi vetosi, jotta se voisi ryhtyä toimiin ISISiä vastaan?</w:t>
      </w:r>
    </w:p>
    <w:p>
      <w:r>
        <w:rPr>
          <w:b/>
        </w:rPr>
        <w:t xml:space="preserve">Tulos</w:t>
      </w:r>
    </w:p>
    <w:p>
      <w:r>
        <w:t xml:space="preserve">Mitä maita vastaan ISIS teki ilmahyökkäyksen 21./22. syyskuuta?</w:t>
      </w:r>
    </w:p>
    <w:p>
      <w:r>
        <w:rPr>
          <w:b/>
        </w:rPr>
        <w:t xml:space="preserve">Esimerkki 8.430</w:t>
      </w:r>
    </w:p>
    <w:p>
      <w:r>
        <w:t xml:space="preserve">Läpikulku: Juomia, joissa on erityisen paljon yksinkertaisia sokereita, kuten virvoitusjuomia ja hedelmämehuja, ei suositella alle 5-vuotiaille lapsille, koska ne voivat lisätä nestehukkaa. Liian runsas liuos suolistossa imee vettä muusta elimistöstä, aivan kuin ihminen joisi merivettä. Pelkkää vettä voidaan käyttää, jos spesifisempiä ja tehokkaampia ORT-valmisteita ei ole saatavilla tai ne eivät maistu. Lisäksi samalle henkilölle voidaan vaihtoehtoisesti antaa sekoitus sekä pelkkää vettä että juomia, joissa on ehkä liian paljon sokeria ja suolaa, jolloin tavoitteena on antaa kaikkiaan keskinkertainen määrä natriumia. Pienille lapsille voidaan tarvittaessa antaa nesteitä nenämahaletkun avulla.</w:t>
      </w:r>
    </w:p>
    <w:p>
      <w:r>
        <w:rPr>
          <w:b/>
        </w:rPr>
        <w:t xml:space="preserve">Tulos</w:t>
      </w:r>
    </w:p>
    <w:p>
      <w:r>
        <w:t xml:space="preserve">Mitä voidaan käyttää nesteiden antamiseen, jos juomat ovat liian sokeripitoisia?</w:t>
      </w:r>
    </w:p>
    <w:p>
      <w:r>
        <w:rPr>
          <w:b/>
        </w:rPr>
        <w:t xml:space="preserve">Tulos</w:t>
      </w:r>
    </w:p>
    <w:p>
      <w:r>
        <w:t xml:space="preserve">Kenelle tavallista vettä ei suositella?</w:t>
      </w:r>
    </w:p>
    <w:p>
      <w:r>
        <w:rPr>
          <w:b/>
        </w:rPr>
        <w:t xml:space="preserve">Tulos</w:t>
      </w:r>
    </w:p>
    <w:p>
      <w:r>
        <w:t xml:space="preserve">Miksi pelkkää vettä ja ORT-valmisteita ei suositella?</w:t>
      </w:r>
    </w:p>
    <w:p>
      <w:r>
        <w:rPr>
          <w:b/>
        </w:rPr>
        <w:t xml:space="preserve">Tulos</w:t>
      </w:r>
    </w:p>
    <w:p>
      <w:r>
        <w:t xml:space="preserve">Mitä voidaan antaa erityisten ORT-valmisteiden antamiseksi?</w:t>
      </w:r>
    </w:p>
    <w:p>
      <w:r>
        <w:rPr>
          <w:b/>
        </w:rPr>
        <w:t xml:space="preserve">Tulos</w:t>
      </w:r>
    </w:p>
    <w:p>
      <w:r>
        <w:t xml:space="preserve">Mitä pelkkä vesi tekee suolistossa?</w:t>
      </w:r>
    </w:p>
    <w:p>
      <w:r>
        <w:rPr>
          <w:b/>
        </w:rPr>
        <w:t xml:space="preserve">Esimerkki 8.431</w:t>
      </w:r>
    </w:p>
    <w:p>
      <w:r>
        <w:t xml:space="preserve">Läpikulku: 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"Thomas Jeffersonin sanoin lausekkeella, joka kieltää uskonnon perustamisen lailla, oli tarkoitus pystyttää kirkon ja valtion välinen erottelumuuri."</w:t>
      </w:r>
    </w:p>
    <w:p>
      <w:r>
        <w:rPr>
          <w:b/>
        </w:rPr>
        <w:t xml:space="preserve">Tulos</w:t>
      </w:r>
    </w:p>
    <w:p>
      <w:r>
        <w:t xml:space="preserve">Kuka hylkäsi metaforan erottavan muurin?</w:t>
      </w:r>
    </w:p>
    <w:p>
      <w:r>
        <w:rPr>
          <w:b/>
        </w:rPr>
        <w:t xml:space="preserve">Tulos</w:t>
      </w:r>
    </w:p>
    <w:p>
      <w:r>
        <w:t xml:space="preserve"> Mitä Yhdysvaltain korkein oikeus on toistuvasti kieltänyt?</w:t>
      </w:r>
    </w:p>
    <w:p>
      <w:r>
        <w:rPr>
          <w:b/>
        </w:rPr>
        <w:t xml:space="preserve">Tulos</w:t>
      </w:r>
    </w:p>
    <w:p>
      <w:r>
        <w:t xml:space="preserve"> Milloin tapaus Reynolds v. YK ratkaistiin?</w:t>
      </w:r>
    </w:p>
    <w:p>
      <w:r>
        <w:rPr>
          <w:b/>
        </w:rPr>
        <w:t xml:space="preserve">Tulos</w:t>
      </w:r>
    </w:p>
    <w:p>
      <w:r>
        <w:t xml:space="preserve"> Mitä tuomioistuin kirjoitti Jeffersonin kommenteista, jotka liittyivät kolmannen lisäyksen soveltamisalaan ja vaikutukseen?</w:t>
      </w:r>
    </w:p>
    <w:p>
      <w:r>
        <w:rPr>
          <w:b/>
        </w:rPr>
        <w:t xml:space="preserve">Tulos</w:t>
      </w:r>
    </w:p>
    <w:p>
      <w:r>
        <w:t xml:space="preserve">Mitä uskonnonvastaista perustamista lailla vastustavan lausekkeen tarkoituksena oli pystyttää?</w:t>
      </w:r>
    </w:p>
    <w:p>
      <w:r>
        <w:rPr>
          <w:b/>
        </w:rPr>
        <w:t xml:space="preserve">Esimerkki 8.432</w:t>
      </w:r>
    </w:p>
    <w:p>
      <w:r>
        <w:t xml:space="preserve">Läpikulku: Symbioosilla oli suuri merkitys kukkivien kasvien ja niitä pölyttävien eläinten yhteisevoluutiossa. Monilla hyönteisten, lepakoiden tai lintujen pölyttämillä kasveilla on pitkälle erikoistuneita kukkia, jotka on muokattu niin, että ne edistävät pölytystä tietyn pölyttäjän toimesta, joka on myös vastaavasti sopeutunut. Fossiilisten tietojen mukaan ensimmäisillä kukkivilla kasveilla oli suhteellisen yksinkertaiset kukat. Sopeutuva lajistuminen synnytti nopeasti monia erilaisia kasviryhmiä, ja samaan aikaan tietyissä hyönteisryhmissä tapahtui vastaavaa lajistumista. Jotkin kasviryhmät kehittivät nektaria ja suurta tahmeaa siitepölyä, kun taas hyönteiset kehittivät erikoistuneemman morfologian päästäkseen käsiksi näihin runsaisiin ravinnonlähteisiin ja kerätäkseen niitä. Joissakin kasvi- ja hyönteistaksoneissa suhde on muuttunut riippuvuussuhteeksi, jolloin vain yksi hyönteislaji voi pölyttää kasvilajin.</w:t>
      </w:r>
    </w:p>
    <w:p>
      <w:r>
        <w:rPr>
          <w:b/>
        </w:rPr>
        <w:t xml:space="preserve">Tulos</w:t>
      </w:r>
    </w:p>
    <w:p>
      <w:r>
        <w:t xml:space="preserve">Mistä valikoitunut kasviryhmä on syntynyt?</w:t>
      </w:r>
    </w:p>
    <w:p>
      <w:r>
        <w:rPr>
          <w:b/>
        </w:rPr>
        <w:t xml:space="preserve">Tulos</w:t>
      </w:r>
    </w:p>
    <w:p>
      <w:r>
        <w:t xml:space="preserve">Millaisilla fossiileissa esiintyvillä kukkivilla kasveilla oli suhteellisen monimutkaiset kukat?</w:t>
      </w:r>
    </w:p>
    <w:p>
      <w:r>
        <w:rPr>
          <w:b/>
        </w:rPr>
        <w:t xml:space="preserve">Tulos</w:t>
      </w:r>
    </w:p>
    <w:p>
      <w:r>
        <w:t xml:space="preserve">Mitä lepakot kehittivät päästäkseen käsiksi näihin runsaisiin ravinnonlähteisiin ja kerätäkseen niitä?</w:t>
      </w:r>
    </w:p>
    <w:p>
      <w:r>
        <w:rPr>
          <w:b/>
        </w:rPr>
        <w:t xml:space="preserve">Tulos</w:t>
      </w:r>
    </w:p>
    <w:p>
      <w:r>
        <w:t xml:space="preserve">Mitä linnut kehittivät päästäkseen käsiksi näihin runsaisiin ravinnonlähteisiin ja kerätäkseen niitä?</w:t>
      </w:r>
    </w:p>
    <w:p>
      <w:r>
        <w:rPr>
          <w:b/>
        </w:rPr>
        <w:t xml:space="preserve">Tulos</w:t>
      </w:r>
    </w:p>
    <w:p>
      <w:r>
        <w:t xml:space="preserve">Mitä eläimiä on muutettava, jotta ne olisivat vastaavasti sopeutuneita?</w:t>
      </w:r>
    </w:p>
    <w:p>
      <w:r>
        <w:rPr>
          <w:b/>
        </w:rPr>
        <w:t xml:space="preserve">Esimerkki 8.433</w:t>
      </w:r>
    </w:p>
    <w:p>
      <w:r>
        <w:t xml:space="preserve">Läpikulku: Mutta vaikka Claremont on edelleen Whiteheadin toiminnan keskittynein keskus, Whiteheadin ajattelu näyttää tällä hetkellä kasvavan nopeimmin Kiinassa. Vastatakseen modernisaation ja teollistumisen haasteisiin Kiina on alkanut sekoittaa taolaisuuden, buddhalaisuuden ja konfutselaisuuden perinteitä Whiteheadin "rakentavan postmodernin" filosofian kanssa luodakseen "ekologisen sivilisaation". Tähän mennessä Kiinan hallitus on kannustanut rakentamaan kaksikymmentäkolme yliopistopohjaista keskusta Whiteheadin filosofian opiskelua varten, ja prosessifilosofien John Cobbin ja David Ray Griffinin kirjoista on tulossa pakollista luettavaa kiinalaisille jatko-opiskelijoille. Cobb on selittänyt Kiinan kiinnostuksen prosessifilosofiaa kohtaan osittain sillä, että Whitehead korostaa ihmisen ja luonnon keskinäistä riippuvuutta toisistaan sekä painottaa koulutusjärjestelmää, jossa opetetaan arvoja pelkkien faktojen sijaan.</w:t>
      </w:r>
    </w:p>
    <w:p>
      <w:r>
        <w:rPr>
          <w:b/>
        </w:rPr>
        <w:t xml:space="preserve">Tulos</w:t>
      </w:r>
    </w:p>
    <w:p>
      <w:r>
        <w:t xml:space="preserve">Missä kiinnostus Whiteheadin työtä kohtaan kasvaa nykyään hitaimmin?</w:t>
      </w:r>
    </w:p>
    <w:p>
      <w:r>
        <w:rPr>
          <w:b/>
        </w:rPr>
        <w:t xml:space="preserve">Tulos</w:t>
      </w:r>
    </w:p>
    <w:p>
      <w:r>
        <w:t xml:space="preserve">Minkä haasteiden hallinnassa Japani käyttää Whiteheadin ajatuksia apuna?</w:t>
      </w:r>
    </w:p>
    <w:p>
      <w:r>
        <w:rPr>
          <w:b/>
        </w:rPr>
        <w:t xml:space="preserve">Tulos</w:t>
      </w:r>
    </w:p>
    <w:p>
      <w:r>
        <w:t xml:space="preserve">Minkälaisia perinteitä Kiina sekoittaa Whiteheadin "rakentavaan premoderniin" filosofiaan?</w:t>
      </w:r>
    </w:p>
    <w:p>
      <w:r>
        <w:rPr>
          <w:b/>
        </w:rPr>
        <w:t xml:space="preserve">Tulos</w:t>
      </w:r>
    </w:p>
    <w:p>
      <w:r>
        <w:t xml:space="preserve">Mitä filosofien kirjoituksia ei ole tulossa pakolliseksi luettavaksi jatko-opiskelijoille Kiinassa?</w:t>
      </w:r>
    </w:p>
    <w:p>
      <w:r>
        <w:rPr>
          <w:b/>
        </w:rPr>
        <w:t xml:space="preserve">Esimerkki 8.434</w:t>
      </w:r>
    </w:p>
    <w:p>
      <w:r>
        <w:t xml:space="preserve">Läpikulku: Newcastlen ja hänen tärkeimmän sotilasneuvonantajansa, Cumberlandin herttuan, valtaannousuun johtivat Britannian epäonnistumiset Pohjois-Amerikassa yhdistettynä muihin epäonnistumisiin Euroopan sotatoimialueella. Newcastle ja Pitt liittyivät epävakaaseen koalitioon, jossa Pitt hallitsi sotilaallista suunnittelua. Hän aloitti vuoden 1758 sotaretken suunnitelman, jonka Loudoun oli pitkälti laatinut. Abercrombie oli korvannut hänet ylipäällikkönä vuoden 1757 epäonnistumisten jälkeen. Pittin suunnitelmassa vaadittiin kolmea suurta hyökkäystä, joihin osallistui suuri määrä vakinaisia joukkoja, joita maakuntien miliisijoukot tukivat ja joiden tarkoituksena oli vallata Uuden Ranskan ydinalueet. Kaksi retkistä onnistui, ja Duquesnen ja Louisbourgin linnakkeet kaatuivat huomattaville brittiläisille joukoille.</w:t>
      </w:r>
    </w:p>
    <w:p>
      <w:r>
        <w:rPr>
          <w:b/>
        </w:rPr>
        <w:t xml:space="preserve">Tulos</w:t>
      </w:r>
    </w:p>
    <w:p>
      <w:r>
        <w:t xml:space="preserve">Mikä johti Newcastlen nousuun valtaan sotilasneuvonantajana?</w:t>
      </w:r>
    </w:p>
    <w:p>
      <w:r>
        <w:rPr>
          <w:b/>
        </w:rPr>
        <w:t xml:space="preserve">Tulos</w:t>
      </w:r>
    </w:p>
    <w:p>
      <w:r>
        <w:t xml:space="preserve">Mikä johti Newcastlen putoamiseen vallasta poliittisena neuvonantajana?</w:t>
      </w:r>
    </w:p>
    <w:p>
      <w:r>
        <w:rPr>
          <w:b/>
        </w:rPr>
        <w:t xml:space="preserve">Tulos</w:t>
      </w:r>
    </w:p>
    <w:p>
      <w:r>
        <w:t xml:space="preserve">Ketä Abercrombie ei korvannut ylipäällikkönä?</w:t>
      </w:r>
    </w:p>
    <w:p>
      <w:r>
        <w:rPr>
          <w:b/>
        </w:rPr>
        <w:t xml:space="preserve">Tulos</w:t>
      </w:r>
    </w:p>
    <w:p>
      <w:r>
        <w:t xml:space="preserve">Kenet Abercrombie korvasi kapteenina?</w:t>
      </w:r>
    </w:p>
    <w:p>
      <w:r>
        <w:rPr>
          <w:b/>
        </w:rPr>
        <w:t xml:space="preserve">Tulos</w:t>
      </w:r>
    </w:p>
    <w:p>
      <w:r>
        <w:t xml:space="preserve">Kuinka moni Pittin suunnitelluista retkistä ei onnistunut?</w:t>
      </w:r>
    </w:p>
    <w:p>
      <w:r>
        <w:rPr>
          <w:b/>
        </w:rPr>
        <w:t xml:space="preserve">Esimerkki 8.435</w:t>
      </w:r>
    </w:p>
    <w:p>
      <w:r>
        <w:t xml:space="preserve">Läpikulku: Ne ovat kirjoittamattomia sääntöjä, joista ei ole nimenomaisesti määrätty perussopimuksissa mutta jotka vaikuttavat siihen, miten Euroopan unionin oikeutta tulkitaan ja sovelletaan. Näitä periaatteita muotoillessaan tuomioistuimet ovat hyödyntäneet useita lähteitä, kuten kansainvälistä julkisoikeutta ja Euroopan unionin jäsenvaltioiden oikeusjärjestelmissä ja Euroopan ihmisoikeustuomioistuimen oikeuskäytännössä esiintyviä oikeusoppeja ja periaatteita. Euroopan unionin oikeuden hyväksyttyjä yleisiä periaatteita ovat perusoikeudet (ks. ihmisoikeudet), suhteellisuus, oikeusvarmuus, yhdenvertaisuus lain edessä ja toissijaisuusperiaate.</w:t>
      </w:r>
    </w:p>
    <w:p>
      <w:r>
        <w:rPr>
          <w:b/>
        </w:rPr>
        <w:t xml:space="preserve">Tulos</w:t>
      </w:r>
    </w:p>
    <w:p>
      <w:r>
        <w:t xml:space="preserve">Mikä taho ei ole kehittänyt Euroopan unionin oikeuden periaatteita?</w:t>
      </w:r>
    </w:p>
    <w:p>
      <w:r>
        <w:rPr>
          <w:b/>
        </w:rPr>
        <w:t xml:space="preserve">Tulos</w:t>
      </w:r>
    </w:p>
    <w:p>
      <w:r>
        <w:t xml:space="preserve">Mihin lähteisiin EU:n tuomioistuimet eivät tukeutuneet?</w:t>
      </w:r>
    </w:p>
    <w:p>
      <w:r>
        <w:rPr>
          <w:b/>
        </w:rPr>
        <w:t xml:space="preserve">Tulos</w:t>
      </w:r>
    </w:p>
    <w:p>
      <w:r>
        <w:t xml:space="preserve">Mitkä ovat joitakin Euroopan unionin oikeuden hylätyistä yleisistä periaatteista?</w:t>
      </w:r>
    </w:p>
    <w:p>
      <w:r>
        <w:rPr>
          <w:b/>
        </w:rPr>
        <w:t xml:space="preserve">Tulos</w:t>
      </w:r>
    </w:p>
    <w:p>
      <w:r>
        <w:t xml:space="preserve">Minkälaisista säännöistä määrätään nimenomaisesti sopimuksissa?</w:t>
      </w:r>
    </w:p>
    <w:p>
      <w:r>
        <w:rPr>
          <w:b/>
        </w:rPr>
        <w:t xml:space="preserve">Esimerkki 8.436</w:t>
      </w:r>
    </w:p>
    <w:p>
      <w:r>
        <w:t xml:space="preserve">Läpikulku: Laskennallinen ongelma voidaan nähdä äärettömänä kokoelmana tapauksia ja ratkaisuna jokaiselle tapaukselle. Laskennallisen ongelman syöttömerkkijonoa kutsutaan ongelmainstanssiksi, eikä sitä pidä sekoittaa itse ongelmaan. Laskennallisessa kompleksisuusteoriassa ongelma tarkoittaa ratkaistavaa abstraktia kysymystä. Sen sijaan ongelmainstanssi on melko konkreettinen lausuma, joka voi toimia päätösongelman syötteenä. Tarkastellaan esimerkiksi alkulukujen testauksen ongelmaa. Instanssi on luku (esim. 15), ja ratkaisu on "kyllä", jos luku on alkuluku, ja "ei" muuten (tässä tapauksessa "ei"). Toisin ilmaistuna instanssi on ongelman tietty syöttötieto, ja ratkaisu on tuloste, joka vastaa annettua syöttötietoa.</w:t>
      </w:r>
    </w:p>
    <w:p>
      <w:r>
        <w:rPr>
          <w:b/>
        </w:rPr>
        <w:t xml:space="preserve">Tulos</w:t>
      </w:r>
    </w:p>
    <w:p>
      <w:r>
        <w:t xml:space="preserve">Mitä voidaan pitää rajallisena kokoelmana tapauksia ja ratkaisua jokaista tapausta varten?</w:t>
      </w:r>
    </w:p>
    <w:p>
      <w:r>
        <w:rPr>
          <w:b/>
        </w:rPr>
        <w:t xml:space="preserve">Tulos</w:t>
      </w:r>
    </w:p>
    <w:p>
      <w:r>
        <w:t xml:space="preserve">Mikä on laskennallisen ratkaisun syöttömerkkijonon nimi?</w:t>
      </w:r>
    </w:p>
    <w:p>
      <w:r>
        <w:rPr>
          <w:b/>
        </w:rPr>
        <w:t xml:space="preserve">Tulos</w:t>
      </w:r>
    </w:p>
    <w:p>
      <w:r>
        <w:t xml:space="preserve">Mikä termi viittaa ratkaistavaan konkreettiseen kysymykseen?</w:t>
      </w:r>
    </w:p>
    <w:p>
      <w:r>
        <w:rPr>
          <w:b/>
        </w:rPr>
        <w:t xml:space="preserve">Tulos</w:t>
      </w:r>
    </w:p>
    <w:p>
      <w:r>
        <w:t xml:space="preserve">Mikä on annettuun kysymykseen vastaava tulos?</w:t>
      </w:r>
    </w:p>
    <w:p>
      <w:r>
        <w:rPr>
          <w:b/>
        </w:rPr>
        <w:t xml:space="preserve">Tulos</w:t>
      </w:r>
    </w:p>
    <w:p>
      <w:r>
        <w:t xml:space="preserve">Mikä on teoriaan liittyvä erityinen mittaustulos?</w:t>
      </w:r>
    </w:p>
    <w:p>
      <w:r>
        <w:rPr>
          <w:b/>
        </w:rPr>
        <w:t xml:space="preserve">Esimerkki 8.437</w:t>
      </w:r>
    </w:p>
    <w:p>
      <w:r>
        <w:t xml:space="preserve">Läpikulku: Intiasta ei enää 1840-luvulla pystytty toimittamaan suuria määriä puuvillakuituja, joita brittiläiset koneistetut tehtaat tarvitsivat, kun taas tilaa vievän ja halvan puuvillan kuljettaminen Intiasta Britanniaan oli aikaa vievää ja kallista. Tämä ja amerikkalaisen puuvillan nousu paremmaksi puuvillalajiksi (kahden kotoperäisen amerikkalaisen lajin, Gossypium hirsutum ja Gossypium barbadense, pidempien ja vahvempien kuitujen ansiosta) rohkaisivat brittiläisiä kauppiaita ostamaan puuvillaa Yhdysvaltojen ja Karibian plantaaseilta. "Kuningaspuuvillasta" oli 1800-luvun puoliväliin mennessä tullut Etelä-Amerikan talouden selkäranka. Yhdysvalloissa puuvillan viljelystä ja sadonkorjuusta tuli orjien tärkein ammatti.</w:t>
      </w:r>
    </w:p>
    <w:p>
      <w:r>
        <w:rPr>
          <w:b/>
        </w:rPr>
        <w:t xml:space="preserve">Tulos</w:t>
      </w:r>
    </w:p>
    <w:p>
      <w:r>
        <w:t xml:space="preserve">Mikä erotti intialaisen puuvillan brittiläisestä puuvillasta?</w:t>
      </w:r>
    </w:p>
    <w:p>
      <w:r>
        <w:rPr>
          <w:b/>
        </w:rPr>
        <w:t xml:space="preserve">Tulos</w:t>
      </w:r>
    </w:p>
    <w:p>
      <w:r>
        <w:t xml:space="preserve">Mikä maa ei enää 1840-luvulla pystynyt toimittamaan riittävästi tavaraa Intian puuvillatehtaille?</w:t>
      </w:r>
    </w:p>
    <w:p>
      <w:r>
        <w:rPr>
          <w:b/>
        </w:rPr>
        <w:t xml:space="preserve">Tulos</w:t>
      </w:r>
    </w:p>
    <w:p>
      <w:r>
        <w:t xml:space="preserve">Mistä muualta läntisellä pallonpuoliskolla Intia osti puuvillaa sen lisäksi, että se osti sitä amerikkalaisilta plantaaseilta?</w:t>
      </w:r>
    </w:p>
    <w:p>
      <w:r>
        <w:rPr>
          <w:b/>
        </w:rPr>
        <w:t xml:space="preserve">Tulos</w:t>
      </w:r>
    </w:p>
    <w:p>
      <w:r>
        <w:t xml:space="preserve">Mihin mennessä puuvillasta oli tullut merkittävä osa eteläisen Intian taloudessa?</w:t>
      </w:r>
    </w:p>
    <w:p>
      <w:r>
        <w:rPr>
          <w:b/>
        </w:rPr>
        <w:t xml:space="preserve">Tulos</w:t>
      </w:r>
    </w:p>
    <w:p>
      <w:r>
        <w:t xml:space="preserve">Mikä oli Amerikan nimi 1800-luvulla?</w:t>
      </w:r>
    </w:p>
    <w:p>
      <w:r>
        <w:rPr>
          <w:b/>
        </w:rPr>
        <w:t xml:space="preserve">Esimerkki 8.438</w:t>
      </w:r>
    </w:p>
    <w:p>
      <w:r>
        <w:t xml:space="preserve">Läpikulku: Seos on metallien seos tai metallin ja toisen alkuaineen seos. Seokset määritellään metallin sidosluonteen perusteella. Seos voi olla metallielementtien kiinteä liuos (yksi faasi) tai metallifaasien seos (kaksi tai useampi liuos). Intermetalliyhdisteet ovat seoksia, joilla on määritelty stökiometria ja kiderakenne. Zintl-faaseja pidetään joskus myös seoksina sidostyypeistä riippuen (ks. myös: Van Arkel-Ketelaar-kolmio binääriyhdisteiden sidosten luokittelusta).</w:t>
      </w:r>
    </w:p>
    <w:p>
      <w:r>
        <w:rPr>
          <w:b/>
        </w:rPr>
        <w:t xml:space="preserve">Tulos</w:t>
      </w:r>
    </w:p>
    <w:p>
      <w:r>
        <w:t xml:space="preserve">Mikä on aina metallin ja muiden alkuaineiden seos?</w:t>
      </w:r>
    </w:p>
    <w:p>
      <w:r>
        <w:rPr>
          <w:b/>
        </w:rPr>
        <w:t xml:space="preserve">Tulos</w:t>
      </w:r>
    </w:p>
    <w:p>
      <w:r>
        <w:t xml:space="preserve">Mikä määritellään sen atomisidoksen luonteen perusteella?</w:t>
      </w:r>
    </w:p>
    <w:p>
      <w:r>
        <w:rPr>
          <w:b/>
        </w:rPr>
        <w:t xml:space="preserve">Tulos</w:t>
      </w:r>
    </w:p>
    <w:p>
      <w:r>
        <w:t xml:space="preserve">Minkä tyyppisessä liuoksessa on yksi vaihe kahdessa tai useammassa liuoksessa?</w:t>
      </w:r>
    </w:p>
    <w:p>
      <w:r>
        <w:rPr>
          <w:b/>
        </w:rPr>
        <w:t xml:space="preserve">Tulos</w:t>
      </w:r>
    </w:p>
    <w:p>
      <w:r>
        <w:t xml:space="preserve">Millaisia faaseja pidetään aina seoksina?</w:t>
      </w:r>
    </w:p>
    <w:p>
      <w:r>
        <w:rPr>
          <w:b/>
        </w:rPr>
        <w:t xml:space="preserve">Esimerkki 8.439</w:t>
      </w:r>
    </w:p>
    <w:p>
      <w:r>
        <w:t xml:space="preserve">Läpikulku: Hokkien on peräisin Quanzhoun alueelta. Vuoden 1842 oopiumisodan jälkeen Xiamenista (Amoy) tuli yksi tärkeimmistä sopimussatamista, joka avattiin kaupalle ulkomaailman kanssa. Xiamenista kehittyi 1800-luvun puolivälistä lähtien hitaasti Kiinan hokkieninkielisen alueen poliittinen ja taloudellinen keskus. Tämä aiheutti sen, että Amoyn murre syrjäytti vähitellen Quanzhoun ja Zhangzhoun murteista peräisin olevat murteelliset variantit. 1800-luvun puolivälistä toisen maailmansodan loppuun asti länsimaiset diplomaatit oppivat yleensä Amoy Hokkienin murteen, jos heidän oli tarkoitus kommunikoida Kiinan tai Kaakkois-Aasian hokkieninkielisen väestön kanssa. Myös Taiwan piti 1940- ja 1950-luvuilla amoy-hokkienia standardina ja pyrki kallistumaan amoy-murteeseen.</w:t>
      </w:r>
    </w:p>
    <w:p>
      <w:r>
        <w:rPr>
          <w:b/>
        </w:rPr>
        <w:t xml:space="preserve">Tulos</w:t>
      </w:r>
    </w:p>
    <w:p>
      <w:r>
        <w:t xml:space="preserve">Mistä tuli 1940- ja 1950-luvun oopiumisodan jälkeen merkittävä sopimussatama?</w:t>
      </w:r>
    </w:p>
    <w:p>
      <w:r>
        <w:rPr>
          <w:b/>
        </w:rPr>
        <w:t xml:space="preserve">Tulos</w:t>
      </w:r>
    </w:p>
    <w:p>
      <w:r>
        <w:t xml:space="preserve">Mihin Zhangzhou kehittyi hitaasti?</w:t>
      </w:r>
    </w:p>
    <w:p>
      <w:r>
        <w:rPr>
          <w:b/>
        </w:rPr>
        <w:t xml:space="preserve">Tulos</w:t>
      </w:r>
    </w:p>
    <w:p>
      <w:r>
        <w:t xml:space="preserve">Mitä Quanzhoun vakiomurretta käytettiin 1940- ja 1950-luvuilla?</w:t>
      </w:r>
    </w:p>
    <w:p>
      <w:r>
        <w:rPr>
          <w:b/>
        </w:rPr>
        <w:t xml:space="preserve">Tulos</w:t>
      </w:r>
    </w:p>
    <w:p>
      <w:r>
        <w:t xml:space="preserve">Minä vuonna oli Kaakkois-Aasian sota?</w:t>
      </w:r>
    </w:p>
    <w:p>
      <w:r>
        <w:rPr>
          <w:b/>
        </w:rPr>
        <w:t xml:space="preserve">Tulos</w:t>
      </w:r>
    </w:p>
    <w:p>
      <w:r>
        <w:t xml:space="preserve">Mistä Taiwan on peräisin?</w:t>
      </w:r>
    </w:p>
    <w:p>
      <w:r>
        <w:rPr>
          <w:b/>
        </w:rPr>
        <w:t xml:space="preserve">Esimerkki 8.440</w:t>
      </w:r>
    </w:p>
    <w:p>
      <w:r>
        <w:t xml:space="preserve">Läpikulku: Punjabin alue joutui sijaintinsa vuoksi jatkuvien hyökkäysten ja vaikutusten kohteeksi lännestä, ja se oli vuosisatojen ajan todistajana kreikkalaisten, kusanien, skyyttien, turkkilaisten ja afgaanien tekemille ulkomaisille hyökkäyksille. Taxilan kaupungin perusti Takshin poika Bharat, joka oli Ramin veli. Siellä sijaitsi tiettävästi maailman vanhin yliopisto, Takshashilan yliopisto. Yksi opettajista oli suuri vedalainen ajattelija ja poliitikko Chanakya. Taxila oli suuri oppimisen ja älyllisen keskustelun keskus Mauryan valtakunnan aikana. Se on YK:n maailmanperintökohde, jota arvostetaan arkeologisen ja uskonnollisen historiansa vuoksi.</w:t>
      </w:r>
    </w:p>
    <w:p>
      <w:r>
        <w:rPr>
          <w:b/>
        </w:rPr>
        <w:t xml:space="preserve">Tulos</w:t>
      </w:r>
    </w:p>
    <w:p>
      <w:r>
        <w:t xml:space="preserve">Kuka Punjabiin on hyökännyt?</w:t>
      </w:r>
    </w:p>
    <w:p>
      <w:r>
        <w:rPr>
          <w:b/>
        </w:rPr>
        <w:t xml:space="preserve">Tulos</w:t>
      </w:r>
    </w:p>
    <w:p>
      <w:r>
        <w:t xml:space="preserve">Mitä Ram löysi?</w:t>
      </w:r>
    </w:p>
    <w:p>
      <w:r>
        <w:rPr>
          <w:b/>
        </w:rPr>
        <w:t xml:space="preserve">Tulos</w:t>
      </w:r>
    </w:p>
    <w:p>
      <w:r>
        <w:t xml:space="preserve">Kuka perusti Takshashilan yliopiston?</w:t>
      </w:r>
    </w:p>
    <w:p>
      <w:r>
        <w:rPr>
          <w:b/>
        </w:rPr>
        <w:t xml:space="preserve">Tulos</w:t>
      </w:r>
    </w:p>
    <w:p>
      <w:r>
        <w:t xml:space="preserve">Mikä oli oppimisen keskus Kreikan valtakunnassa?</w:t>
      </w:r>
    </w:p>
    <w:p>
      <w:r>
        <w:rPr>
          <w:b/>
        </w:rPr>
        <w:t xml:space="preserve">Tulos</w:t>
      </w:r>
    </w:p>
    <w:p>
      <w:r>
        <w:t xml:space="preserve">Kuka oli Takshin veli?</w:t>
      </w:r>
    </w:p>
    <w:p>
      <w:r>
        <w:rPr>
          <w:b/>
        </w:rPr>
        <w:t xml:space="preserve">Esimerkki 8.441</w:t>
      </w:r>
    </w:p>
    <w:p>
      <w:r>
        <w:t xml:space="preserve">Läpikulku: Thüringenin perinteinen energiahuolto on ruskohiili, jota louhitaan rajanaapurina olevalla Leipzigin alueella. Vuodesta 2000 lähtien ympäristöä rasittavan ruskohiilen polton merkitys on vähentynyt uusiutuvien energialähteiden hyväksi, joiden osuus oli 40 prosenttia (vuonna 2013), ja puhtaamman kaasun polton hyväksi, joka toteutetaan usein yhteistuotantona kunnallisissa voimalaitoksissa. Tärkeimmät uusiutuvat energiamuodot ovat tuulivoima ja biomassa, ja seuraavina tulevat aurinkoenergia ja vesivoima. Lisäksi Thüringenissä on kaksi suurta pumppuvoimalaitosta: Goldisthalin pumppuvoimala ja Hohenwarten pato.</w:t>
      </w:r>
    </w:p>
    <w:p>
      <w:r>
        <w:rPr>
          <w:b/>
        </w:rPr>
        <w:t xml:space="preserve">Tulos</w:t>
      </w:r>
    </w:p>
    <w:p>
      <w:r>
        <w:t xml:space="preserve">Mikä on Thüringenin uusi energiahuolto?</w:t>
      </w:r>
    </w:p>
    <w:p>
      <w:r>
        <w:rPr>
          <w:b/>
        </w:rPr>
        <w:t xml:space="preserve">Tulos</w:t>
      </w:r>
    </w:p>
    <w:p>
      <w:r>
        <w:t xml:space="preserve">Mistä Thüringen varastaa ruskohiiltään?</w:t>
      </w:r>
    </w:p>
    <w:p>
      <w:r>
        <w:rPr>
          <w:b/>
        </w:rPr>
        <w:t xml:space="preserve">Tulos</w:t>
      </w:r>
    </w:p>
    <w:p>
      <w:r>
        <w:t xml:space="preserve">Miten suurin osa Thüringenin puhtaan kaasun kulutuksesta on kielletty?</w:t>
      </w:r>
    </w:p>
    <w:p>
      <w:r>
        <w:rPr>
          <w:b/>
        </w:rPr>
        <w:t xml:space="preserve">Tulos</w:t>
      </w:r>
    </w:p>
    <w:p>
      <w:r>
        <w:t xml:space="preserve">Mitkä ovat Thüringenin vähiten tärkeät uusiutuvat energialähteet?</w:t>
      </w:r>
    </w:p>
    <w:p>
      <w:r>
        <w:rPr>
          <w:b/>
        </w:rPr>
        <w:t xml:space="preserve">Tulos</w:t>
      </w:r>
    </w:p>
    <w:p>
      <w:r>
        <w:t xml:space="preserve">Mitä Hohenwarten padosta ei koskaan voi tulla?</w:t>
      </w:r>
    </w:p>
    <w:p>
      <w:r>
        <w:rPr>
          <w:b/>
        </w:rPr>
        <w:t xml:space="preserve">Esimerkki 8.442</w:t>
      </w:r>
    </w:p>
    <w:p>
      <w:r>
        <w:t xml:space="preserve">Läpikulku: (n. 2650-2600 eKr.), joka sanoi: "Älä vähennä aikaa, kun seuraat haluasi, sillä ajan tuhlaaminen on kauhistus hengelle." Tämä on myös yksi vanhimmista länsimaisista aikafilosofioista. Vedat, varhaisimmat intialaisen filosofian ja hindulaisen filosofian tekstit, jotka ajoittuvat 2. vuosituhannen lopulle eaa., kuvaavat muinaisen hindulaisen kosmologian, jossa maailmankaikkeus käy läpi toistuvia luomisen, tuhoutumisen ja uudestisyntymisen syklejä, ja kukin sykli kestää 4 320 000 vuotta. Muinaiset kreikkalaiset filosofit, kuten Parmenides ja Herakleitos, kirjoittivat esseitä ajan luonteesta.</w:t>
      </w:r>
    </w:p>
    <w:p>
      <w:r>
        <w:rPr>
          <w:b/>
        </w:rPr>
        <w:t xml:space="preserve">Tulos</w:t>
      </w:r>
    </w:p>
    <w:p>
      <w:r>
        <w:t xml:space="preserve">Mikä kirjattiin ensimmäisen kerran 26. vuosisadalla eKr.</w:t>
      </w:r>
    </w:p>
    <w:p>
      <w:r>
        <w:rPr>
          <w:b/>
        </w:rPr>
        <w:t xml:space="preserve">Tulos</w:t>
      </w:r>
    </w:p>
    <w:p>
      <w:r>
        <w:t xml:space="preserve">Kuka varoitti ihmisiä siitä, etteivät he saisi pidentää haluamansa ajan kulumista?</w:t>
      </w:r>
    </w:p>
    <w:p>
      <w:r>
        <w:rPr>
          <w:b/>
        </w:rPr>
        <w:t xml:space="preserve">Tulos</w:t>
      </w:r>
    </w:p>
    <w:p>
      <w:r>
        <w:t xml:space="preserve">Mikä on varhaisimpien egyptiläisten tekstien nimi?</w:t>
      </w:r>
    </w:p>
    <w:p>
      <w:r>
        <w:rPr>
          <w:b/>
        </w:rPr>
        <w:t xml:space="preserve">Tulos</w:t>
      </w:r>
    </w:p>
    <w:p>
      <w:r>
        <w:t xml:space="preserve">Mitkä tekstit ovat peräisin vuodelta 2000 eKr.</w:t>
      </w:r>
    </w:p>
    <w:p>
      <w:r>
        <w:rPr>
          <w:b/>
        </w:rPr>
        <w:t xml:space="preserve">Tulos</w:t>
      </w:r>
    </w:p>
    <w:p>
      <w:r>
        <w:t xml:space="preserve">Kuinka pitkä aika kreikkalaisten mielestä oli?</w:t>
      </w:r>
    </w:p>
    <w:p>
      <w:r>
        <w:rPr>
          <w:b/>
        </w:rPr>
        <w:t xml:space="preserve">Esimerkki 8.443</w:t>
      </w:r>
    </w:p>
    <w:p>
      <w:r>
        <w:t xml:space="preserve">Läpikulku: Vuonna 1989 CBS Records palasi takaisin musiikin kustannusalalle ostamalla nashvilleläisen musiikkikustantajan Tree International Publishingin yli 30 miljoonalla dollarilla.</w:t>
      </w:r>
    </w:p>
    <w:p>
      <w:r>
        <w:rPr>
          <w:b/>
        </w:rPr>
        <w:t xml:space="preserve">Tulos</w:t>
      </w:r>
    </w:p>
    <w:p>
      <w:r>
        <w:t xml:space="preserve">Vuonna 1999 CBS Records aloitti uudelleen mitä?</w:t>
      </w:r>
    </w:p>
    <w:p>
      <w:r>
        <w:rPr>
          <w:b/>
        </w:rPr>
        <w:t xml:space="preserve">Tulos</w:t>
      </w:r>
    </w:p>
    <w:p>
      <w:r>
        <w:t xml:space="preserve">ABC Records osti minkä Nashvillen musiikkikustantajan?</w:t>
      </w:r>
    </w:p>
    <w:p>
      <w:r>
        <w:rPr>
          <w:b/>
        </w:rPr>
        <w:t xml:space="preserve">Tulos</w:t>
      </w:r>
    </w:p>
    <w:p>
      <w:r>
        <w:t xml:space="preserve">Mikä musiikkikustantaja ostettiin yli 40 miljoonalla dollarilla?</w:t>
      </w:r>
    </w:p>
    <w:p>
      <w:r>
        <w:rPr>
          <w:b/>
        </w:rPr>
        <w:t xml:space="preserve">Tulos</w:t>
      </w:r>
    </w:p>
    <w:p>
      <w:r>
        <w:t xml:space="preserve">Kuinka suurella summalla newyorkilainen musiikkikustantaja Tree International Publishing ostettiin?</w:t>
      </w:r>
    </w:p>
    <w:p>
      <w:r>
        <w:rPr>
          <w:b/>
        </w:rPr>
        <w:t xml:space="preserve">Esimerkki 8.444</w:t>
      </w:r>
    </w:p>
    <w:p>
      <w:r>
        <w:t xml:space="preserve">Läpikulku: Lady Chapelin itäpäässä on toisessa maailmansodassa kaatuneiden RAF:n lentäjien muistokappeli. Kappelissa on Britannian taistelun muistomerkki-ikkuna, joka korvaa sodassa tuhoutuneen aikaisemman Tudor-maalauslasi-ikkunan.</w:t>
      </w:r>
    </w:p>
    <w:p>
      <w:r>
        <w:rPr>
          <w:b/>
        </w:rPr>
        <w:t xml:space="preserve">Tulos</w:t>
      </w:r>
    </w:p>
    <w:p>
      <w:r>
        <w:t xml:space="preserve">Missä on RAF:n palomiesten muistokappeli?</w:t>
      </w:r>
    </w:p>
    <w:p>
      <w:r>
        <w:rPr>
          <w:b/>
        </w:rPr>
        <w:t xml:space="preserve">Tulos</w:t>
      </w:r>
    </w:p>
    <w:p>
      <w:r>
        <w:t xml:space="preserve">Missä on ARF:n lentäjien muistokappeli?</w:t>
      </w:r>
    </w:p>
    <w:p>
      <w:r>
        <w:rPr>
          <w:b/>
        </w:rPr>
        <w:t xml:space="preserve">Tulos</w:t>
      </w:r>
    </w:p>
    <w:p>
      <w:r>
        <w:t xml:space="preserve">RAF:n merimiesten muistokappelissa on ikkuna mitä varten?</w:t>
      </w:r>
    </w:p>
    <w:p>
      <w:r>
        <w:rPr>
          <w:b/>
        </w:rPr>
        <w:t xml:space="preserve">Tulos</w:t>
      </w:r>
    </w:p>
    <w:p>
      <w:r>
        <w:t xml:space="preserve">Mitä varten ARF:n lentäjien muistokappelissa on ikkuna?</w:t>
      </w:r>
    </w:p>
    <w:p>
      <w:r>
        <w:rPr>
          <w:b/>
        </w:rPr>
        <w:t xml:space="preserve">Tulos</w:t>
      </w:r>
    </w:p>
    <w:p>
      <w:r>
        <w:t xml:space="preserve">Britannian taistelun ikkuna korvasi sen, mikä luotiin?</w:t>
      </w:r>
    </w:p>
    <w:p>
      <w:r>
        <w:rPr>
          <w:b/>
        </w:rPr>
        <w:t xml:space="preserve">Esimerkki 8.445</w:t>
      </w:r>
    </w:p>
    <w:p>
      <w:r>
        <w:t xml:space="preserve">Läpikulku: Isaac Newton (1643-1727) peri Descartesin mekaanisen käsityksen aineesta. Kolmannessa filosofian päättelysäännöissä Newton luettelee aineen yleismaailmallisiksi ominaisuuksiksi "laajuuden, kovuuden, läpäisemättömyyden, liikkuvuuden ja hitausvoiman". Vastaavasti hän arvelee optiikassaan, että Jumala loi aineen "kiinteinä, massamaisina, kovina, läpäisemättöminä, liikkuvina hiukkasina", jotka olivat "...jopa niin hyvin kovia, etteivät ne koskaan kulu tai hajoa palasiksi". Aineen "ensisijaiset" ominaisuudet olivat matemaattisesti kuvattavissa, toisin kuin "toissijaiset" ominaisuudet, kuten väri tai maku. Descartesin tavoin Newton hylkäsi toissijaisten ominaisuuksien olennaisen luonteen.</w:t>
      </w:r>
    </w:p>
    <w:p>
      <w:r>
        <w:rPr>
          <w:b/>
        </w:rPr>
        <w:t xml:space="preserve">Tulos</w:t>
      </w:r>
    </w:p>
    <w:p>
      <w:r>
        <w:t xml:space="preserve">Milloin Descartes syntyi?</w:t>
      </w:r>
    </w:p>
    <w:p>
      <w:r>
        <w:rPr>
          <w:b/>
        </w:rPr>
        <w:t xml:space="preserve">Tulos</w:t>
      </w:r>
    </w:p>
    <w:p>
      <w:r>
        <w:t xml:space="preserve">Mitä Descartes kirjoitti?</w:t>
      </w:r>
    </w:p>
    <w:p>
      <w:r>
        <w:rPr>
          <w:b/>
        </w:rPr>
        <w:t xml:space="preserve">Tulos</w:t>
      </w:r>
    </w:p>
    <w:p>
      <w:r>
        <w:t xml:space="preserve">Mitä Newton hylkäsi, mitä Descartes ei hylännyt?</w:t>
      </w:r>
    </w:p>
    <w:p>
      <w:r>
        <w:rPr>
          <w:b/>
        </w:rPr>
        <w:t xml:space="preserve">Tulos</w:t>
      </w:r>
    </w:p>
    <w:p>
      <w:r>
        <w:t xml:space="preserve">Mitä Descartes sanoi aineen yleismaailmallisiksi ominaisuuksiksi?</w:t>
      </w:r>
    </w:p>
    <w:p>
      <w:r>
        <w:rPr>
          <w:b/>
        </w:rPr>
        <w:t xml:space="preserve">Tulos</w:t>
      </w:r>
    </w:p>
    <w:p>
      <w:r>
        <w:t xml:space="preserve">Mihin kuvausmuotoon sopivat sekä ensisijaiset että toissijaiset ominaisuudet?</w:t>
      </w:r>
    </w:p>
    <w:p>
      <w:r>
        <w:rPr>
          <w:b/>
        </w:rPr>
        <w:t xml:space="preserve">Esimerkki 8.446</w:t>
      </w:r>
    </w:p>
    <w:p>
      <w:r>
        <w:t xml:space="preserve">Läpikulku: Suurin osa kaupallisista malmeista on sulfideja, erityisesti kalkopyriittiä (CuFeS2) ja vähäisemmässä määrin kalsiittia (Cu2S). Nämä mineraalit konsentroidaan murskatusta malmista 10-15 prosentin kuparipitoisuuteen vaahdotusflotaation tai bioliuotuksen avulla. Kuumennettaessa tätä materiaalia piidioksidin kanssa pikasulatuksessa suuri osa raudasta poistetaan kuonana. Prosessissa hyödynnetään sitä, että rautasulfidit on helpompi muuntaa oksideiksi, jotka puolestaan reagoivat piidioksidin kanssa muodostaen silikaattikuonaa, joka leijuu lämmitetyn massan päällä. Tämän jälkeen syntyvä Cu2S:stä koostuva kuparimatto paahdetaan kaikkien sulfidien muuttamiseksi oksideiksi:</w:t>
      </w:r>
    </w:p>
    <w:p>
      <w:r>
        <w:rPr>
          <w:b/>
        </w:rPr>
        <w:t xml:space="preserve">Tulos</w:t>
      </w:r>
    </w:p>
    <w:p>
      <w:r>
        <w:t xml:space="preserve">Mikä on kuparin keskimääräinen pitoisuus rei'issä?</w:t>
      </w:r>
    </w:p>
    <w:p>
      <w:r>
        <w:rPr>
          <w:b/>
        </w:rPr>
        <w:t xml:space="preserve">Tulos</w:t>
      </w:r>
    </w:p>
    <w:p>
      <w:r>
        <w:t xml:space="preserve">Mitkä ovat väärennettyjä malmeja?</w:t>
      </w:r>
    </w:p>
    <w:p>
      <w:r>
        <w:rPr>
          <w:b/>
        </w:rPr>
        <w:t xml:space="preserve">Tulos</w:t>
      </w:r>
    </w:p>
    <w:p>
      <w:r>
        <w:t xml:space="preserve">Mitä kuparimalmimateriaalien jäädyttäminen piidioksidin kanssa poistaa?</w:t>
      </w:r>
    </w:p>
    <w:p>
      <w:r>
        <w:rPr>
          <w:b/>
        </w:rPr>
        <w:t xml:space="preserve">Tulos</w:t>
      </w:r>
    </w:p>
    <w:p>
      <w:r>
        <w:t xml:space="preserve">Mitä silikaattikuonalle tapahtuu pikajäädytysprosessin aikana?</w:t>
      </w:r>
    </w:p>
    <w:p>
      <w:r>
        <w:rPr>
          <w:b/>
        </w:rPr>
        <w:t xml:space="preserve">Tulos</w:t>
      </w:r>
    </w:p>
    <w:p>
      <w:r>
        <w:t xml:space="preserve">Mihin sulfidit muuttuvat kuparimattojen jäätymisen jälkeen?</w:t>
      </w:r>
    </w:p>
    <w:p>
      <w:r>
        <w:rPr>
          <w:b/>
        </w:rPr>
        <w:t xml:space="preserve">Esimerkki 8.447</w:t>
      </w:r>
    </w:p>
    <w:p>
      <w:r>
        <w:t xml:space="preserve">Läpikulku: Vuonna 1987 Apple hyödynsi uutta Motorola-teknologiaa ja esitteli 5500 dollarin hintaisen Macintosh II:n, jossa oli 16 MHz:n Motorola 68020 -prosessori. Macintosh II:n tärkein parannus oli ROM-muistissa oleva Color QuickDraw, väriversio grafiikkakielestä, joka oli koneen sydän. Color QuickDraw'n monien innovaatioiden joukossa oli kyky käsitellä mitä tahansa näyttökokoa, mitä tahansa värisyvyyttä ja useita näyttöjä. Macintosh II merkitsi Macintoshille uuden suunnan alkua, sillä nyt sillä oli ensimmäistä kertaa avoin arkkitehtuuri, jossa oli useita NuBus-laajennuspaikkoja, tuki värigrafiikalle ja ulkoisille näytöille sekä IBM PC:n kaltainen modulaarinen rakenne. Siinä oli sisäinen kiintolevy ja tuulettimella varustettu virtalähde, joka oli aluksi melko äänekäs. Eräs ulkopuolinen kehittäjä myi laitteen, jolla tuulettimen nopeutta voitiin säätää lämpöanturin avulla, mutta se mitätöi takuun. Myöhemmissä Macintosh-tietokoneissa oli hiljaisemmat virtalähteet ja kiintolevyt.</w:t>
      </w:r>
    </w:p>
    <w:p>
      <w:r>
        <w:rPr>
          <w:b/>
        </w:rPr>
        <w:t xml:space="preserve">Tulos</w:t>
      </w:r>
    </w:p>
    <w:p>
      <w:r>
        <w:t xml:space="preserve">Kenen teknologiaa Apple hyödynsi Macintosh I:n käyttöönotossa?</w:t>
      </w:r>
    </w:p>
    <w:p>
      <w:r>
        <w:rPr>
          <w:b/>
        </w:rPr>
        <w:t xml:space="preserve">Tulos</w:t>
      </w:r>
    </w:p>
    <w:p>
      <w:r>
        <w:t xml:space="preserve">Mikä Macintosh I:n voimanlähde?</w:t>
      </w:r>
    </w:p>
    <w:p>
      <w:r>
        <w:rPr>
          <w:b/>
        </w:rPr>
        <w:t xml:space="preserve">Tulos</w:t>
      </w:r>
    </w:p>
    <w:p>
      <w:r>
        <w:t xml:space="preserve">Paljonko Macintosh I:n myyntihinta oli?</w:t>
      </w:r>
    </w:p>
    <w:p>
      <w:r>
        <w:rPr>
          <w:b/>
        </w:rPr>
        <w:t xml:space="preserve">Tulos</w:t>
      </w:r>
    </w:p>
    <w:p>
      <w:r>
        <w:t xml:space="preserve">Mikä merkitsi Macintoshin uuden suunnan loppua?</w:t>
      </w:r>
    </w:p>
    <w:p>
      <w:r>
        <w:rPr>
          <w:b/>
        </w:rPr>
        <w:t xml:space="preserve">Tulos</w:t>
      </w:r>
    </w:p>
    <w:p>
      <w:r>
        <w:t xml:space="preserve">Minkälainen oli Macintosh I:n uusi modulaarinen rakenne?</w:t>
      </w:r>
    </w:p>
    <w:p>
      <w:r>
        <w:rPr>
          <w:b/>
        </w:rPr>
        <w:t xml:space="preserve">Esimerkki 8.448</w:t>
      </w:r>
    </w:p>
    <w:p>
      <w:r>
        <w:t xml:space="preserve">Läpikulku: Synkroninen sähkömoottori on vaihtovirtamoottori, jonka tunnusmerkkinä on roottori, joka pyörii magneettien ohi kulkevilla käämeillä samaan tahtiin vaihtovirran ja sitä käyttävän magneettikentän kanssa. Toinen tapa sanoa tämä on, että sillä ei ole liukua tavanomaisissa käyttöolosuhteissa. Toisin kuin induktiomoottorissa, jonka on luistettava tuottaakseen vääntömomentin. Eräs synkronimoottorityyppi on induktiomoottorin kaltainen, mutta roottoria virittää tasavirtakenttä. Liukurenkaita ja harjoja käytetään johtamaan virtaa roottoriin. Roottorin navat kytkeytyvät toisiinsa ja liikkuvat samalla nopeudella, mistä nimi synkronimoottori johtuu. Toisessa tyypissä, joka on tarkoitettu alhaisen kuormitusmomentin tuottamiseen, on tavalliseen oikosulkuroottoriin maadoitettuja litteitä, jotka muodostavat erilliset navat. Toisessa moottorityypissä, kuten Hammondin ennen toista maailmansotaa valmistamissaan kelloissa ja vanhemmissa Hammond-uruissa, ei ole roottorin käämityksiä ja siinä on erilliset navat. Se ei ole itsekäynnistyvä. Kello on käynnistettävä manuaalisesti takana olevasta pienestä nupista, kun taas vanhemmissa Hammond-uruissa oli ylimääräinen käynnistysmoottori, joka oli kytketty jousikuormitteisella käsikäyttöisellä kytkimellä.</w:t>
      </w:r>
    </w:p>
    <w:p>
      <w:r>
        <w:rPr>
          <w:b/>
        </w:rPr>
        <w:t xml:space="preserve">Tulos</w:t>
      </w:r>
    </w:p>
    <w:p>
      <w:r>
        <w:t xml:space="preserve">Kuinka paljon luistoa ei-synkronisessa moottorissa on?</w:t>
      </w:r>
    </w:p>
    <w:p>
      <w:r>
        <w:rPr>
          <w:b/>
        </w:rPr>
        <w:t xml:space="preserve">Tulos</w:t>
      </w:r>
    </w:p>
    <w:p>
      <w:r>
        <w:t xml:space="preserve"> Miten induktiomoottori ei tuota vääntöä?</w:t>
      </w:r>
    </w:p>
    <w:p>
      <w:r>
        <w:rPr>
          <w:b/>
        </w:rPr>
        <w:t xml:space="preserve">Tulos</w:t>
      </w:r>
    </w:p>
    <w:p>
      <w:r>
        <w:t xml:space="preserve"> Miten Hammondin kello on käynnistettävä roottorikäämityksellä?</w:t>
      </w:r>
    </w:p>
    <w:p>
      <w:r>
        <w:rPr>
          <w:b/>
        </w:rPr>
        <w:t xml:space="preserve">Tulos</w:t>
      </w:r>
    </w:p>
    <w:p>
      <w:r>
        <w:t xml:space="preserve"> Miten synkronimoottorista voidaan tehdä vähemmän induktiomoottorin kaltainen?</w:t>
      </w:r>
    </w:p>
    <w:p>
      <w:r>
        <w:rPr>
          <w:b/>
        </w:rPr>
        <w:t xml:space="preserve">Tulos</w:t>
      </w:r>
    </w:p>
    <w:p>
      <w:r>
        <w:t xml:space="preserve"> Miten synkronimoottorin roottoriin ei johdeta virtaa?</w:t>
      </w:r>
    </w:p>
    <w:p>
      <w:r>
        <w:rPr>
          <w:b/>
        </w:rPr>
        <w:t xml:space="preserve">Esimerkki 8.449</w:t>
      </w:r>
    </w:p>
    <w:p>
      <w:r>
        <w:t xml:space="preserve">Läpikulku: Perinteen mukaan Vergilius syntyi Andesin kylässä Mantovan lähellä Cisalpin Galliassa. Hänen nimensä analysointi on johtanut uskomuksiin, joiden mukaan hän polveutui aikaisemmista roomalaisista siirtolaisista. Nykyaikaiset spekulaatiot eivät lopulta saa tukea kerronnallisista todisteista hänen omista kirjoituksistaan tai hänen myöhemmistä elämäkertakirjoittajistaan. Macrobius sanoo, että Vergiliuksen isä oli vaatimattomista oloista; tutkijat kuitenkin yleensä uskovat, että Vergilius oli kotoisin hevosmiesten maanomistajasuvusta, jolla oli varaa antaa hänelle koulutus. Hän kävi kouluja Cremonassa, Mediolanumissa, Roomassa ja Napolissa. Harkittuaan hetken aikaa retoriikan ja lainopin uraa nuori Vergilius käänsi kykynsä runouden puoleen.</w:t>
      </w:r>
    </w:p>
    <w:p>
      <w:r>
        <w:rPr>
          <w:b/>
        </w:rPr>
        <w:t xml:space="preserve">Tulos</w:t>
      </w:r>
    </w:p>
    <w:p>
      <w:r>
        <w:t xml:space="preserve">Missä Virgilin isä syntyi?</w:t>
      </w:r>
    </w:p>
    <w:p>
      <w:r>
        <w:rPr>
          <w:b/>
        </w:rPr>
        <w:t xml:space="preserve">Tulos</w:t>
      </w:r>
    </w:p>
    <w:p>
      <w:r>
        <w:t xml:space="preserve">Millainen perhe Makrobiuksella oli?</w:t>
      </w:r>
    </w:p>
    <w:p>
      <w:r>
        <w:rPr>
          <w:b/>
        </w:rPr>
        <w:t xml:space="preserve">Tulos</w:t>
      </w:r>
    </w:p>
    <w:p>
      <w:r>
        <w:t xml:space="preserve">Missä kaupungissa Vergilius eli pisimpään?</w:t>
      </w:r>
    </w:p>
    <w:p>
      <w:r>
        <w:rPr>
          <w:b/>
        </w:rPr>
        <w:t xml:space="preserve">Tulos</w:t>
      </w:r>
    </w:p>
    <w:p>
      <w:r>
        <w:t xml:space="preserve">Missä Macrobius syntyi?</w:t>
      </w:r>
    </w:p>
    <w:p>
      <w:r>
        <w:rPr>
          <w:b/>
        </w:rPr>
        <w:t xml:space="preserve">Tulos</w:t>
      </w:r>
    </w:p>
    <w:p>
      <w:r>
        <w:t xml:space="preserve">Millainen ura Virgilin isällä oli?</w:t>
      </w:r>
    </w:p>
    <w:p>
      <w:r>
        <w:rPr>
          <w:b/>
        </w:rPr>
        <w:t xml:space="preserve">Esimerkki 8.450</w:t>
      </w:r>
    </w:p>
    <w:p>
      <w:r>
        <w:t xml:space="preserve">Läpikulku: Biomassan käyttö lämmön ja sähkön tuotantoon on täysin kehittynyt teknologia, joka tarjoaa valmiin mekanismin orgaanisten yhdyskunta-, maatalous- ja teollisuusjätteiden hävittämiseen. Toimiala on kuitenkin pysynyt suhteellisen pysähtyneenä vuoteen 2007 ulottuvalla vuosikymmenellä, vaikka biomassan (lähinnä puun) kysyntä kasvaa edelleen monissa kehitysmaissa. Yksi biomassaan liittyvistä ongelmista on se, että suoraan keittimissä poltettava materiaali tuottaa epäpuhtauksia, jotka aiheuttavat vakavia terveys- ja ympäristövaikutuksia, vaikka parannetut keitinohjelmat lieventävätkin joitakin näistä vaikutuksista. Ensimmäisen sukupolven biomassateknologiat voivat olla taloudellisesti kilpailukykyisiä, mutta ne saattavat silti vaatia käyttöönottotukea, jotta yleisön hyväksyntä ja pienen mittakaavan ongelmat voidaan ratkaista.</w:t>
      </w:r>
    </w:p>
    <w:p>
      <w:r>
        <w:rPr>
          <w:b/>
        </w:rPr>
        <w:t xml:space="preserve">Tulos</w:t>
      </w:r>
    </w:p>
    <w:p>
      <w:r>
        <w:t xml:space="preserve"> Mikä on yksi hyvä asia biomassassa?</w:t>
      </w:r>
    </w:p>
    <w:p>
      <w:r>
        <w:rPr>
          <w:b/>
        </w:rPr>
        <w:t xml:space="preserve">Tulos</w:t>
      </w:r>
    </w:p>
    <w:p>
      <w:r>
        <w:t xml:space="preserve">Mikä voi olla taloudellisesti kilpailukykyistä, mutta ei silti vaadi käyttöönottotukea?</w:t>
      </w:r>
    </w:p>
    <w:p>
      <w:r>
        <w:rPr>
          <w:b/>
        </w:rPr>
        <w:t xml:space="preserve">Tulos</w:t>
      </w:r>
    </w:p>
    <w:p>
      <w:r>
        <w:t xml:space="preserve">Mikä on täysin kypsyvä teknologia, joka ei tarjoa valmista hävittämismekanismia?</w:t>
      </w:r>
    </w:p>
    <w:p>
      <w:r>
        <w:rPr>
          <w:b/>
        </w:rPr>
        <w:t xml:space="preserve">Tulos</w:t>
      </w:r>
    </w:p>
    <w:p>
      <w:r>
        <w:t xml:space="preserve">Mikä ei voi olla taloudellisesti kilpailukykyistä, mutta voi silti vaatia käyttöönottotukea?</w:t>
      </w:r>
    </w:p>
    <w:p>
      <w:r>
        <w:rPr>
          <w:b/>
        </w:rPr>
        <w:t xml:space="preserve">Esimerkki 8.451</w:t>
      </w:r>
    </w:p>
    <w:p>
      <w:r>
        <w:t xml:space="preserve">Läpikulku: Turner Entertainment -elokuvakirjastosta, johon kuuluvat Warner Bros. Picturesin (ennen vuotta 1950 julkaistut elokuvat) ja Metro-Goldwyn-Mayerin (ennen toukokuuta 1986 julkaistut elokuvat) elokuvat. TCM:llä on kuitenkin nykyään lisenssisopimuksia muiden Hollywoodin elokuvastudioiden sekä Time Warnerin sisaryhtiönsä Warner Bros:n kanssa (joka nykyään hallitsee Turner Entertainmentin kirjastoa ja omia myöhempiä elokuviaan), ja se esittää toisinaan uudempia elokuvia. Turner Classic Movies on oma elokuvakanavansa, ja se on saatavilla Yhdysvalloissa, Yhdistyneessä kuningaskunnassa, Ranskassa (TCM Cinéma), Espanjassa (TCM España), Pohjoismaissa, Lähi-idässä ja Afrikassa.</w:t>
      </w:r>
    </w:p>
    <w:p>
      <w:r>
        <w:rPr>
          <w:b/>
        </w:rPr>
        <w:t xml:space="preserve">Tulos</w:t>
      </w:r>
    </w:p>
    <w:p>
      <w:r>
        <w:t xml:space="preserve">Warner Brosin ennen mitä vuotta olevat elokuvat ovat osa TCM:ää?</w:t>
      </w:r>
    </w:p>
    <w:p>
      <w:r>
        <w:rPr>
          <w:b/>
        </w:rPr>
        <w:t xml:space="preserve">Tulos</w:t>
      </w:r>
    </w:p>
    <w:p>
      <w:r>
        <w:t xml:space="preserve">Mihin kuukauteen ja vuoteen asti TCM:n elokuvat kuuluvat Turner Entertainment Libraryyn?</w:t>
      </w:r>
    </w:p>
    <w:p>
      <w:r>
        <w:rPr>
          <w:b/>
        </w:rPr>
        <w:t xml:space="preserve">Tulos</w:t>
      </w:r>
    </w:p>
    <w:p>
      <w:r>
        <w:t xml:space="preserve">Mikä on Turner Classic Moviesin nimi Afrikassa?</w:t>
      </w:r>
    </w:p>
    <w:p>
      <w:r>
        <w:rPr>
          <w:b/>
        </w:rPr>
        <w:t xml:space="preserve">Tulos</w:t>
      </w:r>
    </w:p>
    <w:p>
      <w:r>
        <w:t xml:space="preserve">Mikä on oma lisensointikanava?</w:t>
      </w:r>
    </w:p>
    <w:p>
      <w:r>
        <w:rPr>
          <w:b/>
        </w:rPr>
        <w:t xml:space="preserve">Tulos</w:t>
      </w:r>
    </w:p>
    <w:p>
      <w:r>
        <w:t xml:space="preserve">Kenellä on lisenssisopimuksia kirjastojen kanssa?</w:t>
      </w:r>
    </w:p>
    <w:p>
      <w:r>
        <w:rPr>
          <w:b/>
        </w:rPr>
        <w:t xml:space="preserve">Esimerkki 8.452</w:t>
      </w:r>
    </w:p>
    <w:p>
      <w:r>
        <w:t xml:space="preserve">Läpikulku: Itämeren ja Mustanmeren välisillä alueilla asui ennen Kiovan Rusin syntyä 9. vuosisadalla jKr. pääasiassa itäslaavilaisia heimoja. Novgorodin pohjoispuolella asuivat Ilmenin slaavit ja heidän naapurikuntansa krivitsit, jotka asuttivat alueita Länsi-Dvinan, Dneprin ja Volgan jokien latvoilla. Heistä pohjoiseen, Laatokan ja Karjalan alueilla, asui suomalainen tšud-heimo. Etelässä, Kiovan ympäristössä, asuivat Poliane, ryhmä slaavisoituneita heimoja, joilla oli iranilaista alkuperää, Drevliane Dneprin länsipuolella ja Severiane idässä. Niiden pohjoispuolella ja itäpuolella olivat vjatitšit, ja niiden eteläpuolella oli slaavilaisten maanviljelijöiden asuttamaa metsämaata, joka väistyi paimentolaispaimentolaisten asuttamiksi aroiksi.</w:t>
      </w:r>
    </w:p>
    <w:p>
      <w:r>
        <w:rPr>
          <w:b/>
        </w:rPr>
        <w:t xml:space="preserve">Tulos</w:t>
      </w:r>
    </w:p>
    <w:p>
      <w:r>
        <w:t xml:space="preserve">Mitkä maat olivat pääasiassa länsislaavilaisten heimojen asuttamia?</w:t>
      </w:r>
    </w:p>
    <w:p>
      <w:r>
        <w:rPr>
          <w:b/>
        </w:rPr>
        <w:t xml:space="preserve">Tulos</w:t>
      </w:r>
    </w:p>
    <w:p>
      <w:r>
        <w:t xml:space="preserve">Missä limenin slaavit sijaitsivat Kievan Rusin jälkeen?</w:t>
      </w:r>
    </w:p>
    <w:p>
      <w:r>
        <w:rPr>
          <w:b/>
        </w:rPr>
        <w:t xml:space="preserve">Tulos</w:t>
      </w:r>
    </w:p>
    <w:p>
      <w:r>
        <w:t xml:space="preserve">Kuka miehitti Itä-Dvinan latvavesiä?</w:t>
      </w:r>
    </w:p>
    <w:p>
      <w:r>
        <w:rPr>
          <w:b/>
        </w:rPr>
        <w:t xml:space="preserve">Tulos</w:t>
      </w:r>
    </w:p>
    <w:p>
      <w:r>
        <w:t xml:space="preserve">Mikä heimo asui luoteessa?</w:t>
      </w:r>
    </w:p>
    <w:p>
      <w:r>
        <w:rPr>
          <w:b/>
        </w:rPr>
        <w:t xml:space="preserve">Tulos</w:t>
      </w:r>
    </w:p>
    <w:p>
      <w:r>
        <w:t xml:space="preserve">Mikä heimo asui kaakossa?</w:t>
      </w:r>
    </w:p>
    <w:p>
      <w:r>
        <w:rPr>
          <w:b/>
        </w:rPr>
        <w:t xml:space="preserve">Esimerkki 8.453</w:t>
      </w:r>
    </w:p>
    <w:p>
      <w:r>
        <w:t xml:space="preserve">Läpikulku: Vuosisadan jälkipuoliskolta lähtien puolueet, jotka luottivat edelleen lahjoituksiin tai jäsenmaksuihin, ajautuivat yhä suurempiin ongelmiin. Lahjoitusten valvonnan lisääntymisen ohella puolueiden jäsenmäärät ovat useimmissa länsimaisissa demokratioissa laskeneet pitkällä aikavälillä, mikä itsessään lisää rahoitukseen kohdistuvia paineita. Esimerkiksi Yhdistyneessä kuningaskunnassa ja Australiassa kahden suurimman puolueen jäsenmäärä oli vuonna 2006 alle 1/8 siitä, mitä se oli vuonna 1950, vaikka väestömäärä on kasvanut merkittävästi kyseisenä aikana.</w:t>
      </w:r>
    </w:p>
    <w:p>
      <w:r>
        <w:rPr>
          <w:b/>
        </w:rPr>
        <w:t xml:space="preserve">Tulos</w:t>
      </w:r>
    </w:p>
    <w:p>
      <w:r>
        <w:t xml:space="preserve">Mikä oli Australian väkiluku 1900-luvulla verrattuna vuoteen 1950?</w:t>
      </w:r>
    </w:p>
    <w:p>
      <w:r>
        <w:rPr>
          <w:b/>
        </w:rPr>
        <w:t xml:space="preserve">Tulos</w:t>
      </w:r>
    </w:p>
    <w:p>
      <w:r>
        <w:t xml:space="preserve">Minä vuonna läntiset demokratiat alkoivat taantua?</w:t>
      </w:r>
    </w:p>
    <w:p>
      <w:r>
        <w:rPr>
          <w:b/>
        </w:rPr>
        <w:t xml:space="preserve">Tulos</w:t>
      </w:r>
    </w:p>
    <w:p>
      <w:r>
        <w:t xml:space="preserve">Mitä Yhdistyneen kuningaskunnan hallitus sai tapahtumaan vuonna 1950 rahoituksen puutteen vuoksi?</w:t>
      </w:r>
    </w:p>
    <w:p>
      <w:r>
        <w:rPr>
          <w:b/>
        </w:rPr>
        <w:t xml:space="preserve">Tulos</w:t>
      </w:r>
    </w:p>
    <w:p>
      <w:r>
        <w:t xml:space="preserve">Mitä Australian hallituksen rahoitukselle oli tapahtunut vuonna 1950?</w:t>
      </w:r>
    </w:p>
    <w:p>
      <w:r>
        <w:rPr>
          <w:b/>
        </w:rPr>
        <w:t xml:space="preserve">Tulos</w:t>
      </w:r>
    </w:p>
    <w:p>
      <w:r>
        <w:t xml:space="preserve">Minä vuonna Australia otti käyttöön demokraattisen hallituksen?</w:t>
      </w:r>
    </w:p>
    <w:p>
      <w:r>
        <w:rPr>
          <w:b/>
        </w:rPr>
        <w:t xml:space="preserve">Esimerkki 8.454</w:t>
      </w:r>
    </w:p>
    <w:p>
      <w:r>
        <w:t xml:space="preserve">Läpikulku: Kirkkoisät pitivät juutalaisia ja juutalaisuutta harhaoppisina. He pitivät poikkeamia ortodoksisesta kristinuskosta harhaoppeina, jotka olivat hengeltään pohjimmiltaan juutalaisia. Tertullianus antoi ymmärtää, että juuri juutalaiset innoittivat eniten harhaoppisuutta kristinuskossa: "Juutalaiselta harhaoppinen on ottanut opastusta tähän keskusteluun [että Jeesus ei ollut Kristus]." Pyhä Pietari Antiokialainen viittasi kristittyihin, jotka kieltäytyivät kunnioittamasta uskonnollisia kuvia, "juutalaismielisiksi".</w:t>
      </w:r>
    </w:p>
    <w:p>
      <w:r>
        <w:rPr>
          <w:b/>
        </w:rPr>
        <w:t xml:space="preserve">Tulos</w:t>
      </w:r>
    </w:p>
    <w:p>
      <w:r>
        <w:t xml:space="preserve">Kuka tunnisti kristityt ja harhaoppisuuden?</w:t>
      </w:r>
    </w:p>
    <w:p>
      <w:r>
        <w:rPr>
          <w:b/>
        </w:rPr>
        <w:t xml:space="preserve">Tulos</w:t>
      </w:r>
    </w:p>
    <w:p>
      <w:r>
        <w:t xml:space="preserve">Keitä Pietari kutsui juutalaisiksi?</w:t>
      </w:r>
    </w:p>
    <w:p>
      <w:r>
        <w:rPr>
          <w:b/>
        </w:rPr>
        <w:t xml:space="preserve">Tulos</w:t>
      </w:r>
    </w:p>
    <w:p>
      <w:r>
        <w:t xml:space="preserve">Keitä Tertullianus sanoi harhaoppisimmiksi ihmisiksi?</w:t>
      </w:r>
    </w:p>
    <w:p>
      <w:r>
        <w:rPr>
          <w:b/>
        </w:rPr>
        <w:t xml:space="preserve">Tulos</w:t>
      </w:r>
    </w:p>
    <w:p>
      <w:r>
        <w:t xml:space="preserve">Kuka tarjosi opastusta varhaisille kristityille?</w:t>
      </w:r>
    </w:p>
    <w:p>
      <w:r>
        <w:rPr>
          <w:b/>
        </w:rPr>
        <w:t xml:space="preserve">Esimerkki 8.455</w:t>
      </w:r>
    </w:p>
    <w:p>
      <w:r>
        <w:t xml:space="preserve">Läpikulku: Sademetsässä on useita lajeja, jotka voivat aiheuttaa vaaraa. Suurimpia petoeläimiä ovat musta kaiman, jaguaari, puuma ja anakonda. Joessa sähköankerias voi aiheuttaa sähköiskun, joka voi tainnuttaa tai tappaa, ja piraijojen tiedetään purevan ja haavoittavan ihmisiä. Useat myrkkysammakkolajit erittävät lihan kautta lipofiilisiä alkaloidimyrkkyjä. On myös lukuisia loisia ja taudinaiheuttajia. Vampyyrilepakot asuvat sademetsissä, ja ne voivat levittää raivotautivirusta. Amazonin alueella voi myös sairastua malariaan, keltakuumeeseen ja denguekuumeeseen.</w:t>
      </w:r>
    </w:p>
    <w:p>
      <w:r>
        <w:rPr>
          <w:b/>
        </w:rPr>
        <w:t xml:space="preserve">Tulos</w:t>
      </w:r>
    </w:p>
    <w:p>
      <w:r>
        <w:t xml:space="preserve">Mikä Amazon-joessa elävä eläin aiheuttaa lievän sokin?</w:t>
      </w:r>
    </w:p>
    <w:p>
      <w:r>
        <w:rPr>
          <w:b/>
        </w:rPr>
        <w:t xml:space="preserve">Tulos</w:t>
      </w:r>
    </w:p>
    <w:p>
      <w:r>
        <w:t xml:space="preserve">Pienimpiä petoeläimiä ovat musta kaimaani ja mikä?</w:t>
      </w:r>
    </w:p>
    <w:p>
      <w:r>
        <w:rPr>
          <w:b/>
        </w:rPr>
        <w:t xml:space="preserve">Tulos</w:t>
      </w:r>
    </w:p>
    <w:p>
      <w:r>
        <w:t xml:space="preserve">Piranha ei oikeastaan tehnyt mitä?</w:t>
      </w:r>
    </w:p>
    <w:p>
      <w:r>
        <w:rPr>
          <w:b/>
        </w:rPr>
        <w:t xml:space="preserve">Tulos</w:t>
      </w:r>
    </w:p>
    <w:p>
      <w:r>
        <w:t xml:space="preserve">Mitä eri liskolajit erittävät?</w:t>
      </w:r>
    </w:p>
    <w:p>
      <w:r>
        <w:rPr>
          <w:b/>
        </w:rPr>
        <w:t xml:space="preserve">Tulos</w:t>
      </w:r>
    </w:p>
    <w:p>
      <w:r>
        <w:t xml:space="preserve">Vampyyrilepakot eivät itse asiassa levitä mitä?</w:t>
      </w:r>
    </w:p>
    <w:p>
      <w:r>
        <w:rPr>
          <w:b/>
        </w:rPr>
        <w:t xml:space="preserve">Esimerkki 8.456</w:t>
      </w:r>
    </w:p>
    <w:p>
      <w:r>
        <w:t xml:space="preserve">Läpikulku: Joulukuussa 1993 Famicom sai samanlaisen uudistuksen. Myös siinä kasetit ladataan laitteen yläosassa olevan peitetyn aukon kautta, ja siinä käytetään langattomia ohjaimia. Koska HVC-101 käytti komposiittivideolähtöä sen sijaan, että se olisi ollut pelkkä RF-lähtö kuten HVC-001, Nintendo markkinoi uudempaa mallia AV Famicomina (AV仕様ファミコン, Eibui Shiyō Famikon?). Koska uusissa ohjaimissa ei ole mikrofoneja, kuten alkuperäisen konsolin toisessa ohjaimessa, tietyissä peleissä, kuten The Legend of Zelda -pelin Disk System -versiossa ja Raid on Bungeling Bayssä, on tiettyjä temppuja, joita ei voi toistaa, kun niitä pelataan HVC-101 Famicomilla ilman modattua ohjainta. HVC-101 Famicom on kuitenkin yhteensopiva useimpien NES-ohjainten kanssa, koska siinä on sama ohjainportti. Nintendo oli myös julkaissut 3D-grafiikkaan kykenevät kuulokkeet. Tätä oheislaitetta ei kuitenkaan koskaan julkaistu Japanin ulkopuolella.[viitattu ].</w:t>
      </w:r>
    </w:p>
    <w:p>
      <w:r>
        <w:rPr>
          <w:b/>
        </w:rPr>
        <w:t xml:space="preserve">Tulos</w:t>
      </w:r>
    </w:p>
    <w:p>
      <w:r>
        <w:t xml:space="preserve">Missä kuussa ja minä vuonna Famicom suunniteltiin?</w:t>
      </w:r>
    </w:p>
    <w:p>
      <w:r>
        <w:rPr>
          <w:b/>
        </w:rPr>
        <w:t xml:space="preserve">Tulos</w:t>
      </w:r>
    </w:p>
    <w:p>
      <w:r>
        <w:t xml:space="preserve"> Mikä käytti komposiittivideotuloa?</w:t>
      </w:r>
    </w:p>
    <w:p>
      <w:r>
        <w:rPr>
          <w:b/>
        </w:rPr>
        <w:t xml:space="preserve">Tulos</w:t>
      </w:r>
    </w:p>
    <w:p>
      <w:r>
        <w:t xml:space="preserve">Mikä laite oli pelkkä HD-laite?</w:t>
      </w:r>
    </w:p>
    <w:p>
      <w:r>
        <w:rPr>
          <w:b/>
        </w:rPr>
        <w:t xml:space="preserve">Tulos</w:t>
      </w:r>
    </w:p>
    <w:p>
      <w:r>
        <w:t xml:space="preserve"> Mikä oli vanhemman mallin nimi?</w:t>
      </w:r>
    </w:p>
    <w:p>
      <w:r>
        <w:rPr>
          <w:b/>
        </w:rPr>
        <w:t xml:space="preserve">Tulos</w:t>
      </w:r>
    </w:p>
    <w:p>
      <w:r>
        <w:t xml:space="preserve"> Mitä Nintendo julkaisi vain Kiinassa?</w:t>
      </w:r>
    </w:p>
    <w:p>
      <w:r>
        <w:rPr>
          <w:b/>
        </w:rPr>
        <w:t xml:space="preserve">Esimerkki 8.457</w:t>
      </w:r>
    </w:p>
    <w:p>
      <w:r>
        <w:t xml:space="preserve">Läpikulku: Käyttöjärjestelmä voi nyt havaita SIM-kortin asettamisen ja määrittää yhteysasetukset (mukaan lukien APN-numerot ja operaattorin tuotemerkit) automaattisesti sekä vähentää internetin käyttöä kaistanleveyden säästämiseksi mitatuissa verkoissa. Windows 8 lisää myös integroidun lentokonetila-asetuksen, jolla kaikki langattomat yhteydet voidaan poistaa käytöstä maailmanlaajuisesti. Operaattorit voivat myös tarjota tilinhallintajärjestelmiä Windows Store -sovellusten kautta, jotka voidaan asentaa automaattisesti osana yhteysprosessia ja jotka tarjoavat käyttötilastoja omassa laatassaan.</w:t>
      </w:r>
    </w:p>
    <w:p>
      <w:r>
        <w:rPr>
          <w:b/>
        </w:rPr>
        <w:t xml:space="preserve">Tulos</w:t>
      </w:r>
    </w:p>
    <w:p>
      <w:r>
        <w:t xml:space="preserve">Mitä lentokonetila ei tee?</w:t>
      </w:r>
    </w:p>
    <w:p>
      <w:r>
        <w:rPr>
          <w:b/>
        </w:rPr>
        <w:t xml:space="preserve">Tulos</w:t>
      </w:r>
    </w:p>
    <w:p>
      <w:r>
        <w:t xml:space="preserve">Mistä ei löydy Carrierin tilinhallintajärjestelmiä?</w:t>
      </w:r>
    </w:p>
    <w:p>
      <w:r>
        <w:rPr>
          <w:b/>
        </w:rPr>
        <w:t xml:space="preserve">Tulos</w:t>
      </w:r>
    </w:p>
    <w:p>
      <w:r>
        <w:t xml:space="preserve">Mikä ei koskaan rekisteröi SIM-kortin asettamista?</w:t>
      </w:r>
    </w:p>
    <w:p>
      <w:r>
        <w:rPr>
          <w:b/>
        </w:rPr>
        <w:t xml:space="preserve">Tulos</w:t>
      </w:r>
    </w:p>
    <w:p>
      <w:r>
        <w:t xml:space="preserve">Mikä rekisteröi SMI-kortin asettamisen?</w:t>
      </w:r>
    </w:p>
    <w:p>
      <w:r>
        <w:rPr>
          <w:b/>
        </w:rPr>
        <w:t xml:space="preserve">Tulos</w:t>
      </w:r>
    </w:p>
    <w:p>
      <w:r>
        <w:t xml:space="preserve">Mitkä ovat Windows 9:n yhteysasetukset?</w:t>
      </w:r>
    </w:p>
    <w:p>
      <w:r>
        <w:rPr>
          <w:b/>
        </w:rPr>
        <w:t xml:space="preserve">Esimerkki 8.458</w:t>
      </w:r>
    </w:p>
    <w:p>
      <w:r>
        <w:t xml:space="preserve">Läpikulku: Myöhemmin hän perui sanansa ja ilmoitti palaavansa, koska hän piti käsikirjoitusta ja sarjan pitkän aikavälin tulevaisuutta koskevia suunnitelmia houkuttelevina. Ohjaamalla Skyfallin ja Spectren Mendesistä tuli ensimmäinen ohjaaja, joka ohjasi kaksi peräkkäistä Bond-elokuvaa sitten John Glenin ohjaamien Elävät päivänvalot ja Licence to Kill -elokuvien 1987 ja 1989. Skyfallin käsikirjoittaja John Logan jatkoi käsikirjoittajan roolissa ja teki yhteistyötä Neal Purvisin ja Robert Waden kanssa, jotka palasivat kuudenteen Bond-elokuvaansa. 4. käsikirjoittaja Jez Butterworth työskenteli myös käsikirjoituksen parissa Mendesin ja Craigin ohella. Dennis Gassner palasi elokuvan tuotantosuunnittelijaksi, kun taas kuvaaja Hoyte van Hoytema tuli Roger Deakinsin tilalle. Heinäkuussa 2015 Mendes totesi, että Spectren yhteenlaskettu kuvausryhmä oli yli tuhat henkeä, mikä teki siitä Skyfallia suuremman tuotannon. Craig on mainittu yhteistuottajaksi.</w:t>
      </w:r>
    </w:p>
    <w:p>
      <w:r>
        <w:rPr>
          <w:b/>
        </w:rPr>
        <w:t xml:space="preserve">Tulos</w:t>
      </w:r>
    </w:p>
    <w:p>
      <w:r>
        <w:t xml:space="preserve">Kuka sanoi, että hän palaisi ohjaamaan Bond 24:n maaliskuussa 2013?</w:t>
      </w:r>
    </w:p>
    <w:p>
      <w:r>
        <w:rPr>
          <w:b/>
        </w:rPr>
        <w:t xml:space="preserve">Tulos</w:t>
      </w:r>
    </w:p>
    <w:p>
      <w:r>
        <w:t xml:space="preserve">Kuka ei pitänyt franchisingin pitkän aikavälin tulevaisuutta houkuttelevana?</w:t>
      </w:r>
    </w:p>
    <w:p>
      <w:r>
        <w:rPr>
          <w:b/>
        </w:rPr>
        <w:t xml:space="preserve">Tulos</w:t>
      </w:r>
    </w:p>
    <w:p>
      <w:r>
        <w:t xml:space="preserve">Kenestä tuli ensimmäinen ohjaaja, joka ohjasi kolme peräkkäistä Bond-elokuvaa?</w:t>
      </w:r>
    </w:p>
    <w:p>
      <w:r>
        <w:rPr>
          <w:b/>
        </w:rPr>
        <w:t xml:space="preserve">Tulos</w:t>
      </w:r>
    </w:p>
    <w:p>
      <w:r>
        <w:t xml:space="preserve">Minkä elokuvan yhteenlaskettu miehistö oli yli kolmetuhatta?</w:t>
      </w:r>
    </w:p>
    <w:p>
      <w:r>
        <w:rPr>
          <w:b/>
        </w:rPr>
        <w:t xml:space="preserve">Esimerkki 8.459</w:t>
      </w:r>
    </w:p>
    <w:p>
      <w:r>
        <w:t xml:space="preserve">Läpikulku: Osavaltiossa ei kuitenkaan ole virallista kieltä. New Mexicon lait julkaistaan kaksikielisesti espanjaksi ja englanniksi. Vaikka englanti on osavaltion hallituksen virallinen työkieli, hallintoasioita hoidetaan usein espanjaksi, erityisesti paikallistasolla. Espanjaa on puhuttu New Mexicon ja Coloradon rajalla sekä nykyisellä Yhdysvaltain ja Meksikon rajalla 1500-luvulta lähtien.[viitattu ].</w:t>
      </w:r>
    </w:p>
    <w:p>
      <w:r>
        <w:rPr>
          <w:b/>
        </w:rPr>
        <w:t xml:space="preserve">Tulos</w:t>
      </w:r>
    </w:p>
    <w:p>
      <w:r>
        <w:t xml:space="preserve">Onko Coloradossa virallinen kieli?</w:t>
      </w:r>
    </w:p>
    <w:p>
      <w:r>
        <w:rPr>
          <w:b/>
        </w:rPr>
        <w:t xml:space="preserve">Tulos</w:t>
      </w:r>
    </w:p>
    <w:p>
      <w:r>
        <w:t xml:space="preserve">Millä kielellä Coloradon lait on kirjoitettu?</w:t>
      </w:r>
    </w:p>
    <w:p>
      <w:r>
        <w:rPr>
          <w:b/>
        </w:rPr>
        <w:t xml:space="preserve">Tulos</w:t>
      </w:r>
    </w:p>
    <w:p>
      <w:r>
        <w:t xml:space="preserve">Kuinka kauan Espanjassa on puhuttu espanjaa?</w:t>
      </w:r>
    </w:p>
    <w:p>
      <w:r>
        <w:rPr>
          <w:b/>
        </w:rPr>
        <w:t xml:space="preserve">Tulos</w:t>
      </w:r>
    </w:p>
    <w:p>
      <w:r>
        <w:t xml:space="preserve">Millä kielellä Espanjassa hoidetaan usein valtion asioita?</w:t>
      </w:r>
    </w:p>
    <w:p>
      <w:r>
        <w:rPr>
          <w:b/>
        </w:rPr>
        <w:t xml:space="preserve">Tulos</w:t>
      </w:r>
    </w:p>
    <w:p>
      <w:r>
        <w:t xml:space="preserve">Mikä on Coloradon hallituksen paperityölehti?</w:t>
      </w:r>
    </w:p>
    <w:p>
      <w:r>
        <w:rPr>
          <w:b/>
        </w:rPr>
        <w:t xml:space="preserve">Esimerkki 8.460</w:t>
      </w:r>
    </w:p>
    <w:p>
      <w:r>
        <w:t xml:space="preserve">Läpikulku: Vaikka koneellistaminen muutti suurimman osan ihmisiin liittyvästä teollisuudesta 1900-luvun puoliväliin mennessä, vaatetusalan työntekijät ovat edelleen työskennelleet haastavissa olosuhteissa, jotka vaativat toistuvaa ruumiillista työtä. Massatuotettuja vaatteita valmistetaan usein hikipajoissa, joita jotkut pitävät hikipajoina ja joille ovat tyypillisiä pitkät työajat, etuuksien puute ja työntekijöiden edustuksen puute. Vaikka useimmat esimerkit tällaisista olosuhteista löytyvät kehitysmaista, myös teollisuusmaissa valmistettuja vaatteita voidaan valmistaa vastaavalla tavalla, ja niiden henkilökunta koostuu usein paperittomista maahanmuuttajista.[viitattu ].</w:t>
      </w:r>
    </w:p>
    <w:p>
      <w:r>
        <w:rPr>
          <w:b/>
        </w:rPr>
        <w:t xml:space="preserve">Tulos</w:t>
      </w:r>
    </w:p>
    <w:p>
      <w:r>
        <w:t xml:space="preserve">Mitkä työntekijät nauttivat hyvistä olosuhteista?</w:t>
      </w:r>
    </w:p>
    <w:p>
      <w:r>
        <w:rPr>
          <w:b/>
        </w:rPr>
        <w:t xml:space="preserve">Tulos</w:t>
      </w:r>
    </w:p>
    <w:p>
      <w:r>
        <w:t xml:space="preserve">Mikä vaatii monipuolista ruumiillista työtä?</w:t>
      </w:r>
    </w:p>
    <w:p>
      <w:r>
        <w:rPr>
          <w:b/>
        </w:rPr>
        <w:t xml:space="preserve">Tulos</w:t>
      </w:r>
    </w:p>
    <w:p>
      <w:r>
        <w:t xml:space="preserve">Täällä vaatteeni valmistetaan usein mitä?</w:t>
      </w:r>
    </w:p>
    <w:p>
      <w:r>
        <w:rPr>
          <w:b/>
        </w:rPr>
        <w:t xml:space="preserve">Tulos</w:t>
      </w:r>
    </w:p>
    <w:p>
      <w:r>
        <w:t xml:space="preserve">Mistä on eniten esimerkkejä teollisuusmaissa?</w:t>
      </w:r>
    </w:p>
    <w:p>
      <w:r>
        <w:rPr>
          <w:b/>
        </w:rPr>
        <w:t xml:space="preserve">Tulos</w:t>
      </w:r>
    </w:p>
    <w:p>
      <w:r>
        <w:t xml:space="preserve">Mikä muutti suurimman osan teollisuudesta 1800-luvulla?</w:t>
      </w:r>
    </w:p>
    <w:p>
      <w:r>
        <w:rPr>
          <w:b/>
        </w:rPr>
        <w:t xml:space="preserve">Esimerkki 8.461</w:t>
      </w:r>
    </w:p>
    <w:p>
      <w:r>
        <w:t xml:space="preserve">Läpikulku: Vaikka päätöksessä (jossa oli neljä eriävää mielipidettä) lopulta pidettiin voimassa osavaltion laki, joka salli oppilaiden kuljetusten rahoittamisen uskonnollisiin kouluihin, enemmistön mielipiteessä (tuomari Hugo Black) ja eriävissä mielipiteissä (tuomari Wiley Blount Rutledge ja tuomari Robert H. Jackson) todettiin kummassakin nimenomaisesti, että perustuslaki on pystyttänyt "muurin kirkon ja valtion välille" tai "kirkon ja valtion välisen erottelun": heidän erimielisyytensä rajoittui siihen, rikkoiko tämä tapaus, jossa valtio rahoitti kuljetuksia uskonnollisiin kouluihin, tätä muuria. Rutledge otti neljän eri mieltä olleen tuomarin puolesta kantaa siihen, että enemmistö oli todellakin sallinut erottelumuurin rikkomisen tässä tapauksessa: "Se muuri, jonka Virginian suuri uskonnonvapauslaki ja ensimmäinen lisäys, joka on nyt neljänteentoista lisäyksen myötä saatettu sovellettavaksi kaikkiin osavaltioihin, on nostanut kirkon ja valtion välille, ei ole tänä päivänä yhtä korkea eikä niin läpäisemätön kuin eilen." Erillisessä kirjoituksessaan tuomari Jackson väitti, että "[T]iellä ei ole hyviä perusteita, joilla nykyistä lainsäädäntöä voitaisiin tukea. Itse asiassa lausunnon pohjavire, jossa kannatetaan kirkon ja valtion täydellistä ja tinkimätöntä erottamista, vaikuttaa täysin ristiriitaiselta sen päätelmän kanssa, jossa annetaan tukea niiden sekoittamiselle opetusasioissa."</w:t>
      </w:r>
    </w:p>
    <w:p>
      <w:r>
        <w:rPr>
          <w:b/>
        </w:rPr>
        <w:t xml:space="preserve">Tulos</w:t>
      </w:r>
    </w:p>
    <w:p>
      <w:r>
        <w:t xml:space="preserve">Mitä päätöksessä ei pidetty voimassa?</w:t>
      </w:r>
    </w:p>
    <w:p>
      <w:r>
        <w:rPr>
          <w:b/>
        </w:rPr>
        <w:t xml:space="preserve">Tulos</w:t>
      </w:r>
    </w:p>
    <w:p>
      <w:r>
        <w:t xml:space="preserve"> Mitä valtio ei saanut jatkaa rahoittamista?</w:t>
      </w:r>
    </w:p>
    <w:p>
      <w:r>
        <w:rPr>
          <w:b/>
        </w:rPr>
        <w:t xml:space="preserve">Tulos</w:t>
      </w:r>
    </w:p>
    <w:p>
      <w:r>
        <w:t xml:space="preserve"> Mitä enemmistö- ja eriävässä mielipiteessä ei toistettu?</w:t>
      </w:r>
    </w:p>
    <w:p>
      <w:r>
        <w:rPr>
          <w:b/>
        </w:rPr>
        <w:t xml:space="preserve">Tulos</w:t>
      </w:r>
    </w:p>
    <w:p>
      <w:r>
        <w:t xml:space="preserve">Mikä oli tuomareiden välinen sopimus siitä, rikkoiko rahoitus mitä?</w:t>
      </w:r>
    </w:p>
    <w:p>
      <w:r>
        <w:rPr>
          <w:b/>
        </w:rPr>
        <w:t xml:space="preserve">Tulos</w:t>
      </w:r>
    </w:p>
    <w:p>
      <w:r>
        <w:t xml:space="preserve"> Mihin Justice Jackson oli sitä mieltä, että ei ollut perusteita, joiden perusteella mitä tukea?</w:t>
      </w:r>
    </w:p>
    <w:p>
      <w:r>
        <w:rPr>
          <w:b/>
        </w:rPr>
        <w:t xml:space="preserve">Esimerkki 8.462</w:t>
      </w:r>
    </w:p>
    <w:p>
      <w:r>
        <w:t xml:space="preserve">Läpikulku: Northwesternissä on useita asumisvaihtoehtoja, joihin kuuluu sekä perinteisiä asuntoloita että asuntolakollegioita, jotka kokoavat yhteen opiskelijoita, joilla on jokin tietty yhteinen älyllinen kiinnostuksen kohde. Asuntolakollegioihin kuuluvat muun muassa Residential College of Cultural and Community Studies (CCS), Ayers College of Commerce and Industry, Jones Residential College (Arts) ja Slivka Residential College (Science and Engineering). Asuntoloita ovat muun muassa 1835 Hinman, Bobb-McCulloch, Foster-Walker-kompleksi (tunnetaan yleisesti nimellä Plex) ja useita muita. Talvella 2013 39 prosenttia opiskelijoista kuului opiskelijayhdistykseen. Northwesternissä on 21 veljeskuntaa ja 18 sisarkuntaa.</w:t>
      </w:r>
    </w:p>
    <w:p>
      <w:r>
        <w:rPr>
          <w:b/>
        </w:rPr>
        <w:t xml:space="preserve">Tulos</w:t>
      </w:r>
    </w:p>
    <w:p>
      <w:r>
        <w:t xml:space="preserve">Kuinka suuri prosenttiosuus opiskelijoista kuului veljeskuntaan talvella 2011?</w:t>
      </w:r>
    </w:p>
    <w:p>
      <w:r>
        <w:rPr>
          <w:b/>
        </w:rPr>
        <w:t xml:space="preserve">Tulos</w:t>
      </w:r>
    </w:p>
    <w:p>
      <w:r>
        <w:t xml:space="preserve"> Kuinka monta veljeskuntaa Southwestern tunnustaa?</w:t>
      </w:r>
    </w:p>
    <w:p>
      <w:r>
        <w:rPr>
          <w:b/>
        </w:rPr>
        <w:t xml:space="preserve">Tulos</w:t>
      </w:r>
    </w:p>
    <w:p>
      <w:r>
        <w:t xml:space="preserve">Kuinka monta sisarkuntaa Southwestern tunnustaa?</w:t>
      </w:r>
    </w:p>
    <w:p>
      <w:r>
        <w:rPr>
          <w:b/>
        </w:rPr>
        <w:t xml:space="preserve">Tulos</w:t>
      </w:r>
    </w:p>
    <w:p>
      <w:r>
        <w:t xml:space="preserve">Mikä on englannista kiinnostuneiden opiskelijoiden asuntolakoulun nimi?</w:t>
      </w:r>
    </w:p>
    <w:p>
      <w:r>
        <w:rPr>
          <w:b/>
        </w:rPr>
        <w:t xml:space="preserve">Tulos</w:t>
      </w:r>
    </w:p>
    <w:p>
      <w:r>
        <w:t xml:space="preserve"> Mitä asuntoloita kutsutaan yleisesti nimellä Flex?</w:t>
      </w:r>
    </w:p>
    <w:p>
      <w:r>
        <w:rPr>
          <w:b/>
        </w:rPr>
        <w:t xml:space="preserve">Esimerkki 8.463</w:t>
      </w:r>
    </w:p>
    <w:p>
      <w:r>
        <w:t xml:space="preserve">Läpikulku: Irlannissa yksityiset koulut (scoil phríobháideach) ovat epätavallisia, koska valtio maksaa tietyn määrän opettajien palkkoja. Jos koulu haluaa palkata ylimääräisiä opettajia, ne maksetaan koulumaksuilla, jotka ovat Irlannissa yleensä suhteellisen alhaiset verrattuna muuhun maailmaan. Yksityiskouluja arvioidaan kuitenkin rajoitetusti valtion toimesta, koska valtion on varmistettava, että lapset saavat tietyn vähimmäiskoulutuksen. Irlantilaisissa yksityiskouluissa on edelleen pyrittävä esimerkiksi Junior Certificate -tutkintoon ja Leaving Certificate -tutkintoon. Monet Irlannin yksityiskoulut toimivat myös sisäoppilaitoksina. Keskimääräinen maksu on useimmissa kouluissa noin 5 000 euroa vuodessa, mutta jotkut näistä kouluista tarjoavat myös sisäoppilaitoksen, jolloin maksut voivat nousta jopa 25 000 euroon vuodessa. Maksullisia kouluja ylläpitää yleensä jokin uskonnollinen järjestö, kuten Jeesuksen seurakunta tai kristittyjen veljien kongregaatio.</w:t>
      </w:r>
    </w:p>
    <w:p>
      <w:r>
        <w:rPr>
          <w:b/>
        </w:rPr>
        <w:t xml:space="preserve">Tulos</w:t>
      </w:r>
    </w:p>
    <w:p>
      <w:r>
        <w:t xml:space="preserve">Mikä on irlantilainen termi koulumaksulle?</w:t>
      </w:r>
    </w:p>
    <w:p>
      <w:r>
        <w:rPr>
          <w:b/>
        </w:rPr>
        <w:t xml:space="preserve">Tulos</w:t>
      </w:r>
    </w:p>
    <w:p>
      <w:r>
        <w:t xml:space="preserve">Miten yksityiskoulut muualla maailmassa eroavat Irlannista?</w:t>
      </w:r>
    </w:p>
    <w:p>
      <w:r>
        <w:rPr>
          <w:b/>
        </w:rPr>
        <w:t xml:space="preserve">Tulos</w:t>
      </w:r>
    </w:p>
    <w:p>
      <w:r>
        <w:t xml:space="preserve">Millaiset ovat koulumaksut muualla maailmassa verrattuna Irlantiin?</w:t>
      </w:r>
    </w:p>
    <w:p>
      <w:r>
        <w:rPr>
          <w:b/>
        </w:rPr>
        <w:t xml:space="preserve">Tulos</w:t>
      </w:r>
    </w:p>
    <w:p>
      <w:r>
        <w:t xml:space="preserve">Mihin sertifikaatteihin yksityisten koulujen on maailmanlaajuisesti pyrittävä?</w:t>
      </w:r>
    </w:p>
    <w:p>
      <w:r>
        <w:rPr>
          <w:b/>
        </w:rPr>
        <w:t xml:space="preserve">Tulos</w:t>
      </w:r>
    </w:p>
    <w:p>
      <w:r>
        <w:t xml:space="preserve">Mikä on keskimääräinen yksityisen koulun maksu maailmanlaajuisesti?</w:t>
      </w:r>
    </w:p>
    <w:p>
      <w:r>
        <w:rPr>
          <w:b/>
        </w:rPr>
        <w:t xml:space="preserve">Esimerkki 8.464</w:t>
      </w:r>
    </w:p>
    <w:p>
      <w:r>
        <w:t xml:space="preserve">Läpikulku: Harhaoppi on myös nykyajan kirjailijoiden ideologinen lokero, koska määritelmänsä mukaan harhaoppi perustuu vastakkainasetteluun vakiintuneen ortodoksisuuden kanssa. Esimerkiksi vääräuskoisuuden nykykäytössä, kuten "Wall Streetin vääräuskoisuuden" luokittelussa "demokraattiseksi vääräuskoisuudeksi" tai "republikaaniseksi vääräuskoisuudeksi", on kyse metaforista, joissa on poikkeuksetta alateksti, jossa geologian, biologian tai minkä tahansa muun alan ortodokseja yhdistetään uskontoon. Nämä laajennetut metaforat viittaavat sekä henkilön näkemysten ja valtavirran väliseen eroon että henkilön rohkeuteen esittää näitä näkemyksiä.</w:t>
      </w:r>
    </w:p>
    <w:p>
      <w:r>
        <w:rPr>
          <w:b/>
        </w:rPr>
        <w:t xml:space="preserve">Tulos</w:t>
      </w:r>
    </w:p>
    <w:p>
      <w:r>
        <w:t xml:space="preserve">Mistä ortodoksisuus riippuu?</w:t>
      </w:r>
    </w:p>
    <w:p>
      <w:r>
        <w:rPr>
          <w:b/>
        </w:rPr>
        <w:t xml:space="preserve">Tulos</w:t>
      </w:r>
    </w:p>
    <w:p>
      <w:r>
        <w:t xml:space="preserve">Mikä termi laajentaa uskonnon määritelmää?</w:t>
      </w:r>
    </w:p>
    <w:p>
      <w:r>
        <w:rPr>
          <w:b/>
        </w:rPr>
        <w:t xml:space="preserve">Tulos</w:t>
      </w:r>
    </w:p>
    <w:p>
      <w:r>
        <w:t xml:space="preserve">Mikä tuo esiin yksilön uskomusten ja valtavirran uskomusten yhtäläisyydet?</w:t>
      </w:r>
    </w:p>
    <w:p>
      <w:r>
        <w:rPr>
          <w:b/>
        </w:rPr>
        <w:t xml:space="preserve">Esimerkki 8.465</w:t>
      </w:r>
    </w:p>
    <w:p>
      <w:r>
        <w:t xml:space="preserve">Läpikulku: Kublai Khanin luoma hallintojärjestelmä oli poliittisesti kompromissi mongolien patrimoniaalisen feodalismin ja perinteisen kiinalaisen itsevaltaisen ja byrokraattisen järjestelmän välillä. Sosiaalisesti koulutettu kiinalainen eliitti ei kuitenkaan yleisesti ottaen saanut sitä arvostusta, jota sille oli aiemmin annettu alkuperäisten kiinalaisten dynastioiden aikana. Vaikka perinteinen kiinalainen eliitti ei saanut osuuttaan vallasta, mongolit ja semurenit (erilaiset liittolaisryhmät Keski-Aasiasta ja valtakunnan länsipäästä) jäivät suurelta osin vieraiksi kiinalaiselle valtavirtakulttuurille, ja tämä kahtiajako antoi Yuan-hallinnolle jokseenkin voimakkaan "kolonialistisen" värityksen. Epätasa-arvoinen kohtelu johtui mahdollisesti pelosta siirtää valta etnisten kiinalaisten hallinnassa. Mongoleille ja semureneille annettiin dynastian aikana tiettyjä etuja, ja tämä jatkui vielä keisarillisen tutkinnon palauttamisen jälkeenkin 1300-luvun alussa. Yleisesti ottaen pohjoiskiinalaiset tai eteläkiinalaiset pääsivät hyvin harvoin korkeimpiin virkoihin hallituksessa verrattuna siihen, että persialaiset pääsivät siihen Ilkhanaatin aikana. Myöhemmin myös Ming-dynastian Yongle-keisari mainitsi Yuan-dynastian aikana vallinneen syrjinnän. Vastauksena vastalauseeseen, joka koski "barbaarien" käyttöä hänen hallituksessaan, Yonglen keisari vastasi: "... Syrjintää käyttivät mongolit Yuan-dynastian aikana, jotka palkkasivat vain "mongoleja ja tataareja" ja hylkäsivät pohjois- ja eteläkiinalaiset, ja juuri tämä oli syy, joka aiheutti heille katastrofin".</w:t>
      </w:r>
    </w:p>
    <w:p>
      <w:r>
        <w:rPr>
          <w:b/>
        </w:rPr>
        <w:t xml:space="preserve">Tulos</w:t>
      </w:r>
    </w:p>
    <w:p>
      <w:r>
        <w:t xml:space="preserve">Minkä mongolijärjestelmän kanssa Kublain hallitus oli tinkimätön?</w:t>
      </w:r>
    </w:p>
    <w:p>
      <w:r>
        <w:rPr>
          <w:b/>
        </w:rPr>
        <w:t xml:space="preserve">Tulos</w:t>
      </w:r>
    </w:p>
    <w:p>
      <w:r>
        <w:t xml:space="preserve"> Minkä kiinalaisen järjestelmän kanssa Kublain hallitus ei tehnyt kompromissia?</w:t>
      </w:r>
    </w:p>
    <w:p>
      <w:r>
        <w:rPr>
          <w:b/>
        </w:rPr>
        <w:t xml:space="preserve">Tulos</w:t>
      </w:r>
    </w:p>
    <w:p>
      <w:r>
        <w:t xml:space="preserve">Keitä olivat samuronit?</w:t>
      </w:r>
    </w:p>
    <w:p>
      <w:r>
        <w:rPr>
          <w:b/>
        </w:rPr>
        <w:t xml:space="preserve">Tulos</w:t>
      </w:r>
    </w:p>
    <w:p>
      <w:r>
        <w:t xml:space="preserve"> Miltä kiinalaisten ja mongolien tasavertainen kohtelu Yuanin aikana näytti dynastian aikana?</w:t>
      </w:r>
    </w:p>
    <w:p>
      <w:r>
        <w:rPr>
          <w:b/>
        </w:rPr>
        <w:t xml:space="preserve">Esimerkki 8.466</w:t>
      </w:r>
    </w:p>
    <w:p>
      <w:r>
        <w:t xml:space="preserve">Läpikulku: Mikropanimo eli käsityöläispanimo valmistaa rajoitetun määrän olutta. Oluen enimmäismäärä, jonka panimo voi tuottaa ja joka silti luokitellaan pienpanimoksi, vaihtelee alueittain ja viranomaisittain, mutta on yleensä noin 15 000 tynnyriä (1,8 megalitraa, 396 tuhatta brittiläistä gallonaa tai 475 tuhatta Yhdysvaltain gallonaa) vuodessa. Brewpub on eräänlainen pienpanimo, johon kuuluu pubi tai muu ravintola. Maailman tihein panimotiheys, joista suurin osa on pienpanimoita, on Saksassa Frankenin alueella, erityisesti Ylä-Ranskassa, jossa on noin 200 panimoa. Baijerissa, Saksassa, sijaitsevan benediktiinien Weihenstephanin panimon juuret ulottuvat vuoteen 768, sillä tuolta vuodelta peräisin olevassa asiakirjassa mainitaan, että alueella sijaitseva humalantarha maksoi kymmenykset luostarille. Freisingin kaupunki myönsi panimolle toimiluvan vuonna 1040, joten se on maailman vanhin toimiva panimo.</w:t>
      </w:r>
    </w:p>
    <w:p>
      <w:r>
        <w:rPr>
          <w:b/>
        </w:rPr>
        <w:t xml:space="preserve">Tulos</w:t>
      </w:r>
    </w:p>
    <w:p>
      <w:r>
        <w:t xml:space="preserve">Kuinka usein mikropanimo voi tuottaa 396 tuhatta gallonaa?</w:t>
      </w:r>
    </w:p>
    <w:p>
      <w:r>
        <w:rPr>
          <w:b/>
        </w:rPr>
        <w:t xml:space="preserve">Tulos</w:t>
      </w:r>
    </w:p>
    <w:p>
      <w:r>
        <w:t xml:space="preserve">Mitä Saksan Frankenin alueella on?</w:t>
      </w:r>
    </w:p>
    <w:p>
      <w:r>
        <w:rPr>
          <w:b/>
        </w:rPr>
        <w:t xml:space="preserve">Tulos</w:t>
      </w:r>
    </w:p>
    <w:p>
      <w:r>
        <w:t xml:space="preserve">Kuinka monta panimoa Ylä-Saksan alueella on?</w:t>
      </w:r>
    </w:p>
    <w:p>
      <w:r>
        <w:rPr>
          <w:b/>
        </w:rPr>
        <w:t xml:space="preserve">Tulos</w:t>
      </w:r>
    </w:p>
    <w:p>
      <w:r>
        <w:t xml:space="preserve">Mikä juontaa juurensa vuoteen 786?</w:t>
      </w:r>
    </w:p>
    <w:p>
      <w:r>
        <w:rPr>
          <w:b/>
        </w:rPr>
        <w:t xml:space="preserve">Tulos</w:t>
      </w:r>
    </w:p>
    <w:p>
      <w:r>
        <w:t xml:space="preserve">Mikä panimo sai toimiluvan vuonna 1004?</w:t>
      </w:r>
    </w:p>
    <w:p>
      <w:r>
        <w:rPr>
          <w:b/>
        </w:rPr>
        <w:t xml:space="preserve">Esimerkki 8.467</w:t>
      </w:r>
    </w:p>
    <w:p>
      <w:r>
        <w:t xml:space="preserve">Läpikulku: Tämä tarkoittaa suoraa rahoitusta, joka tarkoittaa rahansiirtoa puolueelle, ja epäsuoraa rahoitusta, joka sisältää lähetysaikaa valtion tiedotusvälineissä, postipalvelun käyttöä tai tarvikkeita. ACE Electoral Knowledge Network -verkoston vertailutietojen mukaan yli 180 kansakunnan otoksesta 25 prosenttia kansakunnista ei tarjoa suoraa tai epäsuoraa julkista rahoitusta, 58 prosenttia tarjoaa suoraa julkista rahoitusta ja 60 prosenttia kansakunnista tarjoaa epäsuoraa julkista rahoitusta. Jotkin maat myöntävät sekä suoraa että epäsuoraa julkista rahoitusta poliittisille puolueille. Rahoitus voi olla sama kaikille puolueille tai riippua edellisten vaalien tuloksista tai vaaleihin osallistuvien ehdokkaiden määrästä. Usein puolueet käyttävät sekä yksityistä että julkista rahoitusta, ja niiden on ilmoitettava rahoituksestaan vaalien hallintoelimelle.</w:t>
      </w:r>
    </w:p>
    <w:p>
      <w:r>
        <w:rPr>
          <w:b/>
        </w:rPr>
        <w:t xml:space="preserve">Tulos</w:t>
      </w:r>
    </w:p>
    <w:p>
      <w:r>
        <w:t xml:space="preserve">Mikä on yksi poliittisen puolueen tyyppi?</w:t>
      </w:r>
    </w:p>
    <w:p>
      <w:r>
        <w:rPr>
          <w:b/>
        </w:rPr>
        <w:t xml:space="preserve">Tulos</w:t>
      </w:r>
    </w:p>
    <w:p>
      <w:r>
        <w:t xml:space="preserve">Missä sinun on lähetettävä, jos olet suoran puolueen jäsen?</w:t>
      </w:r>
    </w:p>
    <w:p>
      <w:r>
        <w:rPr>
          <w:b/>
        </w:rPr>
        <w:t xml:space="preserve">Tulos</w:t>
      </w:r>
    </w:p>
    <w:p>
      <w:r>
        <w:t xml:space="preserve">Kuinka moni tietää ACE Electoral Knowledge -verkostosta?</w:t>
      </w:r>
    </w:p>
    <w:p>
      <w:r>
        <w:rPr>
          <w:b/>
        </w:rPr>
        <w:t xml:space="preserve">Tulos</w:t>
      </w:r>
    </w:p>
    <w:p>
      <w:r>
        <w:t xml:space="preserve">Kuinka monta tunnettua poliittista puoluetta maailmassa on?</w:t>
      </w:r>
    </w:p>
    <w:p>
      <w:r>
        <w:rPr>
          <w:b/>
        </w:rPr>
        <w:t xml:space="preserve">Tulos</w:t>
      </w:r>
    </w:p>
    <w:p>
      <w:r>
        <w:t xml:space="preserve">Millaisia tietoja yli 180 puoluetta luovuttaa ACE Electoral Knowledge Network -verkostolle?</w:t>
      </w:r>
    </w:p>
    <w:p>
      <w:r>
        <w:rPr>
          <w:b/>
        </w:rPr>
        <w:t xml:space="preserve">Esimerkki 8.468</w:t>
      </w:r>
    </w:p>
    <w:p>
      <w:r>
        <w:t xml:space="preserve">Läpikulku: Burke sai 20. kesäkuuta 1794 alahuoneen kiitoslauseen Hastingsin oikeudenkäynnissä tekemästään työstä, ja hän luopui välittömästi edustajantoimestaan, ja hänen tilalleen tuli hänen poikansa Richard. Traaginen isku osui Burkeen, kun hän menetti elokuussa 1794 Richardin, johon hän oli kiintynyt hellästi ja jossa hän näki lupauksen merkkejä, jotka eivät olleet avoimia muille ja jotka itse asiassa näyttivät olevan olemattomia (vaikka tämä näkemys saattoi pikemminkin heijastaa sitä, että Richard Burke oli toiminut menestyksekkäästi katolilaisten vapautuksen puolesta käydyssä varhaisessa taistelussa). Kuningas Yrjö III, jonka suosion Burke oli saavuttanut suhtautumisellaan Ranskan vallankumoukseen, halusi tehdä hänestä Beaconsfieldin jaarlin, mutta hänen poikansa kuolema vei häneltä mahdollisuuden tällaiseen kunniaan ja sen kaikkiin houkutuksiin, joten ainoa palkinto, jonka hän suostui hyväksymään, oli 2 500 punnan eläke. Jopa tätä vaatimatonta palkkiota vastaan hyökkäsivät Bedfordin herttua ja Lauderdalen jaarli, joille Burke vastasi kirjassaan Letter to a Noble Lord (1796): "Sitä ei voi tällä hetkellä toistaa liian usein, rivi riviltä, määräys määräyksen perään, kunnes se tulee sananlaskun muotoon: "Uudistaminen ei ole uudistamista"". Hän väitti, että hänet palkittiin ansioiden perusteella, mutta Bedfordin herttua sai palkkionsa pelkästään perinnön perusteella, sillä hänen esi-isänsä oli alkuperäinen eläkkeensaaja: "Minun eläkkeeni oli peräisin lempeältä ja hyväntahtoiselta hallitsijalta, hänen eläkkeensä Henrik Kahdeksannelta". Burke vihjasi myös, mitä tällaisille ihmisille tapahtuisi, jos heidän vallankumoukselliset ajatuksensa toteutuisivat, ja sisällytti mukaan kuvauksen Britannian perustuslaista:</w:t>
      </w:r>
    </w:p>
    <w:p>
      <w:r>
        <w:rPr>
          <w:b/>
        </w:rPr>
        <w:t xml:space="preserve">Tulos</w:t>
      </w:r>
    </w:p>
    <w:p>
      <w:r>
        <w:t xml:space="preserve">Milloin Burke toimitti kiitosäänestyksen?</w:t>
      </w:r>
    </w:p>
    <w:p>
      <w:r>
        <w:rPr>
          <w:b/>
        </w:rPr>
        <w:t xml:space="preserve">Tulos</w:t>
      </w:r>
    </w:p>
    <w:p>
      <w:r>
        <w:t xml:space="preserve">Ketä Burke kiitti kesäkuussa 1794?</w:t>
      </w:r>
    </w:p>
    <w:p>
      <w:r>
        <w:rPr>
          <w:b/>
        </w:rPr>
        <w:t xml:space="preserve">Tulos</w:t>
      </w:r>
    </w:p>
    <w:p>
      <w:r>
        <w:t xml:space="preserve">Milloin Richard erosi?</w:t>
      </w:r>
    </w:p>
    <w:p>
      <w:r>
        <w:rPr>
          <w:b/>
        </w:rPr>
        <w:t xml:space="preserve">Tulos</w:t>
      </w:r>
    </w:p>
    <w:p>
      <w:r>
        <w:t xml:space="preserve">Minkä eläkkeen Bedfordin herttua sai?</w:t>
      </w:r>
    </w:p>
    <w:p>
      <w:r>
        <w:rPr>
          <w:b/>
        </w:rPr>
        <w:t xml:space="preserve">Tulos</w:t>
      </w:r>
    </w:p>
    <w:p>
      <w:r>
        <w:t xml:space="preserve">Kuka halusi tehdä Richard Burkesta jaarlin?</w:t>
      </w:r>
    </w:p>
    <w:p>
      <w:r>
        <w:rPr>
          <w:b/>
        </w:rPr>
        <w:t xml:space="preserve">Esimerkki 8.469</w:t>
      </w:r>
    </w:p>
    <w:p>
      <w:r>
        <w:t xml:space="preserve">Läpikulku: Kommunistiset viranomaiset eivät sodan jälkeen kunnostaneet myöhempien kausien porvarillisen arkkitehtuurin poikkeuksellisia esimerkkejä (kuten mainittua Kronenbergin palatsia ja vakuutusyhtiö Rosjan rakennusta) tai ne rakennettiin uudelleen sosialistisen realismin tyyliin (kuten Varsovan filharmonian rakennus, joka oli alun perin saanut vaikutteita Pariisin Palais Garnier'sta). Tästä huolimatta Varsovan teknillisen yliopiston rakennus (1899-1902) on mielenkiintoisin 1800-luvun lopun arkkitehtuurista. Joitakin Pragan kaupunginosan (Veikselin oikealla rannalla) 1800-luvun rakennuksia on kunnostettu, vaikka monet niistä ovatkin huonosti hoidettuja. Varsovan kaupunginhallituksen viranomaiset ovat päättäneet rakentaa uudelleen Saksin palatsin ja Brühlin palatsin, jotka ovat Varsovan sotaa edeltävän ajan tunnusomaisimpia rakennuksia.</w:t>
      </w:r>
    </w:p>
    <w:p>
      <w:r>
        <w:rPr>
          <w:b/>
        </w:rPr>
        <w:t xml:space="preserve">Tulos</w:t>
      </w:r>
    </w:p>
    <w:p>
      <w:r>
        <w:t xml:space="preserve">Millaiseen tyyliin Pariisin filharmonia rakennettiin?</w:t>
      </w:r>
    </w:p>
    <w:p>
      <w:r>
        <w:rPr>
          <w:b/>
        </w:rPr>
        <w:t xml:space="preserve">Tulos</w:t>
      </w:r>
    </w:p>
    <w:p>
      <w:r>
        <w:t xml:space="preserve">Mitä olivat Saxonin palatsi ja Bruhlin palatsi sotaa edeltävässä Pariisissa?</w:t>
      </w:r>
    </w:p>
    <w:p>
      <w:r>
        <w:rPr>
          <w:b/>
        </w:rPr>
        <w:t xml:space="preserve">Tulos</w:t>
      </w:r>
    </w:p>
    <w:p>
      <w:r>
        <w:t xml:space="preserve">Pariisin palatsi oli poikkeuksellinen esimerkki minkälaisesta arkkitehtuurista?</w:t>
      </w:r>
    </w:p>
    <w:p>
      <w:r>
        <w:rPr>
          <w:b/>
        </w:rPr>
        <w:t xml:space="preserve">Tulos</w:t>
      </w:r>
    </w:p>
    <w:p>
      <w:r>
        <w:t xml:space="preserve">Miksi pariisilaisen arkkitehtuurin esimerkit eivät ole nykyään näkyvissä?</w:t>
      </w:r>
    </w:p>
    <w:p>
      <w:r>
        <w:rPr>
          <w:b/>
        </w:rPr>
        <w:t xml:space="preserve">Tulos</w:t>
      </w:r>
    </w:p>
    <w:p>
      <w:r>
        <w:t xml:space="preserve">Mikä rakennus on mielenkiintoisin 1700-luvun lopun arkkitehtuurista?</w:t>
      </w:r>
    </w:p>
    <w:p>
      <w:r>
        <w:rPr>
          <w:b/>
        </w:rPr>
        <w:t xml:space="preserve">Esimerkki 8.470</w:t>
      </w:r>
    </w:p>
    <w:p>
      <w:r>
        <w:t xml:space="preserve">Läpikulku: Hän toi mukanaan normannien kouluttaman mielen. Hän toi mukanaan myös monia normannien neuvonantajia ja taistelijoita, joista osa perusti englantilaisen ratsuväen. Tämä käsite ei koskaan juurtunut, mutta se on tyypillinen esimerkki Edwardin asenteista. Hän nimitti Robert of Jumiègesin Canterburyn arkkipiispaksi ja teki Ralph the Timidista Herefordin kreivin. Hän kutsui lankonsa Eustace II:n, Boulognen kreivin, hoviinsa vuonna 1051, mikä johti suurimpiin varhaisiin konflikteihin saksien ja normannien välillä ja lopulta Wessexin jaarli Godwinin karkottamiseen.</w:t>
      </w:r>
    </w:p>
    <w:p>
      <w:r>
        <w:rPr>
          <w:b/>
        </w:rPr>
        <w:t xml:space="preserve">Tulos</w:t>
      </w:r>
    </w:p>
    <w:p>
      <w:r>
        <w:t xml:space="preserve">Milloin Edvard Tunnustajan poika palasi isänsä suojasta?</w:t>
      </w:r>
    </w:p>
    <w:p>
      <w:r>
        <w:rPr>
          <w:b/>
        </w:rPr>
        <w:t xml:space="preserve">Tulos</w:t>
      </w:r>
    </w:p>
    <w:p>
      <w:r>
        <w:t xml:space="preserve">Millaisen voiman Harthacnut perusti?</w:t>
      </w:r>
    </w:p>
    <w:p>
      <w:r>
        <w:rPr>
          <w:b/>
        </w:rPr>
        <w:t xml:space="preserve">Tulos</w:t>
      </w:r>
    </w:p>
    <w:p>
      <w:r>
        <w:t xml:space="preserve">Kuka teki Robert of Jumiegesista Herefordin kreivin?</w:t>
      </w:r>
    </w:p>
    <w:p>
      <w:r>
        <w:rPr>
          <w:b/>
        </w:rPr>
        <w:t xml:space="preserve">Esimerkki 8.471</w:t>
      </w:r>
    </w:p>
    <w:p>
      <w:r>
        <w:t xml:space="preserve">Läpikulku: ruskean puukäärmeen (Boiga irregularis) uskotaan olleen salamatkustaja Yhdysvaltain sotilaskuljetuksessa toisen maailmansodan loppuvaiheessa, ja se tuotiin vahingossa Guamille, jossa ei aiemmin ollut yhtään alkuperäistä käärmelajia. Se lähes hävitti alkuperäisen lintukannan. Ongelmaa pahensi se, että matelijalla ei ole saarella luonnollisia saalistajia. Ruskea puukäärme, joka tunnetaan paikallisesti nimellä kulebla, on kotoisin Australian, Papua-Uuden-Guinean ja Salomonsaarten pohjois- ja itärannikolta. Vaikka käärme on lievästi myrkyllinen, se on suhteellisen vaaraton ihmisille. Vaikka joidenkin tutkimusten mukaan näitä käärmeitä on Guamissa tiheästi, asukkaat näkevät yöeläimiä harvoin. Yhdysvaltain maatalousministeriö on kouluttanut etsintäkoiria pitämään käärmeet poissa saaren rahtivirroista. Myös Yhdysvaltain geologian tutkimuskeskuksella on koiria, jotka pystyvät havaitsemaan käärmeitä alueen saarten metsäisissä ympäristöissä.</w:t>
      </w:r>
    </w:p>
    <w:p>
      <w:r>
        <w:rPr>
          <w:b/>
        </w:rPr>
        <w:t xml:space="preserve">Tulos</w:t>
      </w:r>
    </w:p>
    <w:p>
      <w:r>
        <w:t xml:space="preserve">Kuinka monta alkuperäistä lintulajia Guamissa oli ennen toista maailmansotaa?</w:t>
      </w:r>
    </w:p>
    <w:p>
      <w:r>
        <w:rPr>
          <w:b/>
        </w:rPr>
        <w:t xml:space="preserve">Tulos</w:t>
      </w:r>
    </w:p>
    <w:p>
      <w:r>
        <w:t xml:space="preserve">Kuinka monta alkuperäistä lintulajia Salomonsaarilla oli ennen toista maailmansotaa?</w:t>
      </w:r>
    </w:p>
    <w:p>
      <w:r>
        <w:rPr>
          <w:b/>
        </w:rPr>
        <w:t xml:space="preserve">Tulos</w:t>
      </w:r>
    </w:p>
    <w:p>
      <w:r>
        <w:t xml:space="preserve">Mitä Australian viranomaiset tekevät estääkseen ruskean puukäärmeen lähettämisen Guamiin vahingossa?</w:t>
      </w:r>
    </w:p>
    <w:p>
      <w:r>
        <w:rPr>
          <w:b/>
        </w:rPr>
        <w:t xml:space="preserve">Tulos</w:t>
      </w:r>
    </w:p>
    <w:p>
      <w:r>
        <w:t xml:space="preserve">Mikä käärme on ihmiselle erittäin myrkyllinen?</w:t>
      </w:r>
    </w:p>
    <w:p>
      <w:r>
        <w:rPr>
          <w:b/>
        </w:rPr>
        <w:t xml:space="preserve">Tulos</w:t>
      </w:r>
    </w:p>
    <w:p>
      <w:r>
        <w:t xml:space="preserve">Minne Yhdysvaltain sotilaskuljetus oli lopulta matkalla, kun se toi vahingossa ruskean puukäärmeen Guamiin?</w:t>
      </w:r>
    </w:p>
    <w:p>
      <w:r>
        <w:rPr>
          <w:b/>
        </w:rPr>
        <w:t xml:space="preserve">Esimerkki 8.472</w:t>
      </w:r>
    </w:p>
    <w:p>
      <w:r>
        <w:t xml:space="preserve">Läpikulku: Astman ennuste on yleensä hyvä, erityisesti lapsilla, joilla tauti on lievä. Kuolleisuus on vähentynyt viime vuosikymmeninä paremman tunnistamisen ja hoidon parantamisen ansiosta. Maailmanlaajuisesti astma aiheuttaa keskivaikeaa tai vakavaa invaliditeettia 19,4 miljoonalle ihmiselle vuonna 2004 (joista 16 miljoonaa matalan ja keskitulotason maissa). Lapsuudessa diagnosoidusta astmasta puolessa tapauksista ei enää vuosikymmenen kuluttua ole diagnoosia. Hengitysteiden uudelleenmuodostumista on havaittu, mutta ei tiedetä, ovatko muutokset haitallisia vai hyödyllisiä. Varhainen kortikosteroidihoito näyttää estävän tai lieventävän keuhkojen toiminnan heikkenemistä.</w:t>
      </w:r>
    </w:p>
    <w:p>
      <w:r>
        <w:rPr>
          <w:b/>
        </w:rPr>
        <w:t xml:space="preserve">Tulos</w:t>
      </w:r>
    </w:p>
    <w:p>
      <w:r>
        <w:t xml:space="preserve">Mikä on ennuste hengitysteiden uudelleenmuotoilun hoidon jälkeen?</w:t>
      </w:r>
    </w:p>
    <w:p>
      <w:r>
        <w:rPr>
          <w:b/>
        </w:rPr>
        <w:t xml:space="preserve">Tulos</w:t>
      </w:r>
    </w:p>
    <w:p>
      <w:r>
        <w:t xml:space="preserve">Miksi hengitysteiden uudelleenmuotoilu on vähentynyt lapsilla viime vuosikymmeninä?</w:t>
      </w:r>
    </w:p>
    <w:p>
      <w:r>
        <w:rPr>
          <w:b/>
        </w:rPr>
        <w:t xml:space="preserve">Tulos</w:t>
      </w:r>
    </w:p>
    <w:p>
      <w:r>
        <w:t xml:space="preserve">Kuinka monella ihmisellä ei enää vuoden 2004 jälkeen diagnosoida keuhkojen toiminnan heikkenemistä?</w:t>
      </w:r>
    </w:p>
    <w:p>
      <w:r>
        <w:rPr>
          <w:b/>
        </w:rPr>
        <w:t xml:space="preserve">Tulos</w:t>
      </w:r>
    </w:p>
    <w:p>
      <w:r>
        <w:t xml:space="preserve">Onko kortikosteroidihoito haitallista vai hyödyllistä?</w:t>
      </w:r>
    </w:p>
    <w:p>
      <w:r>
        <w:rPr>
          <w:b/>
        </w:rPr>
        <w:t xml:space="preserve">Tulos</w:t>
      </w:r>
    </w:p>
    <w:p>
      <w:r>
        <w:t xml:space="preserve">Mitä käytetään hengitysteiden uudelleenmuotoilun hoitoon?</w:t>
      </w:r>
    </w:p>
    <w:p>
      <w:r>
        <w:rPr>
          <w:b/>
        </w:rPr>
        <w:t xml:space="preserve">Esimerkki 8.473</w:t>
      </w:r>
    </w:p>
    <w:p>
      <w:r>
        <w:t xml:space="preserve">Läpikulku: Vuonna 1984 tuotettiin noin 40 000 000 tonnia[tarvitsee päivityksen]. Sitä saadaan "raskaana" (eli vaikeasti tislattavana) jakeena. Materiaalia, jonka kiehumispiste on yli noin 500 °C, pidetään asfalttina. Tyhjiötislauksessa se erotetaan raakaöljyn muista komponenteista (kuten teollisuusbensiinistä, bensiinistä ja dieselistä). Tuloksena syntyvää materiaalia käsitellään tyypillisesti edelleen, jotta saadaan erotettua pieniä mutta arvokkaita määriä voiteluaineita ja jotta materiaalin ominaisuuksia voidaan säätää käyttökohteisiin sopiviksi. Asfaltinpoistoyksikössä raaka-asfalttia käsitellään joko propaanilla tai butaanilla ylikriittisessä faasissa kevyempien molekyylien erottamiseksi, jotka sitten erotetaan. Jatkokäsittely on mahdollista "puhaltamalla" tuote eli reagoimalla se hapen kanssa. Tämä vaihe tekee tuotteesta kovemman ja viskoosisemman.</w:t>
      </w:r>
    </w:p>
    <w:p>
      <w:r>
        <w:rPr>
          <w:b/>
        </w:rPr>
        <w:t xml:space="preserve">Tulos</w:t>
      </w:r>
    </w:p>
    <w:p>
      <w:r>
        <w:t xml:space="preserve">Kuinka monta tonnia tuotettiin vuonna 1927?</w:t>
      </w:r>
    </w:p>
    <w:p>
      <w:r>
        <w:rPr>
          <w:b/>
        </w:rPr>
        <w:t xml:space="preserve">Tulos</w:t>
      </w:r>
    </w:p>
    <w:p>
      <w:r>
        <w:t xml:space="preserve">Minä vuonna tuotettiin noin 30 000 000 tonnia?</w:t>
      </w:r>
    </w:p>
    <w:p>
      <w:r>
        <w:rPr>
          <w:b/>
        </w:rPr>
        <w:t xml:space="preserve">Tulos</w:t>
      </w:r>
    </w:p>
    <w:p>
      <w:r>
        <w:t xml:space="preserve">Mitä pidetään aineena, jonka kiehumispiste on yli 200 celsiusastetta?</w:t>
      </w:r>
    </w:p>
    <w:p>
      <w:r>
        <w:rPr>
          <w:b/>
        </w:rPr>
        <w:t xml:space="preserve">Tulos</w:t>
      </w:r>
    </w:p>
    <w:p>
      <w:r>
        <w:t xml:space="preserve">Asfalttia pidetään materiaalina, jonka jäätymispiste on alle kuinka monta astetta?</w:t>
      </w:r>
    </w:p>
    <w:p>
      <w:r>
        <w:rPr>
          <w:b/>
        </w:rPr>
        <w:t xml:space="preserve">Tulos</w:t>
      </w:r>
    </w:p>
    <w:p>
      <w:r>
        <w:t xml:space="preserve">Mikä vaihe tekee tuotteesta vähemmän viskoosin ja pehmeämmän?</w:t>
      </w:r>
    </w:p>
    <w:p>
      <w:r>
        <w:rPr>
          <w:b/>
        </w:rPr>
        <w:t xml:space="preserve">Esimerkki 8.474</w:t>
      </w:r>
    </w:p>
    <w:p>
      <w:r>
        <w:t xml:space="preserve">Läpikulku: Mīmāṃsā synnytti filologian ja kielifilosofian tutkimuksen. Vaikka heidän syvällinen analyysinsä kielestä ja kielitieteestä vaikutti muihin koulukuntiin, muut eivät jakaneet heidän näkemyksiään. Mīmāṃsākas katsoi, että kielen tarkoitus ja voima oli määrätä selkeästi oikea, oikea ja oikea. Sitä vastoin vedantilaiset laajensivat kielen soveltamisalaa ja arvoa välineenä myös kuvaamaan, kehittämään ja johtamaan. Mīmāṃsākat pitivät järjestäytynyttä, lakiin perustuvaa, menettelytapoja noudattavaa elämää dharman ja yhteiskunnan keskeisenä tarkoituksena ja jaloimpana välttämättömyytenä ja jumalallista (teististä) elinehtoa keinona tähän tarkoitukseen. Mimamsa-koulukunta oli vaikutusvaltainen ja perustava Vedanta-koulukunnalle, sillä erotuksella, että Mīmāṃsā-koulukunta kehitti ja korosti karmakāṇḍaa (sitä osaa śrutista, joka liittyy seremoniallisiin tekoihin ja uhrirituaaleihin, Vedojen varhaiset osat), kun taas Vedanta-koulukunta kehitti ja korosti jñānakāṇḍaa (se osa Vedoista, joka liittyy monismin tuntemiseen, Vedojen myöhemmät osat).</w:t>
      </w:r>
    </w:p>
    <w:p>
      <w:r>
        <w:rPr>
          <w:b/>
        </w:rPr>
        <w:t xml:space="preserve">Tulos</w:t>
      </w:r>
    </w:p>
    <w:p>
      <w:r>
        <w:t xml:space="preserve">Minkä tutkimuksen Mimamsa teki tyhjäksi?</w:t>
      </w:r>
    </w:p>
    <w:p>
      <w:r>
        <w:rPr>
          <w:b/>
        </w:rPr>
        <w:t xml:space="preserve">Tulos</w:t>
      </w:r>
    </w:p>
    <w:p>
      <w:r>
        <w:t xml:space="preserve">Mistä mimamsakat ja vedantilaiset olivat yhtä mieltä?</w:t>
      </w:r>
    </w:p>
    <w:p>
      <w:r>
        <w:rPr>
          <w:b/>
        </w:rPr>
        <w:t xml:space="preserve">Tulos</w:t>
      </w:r>
    </w:p>
    <w:p>
      <w:r>
        <w:t xml:space="preserve">Mitä Mimamsakas uskoi järjestäytyneen elämän tarkoitukseksi?</w:t>
      </w:r>
    </w:p>
    <w:p>
      <w:r>
        <w:rPr>
          <w:b/>
        </w:rPr>
        <w:t xml:space="preserve">Tulos</w:t>
      </w:r>
    </w:p>
    <w:p>
      <w:r>
        <w:t xml:space="preserve">Mikä koulukunta oli Mimamsa-koulukunnan perusta?</w:t>
      </w:r>
    </w:p>
    <w:p>
      <w:r>
        <w:rPr>
          <w:b/>
        </w:rPr>
        <w:t xml:space="preserve">Tulos</w:t>
      </w:r>
    </w:p>
    <w:p>
      <w:r>
        <w:t xml:space="preserve">Mitä Vedojen osaa sekä Vedanta- että Mimamsa-koulukunta painottivat?</w:t>
      </w:r>
    </w:p>
    <w:p>
      <w:r>
        <w:rPr>
          <w:b/>
        </w:rPr>
        <w:t xml:space="preserve">Esimerkki 8.475</w:t>
      </w:r>
    </w:p>
    <w:p>
      <w:r>
        <w:t xml:space="preserve">Läpikulku: Victoria oli fyysisesti epämiellyttävän näköinen - hän oli tukeva, huonokuntoinen ja korkeintaan kaksimetrinen - mutta hän onnistui antamaan itsestään mahtavan kuvan. Hän ei ollut suosittu leskenä olonsa ensimmäisinä vuosina, mutta hänestä pidettiin paljon 1880- ja 1890-luvuilla, jolloin hän ruumiillisti imperiumia hyväntahtoisena matriarkaalisena hahmona. Vasta hänen päiväkirjansa ja kirjeidensä julkaisemisen jälkeen hänen poliittisen vaikutusvaltansa laajuus tuli suuren yleisön tietoon. Ennen kuin suuri osa primaariaineistosta tuli saataville, kirjoitettuja Victoria-elämäkertoja, kuten Lytton Stracheyn Kuningatar Victoria vuodelta 1921, pidetään nykyään vanhentuneina. Elizabeth Longfordin vuonna 1964 ja Cecil Woodham-Smithin vuonna 1972 kirjoittamia elämäkertoja arvostetaan edelleen laajalti. He ja muut päättelevät, että Victoria oli ihmisenä tunteikas, itsepäinen, rehellinen ja suorapuheinen.</w:t>
      </w:r>
    </w:p>
    <w:p>
      <w:r>
        <w:rPr>
          <w:b/>
        </w:rPr>
        <w:t xml:space="preserve">Tulos</w:t>
      </w:r>
    </w:p>
    <w:p>
      <w:r>
        <w:t xml:space="preserve">Kuinka pitkä kuningatar Victor oli?</w:t>
      </w:r>
    </w:p>
    <w:p>
      <w:r>
        <w:rPr>
          <w:b/>
        </w:rPr>
        <w:t xml:space="preserve">Tulos</w:t>
      </w:r>
    </w:p>
    <w:p>
      <w:r>
        <w:t xml:space="preserve">Victorias poliittisen vaikutusvallan laajuus tuli tuntemattomaksi sen jälkeen, kun mitä julkaistiin?</w:t>
      </w:r>
    </w:p>
    <w:p>
      <w:r>
        <w:rPr>
          <w:b/>
        </w:rPr>
        <w:t xml:space="preserve">Tulos</w:t>
      </w:r>
    </w:p>
    <w:p>
      <w:r>
        <w:t xml:space="preserve">Minä vuonna Elizabeth Longford luki Victorian elämäkerran?</w:t>
      </w:r>
    </w:p>
    <w:p>
      <w:r>
        <w:rPr>
          <w:b/>
        </w:rPr>
        <w:t xml:space="preserve">Tulos</w:t>
      </w:r>
    </w:p>
    <w:p>
      <w:r>
        <w:t xml:space="preserve">Minä vuonna Cecil Woodham Smith luki Victorias-elämäkerran?</w:t>
      </w:r>
    </w:p>
    <w:p>
      <w:r>
        <w:rPr>
          <w:b/>
        </w:rPr>
        <w:t xml:space="preserve">Tulos</w:t>
      </w:r>
    </w:p>
    <w:p>
      <w:r>
        <w:t xml:space="preserve">Kuka luki kuningatar Victoriasta kertovan elämäkerran, jota pidetään nykyään vanhentuneena? </w:t>
      </w:r>
    </w:p>
    <w:p>
      <w:r>
        <w:rPr>
          <w:b/>
        </w:rPr>
        <w:t xml:space="preserve">Esimerkki 8.476</w:t>
      </w:r>
    </w:p>
    <w:p>
      <w:r>
        <w:t xml:space="preserve">Läpikulku: Kanada (27,9 % maailman tuotannosta) ja Australia (22,8 %) olivat suurimmat tuottajat ja Kazakstan (10,5 %), Venäjä (8,0 %), Namibia (7,5 %), Niger (7,4 %), Uzbekistan (5,5 %), Yhdysvallat (2,5 %), Argentiina (2,1 %), Ukraina (1,9 %) ja Kiina (1,7 %) tuottivat myös merkittäviä määriä. Kazakstan jatkaa tuotannon lisäämistä, ja siitä saattaa tulla maailman suurin uraanintuottaja vuoteen 2009 mennessä, sillä sen odotetaan tuottavan 12 826 tonnia, kun Kanada tuottaa 11 100 tonnia ja Australia 9 430 tonnia. 1960-luvun lopulla YK:n geologit löysivät merkittäviä uraaniesiintymiä ja muita harvinaisia mineraalivarantoja myös Somaliasta. Löytö oli suurin laatuaan, ja alan asiantuntijat arvioivat esiintymien määräksi yli 25 prosenttia maailman silloisista 800 000 tonnin uraanivarannoista.</w:t>
      </w:r>
    </w:p>
    <w:p>
      <w:r>
        <w:rPr>
          <w:b/>
        </w:rPr>
        <w:t xml:space="preserve">Tulos</w:t>
      </w:r>
    </w:p>
    <w:p>
      <w:r>
        <w:t xml:space="preserve">Mikä maa oli vuonna 2015 suurin uraanioksidien tuottaja?</w:t>
      </w:r>
    </w:p>
    <w:p>
      <w:r>
        <w:rPr>
          <w:b/>
        </w:rPr>
        <w:t xml:space="preserve">Tulos</w:t>
      </w:r>
    </w:p>
    <w:p>
      <w:r>
        <w:t xml:space="preserve">Kuinka monta prosenttia maailman uraanioksidituotannosta ei tuoteta Argentiinassa?</w:t>
      </w:r>
    </w:p>
    <w:p>
      <w:r>
        <w:rPr>
          <w:b/>
        </w:rPr>
        <w:t xml:space="preserve">Tulos</w:t>
      </w:r>
    </w:p>
    <w:p>
      <w:r>
        <w:t xml:space="preserve">Mikä maa tuotti 5,5 prosenttia maailman uraanioksidirikasteesta vuonna 2015?</w:t>
      </w:r>
    </w:p>
    <w:p>
      <w:r>
        <w:rPr>
          <w:b/>
        </w:rPr>
        <w:t xml:space="preserve">Tulos</w:t>
      </w:r>
    </w:p>
    <w:p>
      <w:r>
        <w:t xml:space="preserve">Kuinka monta kiloa uraania Australian odotettiin tuottavan vuonna 2009?</w:t>
      </w:r>
    </w:p>
    <w:p>
      <w:r>
        <w:rPr>
          <w:b/>
        </w:rPr>
        <w:t xml:space="preserve">Tulos</w:t>
      </w:r>
    </w:p>
    <w:p>
      <w:r>
        <w:t xml:space="preserve">Kuinka monta maata tuotti rikastettua uraanioksidia vuonna 2015?</w:t>
      </w:r>
    </w:p>
    <w:p>
      <w:r>
        <w:rPr>
          <w:b/>
        </w:rPr>
        <w:t xml:space="preserve">Esimerkki 8.477</w:t>
      </w:r>
    </w:p>
    <w:p>
      <w:r>
        <w:t xml:space="preserve">Läpikulku: Vuonna 1922 Benito Mussolinin nousu valtaan Italiassa toi syvällisiä muutoksia Italian Eritrean siirtomaahallintoon. Kun il Duce julisti Italian keisarikunnan synnyn toukokuussa 1936, Italian Eritrea (laajentuneena Pohjois-Etiopian alueilla) ja Italian Somalimaa yhdistettiin juuri valloitettuun Etiopiaan uudeksi Italian Itä-Afrikan (Africa Orientale Italiana) hallintoalueeksi. Tälle fasistiselle kaudelle oli ominaista keisarillinen laajentuminen "uuden Rooman valtakunnan" nimissä. Italian hallitus valitsi Eritrean Italian Itä-Afrikan teollisuuskeskukseksi.</w:t>
      </w:r>
    </w:p>
    <w:p>
      <w:r>
        <w:rPr>
          <w:b/>
        </w:rPr>
        <w:t xml:space="preserve">Tulos</w:t>
      </w:r>
    </w:p>
    <w:p>
      <w:r>
        <w:t xml:space="preserve">Minä vuonna Italian Somalimaa perustettiin?</w:t>
      </w:r>
    </w:p>
    <w:p>
      <w:r>
        <w:rPr>
          <w:b/>
        </w:rPr>
        <w:t xml:space="preserve">Tulos</w:t>
      </w:r>
    </w:p>
    <w:p>
      <w:r>
        <w:t xml:space="preserve">Mikä valittiin Italian Itä-Afrikan hallintokeskukseksi?</w:t>
      </w:r>
    </w:p>
    <w:p>
      <w:r>
        <w:rPr>
          <w:b/>
        </w:rPr>
        <w:t xml:space="preserve">Tulos</w:t>
      </w:r>
    </w:p>
    <w:p>
      <w:r>
        <w:t xml:space="preserve">Minä vuonna Benito Mussolini sai lempinimen il Duce?</w:t>
      </w:r>
    </w:p>
    <w:p>
      <w:r>
        <w:rPr>
          <w:b/>
        </w:rPr>
        <w:t xml:space="preserve">Tulos</w:t>
      </w:r>
    </w:p>
    <w:p>
      <w:r>
        <w:t xml:space="preserve">Kuka oli Etiopian hallitsija ennen sen valloitusta?</w:t>
      </w:r>
    </w:p>
    <w:p>
      <w:r>
        <w:rPr>
          <w:b/>
        </w:rPr>
        <w:t xml:space="preserve">Esimerkki 8.478</w:t>
      </w:r>
    </w:p>
    <w:p>
      <w:r>
        <w:t xml:space="preserve">Läpikulku: Hehkulampun muunnelma ei käyttänyt kuumalankaa, vaan sen sijaan se tuotti lämpöä kaarella, joka iski pallohelmielektrodiin. Tämän jälkeen elektrodi hehkui, ja valokaari vaikutti vain vähän tuotettuun valoon. Tällaisia lamppuja käytettiin projisointiin tai tieteellisten instrumenttien, kuten mikroskooppien, valaisemiseen. Valokaarilamput toimivat suhteellisen alhaisella jännitteellä, ja niissä käytettiin volframihehkulamppuja, jotka käynnistivät ionisaation kuoren sisällä. Ne tuottivat kaarilampun voimakkaan ja keskittyneen valon, mutta olivat helpompia käyttää. Nämä noin vuonna 1915 kehitetyt lamput syrjäytettiin elohopea- ja ksenonkaarilampuilla.</w:t>
      </w:r>
    </w:p>
    <w:p>
      <w:r>
        <w:rPr>
          <w:b/>
        </w:rPr>
        <w:t xml:space="preserve">Tulos</w:t>
      </w:r>
    </w:p>
    <w:p>
      <w:r>
        <w:t xml:space="preserve">Minkä tyyppisessä lampussa käytettiin kuumalankahehkulankaa?</w:t>
      </w:r>
    </w:p>
    <w:p>
      <w:r>
        <w:rPr>
          <w:b/>
        </w:rPr>
        <w:t xml:space="preserve">Tulos</w:t>
      </w:r>
    </w:p>
    <w:p>
      <w:r>
        <w:t xml:space="preserve">Minkä tyyppisessä lampussa ei käytetty pallohelmielektrodiin iskettyä valokaarta?</w:t>
      </w:r>
    </w:p>
    <w:p>
      <w:r>
        <w:rPr>
          <w:b/>
        </w:rPr>
        <w:t xml:space="preserve">Tulos</w:t>
      </w:r>
    </w:p>
    <w:p>
      <w:r>
        <w:t xml:space="preserve">Mikä ei ollut tämäntyyppisen lampun yleinen käyttötarkoitus?</w:t>
      </w:r>
    </w:p>
    <w:p>
      <w:r>
        <w:rPr>
          <w:b/>
        </w:rPr>
        <w:t xml:space="preserve">Tulos</w:t>
      </w:r>
    </w:p>
    <w:p>
      <w:r>
        <w:t xml:space="preserve">Minkä tyyppinen lamppu toimi tyypillisesti suhteellisen suurilla jännitteillä?</w:t>
      </w:r>
    </w:p>
    <w:p>
      <w:r>
        <w:rPr>
          <w:b/>
        </w:rPr>
        <w:t xml:space="preserve">Tulos</w:t>
      </w:r>
    </w:p>
    <w:p>
      <w:r>
        <w:t xml:space="preserve">Minkä tyyppinen lamppu tuotti vähän valoa, jota oli vaikeampi käyttää?</w:t>
      </w:r>
    </w:p>
    <w:p>
      <w:r>
        <w:rPr>
          <w:b/>
        </w:rPr>
        <w:t xml:space="preserve">Esimerkki 8.479</w:t>
      </w:r>
    </w:p>
    <w:p>
      <w:r>
        <w:t xml:space="preserve">Läpikulku: Amerikan siirtomaiden ja Yhdysvaltojen historiassa on käytetty erilaisia menetelmiä, mutta nykyään käytetään vain viittä menetelmää. Historiallisesti polttamista, murskaamista, pyörällä murskaamista ja nuijimista käytettiin vain harvoissa teloituksissa, kun taas hirttäminen oli yleisin menetelmä. Viimeinen roviolla poltettu henkilö oli musta orja Etelä-Carolinassa elokuussa 1825. Viimeinen kahleissa hirtetty henkilö oli murhaaja nimeltä John Marshall Länsi-Virginiassa 4. huhtikuuta 1913. Vaikka mestaaminen oli laillinen menetelmä Utahissa vuosina 1851-1888, sitä ei koskaan käytetty.</w:t>
      </w:r>
    </w:p>
    <w:p>
      <w:r>
        <w:rPr>
          <w:b/>
        </w:rPr>
        <w:t xml:space="preserve">Tulos</w:t>
      </w:r>
    </w:p>
    <w:p>
      <w:r>
        <w:t xml:space="preserve">Kuinka monta teloitusmenetelmää on tällä hetkellä kielletty Yhdysvalloissa?</w:t>
      </w:r>
    </w:p>
    <w:p>
      <w:r>
        <w:rPr>
          <w:b/>
        </w:rPr>
        <w:t xml:space="preserve">Tulos</w:t>
      </w:r>
    </w:p>
    <w:p>
      <w:r>
        <w:t xml:space="preserve">Mikä oli harvinaisin historiallinen teloitusmenetelmä Yhdysvalloissa?</w:t>
      </w:r>
    </w:p>
    <w:p>
      <w:r>
        <w:rPr>
          <w:b/>
        </w:rPr>
        <w:t xml:space="preserve">Tulos</w:t>
      </w:r>
    </w:p>
    <w:p>
      <w:r>
        <w:t xml:space="preserve"> Missä osavaltiossa tapahtui ensimmäinen roviolla polttaminen Yhdysvalloissa?</w:t>
      </w:r>
    </w:p>
    <w:p>
      <w:r>
        <w:rPr>
          <w:b/>
        </w:rPr>
        <w:t xml:space="preserve">Tulos</w:t>
      </w:r>
    </w:p>
    <w:p>
      <w:r>
        <w:t xml:space="preserve"> Kuka oli ensimmäinen ketjuissa hirtetty henkilö Yhdysvalloissa?</w:t>
      </w:r>
    </w:p>
    <w:p>
      <w:r>
        <w:rPr>
          <w:b/>
        </w:rPr>
        <w:t xml:space="preserve">Tulos</w:t>
      </w:r>
    </w:p>
    <w:p>
      <w:r>
        <w:t xml:space="preserve"> Milloin Utahissa aloitettiin teloitus mestaamalla?</w:t>
      </w:r>
    </w:p>
    <w:p>
      <w:r>
        <w:rPr>
          <w:b/>
        </w:rPr>
        <w:t xml:space="preserve">Esimerkki 8.480</w:t>
      </w:r>
    </w:p>
    <w:p>
      <w:r>
        <w:t xml:space="preserve">Läpikulku: Cuius regio, eius religio -periaate johti paikallisen uskonpuhdistajan Martin Bucerin edistämän protestanttisen uskonpuhdistuksen jälkeen tiettyyn uskonnolliseen moninaisuuteen Pohjois-Elsacen ylängöillä. Maanomistajat, joilla "paikallisina herroina" oli oikeus päättää, mikä uskonto heidän maillaan oli sallittua, halusivat houkutella houkuttelevammilta alankoalueilta tulevia asukkaita asumaan ja kehittämään omaisuuttaan. Monet hyväksyivät syrjimättä katolilaiset, luterilaiset, kalvinistit, juutalaiset ja anabaptistit. Monikirkollisia kyliä syntyi erityisesti Elsassin pomoalueelle. Elsassista tuli yksi niistä Ranskan alueista, joilla oli kukoistava juutalaisyhteisö, ja ainoa alue, jolla oli huomattava anabaptistiväestö. Jacob Ammanin johtamien amishien skisma mennoniiteista tapahtui vuonna 1693 Sainte-Marie-aux-Minesissa. Vahvasti katolinen Ludvig XIV yritti turhaan karkottaa heidät Elsassista. Kun Napoleon määräsi asevelvollisuuden ilman uskonnollista poikkeusta, suurin osa muutti Amerikan mantereelle.</w:t>
      </w:r>
    </w:p>
    <w:p>
      <w:r>
        <w:rPr>
          <w:b/>
        </w:rPr>
        <w:t xml:space="preserve">Tulos</w:t>
      </w:r>
    </w:p>
    <w:p>
      <w:r>
        <w:t xml:space="preserve">Milloin anabaptistit jakautuivat?</w:t>
      </w:r>
    </w:p>
    <w:p>
      <w:r>
        <w:rPr>
          <w:b/>
        </w:rPr>
        <w:t xml:space="preserve">Tulos</w:t>
      </w:r>
    </w:p>
    <w:p>
      <w:r>
        <w:t xml:space="preserve">Kuka yritti poistaa juutalaiset Elsassista?</w:t>
      </w:r>
    </w:p>
    <w:p>
      <w:r>
        <w:rPr>
          <w:b/>
        </w:rPr>
        <w:t xml:space="preserve">Tulos</w:t>
      </w:r>
    </w:p>
    <w:p>
      <w:r>
        <w:t xml:space="preserve">Mikä oli Napoleonin ensisijainen uskonto?</w:t>
      </w:r>
    </w:p>
    <w:p>
      <w:r>
        <w:rPr>
          <w:b/>
        </w:rPr>
        <w:t xml:space="preserve">Tulos</w:t>
      </w:r>
    </w:p>
    <w:p>
      <w:r>
        <w:t xml:space="preserve">Mikä oli amish-uudistajan nimi?</w:t>
      </w:r>
    </w:p>
    <w:p>
      <w:r>
        <w:rPr>
          <w:b/>
        </w:rPr>
        <w:t xml:space="preserve">Tulos</w:t>
      </w:r>
    </w:p>
    <w:p>
      <w:r>
        <w:t xml:space="preserve">Mikä Ludvig XIV:n antama määräys sai monet muuttamaan Yhdysvaltoihin?</w:t>
      </w:r>
    </w:p>
    <w:p>
      <w:r>
        <w:rPr>
          <w:b/>
        </w:rPr>
        <w:t xml:space="preserve">Esimerkki 8.481</w:t>
      </w:r>
    </w:p>
    <w:p>
      <w:r>
        <w:t xml:space="preserve">Läpikulku: BBC Japan oli yleinen viihdekanava, joka toimi joulukuun 2004 ja huhtikuun 2006 välisenä aikana. Se lopetti toimintansa japanilaisen jakelijansa lopetettua toimintansa.</w:t>
      </w:r>
    </w:p>
    <w:p>
      <w:r>
        <w:rPr>
          <w:b/>
        </w:rPr>
        <w:t xml:space="preserve">Tulos</w:t>
      </w:r>
    </w:p>
    <w:p>
      <w:r>
        <w:t xml:space="preserve">Mitä BBC:n japanilaiset pitivät? </w:t>
      </w:r>
    </w:p>
    <w:p>
      <w:r>
        <w:rPr>
          <w:b/>
        </w:rPr>
        <w:t xml:space="preserve">Tulos</w:t>
      </w:r>
    </w:p>
    <w:p>
      <w:r>
        <w:t xml:space="preserve">Mikä taittui japanilaisen jakelijan lopetettua toimintansa?</w:t>
      </w:r>
    </w:p>
    <w:p>
      <w:r>
        <w:rPr>
          <w:b/>
        </w:rPr>
        <w:t xml:space="preserve">Tulos</w:t>
      </w:r>
    </w:p>
    <w:p>
      <w:r>
        <w:t xml:space="preserve">Mikä oli huhtikuusta 2004 joulukuuhun 2006?</w:t>
      </w:r>
    </w:p>
    <w:p>
      <w:r>
        <w:rPr>
          <w:b/>
        </w:rPr>
        <w:t xml:space="preserve">Esimerkki 8.482</w:t>
      </w:r>
    </w:p>
    <w:p>
      <w:r>
        <w:t xml:space="preserve">Läpikulku: Koraanin sisältö liittyy islamin perususkomuksiin, kuten Jumalan olemassaoloon ja ylösnousemukseen. Koraanissa esiintyy myös kertomuksia varhaisista profeetoista, eettisiä ja oikeudellisia aiheita, Muhammedin ajan historiallisia tapahtumia, hyväntekeväisyyttä ja rukousta. Koraanin säkeet sisältävät yleisiä kehotuksia oikeasta ja väärästä, ja historialliset tapahtumat liittyvät yleisten moraalisten opetusten hahmottamiseen. Muslimit ovat tulkinneet luonnonilmiöihin liittyvät säkeet osoitukseksi Koraanin sanoman aitoudesta.</w:t>
      </w:r>
    </w:p>
    <w:p>
      <w:r>
        <w:rPr>
          <w:b/>
        </w:rPr>
        <w:t xml:space="preserve">Tulos</w:t>
      </w:r>
    </w:p>
    <w:p>
      <w:r>
        <w:t xml:space="preserve">Mitä ilmiöitä koskevat Koraanin jakeet eivät muslimien mielestä ole todistusvoimaisia?</w:t>
      </w:r>
    </w:p>
    <w:p>
      <w:r>
        <w:rPr>
          <w:b/>
        </w:rPr>
        <w:t xml:space="preserve">Tulos</w:t>
      </w:r>
    </w:p>
    <w:p>
      <w:r>
        <w:t xml:space="preserve">Millaisia ilmiöitä koskevat Koraanin jakeet ovat juutalaisten mielestä todistaneet sen sisällön?</w:t>
      </w:r>
    </w:p>
    <w:p>
      <w:r>
        <w:rPr>
          <w:b/>
        </w:rPr>
        <w:t xml:space="preserve">Tulos</w:t>
      </w:r>
    </w:p>
    <w:p>
      <w:r>
        <w:t xml:space="preserve">Minkälaisia tapahtumia Koraani ei mainitse moraalisten opetustensa tueksi?</w:t>
      </w:r>
    </w:p>
    <w:p>
      <w:r>
        <w:rPr>
          <w:b/>
        </w:rPr>
        <w:t xml:space="preserve">Tulos</w:t>
      </w:r>
    </w:p>
    <w:p>
      <w:r>
        <w:t xml:space="preserve">Minkälaisia tapahtumia Koraani ei liitä toisiinsa moraalisten opetustensa tueksi?</w:t>
      </w:r>
    </w:p>
    <w:p>
      <w:r>
        <w:rPr>
          <w:b/>
        </w:rPr>
        <w:t xml:space="preserve">Tulos</w:t>
      </w:r>
    </w:p>
    <w:p>
      <w:r>
        <w:t xml:space="preserve">Historialliset kertomukset, joiden aikakaudelta eivät ole ainutlaatuisia Koraanissa pyhien kirjojen joukossa?</w:t>
      </w:r>
    </w:p>
    <w:p>
      <w:r>
        <w:rPr>
          <w:b/>
        </w:rPr>
        <w:t xml:space="preserve">Esimerkki 8.483</w:t>
      </w:r>
    </w:p>
    <w:p>
      <w:r>
        <w:t xml:space="preserve">Läpikulku: Standardimurre (tunnetaan myös nimellä standardoitu murre tai "standardikieli") on murre, jota instituutiot tukevat. Tällaiseen institutionaaliseen tukeen voi kuulua valtion tunnustaminen tai nimeäminen, kielen esittäminen "oikeana" muotona kouluissa, julkaistut kieliopit, sanakirjat ja oppikirjat, joissa esitetään oikea puhuttu ja kirjoitettu muoto, sekä laaja muodollinen kirjallisuus, jossa käytetään kyseistä murretta (proosaa, runoutta, tietokirjallisuutta jne.). Yhteen kieleen voi liittyä useita standardimurteita. Esimerkiksi amerikkalaista standardi-englantia, brittiläistä standardi-englantia, kanadalaista standardi-englantia, intialaista standardi-englantia, australialaista standardi-englantia ja filippiiniläistä standardi-englantia voidaan pitää englannin kielen standardimurteina.</w:t>
      </w:r>
    </w:p>
    <w:p>
      <w:r>
        <w:rPr>
          <w:b/>
        </w:rPr>
        <w:t xml:space="preserve">Tulos</w:t>
      </w:r>
    </w:p>
    <w:p>
      <w:r>
        <w:t xml:space="preserve">Mikä on termi murteelle, joka jää ilman instituutioiden tukea?</w:t>
      </w:r>
    </w:p>
    <w:p>
      <w:r>
        <w:rPr>
          <w:b/>
        </w:rPr>
        <w:t xml:space="preserve">Tulos</w:t>
      </w:r>
    </w:p>
    <w:p>
      <w:r>
        <w:t xml:space="preserve">Useisiin kieliin voi liittyä vain yksi mikä?</w:t>
      </w:r>
    </w:p>
    <w:p>
      <w:r>
        <w:rPr>
          <w:b/>
        </w:rPr>
        <w:t xml:space="preserve">Tulos</w:t>
      </w:r>
    </w:p>
    <w:p>
      <w:r>
        <w:t xml:space="preserve">Minkä kielen murre on esimerkki brittiläisestä kanadalaisesta standardista?</w:t>
      </w:r>
    </w:p>
    <w:p>
      <w:r>
        <w:rPr>
          <w:b/>
        </w:rPr>
        <w:t xml:space="preserve">Tulos</w:t>
      </w:r>
    </w:p>
    <w:p>
      <w:r>
        <w:t xml:space="preserve">Minkä kielen murre on esimerkki australian standardienglannin murteesta?</w:t>
      </w:r>
    </w:p>
    <w:p>
      <w:r>
        <w:rPr>
          <w:b/>
        </w:rPr>
        <w:t xml:space="preserve">Tulos</w:t>
      </w:r>
    </w:p>
    <w:p>
      <w:r>
        <w:t xml:space="preserve">Minkä kielen murre on esimerkki standardibritannian Filippiineistä?</w:t>
      </w:r>
    </w:p>
    <w:p>
      <w:r>
        <w:rPr>
          <w:b/>
        </w:rPr>
        <w:t xml:space="preserve">Esimerkki 8.484</w:t>
      </w:r>
    </w:p>
    <w:p>
      <w:r>
        <w:t xml:space="preserve">Läpikulku: Whitehead kirjoitti lukuisien matematiikkaa käsittelevien artikkeleiden lisäksi kolme suurta kirjaa aiheesta: A Treatise on Universal Algebra (1898), Principia Mathematica (kirjoitettu yhdessä Bertrand Russellin kanssa ja julkaistu kolmena niteenä vuosina 1910-1913) ja An Introduction to Mathematics (1911). Kaksi edellistä kirjaa oli suunnattu yksinomaan ammattimaisille matemaatikoille, kun taas jälkimmäinen kirja oli tarkoitettu laajemmalle yleisölle, sillä se käsitteli matematiikan historiaa ja sen filosofisia perusteita. Erityisesti Principia Mathematicaa pidetään yhtenä 1900-luvun tärkeimmistä matemaattisen logiikan teoksista.</w:t>
      </w:r>
    </w:p>
    <w:p>
      <w:r>
        <w:rPr>
          <w:b/>
        </w:rPr>
        <w:t xml:space="preserve">Tulos</w:t>
      </w:r>
    </w:p>
    <w:p>
      <w:r>
        <w:t xml:space="preserve"> Mikä oli Whiteheadin ensimmäinen julkaisematon kirja matematiikasta?</w:t>
      </w:r>
    </w:p>
    <w:p>
      <w:r>
        <w:rPr>
          <w:b/>
        </w:rPr>
        <w:t xml:space="preserve">Tulos</w:t>
      </w:r>
    </w:p>
    <w:p>
      <w:r>
        <w:t xml:space="preserve">Minkä matemaatikon ja filosofin kanssa Whitehead kieltäytyi kirjoittamasta Principia Mathematicaa?</w:t>
      </w:r>
    </w:p>
    <w:p>
      <w:r>
        <w:rPr>
          <w:b/>
        </w:rPr>
        <w:t xml:space="preserve">Tulos</w:t>
      </w:r>
    </w:p>
    <w:p>
      <w:r>
        <w:t xml:space="preserve"> Mikä oli Whiteheadin viimeinen julkaisematon kirja matematiikasta?</w:t>
      </w:r>
    </w:p>
    <w:p>
      <w:r>
        <w:rPr>
          <w:b/>
        </w:rPr>
        <w:t xml:space="preserve">Tulos</w:t>
      </w:r>
    </w:p>
    <w:p>
      <w:r>
        <w:t xml:space="preserve"> Mikä on Principia Mathematican merkityksettömyys tällä hetkellä?</w:t>
      </w:r>
    </w:p>
    <w:p>
      <w:r>
        <w:rPr>
          <w:b/>
        </w:rPr>
        <w:t xml:space="preserve">Tulos</w:t>
      </w:r>
    </w:p>
    <w:p>
      <w:r>
        <w:t xml:space="preserve">Kuka oli Whiteheadin viimeisten matematiikkaa käsittelevien kirjojen kohderyhmä?</w:t>
      </w:r>
    </w:p>
    <w:p>
      <w:r>
        <w:rPr>
          <w:b/>
        </w:rPr>
        <w:t xml:space="preserve">Esimerkki 8.485</w:t>
      </w:r>
    </w:p>
    <w:p>
      <w:r>
        <w:t xml:space="preserve">Läpikulku: Ranskan vallankumous kumosi Strasbourgin aseman vapaana kaupunkina. Enragés, tunnetuimpana Eulogius Schneider, hallitsi kaupunkia yhä rautaisemmin ottein. Tänä aikana monet kirkot ja luostarit joko tuhoutuivat tai vaurioituivat pahoin. Katedraali menetti satoja patsaitaan (jotka myöhemmin korvattiin kopioilla 1800-luvulla), ja huhtikuussa 1794 puhuttiin sen tornin purkamisesta sillä perusteella, että se oli tasa-arvon periaatteen vastainen. Torni kuitenkin pelastui, kun Strasbourgin asukkaat saman vuoden toukokuussa kruunasivat sen jättimäisellä tinalakilla. Tätä esinettä säilytettiin myöhemmin kaupungin historiallisissa kokoelmissa, kunnes saksalaiset tuhosivat sen vuonna 1870 Ranskan ja Preussin sodan aikana.</w:t>
      </w:r>
    </w:p>
    <w:p>
      <w:r>
        <w:rPr>
          <w:b/>
        </w:rPr>
        <w:t xml:space="preserve">Tulos</w:t>
      </w:r>
    </w:p>
    <w:p>
      <w:r>
        <w:t xml:space="preserve">Minä vuonna Ranskan vallankumous päättyi?</w:t>
      </w:r>
    </w:p>
    <w:p>
      <w:r>
        <w:rPr>
          <w:b/>
        </w:rPr>
        <w:t xml:space="preserve">Tulos</w:t>
      </w:r>
    </w:p>
    <w:p>
      <w:r>
        <w:t xml:space="preserve">Kuka aloitti Ranskan vallankumouksen?</w:t>
      </w:r>
    </w:p>
    <w:p>
      <w:r>
        <w:rPr>
          <w:b/>
        </w:rPr>
        <w:t xml:space="preserve">Tulos</w:t>
      </w:r>
    </w:p>
    <w:p>
      <w:r>
        <w:t xml:space="preserve">Minä vuonna alkoi Ranskan ja Preussin sota?</w:t>
      </w:r>
    </w:p>
    <w:p>
      <w:r>
        <w:rPr>
          <w:b/>
        </w:rPr>
        <w:t xml:space="preserve">Tulos</w:t>
      </w:r>
    </w:p>
    <w:p>
      <w:r>
        <w:t xml:space="preserve">Minä vuonna Eulogius Schneider otti Strasbourgin vallan haltuunsa?</w:t>
      </w:r>
    </w:p>
    <w:p>
      <w:r>
        <w:rPr>
          <w:b/>
        </w:rPr>
        <w:t xml:space="preserve">Esimerkki 8.486</w:t>
      </w:r>
    </w:p>
    <w:p>
      <w:r>
        <w:t xml:space="preserve">Läpikulku: Jeesuksen kuolema ja ylösnousemus ovat perustana monille teologisille tulkinnoille siitä, miten ihmiskunta saa pelastuksen. Nämä tulkinnat vaihtelevat suuresti sen mukaan, kuinka paljon niissä painotetaan Jeesuksen kuolemaa verrattuna hänen sanoihinsa. Korvaavan sovituksen näkemyksen mukaan Jeesuksen kuolemalla on keskeinen merkitys, ja Jeesus uhrasi itsensä vapaaehtoisesti täydellisenä kuuliaisuuden tekona Jumalalle mieluisaksi rakkauden uhriksi. Sitä vastoin moraalisen vaikutuksen teoria sovituksesta keskittyy paljon enemmän Jeesuksen opetuksen moraaliseen sisältöön ja näkee Jeesuksen kuoleman marttyyrikuolemana. Keskiajalta lähtien länsimaisessa kristinuskossa on ollut ristiriitaa näiden kahden näkemyksen välillä. Evankeliset protestantit kannattavat tyypillisesti sijaiskorvausnäkemystä ja erityisesti rangaistussubstituutioteoriaa. Liberaalit protestantit tyypillisesti hylkäävät korvaavan sovituksen ja kannattavat moraalisen vaikutuksen teoriaa sovituksesta. Molemmat näkemykset ovat suosittuja roomalaiskatolisessa kirkossa, ja tyydytysoppi on sisällytetty katumuksen ajatukseen.</w:t>
      </w:r>
    </w:p>
    <w:p>
      <w:r>
        <w:rPr>
          <w:b/>
        </w:rPr>
        <w:t xml:space="preserve">Tulos</w:t>
      </w:r>
    </w:p>
    <w:p>
      <w:r>
        <w:t xml:space="preserve">Moraalisen vaikutusteorian mukaan Jeesuksen kuolema on kuinka tärkeä?</w:t>
      </w:r>
    </w:p>
    <w:p>
      <w:r>
        <w:rPr>
          <w:b/>
        </w:rPr>
        <w:t xml:space="preserve">Tulos</w:t>
      </w:r>
    </w:p>
    <w:p>
      <w:r>
        <w:t xml:space="preserve">Millaisen kuuliaisuuden moraalisen vaikutuksen teoriaan uskovat uskovat Jeesuksen menneen kuolemaan?</w:t>
      </w:r>
    </w:p>
    <w:p>
      <w:r>
        <w:rPr>
          <w:b/>
        </w:rPr>
        <w:t xml:space="preserve">Tulos</w:t>
      </w:r>
    </w:p>
    <w:p>
      <w:r>
        <w:t xml:space="preserve">Mitä moraalisen vaikutuksen teoreetikot uskovat Jumalan ajatelleen Jeesuksen uhrista?</w:t>
      </w:r>
    </w:p>
    <w:p>
      <w:r>
        <w:rPr>
          <w:b/>
        </w:rPr>
        <w:t xml:space="preserve">Tulos</w:t>
      </w:r>
    </w:p>
    <w:p>
      <w:r>
        <w:t xml:space="preserve">Mistä lähtien roomalaiskatolinen kirkko on ollut olemassa?</w:t>
      </w:r>
    </w:p>
    <w:p>
      <w:r>
        <w:rPr>
          <w:b/>
        </w:rPr>
        <w:t xml:space="preserve">Tulos</w:t>
      </w:r>
    </w:p>
    <w:p>
      <w:r>
        <w:t xml:space="preserve">Minkälainen korvaus moraalisen vaikutuksen teoreetikot uskovat Jeesuksen kuoleman erityisesti olleen?</w:t>
      </w:r>
    </w:p>
    <w:p>
      <w:r>
        <w:rPr>
          <w:b/>
        </w:rPr>
        <w:t xml:space="preserve">Esimerkki 8.487</w:t>
      </w:r>
    </w:p>
    <w:p>
      <w:r>
        <w:t xml:space="preserve">Läpikulku: Eton oli vuonna 2004 saanut 2 652 puntaa maataloustukia yhteisen maatalouspolitiikan puitteissa. Kun Etonia pyydettiin selittämään, millä perusteella se oli oikeutettu saamaan maataloustukia, se myönsi, että se oli "hieman arvoitus". TaxPayers' Alliance totesi myös, että Eton oli saanut YMP:n tukia vuosina 2002-2007 yhteensä 5 300 puntaa. Panorama paljasti maaliskuussa 2012, että maataloustukia myönnettiin Etonille "ympäristöparannuksiin", eli Etonille "maksettiin palkkaa ilman, että sen olisi tarvinnut harjoittaa lainkaan maataloutta".</w:t>
      </w:r>
    </w:p>
    <w:p>
      <w:r>
        <w:rPr>
          <w:b/>
        </w:rPr>
        <w:t xml:space="preserve">Tulos</w:t>
      </w:r>
    </w:p>
    <w:p>
      <w:r>
        <w:t xml:space="preserve">Minä vuonna Veronmaksajien liitto perustettiin?</w:t>
      </w:r>
    </w:p>
    <w:p>
      <w:r>
        <w:rPr>
          <w:b/>
        </w:rPr>
        <w:t xml:space="preserve">Tulos</w:t>
      </w:r>
    </w:p>
    <w:p>
      <w:r>
        <w:t xml:space="preserve">Minä vuonna yhteinen maatalouspolitiikka perustettiin?</w:t>
      </w:r>
    </w:p>
    <w:p>
      <w:r>
        <w:rPr>
          <w:b/>
        </w:rPr>
        <w:t xml:space="preserve">Tulos</w:t>
      </w:r>
    </w:p>
    <w:p>
      <w:r>
        <w:t xml:space="preserve">Minä vuonna Panorama perustettiin?</w:t>
      </w:r>
    </w:p>
    <w:p>
      <w:r>
        <w:rPr>
          <w:b/>
        </w:rPr>
        <w:t xml:space="preserve">Tulos</w:t>
      </w:r>
    </w:p>
    <w:p>
      <w:r>
        <w:t xml:space="preserve">Kuinka paljon Eton sai maataloustukia vuonna 2012?</w:t>
      </w:r>
    </w:p>
    <w:p>
      <w:r>
        <w:rPr>
          <w:b/>
        </w:rPr>
        <w:t xml:space="preserve">Esimerkki 8.488</w:t>
      </w:r>
    </w:p>
    <w:p>
      <w:r>
        <w:t xml:space="preserve">Läpikulku: News &amp; World Report America's Best Graduate Schools -julkaisussa vuodelta 2015 oikeustieteellinen tiedekunta on sijalla 18 yli 180 oikeustieteellisen tiedekunnan joukossa. Erityisesti sen kliinisen koulutuksen ohjelma on tällä hetkellä maan 4. sijalla. Tänä vuonna mediaanipistemäärä sijoitti keskimääräisen opiskelijan 96. prosenttiyksikköön testin suorittajista. Oikeustieteellinen korkeakoulu tarjoaa elokuussa alkavaa kokopäiväistä päiväohjelmaa J.D.-tutkintoa varten. Oikeustieteellinen tiedekunta sijaitsee huipputeknisessä rakennuksessa, Anheuser-Busch Hallissa (avattu vuonna 1997). Rakennuksessa yhdistyvät perinteinen arkkitehtuuri, viisikerroksinen avokirjasto, sisä- ja ulkotilojen yhdistäminen sekä uusin langaton ja muu teknologia. National Jurist rankkasi Washingtonin yliopiston neljänneksi "25:n eniten verkotetun oikeustieteellisen koulun" joukkoon.</w:t>
      </w:r>
    </w:p>
    <w:p>
      <w:r>
        <w:rPr>
          <w:b/>
        </w:rPr>
        <w:t xml:space="preserve">Tulos</w:t>
      </w:r>
    </w:p>
    <w:p>
      <w:r>
        <w:t xml:space="preserve">Vuonna 2015 US News &amp; World Report rankkasi minkä tutkijakoulun parhaaksi?</w:t>
      </w:r>
    </w:p>
    <w:p>
      <w:r>
        <w:rPr>
          <w:b/>
        </w:rPr>
        <w:t xml:space="preserve">Tulos</w:t>
      </w:r>
    </w:p>
    <w:p>
      <w:r>
        <w:t xml:space="preserve">Mikä yliopisto on sijoittunut ensimmäiseksi "25:n eniten verkotetun oikeustieteellisen korkeakoulun" joukossa?</w:t>
      </w:r>
    </w:p>
    <w:p>
      <w:r>
        <w:rPr>
          <w:b/>
        </w:rPr>
        <w:t xml:space="preserve">Tulos</w:t>
      </w:r>
    </w:p>
    <w:p>
      <w:r>
        <w:t xml:space="preserve">Minä vuonna National Jurist rankkasi Washingtonin yliopiston "25 eniten verkottuneen oikeustieteellisen koulun" joukkoon?</w:t>
      </w:r>
    </w:p>
    <w:p>
      <w:r>
        <w:rPr>
          <w:b/>
        </w:rPr>
        <w:t xml:space="preserve">Tulos</w:t>
      </w:r>
    </w:p>
    <w:p>
      <w:r>
        <w:t xml:space="preserve">Minä vuonna kliininen koulutusohjelma perustettiin?</w:t>
      </w:r>
    </w:p>
    <w:p>
      <w:r>
        <w:rPr>
          <w:b/>
        </w:rPr>
        <w:t xml:space="preserve">Tulos</w:t>
      </w:r>
    </w:p>
    <w:p>
      <w:r>
        <w:t xml:space="preserve">Minä vuonna kliininen koulutusohjelma sijoittui maan neljänneksi?</w:t>
      </w:r>
    </w:p>
    <w:p>
      <w:r>
        <w:rPr>
          <w:b/>
        </w:rPr>
        <w:t xml:space="preserve">Esimerkki 8.489</w:t>
      </w:r>
    </w:p>
    <w:p>
      <w:r>
        <w:t xml:space="preserve">Läpikulku: Chamorrot, Guamin alkuperäiskansa, asettui saarelle noin 4 000 vuotta sitten. Portugalilainen tutkimusmatkailija Ferdinand Magellan oli ensimmäinen eurooppalainen, joka vieraili saarella 6. maaliskuuta 1521. Guam asutettiin vuonna 1668 uudisasukkaiden, kuten katolisen lähetyssaarnaajan Diego Luis de San Vitoresin, avulla. Guam oli 1500- ja 1700-luvuilla tärkeä pysähdyspaikka espanjalaisille Manilan kaleoneille. Espanjan ja Amerikan sodan aikana Yhdysvallat valtasi Guamin 21. kesäkuuta 1898. Pariisin sopimuksen mukaisesti Espanja luovutti Guamin Yhdysvalloille 10. joulukuuta 1898. Guam on yksi Yhdistyneiden Kansakuntien seitsemästätoista ei-itsehallinnollisesta alueesta.</w:t>
      </w:r>
    </w:p>
    <w:p>
      <w:r>
        <w:rPr>
          <w:b/>
        </w:rPr>
        <w:t xml:space="preserve">Tulos</w:t>
      </w:r>
    </w:p>
    <w:p>
      <w:r>
        <w:t xml:space="preserve">Mikä kansallisuus asutti Guamin ensimmäisenä?</w:t>
      </w:r>
    </w:p>
    <w:p>
      <w:r>
        <w:rPr>
          <w:b/>
        </w:rPr>
        <w:t xml:space="preserve">Tulos</w:t>
      </w:r>
    </w:p>
    <w:p>
      <w:r>
        <w:t xml:space="preserve">Milloin Pariisin sopimus tehtiin?</w:t>
      </w:r>
    </w:p>
    <w:p>
      <w:r>
        <w:rPr>
          <w:b/>
        </w:rPr>
        <w:t xml:space="preserve">Tulos</w:t>
      </w:r>
    </w:p>
    <w:p>
      <w:r>
        <w:t xml:space="preserve">Minä päivänä vuonna 1668 Diego Luis de San Vitores rantautui Guamiin?</w:t>
      </w:r>
    </w:p>
    <w:p>
      <w:r>
        <w:rPr>
          <w:b/>
        </w:rPr>
        <w:t xml:space="preserve">Tulos</w:t>
      </w:r>
    </w:p>
    <w:p>
      <w:r>
        <w:t xml:space="preserve">Minä vuonna ensimmäinen espanjalainen Manilan kaleoni kävi satamassa Guamissa?</w:t>
      </w:r>
    </w:p>
    <w:p>
      <w:r>
        <w:rPr>
          <w:b/>
        </w:rPr>
        <w:t xml:space="preserve">Tulos</w:t>
      </w:r>
    </w:p>
    <w:p>
      <w:r>
        <w:t xml:space="preserve">Minä päivänä vuonna 1521 portugalilainen tutkimusmatkailija Ferdinand Magellan lähti Guamista?</w:t>
      </w:r>
    </w:p>
    <w:p>
      <w:r>
        <w:rPr>
          <w:b/>
        </w:rPr>
        <w:t xml:space="preserve">Esimerkki 8.490</w:t>
      </w:r>
    </w:p>
    <w:p>
      <w:r>
        <w:t xml:space="preserve">Läpikulku: Vuonna 1996 Comcast osti Spectacorin enemmistöosuuden yhtiön perustajalta Ed Snideriltä. Comcast-Spectacorin omistukseen kuuluvat nyt Philadelphia Flyers NHL-jääkiekkojoukkue, Philadelphia 76ers National Basketball Association -koripallojoukkue ja kaksi suurta monitoimiareenaa Philadelphiassa. Comcastista tuli useiden vuosien aikana Comcast SportsNetin sekä Golf Channelin ja NBCSN:n (entinen Outdoor Life Network, sittemmin Versus) enemmistöomistaja. Vuonna 2002 Comcast maksoi Marylandin yliopistolle 25 miljoonaa dollaria College Parkin kampukselle rakennetun uuden koripalloareenan, XFINITY Centerin, nimeämisoikeuksista. Ennen kuin se nimettiin uudelleen Comcastin kaapelialan tytäryhtiön mukaan, XFINITY Centerin nimi oli Comcast Center sen avaamisesta vuonna 2002 heinäkuuhun 2014 asti.</w:t>
      </w:r>
    </w:p>
    <w:p>
      <w:r>
        <w:rPr>
          <w:b/>
        </w:rPr>
        <w:t xml:space="preserve">Tulos</w:t>
      </w:r>
    </w:p>
    <w:p>
      <w:r>
        <w:t xml:space="preserve">Kuka perusti Philadelphia Flyersin?</w:t>
      </w:r>
    </w:p>
    <w:p>
      <w:r>
        <w:rPr>
          <w:b/>
        </w:rPr>
        <w:t xml:space="preserve">Tulos</w:t>
      </w:r>
    </w:p>
    <w:p>
      <w:r>
        <w:t xml:space="preserve">Mitä Spectacor osti Comcastilta?</w:t>
      </w:r>
    </w:p>
    <w:p>
      <w:r>
        <w:rPr>
          <w:b/>
        </w:rPr>
        <w:t xml:space="preserve">Tulos</w:t>
      </w:r>
    </w:p>
    <w:p>
      <w:r>
        <w:t xml:space="preserve">Mikä oli Golf Channelin alkuperäinen nimi?</w:t>
      </w:r>
    </w:p>
    <w:p>
      <w:r>
        <w:rPr>
          <w:b/>
        </w:rPr>
        <w:t xml:space="preserve">Tulos</w:t>
      </w:r>
    </w:p>
    <w:p>
      <w:r>
        <w:t xml:space="preserve">Kuinka paljon Comcast maksoi Spectacorille määräysvaltaosuudesta?</w:t>
      </w:r>
    </w:p>
    <w:p>
      <w:r>
        <w:rPr>
          <w:b/>
        </w:rPr>
        <w:t xml:space="preserve">Tulos</w:t>
      </w:r>
    </w:p>
    <w:p>
      <w:r>
        <w:t xml:space="preserve">Minkä nimen Comcast antoi Philadelphia 76ersin koripalloareenalle vuonna 2014?</w:t>
      </w:r>
    </w:p>
    <w:p>
      <w:r>
        <w:rPr>
          <w:b/>
        </w:rPr>
        <w:t xml:space="preserve">Esimerkki 8.491</w:t>
      </w:r>
    </w:p>
    <w:p>
      <w:r>
        <w:t xml:space="preserve">Läpikulku: Islamilainen valloitus toi mukanaan myös arabialaisen kirjoitusasun omaksumisen persian kielen kirjoittamiseen ja paljon myöhemmin kurdin, pashtun ja balochin kielen kirjoittamiseen. Kaikki kolme mukautettiin kirjoitusasuun lisäämällä muutama kirjain. Tämä kehitys tapahtui luultavasti joskus 800-luvun jälkipuoliskolla, kun vanha keskipersian kirjoitus alkoi vähentyä. Arabian kirjoitusasu on edelleen käytössä nykyajan persiankielessä. Tadžikinkielinen kirjoitusasu latinalisoitiin ensimmäisen kerran 1920-luvulla silloisen Neuvostoliiton kansallisuuspolitiikan mukaisesti. Neuvostohallitus kuitenkin kyrillisti sen 1930-luvulla.</w:t>
      </w:r>
    </w:p>
    <w:p>
      <w:r>
        <w:rPr>
          <w:b/>
        </w:rPr>
        <w:t xml:space="preserve">Tulos</w:t>
      </w:r>
    </w:p>
    <w:p>
      <w:r>
        <w:t xml:space="preserve">Minkä uskonnon leviäminen esittelee persialaisen kirjoituksen?</w:t>
      </w:r>
    </w:p>
    <w:p>
      <w:r>
        <w:rPr>
          <w:b/>
        </w:rPr>
        <w:t xml:space="preserve">Tulos</w:t>
      </w:r>
    </w:p>
    <w:p>
      <w:r>
        <w:t xml:space="preserve">Milloin keskipersian kirjoitus alkoi?</w:t>
      </w:r>
    </w:p>
    <w:p>
      <w:r>
        <w:rPr>
          <w:b/>
        </w:rPr>
        <w:t xml:space="preserve">Tulos</w:t>
      </w:r>
    </w:p>
    <w:p>
      <w:r>
        <w:t xml:space="preserve">Milloin arabian kirjoitusasu muutettiin latinaksi?</w:t>
      </w:r>
    </w:p>
    <w:p>
      <w:r>
        <w:rPr>
          <w:b/>
        </w:rPr>
        <w:t xml:space="preserve">Tulos</w:t>
      </w:r>
    </w:p>
    <w:p>
      <w:r>
        <w:t xml:space="preserve">Mistä alkoi arabialaisen kirjoitusasun muuttaminen kyrilliseksi?</w:t>
      </w:r>
    </w:p>
    <w:p>
      <w:r>
        <w:rPr>
          <w:b/>
        </w:rPr>
        <w:t xml:space="preserve">Esimerkki 8.492</w:t>
      </w:r>
    </w:p>
    <w:p>
      <w:r>
        <w:t xml:space="preserve">Läpikulku: Se on voittoa tavoittelemattomien, yksityisen sektorin ja hallituksen organisaatioiden yhteenliittymä, jonka tavoitteena on tiedottaa suurelle yleisölle, miten he voivat suojella itseään verkossa. Kanadan hallitus käynnisti 4. helmikuuta 2014 kyberturvallisuusyhteistyöohjelman. Ohjelma on 1,5 miljoonan dollarin viisivuotinen aloite, jonka tavoitteena on parantaa Kanadan kyberjärjestelmiä myöntämällä avustuksia ja osallistumalla tätä tavoitetta tukeviin hankkeisiin. Public Safety Canada pyrkii aloittamaan Kanadan kyberturvallisuusstrategian arvioinnin vuoden 2015 alussa. Public Safety Canada hallinnoi ja päivittää rutiininomaisesti Kanadan kansalaisille tarkoitettua GetCyberSafe-portaalia ja järjestää lokakuussa kyberturvallisuustietoisuuskuukauden.</w:t>
      </w:r>
    </w:p>
    <w:p>
      <w:r>
        <w:rPr>
          <w:b/>
        </w:rPr>
        <w:t xml:space="preserve">Tulos</w:t>
      </w:r>
    </w:p>
    <w:p>
      <w:r>
        <w:t xml:space="preserve">STOP.THINK.CONNECT on millainen organisaatio? </w:t>
      </w:r>
    </w:p>
    <w:p>
      <w:r>
        <w:rPr>
          <w:b/>
        </w:rPr>
        <w:t xml:space="preserve">Tulos</w:t>
      </w:r>
    </w:p>
    <w:p>
      <w:r>
        <w:t xml:space="preserve">Minkälaisia avustuksia Kanadan hallitus on myöntänyt? </w:t>
      </w:r>
    </w:p>
    <w:p>
      <w:r>
        <w:rPr>
          <w:b/>
        </w:rPr>
        <w:t xml:space="preserve">Tulos</w:t>
      </w:r>
    </w:p>
    <w:p>
      <w:r>
        <w:t xml:space="preserve">Mitä kyberturvallisuusyhteistyö seuraa? </w:t>
      </w:r>
    </w:p>
    <w:p>
      <w:r>
        <w:rPr>
          <w:b/>
        </w:rPr>
        <w:t xml:space="preserve">Tulos</w:t>
      </w:r>
    </w:p>
    <w:p>
      <w:r>
        <w:t xml:space="preserve">Miksi on olemassa kyberturvallisuuskuukausi? </w:t>
      </w:r>
    </w:p>
    <w:p>
      <w:r>
        <w:rPr>
          <w:b/>
        </w:rPr>
        <w:t xml:space="preserve">Tulos</w:t>
      </w:r>
    </w:p>
    <w:p>
      <w:r>
        <w:t xml:space="preserve">Miten ihmisiä suojellaan verkossa? </w:t>
      </w:r>
    </w:p>
    <w:p>
      <w:r>
        <w:rPr>
          <w:b/>
        </w:rPr>
        <w:t xml:space="preserve">Tulos</w:t>
      </w:r>
    </w:p>
    <w:p>
      <w:r>
        <w:t xml:space="preserve">Milloin STOP.THINK.CONNECT luotiin?</w:t>
      </w:r>
    </w:p>
    <w:p>
      <w:r>
        <w:rPr>
          <w:b/>
        </w:rPr>
        <w:t xml:space="preserve">Tulos</w:t>
      </w:r>
    </w:p>
    <w:p>
      <w:r>
        <w:t xml:space="preserve">Kuinka kallis GetCyberSafe-portaali on?</w:t>
      </w:r>
    </w:p>
    <w:p>
      <w:r>
        <w:rPr>
          <w:b/>
        </w:rPr>
        <w:t xml:space="preserve">Tulos</w:t>
      </w:r>
    </w:p>
    <w:p>
      <w:r>
        <w:t xml:space="preserve">Milloin kyberturvallisuusyhteistyöohjelma lopetettiin?</w:t>
      </w:r>
    </w:p>
    <w:p>
      <w:r>
        <w:rPr>
          <w:b/>
        </w:rPr>
        <w:t xml:space="preserve">Tulos</w:t>
      </w:r>
    </w:p>
    <w:p>
      <w:r>
        <w:t xml:space="preserve">Milloin GetCyberSafe-portaali luotiin?</w:t>
      </w:r>
    </w:p>
    <w:p>
      <w:r>
        <w:rPr>
          <w:b/>
        </w:rPr>
        <w:t xml:space="preserve">Tulos</w:t>
      </w:r>
    </w:p>
    <w:p>
      <w:r>
        <w:t xml:space="preserve">Milloin on kansainvälinen kyberturvallisuuden tietoisuuskuukausi?</w:t>
      </w:r>
    </w:p>
    <w:p>
      <w:r>
        <w:rPr>
          <w:b/>
        </w:rPr>
        <w:t xml:space="preserve">Esimerkki 8.493</w:t>
      </w:r>
    </w:p>
    <w:p>
      <w:r>
        <w:t xml:space="preserve">Läpikulku: Uskonto on tiibetiläisille erittäin tärkeä, ja sillä on vahva vaikutus kaikkiin heidän elämänsä osa-alueisiin. Bön on Tiibetin muinainen uskonto, mutta sen on lähes syrjäyttänyt tiibetiläinen buddhalaisuus, joka on Mahayanan ja Vajrayanan omaleimainen muoto ja joka on tuotu Tiibetiin Pohjois-Intian sanskritinkielisestä buddhalaisesta perinteestä. Tiibetiläistä buddhalaisuutta harjoitetaan Tiibetin lisäksi Mongoliassa, osassa Pohjois-Intiaa, Burjatian tasavallassa, Tuvan tasavallassa, Kalmykian tasavallassa ja joissakin muissa Kiinan osissa. Kiinan kulttuurivallankumouksen aikana punakaartilaiset ryöstivät ja tuhosivat lähes kaikki Tiibetin luostarit. Muutamia luostareita on alettu rakentaa uudelleen 1980-luvulta lähtien (Kiinan hallituksen vähäisellä tuella), ja uskonnonvapaus on lisääntynyt - vaikkakin se on edelleen rajoitettua. Munkit palasivat luostareihin eri puolilla Tiibetiä, ja luostarikoulutusta jatkettiin, vaikka munkkien määrä on tiukasti rajoitettu. Ennen 1950-lukua Tiibetin miehistä 10-20 prosenttia oli munkkeja.</w:t>
      </w:r>
    </w:p>
    <w:p>
      <w:r>
        <w:rPr>
          <w:b/>
        </w:rPr>
        <w:t xml:space="preserve">Tulos</w:t>
      </w:r>
    </w:p>
    <w:p>
      <w:r>
        <w:t xml:space="preserve">Mikä Tiibetin buddhalaisuus on jäänyt lähes varjoon?</w:t>
      </w:r>
    </w:p>
    <w:p>
      <w:r>
        <w:rPr>
          <w:b/>
        </w:rPr>
        <w:t xml:space="preserve">Tulos</w:t>
      </w:r>
    </w:p>
    <w:p>
      <w:r>
        <w:t xml:space="preserve">Mikä maa toi bonin Tiibetiin?</w:t>
      </w:r>
    </w:p>
    <w:p>
      <w:r>
        <w:rPr>
          <w:b/>
        </w:rPr>
        <w:t xml:space="preserve">Tulos</w:t>
      </w:r>
    </w:p>
    <w:p>
      <w:r>
        <w:t xml:space="preserve">Missä muualla kuin Tiibetissä harjoitetaan mongolialaista buddhalaisuutta?</w:t>
      </w:r>
    </w:p>
    <w:p>
      <w:r>
        <w:rPr>
          <w:b/>
        </w:rPr>
        <w:t xml:space="preserve">Tulos</w:t>
      </w:r>
    </w:p>
    <w:p>
      <w:r>
        <w:t xml:space="preserve">Kuinka moni mies Tiibetissä oli munkki vuonna 1950?</w:t>
      </w:r>
    </w:p>
    <w:p>
      <w:r>
        <w:rPr>
          <w:b/>
        </w:rPr>
        <w:t xml:space="preserve">Esimerkki 8.494</w:t>
      </w:r>
    </w:p>
    <w:p>
      <w:r>
        <w:t xml:space="preserve">Läpikulku: Hindulaiset kirjoitukset kuvaavat metsästystä hyväksyttävänä ammattina ja kuninkaallisena urheiluna. Jopa jumalallisina pidettyjen hahmojen kuvataan harrastaneen metsästystä. Yksi Shiva-jumalan nimistä on Mrigavyadha, joka tarkoittaa "peuranmetsästäjää" (mriga tarkoittaa peuraa, vyadha metsästäjää). Monissa intialaisissa kielissä, myös malayalamissa, sana Mriga ei tarkoita ainoastaan peuraa vaan kaikkia eläimiä ja eläimellisiä vaistoja (Mriga Thrishna). Shiva on Mrigavyadhana se, joka tuhoaa eläimelliset vaistot ihmisissä. Ramayana-eepoksessa Dasharathalla, Raman isällä, sanotaan olevan kyky metsästää pimeässä. Eräällä metsästysretkellään hän tappoi vahingossa Shravanan, koska luuli häntä riistaksi. Raman ollessa maanpaossa metsässä Ravana kidnappasi hänen vaimonsa Sitan heidän majastaan, kun Rama pyysi Sitaa pyydystämään kultahirven, ja hänen veljensä Lakshman lähti hänen peräänsä. Mahabharatin mukaan Pandu, Pandavojen isä, tappoi vahingossa nuolella tietäjä Kindaman ja tämän vaimon luultuaan heitä peuraksi. Krishnan kerrotaan kuolleen haavoittuessaan vahingossa metsästäjän nuolesta.</w:t>
      </w:r>
    </w:p>
    <w:p>
      <w:r>
        <w:rPr>
          <w:b/>
        </w:rPr>
        <w:t xml:space="preserve">Tulos</w:t>
      </w:r>
    </w:p>
    <w:p>
      <w:r>
        <w:t xml:space="preserve">Miten Shiva haavoittui vahingossa kuollakseen myöhemmin?</w:t>
      </w:r>
    </w:p>
    <w:p>
      <w:r>
        <w:rPr>
          <w:b/>
        </w:rPr>
        <w:t xml:space="preserve">Tulos</w:t>
      </w:r>
    </w:p>
    <w:p>
      <w:r>
        <w:t xml:space="preserve">Mitä Ramayana tuhoaa eläimissä?</w:t>
      </w:r>
    </w:p>
    <w:p>
      <w:r>
        <w:rPr>
          <w:b/>
        </w:rPr>
        <w:t xml:space="preserve">Tulos</w:t>
      </w:r>
    </w:p>
    <w:p>
      <w:r>
        <w:t xml:space="preserve">Miten Krishnan sanotaan pystyvän metsästämään?</w:t>
      </w:r>
    </w:p>
    <w:p>
      <w:r>
        <w:rPr>
          <w:b/>
        </w:rPr>
        <w:t xml:space="preserve">Tulos</w:t>
      </w:r>
    </w:p>
    <w:p>
      <w:r>
        <w:t xml:space="preserve">Kenet Krishna luuli riistaksi ja tappoi vahingossa?</w:t>
      </w:r>
    </w:p>
    <w:p>
      <w:r>
        <w:rPr>
          <w:b/>
        </w:rPr>
        <w:t xml:space="preserve">Tulos</w:t>
      </w:r>
    </w:p>
    <w:p>
      <w:r>
        <w:t xml:space="preserve">Minne Krishna karkotettiin?</w:t>
      </w:r>
    </w:p>
    <w:p>
      <w:r>
        <w:rPr>
          <w:b/>
        </w:rPr>
        <w:t xml:space="preserve">Esimerkki 8.495</w:t>
      </w:r>
    </w:p>
    <w:p>
      <w:r>
        <w:t xml:space="preserve">Läpikulku: Armeniassa venäjällä ei ole virallista asemaa, mutta se on tunnustettu vähemmistökieleksi kansallisten vähemmistöjen suojelua koskevan puitesopimuksen nojalla. Demoskop-viikkolehden arvioiden mukaan vuonna 2004 maassa oli 15 000 venäjän kielen äidinkielistä puhujaa ja miljoona aktiivista puhujaa. Vuonna 2006 30 prosenttia väestöstä puhui sujuvasti venäjää, ja 2 prosenttia käytti sitä pääasiallisena kielenä perheen, ystävien tai työpaikan kanssa. World Factbookin vuoden 2009 arvion mukaan 1,4 prosenttia väestöstä puhuu venäjää.</w:t>
      </w:r>
    </w:p>
    <w:p>
      <w:r>
        <w:rPr>
          <w:b/>
        </w:rPr>
        <w:t xml:space="preserve">Tulos</w:t>
      </w:r>
    </w:p>
    <w:p>
      <w:r>
        <w:t xml:space="preserve">Kuinka moni luki Demoskop Weeklyä vuonna 2004?</w:t>
      </w:r>
    </w:p>
    <w:p>
      <w:r>
        <w:rPr>
          <w:b/>
        </w:rPr>
        <w:t xml:space="preserve">Tulos</w:t>
      </w:r>
    </w:p>
    <w:p>
      <w:r>
        <w:t xml:space="preserve">Kuinka suuri osa väestöstä käytti World Factbookia koulussa?</w:t>
      </w:r>
    </w:p>
    <w:p>
      <w:r>
        <w:rPr>
          <w:b/>
        </w:rPr>
        <w:t xml:space="preserve">Tulos</w:t>
      </w:r>
    </w:p>
    <w:p>
      <w:r>
        <w:t xml:space="preserve">Minä vuonna World Factbook julkaistiin ensimmäisen kerran Armeniassa?</w:t>
      </w:r>
    </w:p>
    <w:p>
      <w:r>
        <w:rPr>
          <w:b/>
        </w:rPr>
        <w:t xml:space="preserve">Tulos</w:t>
      </w:r>
    </w:p>
    <w:p>
      <w:r>
        <w:t xml:space="preserve">Mikä oli Armenian väkiluku vuonna 2009?</w:t>
      </w:r>
    </w:p>
    <w:p>
      <w:r>
        <w:rPr>
          <w:b/>
        </w:rPr>
        <w:t xml:space="preserve">Tulos</w:t>
      </w:r>
    </w:p>
    <w:p>
      <w:r>
        <w:t xml:space="preserve">Kuinka monta prosenttia Armenian väestöstä kirjoittaa artikkeleita World Factbookiin?</w:t>
      </w:r>
    </w:p>
    <w:p>
      <w:r>
        <w:rPr>
          <w:b/>
        </w:rPr>
        <w:t xml:space="preserve">Esimerkki 8.496</w:t>
      </w:r>
    </w:p>
    <w:p>
      <w:r>
        <w:t xml:space="preserve">Läpikulku: Norsunluurannikon rannikolla vuonna 2006 tapahtuneen eurooppalaisen aluksen aiheuttaman myrkyllisen jätteen vuodon vuoksi komissio alkoi tutkia myrkyllisen jätteen torjuntaa koskevaa lainsäädäntöä. Ympäristöasioista vastaava komissaari Stavros Dimas totesi, että "tällaisen erittäin myrkyllisen jätteen ei olisi koskaan pitänyt lähteä Euroopan unionista". Koska Espanjan kaltaisissa maissa ei ole edes rikosta myrkyllisten jätteiden kuljettamista vastaan, oikeus-, vapaus- ja turvallisuusasioista vastaava komissaari Franco Frattini ehdotti Dimasin kanssa, että "ekologisista rikoksista" säädettäisiin rikosoikeudellisia seuraamuksia. Unionin toimivallasta kiistettiin vuonna 2005 Euroopan yhteisöjen tuomioistuimessa, ja komissio voitti asian. Tuomio loi ennakkotapauksen siitä, että komissio voi ylikansallisesti antaa rikosoikeudellisia säädöksiä, mitä ei ole koskaan aiemmin tehty. Toistaiseksi ainoa muu ehdotus on ollut teollis- ja tekijänoikeuksia koskeva direktiiviehdotus. Euroopan parlamentissa esitettiin tätä lainsäädäntöä vastaan ehdotuksia sillä perusteella, että rikosoikeuden ei pitäisi kuulua EU:n toimivaltaan, mutta ne hylättiin äänestyksessä. Lokakuussa 2007 yhteisöjen tuomioistuin kuitenkin päätti, että komissio ei voi ehdottaa rikosoikeudellisia seuraamuksia, vaan ainoastaan, että niitä on oltava.</w:t>
      </w:r>
    </w:p>
    <w:p>
      <w:r>
        <w:rPr>
          <w:b/>
        </w:rPr>
        <w:t xml:space="preserve">Tulos</w:t>
      </w:r>
    </w:p>
    <w:p>
      <w:r>
        <w:t xml:space="preserve">Minä vuonna amerikkalaisesta laivasta vuotanut myrkyllinen jäte sai komission tutkimaan jätteiden torjuntaa koskevaa lainsäädäntöä?</w:t>
      </w:r>
    </w:p>
    <w:p>
      <w:r>
        <w:rPr>
          <w:b/>
        </w:rPr>
        <w:t xml:space="preserve">Tulos</w:t>
      </w:r>
    </w:p>
    <w:p>
      <w:r>
        <w:t xml:space="preserve">Mitä rikoksia Espanjan kaltaiset maat tekivät?</w:t>
      </w:r>
    </w:p>
    <w:p>
      <w:r>
        <w:rPr>
          <w:b/>
        </w:rPr>
        <w:t xml:space="preserve">Tulos</w:t>
      </w:r>
    </w:p>
    <w:p>
      <w:r>
        <w:t xml:space="preserve">Mitä oikeus-, vapaus- ja turvallisuusasioista vastaava komission jäsen Franco Frattini ja Dimas hylkäsivät?</w:t>
      </w:r>
    </w:p>
    <w:p>
      <w:r>
        <w:rPr>
          <w:b/>
        </w:rPr>
        <w:t xml:space="preserve">Tulos</w:t>
      </w:r>
    </w:p>
    <w:p>
      <w:r>
        <w:t xml:space="preserve">Milloin yhteisöjen tuomioistuin kielsi, että komissio voi vain ehdottaa, että rikosoikeudellisia seuraamuksia on määrättävä?</w:t>
      </w:r>
    </w:p>
    <w:p>
      <w:r>
        <w:rPr>
          <w:b/>
        </w:rPr>
        <w:t xml:space="preserve">Esimerkki 8.497</w:t>
      </w:r>
    </w:p>
    <w:p>
      <w:r>
        <w:t xml:space="preserve">Läpikulku: Vaikka torjunta-aineita koskevat säännökset vaihtelevat maittain, torjunta-aineita ja tuotteita, joissa niitä on käytetty, kaupataan yli kansainvälisten rajojen. Maiden välisten säännösten epäjohdonmukaisuuksien ratkaisemiseksi Yhdistyneiden Kansakuntien elintarvike- ja maatalousjärjestön konferenssin edustajat hyväksyivät vuonna 1985 torjunta-aineiden jakelua ja käyttöä koskevat kansainväliset käytännesäännöt, joiden tarkoituksena on luoda vapaaehtoiset torjunta-aineiden sääntelyn standardit eri maille. Säännöstöä päivitettiin vuosina 1998 ja 2002. FAO:n mukaan säännöstö on lisännyt tietoisuutta torjunta-aineiden vaaroista ja vähentänyt niiden maiden määrää, joissa torjunta-aineiden käyttöä ei ole rajoitettu.</w:t>
      </w:r>
    </w:p>
    <w:p>
      <w:r>
        <w:rPr>
          <w:b/>
        </w:rPr>
        <w:t xml:space="preserve">Tulos</w:t>
      </w:r>
    </w:p>
    <w:p>
      <w:r>
        <w:t xml:space="preserve">Milloin YK:n elintarvike- ja maatalousjärjestö perustettiin?</w:t>
      </w:r>
    </w:p>
    <w:p>
      <w:r>
        <w:rPr>
          <w:b/>
        </w:rPr>
        <w:t xml:space="preserve">Tulos</w:t>
      </w:r>
    </w:p>
    <w:p>
      <w:r>
        <w:t xml:space="preserve">Miksi YK:n elintarvike- ja maatalousjärjestö perustettiin vuonna 1985?</w:t>
      </w:r>
    </w:p>
    <w:p>
      <w:r>
        <w:rPr>
          <w:b/>
        </w:rPr>
        <w:t xml:space="preserve">Tulos</w:t>
      </w:r>
    </w:p>
    <w:p>
      <w:r>
        <w:t xml:space="preserve">Milloin torjunta-aineita voitiin ensimmäisen kerran myydä yli kansainvälisten rajojen?</w:t>
      </w:r>
    </w:p>
    <w:p>
      <w:r>
        <w:rPr>
          <w:b/>
        </w:rPr>
        <w:t xml:space="preserve">Tulos</w:t>
      </w:r>
    </w:p>
    <w:p>
      <w:r>
        <w:t xml:space="preserve">Millä aloilla maatalousmenetelmät eroavat toisistaan?</w:t>
      </w:r>
    </w:p>
    <w:p>
      <w:r>
        <w:rPr>
          <w:b/>
        </w:rPr>
        <w:t xml:space="preserve">Tulos</w:t>
      </w:r>
    </w:p>
    <w:p>
      <w:r>
        <w:t xml:space="preserve">Missä maatalousmenetelmillä käydään kauppaa?</w:t>
      </w:r>
    </w:p>
    <w:p>
      <w:r>
        <w:rPr>
          <w:b/>
        </w:rPr>
        <w:t xml:space="preserve">Esimerkki 8.498</w:t>
      </w:r>
    </w:p>
    <w:p>
      <w:r>
        <w:t xml:space="preserve">Läpikulku: Tietoturva, joka tunnetaan myös nimellä kyberturvallisuus tai tietoturva, on tietojärjestelmien suojaamista laitteistojen, ohjelmistojen ja niissä olevien tietojen varkauksilta tai vahingoittumiselta sekä niiden tarjoamien palvelujen häiriöiltä tai vääränlaiselta ohjaukselta. Siihen kuuluu laitteiston fyysisen pääsyn valvonta sekä suojautuminen vahingolta, joka voi aiheutua verkkoon pääsystä, tietojen ja koodin syöttämisestä sekä käyttäjien tahallisista tai tahattomista väärinkäytöksistä tai siitä, että heitä on huijattu poikkeamaan turvallisista menettelyistä.</w:t>
      </w:r>
    </w:p>
    <w:p>
      <w:r>
        <w:rPr>
          <w:b/>
        </w:rPr>
        <w:t xml:space="preserve">Tulos</w:t>
      </w:r>
    </w:p>
    <w:p>
      <w:r>
        <w:t xml:space="preserve">Mikä on tietotekniikan tarpeellisuus?</w:t>
      </w:r>
    </w:p>
    <w:p>
      <w:r>
        <w:rPr>
          <w:b/>
        </w:rPr>
        <w:t xml:space="preserve">Tulos</w:t>
      </w:r>
    </w:p>
    <w:p>
      <w:r>
        <w:t xml:space="preserve">Mitä tietokoneen tietoturvajärjestelmän laiminlyönti voi aiheuttaa?</w:t>
      </w:r>
    </w:p>
    <w:p>
      <w:r>
        <w:rPr>
          <w:b/>
        </w:rPr>
        <w:t xml:space="preserve">Tulos</w:t>
      </w:r>
    </w:p>
    <w:p>
      <w:r>
        <w:t xml:space="preserve">Mitä tietoturva suojaa?</w:t>
      </w:r>
    </w:p>
    <w:p>
      <w:r>
        <w:rPr>
          <w:b/>
        </w:rPr>
        <w:t xml:space="preserve">Tulos</w:t>
      </w:r>
    </w:p>
    <w:p>
      <w:r>
        <w:t xml:space="preserve">Miten tietokoneeseen voidaan hyökätä?</w:t>
      </w:r>
    </w:p>
    <w:p>
      <w:r>
        <w:rPr>
          <w:b/>
        </w:rPr>
        <w:t xml:space="preserve">Tulos</w:t>
      </w:r>
    </w:p>
    <w:p>
      <w:r>
        <w:t xml:space="preserve">Miten tietoturva toimii?</w:t>
      </w:r>
    </w:p>
    <w:p>
      <w:r>
        <w:rPr>
          <w:b/>
        </w:rPr>
        <w:t xml:space="preserve">Tulos</w:t>
      </w:r>
    </w:p>
    <w:p>
      <w:r>
        <w:t xml:space="preserve">Mikä on laitteiston tai ohjelmiston varkaus tai vahingoittuminen?</w:t>
      </w:r>
    </w:p>
    <w:p>
      <w:r>
        <w:rPr>
          <w:b/>
        </w:rPr>
        <w:t xml:space="preserve">Tulos</w:t>
      </w:r>
    </w:p>
    <w:p>
      <w:r>
        <w:t xml:space="preserve">Laitteen suojaaminen vahingoittumiselta edellyttää poikkeamista mistä menettelytavoista?</w:t>
      </w:r>
    </w:p>
    <w:p>
      <w:r>
        <w:rPr>
          <w:b/>
        </w:rPr>
        <w:t xml:space="preserve">Tulos</w:t>
      </w:r>
    </w:p>
    <w:p>
      <w:r>
        <w:t xml:space="preserve">Mitä tietoturva ohjaa harhaan?</w:t>
      </w:r>
    </w:p>
    <w:p>
      <w:r>
        <w:rPr>
          <w:b/>
        </w:rPr>
        <w:t xml:space="preserve">Tulos</w:t>
      </w:r>
    </w:p>
    <w:p>
      <w:r>
        <w:t xml:space="preserve">Minkälaisia haittoja verkkoon pääsystä voi aiheutua?</w:t>
      </w:r>
    </w:p>
    <w:p>
      <w:r>
        <w:rPr>
          <w:b/>
        </w:rPr>
        <w:t xml:space="preserve">Tulos</w:t>
      </w:r>
    </w:p>
    <w:p>
      <w:r>
        <w:t xml:space="preserve">Miksi tietoturva osallistuisi väärinkäytöksiin?</w:t>
      </w:r>
    </w:p>
    <w:p>
      <w:r>
        <w:rPr>
          <w:b/>
        </w:rPr>
        <w:t xml:space="preserve">Esimerkki 8.499</w:t>
      </w:r>
    </w:p>
    <w:p>
      <w:r>
        <w:t xml:space="preserve">Läpikulku: Sen avulla kuka tahansa internetin käyttäjä voi arkistoida URL-osoitteen sisällön. Tästä tuli uhka palvelun väärinkäytöstä haitallisten binääritiedostojen isännöintiin.</w:t>
      </w:r>
    </w:p>
    <w:p>
      <w:r>
        <w:rPr>
          <w:b/>
        </w:rPr>
        <w:t xml:space="preserve">Tulos</w:t>
      </w:r>
    </w:p>
    <w:p>
      <w:r>
        <w:t xml:space="preserve">Mikä oli toiminto, joka antoi käyttäjille mahdollisuuden tallentaa sivuston URL-osoitteen?</w:t>
      </w:r>
    </w:p>
    <w:p>
      <w:r>
        <w:rPr>
          <w:b/>
        </w:rPr>
        <w:t xml:space="preserve">Tulos</w:t>
      </w:r>
    </w:p>
    <w:p>
      <w:r>
        <w:t xml:space="preserve">Milloin URL-osoite oli saatavilla?</w:t>
      </w:r>
    </w:p>
    <w:p>
      <w:r>
        <w:rPr>
          <w:b/>
        </w:rPr>
        <w:t xml:space="preserve">Tulos</w:t>
      </w:r>
    </w:p>
    <w:p>
      <w:r>
        <w:t xml:space="preserve">Mistä tuli varkauden uhka?</w:t>
      </w:r>
    </w:p>
    <w:p>
      <w:r>
        <w:rPr>
          <w:b/>
        </w:rPr>
        <w:t xml:space="preserve">Tulos</w:t>
      </w:r>
    </w:p>
    <w:p>
      <w:r>
        <w:t xml:space="preserve">Milloin yhtiö ilmoitti "Save a Binary" -ohjelmasta?</w:t>
      </w:r>
    </w:p>
    <w:p>
      <w:r>
        <w:rPr>
          <w:b/>
        </w:rPr>
        <w:t xml:space="preserve">Tulos</w:t>
      </w:r>
    </w:p>
    <w:p>
      <w:r>
        <w:t xml:space="preserve">Mitä "Save a Company" isännöi?</w:t>
      </w:r>
    </w:p>
    <w:p>
      <w:r>
        <w:rPr>
          <w:b/>
        </w:rPr>
        <w:t xml:space="preserve">Esimerkki 8.500</w:t>
      </w:r>
    </w:p>
    <w:p>
      <w:r>
        <w:t xml:space="preserve">Läpikulku: Eläinten turkisten käyttö vaatteissa juontaa juurensa esihistorialliselta ajalta. Nykyään se yhdistetään kehittyneissä maissa kalliisiin design-vaatteisiin, vaikka arktisilla alueilla ja korkeammilla alueilla asuvat alkuperäiskansat käyttävät turkista edelleen lämpimänä ja suojaavana. Aiemmin turkista ei ollut kiistelty, mutta viime aikoina se on joutunut kampanjoiden kohteeksi, koska sen käyttö on kampanjoijien mielestä julmaa ja tarpeetonta. PETA sekä muut eläinten oikeuksia ja eläinten vapauttamista ajavat ryhmät ovat kiinnittäneet huomiota turkistarhaukseen ja muihin julmina pitämiinsä käytäntöihin.</w:t>
      </w:r>
    </w:p>
    <w:p>
      <w:r>
        <w:rPr>
          <w:b/>
        </w:rPr>
        <w:t xml:space="preserve">Tulos</w:t>
      </w:r>
    </w:p>
    <w:p>
      <w:r>
        <w:t xml:space="preserve">Mitä ei ole käytetty vaatteisiin sitten esihistoriallisten aikojen?</w:t>
      </w:r>
    </w:p>
    <w:p>
      <w:r>
        <w:rPr>
          <w:b/>
        </w:rPr>
        <w:t xml:space="preserve">Tulos</w:t>
      </w:r>
    </w:p>
    <w:p>
      <w:r>
        <w:t xml:space="preserve">Mihin tropiikin alkuperäiskansat käyttävät sitä?</w:t>
      </w:r>
    </w:p>
    <w:p>
      <w:r>
        <w:rPr>
          <w:b/>
        </w:rPr>
        <w:t xml:space="preserve">Tulos</w:t>
      </w:r>
    </w:p>
    <w:p>
      <w:r>
        <w:t xml:space="preserve">Minkä käyttäminen vaatteisiin on aina ollut kiistanalaista?</w:t>
      </w:r>
    </w:p>
    <w:p>
      <w:r>
        <w:rPr>
          <w:b/>
        </w:rPr>
        <w:t xml:space="preserve">Tulos</w:t>
      </w:r>
    </w:p>
    <w:p>
      <w:r>
        <w:t xml:space="preserve">jotka pitävät eläimiä ensin välttämättöminä</w:t>
      </w:r>
    </w:p>
    <w:p>
      <w:r>
        <w:rPr>
          <w:b/>
        </w:rPr>
        <w:t xml:space="preserve">Esimerkki 8.501</w:t>
      </w:r>
    </w:p>
    <w:p>
      <w:r>
        <w:t xml:space="preserve">Läpikulku: Tällaisia erityisen tunnettuja järjestöjä ovat Amnesty International, Oxfam, Rotary International, Kiwanis International, Carnegie Corporation of New York, Nourishing USA, DEMIRA Deutsche Minenräumer (saksalaiset miinanraivaajat), FIDH International Federation for Human Rights, Goodwill Industries, United Way, ACORN (nyt lakkautettu), Habitat for Humanity, Teach For America, Punaisen Ristin ja Punaisen Puolikuun järjestöt, UNESCO, IEEE, INCOSE, World Wide Fund for Nature, Heifer International, Translators Without Borders ja SOS Children's Villages.</w:t>
      </w:r>
    </w:p>
    <w:p>
      <w:r>
        <w:rPr>
          <w:b/>
        </w:rPr>
        <w:t xml:space="preserve">Tulos</w:t>
      </w:r>
    </w:p>
    <w:p>
      <w:r>
        <w:t xml:space="preserve">Mitä Teach for Americalle on tapahtunut, kun se ei enää toimi?</w:t>
      </w:r>
    </w:p>
    <w:p>
      <w:r>
        <w:rPr>
          <w:b/>
        </w:rPr>
        <w:t xml:space="preserve">Tulos</w:t>
      </w:r>
    </w:p>
    <w:p>
      <w:r>
        <w:t xml:space="preserve">Mikä hyväntekeväisyysjärjestö tuo ruokaa ja terveydenhoitoa kaivosten siivoojille?</w:t>
      </w:r>
    </w:p>
    <w:p>
      <w:r>
        <w:rPr>
          <w:b/>
        </w:rPr>
        <w:t xml:space="preserve">Tulos</w:t>
      </w:r>
    </w:p>
    <w:p>
      <w:r>
        <w:t xml:space="preserve">Mitkä ryhmät auttavat Unescoa hallinnoinnissa?</w:t>
      </w:r>
    </w:p>
    <w:p>
      <w:r>
        <w:rPr>
          <w:b/>
        </w:rPr>
        <w:t xml:space="preserve">Tulos</w:t>
      </w:r>
    </w:p>
    <w:p>
      <w:r>
        <w:t xml:space="preserve">Mikä rahasto auttaa OXFAMia antamaan lahjoituksia perheille?</w:t>
      </w:r>
    </w:p>
    <w:p>
      <w:r>
        <w:rPr>
          <w:b/>
        </w:rPr>
        <w:t xml:space="preserve">Tulos</w:t>
      </w:r>
    </w:p>
    <w:p>
      <w:r>
        <w:t xml:space="preserve">Mikä ryhmä auttaa saksalaisia kaivossiivoojia korjaamaan koteja?</w:t>
      </w:r>
    </w:p>
    <w:p>
      <w:r>
        <w:rPr>
          <w:b/>
        </w:rPr>
        <w:t xml:space="preserve">Esimerkki 8.502</w:t>
      </w:r>
    </w:p>
    <w:p>
      <w:r>
        <w:t xml:space="preserve">Läpikulku: Viime vuosina rikollisuus on kuitenkin lisääntynyt kaupungissa tasaisesti. Rikollisuus väheni valtakunnallisesti 4 prosenttia vuonna 2009, mutta St. John'sissa rikollisuuden kokonaismäärä kasvoi 4 prosenttia. Samaan aikaan väkivaltarikollisuus väheni kaupungissa 6 prosenttia, kun se kansallisesti väheni 1 prosenttia. Vuonna 2010 kaupungin kokonaisrikollisuuden vakavuusindeksi oli 101,9, mikä on 10 prosenttia enemmän kuin vuonna 2009 ja 19,2 prosenttia enemmän kuin maassa keskimäärin. Väkivaltarikollisuuden vakavuusindeksi oli 90,1, mikä on 29 prosenttia enemmän kuin vuonna 2009 ja 1,2 prosenttia yli kansallisen keskiarvon. St. John's oli vuonna 2010 maan seitsemänneksi korkein suurkaupunkirikollisuuden indeksi ja kahdestoista korkein väkivaltarikollisuuden indeksi.</w:t>
      </w:r>
    </w:p>
    <w:p>
      <w:r>
        <w:rPr>
          <w:b/>
        </w:rPr>
        <w:t xml:space="preserve">Tulos</w:t>
      </w:r>
    </w:p>
    <w:p>
      <w:r>
        <w:t xml:space="preserve">Missä rikollisuus on vähentynyt viime aikoina?</w:t>
      </w:r>
    </w:p>
    <w:p>
      <w:r>
        <w:rPr>
          <w:b/>
        </w:rPr>
        <w:t xml:space="preserve">Tulos</w:t>
      </w:r>
    </w:p>
    <w:p>
      <w:r>
        <w:t xml:space="preserve">Mikä väheni 4 prosenttia St. John'sissa?</w:t>
      </w:r>
    </w:p>
    <w:p>
      <w:r>
        <w:rPr>
          <w:b/>
        </w:rPr>
        <w:t xml:space="preserve">Tulos</w:t>
      </w:r>
    </w:p>
    <w:p>
      <w:r>
        <w:t xml:space="preserve">Mikä kaupungissa väheni 1 prosentilla?</w:t>
      </w:r>
    </w:p>
    <w:p>
      <w:r>
        <w:rPr>
          <w:b/>
        </w:rPr>
        <w:t xml:space="preserve">Esimerkki 8.503</w:t>
      </w:r>
    </w:p>
    <w:p>
      <w:r>
        <w:t xml:space="preserve">Läpikulku: Kattiloiden ja lauhduttimien painon vuoksi höyryvoimalan teho/paino-suhde on yleensä pienempi kuin polttomoottoreiden. Liikkuvissa sovelluksissa höyry on suurelta osin korvattu polttomoottoreilla tai sähkömoottoreilla. Suurin osa sähköenergiasta tuotetaan kuitenkin höyryturbiinilaitoksilla, joten epäsuorasti maailman teollisuus on edelleen riippuvainen höyryvoimasta. Viimeaikaiset huolenaiheet polttoainelähteistä ja saastumisesta ovat herättäneet uutta kiinnostusta höyryä kohtaan sekä yhteistuotantoprosessien osana että käyttövoimana. Tämä on tullut tunnetuksi kehittyneenä höyryliikkeenä[viitattu ].</w:t>
      </w:r>
    </w:p>
    <w:p>
      <w:r>
        <w:rPr>
          <w:b/>
        </w:rPr>
        <w:t xml:space="preserve">Tulos</w:t>
      </w:r>
    </w:p>
    <w:p>
      <w:r>
        <w:t xml:space="preserve">Mikä on höyryvoimalan teho/painosuhde verrattuna höyrykoneen teho/painosuhteeseen?</w:t>
      </w:r>
    </w:p>
    <w:p>
      <w:r>
        <w:rPr>
          <w:b/>
        </w:rPr>
        <w:t xml:space="preserve">Tulos</w:t>
      </w:r>
    </w:p>
    <w:p>
      <w:r>
        <w:t xml:space="preserve">Mitkä koneet ovat polttomoottorin ohella syrjäyttäneet voiman joillakin aloilla?</w:t>
      </w:r>
    </w:p>
    <w:p>
      <w:r>
        <w:rPr>
          <w:b/>
        </w:rPr>
        <w:t xml:space="preserve">Tulos</w:t>
      </w:r>
    </w:p>
    <w:p>
      <w:r>
        <w:t xml:space="preserve">Mitkä laitokset tuottavat eniten polttovoimaa?</w:t>
      </w:r>
    </w:p>
    <w:p>
      <w:r>
        <w:rPr>
          <w:b/>
        </w:rPr>
        <w:t xml:space="preserve">Tulos</w:t>
      </w:r>
    </w:p>
    <w:p>
      <w:r>
        <w:t xml:space="preserve">Mikä on sen liikkeen nimi, joka pyrkii käyttämään polttovoimaa uudelleen nykyaikana?</w:t>
      </w:r>
    </w:p>
    <w:p>
      <w:r>
        <w:rPr>
          <w:b/>
        </w:rPr>
        <w:t xml:space="preserve">Tulos</w:t>
      </w:r>
    </w:p>
    <w:p>
      <w:r>
        <w:t xml:space="preserve">Mikä huolenaihe on polttoainelähteiden ohella vaikuttanut polttoaineliikkeen kehittymiseen?</w:t>
      </w:r>
    </w:p>
    <w:p>
      <w:r>
        <w:rPr>
          <w:b/>
        </w:rPr>
        <w:t xml:space="preserve">Esimerkki 8.504</w:t>
      </w:r>
    </w:p>
    <w:p>
      <w:r>
        <w:t xml:space="preserve">Läpikulku: Napoleon III, Krimin sodan jälkeen Britannian läheisin liittolainen, vieraili Lontoossa huhtikuussa 1855, ja 17.-28. elokuuta samana vuonna Victoria ja Albert vastasivat vierailusta. Napoleon III tapasi pariskunnan Dunkerquessa ja saattoi heidät Pariisiin. He vierailivat Exposition Universelle -näyttelyssä (Albertin vuonna 1851 ideoiman Suuren näyttelyn seuraaja) ja Napoleon I:n haudalla Les Invalidesissa (jonne hänen jäännöksensä oli palautettu vasta vuonna 1840), ja he olivat kunniavieraina Versailles'n palatsissa järjestetyissä 1 200 vieraan tanssiaisissa.</w:t>
      </w:r>
    </w:p>
    <w:p>
      <w:r>
        <w:rPr>
          <w:b/>
        </w:rPr>
        <w:t xml:space="preserve">Tulos</w:t>
      </w:r>
    </w:p>
    <w:p>
      <w:r>
        <w:t xml:space="preserve">Kuka oli Britannian läheisin vihollinen Krimin sodan jälkeen?</w:t>
      </w:r>
    </w:p>
    <w:p>
      <w:r>
        <w:rPr>
          <w:b/>
        </w:rPr>
        <w:t xml:space="preserve">Tulos</w:t>
      </w:r>
    </w:p>
    <w:p>
      <w:r>
        <w:t xml:space="preserve">Milloin Napoleon II vieraili Lontoossa?</w:t>
      </w:r>
    </w:p>
    <w:p>
      <w:r>
        <w:rPr>
          <w:b/>
        </w:rPr>
        <w:t xml:space="preserve">Tulos</w:t>
      </w:r>
    </w:p>
    <w:p>
      <w:r>
        <w:t xml:space="preserve">Missä Napoleon ei tavannut Victoriaa ja Albertia?</w:t>
      </w:r>
    </w:p>
    <w:p>
      <w:r>
        <w:rPr>
          <w:b/>
        </w:rPr>
        <w:t xml:space="preserve">Tulos</w:t>
      </w:r>
    </w:p>
    <w:p>
      <w:r>
        <w:t xml:space="preserve">Napoleon ilman seuraa Victoria ja Alber mihin kaupunkiin diring vierailu?</w:t>
      </w:r>
    </w:p>
    <w:p>
      <w:r>
        <w:rPr>
          <w:b/>
        </w:rPr>
        <w:t xml:space="preserve">Tulos</w:t>
      </w:r>
    </w:p>
    <w:p>
      <w:r>
        <w:t xml:space="preserve">Victoria ja Albert olivat kunniavieraina pienissä tanssiaisissa, jotka pidettiin missä?</w:t>
      </w:r>
    </w:p>
    <w:p>
      <w:r>
        <w:rPr>
          <w:b/>
        </w:rPr>
        <w:t xml:space="preserve">Esimerkki 8.505</w:t>
      </w:r>
    </w:p>
    <w:p>
      <w:r>
        <w:t xml:space="preserve">Läpikulku: Kuninkaallinen hyväksyntä tapahtuu senaatissa, koska hallitsija on perinteisesti estynyt pääsemästä alahuoneeseen. Tapahtumapäivänä senaatin puhemies lukee istuntosalissa kenraalikuvernöörin sihteerin ilmoituksen, jossa ilmoitetaan, milloin varakuningas tai hänen sijaisensa saapuu. Senaatti voi tämän jälkeen keskeyttää istuntonsa vasta seremonian jälkeen. Puhuja siirtyy istumaan valtaistuimen viereen, vaarnan kantaja, vaasa kädessään, asettuu hänen viereensä, ja kenraalikuvernööri astuu sisään puhujan tuoliin. Tämän jälkeen puhemies käskee mustan sauvan vahtimestaria kutsumaan parlamentin jäsenet koolle, jotka seuraavat mustaa sauvaa takaisin senaattiin, ja aseenvartija kantaa alahuoneen vaarnaa. Senaatissa kansanedustajat seisovat baaritiskin takana, kun taas Musta sauva siirtyy kenraalikuvernöörin viereen, joka nyökkää päähän osoittaakseen kuninkaallista suostumusta esitetyille lakiehdotuksille (joihin eivät kuulu määrärahoja koskevat lakiehdotukset). Kun lakiehdotusten luettelo on valmis, senaatin sihteeri toteaa: "Hänen majesteettinsa nimissä hänen [tai hänen] ylhäisyytensä kenraalikuvernööri [tai sijainen] antaa suostumuksensa näille lakiehdotuksille." Jos on määrärahalakiehdotuksia, jotka saavat kuninkaallisen hyväksynnän, alahuoneen puhemies lukee niiden otsikot, ja senaatin kanslisti toistaa ne kenraalikuvernöörille, joka nyökkää päähänsä antaakseen kuninkaallisen hyväksynnän. Kun kaikki nämä lakiehdotukset on hyväksytty, senaatin virkailija lausuu: "Hänen majesteettinsa nimissä hänen [tai hänen] ylhäisyytensä kenraalikuvernööri [tai sijainen] kiittää uskollisia alamaisiaan, hyväksyy heidän hyväntahtoisuutensa ja hyväksyy nämä lakiehdotukset. Tämän jälkeen kenraalikuvernööri tai hänen sijaisensa poistuu parlamentista.</w:t>
      </w:r>
    </w:p>
    <w:p>
      <w:r>
        <w:rPr>
          <w:b/>
        </w:rPr>
        <w:t xml:space="preserve">Tulos</w:t>
      </w:r>
    </w:p>
    <w:p>
      <w:r>
        <w:t xml:space="preserve">Mikä seremonia talossa järjestetään?</w:t>
      </w:r>
    </w:p>
    <w:p>
      <w:r>
        <w:rPr>
          <w:b/>
        </w:rPr>
        <w:t xml:space="preserve">Tulos</w:t>
      </w:r>
    </w:p>
    <w:p>
      <w:r>
        <w:t xml:space="preserve">Tapahtumapäivänä senaatin puhemies lukee kenelle?</w:t>
      </w:r>
    </w:p>
    <w:p>
      <w:r>
        <w:rPr>
          <w:b/>
        </w:rPr>
        <w:t xml:space="preserve">Tulos</w:t>
      </w:r>
    </w:p>
    <w:p>
      <w:r>
        <w:t xml:space="preserve">Tapahtumapäivänä senaatin puhemies lukee mitä?</w:t>
      </w:r>
    </w:p>
    <w:p>
      <w:r>
        <w:rPr>
          <w:b/>
        </w:rPr>
        <w:t xml:space="preserve">Tulos</w:t>
      </w:r>
    </w:p>
    <w:p>
      <w:r>
        <w:t xml:space="preserve">Kuka seuraa Black Rodia takaisin senaattiin?</w:t>
      </w:r>
    </w:p>
    <w:p>
      <w:r>
        <w:rPr>
          <w:b/>
        </w:rPr>
        <w:t xml:space="preserve">Esimerkki 8.506</w:t>
      </w:r>
    </w:p>
    <w:p>
      <w:r>
        <w:t xml:space="preserve">Läpikulku: Vuonna 1977 Elisabet vietti valtaannousunsa hopeista juhlavuotta. Juhlia ja tapahtumia järjestettiin eri puolilla Kansainyhteisöä, ja monet niistä osuivat samaan aikaan hänen kansallisten ja Kansainyhteisön kiertueidensa kanssa. Juhlallisuudet vahvistivat jälleen kuningattaren suosiota, vaikka prinsessa Margaretin ja hänen aviomiehensä erosta uutisoitiin lehdistössä lähes samanaikaisesti negatiivisesti. Vuonna 1978 kuningatar kesti Romanian kommunistisen diktaattorin Nicolae Ceaușescun ja hänen vaimonsa Elenan valtiovierailun Yhdistyneeseen kuningaskuntaan, vaikka hän oli yksityisesti sitä mieltä, että heillä oli "verta käsissään". Seuraavana vuonna tuli kaksi iskua: kuningattaren entisen kuva-arkkitehdin Anthony Bluntin paljastuminen kommunistivakoojaksi ja Irlannin väliaikaisen tasavaltalaisarmeijan suorittama hänen sukulaisensa ja appensa lordi Mountbattenin salamurha.</w:t>
      </w:r>
    </w:p>
    <w:p>
      <w:r>
        <w:rPr>
          <w:b/>
        </w:rPr>
        <w:t xml:space="preserve">Tulos</w:t>
      </w:r>
    </w:p>
    <w:p>
      <w:r>
        <w:t xml:space="preserve">Minä vuonna prinsessa Margaret erosi miehestään?</w:t>
      </w:r>
    </w:p>
    <w:p>
      <w:r>
        <w:rPr>
          <w:b/>
        </w:rPr>
        <w:t xml:space="preserve">Tulos</w:t>
      </w:r>
    </w:p>
    <w:p>
      <w:r>
        <w:t xml:space="preserve">Minä vuonna Nicolae Ceausescusta tuli Romanian kommunistinen diktaattori?</w:t>
      </w:r>
    </w:p>
    <w:p>
      <w:r>
        <w:rPr>
          <w:b/>
        </w:rPr>
        <w:t xml:space="preserve">Tulos</w:t>
      </w:r>
    </w:p>
    <w:p>
      <w:r>
        <w:t xml:space="preserve">Minä vuonna Anthony Blunt lakkasi olemasta kuningattaren kuvien kartoittaja?</w:t>
      </w:r>
    </w:p>
    <w:p>
      <w:r>
        <w:rPr>
          <w:b/>
        </w:rPr>
        <w:t xml:space="preserve">Tulos</w:t>
      </w:r>
    </w:p>
    <w:p>
      <w:r>
        <w:t xml:space="preserve">Minä vuonna Nicolae Ceausescu kuoli?</w:t>
      </w:r>
    </w:p>
    <w:p>
      <w:r>
        <w:rPr>
          <w:b/>
        </w:rPr>
        <w:t xml:space="preserve">Tulos</w:t>
      </w:r>
    </w:p>
    <w:p>
      <w:r>
        <w:t xml:space="preserve">Minä vuonna Anthony Blunt kuoli?</w:t>
      </w:r>
    </w:p>
    <w:p>
      <w:r>
        <w:rPr>
          <w:b/>
        </w:rPr>
        <w:t xml:space="preserve">Esimerkki 8.507</w:t>
      </w:r>
    </w:p>
    <w:p>
      <w:r>
        <w:t xml:space="preserve">Läpikulku: Skotit Thomas Ash Lane ja Ninian Crawford avasivat ensimmäisen Lane Crawford -tavaratalon vuonna 1850 Des Voeux Roadilla Hongkongin saarella. Aluksi tavaratalo palveli lähinnä vierailevia laivamiehistöjä sekä Britannian laivaston henkilökuntaa ja heidän perheitään. Vuonna 1900 ensimmäisen etnisten kiinalaisten omistaman Sincere-tavaratalon avasi Australiasta palannut ja David Jonesin innoittamana toiminut Ma Ying Piu. Vuonna 1907 toinen Australiassa asunut entinen hongkongilainen siirtolainen, Kwokin perhe, palasi Hongkongiin ja perusti Wing Onin.</w:t>
      </w:r>
    </w:p>
    <w:p>
      <w:r>
        <w:rPr>
          <w:b/>
        </w:rPr>
        <w:t xml:space="preserve">Tulos</w:t>
      </w:r>
    </w:p>
    <w:p>
      <w:r>
        <w:t xml:space="preserve">Minä vuonna Lane Crawford suljettiin? </w:t>
      </w:r>
    </w:p>
    <w:p>
      <w:r>
        <w:rPr>
          <w:b/>
        </w:rPr>
        <w:t xml:space="preserve">Tulos</w:t>
      </w:r>
    </w:p>
    <w:p>
      <w:r>
        <w:t xml:space="preserve">Kuka sulki Lane Crawfordin?</w:t>
      </w:r>
    </w:p>
    <w:p>
      <w:r>
        <w:rPr>
          <w:b/>
        </w:rPr>
        <w:t xml:space="preserve">Tulos</w:t>
      </w:r>
    </w:p>
    <w:p>
      <w:r>
        <w:t xml:space="preserve">Mikä ei ollut kaupan alkuperäinen kohdeasiakaskunta?</w:t>
      </w:r>
    </w:p>
    <w:p>
      <w:r>
        <w:rPr>
          <w:b/>
        </w:rPr>
        <w:t xml:space="preserve">Tulos</w:t>
      </w:r>
    </w:p>
    <w:p>
      <w:r>
        <w:t xml:space="preserve">Kuka sulki ensimmäisen kiinalaisomisteisen tavaratalon? </w:t>
      </w:r>
    </w:p>
    <w:p>
      <w:r>
        <w:rPr>
          <w:b/>
        </w:rPr>
        <w:t xml:space="preserve">Tulos</w:t>
      </w:r>
    </w:p>
    <w:p>
      <w:r>
        <w:t xml:space="preserve">Kuka avasi ensimmäisen kiinalaisomisteisen rautakaupan? </w:t>
      </w:r>
    </w:p>
    <w:p>
      <w:r>
        <w:rPr>
          <w:b/>
        </w:rPr>
        <w:t xml:space="preserve">Esimerkki 8.508</w:t>
      </w:r>
    </w:p>
    <w:p>
      <w:r>
        <w:t xml:space="preserve">Läpikulku: Normannit sulautuivat lopulta alkuasukkaiden joukkoon ja yhdistivät kielet ja perinteet. Satavuotisen sodan aikana normannien aristokratia identifioitui usein englantilaiseksi. Anglo-normannien kieli erottautui latinan kielestä, mikä oli Geoffrey Chaucerin huumorin aihe. Anglo-normannien kieli sulautui lopulta heidän alamaisensa anglosaksiseen kieleen (ks. vanha englanti) ja vaikutti siihen, mikä auttoi (yhdessä aikaisempien anglo-norjalaisten siirtolaisten norjan kielen ja kirkon käyttämän latinan kanssa) keski-englannin kehittymisessä. Siitä puolestaan kehittyi nykyenglanti.</w:t>
      </w:r>
    </w:p>
    <w:p>
      <w:r>
        <w:rPr>
          <w:b/>
        </w:rPr>
        <w:t xml:space="preserve">Tulos</w:t>
      </w:r>
    </w:p>
    <w:p>
      <w:r>
        <w:t xml:space="preserve">Ketkä tunnustautuivat ranskalaisiksi sadan vuoden sodan aikana?</w:t>
      </w:r>
    </w:p>
    <w:p>
      <w:r>
        <w:rPr>
          <w:b/>
        </w:rPr>
        <w:t xml:space="preserve">Tulos</w:t>
      </w:r>
    </w:p>
    <w:p>
      <w:r>
        <w:t xml:space="preserve">Mitä omaksuttiin anglo-normanninkieleen?</w:t>
      </w:r>
    </w:p>
    <w:p>
      <w:r>
        <w:rPr>
          <w:b/>
        </w:rPr>
        <w:t xml:space="preserve">Tulos</w:t>
      </w:r>
    </w:p>
    <w:p>
      <w:r>
        <w:t xml:space="preserve">Kuka pilkkasi latinan kieltä?</w:t>
      </w:r>
    </w:p>
    <w:p>
      <w:r>
        <w:rPr>
          <w:b/>
        </w:rPr>
        <w:t xml:space="preserve">Esimerkki 8.509</w:t>
      </w:r>
    </w:p>
    <w:p>
      <w:r>
        <w:t xml:space="preserve">Läpikulku: Bysantin valtakunta hallitsi Saharan pohjoisrannikkoa 5.-7. vuosisadalla. Arabian (Arabian niemimaan) muslimien valloituksen jälkeen Pohjois-Afrikan muslimien valloitus alkoi 7. vuosisadan puolivälissä ja 8. vuosisadan alussa, ja islamin vaikutusvalta laajeni nopeasti Saharassa. Vuoden 641 loppuun mennessä koko Egypti oli muslimien hallussa. Kauppa aavikon yli vilkastui. Merkittävä orjakauppa kulki aavikon yli. On arvioitu, että 10.-19. vuosisadan välisenä aikana pohjoiseen kuljetettiin vuosittain noin 6 000-7 000 orjaa.</w:t>
      </w:r>
    </w:p>
    <w:p>
      <w:r>
        <w:rPr>
          <w:b/>
        </w:rPr>
        <w:t xml:space="preserve">Tulos</w:t>
      </w:r>
    </w:p>
    <w:p>
      <w:r>
        <w:t xml:space="preserve">Millä vuosisadalla alkoi muslimien Arabian valloitus?</w:t>
      </w:r>
    </w:p>
    <w:p>
      <w:r>
        <w:rPr>
          <w:b/>
        </w:rPr>
        <w:t xml:space="preserve">Tulos</w:t>
      </w:r>
    </w:p>
    <w:p>
      <w:r>
        <w:t xml:space="preserve">Kuinka monta orjaa Bysantin valtakunta kuljetti vuodessa?</w:t>
      </w:r>
    </w:p>
    <w:p>
      <w:r>
        <w:rPr>
          <w:b/>
        </w:rPr>
        <w:t xml:space="preserve">Tulos</w:t>
      </w:r>
    </w:p>
    <w:p>
      <w:r>
        <w:t xml:space="preserve">Kuinka kauan muslimit hallitsivat Egyptiä?</w:t>
      </w:r>
    </w:p>
    <w:p>
      <w:r>
        <w:rPr>
          <w:b/>
        </w:rPr>
        <w:t xml:space="preserve">Tulos</w:t>
      </w:r>
    </w:p>
    <w:p>
      <w:r>
        <w:t xml:space="preserve">Milloin Egypti vapautettiin muslimien hallinnasta?</w:t>
      </w:r>
    </w:p>
    <w:p>
      <w:r>
        <w:rPr>
          <w:b/>
        </w:rPr>
        <w:t xml:space="preserve">Tulos</w:t>
      </w:r>
    </w:p>
    <w:p>
      <w:r>
        <w:t xml:space="preserve">Mikä aiheutti kaupan vähenemisen aavikolla?</w:t>
      </w:r>
    </w:p>
    <w:p>
      <w:r>
        <w:rPr>
          <w:b/>
        </w:rPr>
        <w:t xml:space="preserve">Esimerkki 8.510</w:t>
      </w:r>
    </w:p>
    <w:p>
      <w:r>
        <w:t xml:space="preserve">Läpikulku: Elokuun ja syyskuun 2004 aikana keskityttiin voimakkaasti 1960-luvun lopun ja 1970-luvun alun tapahtumiin. Bushia syytettiin siitä, että hän ei ollut suorittanut vaadittua palvelusta Texasin ilmavoimien kansalliskaartissa. Huomio siirtyi kuitenkin nopeasti CBS Newsin toimintaan sen jälkeen, kun se esitti keskiviikkona 60 Minutes -ohjelmassa jakson, jossa esiteltiin niin sanotut Killian-asiakirjat. Asiakirjojen aitoudesta heräsi nopeasti vakavia epäilyjä, minkä vuoksi CBS nimitti tarkistuspaneelin, joka lopulta johti uutistuottajan erottamiseen ja muihin merkittäviin henkilöstömuutoksiin.</w:t>
      </w:r>
    </w:p>
    <w:p>
      <w:r>
        <w:rPr>
          <w:b/>
        </w:rPr>
        <w:t xml:space="preserve">Tulos</w:t>
      </w:r>
    </w:p>
    <w:p>
      <w:r>
        <w:t xml:space="preserve">Mistä Killiania syytettiin vuonna 2004?</w:t>
      </w:r>
    </w:p>
    <w:p>
      <w:r>
        <w:rPr>
          <w:b/>
        </w:rPr>
        <w:t xml:space="preserve">Tulos</w:t>
      </w:r>
    </w:p>
    <w:p>
      <w:r>
        <w:t xml:space="preserve">Mihin Teksasin ilmavoimien kansalliskaarti keskittyi syyskuussa 2004?</w:t>
      </w:r>
    </w:p>
    <w:p>
      <w:r>
        <w:rPr>
          <w:b/>
        </w:rPr>
        <w:t xml:space="preserve">Tulos</w:t>
      </w:r>
    </w:p>
    <w:p>
      <w:r>
        <w:t xml:space="preserve">Mikä uutistoimisto teki henkilöstömuutoksen vuonna 1970?</w:t>
      </w:r>
    </w:p>
    <w:p>
      <w:r>
        <w:rPr>
          <w:b/>
        </w:rPr>
        <w:t xml:space="preserve">Tulos</w:t>
      </w:r>
    </w:p>
    <w:p>
      <w:r>
        <w:t xml:space="preserve">Milloin uutistuottaja palkattiin CBS:lle?</w:t>
      </w:r>
    </w:p>
    <w:p>
      <w:r>
        <w:rPr>
          <w:b/>
        </w:rPr>
        <w:t xml:space="preserve">Tulos</w:t>
      </w:r>
    </w:p>
    <w:p>
      <w:r>
        <w:t xml:space="preserve">Kuka sai potkut työskenneltyään Bushille 1970-luvulla?</w:t>
      </w:r>
    </w:p>
    <w:p>
      <w:r>
        <w:rPr>
          <w:b/>
        </w:rPr>
        <w:t xml:space="preserve">Esimerkki 8.511</w:t>
      </w:r>
    </w:p>
    <w:p>
      <w:r>
        <w:t xml:space="preserve">Läpikulku: Kommutoidussa tasavirtamoottorissa on joukko pyöriviä käämejä, jotka on kiedottu pyörivälle akselille asennettuun ankkuriin. Akselilla on myös kommutaattori, joka on pitkäikäinen pyörivä sähköinen kytkin, joka kääntää roottorikäämityksissä kulkevan virran kulkua ajoittain akselin pyöriessä. Näin ollen jokaisessa harjatussa tasavirtamoottorissa on vaihtovirta, joka virtaa sen pyörivien käämien läpi. Virta kulkee yhden tai useamman harjaparin läpi, jotka ovat kommutaattorin päällä; harjat yhdistävät ulkoisen sähkövirtalähteen pyörivään ankkuriin.</w:t>
      </w:r>
    </w:p>
    <w:p>
      <w:r>
        <w:rPr>
          <w:b/>
        </w:rPr>
        <w:t xml:space="preserve">Tulos</w:t>
      </w:r>
    </w:p>
    <w:p>
      <w:r>
        <w:t xml:space="preserve">Mitä erottaja tekee?</w:t>
      </w:r>
    </w:p>
    <w:p>
      <w:r>
        <w:rPr>
          <w:b/>
        </w:rPr>
        <w:t xml:space="preserve">Tulos</w:t>
      </w:r>
    </w:p>
    <w:p>
      <w:r>
        <w:t xml:space="preserve"> Minkälainen virta on harjattujen RC-moottoreiden ominaisuus?</w:t>
      </w:r>
    </w:p>
    <w:p>
      <w:r>
        <w:rPr>
          <w:b/>
        </w:rPr>
        <w:t xml:space="preserve">Tulos</w:t>
      </w:r>
    </w:p>
    <w:p>
      <w:r>
        <w:t xml:space="preserve">Mistä harjat eivät saa virtaa?</w:t>
      </w:r>
    </w:p>
    <w:p>
      <w:r>
        <w:rPr>
          <w:b/>
        </w:rPr>
        <w:t xml:space="preserve">Tulos</w:t>
      </w:r>
    </w:p>
    <w:p>
      <w:r>
        <w:t xml:space="preserve"> Mikä ei ole kommutoidun tasavirtamoottorin akselin tärkein ominaisuus?</w:t>
      </w:r>
    </w:p>
    <w:p>
      <w:r>
        <w:rPr>
          <w:b/>
        </w:rPr>
        <w:t xml:space="preserve">Esimerkki 8.512</w:t>
      </w:r>
    </w:p>
    <w:p>
      <w:r>
        <w:t xml:space="preserve">Läpikulku: Näin ollen maakunta sijaitsee ylävirtaan verrattuna suuriin kaupunkeihin, jotka sijaitsevat Jangtse-joen varrella idempänä, kuten Chongqing, Wuhan, Nanjing ja Shanghai. Yksi tärkeimmistä Jangtsen sivujoista maakunnassa on Sichuanin keskiosassa sijaitseva Min-joki, joka yhtyy Jangtseen Yibinissä. Sichuanin neljä pääjokea, kuten Sichuan kirjaimellisesti tarkoittaa, ovat Jaling Jiang, Tuo Jiang, Yalong Jiang ja Jinsha Jiang.</w:t>
      </w:r>
    </w:p>
    <w:p>
      <w:r>
        <w:rPr>
          <w:b/>
        </w:rPr>
        <w:t xml:space="preserve">Tulos</w:t>
      </w:r>
    </w:p>
    <w:p>
      <w:r>
        <w:t xml:space="preserve">Mikä joki virtaa itäisen Sichuanin halki?</w:t>
      </w:r>
    </w:p>
    <w:p>
      <w:r>
        <w:rPr>
          <w:b/>
        </w:rPr>
        <w:t xml:space="preserve">Tulos</w:t>
      </w:r>
    </w:p>
    <w:p>
      <w:r>
        <w:t xml:space="preserve">Mikä maakunta sijaitsee Jangtse-joen varrella sijaitsevista suurista kaupungeista alajuoksulla?</w:t>
      </w:r>
    </w:p>
    <w:p>
      <w:r>
        <w:rPr>
          <w:b/>
        </w:rPr>
        <w:t xml:space="preserve">Tulos</w:t>
      </w:r>
    </w:p>
    <w:p>
      <w:r>
        <w:t xml:space="preserve">Mitkä kaupungit sijaitsevat Sichuanin länsipuolella?</w:t>
      </w:r>
    </w:p>
    <w:p>
      <w:r>
        <w:rPr>
          <w:b/>
        </w:rPr>
        <w:t xml:space="preserve">Tulos</w:t>
      </w:r>
    </w:p>
    <w:p>
      <w:r>
        <w:t xml:space="preserve">Jangtse on minkä joen sivujoki?</w:t>
      </w:r>
    </w:p>
    <w:p>
      <w:r>
        <w:rPr>
          <w:b/>
        </w:rPr>
        <w:t xml:space="preserve">Tulos</w:t>
      </w:r>
    </w:p>
    <w:p>
      <w:r>
        <w:t xml:space="preserve">Mikä joki virtaa Nanjingin altaan läpi?</w:t>
      </w:r>
    </w:p>
    <w:p>
      <w:r>
        <w:rPr>
          <w:b/>
        </w:rPr>
        <w:t xml:space="preserve">Tulos</w:t>
      </w:r>
    </w:p>
    <w:p>
      <w:r>
        <w:t xml:space="preserve">Mikä Jangtsen sivujoki virtaa Jaling Jalingin keskiosassa?</w:t>
      </w:r>
    </w:p>
    <w:p>
      <w:r>
        <w:rPr>
          <w:b/>
        </w:rPr>
        <w:t xml:space="preserve">Tulos</w:t>
      </w:r>
    </w:p>
    <w:p>
      <w:r>
        <w:t xml:space="preserve">Mitkä ovat Chongquingin 4 pääjokea?</w:t>
      </w:r>
    </w:p>
    <w:p>
      <w:r>
        <w:rPr>
          <w:b/>
        </w:rPr>
        <w:t xml:space="preserve">Tulos</w:t>
      </w:r>
    </w:p>
    <w:p>
      <w:r>
        <w:t xml:space="preserve">Nimeä joitakin Jangtse-joen alajuoksulla sijaitsevia kaupunkeja, jotka sijaitsevat Sichuanin länsipuolella?</w:t>
      </w:r>
    </w:p>
    <w:p>
      <w:r>
        <w:rPr>
          <w:b/>
        </w:rPr>
        <w:t xml:space="preserve">Tulos</w:t>
      </w:r>
    </w:p>
    <w:p>
      <w:r>
        <w:t xml:space="preserve">Mikä yhdistää Wuhanin Yibiniin?</w:t>
      </w:r>
    </w:p>
    <w:p>
      <w:r>
        <w:rPr>
          <w:b/>
        </w:rPr>
        <w:t xml:space="preserve">Esimerkki 8.513</w:t>
      </w:r>
    </w:p>
    <w:p>
      <w:r>
        <w:t xml:space="preserve">Läpikulku: Albert Suuri kirjoitti, että viisaus ja ymmärrys vahvistavat uskoa Jumalaan. Hänen mukaansa nämä ovat välineitä, joita Jumala käyttää kommunikoidakseen mietiskelijän kanssa. Rakkaus sielussa on sekä syy että seuraus todellisesta ymmärryksestä ja arvostelukyvystä. Se aiheuttaa paitsi älyllistä tietoa Jumalasta myös hengellistä ja emotionaalista tietoa. Kontemplaatio on keino, jonka avulla voi saavuttaa tämän ymmärryksen päämäärän. Asiat, jotka ennen näyttivät staattisilta ja muuttumattomilta, tulevat täyteen mahdollisuuksia ja täydellisyyttä. Kontemploituva tietää silloin, että Jumala on, mutta hän ei tiedä, mitä Jumala on. Näin kontemplaatio tuottaa ikuisesti mystifioidun, epätäydellisen tiedon Jumalasta. Sielu kohoaa muun Jumalan luomakunnan yläpuolelle, mutta se ei voi nähdä Jumalaa itseään.</w:t>
      </w:r>
    </w:p>
    <w:p>
      <w:r>
        <w:rPr>
          <w:b/>
        </w:rPr>
        <w:t xml:space="preserve">Tulos</w:t>
      </w:r>
    </w:p>
    <w:p>
      <w:r>
        <w:t xml:space="preserve">Kuka ei kirjoittanut, että viisaus ja ymmärrys lisäävät uskoa Jumalaan?</w:t>
      </w:r>
    </w:p>
    <w:p>
      <w:r>
        <w:rPr>
          <w:b/>
        </w:rPr>
        <w:t xml:space="preserve">Tulos</w:t>
      </w:r>
    </w:p>
    <w:p>
      <w:r>
        <w:t xml:space="preserve">Mitä Jumala ei käytä puhuakseen tavallisen ihmisen kanssa?</w:t>
      </w:r>
    </w:p>
    <w:p>
      <w:r>
        <w:rPr>
          <w:b/>
        </w:rPr>
        <w:t xml:space="preserve">Tulos</w:t>
      </w:r>
    </w:p>
    <w:p>
      <w:r>
        <w:t xml:space="preserve">Mikä ei ole todellisen ymmärryksen ja arvostelukyvyn syy tai seuraus?</w:t>
      </w:r>
    </w:p>
    <w:p>
      <w:r>
        <w:rPr>
          <w:b/>
        </w:rPr>
        <w:t xml:space="preserve">Tulos</w:t>
      </w:r>
    </w:p>
    <w:p>
      <w:r>
        <w:t xml:space="preserve">Mitä sielu voi nähdä täydellisessä kirkkaudessa?</w:t>
      </w:r>
    </w:p>
    <w:p>
      <w:r>
        <w:rPr>
          <w:b/>
        </w:rPr>
        <w:t xml:space="preserve">Tulos</w:t>
      </w:r>
    </w:p>
    <w:p>
      <w:r>
        <w:t xml:space="preserve">Miten ei päästä ymmärryksen tavoitteeseen?</w:t>
      </w:r>
    </w:p>
    <w:p>
      <w:r>
        <w:rPr>
          <w:b/>
        </w:rPr>
        <w:t xml:space="preserve">Esimerkki 8.514</w:t>
      </w:r>
    </w:p>
    <w:p>
      <w:r>
        <w:t xml:space="preserve">Läpikulku: Koraani kuvailee itseään "erottelukyvyksi" (al-furqān), "äidinkirjaksi" (umm al-kitāb), "oppaaksi" (huda), "viisaudeksi" (hikmah), "muistoksi" (dhikr) ja "ilmestykseksi" (tanzīl; jotain alas lähetettyä, joka tarkoittaa jonkin kohteen laskeutumista korkeammasta paikasta alempaan paikkaan). Toinen termi on al-kitāb (kirja), vaikka sitä käytetään arabian kielessä myös muista kirjoituksista, kuten Toorasta ja evankeliumeista. Adjektiivilla "Koraani" on useita translitterointeja, kuten "quranic", "koranic" ja "qur'anic", tai isolla alkukirjaimella "Qur'anic", "Koranic" ja "Quranic". Termiä mus'haf ('kirjoitettu teos') käytetään usein viittaamaan tiettyihin Koraanin käsikirjoituksiin, mutta sitä käytetään Koraanissa myös aiempien ilmestyneiden kirjojen tunnistamiseen. Koraanin" muita translitteraatioita ovat "al-Coran", "Coran", "Kuran" ja "al-Qurʼan".</w:t>
      </w:r>
    </w:p>
    <w:p>
      <w:r>
        <w:rPr>
          <w:b/>
        </w:rPr>
        <w:t xml:space="preserve">Tulos</w:t>
      </w:r>
    </w:p>
    <w:p>
      <w:r>
        <w:t xml:space="preserve">Mitä termiä, joka tarkoittaa "äidinkirjaa", Koraani ei sovella itseensä?</w:t>
      </w:r>
    </w:p>
    <w:p>
      <w:r>
        <w:rPr>
          <w:b/>
        </w:rPr>
        <w:t xml:space="preserve">Tulos</w:t>
      </w:r>
    </w:p>
    <w:p>
      <w:r>
        <w:t xml:space="preserve">Mitä termiä ei käytetä Koraanissa merkitsemään aiempia ilmoituksia?</w:t>
      </w:r>
    </w:p>
    <w:p>
      <w:r>
        <w:rPr>
          <w:b/>
        </w:rPr>
        <w:t xml:space="preserve">Tulos</w:t>
      </w:r>
    </w:p>
    <w:p>
      <w:r>
        <w:t xml:space="preserve">Mitä termiä käytetään Koraanissa ilmaisemaan tulevia ilmoituksia?</w:t>
      </w:r>
    </w:p>
    <w:p>
      <w:r>
        <w:rPr>
          <w:b/>
        </w:rPr>
        <w:t xml:space="preserve">Tulos</w:t>
      </w:r>
    </w:p>
    <w:p>
      <w:r>
        <w:t xml:space="preserve">Mikä ei ole englanninkielinen käännös sanalle huda?</w:t>
      </w:r>
    </w:p>
    <w:p>
      <w:r>
        <w:rPr>
          <w:b/>
        </w:rPr>
        <w:t xml:space="preserve">Esimerkki 8.515</w:t>
      </w:r>
    </w:p>
    <w:p>
      <w:r>
        <w:t xml:space="preserve">Läpikulku: Uruk-kauden (noin 4100-2900 eKr.) aikana Etelä-Mesopotamian kanavia ja jokia pitkin kuljetettujen kauppatavaroiden määrä helpotti monien suurten, kerrostuneiden, temppelikeskeisten kaupunkien (joiden väkiluku oli yli 10 000) syntymistä, joissa keskitetyt hallintoelimet työllistivät erikoistuneita työntekijöitä. On melko varmaa, että juuri Urukin kaudella sumerilaiset kaupungit alkoivat käyttää vuoristosta pyydystettyä orjatyövoimaa, ja varhaisimmissa teksteissä on runsaasti todisteita siitä, että vangitut orjat toimivat työntekijöinä. Uruk-sivilisaation esineitä ja jopa siirtokuntia on löydetty laajalta alueelta Turkin Taurusvuorilta Välimerelle lännessä ja aina Iranin keskiosiin asti idässä.</w:t>
      </w:r>
    </w:p>
    <w:p>
      <w:r>
        <w:rPr>
          <w:b/>
        </w:rPr>
        <w:t xml:space="preserve">Tulos</w:t>
      </w:r>
    </w:p>
    <w:p>
      <w:r>
        <w:t xml:space="preserve">Mikä ajanjakso ulottui 41. vuosisadasta 29. vuosisadalle eKr.?</w:t>
      </w:r>
    </w:p>
    <w:p>
      <w:r>
        <w:rPr>
          <w:b/>
        </w:rPr>
        <w:t xml:space="preserve">Tulos</w:t>
      </w:r>
    </w:p>
    <w:p>
      <w:r>
        <w:t xml:space="preserve">Mitä Pohjois-Mesopotamian kulkureittejä ja kanavia pitkin kuljetettiin?</w:t>
      </w:r>
    </w:p>
    <w:p>
      <w:r>
        <w:rPr>
          <w:b/>
        </w:rPr>
        <w:t xml:space="preserve">Tulos</w:t>
      </w:r>
    </w:p>
    <w:p>
      <w:r>
        <w:t xml:space="preserve">Kuka työllisti paljon työläisiä kaupungeissa?</w:t>
      </w:r>
    </w:p>
    <w:p>
      <w:r>
        <w:rPr>
          <w:b/>
        </w:rPr>
        <w:t xml:space="preserve">Tulos</w:t>
      </w:r>
    </w:p>
    <w:p>
      <w:r>
        <w:t xml:space="preserve">Milloin sumerilaiset lopettivat orjatyövoiman käytön?</w:t>
      </w:r>
    </w:p>
    <w:p>
      <w:r>
        <w:rPr>
          <w:b/>
        </w:rPr>
        <w:t xml:space="preserve">Esimerkki 8.516</w:t>
      </w:r>
    </w:p>
    <w:p>
      <w:r>
        <w:t xml:space="preserve">Läpikulku: Toinen pitkäperjantaisopimuksella perustettu elin, Britannian ja Irlannin neuvosto, koostuu kaikista Brittein saarten valtioista ja alueista. Britannian ja Irlannin parlamentaarinen edustajakokous (Irish: Tionól Pharlaiminteach na Breataine agus na hÉireann) on edeltänyt Britannian ja Irlannin neuvostoa, ja se perustettiin vuonna 1990. Alun perin siihen kuului 25 Irlannin parlamentin (Oireachtas) ja 25 Yhdistyneen kuningaskunnan parlamentin jäsentä, ja sen tarkoituksena oli kehittää molempien lainsäädäntöelinten jäsenten keskinäistä yhteisymmärrystä. Sittemmin elimen roolia ja toimialaa on laajennettu siten, että siihen on kuulunut edustajia Skotlannin parlamentista, Walesin kansalliskokouksesta, Pohjois-Irlannin yleiskokouksesta, Jerseyn osavaltiosta, Guernseyn osavaltiosta ja Tynwaldin korkeimmasta oikeudesta (Mansaari).</w:t>
      </w:r>
    </w:p>
    <w:p>
      <w:r>
        <w:rPr>
          <w:b/>
        </w:rPr>
        <w:t xml:space="preserve">Tulos</w:t>
      </w:r>
    </w:p>
    <w:p>
      <w:r>
        <w:t xml:space="preserve">Minkä myös Tionolin sopimuksen nojalla perustetun elimen muodostavat Brittein saarten valtiot ja alueet?</w:t>
      </w:r>
    </w:p>
    <w:p>
      <w:r>
        <w:rPr>
          <w:b/>
        </w:rPr>
        <w:t xml:space="preserve">Tulos</w:t>
      </w:r>
    </w:p>
    <w:p>
      <w:r>
        <w:t xml:space="preserve">Mikä elin perustettiin pitkäperjantaisopimuksella, ja se koostuu Walesin ja Skotlannin osavaltioista?</w:t>
      </w:r>
    </w:p>
    <w:p>
      <w:r>
        <w:rPr>
          <w:b/>
        </w:rPr>
        <w:t xml:space="preserve">Tulos</w:t>
      </w:r>
    </w:p>
    <w:p>
      <w:r>
        <w:t xml:space="preserve">Minä vuonna perustettiin Britannian ja Skotlannin parlamentaarinen edustajakokous?</w:t>
      </w:r>
    </w:p>
    <w:p>
      <w:r>
        <w:rPr>
          <w:b/>
        </w:rPr>
        <w:t xml:space="preserve">Tulos</w:t>
      </w:r>
    </w:p>
    <w:p>
      <w:r>
        <w:t xml:space="preserve">Minkä elimen tarkoituksena on luoda keskinäinen yhteisymmärrys Britannian ja Irlannin välille? </w:t>
      </w:r>
    </w:p>
    <w:p>
      <w:r>
        <w:rPr>
          <w:b/>
        </w:rPr>
        <w:t xml:space="preserve">Tulos</w:t>
      </w:r>
    </w:p>
    <w:p>
      <w:r>
        <w:t xml:space="preserve">Mistä edustajia on poistettu elimen roolista ja toimialasta?</w:t>
      </w:r>
    </w:p>
    <w:p>
      <w:r>
        <w:rPr>
          <w:b/>
        </w:rPr>
        <w:t xml:space="preserve">Esimerkki 8.517</w:t>
      </w:r>
    </w:p>
    <w:p>
      <w:r>
        <w:t xml:space="preserve">Läpikulku: Rutto palasi toistuvasti kummittelemaan Eurooppaan ja Välimerelle 1300-1700-luvuilla. Birabenin mukaan rutto esiintyi jossain päin Eurooppaa joka vuosi vuosina 1346-1671. Toinen pandemia levisi erityisen laajalle seuraavina vuosina: 1360-63, 1374, 1400, 1438-39, 1456-57, 1464-66, 1481-85, 1500-03, 1518-31, 1544-48, 1563-66, 1573-88, 1596-99, 1602-11, 1623-40, 1644-54 ja 1664-67. Myöhemmät, vaikkakin vakavat taudinpurkaukset merkitsivät taudin vetäytymistä suurimmasta osasta Eurooppaa (1700-luvulla) ja Pohjois-Afrikasta (1800-luvulla). Geoffrey Parkerin mukaan "pelkästään Ranska menetti lähes miljoona ihmistä ruttoon vuosien 1628-31 epidemiassa".</w:t>
      </w:r>
    </w:p>
    <w:p>
      <w:r>
        <w:rPr>
          <w:b/>
        </w:rPr>
        <w:t xml:space="preserve">Tulos</w:t>
      </w:r>
    </w:p>
    <w:p>
      <w:r>
        <w:t xml:space="preserve">Mikä on Birabenin etunimi?</w:t>
      </w:r>
    </w:p>
    <w:p>
      <w:r>
        <w:rPr>
          <w:b/>
        </w:rPr>
        <w:t xml:space="preserve">Tulos</w:t>
      </w:r>
    </w:p>
    <w:p>
      <w:r>
        <w:t xml:space="preserve">Milloin ensimmäinen pandemia päättyi?</w:t>
      </w:r>
    </w:p>
    <w:p>
      <w:r>
        <w:rPr>
          <w:b/>
        </w:rPr>
        <w:t xml:space="preserve">Tulos</w:t>
      </w:r>
    </w:p>
    <w:p>
      <w:r>
        <w:t xml:space="preserve">Mistä Geoffrey Parker on kotoisin?</w:t>
      </w:r>
    </w:p>
    <w:p>
      <w:r>
        <w:rPr>
          <w:b/>
        </w:rPr>
        <w:t xml:space="preserve">Tulos</w:t>
      </w:r>
    </w:p>
    <w:p>
      <w:r>
        <w:t xml:space="preserve">Mistä Biraben on kotoisin?</w:t>
      </w:r>
    </w:p>
    <w:p>
      <w:r>
        <w:rPr>
          <w:b/>
        </w:rPr>
        <w:t xml:space="preserve">Tulos</w:t>
      </w:r>
    </w:p>
    <w:p>
      <w:r>
        <w:t xml:space="preserve">Kuinka monta ihmistä kuoli mustaan surmaan Pohjois-Afrikassa?</w:t>
      </w:r>
    </w:p>
    <w:p>
      <w:r>
        <w:rPr>
          <w:b/>
        </w:rPr>
        <w:t xml:space="preserve">Esimerkki 8.518</w:t>
      </w:r>
    </w:p>
    <w:p>
      <w:r>
        <w:t xml:space="preserve">Läpikulku: Materiaa ei pidä sekoittaa massaan, sillä ne eivät ole aivan sama asia nykyfysiikassa. Esimerkiksi massa on säilyvä suure, mikä tarkoittaa, että sen arvo pysyy muuttumattomana ajan kuluessa suljetuissa järjestelmissä. Aine ei kuitenkaan säily tällaisissa systeemeissä, vaikka tämä ei olekaan ilmeistä tavallisissa olosuhteissa maapallolla, jossa aine on suunnilleen säilynyt. Silti erityinen suhteellisuusteoria osoittaa, että aine voi kadota muuttumalla energiaksi jopa suljetuissa järjestelmissä, ja sitä voidaan myös luoda energiasta tällaisissa järjestelmissä. Koska massaa (kuten energiaakaan) ei kuitenkaan voida luoda eikä tuhota, massan ja energian määrä pysyvät samoina, kun aine (joka edustaa tiettyä energiamäärää) muuttuu aineettomaksi (eli ei-aineelliseksi) energiaksi. Tämä pätee myös energian käänteisessä muuttumisessa aineeksi.</w:t>
      </w:r>
    </w:p>
    <w:p>
      <w:r>
        <w:rPr>
          <w:b/>
        </w:rPr>
        <w:t xml:space="preserve">Tulos</w:t>
      </w:r>
    </w:p>
    <w:p>
      <w:r>
        <w:t xml:space="preserve">Mitä pidetään samana kuin ainetta?</w:t>
      </w:r>
    </w:p>
    <w:p>
      <w:r>
        <w:rPr>
          <w:b/>
        </w:rPr>
        <w:t xml:space="preserve">Tulos</w:t>
      </w:r>
    </w:p>
    <w:p>
      <w:r>
        <w:t xml:space="preserve">Mitä erityinen suhteellisuusteoria osoittaa, että massa voi tehdä?</w:t>
      </w:r>
    </w:p>
    <w:p>
      <w:r>
        <w:rPr>
          <w:b/>
        </w:rPr>
        <w:t xml:space="preserve">Tulos</w:t>
      </w:r>
    </w:p>
    <w:p>
      <w:r>
        <w:t xml:space="preserve">Mitä voidaan luoda tai tuhota?</w:t>
      </w:r>
    </w:p>
    <w:p>
      <w:r>
        <w:rPr>
          <w:b/>
        </w:rPr>
        <w:t xml:space="preserve">Tulos</w:t>
      </w:r>
    </w:p>
    <w:p>
      <w:r>
        <w:t xml:space="preserve">Mikä muuttuu aineen muuntumisen aikana?</w:t>
      </w:r>
    </w:p>
    <w:p>
      <w:r>
        <w:rPr>
          <w:b/>
        </w:rPr>
        <w:t xml:space="preserve">Tulos</w:t>
      </w:r>
    </w:p>
    <w:p>
      <w:r>
        <w:t xml:space="preserve">Mikä ei muutu avoimessa järjestelmässä?</w:t>
      </w:r>
    </w:p>
    <w:p>
      <w:r>
        <w:rPr>
          <w:b/>
        </w:rPr>
        <w:t xml:space="preserve">Esimerkki 8.519</w:t>
      </w:r>
    </w:p>
    <w:p>
      <w:r>
        <w:t xml:space="preserve">Läpikulku: Washingtonin yliopiston lääketieteellinen tiedekunta, joka on perustettu vuonna 1891, on arvostettu yhtenä maailman johtavista lääketieteen tutkimus- ja koulutuskeskuksista. Koulu on maan ykkönen opiskelijavalinnoissa. Monista viimeaikaisista aloitteista mainittakoon, että Washingtonin yliopiston Genomikeskus (jota johtaa Richard K. Wilson) oli johtavassa asemassa ihmisen geeniperimähankkeessa, sillä se on tuottanut 25 prosenttia valmiista sekvenssistä. Koulu oli edelläkävijä vuodeosasto-opetuksessa ja johti empiirisen tiedon muuttamista tieteelliseksi lääketieteeksi. Lääketieteellinen tiedekunta toimii yhteistyössä St. Louisin lastensairaalan ja Barnes-Jewish Hospitalin (osa BJC HealthCarea) kanssa, jossa kaikki lääkärit ovat koulun tiedekunnan jäseniä.</w:t>
      </w:r>
    </w:p>
    <w:p>
      <w:r>
        <w:rPr>
          <w:b/>
        </w:rPr>
        <w:t xml:space="preserve">Tulos</w:t>
      </w:r>
    </w:p>
    <w:p>
      <w:r>
        <w:t xml:space="preserve">Kuka johtaa Washingtonin yliopiston lääketieteellistä tiedekuntaa?</w:t>
      </w:r>
    </w:p>
    <w:p>
      <w:r>
        <w:rPr>
          <w:b/>
        </w:rPr>
        <w:t xml:space="preserve">Tulos</w:t>
      </w:r>
    </w:p>
    <w:p>
      <w:r>
        <w:t xml:space="preserve">Minä vuonna Washingtonin yliopiston lääketieteellinen tiedekunta solmi kumppanuuden St. Louisin lastensairaalan kanssa?</w:t>
      </w:r>
    </w:p>
    <w:p>
      <w:r>
        <w:rPr>
          <w:b/>
        </w:rPr>
        <w:t xml:space="preserve">Tulos</w:t>
      </w:r>
    </w:p>
    <w:p>
      <w:r>
        <w:t xml:space="preserve">Minä vuonna Washingtonin yliopiston lääketieteellinen tiedekunta solmi kumppanuuden Barnes-Jewish Hospitalin kanssa?</w:t>
      </w:r>
    </w:p>
    <w:p>
      <w:r>
        <w:rPr>
          <w:b/>
        </w:rPr>
        <w:t xml:space="preserve">Tulos</w:t>
      </w:r>
    </w:p>
    <w:p>
      <w:r>
        <w:t xml:space="preserve">Minä vuonna St. Louisin lastensairaala perustettiin?</w:t>
      </w:r>
    </w:p>
    <w:p>
      <w:r>
        <w:rPr>
          <w:b/>
        </w:rPr>
        <w:t xml:space="preserve">Tulos</w:t>
      </w:r>
    </w:p>
    <w:p>
      <w:r>
        <w:t xml:space="preserve">Minä vuonna Barnes-Jewish Hospital perustettiin?</w:t>
      </w:r>
    </w:p>
    <w:p>
      <w:r>
        <w:rPr>
          <w:b/>
        </w:rPr>
        <w:t xml:space="preserve">Esimerkki 8.520</w:t>
      </w:r>
    </w:p>
    <w:p>
      <w:r>
        <w:t xml:space="preserve">Läpikulku: Taolaisopettaja Lao Tzu esitti 6. vuosisadalla eKr. useita naturalistisia käsitteitä, joissa oli joitakin humanistisen filosofian elementtejä. Konfutselaisuuden hopeasääntö Analektioiden XV.24:stä on esimerkki eettisestä filosofiasta, joka perustuu pikemminkin inhimillisiin arvoihin kuin yliluonnolliseen. Humanistista ajattelua sisältyy myös muihin konfutselaisiin klassikoihin, esimerkiksi Zuo Zhuanin kirjassa Ji Liang sanoo: "Ihmiset ovat jumalten zhu (isäntä, herra, hallitsija, omistaja tai alkuperä). Niinpä tietäjäkuninkaille: ihmiset ensin, jumalat vasta sitten"; Neishi Guo sanoo: "Jumalat, älykkäät, oikeamieliset ja kokosydämiset, noudattavat ihmistä"." Taolinen ja konfutselainen sekularismi sisältävät elementtejä moraalisesta ajattelusta, joka on vailla uskonnollista auktoriteettia tai deismiä, mutta ne muistuttavat vain osittain nykyaikaista käsitystämme sekularismista.</w:t>
      </w:r>
    </w:p>
    <w:p>
      <w:r>
        <w:rPr>
          <w:b/>
        </w:rPr>
        <w:t xml:space="preserve">Tulos</w:t>
      </w:r>
    </w:p>
    <w:p>
      <w:r>
        <w:t xml:space="preserve">Milloin humanismin uskomukset erotti toisesta filosofiasta taolainen ajattelija?</w:t>
      </w:r>
    </w:p>
    <w:p>
      <w:r>
        <w:rPr>
          <w:b/>
        </w:rPr>
        <w:t xml:space="preserve">Tulos</w:t>
      </w:r>
    </w:p>
    <w:p>
      <w:r>
        <w:t xml:space="preserve">Mikä on esimerkki humanismiin perustuvasta filosofiasta, joka lannisti etiikan?</w:t>
      </w:r>
    </w:p>
    <w:p>
      <w:r>
        <w:rPr>
          <w:b/>
        </w:rPr>
        <w:t xml:space="preserve">Tulos</w:t>
      </w:r>
    </w:p>
    <w:p>
      <w:r>
        <w:t xml:space="preserve">Kenen voidaan katsoa sanoneen, että ihmiset ovat pohjimmiltaan ihmisten jumalia?</w:t>
      </w:r>
    </w:p>
    <w:p>
      <w:r>
        <w:rPr>
          <w:b/>
        </w:rPr>
        <w:t xml:space="preserve">Tulos</w:t>
      </w:r>
    </w:p>
    <w:p>
      <w:r>
        <w:t xml:space="preserve">Minkä klassikon Ji Liang poltti?</w:t>
      </w:r>
    </w:p>
    <w:p>
      <w:r>
        <w:rPr>
          <w:b/>
        </w:rPr>
        <w:t xml:space="preserve">Tulos</w:t>
      </w:r>
    </w:p>
    <w:p>
      <w:r>
        <w:t xml:space="preserve">Kuka päätti lopettaa Taon opettamisen?</w:t>
      </w:r>
    </w:p>
    <w:p>
      <w:r>
        <w:rPr>
          <w:b/>
        </w:rPr>
        <w:t xml:space="preserve">Esimerkki 8.521</w:t>
      </w:r>
    </w:p>
    <w:p>
      <w:r>
        <w:t xml:space="preserve">Läpikulku: Pääasiassa korkeimman oikeuden Furman v. Georgia -tapauksessa tekemän päätöksen seurauksena kuolemanrangaistus keskeytettiin Yhdysvalloissa vuosina 1972-1976. Viimeinen Furmania edeltänyt teloitus oli Luis Mongen teloitus 2. kesäkuuta 1967. Tapauksessa tuomioistuin katsoi, että kuolemanrangaistus määrättiin perustuslain vastaisesti, koska se oli julma ja epätavallinen rangaistus, joka rikkoi Yhdysvaltain perustuslain kahdeksatta lisäystä. Korkein oikeus ei ole koskaan todennut kuolemanrangaistusta sinänsä perustuslain vastaiseksi.</w:t>
      </w:r>
    </w:p>
    <w:p>
      <w:r>
        <w:rPr>
          <w:b/>
        </w:rPr>
        <w:t xml:space="preserve">Tulos</w:t>
      </w:r>
    </w:p>
    <w:p>
      <w:r>
        <w:t xml:space="preserve">Minä vuonna kuolemanrangaistus sallittiin Yhdysvalloissa?</w:t>
      </w:r>
    </w:p>
    <w:p>
      <w:r>
        <w:rPr>
          <w:b/>
        </w:rPr>
        <w:t xml:space="preserve">Tulos</w:t>
      </w:r>
    </w:p>
    <w:p>
      <w:r>
        <w:t xml:space="preserve">Mikä korkeimman oikeuden tapaus johti kuolemanrangaistuksen sallimiseen?</w:t>
      </w:r>
    </w:p>
    <w:p>
      <w:r>
        <w:rPr>
          <w:b/>
        </w:rPr>
        <w:t xml:space="preserve">Tulos</w:t>
      </w:r>
    </w:p>
    <w:p>
      <w:r>
        <w:t xml:space="preserve"> Kuka teloitettiin 2. kesäkuuta 1987?</w:t>
      </w:r>
    </w:p>
    <w:p>
      <w:r>
        <w:rPr>
          <w:b/>
        </w:rPr>
        <w:t xml:space="preserve">Tulos</w:t>
      </w:r>
    </w:p>
    <w:p>
      <w:r>
        <w:t xml:space="preserve">Mikä Yhdysvaltojen perustuslain muutos sallii julmat ja epätavalliset rangaistukset?</w:t>
      </w:r>
    </w:p>
    <w:p>
      <w:r>
        <w:rPr>
          <w:b/>
        </w:rPr>
        <w:t xml:space="preserve">Tulos</w:t>
      </w:r>
    </w:p>
    <w:p>
      <w:r>
        <w:t xml:space="preserve">Minä vuonna kuolemanrangaistuksen lakkauttaminen Etelä-Amerikassa lopetettiin?</w:t>
      </w:r>
    </w:p>
    <w:p>
      <w:r>
        <w:rPr>
          <w:b/>
        </w:rPr>
        <w:t xml:space="preserve">Esimerkki 8.522</w:t>
      </w:r>
    </w:p>
    <w:p>
      <w:r>
        <w:t xml:space="preserve">Läpikulku: Puumassasta valmistettu paperi ei välttämättä ole vähemmän kestävää kuin rättipaperi. Paperin vanhenemiskäyttäytyminen määräytyy sen valmistuksen, ei kuitujen alkuperäisen alkuperän mukaan. Lisäksi kongressin kirjaston rahoittamat testit todistavat, että kaikki paperi on vaarassa hajota happamaksi, koska selluloosa itsessään tuottaa muurahais-, etikka-, maito- ja oksaalihappoa.</w:t>
      </w:r>
    </w:p>
    <w:p>
      <w:r>
        <w:rPr>
          <w:b/>
        </w:rPr>
        <w:t xml:space="preserve">Tulos</w:t>
      </w:r>
    </w:p>
    <w:p>
      <w:r>
        <w:t xml:space="preserve">Mikä on ehdottomasti kestävämpää kuin rättipaperi?</w:t>
      </w:r>
    </w:p>
    <w:p>
      <w:r>
        <w:rPr>
          <w:b/>
        </w:rPr>
        <w:t xml:space="preserve">Tulos</w:t>
      </w:r>
    </w:p>
    <w:p>
      <w:r>
        <w:t xml:space="preserve">Mikä määrittää paperin vanhenemiskäyttäytymisen?</w:t>
      </w:r>
    </w:p>
    <w:p>
      <w:r>
        <w:rPr>
          <w:b/>
        </w:rPr>
        <w:t xml:space="preserve">Tulos</w:t>
      </w:r>
    </w:p>
    <w:p>
      <w:r>
        <w:t xml:space="preserve">Kuka sponsoroi testejä, jotka osoittivat, että kaikki paperi on hapon aiheuttamalta hajoamiselta suojattu?</w:t>
      </w:r>
    </w:p>
    <w:p>
      <w:r>
        <w:rPr>
          <w:b/>
        </w:rPr>
        <w:t xml:space="preserve">Tulos</w:t>
      </w:r>
    </w:p>
    <w:p>
      <w:r>
        <w:t xml:space="preserve">Mitä oksaalihappo tuottaa?</w:t>
      </w:r>
    </w:p>
    <w:p>
      <w:r>
        <w:rPr>
          <w:b/>
        </w:rPr>
        <w:t xml:space="preserve">Tulos</w:t>
      </w:r>
    </w:p>
    <w:p>
      <w:r>
        <w:t xml:space="preserve">Mitä maitohappo tuottaa?</w:t>
      </w:r>
    </w:p>
    <w:p>
      <w:r>
        <w:rPr>
          <w:b/>
        </w:rPr>
        <w:t xml:space="preserve">Tulos</w:t>
      </w:r>
    </w:p>
    <w:p>
      <w:r>
        <w:t xml:space="preserve">Kuka on sponsoroinut testit, jotka osoittavat, että kaikki paperit eivät ole alttiita hapon aiheuttamalle hajoamiselle?</w:t>
      </w:r>
    </w:p>
    <w:p>
      <w:r>
        <w:rPr>
          <w:b/>
        </w:rPr>
        <w:t xml:space="preserve">Tulos</w:t>
      </w:r>
    </w:p>
    <w:p>
      <w:r>
        <w:t xml:space="preserve">Muurahais-, etikka- ja maitohapon lisäksi mitä happoa selluloosa ei tuota?</w:t>
      </w:r>
    </w:p>
    <w:p>
      <w:r>
        <w:rPr>
          <w:b/>
        </w:rPr>
        <w:t xml:space="preserve">Esimerkki 8.523</w:t>
      </w:r>
    </w:p>
    <w:p>
      <w:r>
        <w:t xml:space="preserve">Läpikulku: Ministereitä ja puolustusvoimien esikuntapäälliköitä tukee joukko siviili-, tiede- ja sotilasasiantuntijoita. Puolustusministeriön korkein virkamies on puolustusministeriön pysyvä alivaltiosihteeri (yleisesti tunnettu nimellä "Permanent Secretary"). Hänen tehtävänään on varmistaa, että puolustusministeriö toimii tehokkaasti hallituksen osastona.</w:t>
      </w:r>
    </w:p>
    <w:p>
      <w:r>
        <w:rPr>
          <w:b/>
        </w:rPr>
        <w:t xml:space="preserve">Tulos</w:t>
      </w:r>
    </w:p>
    <w:p>
      <w:r>
        <w:t xml:space="preserve">Kuka tukee pysyvää sihteeriä?</w:t>
      </w:r>
    </w:p>
    <w:p>
      <w:r>
        <w:rPr>
          <w:b/>
        </w:rPr>
        <w:t xml:space="preserve">Tulos</w:t>
      </w:r>
    </w:p>
    <w:p>
      <w:r>
        <w:t xml:space="preserve">Mikä on puolustusministerin toinen nimi?</w:t>
      </w:r>
    </w:p>
    <w:p>
      <w:r>
        <w:rPr>
          <w:b/>
        </w:rPr>
        <w:t xml:space="preserve">Tulos</w:t>
      </w:r>
    </w:p>
    <w:p>
      <w:r>
        <w:t xml:space="preserve">Mikä on puolustusvoimien ylipäällikön rooli?</w:t>
      </w:r>
    </w:p>
    <w:p>
      <w:r>
        <w:rPr>
          <w:b/>
        </w:rPr>
        <w:t xml:space="preserve">Tulos</w:t>
      </w:r>
    </w:p>
    <w:p>
      <w:r>
        <w:t xml:space="preserve">Missä puolustusministeri toimii korkeimpana virkamiehenä?</w:t>
      </w:r>
    </w:p>
    <w:p>
      <w:r>
        <w:rPr>
          <w:b/>
        </w:rPr>
        <w:t xml:space="preserve">Tulos</w:t>
      </w:r>
    </w:p>
    <w:p>
      <w:r>
        <w:t xml:space="preserve">Mitä puolustusvoimien päällikkö tekee?</w:t>
      </w:r>
    </w:p>
    <w:p>
      <w:r>
        <w:rPr>
          <w:b/>
        </w:rPr>
        <w:t xml:space="preserve">Esimerkki 8.524</w:t>
      </w:r>
    </w:p>
    <w:p>
      <w:r>
        <w:t xml:space="preserve">Läpikulku: Alkuperäisen mallin tarkoituksena oli heijastaa radio- ja puhelintekniikan toimintaa. Heidän alkuperäinen mallinsa koostui kolmesta pääosasta: lähettäjä, kanava ja vastaanotin. Lähettäjä oli puhelimen osa, johon henkilö puhui, kanava oli itse puhelin, ja vastaanotin oli puhelimen osa, jossa henkilö pystyi kuulemaan toisen henkilön. Shannon ja Weaver huomasivat myös, että usein puhelinkeskustelun kuuntelua häiritsee kohina, jota he pitivät kohinana.</w:t>
      </w:r>
    </w:p>
    <w:p>
      <w:r>
        <w:rPr>
          <w:b/>
        </w:rPr>
        <w:t xml:space="preserve">Tulos</w:t>
      </w:r>
    </w:p>
    <w:p>
      <w:r>
        <w:t xml:space="preserve">Missä yrityksessä otettiin vuonna 1945 käyttöön ensimmäinen viestintämalli?</w:t>
      </w:r>
    </w:p>
    <w:p>
      <w:r>
        <w:rPr>
          <w:b/>
        </w:rPr>
        <w:t xml:space="preserve">Tulos</w:t>
      </w:r>
    </w:p>
    <w:p>
      <w:r>
        <w:t xml:space="preserve">Mitä oli kaksi ensisijaista osaa lähettäjä ja vastaanottaja?</w:t>
      </w:r>
    </w:p>
    <w:p>
      <w:r>
        <w:rPr>
          <w:b/>
        </w:rPr>
        <w:t xml:space="preserve">Tulos</w:t>
      </w:r>
    </w:p>
    <w:p>
      <w:r>
        <w:t xml:space="preserve">Kanava oli, jossa voitiin kuulla mitä?</w:t>
      </w:r>
    </w:p>
    <w:p>
      <w:r>
        <w:rPr>
          <w:b/>
        </w:rPr>
        <w:t xml:space="preserve">Tulos</w:t>
      </w:r>
    </w:p>
    <w:p>
      <w:r>
        <w:t xml:space="preserve">Shannon ja Bell ymmärsivät, että mikä häiritsi puhelinkeskustelun kuuntelua?</w:t>
      </w:r>
    </w:p>
    <w:p>
      <w:r>
        <w:rPr>
          <w:b/>
        </w:rPr>
        <w:t xml:space="preserve">Tulos</w:t>
      </w:r>
    </w:p>
    <w:p>
      <w:r>
        <w:t xml:space="preserve">Kenelle Warren Shannon ja Claude Weaver työskentelivät?</w:t>
      </w:r>
    </w:p>
    <w:p>
      <w:r>
        <w:rPr>
          <w:b/>
        </w:rPr>
        <w:t xml:space="preserve">Esimerkki 8.525</w:t>
      </w:r>
    </w:p>
    <w:p>
      <w:r>
        <w:t xml:space="preserve">Läpikulku: Vuonna 1948 kansanmurhan ehkäisemistä ja rankaisemista koskevan yleissopimuksen (CPPCG) julkaisemisen myötä kansanmurha määriteltiin ja kiellettiin kansainvälisissä tuomioistuimissa, ja siksi ne rikolliset, joita syytettiin sodan jälkeen kansainvälisissä tuomioistuimissa holokaustiin osallistumisesta, todettiin syyllisiksi rikoksiin ihmisyyttä vastaan ja muihin tarkemmin määriteltyihin rikoksiin, kuten murhaan. Holokausti on kuitenkin yleisesti tunnustettu kansanmurhaksi, ja Raphael Lemkinin vuotta aiemmin keksimä termi esiintyi 24 natsijohtajan syytteessä, syytekohdassa 3, jossa todettiin, että kaikki syytetyt olivat "suorittaneet tarkoituksellista ja järjestelmällistä kansanmurhaa - nimittäin rotuihin ja kansallisiin ryhmiin kuuluvien ihmisten tuhoamista...".</w:t>
      </w:r>
    </w:p>
    <w:p>
      <w:r>
        <w:rPr>
          <w:b/>
        </w:rPr>
        <w:t xml:space="preserve">Tulos</w:t>
      </w:r>
    </w:p>
    <w:p>
      <w:r>
        <w:t xml:space="preserve">Millä sopimuksella vuonna 1948 määriteltiin ja kiellettiin julistaminen?</w:t>
      </w:r>
    </w:p>
    <w:p>
      <w:r>
        <w:rPr>
          <w:b/>
        </w:rPr>
        <w:t xml:space="preserve">Tulos</w:t>
      </w:r>
    </w:p>
    <w:p>
      <w:r>
        <w:t xml:space="preserve">Mihin maailmansodan jälkeen tuomitut CPPCG:t todettiin syyllisiksi?</w:t>
      </w:r>
    </w:p>
    <w:p>
      <w:r>
        <w:rPr>
          <w:b/>
        </w:rPr>
        <w:t xml:space="preserve">Tulos</w:t>
      </w:r>
    </w:p>
    <w:p>
      <w:r>
        <w:t xml:space="preserve">Mikä on esimerkki erityisemmästä kansainvälisestä rikoksesta, josta voidaan syyttää?</w:t>
      </w:r>
    </w:p>
    <w:p>
      <w:r>
        <w:rPr>
          <w:b/>
        </w:rPr>
        <w:t xml:space="preserve">Tulos</w:t>
      </w:r>
    </w:p>
    <w:p>
      <w:r>
        <w:t xml:space="preserve">Mistä massiivisesta kansanmurhasta rikollisia syytettiin suurelta osin syytteeseen 3. luvun jälkeen?</w:t>
      </w:r>
    </w:p>
    <w:p>
      <w:r>
        <w:rPr>
          <w:b/>
        </w:rPr>
        <w:t xml:space="preserve">Tulos</w:t>
      </w:r>
    </w:p>
    <w:p>
      <w:r>
        <w:t xml:space="preserve">Kuka keksi termin "tuhoaminen"?</w:t>
      </w:r>
    </w:p>
    <w:p>
      <w:r>
        <w:rPr>
          <w:b/>
        </w:rPr>
        <w:t xml:space="preserve">Esimerkki 8.526</w:t>
      </w:r>
    </w:p>
    <w:p>
      <w:r>
        <w:t xml:space="preserve">Läpikulku: Jeffersonin kirje tuli amerikkalaiseen oikeuskäytäntöön vuonna 1878 mormonien moniavioisuutta koskevassa asiassa Reynolds v. U.S., jossa tuomioistuin siteerasi Jeffersonia ja Madisonia etsiessään oikeudellista määritelmää sanalle "uskonto". Enemmistön puolesta kirjoittanut tuomari Stephen Johnson Field siteerasi Jeffersonin kirjettä Danburyn baptisteille todetakseen, että "kongressilta oli riistetty kaikki lainsäädäntövalta pelkkien mielipiteiden suhteen, mutta se oli jätetty vapaaksi tavoittamaan toimet, jotka rikkoivat yhteiskunnallisia velvollisuuksia tai horjuttivat hyvää järjestystä". Tämän huomioon ottaen tuomioistuin päätti, että moniavioisuuden kieltäminen oli perustuslain mukaista.</w:t>
      </w:r>
    </w:p>
    <w:p>
      <w:r>
        <w:rPr>
          <w:b/>
        </w:rPr>
        <w:t xml:space="preserve">Tulos</w:t>
      </w:r>
    </w:p>
    <w:p>
      <w:r>
        <w:t xml:space="preserve"> Milloin Jeffersonin kirje ei tullut amerikkalaiseen oikeuskäytäntöön?</w:t>
      </w:r>
    </w:p>
    <w:p>
      <w:r>
        <w:rPr>
          <w:b/>
        </w:rPr>
        <w:t xml:space="preserve">Tulos</w:t>
      </w:r>
    </w:p>
    <w:p>
      <w:r>
        <w:t xml:space="preserve"> Mikä oli se tapaus, joka kielsi Jeffersonin kirjeen?</w:t>
      </w:r>
    </w:p>
    <w:p>
      <w:r>
        <w:rPr>
          <w:b/>
        </w:rPr>
        <w:t xml:space="preserve">Tulos</w:t>
      </w:r>
    </w:p>
    <w:p>
      <w:r>
        <w:t xml:space="preserve"> Mihin tuomioistuin pyrki, kun se ei käyttänyt Jeffersonin kirjettä?</w:t>
      </w:r>
    </w:p>
    <w:p>
      <w:r>
        <w:rPr>
          <w:b/>
        </w:rPr>
        <w:t xml:space="preserve">Tulos</w:t>
      </w:r>
    </w:p>
    <w:p>
      <w:r>
        <w:t xml:space="preserve"> Mikä oli Meynolds v. U.S. -tapauksen aihe?</w:t>
      </w:r>
    </w:p>
    <w:p>
      <w:r>
        <w:rPr>
          <w:b/>
        </w:rPr>
        <w:t xml:space="preserve">Tulos</w:t>
      </w:r>
    </w:p>
    <w:p>
      <w:r>
        <w:t xml:space="preserve">Mikä oli tuomioistuimen päätös olla kieltämättä moniavioisuutta?</w:t>
      </w:r>
    </w:p>
    <w:p>
      <w:r>
        <w:rPr>
          <w:b/>
        </w:rPr>
        <w:t xml:space="preserve">Esimerkki 8.527</w:t>
      </w:r>
    </w:p>
    <w:p>
      <w:r>
        <w:t xml:space="preserve">Läpikulku: Craig lennätettiin New Yorkiin pieneen leikkaukseen, jossa hänen polvivammansa korjattiin. Raportoitiin, että se ei vaikuttanut kuvauksiin, ja hän oli palannut kuvauksiin Pinewoodin studiolle suunnitellusti 22. huhtikuuta.</w:t>
      </w:r>
    </w:p>
    <w:p>
      <w:r>
        <w:rPr>
          <w:b/>
        </w:rPr>
        <w:t xml:space="preserve">Tulos</w:t>
      </w:r>
    </w:p>
    <w:p>
      <w:r>
        <w:t xml:space="preserve">Kuka lennätettiin New Mexicoon pieneen leikkaukseen?</w:t>
      </w:r>
    </w:p>
    <w:p>
      <w:r>
        <w:rPr>
          <w:b/>
        </w:rPr>
        <w:t xml:space="preserve">Tulos</w:t>
      </w:r>
    </w:p>
    <w:p>
      <w:r>
        <w:t xml:space="preserve">Missä kaupungissa Craigille tehtiin suuri leikkaus?</w:t>
      </w:r>
    </w:p>
    <w:p>
      <w:r>
        <w:rPr>
          <w:b/>
        </w:rPr>
        <w:t xml:space="preserve">Tulos</w:t>
      </w:r>
    </w:p>
    <w:p>
      <w:r>
        <w:t xml:space="preserve">Kenen leikkaus vaikutti kuvauksiin?</w:t>
      </w:r>
    </w:p>
    <w:p>
      <w:r>
        <w:rPr>
          <w:b/>
        </w:rPr>
        <w:t xml:space="preserve">Tulos</w:t>
      </w:r>
    </w:p>
    <w:p>
      <w:r>
        <w:t xml:space="preserve">Kenelle tehtiin pieni leikkaus kätensä korjaamiseksi?</w:t>
      </w:r>
    </w:p>
    <w:p>
      <w:r>
        <w:rPr>
          <w:b/>
        </w:rPr>
        <w:t xml:space="preserve">Tulos</w:t>
      </w:r>
    </w:p>
    <w:p>
      <w:r>
        <w:t xml:space="preserve">Kuka palasi kuvauksiin 12. huhtikuuta?</w:t>
      </w:r>
    </w:p>
    <w:p>
      <w:r>
        <w:rPr>
          <w:b/>
        </w:rPr>
        <w:t xml:space="preserve">Esimerkki 8.528</w:t>
      </w:r>
    </w:p>
    <w:p>
      <w:r>
        <w:t xml:space="preserve">Läpikulku: Euroopan laajentuminen alueelliseen imperialismiin keskittyi suurelta osin taloudelliseen kasvuun keräämällä resursseja siirtomaista ja ottamalla poliittista valtaa itselleen sotilaallisin ja poliittisin keinoin. Intian kolonisaatio 1700-luvun puolivälissä tarjoaa esimerkin tästä keskittymisestä: siellä "britit käyttivät hyväkseen mogulivaltion poliittista heikkoutta, ja vaikka sotilaallinen toiminta oli eri aikoina tärkeää, myös paikallisen eliitin taloudellinen ja hallinnollinen liittäminen osaksi maanosaa oli ratkaisevan tärkeää", kun he pyrkivät saamaan haltuunsa mantereen resurssit, markkinat ja työvoiman. Vaikka huomattava määrä siirtomaita oli suunniteltu tuottamaan taloudellista voittoa ja kuljettamaan resursseja kotisatamiin 1600- ja 1700-luvuilla, Fieldhouse esittää, että 1800- ja 1900-luvuilla esimerkiksi Afrikassa ja Aasiassa tämä ajatus ei välttämättä päde:</w:t>
      </w:r>
    </w:p>
    <w:p>
      <w:r>
        <w:rPr>
          <w:b/>
        </w:rPr>
        <w:t xml:space="preserve">Tulos</w:t>
      </w:r>
    </w:p>
    <w:p>
      <w:r>
        <w:t xml:space="preserve">Eurooppalainen imperialismi ei koskaan keskittynyt mihin?</w:t>
      </w:r>
    </w:p>
    <w:p>
      <w:r>
        <w:rPr>
          <w:b/>
        </w:rPr>
        <w:t xml:space="preserve">Tulos</w:t>
      </w:r>
    </w:p>
    <w:p>
      <w:r>
        <w:t xml:space="preserve"> Mihin Euroopan imperiumit eivät luottaneet resurssiensa saannissa?</w:t>
      </w:r>
    </w:p>
    <w:p>
      <w:r>
        <w:rPr>
          <w:b/>
        </w:rPr>
        <w:t xml:space="preserve">Tulos</w:t>
      </w:r>
    </w:p>
    <w:p>
      <w:r>
        <w:t xml:space="preserve"> Milloin Intian kolonisaatiota ei tapahtunut?</w:t>
      </w:r>
    </w:p>
    <w:p>
      <w:r>
        <w:rPr>
          <w:b/>
        </w:rPr>
        <w:t xml:space="preserve">Tulos</w:t>
      </w:r>
    </w:p>
    <w:p>
      <w:r>
        <w:t xml:space="preserve"> Ketä Britannia ei hyödyntänyt Intiassa?</w:t>
      </w:r>
    </w:p>
    <w:p>
      <w:r>
        <w:rPr>
          <w:b/>
        </w:rPr>
        <w:t xml:space="preserve">Tulos</w:t>
      </w:r>
    </w:p>
    <w:p>
      <w:r>
        <w:t xml:space="preserve"> Mitä säädettiin päteväksi 1800-luvun lopulla ja 1900-luvulla?</w:t>
      </w:r>
    </w:p>
    <w:p>
      <w:r>
        <w:rPr>
          <w:b/>
        </w:rPr>
        <w:t xml:space="preserve">Esimerkki 8.529</w:t>
      </w:r>
    </w:p>
    <w:p>
      <w:r>
        <w:t xml:space="preserve">Läpikulku: Ensimmäinen suosii primordialistista lähestymistapaa, jossa minuuden ja kollektiiviseen ryhmään kuulumisen tunne on kiinteä asia, joka määritellään objektiivisten kriteerien, kuten yhteisen syntyperän ja yhteisten biologisten ominaisuuksien, perusteella. Toisessa, sosiaaliseen konstruktionismiin perustuvassa lähestymistavassa katsotaan, että identiteetti muodostuu tiettyjen ominaisuuksien ensisijaisesti poliittisesta valinnasta. Näin se kyseenalaistaa ajatuksen siitä, että identiteetti on luonnollinen asia, jota luonnehtivat kiinteät, oletettavasti objektiiviset kriteerit. Molemmat lähestymistavat on ymmärrettävä omassa poliittisessa ja historiallisessa kontekstissaan, jolle on ominaista keskustelu luokkaan, rotuun ja etnisyyteen liittyvistä kysymyksistä. Vaikka niitä on kritisoitu, ne vaikuttavat edelleen identiteetin käsitteellistämistä koskeviin lähestymistapoihin.</w:t>
      </w:r>
    </w:p>
    <w:p>
      <w:r>
        <w:rPr>
          <w:b/>
        </w:rPr>
        <w:t xml:space="preserve">Tulos</w:t>
      </w:r>
    </w:p>
    <w:p>
      <w:r>
        <w:t xml:space="preserve">Millainen lähestymistapa ottaa minuuden tunteen ja muuttuvana asiana?</w:t>
      </w:r>
    </w:p>
    <w:p>
      <w:r>
        <w:rPr>
          <w:b/>
        </w:rPr>
        <w:t xml:space="preserve">Tulos</w:t>
      </w:r>
    </w:p>
    <w:p>
      <w:r>
        <w:t xml:space="preserve">Minkä teorian mukaan poliittinen valinta perustuu identiteettipiirteisiin?</w:t>
      </w:r>
    </w:p>
    <w:p>
      <w:r>
        <w:rPr>
          <w:b/>
        </w:rPr>
        <w:t xml:space="preserve">Tulos</w:t>
      </w:r>
    </w:p>
    <w:p>
      <w:r>
        <w:t xml:space="preserve">Mikä vaikuttaa primordalistisiin ja sosiaalisiin konstruktionistisiin näkemyksiin?</w:t>
      </w:r>
    </w:p>
    <w:p>
      <w:r>
        <w:rPr>
          <w:b/>
        </w:rPr>
        <w:t xml:space="preserve">Tulos</w:t>
      </w:r>
    </w:p>
    <w:p>
      <w:r>
        <w:t xml:space="preserve">primordalistisia ja sosiaalisia konstruktionistisia näkemyksiä on tarkasteltava minkä ulkopuolella?</w:t>
      </w:r>
    </w:p>
    <w:p>
      <w:r>
        <w:rPr>
          <w:b/>
        </w:rPr>
        <w:t xml:space="preserve">Tulos</w:t>
      </w:r>
    </w:p>
    <w:p>
      <w:r>
        <w:t xml:space="preserve">Mihin primordalistiset ja sosiaaliset konstruktionistiset näkemykset ovat lakanneet vaikuttamasta?</w:t>
      </w:r>
    </w:p>
    <w:p>
      <w:r>
        <w:rPr>
          <w:b/>
        </w:rPr>
        <w:t xml:space="preserve">Esimerkki 8.530</w:t>
      </w:r>
    </w:p>
    <w:p>
      <w:r>
        <w:t xml:space="preserve">Läpikulku: Ann Arbor News, jonka omistaa Michiganissa toimiva Booth Newspapers -ketju, on Ann Arborin ja muun Washtenawin piirikunnan suurin päivälehti. Sanomalehti lopetti 174 vuotta kestäneen painamisensa vuonna 2009 talousvaikeuksien vuoksi. Sen korvasi AnnArbor.com, mutta se palasi rajoitetusti painettuna julkaisuna entisellä nimellään vuonna 2013. Toinen Ann Arborissa ilmestyvä julkaisu, jonka tuotanto on lopetettu, oli Ann Arbor Paper, joka ilmestyi ilmaiseksi kuukausittain. Ann Arborin on sanottu olevan ensimmäinen merkittävä kaupunki, joka menettää ainoan päivälehtensä. Ann Arbor Chronicle, verkkolehti, uutisoi paikallisuutisia, mukaan lukien kirjastolautakunnan, piirikunnan lautakunnan ja DDA:n kokoukset, 3. syyskuuta 2014 asti.</w:t>
      </w:r>
    </w:p>
    <w:p>
      <w:r>
        <w:rPr>
          <w:b/>
        </w:rPr>
        <w:t xml:space="preserve">Tulos</w:t>
      </w:r>
    </w:p>
    <w:p>
      <w:r>
        <w:t xml:space="preserve">Mikä sanomalehti ilmestyi 147 vuotta?</w:t>
      </w:r>
    </w:p>
    <w:p>
      <w:r>
        <w:rPr>
          <w:b/>
        </w:rPr>
        <w:t xml:space="preserve">Tulos</w:t>
      </w:r>
    </w:p>
    <w:p>
      <w:r>
        <w:t xml:space="preserve">Mikä verkkolehti lopetti painamisen vuonna 2009?</w:t>
      </w:r>
    </w:p>
    <w:p>
      <w:r>
        <w:rPr>
          <w:b/>
        </w:rPr>
        <w:t xml:space="preserve">Tulos</w:t>
      </w:r>
    </w:p>
    <w:p>
      <w:r>
        <w:t xml:space="preserve">Mikä sanomalehti uutisoi paikallisuutisia 13. syyskuuta 2014 asti?</w:t>
      </w:r>
    </w:p>
    <w:p>
      <w:r>
        <w:rPr>
          <w:b/>
        </w:rPr>
        <w:t xml:space="preserve">Tulos</w:t>
      </w:r>
    </w:p>
    <w:p>
      <w:r>
        <w:t xml:space="preserve">Milloin Ann Arbor Paper aloitti rajoitetun painetun julkaisun?</w:t>
      </w:r>
    </w:p>
    <w:p>
      <w:r>
        <w:rPr>
          <w:b/>
        </w:rPr>
        <w:t xml:space="preserve">Esimerkki 8.531</w:t>
      </w:r>
    </w:p>
    <w:p>
      <w:r>
        <w:t xml:space="preserve">Läpikulku: Muilla muinaiskreikan murteilla, joonisella, dorian kielellä, aeolaisella ja arkkadokypriootilla, oli luultavasti jossain vaiheessa sama kolmitie-erottelu, mutta dorian kielellä näyttää olleen klassisella kaudella /tʰ/:n tilalla frikatiivi, ja joonisen ja aeolisen murteet menettivät toisinaan aspiraation (psilosis).</w:t>
      </w:r>
    </w:p>
    <w:p>
      <w:r>
        <w:rPr>
          <w:b/>
        </w:rPr>
        <w:t xml:space="preserve">Tulos</w:t>
      </w:r>
    </w:p>
    <w:p>
      <w:r>
        <w:t xml:space="preserve">Millä muinaisilla murteilla oli jossain vaiheessa sama kaksisuuntainen ero?</w:t>
      </w:r>
    </w:p>
    <w:p>
      <w:r>
        <w:rPr>
          <w:b/>
        </w:rPr>
        <w:t xml:space="preserve">Tulos</w:t>
      </w:r>
    </w:p>
    <w:p>
      <w:r>
        <w:t xml:space="preserve">Millä murteella oli frikatiivi uudella kaudella?</w:t>
      </w:r>
    </w:p>
    <w:p>
      <w:r>
        <w:rPr>
          <w:b/>
        </w:rPr>
        <w:t xml:space="preserve">Tulos</w:t>
      </w:r>
    </w:p>
    <w:p>
      <w:r>
        <w:t xml:space="preserve">Mitkä neljä murretta menettivät joskus pyrkimyksen?</w:t>
      </w:r>
    </w:p>
    <w:p>
      <w:r>
        <w:rPr>
          <w:b/>
        </w:rPr>
        <w:t xml:space="preserve">Tulos</w:t>
      </w:r>
    </w:p>
    <w:p>
      <w:r>
        <w:t xml:space="preserve">Mitkä kaksi murretta saivat joskus pyrkimyksen?</w:t>
      </w:r>
    </w:p>
    <w:p>
      <w:r>
        <w:rPr>
          <w:b/>
        </w:rPr>
        <w:t xml:space="preserve">Tulos</w:t>
      </w:r>
    </w:p>
    <w:p>
      <w:r>
        <w:t xml:space="preserve">Mikä oli saavutetun pyrkimyksen nimi?</w:t>
      </w:r>
    </w:p>
    <w:p>
      <w:r>
        <w:rPr>
          <w:b/>
        </w:rPr>
        <w:t xml:space="preserve">Esimerkki 8.532</w:t>
      </w:r>
    </w:p>
    <w:p>
      <w:r>
        <w:t xml:space="preserve">Läpikulku: ISO-standardi ISO 12232:2006 antaa digitaalisten still-kameroiden valmistajille mahdollisuuden valita viidestä eri tekniikasta valotusindeksin määrittämiseksi kullakin tietyn kameramallin herkkyysasetuksella. Kolme ISO 12232:2006 -standardin tekniikoista on siirretty standardin vuoden 1998 versiosta, kun taas kaksi uutta tekniikkaa, jotka mahdollistavat JPEG-tulostiedostojen mittaamisen, on otettu käyttöön CIPA DC-004 -standardista. Valitusta tekniikasta riippuen valotusindeksin luokitus voi riippua kennon herkkyydestä, kennon kohinasta ja tuloksena olevan kuvan ulkonäöstä. Standardissa määritetään koko digitaalisen kamerajärjestelmän valoherkkyyden mittaaminen eikä yksittäisten komponenttien, kuten digitaalisten antureiden, valoherkkyyden mittaaminen, vaikka Kodak on ilmoittanut käyttäneensä erästä muunnelmaa kahden anturinsa herkkyyden kuvaamiseen vuonna 2001.</w:t>
      </w:r>
    </w:p>
    <w:p>
      <w:r>
        <w:rPr>
          <w:b/>
        </w:rPr>
        <w:t xml:space="preserve">Tulos</w:t>
      </w:r>
    </w:p>
    <w:p>
      <w:r>
        <w:t xml:space="preserve">Milloin ISO 12232:2006 julkaistiin?</w:t>
      </w:r>
    </w:p>
    <w:p>
      <w:r>
        <w:rPr>
          <w:b/>
        </w:rPr>
        <w:t xml:space="preserve">Tulos</w:t>
      </w:r>
    </w:p>
    <w:p>
      <w:r>
        <w:t xml:space="preserve">Kuinka monta JPEG-tekniikkaa otettiin käyttöön vuonna 1998?</w:t>
      </w:r>
    </w:p>
    <w:p>
      <w:r>
        <w:rPr>
          <w:b/>
        </w:rPr>
        <w:t xml:space="preserve">Tulos</w:t>
      </w:r>
    </w:p>
    <w:p>
      <w:r>
        <w:t xml:space="preserve">Mitkä kolme tekniikkaa vaikuttavat ISO-arvoihin?</w:t>
      </w:r>
    </w:p>
    <w:p>
      <w:r>
        <w:rPr>
          <w:b/>
        </w:rPr>
        <w:t xml:space="preserve">Tulos</w:t>
      </w:r>
    </w:p>
    <w:p>
      <w:r>
        <w:t xml:space="preserve">Kuinka moni tekniikka riippuu anturin herkkyydestä?</w:t>
      </w:r>
    </w:p>
    <w:p>
      <w:r>
        <w:rPr>
          <w:b/>
        </w:rPr>
        <w:t xml:space="preserve">Tulos</w:t>
      </w:r>
    </w:p>
    <w:p>
      <w:r>
        <w:t xml:space="preserve">Milloin Kodak lopetti herkkyyserojen käytön?</w:t>
      </w:r>
    </w:p>
    <w:p>
      <w:r>
        <w:rPr>
          <w:b/>
        </w:rPr>
        <w:t xml:space="preserve">Esimerkki 8.533</w:t>
      </w:r>
    </w:p>
    <w:p>
      <w:r>
        <w:t xml:space="preserve">Läpikulku: Matriisiryhmät koostuvat matriiseista ja matriisien kertolaskusta. Yleinen lineaariryhmä GL(n, R) koostuu kaikista käänteismatriiseista, joilla on n kertaa n reaalimerkintöjä. Sen alaryhmiä kutsutaan matriisiryhmiksi tai lineaariryhmiksi. Edellä mainittua dihedriryhmää voidaan pitää (hyvin pienenä) matriisiryhmänä. Toinen tärkeä matriisiryhmä on erityinen ortogonaaliryhmä SO(n). Se kuvaa kaikkia mahdollisia rotaatioita n ulottuvuudessa. Eulerin kulmien kautta kiertomatriiseja käytetään tietokonegrafiikassa.</w:t>
      </w:r>
    </w:p>
    <w:p>
      <w:r>
        <w:rPr>
          <w:b/>
        </w:rPr>
        <w:t xml:space="preserve">Tulos</w:t>
      </w:r>
    </w:p>
    <w:p>
      <w:r>
        <w:t xml:space="preserve">Mikä on matriisien ja matriisiryhmien yhdistelmän nimi?</w:t>
      </w:r>
    </w:p>
    <w:p>
      <w:r>
        <w:rPr>
          <w:b/>
        </w:rPr>
        <w:t xml:space="preserve">Tulos</w:t>
      </w:r>
    </w:p>
    <w:p>
      <w:r>
        <w:t xml:space="preserve">Yleinen lineaarinen ryhmä kuvaa kaikkia mahdollisia mitä?</w:t>
      </w:r>
    </w:p>
    <w:p>
      <w:r>
        <w:rPr>
          <w:b/>
        </w:rPr>
        <w:t xml:space="preserve">Tulos</w:t>
      </w:r>
    </w:p>
    <w:p>
      <w:r>
        <w:t xml:space="preserve">Mikä on esimerkki suuresta matriisiryhmästä?</w:t>
      </w:r>
    </w:p>
    <w:p>
      <w:r>
        <w:rPr>
          <w:b/>
        </w:rPr>
        <w:t xml:space="preserve">Tulos</w:t>
      </w:r>
    </w:p>
    <w:p>
      <w:r>
        <w:t xml:space="preserve">Mitä kutsutaan ortogonaalisen erityisryhmän alaryhmiksi?</w:t>
      </w:r>
    </w:p>
    <w:p>
      <w:r>
        <w:rPr>
          <w:b/>
        </w:rPr>
        <w:t xml:space="preserve">Tulos</w:t>
      </w:r>
    </w:p>
    <w:p>
      <w:r>
        <w:t xml:space="preserve">Minkälaisia kulmia ovat kaikki käänteismatriisien n-by-b matriisit?</w:t>
      </w:r>
    </w:p>
    <w:p>
      <w:r>
        <w:rPr>
          <w:b/>
        </w:rPr>
        <w:t xml:space="preserve">Esimerkki 8.534</w:t>
      </w:r>
    </w:p>
    <w:p>
      <w:r>
        <w:t xml:space="preserve">Läpikulku: Se virtaa yleensä länteen Hochrheininä, ohittaa Reinin putoukset ja yhdistyy sen tärkeimpään sivujokeen, Aarejokeen. Aare yli kaksinkertaistaa Reinin vesimäärän, joka on keskimäärin lähes 1 000 m3/s, ja se tuottaa yli viidenneksen Reinin vesimäärästä Alankomaiden rajalla. Aare sisältää myös Reinin altaan korkeimman kohdan, Finsteraarhornin 4 274 metrin huipun vedet. Rein muodostaa suurin piirtein Saksan ja Sveitsin rajan Bodenjärveltä alkaen, lukuun ottamatta Schaffhausenin kantonia ja osia Zürichin ja Basel-Stadtin kantoneista, kunnes se kääntyy pohjoiseen niin sanotussa Reinin polvessa Baselin kohdalla ja jättää Sveitsin.</w:t>
      </w:r>
    </w:p>
    <w:p>
      <w:r>
        <w:rPr>
          <w:b/>
        </w:rPr>
        <w:t xml:space="preserve">Tulos</w:t>
      </w:r>
    </w:p>
    <w:p>
      <w:r>
        <w:t xml:space="preserve">Mikä on Bodenjärven suurin sivujoki?</w:t>
      </w:r>
    </w:p>
    <w:p>
      <w:r>
        <w:rPr>
          <w:b/>
        </w:rPr>
        <w:t xml:space="preserve">Tulos</w:t>
      </w:r>
    </w:p>
    <w:p>
      <w:r>
        <w:t xml:space="preserve">Kuinka paljon Hochrhein yli kaksinkertaistaa Reinin vesipäästöt?</w:t>
      </w:r>
    </w:p>
    <w:p>
      <w:r>
        <w:rPr>
          <w:b/>
        </w:rPr>
        <w:t xml:space="preserve">Tulos</w:t>
      </w:r>
    </w:p>
    <w:p>
      <w:r>
        <w:t xml:space="preserve">Mistä Bodenjärvi syntyy?</w:t>
      </w:r>
    </w:p>
    <w:p>
      <w:r>
        <w:rPr>
          <w:b/>
        </w:rPr>
        <w:t xml:space="preserve">Tulos</w:t>
      </w:r>
    </w:p>
    <w:p>
      <w:r>
        <w:t xml:space="preserve">Mikä järvi sisältää osan Reinin putouksista?</w:t>
      </w:r>
    </w:p>
    <w:p>
      <w:r>
        <w:rPr>
          <w:b/>
        </w:rPr>
        <w:t xml:space="preserve">Tulos</w:t>
      </w:r>
    </w:p>
    <w:p>
      <w:r>
        <w:t xml:space="preserve">Mikä on Reinin altaan alin kohta?</w:t>
      </w:r>
    </w:p>
    <w:p>
      <w:r>
        <w:rPr>
          <w:b/>
        </w:rPr>
        <w:t xml:space="preserve">Esimerkki 8.535</w:t>
      </w:r>
    </w:p>
    <w:p>
      <w:r>
        <w:t xml:space="preserve">Läpikulku: Einsteinin kenttäyhtälöiden avulla yleinen suhteellisuusteoria edellyttää, että kaikki Ricci-tensorin komponentit katoavat. Tyhjiö ei tarkoita, että aika-avaruuden kaarevuus olisi välttämättä litteä: gravitaatiokenttä voi edelleen tuottaa kaarevuutta tyhjiössä vuorovesivoimien ja gravitaatioaaltojen muodossa (teknisesti ottaen nämä ilmiöt ovat Weylin tensorin komponentteja). Musta aukko (jossa ei ole sähkövarausta) on elegantti esimerkki alueesta, joka on täysin tyhjiön "täyttämä", mutta jossa on silti voimakas kaarevuus.</w:t>
      </w:r>
    </w:p>
    <w:p>
      <w:r>
        <w:rPr>
          <w:b/>
        </w:rPr>
        <w:t xml:space="preserve">Tulos</w:t>
      </w:r>
    </w:p>
    <w:p>
      <w:r>
        <w:t xml:space="preserve">Millainen sähkövaraus on häviävällä jännitys-energia-tensorilla?</w:t>
      </w:r>
    </w:p>
    <w:p>
      <w:r>
        <w:rPr>
          <w:b/>
        </w:rPr>
        <w:t xml:space="preserve">Tulos</w:t>
      </w:r>
    </w:p>
    <w:p>
      <w:r>
        <w:t xml:space="preserve">Mihin musta aukko kuuluu?</w:t>
      </w:r>
    </w:p>
    <w:p>
      <w:r>
        <w:rPr>
          <w:b/>
        </w:rPr>
        <w:t xml:space="preserve">Tulos</w:t>
      </w:r>
    </w:p>
    <w:p>
      <w:r>
        <w:t xml:space="preserve">Minkä kentän Einstein löysi Maan ympäriltä?</w:t>
      </w:r>
    </w:p>
    <w:p>
      <w:r>
        <w:rPr>
          <w:b/>
        </w:rPr>
        <w:t xml:space="preserve">Tulos</w:t>
      </w:r>
    </w:p>
    <w:p>
      <w:r>
        <w:t xml:space="preserve">Vuorovesivoimat ja gravitaatioaallot voivat tuottaa nolla mitä?</w:t>
      </w:r>
    </w:p>
    <w:p>
      <w:r>
        <w:rPr>
          <w:b/>
        </w:rPr>
        <w:t xml:space="preserve">Tulos</w:t>
      </w:r>
    </w:p>
    <w:p>
      <w:r>
        <w:t xml:space="preserve">Mikä on gravitaatiokentän muoto?</w:t>
      </w:r>
    </w:p>
    <w:p>
      <w:r>
        <w:rPr>
          <w:b/>
        </w:rPr>
        <w:t xml:space="preserve">Esimerkki 8.536</w:t>
      </w:r>
    </w:p>
    <w:p>
      <w:r>
        <w:t xml:space="preserve">Läpikulku: Entisessä Neuvostoliitossa sähköinen vetovoima oli lopulta jonkin verran energiatehokkaampaa kuin diesel. Osittain Neuvostoliiton tehottoman sähköntuotannon vuoksi (lämpöhyötysuhde oli vain 20,8 % vuonna 1950 ja 36,2 % vuonna 1975) dieselveturi oli vuonna 1950 noin kaksi kertaa energiatehokkaampi kuin sähköveturi (nettotonnikilometrien rahtimäärä polttoainekiloa kohti). Sähköntuotannon (ja siten myös sähköisen vetovoiman) tehokkuuden parantuessa sähköisistä rautateistä tuli noin vuoteen 1965 mennessä dieseleitä tehokkaampia. 1970-luvun puolivälin jälkeen sähköinen liikenne kulutti noin 25 prosenttia vähemmän polttoainetta tonnikilometriä kohti. Dieseliä käytettiin kuitenkin pääasiassa yksiraiteisilla radoilla, joilla oli melko paljon liikennettä, joten sähköjunien alhaisempi polttoaineenkulutus voi osittain johtua pikemminkin paremmista käyttöolosuhteista sähköistetyillä radoilla (kuten kaksoisraiteilla) kuin luontaisesta energiatehokkuudesta. Dieselpolttoaineen kustannukset olivat kuitenkin noin 1,5 kertaa korkeammat (lämpöenergiasisältöä kohti) kuin sähkövoimaloissa (jotka tuottivat sähköä) käytetyn polttoaineen kustannukset, mikä teki sähköisistä rautateistä entistäkin energiakustannustehokkaampia.</w:t>
      </w:r>
    </w:p>
    <w:p>
      <w:r>
        <w:rPr>
          <w:b/>
        </w:rPr>
        <w:t xml:space="preserve">Tulos</w:t>
      </w:r>
    </w:p>
    <w:p>
      <w:r>
        <w:t xml:space="preserve">Yhdysvalloissa sähköveto tuli energiatehokkaammaksi kuin mikä?</w:t>
      </w:r>
    </w:p>
    <w:p>
      <w:r>
        <w:rPr>
          <w:b/>
        </w:rPr>
        <w:t xml:space="preserve">Tulos</w:t>
      </w:r>
    </w:p>
    <w:p>
      <w:r>
        <w:t xml:space="preserve">Milloin dieselvetovoima oli kolme kertaa tehokkaampaa kuin sähköveto?</w:t>
      </w:r>
    </w:p>
    <w:p>
      <w:r>
        <w:rPr>
          <w:b/>
        </w:rPr>
        <w:t xml:space="preserve">Tulos</w:t>
      </w:r>
    </w:p>
    <w:p>
      <w:r>
        <w:t xml:space="preserve">Millä vuosikymmenellä sähköautot käyttivät noin 35 prosenttia vähemmän polttoainetta tonnikilometriä kohti.</w:t>
      </w:r>
    </w:p>
    <w:p>
      <w:r>
        <w:rPr>
          <w:b/>
        </w:rPr>
        <w:t xml:space="preserve">Tulos</w:t>
      </w:r>
    </w:p>
    <w:p>
      <w:r>
        <w:t xml:space="preserve">Dieselin hinta oli 2,5 kertaa suurempi kuin mikä? </w:t>
      </w:r>
    </w:p>
    <w:p>
      <w:r>
        <w:rPr>
          <w:b/>
        </w:rPr>
        <w:t xml:space="preserve">Tulos</w:t>
      </w:r>
    </w:p>
    <w:p>
      <w:r>
        <w:t xml:space="preserve">Koska sähkön tuotanto Yhdysvalloissa oli tehotonta, dieselveturi oli kaksi kertaa energiatehokkaampi minä vuonna?</w:t>
      </w:r>
    </w:p>
    <w:p>
      <w:r>
        <w:rPr>
          <w:b/>
        </w:rPr>
        <w:t xml:space="preserve">Esimerkki 8.537</w:t>
      </w:r>
    </w:p>
    <w:p>
      <w:r>
        <w:t xml:space="preserve">Läpikulku: Kaikki nämä prosessit eivät välttämättä tapahdu samassa ympäristössä eivätkä välttämättä samassa järjestyksessä. Esimerkiksi Havaijin saaret koostuvat lähes kokonaan kerroksellisista basalttilaavavirroista. Yhdysvaltojen keskikontinentin sedimenttisekvenssit ja Grand Canyon Yhdysvaltojen lounaisosassa sisältävät lähes epämuodostumattomia sedimenttikivipinoja, jotka ovat pysyneet paikallaan kambrikauden ajasta lähtien. Muut alueet ovat geologisesti paljon monimutkaisempia. Lounais-Yhdysvalloissa sedimenttikivet, vulkaaniset kivet ja intruusiokivet ovat metamorfoituneet, rikkoutuneet, liuskeutuneet ja poimuttuneet. Jopa vanhemmat kivet, kuten Luoteis-Kanadan Slave-kratonin Acasta-gneissi, maailman vanhin tunnettu kivi, ovat metamorfoituneet niin, että niiden alkuperää ei voida erottaa ilman laboratorioanalyysejä. Lisäksi nämä prosessit voivat tapahtua vaiheittain. Monissa paikoissa, joista Grand Canyon Lounais-Yhdysvalloissa on hyvin näkyvä esimerkki, alemmat kallioyksiköt metamorfoituivat ja deformoituivat, minkä jälkeen deformaatio päättyi ja ylemmät, deformoitumattomat yksiköt kerrostuivat. Vaikka kiven siirtymistä ja kiven muodonmuutosta voi tapahtua mitä tahansa ja miten monta kertaa tahansa, nämä käsitteet tarjoavat oppaan alueen geologisen historian ymmärtämiseen.</w:t>
      </w:r>
    </w:p>
    <w:p>
      <w:r>
        <w:rPr>
          <w:b/>
        </w:rPr>
        <w:t xml:space="preserve">Tulos</w:t>
      </w:r>
    </w:p>
    <w:p>
      <w:r>
        <w:t xml:space="preserve">Mistä Havaiji on tehty, joka on ollut olemassa kambrikauden ajoista lähtien?</w:t>
      </w:r>
    </w:p>
    <w:p>
      <w:r>
        <w:rPr>
          <w:b/>
        </w:rPr>
        <w:t xml:space="preserve">Tulos</w:t>
      </w:r>
    </w:p>
    <w:p>
      <w:r>
        <w:t xml:space="preserve">Mitä Grand Canyonin sedimenttikiville, vulkaanisille ja intruusiokiville on tapahtunut?</w:t>
      </w:r>
    </w:p>
    <w:p>
      <w:r>
        <w:rPr>
          <w:b/>
        </w:rPr>
        <w:t xml:space="preserve">Tulos</w:t>
      </w:r>
    </w:p>
    <w:p>
      <w:r>
        <w:t xml:space="preserve">Mitä on tapahtunut Grand Canyonin kalliolle, joka on maailman vanhin kivi?</w:t>
      </w:r>
    </w:p>
    <w:p>
      <w:r>
        <w:rPr>
          <w:b/>
        </w:rPr>
        <w:t xml:space="preserve">Tulos</w:t>
      </w:r>
    </w:p>
    <w:p>
      <w:r>
        <w:t xml:space="preserve">Mitä Grand Canyonin kallion alkuperästä on vaikea selvittää, ellei sitä analysoida laboratoriossa?</w:t>
      </w:r>
    </w:p>
    <w:p>
      <w:r>
        <w:rPr>
          <w:b/>
        </w:rPr>
        <w:t xml:space="preserve">Tulos</w:t>
      </w:r>
    </w:p>
    <w:p>
      <w:r>
        <w:t xml:space="preserve">Millä alueella Luoteis-Kanadassa on lähes epämuodostuneita sedimenttikivipinoja?</w:t>
      </w:r>
    </w:p>
    <w:p>
      <w:r>
        <w:rPr>
          <w:b/>
        </w:rPr>
        <w:t xml:space="preserve">Tulos</w:t>
      </w:r>
    </w:p>
    <w:p>
      <w:r>
        <w:t xml:space="preserve">Mikä on nuorin kivilaji, joka on muuttunut?</w:t>
      </w:r>
    </w:p>
    <w:p>
      <w:r>
        <w:rPr>
          <w:b/>
        </w:rPr>
        <w:t xml:space="preserve">Tulos</w:t>
      </w:r>
    </w:p>
    <w:p>
      <w:r>
        <w:t xml:space="preserve">Kuinka kauan Lounais-Yhdysvaltojen intruusiokivet ovat olleet olemassa?</w:t>
      </w:r>
    </w:p>
    <w:p>
      <w:r>
        <w:rPr>
          <w:b/>
        </w:rPr>
        <w:t xml:space="preserve">Tulos</w:t>
      </w:r>
    </w:p>
    <w:p>
      <w:r>
        <w:t xml:space="preserve">Mistä Grand Canyon ei ole esimerkki?</w:t>
      </w:r>
    </w:p>
    <w:p>
      <w:r>
        <w:rPr>
          <w:b/>
        </w:rPr>
        <w:t xml:space="preserve">Tulos</w:t>
      </w:r>
    </w:p>
    <w:p>
      <w:r>
        <w:t xml:space="preserve">Mikä Havaijin saarten kerrostuneisuudessa on monimutkaista?</w:t>
      </w:r>
    </w:p>
    <w:p>
      <w:r>
        <w:rPr>
          <w:b/>
        </w:rPr>
        <w:t xml:space="preserve">Tulos</w:t>
      </w:r>
    </w:p>
    <w:p>
      <w:r>
        <w:t xml:space="preserve">Mitä muodostui sen jälkeen, kun muodoltaan muuttumattomat yksiköt olivat kerrostuneet?</w:t>
      </w:r>
    </w:p>
    <w:p>
      <w:r>
        <w:rPr>
          <w:b/>
        </w:rPr>
        <w:t xml:space="preserve">Esimerkki 8.538</w:t>
      </w:r>
    </w:p>
    <w:p>
      <w:r>
        <w:t xml:space="preserve">Läpikulku: Sherman Ave on huumorisivusto, joka perustettiin tammikuussa 2011. Sivustolla julkaistaan usein sisältöä Northwesternin opiskelijaelämästä, ja suurin osa Sherman Aven henkilökuntaan kuuluvista kirjoittajista on nykyisiä Northwesternin perustutkinto-opiskelijoita, jotka kirjoittavat salanimillä. Julkaisu on tunnettu opiskelijoiden keskuudessa kampuksen tunnettujen henkilöiden haastatteluista, "Fuksioppaastaan", jalkapallo-otteluiden live-twiittaamisesta ja satiirisesta kampanjasta, jolla se syksyllä 2012 lopetti Vanderbiltin yliopiston jalkapallojoukkueen vauvahylkeiden nuijimisen.</w:t>
      </w:r>
    </w:p>
    <w:p>
      <w:r>
        <w:rPr>
          <w:b/>
        </w:rPr>
        <w:t xml:space="preserve">Tulos</w:t>
      </w:r>
    </w:p>
    <w:p>
      <w:r>
        <w:t xml:space="preserve">Mikä on Northwesternin vuonna 2012 perustetun huumorisivuston nimi?</w:t>
      </w:r>
    </w:p>
    <w:p>
      <w:r>
        <w:rPr>
          <w:b/>
        </w:rPr>
        <w:t xml:space="preserve">Tulos</w:t>
      </w:r>
    </w:p>
    <w:p>
      <w:r>
        <w:t xml:space="preserve"> Millä nimellä monet Sherman Aven henkilökuntaan kuuluvat laulajat kirjoittavat?</w:t>
      </w:r>
    </w:p>
    <w:p>
      <w:r>
        <w:rPr>
          <w:b/>
        </w:rPr>
        <w:t xml:space="preserve">Tulos</w:t>
      </w:r>
    </w:p>
    <w:p>
      <w:r>
        <w:t xml:space="preserve"> Mikä verkkosivusto julkaisee tunnetun "Sophomore Guide" -oppaan?</w:t>
      </w:r>
    </w:p>
    <w:p>
      <w:r>
        <w:rPr>
          <w:b/>
        </w:rPr>
        <w:t xml:space="preserve">Esimerkki 8.539</w:t>
      </w:r>
    </w:p>
    <w:p>
      <w:r>
        <w:t xml:space="preserve">Läpikulku: Fujiwarat johtivat kulttuurin ja taiteen kukoistuksen aikaa keisarillisessa hovissa ja aristokratian keskuudessa, vaikka he anastivat keisarillisen vallan. Kiinnostus kauniiseen runouteen ja kansankieliseen kirjallisuuteen oli suurta. Japanin foneettista kirjoitusasua oli kahta eri tyyppiä: katakana, yksinkertaistettu kirjoitusasu, joka kehitettiin käyttämällä osia kiinalaisista merkeistä, lyhennettiin hiraganaksi, kursiiviseksi kirjoitusasuksi, jossa oli omaleimainen japanilainen kirjoitustapa. Hiragana antoi kirjoitetun ilmaisun puhutulle sanalle ja sen myötä Japanin kuuluisalle kansankieliselle kirjallisuudelle, josta suuren osan olivat kirjoittaneet hovinaiset, jotka eivät olleet saaneet kiinankielistä koulutusta kuten heidän miespuoliset kollegansa. Kolme kymppisadan lopun ja yhdennentoista vuosisadan alun naista esitteli näkemyksensä elämästä ja romantiikasta Heianin hovissa "Fujiwara Michitsunan äidin" Kagerō Nikkissä, Sei Shōnagonin The Pillow Bookissa ja Murasaki Shikibun The Tale of Genji -teoksessa. Myös kotimainen taide kukoisti Fujiwaran aikana sen jälkeen, kun se oli vuosisatojen ajan jäljitellyt kiinalaisia muotoja. Elävästi väritetyt yamato-e-maalaukset, japanilaistyyliset maalaukset hovielämästä ja tarinat temppeleistä ja pyhäköistä, yleistyivät Heianin kauden puolivälissä ja loppupuolella, ja ne määrittelivät mallin japanilaiselle taiteelle tähän päivään asti.</w:t>
      </w:r>
    </w:p>
    <w:p>
      <w:r>
        <w:rPr>
          <w:b/>
        </w:rPr>
        <w:t xml:space="preserve">Tulos</w:t>
      </w:r>
    </w:p>
    <w:p>
      <w:r>
        <w:t xml:space="preserve">Mikä väheni, kun Fujiwara hallitsi keisarillista hovia?</w:t>
      </w:r>
    </w:p>
    <w:p>
      <w:r>
        <w:rPr>
          <w:b/>
        </w:rPr>
        <w:t xml:space="preserve">Tulos</w:t>
      </w:r>
    </w:p>
    <w:p>
      <w:r>
        <w:t xml:space="preserve">Mistä Japani lainasi hiraganan kirjoitustyylin?</w:t>
      </w:r>
    </w:p>
    <w:p>
      <w:r>
        <w:rPr>
          <w:b/>
        </w:rPr>
        <w:t xml:space="preserve">Tulos</w:t>
      </w:r>
    </w:p>
    <w:p>
      <w:r>
        <w:t xml:space="preserve">Mikä kirjoitustyyli johti Japanin kansankielisen kirjallisuuden taantumiseen?</w:t>
      </w:r>
    </w:p>
    <w:p>
      <w:r>
        <w:rPr>
          <w:b/>
        </w:rPr>
        <w:t xml:space="preserve">Tulos</w:t>
      </w:r>
    </w:p>
    <w:p>
      <w:r>
        <w:t xml:space="preserve">Mitä kirjoittivat kiinan kieltä oppineet hovinaiset?</w:t>
      </w:r>
    </w:p>
    <w:p>
      <w:r>
        <w:rPr>
          <w:b/>
        </w:rPr>
        <w:t xml:space="preserve">Tulos</w:t>
      </w:r>
    </w:p>
    <w:p>
      <w:r>
        <w:t xml:space="preserve">Mikä vaikuttaa kiinalaiseen taiteeseen vielä nykyäänkin?</w:t>
      </w:r>
    </w:p>
    <w:p>
      <w:r>
        <w:rPr>
          <w:b/>
        </w:rPr>
        <w:t xml:space="preserve">Esimerkki 8.540</w:t>
      </w:r>
    </w:p>
    <w:p>
      <w:r>
        <w:t xml:space="preserve">Läpikulku: Vuonna 1983 Kansainvälisen televiestintäliiton radioviestinnän sektori (ITU-R) perusti työryhmän (IWP11/6), jonka tavoitteena oli laatia yksi kansainvälinen HDTV-standardi. Yksi hankalimmista kysymyksistä koski sopivaa kehys-/kuvakentän virkistystaajuutta, sillä maailma oli jo jakautunut kahteen leiriin, 25/50 Hz:iin ja 30/60 Hz:iin, mikä johtui suurelta osin verkkotaajuuksien eroista. IWP11/6-työryhmä tarkasteli monia näkemyksiä, ja 1980-luvulla se edisti kehitystä useilla digitaalisen videonkäsittelyn aloilla, eikä vähiten kahden tärkeimmän kehys-/kuvataajuuden muuntamisessa liikevektoreiden avulla, mikä johti kehitykseen muilla aloilla. Vaikka kattavaa HDTV-standardia ei lopulta luotu, kuvasuhteesta päästiin sopimukseen.</w:t>
      </w:r>
    </w:p>
    <w:p>
      <w:r>
        <w:rPr>
          <w:b/>
        </w:rPr>
        <w:t xml:space="preserve">Tulos</w:t>
      </w:r>
    </w:p>
    <w:p>
      <w:r>
        <w:t xml:space="preserve">Milloin ITU-R alkoi pyrkiä luomaan yhtenäistä kansainvälistä DVD-standardia?</w:t>
      </w:r>
    </w:p>
    <w:p>
      <w:r>
        <w:rPr>
          <w:b/>
        </w:rPr>
        <w:t xml:space="preserve">Tulos</w:t>
      </w:r>
    </w:p>
    <w:p>
      <w:r>
        <w:t xml:space="preserve"> Mitä ITU-R alkoi tehdä vuonna 1981?</w:t>
      </w:r>
    </w:p>
    <w:p>
      <w:r>
        <w:rPr>
          <w:b/>
        </w:rPr>
        <w:t xml:space="preserve">Tulos</w:t>
      </w:r>
    </w:p>
    <w:p>
      <w:r>
        <w:t xml:space="preserve">Mikä oli yksi DVD-standardin asettamiseen liittyvistä ongelmista?</w:t>
      </w:r>
    </w:p>
    <w:p>
      <w:r>
        <w:rPr>
          <w:b/>
        </w:rPr>
        <w:t xml:space="preserve">Tulos</w:t>
      </w:r>
    </w:p>
    <w:p>
      <w:r>
        <w:t xml:space="preserve">Mitä käytettiin kolmen tärkeimmän kehys-/kenttänopeuden muuntamiseen?</w:t>
      </w:r>
    </w:p>
    <w:p>
      <w:r>
        <w:rPr>
          <w:b/>
        </w:rPr>
        <w:t xml:space="preserve">Tulos</w:t>
      </w:r>
    </w:p>
    <w:p>
      <w:r>
        <w:t xml:space="preserve">Kuinka monta ruutua/kenttänopeutta käytettiin ensisijaisesti vuonna 1981?</w:t>
      </w:r>
    </w:p>
    <w:p>
      <w:r>
        <w:rPr>
          <w:b/>
        </w:rPr>
        <w:t xml:space="preserve">Esimerkki 8.541</w:t>
      </w:r>
    </w:p>
    <w:p>
      <w:r>
        <w:t xml:space="preserve">Läpikulku: 1700-luvun alkupuoliskolla rutto vaati Italiassa noin 1,7 miljoonaa uhria eli noin 14 prosenttia väestöstä. Vuonna 1656 rutto tappoi noin puolet Napolin 300 000 asukkaasta. Yli 1,25 miljoonaa ihmistä kuoli 1600-luvun Espanjassa ruttoon, joka oli äärimmäisen yleinen. Vuoden 1649 rutto vähensi todennäköisesti Sevillan väestön puoleen. Suuren Pohjan sodan (1700-21, Ruotsi vastaan Venäjä ja liittolaiset) jälkeinen ruttoepidemia vuosina 1709-13 tappoi noin 100 000 ihmistä Ruotsissa ja 300 000 ihmistä Preussissa. Rutto tappoi kaksi kolmasosaa Helsingin asukkaista ja vaati kolmanneksen Tukholman väestöstä. Euroopan viimeinen suuri epidemia sattui vuonna 1720 Marseillessa.</w:t>
      </w:r>
    </w:p>
    <w:p>
      <w:r>
        <w:rPr>
          <w:b/>
        </w:rPr>
        <w:t xml:space="preserve">Tulos</w:t>
      </w:r>
    </w:p>
    <w:p>
      <w:r>
        <w:t xml:space="preserve">Missä maassa Sevilla sijaitsee?</w:t>
      </w:r>
    </w:p>
    <w:p>
      <w:r>
        <w:rPr>
          <w:b/>
        </w:rPr>
        <w:t xml:space="preserve">Tulos</w:t>
      </w:r>
    </w:p>
    <w:p>
      <w:r>
        <w:t xml:space="preserve">Mikä oli yksi Venäjän liittolaisista Suuressa Pohjan sodassa?</w:t>
      </w:r>
    </w:p>
    <w:p>
      <w:r>
        <w:rPr>
          <w:b/>
        </w:rPr>
        <w:t xml:space="preserve">Tulos</w:t>
      </w:r>
    </w:p>
    <w:p>
      <w:r>
        <w:t xml:space="preserve">Kuinka monta prosenttia Espanjan väestöstä kuoli ruttoon 1600-luvulla?</w:t>
      </w:r>
    </w:p>
    <w:p>
      <w:r>
        <w:rPr>
          <w:b/>
        </w:rPr>
        <w:t xml:space="preserve">Tulos</w:t>
      </w:r>
    </w:p>
    <w:p>
      <w:r>
        <w:t xml:space="preserve">Mikä oli Tukholman väkiluku?</w:t>
      </w:r>
    </w:p>
    <w:p>
      <w:r>
        <w:rPr>
          <w:b/>
        </w:rPr>
        <w:t xml:space="preserve">Tulos</w:t>
      </w:r>
    </w:p>
    <w:p>
      <w:r>
        <w:t xml:space="preserve">Missä maassa Marseille sijaitsee?</w:t>
      </w:r>
    </w:p>
    <w:p>
      <w:r>
        <w:rPr>
          <w:b/>
        </w:rPr>
        <w:t xml:space="preserve">Esimerkki 8.542</w:t>
      </w:r>
    </w:p>
    <w:p>
      <w:r>
        <w:t xml:space="preserve">Läpikulku: Viron kielessä substantiiveilla ja pronomineilla ei ole kieliopillista sukupuolta, mutta substantiivit ja adjektiivit vähenevät neljässätoista tapauksessa: Adjektiivin (adjektiivien) tapaus ja lukumäärä ovat aina yhtäpitäviä substantiivin (substantiivien) kanssa (paitsi terminatiivissa, essiivissä, abessiivissa, abessiivissa ja komitatiivissa, joissa on yksimielisyys vain lukumäärän suhteen, koska adjektiivi on genetiivissä). Siten kollane maja ("keltainen talo") on illatiivissa kollasesse majja ("keltaiseen taloon"), mutta terminatiivi on kollase majani ("keltaiseen taloon asti"). Protosuomalaisen kielen osalta on tapahtunut elisaatio; varsinainen tapausmerkki voi siis puuttua, mutta kanta on muuttunut, vrt. maja - majja ja suomen kielen Pohjanmaan murteessa maja - majahan.</w:t>
      </w:r>
    </w:p>
    <w:p>
      <w:r>
        <w:rPr>
          <w:b/>
        </w:rPr>
        <w:t xml:space="preserve">Tulos</w:t>
      </w:r>
    </w:p>
    <w:p>
      <w:r>
        <w:t xml:space="preserve">Missä kielessä käytetään sukupuolittuneita substantiiveja ja pronomineja?</w:t>
      </w:r>
    </w:p>
    <w:p>
      <w:r>
        <w:rPr>
          <w:b/>
        </w:rPr>
        <w:t xml:space="preserve">Tulos</w:t>
      </w:r>
    </w:p>
    <w:p>
      <w:r>
        <w:t xml:space="preserve">Mikä ei nominatiivissa koskaan täsmää substantiivin kanssa lukumäärän ja sijamuodon suhteen?</w:t>
      </w:r>
    </w:p>
    <w:p>
      <w:r>
        <w:rPr>
          <w:b/>
        </w:rPr>
        <w:t xml:space="preserve">Tulos</w:t>
      </w:r>
    </w:p>
    <w:p>
      <w:r>
        <w:t xml:space="preserve">Mitä on "keltainen talo" suomeksi? </w:t>
      </w:r>
    </w:p>
    <w:p>
      <w:r>
        <w:rPr>
          <w:b/>
        </w:rPr>
        <w:t xml:space="preserve">Tulos</w:t>
      </w:r>
    </w:p>
    <w:p>
      <w:r>
        <w:t xml:space="preserve">Kuinka monta tapausta verbit vähenevät?</w:t>
      </w:r>
    </w:p>
    <w:p>
      <w:r>
        <w:rPr>
          <w:b/>
        </w:rPr>
        <w:t xml:space="preserve">Esimerkki 8.543</w:t>
      </w:r>
    </w:p>
    <w:p>
      <w:r>
        <w:t xml:space="preserve">Läpikulku: Toinen ei-velvollinen symbioosi tunnetaan kuorellisista mäkikuoriaisista ja erakkoravuista, jotka elävät läheisessä suhteessa. Mätieläinkolonia (Acanthodesia commensale) kehittää sirkkamaisen kasvun ja tarjoaa ravulle (Pseudopagurus granulimanus) helikospiraalisen putkijatkoksen sen alun perin gastropodien kuoren sisällä sijainneeseen asuinkammioon.</w:t>
      </w:r>
    </w:p>
    <w:p>
      <w:r>
        <w:rPr>
          <w:b/>
        </w:rPr>
        <w:t xml:space="preserve">Tulos</w:t>
      </w:r>
    </w:p>
    <w:p>
      <w:r>
        <w:t xml:space="preserve">Minkä rapulajin elinkammiossa on helikospiraalinen putkimainen jatke?</w:t>
      </w:r>
    </w:p>
    <w:p>
      <w:r>
        <w:rPr>
          <w:b/>
        </w:rPr>
        <w:t xml:space="preserve">Tulos</w:t>
      </w:r>
    </w:p>
    <w:p>
      <w:r>
        <w:t xml:space="preserve">Minkä rapulajin rapuille kehittyy cirumrotatorinen kasvain?</w:t>
      </w:r>
    </w:p>
    <w:p>
      <w:r>
        <w:rPr>
          <w:b/>
        </w:rPr>
        <w:t xml:space="preserve">Tulos</w:t>
      </w:r>
    </w:p>
    <w:p>
      <w:r>
        <w:t xml:space="preserve">Minkälaisena suhteena pidetään sitä, kun mäkikotilot ja erakkoravut eivät elä läheisessä suhteessa?</w:t>
      </w:r>
    </w:p>
    <w:p>
      <w:r>
        <w:rPr>
          <w:b/>
        </w:rPr>
        <w:t xml:space="preserve">Tulos</w:t>
      </w:r>
    </w:p>
    <w:p>
      <w:r>
        <w:t xml:space="preserve">Missä sijaitsee ravun cirumrotatorinen kasvain?</w:t>
      </w:r>
    </w:p>
    <w:p>
      <w:r>
        <w:rPr>
          <w:b/>
        </w:rPr>
        <w:t xml:space="preserve">Esimerkki 8.544</w:t>
      </w:r>
    </w:p>
    <w:p>
      <w:r>
        <w:t xml:space="preserve">Läpikulku: Kun Burke totesi, että "Brittiläistä imperiumia on hallittava vapauden suunnitelman mukaisesti, sillä mikään muu ei sitä hallitse", tämä oli "...ideologinen bakteeri, joka osoittautui kohtalokkaaksi.". Tämä oli Edmund Burken paternalistinen oppi, jonka mukaan siirtomaahallinto oli luottamus. Sitä oli käytettävä alistettujen ihmisten hyväksi niin, että he lopulta saavuttaisivat synnyinoikeutensa - vapautensa". Tämän mielipiteen seurauksena Burke vastusti oopiumikauppaa, jota hän kutsui "salakuljetusseikkailuksi", ja tuomitsi "brittiläisen luonteen suuren häpeän Intiassa".</w:t>
      </w:r>
    </w:p>
    <w:p>
      <w:r>
        <w:rPr>
          <w:b/>
        </w:rPr>
        <w:t xml:space="preserve">Tulos</w:t>
      </w:r>
    </w:p>
    <w:p>
      <w:r>
        <w:t xml:space="preserve">Kuka historioitsija loi perustan brittiläisen imperiumin moraalille?</w:t>
      </w:r>
    </w:p>
    <w:p>
      <w:r>
        <w:rPr>
          <w:b/>
        </w:rPr>
        <w:t xml:space="preserve">Tulos</w:t>
      </w:r>
    </w:p>
    <w:p>
      <w:r>
        <w:t xml:space="preserve">Mitä Burke sanoi, että vapaussuunnitelmaa on ohjattava?</w:t>
      </w:r>
    </w:p>
    <w:p>
      <w:r>
        <w:rPr>
          <w:b/>
        </w:rPr>
        <w:t xml:space="preserve">Tulos</w:t>
      </w:r>
    </w:p>
    <w:p>
      <w:r>
        <w:t xml:space="preserve">Mikä Burken mukaan oli häpäissyt Intian Britanniassa?</w:t>
      </w:r>
    </w:p>
    <w:p>
      <w:r>
        <w:rPr>
          <w:b/>
        </w:rPr>
        <w:t xml:space="preserve">Tulos</w:t>
      </w:r>
    </w:p>
    <w:p>
      <w:r>
        <w:t xml:space="preserve">Minkä lempinimen Burke antoi paternalistiselle opilleen?</w:t>
      </w:r>
    </w:p>
    <w:p>
      <w:r>
        <w:rPr>
          <w:b/>
        </w:rPr>
        <w:t xml:space="preserve">Tulos</w:t>
      </w:r>
    </w:p>
    <w:p>
      <w:r>
        <w:t xml:space="preserve">Millaista oppia Hastings ehdotti?</w:t>
      </w:r>
    </w:p>
    <w:p>
      <w:r>
        <w:rPr>
          <w:b/>
        </w:rPr>
        <w:t xml:space="preserve">Esimerkki 8.545</w:t>
      </w:r>
    </w:p>
    <w:p>
      <w:r>
        <w:t xml:space="preserve">Läpikulku: Jooga on intialaisessa filosofiassa muun muassa yhden kuudesta āstikan filosofisesta koulukunnasta nimi. Joogafilosofinen järjestelmä on läheisessä yhteydessä samkhya-koulukunnan dualismin lähtökohtiin. Jooga-koulukunta hyväksyy Samkhyan psykologian ja metafysiikan, mutta sitä pidetään teistisenä, koska se hyväksyy käsitteen "henkilökohtainen jumala", toisin kuin Samkhya. Joogakoulun epistemologia, kuten sāmkhya-koulukin, nojautuu luotettavan tiedon hankkimisen keinoina kolmeen kuudesta prāmaṇasta: pratyakṣa (havainto), anumāṇa (päättely) ja śabda (āptavacana, luotettavien lähteiden sana/todistus).</w:t>
      </w:r>
    </w:p>
    <w:p>
      <w:r>
        <w:rPr>
          <w:b/>
        </w:rPr>
        <w:t xml:space="preserve">Tulos</w:t>
      </w:r>
    </w:p>
    <w:p>
      <w:r>
        <w:t xml:space="preserve">Minkä filosofian vastakohtana jooga on?</w:t>
      </w:r>
    </w:p>
    <w:p>
      <w:r>
        <w:rPr>
          <w:b/>
        </w:rPr>
        <w:t xml:space="preserve">Tulos</w:t>
      </w:r>
    </w:p>
    <w:p>
      <w:r>
        <w:t xml:space="preserve">Mitä Samkhya hyväksyy, mitä jooga ei hyväksy?</w:t>
      </w:r>
    </w:p>
    <w:p>
      <w:r>
        <w:rPr>
          <w:b/>
        </w:rPr>
        <w:t xml:space="preserve">Tulos</w:t>
      </w:r>
    </w:p>
    <w:p>
      <w:r>
        <w:t xml:space="preserve">Mitkä Samkhyan osat Yoga hylkää?</w:t>
      </w:r>
    </w:p>
    <w:p>
      <w:r>
        <w:rPr>
          <w:b/>
        </w:rPr>
        <w:t xml:space="preserve">Tulos</w:t>
      </w:r>
    </w:p>
    <w:p>
      <w:r>
        <w:t xml:space="preserve">Minkä pramanan jooga hylkää?</w:t>
      </w:r>
    </w:p>
    <w:p>
      <w:r>
        <w:rPr>
          <w:b/>
        </w:rPr>
        <w:t xml:space="preserve">Tulos</w:t>
      </w:r>
    </w:p>
    <w:p>
      <w:r>
        <w:t xml:space="preserve">Mitä jooga tarkoittaa?</w:t>
      </w:r>
    </w:p>
    <w:p>
      <w:r>
        <w:rPr>
          <w:b/>
        </w:rPr>
        <w:t xml:space="preserve">Esimerkki 8.546</w:t>
      </w:r>
    </w:p>
    <w:p>
      <w:r>
        <w:t xml:space="preserve">Läpikulku: Greenwich Mean Time (GMT) on vanhempi standardi, joka otettiin käyttöön Britannian rautateillä vuonna 1847. GMT-aika kalibroitiin atomikellojen sijasta teleskooppien avulla auringon keskiaikaan Yhdistyneen kuningaskunnan Greenwichin kuninkaallisessa observatoriossa. Universal Time (UT) on nykyaikainen termi kansainväliselle teleskooppipohjaiselle järjestelmälle, jonka Kansainvälinen tähtitieteellinen liitto hyväksyi korvaamaan Greenwichin keskiajan vuonna 1928. Itse Greenwichin observatoriossa suoritettavat havainnot loppuivat vuonna 1954, vaikka sijaintia käytetään edelleen koordinaattijärjestelmän perustana. Koska maapallon kiertoaika ei ole täysin vakio, sekunnin kesto vaihtelisi, jos se kalibroitaisiin kaukoputkiin perustuvaan standardiin, kuten GMT:hen tai UT:hen, jossa sekunti määriteltäisiin päivän tai vuoden murto-osaksi. Termejä "GMT" ja "Greenwich Mean Time" käytetään joskus epävirallisesti viittaamaan UT:hen tai UTC:hen.</w:t>
      </w:r>
    </w:p>
    <w:p>
      <w:r>
        <w:rPr>
          <w:b/>
        </w:rPr>
        <w:t xml:space="preserve">Tulos</w:t>
      </w:r>
    </w:p>
    <w:p>
      <w:r>
        <w:t xml:space="preserve">Minä vuonna Britannian rautatiet aloittivat toimintansa?</w:t>
      </w:r>
    </w:p>
    <w:p>
      <w:r>
        <w:rPr>
          <w:b/>
        </w:rPr>
        <w:t xml:space="preserve">Tulos</w:t>
      </w:r>
    </w:p>
    <w:p>
      <w:r>
        <w:t xml:space="preserve">Mitä Britannian rautatie lopetti vuonna 1954?</w:t>
      </w:r>
    </w:p>
    <w:p>
      <w:r>
        <w:rPr>
          <w:b/>
        </w:rPr>
        <w:t xml:space="preserve">Tulos</w:t>
      </w:r>
    </w:p>
    <w:p>
      <w:r>
        <w:t xml:space="preserve">Mikä korvattiin Greenwichin keskiajalla vuonna 1847?</w:t>
      </w:r>
    </w:p>
    <w:p>
      <w:r>
        <w:rPr>
          <w:b/>
        </w:rPr>
        <w:t xml:space="preserve">Tulos</w:t>
      </w:r>
    </w:p>
    <w:p>
      <w:r>
        <w:t xml:space="preserve">Kuinka vakio atomikello on?</w:t>
      </w:r>
    </w:p>
    <w:p>
      <w:r>
        <w:rPr>
          <w:b/>
        </w:rPr>
        <w:t xml:space="preserve">Tulos</w:t>
      </w:r>
    </w:p>
    <w:p>
      <w:r>
        <w:t xml:space="preserve">Mitä tapahtuu, kun atomikello ei ole vakio?</w:t>
      </w:r>
    </w:p>
    <w:p>
      <w:r>
        <w:rPr>
          <w:b/>
        </w:rPr>
        <w:t xml:space="preserve">Tulos</w:t>
      </w:r>
    </w:p>
    <w:p>
      <w:r>
        <w:t xml:space="preserve">Minkä aikastandardin perusti Kansainvälinen tähtitieteellinen liitto?</w:t>
      </w:r>
    </w:p>
    <w:p>
      <w:r>
        <w:rPr>
          <w:b/>
        </w:rPr>
        <w:t xml:space="preserve">Tulos</w:t>
      </w:r>
    </w:p>
    <w:p>
      <w:r>
        <w:t xml:space="preserve">Milloin Kansainvälinen tähtitieteellinen liitto otti käyttöön GMT-arvon?</w:t>
      </w:r>
    </w:p>
    <w:p>
      <w:r>
        <w:rPr>
          <w:b/>
        </w:rPr>
        <w:t xml:space="preserve">Tulos</w:t>
      </w:r>
    </w:p>
    <w:p>
      <w:r>
        <w:t xml:space="preserve">Mitä Kansainvälinen tähtitieteellinen liitto käytti atomikellojen sijasta?</w:t>
      </w:r>
    </w:p>
    <w:p>
      <w:r>
        <w:rPr>
          <w:b/>
        </w:rPr>
        <w:t xml:space="preserve">Tulos</w:t>
      </w:r>
    </w:p>
    <w:p>
      <w:r>
        <w:t xml:space="preserve">Milloin Greenwichin observatorion havainnot alkoivat?</w:t>
      </w:r>
    </w:p>
    <w:p>
      <w:r>
        <w:rPr>
          <w:b/>
        </w:rPr>
        <w:t xml:space="preserve">Tulos</w:t>
      </w:r>
    </w:p>
    <w:p>
      <w:r>
        <w:t xml:space="preserve">Termiä kalibroitu käytetään myös epävirallisesti viittaamaan mihin? </w:t>
      </w:r>
    </w:p>
    <w:p>
      <w:r>
        <w:rPr>
          <w:b/>
        </w:rPr>
        <w:t xml:space="preserve">Esimerkki 8.547</w:t>
      </w:r>
    </w:p>
    <w:p>
      <w:r>
        <w:t xml:space="preserve">Läpikulku: Kääntäjät ovat yleensä pyrkineet säilyttämään itse asiayhteyden toistamalla alkuperäisen sememien järjestyksen ja siten myös sanajärjestyksen - tarvittaessa tulkitsemalla varsinaista kieliopillista rakennetta uudelleen, esimerkiksi siirtymällä aktiivista passiiviin tai päinvastoin. Kieliopilliset erot "kiinteän sanajärjestyksen" kielten (esim. englanti, ranska, saksa) ja "vapaan sanajärjestyksen" kielten (esim. kreikka, latina, puola, venäjä) välillä eivät ole olleet esteenä tässä suhteessa. Tekstin lähdekielen erityiset syntaktiset (lauserakenteelliset) ominaisuudet mukautetaan kohdekielen syntaktisiin vaatimuksiin.</w:t>
      </w:r>
    </w:p>
    <w:p>
      <w:r>
        <w:rPr>
          <w:b/>
        </w:rPr>
        <w:t xml:space="preserve">Tulos</w:t>
      </w:r>
    </w:p>
    <w:p>
      <w:r>
        <w:t xml:space="preserve">Mistä kääntäjät ovat yrittäneet päästä eroon?</w:t>
      </w:r>
    </w:p>
    <w:p>
      <w:r>
        <w:rPr>
          <w:b/>
        </w:rPr>
        <w:t xml:space="preserve">Tulos</w:t>
      </w:r>
    </w:p>
    <w:p>
      <w:r>
        <w:t xml:space="preserve">Miten kääntäjät hämärtävät kontekstia?</w:t>
      </w:r>
    </w:p>
    <w:p>
      <w:r>
        <w:rPr>
          <w:b/>
        </w:rPr>
        <w:t xml:space="preserve">Tulos</w:t>
      </w:r>
    </w:p>
    <w:p>
      <w:r>
        <w:t xml:space="preserve">Mitä on joskus tarpeetonta tulkita uudelleen käännettäessä?</w:t>
      </w:r>
    </w:p>
    <w:p>
      <w:r>
        <w:rPr>
          <w:b/>
        </w:rPr>
        <w:t xml:space="preserve">Tulos</w:t>
      </w:r>
    </w:p>
    <w:p>
      <w:r>
        <w:t xml:space="preserve">Mihin aktiivinen ääni ei koskaan siirry tarvittaessa?</w:t>
      </w:r>
    </w:p>
    <w:p>
      <w:r>
        <w:rPr>
          <w:b/>
        </w:rPr>
        <w:t xml:space="preserve">Esimerkki 8.548</w:t>
      </w:r>
    </w:p>
    <w:p>
      <w:r>
        <w:t xml:space="preserve">Läpikulku: Liittovaltioilla on usein erityisiä menettelyjä liittovaltion perustuslain muuttamiseksi. Sen lisäksi, että tämä heijastaa valtion liittovaltiorakennetta, sillä voidaan taata, että osavaltioiden itsehallinnollista asemaa ei voida poistaa ilman niiden suostumusta. Yhdysvaltojen perustuslain muutos on ratifioitava kolmella neljäsosalla joko osavaltioiden lainsäätäjistä tai kussakin osavaltiossa erikseen valituista perustuslakikokouksista, ennen kuin se voi tulla voimaan. Australian ja Sveitsin perustuslakien muuttamista koskevissa kansanäänestyksissä edellytetään, että ehdotusta ei tue vain koko maan äänestäjien enemmistö vaan myös erilliset enemmistöt kussakin osavaltiossa tai kantonissa. Australiassa tätä jälkimmäistä vaatimusta kutsutaan kaksinkertaiseksi enemmistöksi.</w:t>
      </w:r>
    </w:p>
    <w:p>
      <w:r>
        <w:rPr>
          <w:b/>
        </w:rPr>
        <w:t xml:space="preserve">Tulos</w:t>
      </w:r>
    </w:p>
    <w:p>
      <w:r>
        <w:t xml:space="preserve">Mitä liittovaltioilla ei ole perustuslain muuttamista varten?</w:t>
      </w:r>
    </w:p>
    <w:p>
      <w:r>
        <w:rPr>
          <w:b/>
        </w:rPr>
        <w:t xml:space="preserve">Tulos</w:t>
      </w:r>
    </w:p>
    <w:p>
      <w:r>
        <w:t xml:space="preserve">Mitä liitot voivat tehdä suojelua koskevien muutosten osalta?</w:t>
      </w:r>
    </w:p>
    <w:p>
      <w:r>
        <w:rPr>
          <w:b/>
        </w:rPr>
        <w:t xml:space="preserve">Tulos</w:t>
      </w:r>
    </w:p>
    <w:p>
      <w:r>
        <w:t xml:space="preserve">Mikä voi taata epäpätevien valtioiden itsehallinnollisen aseman?</w:t>
      </w:r>
    </w:p>
    <w:p>
      <w:r>
        <w:rPr>
          <w:b/>
        </w:rPr>
        <w:t xml:space="preserve">Tulos</w:t>
      </w:r>
    </w:p>
    <w:p>
      <w:r>
        <w:t xml:space="preserve">Mikä ei takaa toimivaltaisten valtioiden itsehallinnollista asemaa?</w:t>
      </w:r>
    </w:p>
    <w:p>
      <w:r>
        <w:rPr>
          <w:b/>
        </w:rPr>
        <w:t xml:space="preserve">Tulos</w:t>
      </w:r>
    </w:p>
    <w:p>
      <w:r>
        <w:t xml:space="preserve">Mitä ei tarvitse tehdä, jotta Australian ja Sveitsin perustuslakia voidaan muuttaa?</w:t>
      </w:r>
    </w:p>
    <w:p>
      <w:r>
        <w:rPr>
          <w:b/>
        </w:rPr>
        <w:t xml:space="preserve">Esimerkki 8.549</w:t>
      </w:r>
    </w:p>
    <w:p>
      <w:r>
        <w:t xml:space="preserve">Läpikulku: Se oli "pluralistisen idealismin muoto... yhdistettynä ankaraan eettiseen rigorismiin", jonka hän määritteli "teoriaksi äärettömän lukuisista jumalista". Teoria oli velkaa Aristoteleen pluralismille ja hänen käsitteilleen sielu, elävän substanssin rationaalinen, elävä aspekti, joka ei voi olla olemassa erillään ruumiista, koska se ei ole substanssi vaan olemus, ja nous, rationaalinen ajattelu, pohdinta ja ymmärrys. Vaikka Aristoteles onkin ikuinen kiistanaihe, hän pitää jälkimmäistä luultavasti sekä ikuisena että aineettomana, mistä esimerkkinä on hänen teologiansa liikkumattomista liikkeistä. Davidson samaisti Aristoteleen Jumalan rationaaliseen ajatteluun ja väitti, toisin kuin Aristoteles, että aivan kuten sielu ei voi olla olemassa erillään ruumiista, Jumala ei voi olla olemassa erillään maailmasta.</w:t>
      </w:r>
    </w:p>
    <w:p>
      <w:r>
        <w:rPr>
          <w:b/>
        </w:rPr>
        <w:t xml:space="preserve">Tulos</w:t>
      </w:r>
    </w:p>
    <w:p>
      <w:r>
        <w:t xml:space="preserve">Mihin Aristoteleen pluralismi perustui?</w:t>
      </w:r>
    </w:p>
    <w:p>
      <w:r>
        <w:rPr>
          <w:b/>
        </w:rPr>
        <w:t xml:space="preserve">Tulos</w:t>
      </w:r>
    </w:p>
    <w:p>
      <w:r>
        <w:t xml:space="preserve">Kuinka monta sielua Aristoteles sanoi olevan olemassa?</w:t>
      </w:r>
    </w:p>
    <w:p>
      <w:r>
        <w:rPr>
          <w:b/>
        </w:rPr>
        <w:t xml:space="preserve">Tulos</w:t>
      </w:r>
    </w:p>
    <w:p>
      <w:r>
        <w:t xml:space="preserve">Davidsonin väite, jonka mukaan Jumala ei voi olla olemassa erillään maailmasta, vastasi kenen väitettä?</w:t>
      </w:r>
    </w:p>
    <w:p>
      <w:r>
        <w:rPr>
          <w:b/>
        </w:rPr>
        <w:t xml:space="preserve">Tulos</w:t>
      </w:r>
    </w:p>
    <w:p>
      <w:r>
        <w:t xml:space="preserve">Apeirotheismi oli pluralistista idealismia ilman mitä?</w:t>
      </w:r>
    </w:p>
    <w:p>
      <w:r>
        <w:rPr>
          <w:b/>
        </w:rPr>
        <w:t xml:space="preserve">Tulos</w:t>
      </w:r>
    </w:p>
    <w:p>
      <w:r>
        <w:t xml:space="preserve">Mitä Davidson sanoi Jumalan olevan vastakohta Aristoteleen teoksissa?</w:t>
      </w:r>
    </w:p>
    <w:p>
      <w:r>
        <w:rPr>
          <w:b/>
        </w:rPr>
        <w:t xml:space="preserve">Esimerkki 8.550</w:t>
      </w:r>
    </w:p>
    <w:p>
      <w:r>
        <w:t xml:space="preserve">Läpikulku: Jopa sodan aikana Eritrea kehitti liikenneinfrastruktuuriaan asfaltoimalla uusia teitä, parantamalla satamiaan ja korjaamalla sodan vaurioittamia teitä ja siltoja osana Warsay Yika'alo-ohjelmaa. Merkittävin näistä hankkeista oli Massawan ja Assebin yhdistävän yli 500 kilometrin pituisen rannikkotien rakentaminen sekä Eritrean rautateiden kunnostaminen. Massawan sataman ja pääkaupunki Asmaran välinen rautatielinja on kunnostettu, vaikka liikenne on satunnaista. Höyryvetureita käytetään toisinaan harrasteryhmien käyttöön.</w:t>
      </w:r>
    </w:p>
    <w:p>
      <w:r>
        <w:rPr>
          <w:b/>
        </w:rPr>
        <w:t xml:space="preserve">Tulos</w:t>
      </w:r>
    </w:p>
    <w:p>
      <w:r>
        <w:t xml:space="preserve">Kuinka pitkä Eritrean rautatie on?</w:t>
      </w:r>
    </w:p>
    <w:p>
      <w:r>
        <w:rPr>
          <w:b/>
        </w:rPr>
        <w:t xml:space="preserve">Tulos</w:t>
      </w:r>
    </w:p>
    <w:p>
      <w:r>
        <w:t xml:space="preserve">Kuinka monta kilometriä sodan vaurioittamia teitä Eritrea on korjannut?</w:t>
      </w:r>
    </w:p>
    <w:p>
      <w:r>
        <w:rPr>
          <w:b/>
        </w:rPr>
        <w:t xml:space="preserve">Tulos</w:t>
      </w:r>
    </w:p>
    <w:p>
      <w:r>
        <w:t xml:space="preserve">Miten useimmat veturit saavat sähköä Eritreassa?</w:t>
      </w:r>
    </w:p>
    <w:p>
      <w:r>
        <w:rPr>
          <w:b/>
        </w:rPr>
        <w:t xml:space="preserve">Tulos</w:t>
      </w:r>
    </w:p>
    <w:p>
      <w:r>
        <w:t xml:space="preserve">Mikä on Assebin ja Asmaran välinen etäisyys?</w:t>
      </w:r>
    </w:p>
    <w:p>
      <w:r>
        <w:rPr>
          <w:b/>
        </w:rPr>
        <w:t xml:space="preserve">Tulos</w:t>
      </w:r>
    </w:p>
    <w:p>
      <w:r>
        <w:t xml:space="preserve">Mikä on Asmaran ja Massawan välinen etäisyys?</w:t>
      </w:r>
    </w:p>
    <w:p>
      <w:r>
        <w:rPr>
          <w:b/>
        </w:rPr>
        <w:t xml:space="preserve">Esimerkki 8.551</w:t>
      </w:r>
    </w:p>
    <w:p>
      <w:r>
        <w:t xml:space="preserve">Läpikulku: Samoin Murasaki Shikibun kirjoittama Genjin tarina, joka on yksi ensimmäisistä koskaan kirjoitetuista romaaneista. Murasaki Shikibun aikalaisen ja kilpailijan Sei Shōnagonin paljastavat havainnot ja pohdinnat keisarinnan hovin palvelijana kirjattiin 990-luvulla tyynykirjaksi, joka paljasti pääkaupungin arkipäiväisen elämäntavan. Heian-kaudella kukoisti runous, johon kuuluivat Ariwara no Narihiran, Ono no Komachin, Izumi Shikibun, Murasaki Shikibun, Saigyōn ja Fujiwara no Teikan teokset. Kuuluisa japanilainen runo, joka tunnetaan nimellä Iroha (いろは) ja jonka tekijästä ei ole varmuutta, on myös kirjoitettu Heianin kaudella.</w:t>
      </w:r>
    </w:p>
    <w:p>
      <w:r>
        <w:rPr>
          <w:b/>
        </w:rPr>
        <w:t xml:space="preserve">Tulos</w:t>
      </w:r>
    </w:p>
    <w:p>
      <w:r>
        <w:t xml:space="preserve">Milloin muinaisen japanilaisen hymnin sanat kirjoitettiin.</w:t>
      </w:r>
    </w:p>
    <w:p>
      <w:r>
        <w:rPr>
          <w:b/>
        </w:rPr>
        <w:t xml:space="preserve">Tulos</w:t>
      </w:r>
    </w:p>
    <w:p>
      <w:r>
        <w:t xml:space="preserve">Mikä oli Sei Shonagonin kaikkien aikojen ensimmäisen romaanin nimi?</w:t>
      </w:r>
    </w:p>
    <w:p>
      <w:r>
        <w:rPr>
          <w:b/>
        </w:rPr>
        <w:t xml:space="preserve">Tulos</w:t>
      </w:r>
    </w:p>
    <w:p>
      <w:r>
        <w:t xml:space="preserve">Milloin Fujiwara no Teika kirjoitti Irohan?</w:t>
      </w:r>
    </w:p>
    <w:p>
      <w:r>
        <w:rPr>
          <w:b/>
        </w:rPr>
        <w:t xml:space="preserve">Esimerkki 8.552</w:t>
      </w:r>
    </w:p>
    <w:p>
      <w:r>
        <w:t xml:space="preserve">Läpikulku: Einstein osoitti ajatuskokeissaan, että eri nopeuksilla kulkevat ihmiset, jotka ovat samaa mieltä syystä ja seurauksesta, mittaavat tapahtumien välisiä aikavälejä eri tavoin ja voivat jopa havaita eri aikajärjestyksiä toisiinsa syyttä liittymättömien tapahtumien välillä. Vaikka nämä vaikutukset ovat ihmisen kokemuksessa tyypillisesti vähäisiä, vaikutus korostuu paljon enemmän, kun kohteet liikkuvat valonnopeutta lähestyvillä nopeuksilla. Monet subatomiset hiukkaset ovat laboratoriossa olemassa vain sekunnin murto-osan verran suhteellisen levossa, mutta joidenkin lähellä valonnopeutta liikkuvien hiukkasten voidaan mitata kulkevan kauemmas ja säilyvän paljon odotettua kauemmin (yksi esimerkki on myoni). Erityisen suhteellisuusteorian mukaan nopean hiukkasen viitekehyksessä se on olemassa keskimäärin vakiomäärän ajan, jota kutsutaan sen keskimääräiseksi eliniäksi, ja matka, jonka se kulkee tässä ajassa, on nolla, koska sen nopeus on nolla. Rauhassa olevaan viitekehykseen nähden aika näyttää hiukkasen osalta "hidastuvan". Suuren nopeuden omaavaan hiukkaseen nähden etäisyydet näyttävät lyhenevän. Einstein osoitti, miten sekä ajalliset että avaruudelliset ulottuvuudet voivat muuttua (tai "vääristyä") suurnopeusliikkeen vaikutuksesta.</w:t>
      </w:r>
    </w:p>
    <w:p>
      <w:r>
        <w:rPr>
          <w:b/>
        </w:rPr>
        <w:t xml:space="preserve">Tulos</w:t>
      </w:r>
    </w:p>
    <w:p>
      <w:r>
        <w:t xml:space="preserve">Minkä subatomisen hiukkasen Einstein löysi?</w:t>
      </w:r>
    </w:p>
    <w:p>
      <w:r>
        <w:rPr>
          <w:b/>
        </w:rPr>
        <w:t xml:space="preserve">Tulos</w:t>
      </w:r>
    </w:p>
    <w:p>
      <w:r>
        <w:t xml:space="preserve">Mikä hidastaa avaruudellisen demension viitekehystä?</w:t>
      </w:r>
    </w:p>
    <w:p>
      <w:r>
        <w:rPr>
          <w:b/>
        </w:rPr>
        <w:t xml:space="preserve">Tulos</w:t>
      </w:r>
    </w:p>
    <w:p>
      <w:r>
        <w:t xml:space="preserve">Mikä Einstein osoitti, että valo voi vääristyä?</w:t>
      </w:r>
    </w:p>
    <w:p>
      <w:r>
        <w:rPr>
          <w:b/>
        </w:rPr>
        <w:t xml:space="preserve">Tulos</w:t>
      </w:r>
    </w:p>
    <w:p>
      <w:r>
        <w:t xml:space="preserve">Kuinka suuri on ulottuvuuden nopeus, kun se on levossa?</w:t>
      </w:r>
    </w:p>
    <w:p>
      <w:r>
        <w:rPr>
          <w:b/>
        </w:rPr>
        <w:t xml:space="preserve">Tulos</w:t>
      </w:r>
    </w:p>
    <w:p>
      <w:r>
        <w:t xml:space="preserve">Mikä näyttää lyhenevän avaruudellisen ulottuvuuden läsnä ollessa?</w:t>
      </w:r>
    </w:p>
    <w:p>
      <w:r>
        <w:rPr>
          <w:b/>
        </w:rPr>
        <w:t xml:space="preserve">Tulos</w:t>
      </w:r>
    </w:p>
    <w:p>
      <w:r>
        <w:t xml:space="preserve">Kuka osoitti ajatuskokeissaan, että eri nopeuksilla kulkevat ihmiset mittaavat valoa eri tavalla?</w:t>
      </w:r>
    </w:p>
    <w:p>
      <w:r>
        <w:rPr>
          <w:b/>
        </w:rPr>
        <w:t xml:space="preserve">Tulos</w:t>
      </w:r>
    </w:p>
    <w:p>
      <w:r>
        <w:t xml:space="preserve">Missä tapauksessa nämä vaikutukset muuttuvat paljon suhteellisemmiksi?</w:t>
      </w:r>
    </w:p>
    <w:p>
      <w:r>
        <w:rPr>
          <w:b/>
        </w:rPr>
        <w:t xml:space="preserve">Tulos</w:t>
      </w:r>
    </w:p>
    <w:p>
      <w:r>
        <w:t xml:space="preserve">Kuinka kauan useimmat subatomiset hiukkaset ovat poimussa?</w:t>
      </w:r>
    </w:p>
    <w:p>
      <w:r>
        <w:rPr>
          <w:b/>
        </w:rPr>
        <w:t xml:space="preserve">Tulos</w:t>
      </w:r>
    </w:p>
    <w:p>
      <w:r>
        <w:t xml:space="preserve">Einstein osoitti, miten kiinteät hiukkaset voivat muuttaa mitä?</w:t>
      </w:r>
    </w:p>
    <w:p>
      <w:r>
        <w:rPr>
          <w:b/>
        </w:rPr>
        <w:t xml:space="preserve">Tulos</w:t>
      </w:r>
    </w:p>
    <w:p>
      <w:r>
        <w:t xml:space="preserve">Mitä on olemassa sekunnin ajan laboratoriossa?</w:t>
      </w:r>
    </w:p>
    <w:p>
      <w:r>
        <w:rPr>
          <w:b/>
        </w:rPr>
        <w:t xml:space="preserve">Esimerkki 8.553</w:t>
      </w:r>
    </w:p>
    <w:p>
      <w:r>
        <w:t xml:space="preserve">Läpikulku: (84,0 %), tutkimus- ja kehitystoiminta (5,4 %), lentokentät (3,4 %), kasarmit ja leirit (2,5 %), varastointi- ja tarvikevarastot (1,6 %) ja muut (3,0 %). Näitä hallinnoi suurelta osin Defence Infrastructure Organisation.</w:t>
      </w:r>
    </w:p>
    <w:p>
      <w:r>
        <w:rPr>
          <w:b/>
        </w:rPr>
        <w:t xml:space="preserve">Tulos</w:t>
      </w:r>
    </w:p>
    <w:p>
      <w:r>
        <w:t xml:space="preserve">Mitä organisaatiota lentopaikat hallinnoivat?</w:t>
      </w:r>
    </w:p>
    <w:p>
      <w:r>
        <w:rPr>
          <w:b/>
        </w:rPr>
        <w:t xml:space="preserve">Tulos</w:t>
      </w:r>
    </w:p>
    <w:p>
      <w:r>
        <w:t xml:space="preserve">Kuinka suuri prosenttiosuus varasto- ja huoltovarastoista on osa lentokenttiä?</w:t>
      </w:r>
    </w:p>
    <w:p>
      <w:r>
        <w:rPr>
          <w:b/>
        </w:rPr>
        <w:t xml:space="preserve">Tulos</w:t>
      </w:r>
    </w:p>
    <w:p>
      <w:r>
        <w:t xml:space="preserve">Kuinka suuri prosenttiosuus kentistä on harjoitusalueiden ja ampumaratojen hallinnassa?</w:t>
      </w:r>
    </w:p>
    <w:p>
      <w:r>
        <w:rPr>
          <w:b/>
        </w:rPr>
        <w:t xml:space="preserve">Tulos</w:t>
      </w:r>
    </w:p>
    <w:p>
      <w:r>
        <w:t xml:space="preserve">Kuinka suuri osuus kasarmeista ja leireistä on lentopaikkojen hallinnassa?</w:t>
      </w:r>
    </w:p>
    <w:p>
      <w:r>
        <w:rPr>
          <w:b/>
        </w:rPr>
        <w:t xml:space="preserve">Tulos</w:t>
      </w:r>
    </w:p>
    <w:p>
      <w:r>
        <w:t xml:space="preserve">Kuinka suuri osuus tutkimus- ja kehitystyöstä on lentopaikkojen hallinnoimaa?</w:t>
      </w:r>
    </w:p>
    <w:p>
      <w:r>
        <w:rPr>
          <w:b/>
        </w:rPr>
        <w:t xml:space="preserve">Esimerkki 8.554</w:t>
      </w:r>
    </w:p>
    <w:p>
      <w:r>
        <w:t xml:space="preserve">Läpikulku: Power Mac G4 Cube oli Applen ensimmäinen pöytäkone sitten lopetetun Power Macintosh G3:n. Se tuli iMac G3:n ja Power Mac G4:n väliin. Innovatiivisesta muotoilustaan huolimatta sen hinta oli aluksi 200 Yhdysvaltain dollaria korkeampi kuin vertailukelpoisesti varustellun ja laajennettavissa olevan Power Mac G4:n, eikä siihen sisältynyt näyttöä, mikä teki siitä liian kalliin ja johti hitaaseen myyntiin. Apple myi vuoden 2000 neljännellä vuosineljänneksellä vain 29 000 Cubea, mikä oli kolmasosa odotuksista, verrattuna 308 000 Maciin samalla vuosineljänneksellä, ja Cuben myynti laski 12 000 kappaleeseen vuoden 2001 ensimmäisellä neljänneksellä. Hinnanlasku ja laitteiston päivitykset eivät pystyneet kumoamaan aiempaa käsitystä Cuben heikentyneestä arvosta iMac- ja Power Mac G4-mallistoon verrattuna, ja Cube lopetettiin heinäkuussa 2001.</w:t>
      </w:r>
    </w:p>
    <w:p>
      <w:r>
        <w:rPr>
          <w:b/>
        </w:rPr>
        <w:t xml:space="preserve">Tulos</w:t>
      </w:r>
    </w:p>
    <w:p>
      <w:r>
        <w:t xml:space="preserve">Minkä työpöydän Apple julkaisi lopetetun Power Macintosh G2:n jälkeen?</w:t>
      </w:r>
    </w:p>
    <w:p>
      <w:r>
        <w:rPr>
          <w:b/>
        </w:rPr>
        <w:t xml:space="preserve">Tulos</w:t>
      </w:r>
    </w:p>
    <w:p>
      <w:r>
        <w:t xml:space="preserve">Miksi Power Mac G5 Cuben myynti oli hidasta?</w:t>
      </w:r>
    </w:p>
    <w:p>
      <w:r>
        <w:rPr>
          <w:b/>
        </w:rPr>
        <w:t xml:space="preserve">Tulos</w:t>
      </w:r>
    </w:p>
    <w:p>
      <w:r>
        <w:t xml:space="preserve">Mitä Power Mac G5:n oli vaikea voittaa sen jälkeen, kun sen hintaa oli laskettu ja laitteistoa parannettu?</w:t>
      </w:r>
    </w:p>
    <w:p>
      <w:r>
        <w:rPr>
          <w:b/>
        </w:rPr>
        <w:t xml:space="preserve">Tulos</w:t>
      </w:r>
    </w:p>
    <w:p>
      <w:r>
        <w:t xml:space="preserve">Milloin Power Mac G5:n valmistus lopetettiin?</w:t>
      </w:r>
    </w:p>
    <w:p>
      <w:r>
        <w:rPr>
          <w:b/>
        </w:rPr>
        <w:t xml:space="preserve">Tulos</w:t>
      </w:r>
    </w:p>
    <w:p>
      <w:r>
        <w:t xml:space="preserve">Miten G5:n todellinen myynti vastasi myyntiodotuksia?</w:t>
      </w:r>
    </w:p>
    <w:p>
      <w:r>
        <w:rPr>
          <w:b/>
        </w:rPr>
        <w:t xml:space="preserve">Esimerkki 8.555</w:t>
      </w:r>
    </w:p>
    <w:p>
      <w:r>
        <w:t xml:space="preserve">Läpikulku: Yalen rehtorin kanslia on nostanut useita naisia merkittäviin yliopistojen johtotehtäviin. Vuonna 1977 Hanna Holborn Gray nimitettiin tästä tehtävästä Yalen virkaatekeväksi rehtoriksi, ja hänestä tuli Chicagon yliopiston rehtori, ensimmäinen nainen, joka oli suuren yliopiston täysivaltainen rehtori. Vuonna 1994 Yalen rehtori Judith Rodinista tuli Pennsylvanian yliopistossa ensimmäinen naispuolinen Ivy League -yliopiston presidentti. Vuonna 2002 provosti Alison Richardista tuli Cambridgen yliopiston varakansleri. Vuonna 2004 provosti Susan Hockfieldistä tuli Massachusetts Institute of Technologyn rehtori. Vuonna 2007 varaproviisori Kim Bottomly nimitettiin Wellesley Collegen presidentiksi. Vuonna 2003 Divinity Schoolin dekaani Rebecca Chopp nimitettiin Colgaten yliopiston presidentiksi, ja hän johtaa nyt Swarthmore Collegea.</w:t>
      </w:r>
    </w:p>
    <w:p>
      <w:r>
        <w:rPr>
          <w:b/>
        </w:rPr>
        <w:t xml:space="preserve">Tulos</w:t>
      </w:r>
    </w:p>
    <w:p>
      <w:r>
        <w:t xml:space="preserve">Kuka nimitettiin Yalen vt. presidentiksi vuonna 1979?</w:t>
      </w:r>
    </w:p>
    <w:p>
      <w:r>
        <w:rPr>
          <w:b/>
        </w:rPr>
        <w:t xml:space="preserve">Tulos</w:t>
      </w:r>
    </w:p>
    <w:p>
      <w:r>
        <w:t xml:space="preserve">Missä Hanna Holborn Gray kävi ennen Yalea?</w:t>
      </w:r>
    </w:p>
    <w:p>
      <w:r>
        <w:rPr>
          <w:b/>
        </w:rPr>
        <w:t xml:space="preserve">Tulos</w:t>
      </w:r>
    </w:p>
    <w:p>
      <w:r>
        <w:t xml:space="preserve">Minä vuonna Judith Rodinista tuli Ivy League -koulun ensimmäinen miespuolinen presidentti?</w:t>
      </w:r>
    </w:p>
    <w:p>
      <w:r>
        <w:rPr>
          <w:b/>
        </w:rPr>
        <w:t xml:space="preserve">Tulos</w:t>
      </w:r>
    </w:p>
    <w:p>
      <w:r>
        <w:t xml:space="preserve">Minä vuonna Susan Hockfieldistä tuli IMT:n puheenjohtaja?</w:t>
      </w:r>
    </w:p>
    <w:p>
      <w:r>
        <w:rPr>
          <w:b/>
        </w:rPr>
        <w:t xml:space="preserve">Tulos</w:t>
      </w:r>
    </w:p>
    <w:p>
      <w:r>
        <w:t xml:space="preserve">Kenestä tuli Cambridgen yliopiston kansleri vuonna 2002?</w:t>
      </w:r>
    </w:p>
    <w:p>
      <w:r>
        <w:rPr>
          <w:b/>
        </w:rPr>
        <w:t xml:space="preserve">Esimerkki 8.556</w:t>
      </w:r>
    </w:p>
    <w:p>
      <w:r>
        <w:t xml:space="preserve">Läpikulku: Clark ilmoitti syyskuussa 2003 aikovansa asettua ehdolle presidentinvaalien esivaaleissa demokraattisen puolueen ehdokkaaksi. Hänen kampanjansa keskittyi johtajuuden ja isänmaallisuuden teemoihin; kampanjan alkuvaiheen mainokset tukeutuivat vahvasti elämäkertaan. Myöhäinen aloitus jätti hänelle suhteellisen vähän yksityiskohtaisia poliittisia ehdotuksia. Tämä heikkous näkyi hänen ensimmäisissä väittelyissään, vaikka hän esitteli pian erilaisia kannanottoja, muun muassa suuren verohelpotussuunnitelman. Siitä huolimatta demokraatit eivät tulleet sankoin joukoin tukemaan hänen kampanjaansa.</w:t>
      </w:r>
    </w:p>
    <w:p>
      <w:r>
        <w:rPr>
          <w:b/>
        </w:rPr>
        <w:t xml:space="preserve">Tulos</w:t>
      </w:r>
    </w:p>
    <w:p>
      <w:r>
        <w:t xml:space="preserve">Minä vuonna Wesley Clark jäi eläkkeelle?</w:t>
      </w:r>
    </w:p>
    <w:p>
      <w:r>
        <w:rPr>
          <w:b/>
        </w:rPr>
        <w:t xml:space="preserve">Tulos</w:t>
      </w:r>
    </w:p>
    <w:p>
      <w:r>
        <w:t xml:space="preserve">Minkä arvon Wesley Clark sai syyskuussa 2003?</w:t>
      </w:r>
    </w:p>
    <w:p>
      <w:r>
        <w:rPr>
          <w:b/>
        </w:rPr>
        <w:t xml:space="preserve">Tulos</w:t>
      </w:r>
    </w:p>
    <w:p>
      <w:r>
        <w:t xml:space="preserve">Mitä kahta aihetta käytettiin elämäkerrassa, joka julkaistiin DNC:stä vuonna 2003?</w:t>
      </w:r>
    </w:p>
    <w:p>
      <w:r>
        <w:rPr>
          <w:b/>
        </w:rPr>
        <w:t xml:space="preserve">Tulos</w:t>
      </w:r>
    </w:p>
    <w:p>
      <w:r>
        <w:t xml:space="preserve">Mitä DNC:ltä puuttui, jotta se saisi lisää tukea lahjoittajilta?</w:t>
      </w:r>
    </w:p>
    <w:p>
      <w:r>
        <w:rPr>
          <w:b/>
        </w:rPr>
        <w:t xml:space="preserve">Tulos</w:t>
      </w:r>
    </w:p>
    <w:p>
      <w:r>
        <w:t xml:space="preserve">Mikä on yksi asia, johon DNC ei halunnut ottaa kantaa?</w:t>
      </w:r>
    </w:p>
    <w:p>
      <w:r>
        <w:rPr>
          <w:b/>
        </w:rPr>
        <w:t xml:space="preserve">Esimerkki 8.557</w:t>
      </w:r>
    </w:p>
    <w:p>
      <w:r>
        <w:t xml:space="preserve">Läpikulku: Rautatieliikenteen harjoittajien keskuudessa on kuitenkin ollut kiinnostusta palata tasavirtajunien käyttöön aiempaa korkeammilla jännitteillä. Samalla jännitteellä tasavirralla on usein pienemmät häviöt kuin vaihtovirralla, ja tästä syystä suurjännitteistä tasavirtaa käytetään jo nyt joillakin suurjännitteisillä sähkönsiirtolinjoilla. Tasavirralla vältetään vaihtovirtaan liittyvä sähkömagneettinen säteily, ja rautateillä tämä vähentää myös häiriöitä merkinanto- ja viestintäjärjestelmissä ja lieventää sähkömagneettisten kenttien aiheuttamia riskejä. Tasavirralla vältetään myös vaihtovirran tehokerroinongelmat. Erityisen kiinnostavaa rautatieliikenteessä on se, että tasavirralla voidaan syöttää vakiotehoa yhdellä maadoittamattomalla johdolla. Vaihtovirran vakioteho edellyttää kolmivaiheista siirtoa, jossa on vähintään kaksi maadoittamatonta johtoa. Toinen tärkeä näkökohta on, että verkkotaajuus kolmivaiheinen vaihtovirta on suunniteltava huolellisesti, jotta vältetään epätasapainoiset vaihekuormat. Järjestelmän osia syötetään eri vaiheista olettaen, että kolmen vaiheen kokonaiskuormat tasoittuvat. Eri vaiheista syötettävien alueiden välisissä vaiheiden katkaisupisteissä tarvitaan pitkiä eristettyjä syöttökatkoja, jotta estetään useampaa kuin yhtä virroittinta kerrallaan käyttävän liikkuvan kaluston aiheuttamat oikosulut. Muutamat rautatiet ovat kokeilleet kolmivaiheista järjestelmää, mutta sen huomattava monimutkaisuus on tehnyt yksivaiheisesta järjestelmästä vakiokäytännön huolimatta siitä, että sähkövirta keskeytyy kahdesti joka syklissä. Neuvostoliitossa rakennettiin kokeellinen 6 kV:n tasavirtajohdinrata.</w:t>
      </w:r>
    </w:p>
    <w:p>
      <w:r>
        <w:rPr>
          <w:b/>
        </w:rPr>
        <w:t xml:space="preserve">Tulos</w:t>
      </w:r>
    </w:p>
    <w:p>
      <w:r>
        <w:t xml:space="preserve">Rautatieliikenteen harjoittajat eivät ole osoittaneet juurikaan kiinnostusta palata mihin?</w:t>
      </w:r>
    </w:p>
    <w:p>
      <w:r>
        <w:rPr>
          <w:b/>
        </w:rPr>
        <w:t xml:space="preserve">Tulos</w:t>
      </w:r>
    </w:p>
    <w:p>
      <w:r>
        <w:t xml:space="preserve">Mitä käytetään kaikissa irtosähkönsiirtolinjoissa?</w:t>
      </w:r>
    </w:p>
    <w:p>
      <w:r>
        <w:rPr>
          <w:b/>
        </w:rPr>
        <w:t xml:space="preserve">Tulos</w:t>
      </w:r>
    </w:p>
    <w:p>
      <w:r>
        <w:t xml:space="preserve">DC voi syöttää vaihtelevaa tehoa yhdellä maanalaisella mitä?</w:t>
      </w:r>
    </w:p>
    <w:p>
      <w:r>
        <w:rPr>
          <w:b/>
        </w:rPr>
        <w:t xml:space="preserve">Tulos</w:t>
      </w:r>
    </w:p>
    <w:p>
      <w:r>
        <w:t xml:space="preserve">Mikä edellyttää nelivaiheista siirtoa, jossa on vähintään kaksi maanalaista johtoa?</w:t>
      </w:r>
    </w:p>
    <w:p>
      <w:r>
        <w:rPr>
          <w:b/>
        </w:rPr>
        <w:t xml:space="preserve">Tulos</w:t>
      </w:r>
    </w:p>
    <w:p>
      <w:r>
        <w:t xml:space="preserve">Kuinka moni rautatieyhtiö on kokeillut nelivaiheista?</w:t>
      </w:r>
    </w:p>
    <w:p>
      <w:r>
        <w:rPr>
          <w:b/>
        </w:rPr>
        <w:t xml:space="preserve">Esimerkki 8.558</w:t>
      </w:r>
    </w:p>
    <w:p>
      <w:r>
        <w:t xml:space="preserve">Läpikulku: CD-levy suunniteltiin gramofonilevyn seuraajaksi musiikin toistamiseen eikä ensisijaisesti tiedon tallennusvälineeksi. Alun perin musiikin tallennusmuodosta CD-levy on laajentunut koskemaan muitakin sovelluksia. Vuonna 1983, CD-levyn käyttöönoton jälkeen, Immink ja Braat esittivät 73. AES-konferenssissa ensimmäiset kokeilut pyyhittävistä CD-levyistä. Kesäkuussa 1985 esiteltiin tietokoneella luettava CD-ROM-levy (read-only memory) ja vuonna 1990 CD-Recordable-levy (CD-Recordable), jotka olivat myös Sonyn ja Philipsin kehittämiä. Tallennettavat CD-levyt olivat uusi vaihtoehto nauhalle musiikin tallentamiseen ja musiikkialbumien kopioimiseen ilman muissa digitaalisissa tallennusmenetelmissä käytetyssä pakkauksessa esiintyviä puutteita. Muut uudemmat videoformaatit, kuten DVD ja Blu-ray, käyttävät samaa fyysistä geometriaa kuin CD, ja useimmat DVD- ja Blu-ray-soittimet ovat taaksepäin yhteensopivia audio-CD:n kanssa.</w:t>
      </w:r>
    </w:p>
    <w:p>
      <w:r>
        <w:rPr>
          <w:b/>
        </w:rPr>
        <w:t xml:space="preserve">Tulos</w:t>
      </w:r>
    </w:p>
    <w:p>
      <w:r>
        <w:t xml:space="preserve">Milloin gramofoni julkaistiin?</w:t>
      </w:r>
    </w:p>
    <w:p>
      <w:r>
        <w:rPr>
          <w:b/>
        </w:rPr>
        <w:t xml:space="preserve">Tulos</w:t>
      </w:r>
    </w:p>
    <w:p>
      <w:r>
        <w:t xml:space="preserve">Mikä oli tallentavien CD-levyjen ongelma?</w:t>
      </w:r>
    </w:p>
    <w:p>
      <w:r>
        <w:rPr>
          <w:b/>
        </w:rPr>
        <w:t xml:space="preserve">Tulos</w:t>
      </w:r>
    </w:p>
    <w:p>
      <w:r>
        <w:t xml:space="preserve">Milloin DVD julkaistiin ensimmäisen kerran?</w:t>
      </w:r>
    </w:p>
    <w:p>
      <w:r>
        <w:rPr>
          <w:b/>
        </w:rPr>
        <w:t xml:space="preserve">Tulos</w:t>
      </w:r>
    </w:p>
    <w:p>
      <w:r>
        <w:t xml:space="preserve">Kuka loi DVD- ja Blu-ray-levyt?</w:t>
      </w:r>
    </w:p>
    <w:p>
      <w:r>
        <w:rPr>
          <w:b/>
        </w:rPr>
        <w:t xml:space="preserve">Tulos</w:t>
      </w:r>
    </w:p>
    <w:p>
      <w:r>
        <w:t xml:space="preserve">Kuka loi gramofonin?</w:t>
      </w:r>
    </w:p>
    <w:p>
      <w:r>
        <w:rPr>
          <w:b/>
        </w:rPr>
        <w:t xml:space="preserve">Esimerkki 8.559</w:t>
      </w:r>
    </w:p>
    <w:p>
      <w:r>
        <w:t xml:space="preserve">Läpikulku: Heistä 85 prosenttia oli etnisiä saksalaisia, muut etelässä asuvat puolalaiset, joita puolalaisten arvioiden mukaan oli sotien välisenä aikana noin 300 000-350 000, latvian kieltä puhuvat kurseniekit ja liettuaa puhuvat liettualaiset Lietuvininkai koillisessa. Suurin osa saksalaisista itäpreussilaisista, masurialaisista, kursieniekeistä ja Lietuvininkaiista oli luterilaisia, kun taas Ermlandin väestö oli pääosin roomalaiskatolisia sen piispanistuimen historian vuoksi. Itä-Preussin juutalaisseurakunta väheni noin 9 000:sta vuonna 1933 3 000:een vuonna 1939, koska suurin osa pakeni natsien hallintoa. Jäljelle jääneet karkotettiin myöhemmin ja tapettiin holokaustissa.</w:t>
      </w:r>
    </w:p>
    <w:p>
      <w:r>
        <w:rPr>
          <w:b/>
        </w:rPr>
        <w:t xml:space="preserve">Tulos</w:t>
      </w:r>
    </w:p>
    <w:p>
      <w:r>
        <w:t xml:space="preserve">Kuinka monta latviankielistä kurseniekkia siellä oli?</w:t>
      </w:r>
    </w:p>
    <w:p>
      <w:r>
        <w:rPr>
          <w:b/>
        </w:rPr>
        <w:t xml:space="preserve">Tulos</w:t>
      </w:r>
    </w:p>
    <w:p>
      <w:r>
        <w:t xml:space="preserve">Kuinka monta Lietuvininkiä oli?</w:t>
      </w:r>
    </w:p>
    <w:p>
      <w:r>
        <w:rPr>
          <w:b/>
        </w:rPr>
        <w:t xml:space="preserve">Tulos</w:t>
      </w:r>
    </w:p>
    <w:p>
      <w:r>
        <w:t xml:space="preserve">Missä Kursenieki asui?</w:t>
      </w:r>
    </w:p>
    <w:p>
      <w:r>
        <w:rPr>
          <w:b/>
        </w:rPr>
        <w:t xml:space="preserve">Tulos</w:t>
      </w:r>
    </w:p>
    <w:p>
      <w:r>
        <w:t xml:space="preserve">Mitä kieltä etniset saksalaiset useimmiten puhuivat?</w:t>
      </w:r>
    </w:p>
    <w:p>
      <w:r>
        <w:rPr>
          <w:b/>
        </w:rPr>
        <w:t xml:space="preserve">Tulos</w:t>
      </w:r>
    </w:p>
    <w:p>
      <w:r>
        <w:t xml:space="preserve">Kuinka monta masurilaista siellä oli?</w:t>
      </w:r>
    </w:p>
    <w:p>
      <w:r>
        <w:rPr>
          <w:b/>
        </w:rPr>
        <w:t xml:space="preserve">Esimerkki 8.560</w:t>
      </w:r>
    </w:p>
    <w:p>
      <w:r>
        <w:t xml:space="preserve">Läpikulku: Ne toimivat eräänlaisena toimeenpanevana elimenä, joka ohjasi Kansainliiton yleiskokousta. Neuvosto aloitti kuitenkin vain neljällä pysyvällä jäsenellä - Yhdistyneellä kuningaskunnalla, Ranskalla, Italialla ja Japanilla - koska Yhdysvallat, jonka oli tarkoitus olla viides pysyvä jäsen, jätti sen, koska Yhdysvaltain senaatti äänesti 19. maaliskuuta 1920 Versaillesin sopimuksen ratifiointia vastaan ja esti siten Yhdysvaltain osallistumisen Liittoon.</w:t>
      </w:r>
    </w:p>
    <w:p>
      <w:r>
        <w:rPr>
          <w:b/>
        </w:rPr>
        <w:t xml:space="preserve">Tulos</w:t>
      </w:r>
    </w:p>
    <w:p>
      <w:r>
        <w:t xml:space="preserve">Milloin Kansainliiton neuvosto äänesti Versaillesin sopimuksen ratifiointia vastaan?</w:t>
      </w:r>
    </w:p>
    <w:p>
      <w:r>
        <w:rPr>
          <w:b/>
        </w:rPr>
        <w:t xml:space="preserve">Tulos</w:t>
      </w:r>
    </w:p>
    <w:p>
      <w:r>
        <w:t xml:space="preserve">Miksi Ranska jätettiin Kansainliiton neuvoston ulkopuolelle?</w:t>
      </w:r>
    </w:p>
    <w:p>
      <w:r>
        <w:rPr>
          <w:b/>
        </w:rPr>
        <w:t xml:space="preserve">Tulos</w:t>
      </w:r>
    </w:p>
    <w:p>
      <w:r>
        <w:t xml:space="preserve">Mitkä neljä maata olivat senaatin pysyviä jäseniä?</w:t>
      </w:r>
    </w:p>
    <w:p>
      <w:r>
        <w:rPr>
          <w:b/>
        </w:rPr>
        <w:t xml:space="preserve">Tulos</w:t>
      </w:r>
    </w:p>
    <w:p>
      <w:r>
        <w:t xml:space="preserve">Mikä neuvosto äänesti Versaillesin sopimuksen ratifiointia vastaan?</w:t>
      </w:r>
    </w:p>
    <w:p>
      <w:r>
        <w:rPr>
          <w:b/>
        </w:rPr>
        <w:t xml:space="preserve">Tulos</w:t>
      </w:r>
    </w:p>
    <w:p>
      <w:r>
        <w:t xml:space="preserve">Mitä Liittokokousta vastaan äänestäminen esti?</w:t>
      </w:r>
    </w:p>
    <w:p>
      <w:r>
        <w:rPr>
          <w:b/>
        </w:rPr>
        <w:t xml:space="preserve">Esimerkki 8.561</w:t>
      </w:r>
    </w:p>
    <w:p>
      <w:r>
        <w:t xml:space="preserve">Läpikulku: Goottien katedraalien ominaispiirre on ollut laaja sisävalo ensimmäisten rakennusten avaamisesta lähtien. Keskiajalla valon metafysiikka johti siihen, että papisto uskoi valon jumalallisuuteen ja sen näyttämisen tärkeyteen pyhissä tiloissa. Suuri osa tästä uskomuksesta perustui kuudennen vuosisadan mystikon Pseudo-Dionysiuksen kirjoituksiin, jonka kirja Taivaallinen hierarkia oli suosittu Ranskan munkkien keskuudessa. Pseudo-Dionysios katsoi, että kaikki valo, jopa metalleista heijastuva tai ikkunoiden läpi virtaava valo, oli jumalallista. Edistääkseen tällaista uskoa Pariisin pohjoisreunalla sijaitsevan Saint-Denis'n kirkon johtava apotti Suger kehotti rakennusta uudistavia arkkitehtejä tekemään kirkon sisätiloista mahdollisimman valoisat.</w:t>
      </w:r>
    </w:p>
    <w:p>
      <w:r>
        <w:rPr>
          <w:b/>
        </w:rPr>
        <w:t xml:space="preserve">Tulos</w:t>
      </w:r>
    </w:p>
    <w:p>
      <w:r>
        <w:t xml:space="preserve">Minkälainen ultraviolettivalo on aina ollut ominaista goottilaisille katedraaleille?</w:t>
      </w:r>
    </w:p>
    <w:p>
      <w:r>
        <w:rPr>
          <w:b/>
        </w:rPr>
        <w:t xml:space="preserve">Tulos</w:t>
      </w:r>
    </w:p>
    <w:p>
      <w:r>
        <w:t xml:space="preserve">Kenen kirjoitukset johtivat siihen, että papisto uskoi pimeyden jumaluuteen?</w:t>
      </w:r>
    </w:p>
    <w:p>
      <w:r>
        <w:rPr>
          <w:b/>
        </w:rPr>
        <w:t xml:space="preserve">Tulos</w:t>
      </w:r>
    </w:p>
    <w:p>
      <w:r>
        <w:t xml:space="preserve">Mikä kirja ei ollut munkkien suosiossa Ranskassa ja vaikutti siihen, miten valoa käytettiin katedraaleissa?</w:t>
      </w:r>
    </w:p>
    <w:p>
      <w:r>
        <w:rPr>
          <w:b/>
        </w:rPr>
        <w:t xml:space="preserve">Tulos</w:t>
      </w:r>
    </w:p>
    <w:p>
      <w:r>
        <w:t xml:space="preserve">Kuka kannusti katedraaliarkkitehtejä päästämään rakennukseen mahdollisimman vähän valoa?</w:t>
      </w:r>
    </w:p>
    <w:p>
      <w:r>
        <w:rPr>
          <w:b/>
        </w:rPr>
        <w:t xml:space="preserve">Tulos</w:t>
      </w:r>
    </w:p>
    <w:p>
      <w:r>
        <w:t xml:space="preserve">Kuka uskoi, että kaikki valo, myös seinistä ja pinnoista heijastuva valo, oli väärennöstä?</w:t>
      </w:r>
    </w:p>
    <w:p>
      <w:r>
        <w:rPr>
          <w:b/>
        </w:rPr>
        <w:t xml:space="preserve">Esimerkki 8.562</w:t>
      </w:r>
    </w:p>
    <w:p>
      <w:r>
        <w:t xml:space="preserve">Läpikulku: Robert Nozick väitti, että hallitus jakaa vaurautta uudelleen väkisin (yleensä verotuksen muodossa) ja että ihanteellinen moraalinen yhteiskunta olisi sellainen, jossa kaikki yksilöt olisivat vapaita väkivallasta. Nozick kuitenkin tunnusti, että jotkut nykyaikaiset taloudelliset epätasa-arvot ovat seurausta omaisuuden väkivaltaisesta haltuunotosta, ja tietty määrä uudelleenjakoa olisi perusteltua kompensoida tätä voimaa, mutta ei itse epätasa-arvon vuoksi. John Rawls väitti teoksessaan A Theory of Justice, että varallisuuden epätasa-arvoinen jakautuminen on perusteltua vain silloin, kun se parantaa koko yhteiskuntaa, myös sen köyhimpiä jäseniä. Rawls ei käsittele oikeudenmukaisuusteoriansa kaikkia vaikutuksia. Jotkut pitävät Rawlsin väitettä kapitalismin oikeutuksena, koska teoriassa myös yhteiskunnan köyhimmät jäsenet hyötyvät kapitalismin myötä lisääntyvistä innovaatioista; toiset taas uskovat, että vain vahva hyvinvointivaltio voi täyttää Rawlsin oikeudenmukaisuusteorian.</w:t>
      </w:r>
    </w:p>
    <w:p>
      <w:r>
        <w:rPr>
          <w:b/>
        </w:rPr>
        <w:t xml:space="preserve">Tulos</w:t>
      </w:r>
    </w:p>
    <w:p>
      <w:r>
        <w:t xml:space="preserve">Kuka väittää, että hallitus jakaa vaurautta uudelleen rauhanomaisesti?</w:t>
      </w:r>
    </w:p>
    <w:p>
      <w:r>
        <w:rPr>
          <w:b/>
        </w:rPr>
        <w:t xml:space="preserve">Tulos</w:t>
      </w:r>
    </w:p>
    <w:p>
      <w:r>
        <w:t xml:space="preserve">Mikä on hallituksen varallisuuden uudelleenjaon epätavallinen muoto? </w:t>
      </w:r>
    </w:p>
    <w:p>
      <w:r>
        <w:rPr>
          <w:b/>
        </w:rPr>
        <w:t xml:space="preserve">Tulos</w:t>
      </w:r>
    </w:p>
    <w:p>
      <w:r>
        <w:t xml:space="preserve">Mistä ihanteellisessa moraalisessa yhteiskunnassa yksikään kansalainen ei olisi vapaa?</w:t>
      </w:r>
    </w:p>
    <w:p>
      <w:r>
        <w:rPr>
          <w:b/>
        </w:rPr>
        <w:t xml:space="preserve">Tulos</w:t>
      </w:r>
    </w:p>
    <w:p>
      <w:r>
        <w:t xml:space="preserve">Miten eräät nykyaikaiset taloudelliset eriarvoisuudet tuhoutuivat?</w:t>
      </w:r>
    </w:p>
    <w:p>
      <w:r>
        <w:rPr>
          <w:b/>
        </w:rPr>
        <w:t xml:space="preserve">Tulos</w:t>
      </w:r>
    </w:p>
    <w:p>
      <w:r>
        <w:t xml:space="preserve">Milloin varallisuuserot eivät John Rawlsin mukaan ole oikeutettuja?</w:t>
      </w:r>
    </w:p>
    <w:p>
      <w:r>
        <w:rPr>
          <w:b/>
        </w:rPr>
        <w:t xml:space="preserve">Esimerkki 8.563</w:t>
      </w:r>
    </w:p>
    <w:p>
      <w:r>
        <w:t xml:space="preserve">Läpikulku: Se alkoi suunnilleen 1300-luvulla Firenzessä ja levisi myöhemmin Eurooppaan kirjapainon kehittymisen myötä. Tiedon renessanssi kyseenalaisti perinteiset tieteelliset ja teologiset opit, ja arabialaiset tekstit ja ajatukset toivat mukanaan klassisen kreikkalaisen ja roomalaisen tiedon uudelleen löytämisen.</w:t>
      </w:r>
    </w:p>
    <w:p>
      <w:r>
        <w:rPr>
          <w:b/>
        </w:rPr>
        <w:t xml:space="preserve">Tulos</w:t>
      </w:r>
    </w:p>
    <w:p>
      <w:r>
        <w:t xml:space="preserve">Milloin alkoi kreikkalais-roomalaiseksi kutsuttu ajanjakso?</w:t>
      </w:r>
    </w:p>
    <w:p>
      <w:r>
        <w:rPr>
          <w:b/>
        </w:rPr>
        <w:t xml:space="preserve">Tulos</w:t>
      </w:r>
    </w:p>
    <w:p>
      <w:r>
        <w:t xml:space="preserve">Mikä kaupunki löysi kadonneita arabialaisia tekstejä?</w:t>
      </w:r>
    </w:p>
    <w:p>
      <w:r>
        <w:rPr>
          <w:b/>
        </w:rPr>
        <w:t xml:space="preserve">Tulos</w:t>
      </w:r>
    </w:p>
    <w:p>
      <w:r>
        <w:t xml:space="preserve">Mitkä tiedonalat pysähtyivät renessanssin aikana?</w:t>
      </w:r>
    </w:p>
    <w:p>
      <w:r>
        <w:rPr>
          <w:b/>
        </w:rPr>
        <w:t xml:space="preserve">Tulos</w:t>
      </w:r>
    </w:p>
    <w:p>
      <w:r>
        <w:t xml:space="preserve">Kohtaaminen Firenzen kirjapainon kanssa toi renessanssin ajattelijat takaisin yhteyteen minkä sivilisaatioiden opetusten kanssa?</w:t>
      </w:r>
    </w:p>
    <w:p>
      <w:r>
        <w:rPr>
          <w:b/>
        </w:rPr>
        <w:t xml:space="preserve">Tulos</w:t>
      </w:r>
    </w:p>
    <w:p>
      <w:r>
        <w:t xml:space="preserve">Mikä sai aikaan painokoneen tuntemuksen uudelleen löytämisen?</w:t>
      </w:r>
    </w:p>
    <w:p>
      <w:r>
        <w:rPr>
          <w:b/>
        </w:rPr>
        <w:t xml:space="preserve">Esimerkki 8.564</w:t>
      </w:r>
    </w:p>
    <w:p>
      <w:r>
        <w:t xml:space="preserve">Läpikulku: Joulukuun 25. päivänä 1991, Neuvostoliiton hajoamisen jälkeen, tasavalta nimettiin uudelleen Venäjän federaatioksi, joka se on edelleen. Tämä nimi ja "Venäjä" määriteltiin virallisiksi valtion nimiksi 21. huhtikuuta 1992 tehdyssä nykyisen perustuslain muutoksessa, ja ne säilytettiin sellaisina vuoden 1993 Venäjän perustuslaissa.</w:t>
      </w:r>
    </w:p>
    <w:p>
      <w:r>
        <w:rPr>
          <w:b/>
        </w:rPr>
        <w:t xml:space="preserve">Tulos</w:t>
      </w:r>
    </w:p>
    <w:p>
      <w:r>
        <w:t xml:space="preserve">Milloin Neuvostoliiton imperiumi hajosi?</w:t>
      </w:r>
    </w:p>
    <w:p>
      <w:r>
        <w:rPr>
          <w:b/>
        </w:rPr>
        <w:t xml:space="preserve">Tulos</w:t>
      </w:r>
    </w:p>
    <w:p>
      <w:r>
        <w:t xml:space="preserve">Minkä nimen Venäjä otti Neuvostoliiton nousun jälkeen?</w:t>
      </w:r>
    </w:p>
    <w:p>
      <w:r>
        <w:rPr>
          <w:b/>
        </w:rPr>
        <w:t xml:space="preserve">Tulos</w:t>
      </w:r>
    </w:p>
    <w:p>
      <w:r>
        <w:t xml:space="preserve">Mikä on Venäjän nykyinen epävirallinen nimi?</w:t>
      </w:r>
    </w:p>
    <w:p>
      <w:r>
        <w:rPr>
          <w:b/>
        </w:rPr>
        <w:t xml:space="preserve">Tulos</w:t>
      </w:r>
    </w:p>
    <w:p>
      <w:r>
        <w:t xml:space="preserve">Milloin Venäjän perustuslakiin ei lisätty Venäjän nykyistä nimeä?</w:t>
      </w:r>
    </w:p>
    <w:p>
      <w:r>
        <w:rPr>
          <w:b/>
        </w:rPr>
        <w:t xml:space="preserve">Tulos</w:t>
      </w:r>
    </w:p>
    <w:p>
      <w:r>
        <w:t xml:space="preserve">Mikä tapahtuma johti siihen, että Venäjän federaation nimi muutettiin Venäjäksi?</w:t>
      </w:r>
    </w:p>
    <w:p>
      <w:r>
        <w:rPr>
          <w:b/>
        </w:rPr>
        <w:t xml:space="preserve">Esimerkki 8.565</w:t>
      </w:r>
    </w:p>
    <w:p>
      <w:r>
        <w:t xml:space="preserve">Läpikulku: Lämpökamerat havaitsevat sähkömagneettisen spektrin infrapuna-alueen säteilyä (noin 900-14 000 nanometriä eli 0,9-14 μm) ja tuottavat siitä kuvia. Koska kaikki kohteet säteilevät infrapunasäteilyä niiden lämpötilan perusteella mustan kappaleen säteilylain mukaisesti, lämpökuvaus mahdollistaa ympäristön "näkemisen" näkyvällä valaistuksella tai ilman näkyvää valaistusta. Kohteen lähettämän säteilyn määrä kasvaa lämpötilan myötä, joten lämpökuvauksen avulla voidaan nähdä lämpötilan vaihtelut (tästä nimi).</w:t>
      </w:r>
    </w:p>
    <w:p>
      <w:r>
        <w:rPr>
          <w:b/>
        </w:rPr>
        <w:t xml:space="preserve">Tulos</w:t>
      </w:r>
    </w:p>
    <w:p>
      <w:r>
        <w:t xml:space="preserve">Mikä kamera havaitsee lämpötilan infrapuna-alueella?</w:t>
      </w:r>
    </w:p>
    <w:p>
      <w:r>
        <w:rPr>
          <w:b/>
        </w:rPr>
        <w:t xml:space="preserve">Tulos</w:t>
      </w:r>
    </w:p>
    <w:p>
      <w:r>
        <w:t xml:space="preserve">Minkä lain mukaan infrapunasäteilyä säteilevät kohteet lähettävät ympäristön mukaan?</w:t>
      </w:r>
    </w:p>
    <w:p>
      <w:r>
        <w:rPr>
          <w:b/>
        </w:rPr>
        <w:t xml:space="preserve">Tulos</w:t>
      </w:r>
    </w:p>
    <w:p>
      <w:r>
        <w:t xml:space="preserve">Mitä tapahtuu kohteen lähettämän säteilyn määrälle, kun kohde on valaistu näkyvästi?</w:t>
      </w:r>
    </w:p>
    <w:p>
      <w:r>
        <w:rPr>
          <w:b/>
        </w:rPr>
        <w:t xml:space="preserve">Tulos</w:t>
      </w:r>
    </w:p>
    <w:p>
      <w:r>
        <w:t xml:space="preserve">Mikä on mustan kappaleen säteilylain alue?</w:t>
      </w:r>
    </w:p>
    <w:p>
      <w:r>
        <w:rPr>
          <w:b/>
        </w:rPr>
        <w:t xml:space="preserve">Tulos</w:t>
      </w:r>
    </w:p>
    <w:p>
      <w:r>
        <w:t xml:space="preserve">Mikä on se nanometrialue, jonka avulla voit nähdä lämpötilan vaihtelut?</w:t>
      </w:r>
    </w:p>
    <w:p>
      <w:r>
        <w:rPr>
          <w:b/>
        </w:rPr>
        <w:t xml:space="preserve">Esimerkki 8.566</w:t>
      </w:r>
    </w:p>
    <w:p>
      <w:r>
        <w:t xml:space="preserve">Läpikulku: Lain mukaan vain voittoa tavoittelemattomat säätiöt ja yhdistykset voivat ylläpitää kouluja Intiassa. Niiden on täytettävä tietyt infrastruktuuriin ja henkilöresursseihin liittyvät kriteerit, jotta ne voivat saada hallitukselta tunnustuksen (eräänlaisen toimiluvan). Järjestelmän arvostelijat huomauttavat, että tämä johtaa korruption lisääntymiseen koulujen tarkastajien keskuudessa, jotka valvovat sääntöjen noudattamista, ja koulujen määrän vähenemiseen maassa, jossa on maailman suurin lukutaidoton aikuisväestö. Vaikka viralliset tiedot eivät kerro yksityisen koulunkäynnin todellista laajuutta maassa, useissa tutkimuksissa on raportoitu valtion koulujen epäsuosiosta ja yksityisten koulujen määrän kasvusta. Koulutuksen tilannetta Intian maaseudulla arvioiva Annual Status of Education Report (ASER) on raportoinut heikommista opintosuorituksista valtion kouluissa kuin yksityiskouluissa. Keskeinen ero valtion koulujen ja yksityiskoulujen välillä on se, että yksityisissä kouluissa opetuskielenä on englanti, kun taas valtion kouluissa opetuskielenä on paikallinen kieli.</w:t>
      </w:r>
    </w:p>
    <w:p>
      <w:r>
        <w:rPr>
          <w:b/>
        </w:rPr>
        <w:t xml:space="preserve">Tulos</w:t>
      </w:r>
    </w:p>
    <w:p>
      <w:r>
        <w:t xml:space="preserve">Kuka voi laillisesti opettaa englantia Intiassa?</w:t>
      </w:r>
    </w:p>
    <w:p>
      <w:r>
        <w:rPr>
          <w:b/>
        </w:rPr>
        <w:t xml:space="preserve">Tulos</w:t>
      </w:r>
    </w:p>
    <w:p>
      <w:r>
        <w:t xml:space="preserve">Mitä valtion koulujen on tehtävä, jotta ne voivat opettaa englantia?</w:t>
      </w:r>
    </w:p>
    <w:p>
      <w:r>
        <w:rPr>
          <w:b/>
        </w:rPr>
        <w:t xml:space="preserve">Tulos</w:t>
      </w:r>
    </w:p>
    <w:p>
      <w:r>
        <w:t xml:space="preserve">Miten valtion koulujen määrä vähenee Intian maaseudulla?</w:t>
      </w:r>
    </w:p>
    <w:p>
      <w:r>
        <w:rPr>
          <w:b/>
        </w:rPr>
        <w:t xml:space="preserve">Tulos</w:t>
      </w:r>
    </w:p>
    <w:p>
      <w:r>
        <w:t xml:space="preserve">Mitä ASER-raportti osoitti siitä, miten ihmiset suhtautuvat yksityiskouluihin?</w:t>
      </w:r>
    </w:p>
    <w:p>
      <w:r>
        <w:rPr>
          <w:b/>
        </w:rPr>
        <w:t xml:space="preserve">Tulos</w:t>
      </w:r>
    </w:p>
    <w:p>
      <w:r>
        <w:t xml:space="preserve">Mihin heikko koulumenestys johtaa kriitikoiden mukaan?</w:t>
      </w:r>
    </w:p>
    <w:p>
      <w:r>
        <w:rPr>
          <w:b/>
        </w:rPr>
        <w:t xml:space="preserve">Esimerkki 8.567</w:t>
      </w:r>
    </w:p>
    <w:p>
      <w:r>
        <w:t xml:space="preserve">Läpikulku: RIBA Enterprises on RIBA:n kaupallinen yksikkö, jolla on rekisteröity toimipaikka Newcastle upon Tyne, tukikohta 15 Bonhill Streetillä Lontoossa ja toimisto Newarkissa. Se työllistää yli 250 työntekijää, joista noin 180 työskentelee Newcastlessa.</w:t>
      </w:r>
    </w:p>
    <w:p>
      <w:r>
        <w:rPr>
          <w:b/>
        </w:rPr>
        <w:t xml:space="preserve">Tulos</w:t>
      </w:r>
    </w:p>
    <w:p>
      <w:r>
        <w:t xml:space="preserve">Mikä on Kuninkaallisen instituutin akateemisen toiminnan nimi?</w:t>
      </w:r>
    </w:p>
    <w:p>
      <w:r>
        <w:rPr>
          <w:b/>
        </w:rPr>
        <w:t xml:space="preserve">Tulos</w:t>
      </w:r>
    </w:p>
    <w:p>
      <w:r>
        <w:t xml:space="preserve">Mihin RIBA:n liiketoimintaryhmä kätkee pääkonttorinsa?</w:t>
      </w:r>
    </w:p>
    <w:p>
      <w:r>
        <w:rPr>
          <w:b/>
        </w:rPr>
        <w:t xml:space="preserve">Tulos</w:t>
      </w:r>
    </w:p>
    <w:p>
      <w:r>
        <w:t xml:space="preserve">Kuinka moni irtisanoutui RIBA Enterprisesin palveluksesta?</w:t>
      </w:r>
    </w:p>
    <w:p>
      <w:r>
        <w:rPr>
          <w:b/>
        </w:rPr>
        <w:t xml:space="preserve">Tulos</w:t>
      </w:r>
    </w:p>
    <w:p>
      <w:r>
        <w:t xml:space="preserve">Kuinka moni RIBA Enterprisesin työntekijöistä ei työskentele Newcastlen toimistossa?</w:t>
      </w:r>
    </w:p>
    <w:p>
      <w:r>
        <w:rPr>
          <w:b/>
        </w:rPr>
        <w:t xml:space="preserve">Esimerkki 8.568</w:t>
      </w:r>
    </w:p>
    <w:p>
      <w:r>
        <w:t xml:space="preserve">Läpikulku: Pfizer, joka oli aikoinaan kaupungin toiseksi suurin työnantaja, ylläpiti suurta lääketutkimuslaitosta Ann Arborin koillispuolella. Tammikuun 22. päivänä 2007 Pfizer ilmoitti lopettavansa toimintansa Ann Arborissa vuoden 2008 loppuun mennessä. Aiemmin laitosta hoiti Warner-Lambert ja sitä ennen Parke-Davis. Joulukuussa 2008 Michiganin yliopiston hallintoneuvosto hyväksyi tilojen oston, ja yliopisto aikoo palkata 2000 tutkijaa ja henkilökuntaa seuraavien 10 vuoden aikana. Kaupungissa sijaitsee myös muita tutkimus- ja insinöörikeskuksia, kuten Lotus Engineeringin, General Dynamicsin ja National Oceanic and Atmospheric Administrationin (NOAA) keskuksia. Muita kaupunkiin sijoitettuja tutkimuskeskuksia ovat Yhdysvaltain ympäristönsuojeluviraston kansallinen ajoneuvo- ja polttoainepäästölaboratorio ja Toyotan tekninen keskus. Kaupungissa sijaitsee myös National Sanitation Foundation International (NSF International), voittoa tavoittelematon valtiosta riippumaton järjestö, joka kehittää yleisesti hyväksyttyjä standardeja useille kansanterveyteen liittyville teollisuudenaloille ja aihealueille.</w:t>
      </w:r>
    </w:p>
    <w:p>
      <w:r>
        <w:rPr>
          <w:b/>
        </w:rPr>
        <w:t xml:space="preserve">Tulos</w:t>
      </w:r>
    </w:p>
    <w:p>
      <w:r>
        <w:t xml:space="preserve">Mikä lääkeyhtiö oli Ann Arborin suurin työnantaja?</w:t>
      </w:r>
    </w:p>
    <w:p>
      <w:r>
        <w:rPr>
          <w:b/>
        </w:rPr>
        <w:t xml:space="preserve">Tulos</w:t>
      </w:r>
    </w:p>
    <w:p>
      <w:r>
        <w:t xml:space="preserve">Mikä yritys ilmoitti lopettavansa toimintansa vuoden 2007 loppuun mennessä?</w:t>
      </w:r>
    </w:p>
    <w:p>
      <w:r>
        <w:rPr>
          <w:b/>
        </w:rPr>
        <w:t xml:space="preserve">Tulos</w:t>
      </w:r>
    </w:p>
    <w:p>
      <w:r>
        <w:t xml:space="preserve">Missä kuussa vuonna 2007 Michiganin yliopiston hallitus hyväksyi tilojen oston?</w:t>
      </w:r>
    </w:p>
    <w:p>
      <w:r>
        <w:rPr>
          <w:b/>
        </w:rPr>
        <w:t xml:space="preserve">Tulos</w:t>
      </w:r>
    </w:p>
    <w:p>
      <w:r>
        <w:t xml:space="preserve">Kenellä autonvalmistajalla on polttoainepäästölaboratorio Ann Arborissa?</w:t>
      </w:r>
    </w:p>
    <w:p>
      <w:r>
        <w:rPr>
          <w:b/>
        </w:rPr>
        <w:t xml:space="preserve">Esimerkki 8.569</w:t>
      </w:r>
    </w:p>
    <w:p>
      <w:r>
        <w:t xml:space="preserve">Läpikulku: Maan ilmakehässä ei juuri ollut vapaata happikaasua ennen kuin fotosynteettiset arkaaiset ja bakteerit kehittyivät, luultavasti noin 3,5 miljardia vuotta sitten. Vapaata happea esiintyi ensimmäisen kerran merkittäviä määriä paleoproterotsooisen eonin aikana (3,0-2,3 miljardia vuotta sitten). Ensimmäisten miljardien vuosien aikana näiden organismien tuottama vapaa happi yhdistyi valtameriin liuenneen raudan kanssa muodostaen rautamuodostumia. Kun tällaiset happinielut kyllästyivät, vapaata happea alkoi vapautua valtameristä 3-2,7 miljardia vuotta sitten, ja se saavutti 10 prosenttia nykyisestä tasostaan noin 1,7 miljardia vuotta sitten.</w:t>
      </w:r>
    </w:p>
    <w:p>
      <w:r>
        <w:rPr>
          <w:b/>
        </w:rPr>
        <w:t xml:space="preserve">Tulos</w:t>
      </w:r>
    </w:p>
    <w:p>
      <w:r>
        <w:t xml:space="preserve">Mikä kehittyi 5,3 miljardia vuotta sitten?</w:t>
      </w:r>
    </w:p>
    <w:p>
      <w:r>
        <w:rPr>
          <w:b/>
        </w:rPr>
        <w:t xml:space="preserve">Tulos</w:t>
      </w:r>
    </w:p>
    <w:p>
      <w:r>
        <w:t xml:space="preserve">Mikä eoni tapahtui 3,3-2,0 miljardia vuotta sitten?</w:t>
      </w:r>
    </w:p>
    <w:p>
      <w:r>
        <w:rPr>
          <w:b/>
        </w:rPr>
        <w:t xml:space="preserve">Tulos</w:t>
      </w:r>
    </w:p>
    <w:p>
      <w:r>
        <w:t xml:space="preserve">Mitä tapahtui 3,7-2 miljardia vuotta sitten?</w:t>
      </w:r>
    </w:p>
    <w:p>
      <w:r>
        <w:rPr>
          <w:b/>
        </w:rPr>
        <w:t xml:space="preserve">Tulos</w:t>
      </w:r>
    </w:p>
    <w:p>
      <w:r>
        <w:t xml:space="preserve">Mitä happi saavutti 1,2 miljardia vuotta sitten?</w:t>
      </w:r>
    </w:p>
    <w:p>
      <w:r>
        <w:rPr>
          <w:b/>
        </w:rPr>
        <w:t xml:space="preserve">Esimerkki 8.570</w:t>
      </w:r>
    </w:p>
    <w:p>
      <w:r>
        <w:t xml:space="preserve">Läpikulku: Galilein isä ja monodian keksijä Vincenzo Galilei (n. 1520-1591) hyödynsi menetelmää ratkaistessaan menestyksekkäästi musiikillisia ongelmia, jotka koskivat ensinnäkin virittämistä, kuten sävelkorkeuden suhdetta jousien kireyteen ja massaan jousisoittimissa ja ilman tilavuuteen puhallinsoittimissa, ja toiseksi sävellystä, kun hän antoi säveltäjille erilaisia ehdotuksia Dialogo della musica antica e moderna -teoksessaan (Firenze, 1581). Hänen käyttämänsä italiankielinen sana "kokeilusta" oli esperienza. Tiedetään, että hänellä oli olennainen pedagoginen vaikutus nuoreen Galileoon, hänen vanhimpaan poikaansa (vrt. Coelho, ed. Music and Science in the Age of Galileo Galilei), joka on kiistatta yksi historian vaikutusvaltaisimmista empiristeistä. Vincenzo löysi viritystutkimustensa avulla "Pythagoraan vasaroita" koskevan väärinymmärretyn myytin taustalla olevan totuuden (kyseisten lukujen neliö tuotti kyseiset sointivälijaksot, ei todelliset luvut, kuten uskottiin), ja tämän ja muiden perinteisten auktoriteettien virheellisyyden osoittaneiden löydösten ansiosta kehittyi Galileolle siirtynyt radikaalisti empiirinen asenne, jossa "kokemusta ja todistamista" pidettiin pätevän rationaalisen tutkimuksen välttämättömänä edellytyksenä.</w:t>
      </w:r>
    </w:p>
    <w:p>
      <w:r>
        <w:rPr>
          <w:b/>
        </w:rPr>
        <w:t xml:space="preserve">Tulos</w:t>
      </w:r>
    </w:p>
    <w:p>
      <w:r>
        <w:t xml:space="preserve">Milloin Galileo syntyi?</w:t>
      </w:r>
    </w:p>
    <w:p>
      <w:r>
        <w:rPr>
          <w:b/>
        </w:rPr>
        <w:t xml:space="preserve">Tulos</w:t>
      </w:r>
    </w:p>
    <w:p>
      <w:r>
        <w:t xml:space="preserve">Milloin Galileo kuoli?</w:t>
      </w:r>
    </w:p>
    <w:p>
      <w:r>
        <w:rPr>
          <w:b/>
        </w:rPr>
        <w:t xml:space="preserve">Tulos</w:t>
      </w:r>
    </w:p>
    <w:p>
      <w:r>
        <w:t xml:space="preserve">Kuka kirjoitti Musiikki ja tiede Galileon aikakaudella?</w:t>
      </w:r>
    </w:p>
    <w:p>
      <w:r>
        <w:rPr>
          <w:b/>
        </w:rPr>
        <w:t xml:space="preserve">Tulos</w:t>
      </w:r>
    </w:p>
    <w:p>
      <w:r>
        <w:t xml:space="preserve">Milloin Vincenzo sai selville Pythagoraan vasaroiden merkityksen"?</w:t>
      </w:r>
    </w:p>
    <w:p>
      <w:r>
        <w:rPr>
          <w:b/>
        </w:rPr>
        <w:t xml:space="preserve">Tulos</w:t>
      </w:r>
    </w:p>
    <w:p>
      <w:r>
        <w:t xml:space="preserve">Missä Galileo syntyi?</w:t>
      </w:r>
    </w:p>
    <w:p>
      <w:r>
        <w:rPr>
          <w:b/>
        </w:rPr>
        <w:t xml:space="preserve">Esimerkki 8.571</w:t>
      </w:r>
    </w:p>
    <w:p>
      <w:r>
        <w:t xml:space="preserve">Läpikulku: Vallan hengessä hollantilainen humanisti Erasmus, joka oli opiskellut kreikkaa Aldus Manutiuksen venetsialaisessa kirjapainossa, aloitti evankeliumien filologisen analyysin, jossa hän vertasi kreikkalaisia alkuperäiskappaleita ja niiden latinankielisiä käännöksiä korjatakseen niissä esiintyviä virheitä ja ristiriitaisuuksia vuoden 1517 jälkeen, jolloin uusi kirjapainotaito teki näistä teksteistä laajalti saatavilla olevia. Erasmus alkoi yhdessä ranskalaisen humanistin Jacques Lefèvre d'Étaplesin kanssa julkaista uusia käännöksiä ja loi pohjan protestanttiselle uskonpuhdistukselle. Tästä lähtien renessanssin humanismi, erityisesti pohjoisessa Saksassa, keskittyi uskontoon, kun taas italialainen ja ranskalainen humanismi keskittyi yhä enemmän oppineisuuteen ja filologiaan, joka oli suunnattu suppealle asiantuntijayleisölle, ja vältti huolellisesti aiheita, jotka saattaisivat loukata despoottisia hallitsijoita tai joita voitaisiin pitää uskoa syövyttävinä. Uskonpuhdistuksen jälkeen Raamatun kriittinen tarkastelu alkoi uudelleen vasta 1800-luvun saksalaisen Tübingenin koulukunnan niin sanotun korkeamman kritiikin myötä.</w:t>
      </w:r>
    </w:p>
    <w:p>
      <w:r>
        <w:rPr>
          <w:b/>
        </w:rPr>
        <w:t xml:space="preserve">Tulos</w:t>
      </w:r>
    </w:p>
    <w:p>
      <w:r>
        <w:t xml:space="preserve">Milloin näillä teksteillä voidaan ensimmäisen kerran tavoittaa mitään ihmismäärää?</w:t>
      </w:r>
    </w:p>
    <w:p>
      <w:r>
        <w:rPr>
          <w:b/>
        </w:rPr>
        <w:t xml:space="preserve">Tulos</w:t>
      </w:r>
    </w:p>
    <w:p>
      <w:r>
        <w:t xml:space="preserve">Mitä tekstiä ei enää ole jäljellä ilman sellaista perusteellista tarkistusta, jonka muut tekstit olivat saaneet 1200-luvulle mennessä?</w:t>
      </w:r>
    </w:p>
    <w:p>
      <w:r>
        <w:rPr>
          <w:b/>
        </w:rPr>
        <w:t xml:space="preserve">Tulos</w:t>
      </w:r>
    </w:p>
    <w:p>
      <w:r>
        <w:t xml:space="preserve">Missä renessanssin humanismi oli lain vastaista?</w:t>
      </w:r>
    </w:p>
    <w:p>
      <w:r>
        <w:rPr>
          <w:b/>
        </w:rPr>
        <w:t xml:space="preserve">Tulos</w:t>
      </w:r>
    </w:p>
    <w:p>
      <w:r>
        <w:t xml:space="preserve">Mikä keskittyi oppineisuuden ja filologian hylkäämiseen?</w:t>
      </w:r>
    </w:p>
    <w:p>
      <w:r>
        <w:rPr>
          <w:b/>
        </w:rPr>
        <w:t xml:space="preserve">Tulos</w:t>
      </w:r>
    </w:p>
    <w:p>
      <w:r>
        <w:t xml:space="preserve">Minkä 1700-luvun saksalaisen koulukunnan kritiikkiä ei ole?</w:t>
      </w:r>
    </w:p>
    <w:p>
      <w:r>
        <w:rPr>
          <w:b/>
        </w:rPr>
        <w:t xml:space="preserve">Esimerkki 8.572</w:t>
      </w:r>
    </w:p>
    <w:p>
      <w:r>
        <w:t xml:space="preserve">Läpikulku: Uskonnon rooli tutkimusyliopistoissa kuitenkin väheni 1800-luvulla, ja 1800-luvun loppuun mennessä saksalainen yliopistomalli oli levinnyt ympäri maailmaa. Yliopistot keskittyivät 1800- ja 1900-luvuilla tieteeseen, ja niistä tuli yhä helpommin massojen saavutettavissa olevia. Isossa-Britanniassa teollisen vallankumouksen siirtyessä nykyaikaan syntyi uusia tiede- ja insinööritieteisiin keskittyviä kansalaisyliopistoja, ja Sir Keith Murray (University Grants Committee -yliopistokomitean puheenjohtaja) ja Sir Samuel Curran aloittivat tämän liikkeen vuonna 1960 Strathclyden yliopiston perustamisella. Britit perustivat yliopistoja myös maailmanlaajuisesti, ja korkeakoulutuksesta tuli massojen ulottuvilla muutenkin kuin Euroopassa.</w:t>
      </w:r>
    </w:p>
    <w:p>
      <w:r>
        <w:rPr>
          <w:b/>
        </w:rPr>
        <w:t xml:space="preserve">Tulos</w:t>
      </w:r>
    </w:p>
    <w:p>
      <w:r>
        <w:t xml:space="preserve">Millä vuosisadalla saksan kielen osuus yliopistojen opetussuunnitelmissa väheni?</w:t>
      </w:r>
    </w:p>
    <w:p>
      <w:r>
        <w:rPr>
          <w:b/>
        </w:rPr>
        <w:t xml:space="preserve">Tulos</w:t>
      </w:r>
    </w:p>
    <w:p>
      <w:r>
        <w:t xml:space="preserve">Minkälainen yliopistojen rakennemalli oli käytössä kaikkialla maailmassa 1900-luvun lopussa?</w:t>
      </w:r>
    </w:p>
    <w:p>
      <w:r>
        <w:rPr>
          <w:b/>
        </w:rPr>
        <w:t xml:space="preserve">Tulos</w:t>
      </w:r>
    </w:p>
    <w:p>
      <w:r>
        <w:t xml:space="preserve">Mihin apurahoihin keskityttiin 1800-luvulla?</w:t>
      </w:r>
    </w:p>
    <w:p>
      <w:r>
        <w:rPr>
          <w:b/>
        </w:rPr>
        <w:t xml:space="preserve">Tulos</w:t>
      </w:r>
    </w:p>
    <w:p>
      <w:r>
        <w:t xml:space="preserve">Kuka perusti yliopiston Saksaan?</w:t>
      </w:r>
    </w:p>
    <w:p>
      <w:r>
        <w:rPr>
          <w:b/>
        </w:rPr>
        <w:t xml:space="preserve">Tulos</w:t>
      </w:r>
    </w:p>
    <w:p>
      <w:r>
        <w:t xml:space="preserve">Mikä tuli vähemmän massojen ulottuville?</w:t>
      </w:r>
    </w:p>
    <w:p>
      <w:r>
        <w:rPr>
          <w:b/>
        </w:rPr>
        <w:t xml:space="preserve">Esimerkki 8.573</w:t>
      </w:r>
    </w:p>
    <w:p>
      <w:r>
        <w:t xml:space="preserve">Läpikulku: Sekä Toyota että Nissan (tuolloin Datsun) toivat markkinoille suurempia autoja, kuten Toyota Corona Mark II:n, Toyota Cressidan, Mazda 616:n ja Datsun 810:n. Niissä lisättiin matkustajatilaa ja mukavuuksia, kuten ilmastointi, ohjaustehostin, AM-FM-radio ja jopa sähkötoimiset ikkunat ja keskuslukitus, ilman, että ajoneuvon hinta nousi. Kymmenen vuotta vuoden 1973 öljykriisin jälkeen Honda, Toyota ja Nissan, joihin vuoden 1981 vapaaehtoiset vientirajoitukset vaikuttivat, avasivat yhdysvaltalaisia kokoonpanotehtaita ja perustivat ylellisyysosastojaan (Acura, Lexus ja Infiniti) erottautuakseen massamarkkinoille suunnatuista merkeistään.</w:t>
      </w:r>
    </w:p>
    <w:p>
      <w:r>
        <w:rPr>
          <w:b/>
        </w:rPr>
        <w:t xml:space="preserve">Tulos</w:t>
      </w:r>
    </w:p>
    <w:p>
      <w:r>
        <w:t xml:space="preserve">Mikä Mazda avasi vuonna 1973 Yhdysvalloissa?</w:t>
      </w:r>
    </w:p>
    <w:p>
      <w:r>
        <w:rPr>
          <w:b/>
        </w:rPr>
        <w:t xml:space="preserve">Tulos</w:t>
      </w:r>
    </w:p>
    <w:p>
      <w:r>
        <w:t xml:space="preserve">Mitä Mazda perusti Yhdysvalloissa vuonna 1973?</w:t>
      </w:r>
    </w:p>
    <w:p>
      <w:r>
        <w:rPr>
          <w:b/>
        </w:rPr>
        <w:t xml:space="preserve">Tulos</w:t>
      </w:r>
    </w:p>
    <w:p>
      <w:r>
        <w:t xml:space="preserve">Mistä Mazda halusi erottautua avaamalla kokoonpanotehtaat vuonna 1973?</w:t>
      </w:r>
    </w:p>
    <w:p>
      <w:r>
        <w:rPr>
          <w:b/>
        </w:rPr>
        <w:t xml:space="preserve">Tulos</w:t>
      </w:r>
    </w:p>
    <w:p>
      <w:r>
        <w:t xml:space="preserve">Mistä jotkut ostajat eivät pitäneet Acurassa?</w:t>
      </w:r>
    </w:p>
    <w:p>
      <w:r>
        <w:rPr>
          <w:b/>
        </w:rPr>
        <w:t xml:space="preserve">Tulos</w:t>
      </w:r>
    </w:p>
    <w:p>
      <w:r>
        <w:t xml:space="preserve">Mitkä kaksi asiaa lisättiin Lexukseen vuonna 1981?</w:t>
      </w:r>
    </w:p>
    <w:p>
      <w:r>
        <w:rPr>
          <w:b/>
        </w:rPr>
        <w:t xml:space="preserve">Esimerkki 8.574</w:t>
      </w:r>
    </w:p>
    <w:p>
      <w:r>
        <w:t xml:space="preserve">Läpikulku: Musta työvoima oli ratkaisevassa asemassa Miamin varhaisessa kehityksessä. Bahamalta tulleet siirtolaiset ja afroamerikkalaiset muodostivat 1900-luvun alussa 40 prosenttia kaupungin väestöstä. Olipa heidän roolinsa kaupungin kasvussa mikä tahansa, heidän yhteisönsä kasvu rajoittui pieneen tilaan. Kun vuokranantajat alkoivat vuokrata koteja afroamerikkalaisille Avenue J:n (josta myöhemmin tuli NW Fifth Avenue) läheisyydessä sijaitsevista asuinalueista, soihtujen kanssa varustautunut valkoisten miesten jengi kävi vuokraavien perheiden luona ja varoitti heitä muuttamaan tai joutumaan pommitusten kohteeksi.</w:t>
      </w:r>
    </w:p>
    <w:p>
      <w:r>
        <w:rPr>
          <w:b/>
        </w:rPr>
        <w:t xml:space="preserve">Tulos</w:t>
      </w:r>
    </w:p>
    <w:p>
      <w:r>
        <w:t xml:space="preserve">Kuinka suuri osuus Miamin väestöstä oli 1800-luvun alussa afrikkalaista alkuperää?</w:t>
      </w:r>
    </w:p>
    <w:p>
      <w:r>
        <w:rPr>
          <w:b/>
        </w:rPr>
        <w:t xml:space="preserve">Tulos</w:t>
      </w:r>
    </w:p>
    <w:p>
      <w:r>
        <w:t xml:space="preserve">Kuinka monta prosenttia Miamin väestöstä oli 1900-luvun alussa intiaaniperäistä?</w:t>
      </w:r>
    </w:p>
    <w:p>
      <w:r>
        <w:rPr>
          <w:b/>
        </w:rPr>
        <w:t xml:space="preserve">Tulos</w:t>
      </w:r>
    </w:p>
    <w:p>
      <w:r>
        <w:t xml:space="preserve">Mikä oli NW Fourth Avenuen aiempi nimi?</w:t>
      </w:r>
    </w:p>
    <w:p>
      <w:r>
        <w:rPr>
          <w:b/>
        </w:rPr>
        <w:t xml:space="preserve">Tulos</w:t>
      </w:r>
    </w:p>
    <w:p>
      <w:r>
        <w:t xml:space="preserve">Mikä oli SW Fifth Avenuen aiempi nimi?</w:t>
      </w:r>
    </w:p>
    <w:p>
      <w:r>
        <w:rPr>
          <w:b/>
        </w:rPr>
        <w:t xml:space="preserve">Tulos</w:t>
      </w:r>
    </w:p>
    <w:p>
      <w:r>
        <w:t xml:space="preserve">Mistä osa Miamin mustasta väestöstä muutti 1800-luvun alussa?</w:t>
      </w:r>
    </w:p>
    <w:p>
      <w:r>
        <w:rPr>
          <w:b/>
        </w:rPr>
        <w:t xml:space="preserve">Esimerkki 8.575</w:t>
      </w:r>
    </w:p>
    <w:p>
      <w:r>
        <w:t xml:space="preserve">Läpikulku: Popperilla oli omat hienostuneet näkemyksensä evoluutiosta, jotka menevät paljon pidemmälle kuin mitä usein lainatuissa kohdissa sanotaan. Popper oli itse asiassa samaa mieltä sekä kreationistien että naturalistien kanssa joistakin kohdista, mutta oli myös eri mieltä molempien näkemysten kanssa ratkaisevista näkökohdista. Popper ymmärsi maailmankaikkeuden luovana kokonaisuutena, joka keksii uusia asioita, myös elämää, mutta ilman, että siihen tarvittaisiin jotakin jumalan kaltaista, varsinkaan sellaista, joka vetää naruista verhon takaa. Hän sanoi, että evoluution on, kuten kreationistit sanovat, toimittava tavoitteellisesti, mutta hän oli eri mieltä heidän näkemyksestään, jonka mukaan näiden tavoitteiden asettaminen elämän näyttämölle olisi välttämättä jumalan käsi.</w:t>
      </w:r>
    </w:p>
    <w:p>
      <w:r>
        <w:rPr>
          <w:b/>
        </w:rPr>
        <w:t xml:space="preserve">Tulos</w:t>
      </w:r>
    </w:p>
    <w:p>
      <w:r>
        <w:t xml:space="preserve">Mistä Popperilla ei ollut hienostuneita näkemyksiä?</w:t>
      </w:r>
    </w:p>
    <w:p>
      <w:r>
        <w:rPr>
          <w:b/>
        </w:rPr>
        <w:t xml:space="preserve">Tulos</w:t>
      </w:r>
    </w:p>
    <w:p>
      <w:r>
        <w:t xml:space="preserve">Millaisena Darwin ymmärsi maailmankaikkeuden?</w:t>
      </w:r>
    </w:p>
    <w:p>
      <w:r>
        <w:rPr>
          <w:b/>
        </w:rPr>
        <w:t xml:space="preserve">Tulos</w:t>
      </w:r>
    </w:p>
    <w:p>
      <w:r>
        <w:t xml:space="preserve">Kuka ajatteli, että maailmankaikkeus edellyttää jumalaa?</w:t>
      </w:r>
    </w:p>
    <w:p>
      <w:r>
        <w:rPr>
          <w:b/>
        </w:rPr>
        <w:t xml:space="preserve">Tulos</w:t>
      </w:r>
    </w:p>
    <w:p>
      <w:r>
        <w:t xml:space="preserve">Mikä ei mennyt pidemmälle kuin mitä usein siteeratuissa kohdissa sanottiin?</w:t>
      </w:r>
    </w:p>
    <w:p>
      <w:r>
        <w:rPr>
          <w:b/>
        </w:rPr>
        <w:t xml:space="preserve">Tulos</w:t>
      </w:r>
    </w:p>
    <w:p>
      <w:r>
        <w:t xml:space="preserve">Kuka ajatteli, että evoluutio ei toimi tavoitteellisesti?</w:t>
      </w:r>
    </w:p>
    <w:p>
      <w:r>
        <w:rPr>
          <w:b/>
        </w:rPr>
        <w:t xml:space="preserve">Esimerkki 8.576</w:t>
      </w:r>
    </w:p>
    <w:p>
      <w:r>
        <w:t xml:space="preserve">Läpikulku: Britannian hallitus kaatui vuoden 1757 katastrofaalisten brittikampanjoiden jälkeen (epäonnistunut retkikunta Louisbourgiin ja Fort William Henryn piiritys, jota seurasi intiaanien kidutus ja brittiläisten uhrien joukkomurha). William Pitt nousi valtaan ja lisäsi merkittävästi Britannian sotilaallisia resursseja siirtokunnissa aikana, jolloin Ranska ei halunnut riskeerata suuria saattueiden kulkua auttaakseen Uudessa Ranskassa olevia rajallisia joukkojaan. Ranska keskitti joukkonsa Preussia ja sen liittolaisia vastaan Euroopan sotatoimialueella. Vuosien 1758 ja 1760 välisenä aikana Britannian armeija käynnisti kampanjan Kanadan siirtokunnan valtaamiseksi. He onnistuivat valtaamaan alueita ympäröivistä siirtokunnista ja lopulta Quebecistä. Vaikka britit hävisivät myöhemmin Quebecin Sainte Foyssa, ranskalaiset luovuttivat Kanadan vuoden 1763 sopimuksen mukaisesti.</w:t>
      </w:r>
    </w:p>
    <w:p>
      <w:r>
        <w:rPr>
          <w:b/>
        </w:rPr>
        <w:t xml:space="preserve">Tulos</w:t>
      </w:r>
    </w:p>
    <w:p>
      <w:r>
        <w:t xml:space="preserve">Kuka vähensi Britannian sotilaallisia resursseja siirtomaissa?</w:t>
      </w:r>
    </w:p>
    <w:p>
      <w:r>
        <w:rPr>
          <w:b/>
        </w:rPr>
        <w:t xml:space="preserve">Tulos</w:t>
      </w:r>
    </w:p>
    <w:p>
      <w:r>
        <w:t xml:space="preserve">Kuinka paljon resursseja ranskalaiset eivät sijoittaneet Pohjois-Amerikkaan?</w:t>
      </w:r>
    </w:p>
    <w:p>
      <w:r>
        <w:rPr>
          <w:b/>
        </w:rPr>
        <w:t xml:space="preserve">Tulos</w:t>
      </w:r>
    </w:p>
    <w:p>
      <w:r>
        <w:t xml:space="preserve">Kuinka paljon resursseja Ranska sijoitti Etelä-Amerikkaan?</w:t>
      </w:r>
    </w:p>
    <w:p>
      <w:r>
        <w:rPr>
          <w:b/>
        </w:rPr>
        <w:t xml:space="preserve">Tulos</w:t>
      </w:r>
    </w:p>
    <w:p>
      <w:r>
        <w:t xml:space="preserve">Mihin Ranska ei keskittänyt ponnistelujaan?</w:t>
      </w:r>
    </w:p>
    <w:p>
      <w:r>
        <w:rPr>
          <w:b/>
        </w:rPr>
        <w:t xml:space="preserve">Tulos</w:t>
      </w:r>
    </w:p>
    <w:p>
      <w:r>
        <w:t xml:space="preserve">Missä ranskalaiset kukistettiin Kanadassa?</w:t>
      </w:r>
    </w:p>
    <w:p>
      <w:r>
        <w:rPr>
          <w:b/>
        </w:rPr>
        <w:t xml:space="preserve">Esimerkki 8.577</w:t>
      </w:r>
    </w:p>
    <w:p>
      <w:r>
        <w:t xml:space="preserve">Läpikulku: Kun ensimmäisen maailmansodan jälkeen Britannia ja Ranska jakoivat Lähi-idän maat Turkkia lukuun ottamatta keskenään Sykes-Picot'n sopimuksen mukaisesti - rikkoen sodanjälkeistä arabien itsehallintoa koskevia sodanaikaisia lupauksia - syntyi välitön vastareaktio: Egyptissä syntyi Muslimiveljeskunta, Saudien talo otti haltuunsa Hijazin, ja armeijan upseerien johtamat hallinnot nousivat valtaan Iranissa ja Turkissa. "[Molemmat] nykyaikaisen Lähi-idän epäliberaalit virtaukset", kirjoittaa de Bellaigne, "islamismi ja militarismi, saivat merkittävän sysäyksen länsimaisilta imperiuminrakentajilta." Kuten usein tapahtuu yhteiskunnallisen kriisin koettelemissa maissa, Muhammad Abduhin kaltaisten muslimimaailman kääntäjien ja modernisoijien pyrkimykset joutuivat suurelta osin väistymään taantumuksellisten virtausten tieltä.</w:t>
      </w:r>
    </w:p>
    <w:p>
      <w:r>
        <w:rPr>
          <w:b/>
        </w:rPr>
        <w:t xml:space="preserve">Tulos</w:t>
      </w:r>
    </w:p>
    <w:p>
      <w:r>
        <w:t xml:space="preserve">Mitkä kaksi maata hylkäsivät Lähi-idän maat ensimmäisen maailmansodan jälkeen?</w:t>
      </w:r>
    </w:p>
    <w:p>
      <w:r>
        <w:rPr>
          <w:b/>
        </w:rPr>
        <w:t xml:space="preserve">Tulos</w:t>
      </w:r>
    </w:p>
    <w:p>
      <w:r>
        <w:t xml:space="preserve">Mitä Lähi-idän maiden yhdistyminen rikkoi?</w:t>
      </w:r>
    </w:p>
    <w:p>
      <w:r>
        <w:rPr>
          <w:b/>
        </w:rPr>
        <w:t xml:space="preserve">Tulos</w:t>
      </w:r>
    </w:p>
    <w:p>
      <w:r>
        <w:t xml:space="preserve">Minkä ryhmän syntyminen Egyptissä oli rangaistus Britannian ja Korean toimista?</w:t>
      </w:r>
    </w:p>
    <w:p>
      <w:r>
        <w:rPr>
          <w:b/>
        </w:rPr>
        <w:t xml:space="preserve">Tulos</w:t>
      </w:r>
    </w:p>
    <w:p>
      <w:r>
        <w:t xml:space="preserve">Mihin muslimimaailman kääntäjien pyrkimykset joutuivat immuuneiksi?</w:t>
      </w:r>
    </w:p>
    <w:p>
      <w:r>
        <w:rPr>
          <w:b/>
        </w:rPr>
        <w:t xml:space="preserve">Tulos</w:t>
      </w:r>
    </w:p>
    <w:p>
      <w:r>
        <w:t xml:space="preserve">Kuka ei ollut kiinnostunut kääntäjän työstä?</w:t>
      </w:r>
    </w:p>
    <w:p>
      <w:r>
        <w:rPr>
          <w:b/>
        </w:rPr>
        <w:t xml:space="preserve">Esimerkki 8.578</w:t>
      </w:r>
    </w:p>
    <w:p>
      <w:r>
        <w:t xml:space="preserve">Läpikulku: Voyager 2 löysi heinäkuusta syyskuuhun 1989 kuusi Neptunuksen kuuta. Näistä epäsäännöllisen muotoinen Proteus on niin suuri kuin sen tiheyden omaava kappale voi olla ilman, että sen oma painovoima vetää sen pallon muotoon. Vaikka se on Neptunuksen toiseksi massiivisin kuu, sen massa on vain 0,25 prosenttia Tritonin massasta. Neptunuksen neljä sisintä kuuta - Naiad, Thalassa, Despina ja Galatea - kiertävät tarpeeksi lähellä Neptunuksen renkaita. Seuraavaksi kauimpana oleva Larissa löydettiin alun perin vuonna 1981, kun se oli peittänyt tähden. Tämä peittyminen oli johtunut rengaskaarista, mutta kun Voyager 2 havainnoi Neptunusta vuonna 1989, Larissan todettiin aiheuttaneen sen. Vuonna 2004 ilmoitettiin viidestä uudesta epäsäännöllisestä kuusta, jotka löydettiin vuosina 2002-2003. Uusi kuu ja toistaiseksi pienin, S/2004 N 1, löydettiin vuonna 2013. Koska Neptunus oli roomalainen meren jumala, Neptunuksen kuut on nimetty pienempien merenjumalien mukaan.</w:t>
      </w:r>
    </w:p>
    <w:p>
      <w:r>
        <w:rPr>
          <w:b/>
        </w:rPr>
        <w:t xml:space="preserve">Tulos</w:t>
      </w:r>
    </w:p>
    <w:p>
      <w:r>
        <w:t xml:space="preserve">Mikä löysi viisi Neptunuksen kuuta vuonna 1989?</w:t>
      </w:r>
    </w:p>
    <w:p>
      <w:r>
        <w:rPr>
          <w:b/>
        </w:rPr>
        <w:t xml:space="preserve">Tulos</w:t>
      </w:r>
    </w:p>
    <w:p>
      <w:r>
        <w:t xml:space="preserve"> Mikä on Neptunuksen toiseksi vähiten massiivinen kuu?</w:t>
      </w:r>
    </w:p>
    <w:p>
      <w:r>
        <w:rPr>
          <w:b/>
        </w:rPr>
        <w:t xml:space="preserve">Tulos</w:t>
      </w:r>
    </w:p>
    <w:p>
      <w:r>
        <w:t xml:space="preserve"> Mikä ei ole huomionarvoista kuussa Proteus?</w:t>
      </w:r>
    </w:p>
    <w:p>
      <w:r>
        <w:rPr>
          <w:b/>
        </w:rPr>
        <w:t xml:space="preserve">Tulos</w:t>
      </w:r>
    </w:p>
    <w:p>
      <w:r>
        <w:t xml:space="preserve">Mitkä ovat Neptunuksen neljä ulointa kuuta?</w:t>
      </w:r>
    </w:p>
    <w:p>
      <w:r>
        <w:rPr>
          <w:b/>
        </w:rPr>
        <w:t xml:space="preserve">Tulos</w:t>
      </w:r>
    </w:p>
    <w:p>
      <w:r>
        <w:t xml:space="preserve">Mitä löydettiin vuonna 1984?</w:t>
      </w:r>
    </w:p>
    <w:p>
      <w:r>
        <w:rPr>
          <w:b/>
        </w:rPr>
        <w:t xml:space="preserve">Esimerkki 8.579</w:t>
      </w:r>
    </w:p>
    <w:p>
      <w:r>
        <w:t xml:space="preserve">Läpikulku: Paperille on usein ominaista sen paino. Yhdysvalloissa paperille annettu paino on 500 arkin reamin paino, joka vastaa eri "peruskokoja", ennen kuin paperi leikataan loppuasiakkaille myytävään kokoon. Esimerkiksi 20 lb:n painoinen, 8,5 tuuman × 11 tuuman (216 mm × 279 mm) paperi painaa 5 puntaa, koska se on leikattu suuremmasta arkista neljään osaan. Yhdysvalloissa painopaperin paino on yleensä enintään 20 lb, 24 lb tai 32 lb. Kansipaperin paino on yleensä 68 lb, ja vähintään 110 lb:n paino katsotaan korttipaperiksi.</w:t>
      </w:r>
    </w:p>
    <w:p>
      <w:r>
        <w:rPr>
          <w:b/>
        </w:rPr>
        <w:t xml:space="preserve">Tulos</w:t>
      </w:r>
    </w:p>
    <w:p>
      <w:r>
        <w:t xml:space="preserve">Mikä on painolle useimmiten ominaista?</w:t>
      </w:r>
    </w:p>
    <w:p>
      <w:r>
        <w:rPr>
          <w:b/>
        </w:rPr>
        <w:t xml:space="preserve">Tulos</w:t>
      </w:r>
    </w:p>
    <w:p>
      <w:r>
        <w:t xml:space="preserve">Kuinka monta arkkia peruskokoon kuuluu?</w:t>
      </w:r>
    </w:p>
    <w:p>
      <w:r>
        <w:rPr>
          <w:b/>
        </w:rPr>
        <w:t xml:space="preserve">Tulos</w:t>
      </w:r>
    </w:p>
    <w:p>
      <w:r>
        <w:t xml:space="preserve">Minkä kokoisia paperikiloja on saatavana?</w:t>
      </w:r>
    </w:p>
    <w:p>
      <w:r>
        <w:rPr>
          <w:b/>
        </w:rPr>
        <w:t xml:space="preserve">Tulos</w:t>
      </w:r>
    </w:p>
    <w:p>
      <w:r>
        <w:t xml:space="preserve">Mitä paperille tapahtuu sen jälkeen, kun se on myyty loppuasiakkaille?</w:t>
      </w:r>
    </w:p>
    <w:p>
      <w:r>
        <w:rPr>
          <w:b/>
        </w:rPr>
        <w:t xml:space="preserve">Tulos</w:t>
      </w:r>
    </w:p>
    <w:p>
      <w:r>
        <w:t xml:space="preserve">Kuinka paljon painaa 5 lb:n painoinen, 8,5 tuuman x 11 tuuman kokoinen paperi?</w:t>
      </w:r>
    </w:p>
    <w:p>
      <w:r>
        <w:rPr>
          <w:b/>
        </w:rPr>
        <w:t xml:space="preserve">Tulos</w:t>
      </w:r>
    </w:p>
    <w:p>
      <w:r>
        <w:t xml:space="preserve"> Minkä ominaisuuden mukaan paperia ei yleensä luokitella?</w:t>
      </w:r>
    </w:p>
    <w:p>
      <w:r>
        <w:rPr>
          <w:b/>
        </w:rPr>
        <w:t xml:space="preserve">Tulos</w:t>
      </w:r>
    </w:p>
    <w:p>
      <w:r>
        <w:t xml:space="preserve"> Mitä painoa käytetään Yhdistyneessä kuningaskunnassa myytävän paperin luokittelussa?</w:t>
      </w:r>
    </w:p>
    <w:p>
      <w:r>
        <w:rPr>
          <w:b/>
        </w:rPr>
        <w:t xml:space="preserve">Tulos</w:t>
      </w:r>
    </w:p>
    <w:p>
      <w:r>
        <w:t xml:space="preserve"> Minkälainen paperi on yli 210 lb:n painoinen paperi?</w:t>
      </w:r>
    </w:p>
    <w:p>
      <w:r>
        <w:rPr>
          <w:b/>
        </w:rPr>
        <w:t xml:space="preserve">Esimerkki 8.580</w:t>
      </w:r>
    </w:p>
    <w:p>
      <w:r>
        <w:t xml:space="preserve">Läpikulku: Kun puhutaan saksan kielestä, termiä saksan murteet käytetään vain perinteisistä alueellisista murteista. Näin ne voidaan erottaa nykyaikaisen standardisaksan alueellisista lajikkeista.</w:t>
      </w:r>
    </w:p>
    <w:p>
      <w:r>
        <w:rPr>
          <w:b/>
        </w:rPr>
        <w:t xml:space="preserve">Tulos</w:t>
      </w:r>
    </w:p>
    <w:p>
      <w:r>
        <w:t xml:space="preserve">Mitä termiä käytetään vain ei-perinteisistä lajikkeista?</w:t>
      </w:r>
    </w:p>
    <w:p>
      <w:r>
        <w:rPr>
          <w:b/>
        </w:rPr>
        <w:t xml:space="preserve">Tulos</w:t>
      </w:r>
    </w:p>
    <w:p>
      <w:r>
        <w:t xml:space="preserve">Mitä termiä käytetään vain kansallisista lajikkeista?</w:t>
      </w:r>
    </w:p>
    <w:p>
      <w:r>
        <w:rPr>
          <w:b/>
        </w:rPr>
        <w:t xml:space="preserve">Tulos</w:t>
      </w:r>
    </w:p>
    <w:p>
      <w:r>
        <w:t xml:space="preserve">Mitä termiä käytetään vain perinteisistä alueellisista kielistä, kun puhutaan nykyaikaisista lajikkeista?</w:t>
      </w:r>
    </w:p>
    <w:p>
      <w:r>
        <w:rPr>
          <w:b/>
        </w:rPr>
        <w:t xml:space="preserve">Tulos</w:t>
      </w:r>
    </w:p>
    <w:p>
      <w:r>
        <w:t xml:space="preserve">Minkä se sallii sen pysyä erottautumattomana?</w:t>
      </w:r>
    </w:p>
    <w:p>
      <w:r>
        <w:rPr>
          <w:b/>
        </w:rPr>
        <w:t xml:space="preserve">Tulos</w:t>
      </w:r>
    </w:p>
    <w:p>
      <w:r>
        <w:t xml:space="preserve">Mistä muinaisstandardisaksa eroaa?</w:t>
      </w:r>
    </w:p>
    <w:p>
      <w:r>
        <w:rPr>
          <w:b/>
        </w:rPr>
        <w:t xml:space="preserve">Esimerkki 8.581</w:t>
      </w:r>
    </w:p>
    <w:p>
      <w:r>
        <w:t xml:space="preserve">Läpikulku: Elektrolyyttikondensaattoreissa käytetään alumiini- tai tantaalilevyä, jossa on dielektrinen oksidikerros. Toinen elektrodi on nestemäinen elektrolyytti, joka on kytketty virtapiiriin toisella foliolevyllä. Elektrolyyttikondensaattorit tarjoavat erittäin suuren kapasitanssin, mutta kärsivät huonoista toleransseista, suuresta epävakaudesta, kapasitanssin asteittaisesta häviämisestä erityisesti lämmön vaikutuksesta ja suuresta vuotovirrasta. Huonolaatuiset kondensaattorit voivat vuotaa elektrolyyttiä, mikä on haitallista piirilevyille. Elektrolyytin johtavuus laskee alhaisissa lämpötiloissa, mikä lisää ekvivalenttista sarjavastusta. Vaikka kondensaattoreita käytetäänkin laajalti virtalähteiden ilmastointiin, huonot korkeataajuusominaisuudet tekevät niistä sopimattomia moniin sovelluksiin. Elektrolyyttikondensaattorit hajoavat itsestään, jos niitä ei käytetä jonkin aikaa (noin vuoden ajan), ja kun niihin kytketään täysi teho, ne saattavat oikosulkeutua, jolloin kondensaattori vaurioituu pysyvästi ja yleensä sulake räjähtää tai tasasuuntausdiodit vioittuvat (esimerkiksi vanhemmissa laitteissa tasasuuntaajaan syntyy valokaari). Ne voidaan palauttaa ennen käyttöä (ja vaurioitumista) syöttämällä käyttöjännite asteittain, mikä tehdään usein antiikkisissa tyhjiöputkilaitteissa 30 minuutin aikana käyttämällä vaihtovirran syöttämiseen vaihtomuuntajaa. Valitettavasti tämän tekniikan käyttö voi olla epätyydyttävämpää joidenkin puolijohdelaitteiden osalta, jotka voivat vahingoittua, jos niitä käytetään niiden normaalin tehoalueen alapuolella, jolloin virtalähde on ensin eristettävä kuluttavista piireistä. Tällaiset korjaustoimenpiteet eivät ehkä sovellu nykyaikaisiin suurtaajuusteholähteisiin, koska ne tuottavat täyden lähtöjännitteen myös pienemmällä tulolla.</w:t>
      </w:r>
    </w:p>
    <w:p>
      <w:r>
        <w:rPr>
          <w:b/>
        </w:rPr>
        <w:t xml:space="preserve">Tulos</w:t>
      </w:r>
    </w:p>
    <w:p>
      <w:r>
        <w:t xml:space="preserve">Mistä metallista elektrolyyttikondensaattoreiden johtavia levyjä ei koskaan valmisteta?</w:t>
      </w:r>
    </w:p>
    <w:p>
      <w:r>
        <w:rPr>
          <w:b/>
        </w:rPr>
        <w:t xml:space="preserve">Tulos</w:t>
      </w:r>
    </w:p>
    <w:p>
      <w:r>
        <w:t xml:space="preserve"> Minkä tyyppistä dielektristä kerrosta ei koskaan käytetä elektrolyyttikondensaattoreissa?</w:t>
      </w:r>
    </w:p>
    <w:p>
      <w:r>
        <w:rPr>
          <w:b/>
        </w:rPr>
        <w:t xml:space="preserve">Tulos</w:t>
      </w:r>
    </w:p>
    <w:p>
      <w:r>
        <w:t xml:space="preserve">Mitä tapahtuu elektrolyytin johtavuudelle korkeissa lämpötiloissa?</w:t>
      </w:r>
    </w:p>
    <w:p>
      <w:r>
        <w:rPr>
          <w:b/>
        </w:rPr>
        <w:t xml:space="preserve">Tulos</w:t>
      </w:r>
    </w:p>
    <w:p>
      <w:r>
        <w:t xml:space="preserve">Miten elektrolyyttikondensaattoreita voidaan käyttää turvallisesti sen jälkeen, kun niitä on käytetty pitkään?</w:t>
      </w:r>
    </w:p>
    <w:p>
      <w:r>
        <w:rPr>
          <w:b/>
        </w:rPr>
        <w:t xml:space="preserve">Tulos</w:t>
      </w:r>
    </w:p>
    <w:p>
      <w:r>
        <w:t xml:space="preserve">Miksi käyttöjännitteen asteittainen käyttömenetelmä ei ehkä sovellu suojaamaan elektrolyyttikondensaattoreita muinaisissa laitteissa?</w:t>
      </w:r>
    </w:p>
    <w:p>
      <w:r>
        <w:rPr>
          <w:b/>
        </w:rPr>
        <w:t xml:space="preserve">Esimerkki 8.582</w:t>
      </w:r>
    </w:p>
    <w:p>
      <w:r>
        <w:t xml:space="preserve">Läpikulku: Vuosisadan lopulla ja 1900-luvun alussa syntyi useita pragmaattisen filosofian muotoja. Pragmatismin ajatukset eri muodoissaan kehittyivät pääasiassa Charles Sanders Peircen ja William Jamesin keskusteluista, joita molemmat kävivät Harvardissa 1870-luvulla. James popularisoi termin "pragmatismi" ja antoi Peircelle täyden kunnian sen perinnöstä, mutta Peirce suhtautui myöhemmin kielteisesti liikkeen aiheuttamiin tangentteihin ja nimitti alkuperäisenä pitämänsä ajatuksen uudelleen nimellä "pragmatismi". Pragmaattisen totuusteoriansa ohella tämä näkökulma yhdistää empiirisen (kokemukseen perustuvan) ja rationaalisen (käsitteisiin perustuvan) ajattelun perusnäkemykset.</w:t>
      </w:r>
    </w:p>
    <w:p>
      <w:r>
        <w:rPr>
          <w:b/>
        </w:rPr>
        <w:t xml:space="preserve">Tulos</w:t>
      </w:r>
    </w:p>
    <w:p>
      <w:r>
        <w:t xml:space="preserve">Minä vuonna Charles Sanders Peirce valmistui Harvardista?</w:t>
      </w:r>
    </w:p>
    <w:p>
      <w:r>
        <w:rPr>
          <w:b/>
        </w:rPr>
        <w:t xml:space="preserve">Tulos</w:t>
      </w:r>
    </w:p>
    <w:p>
      <w:r>
        <w:t xml:space="preserve">Miksi James nimesi pragmatismin uudelleen?</w:t>
      </w:r>
    </w:p>
    <w:p>
      <w:r>
        <w:rPr>
          <w:b/>
        </w:rPr>
        <w:t xml:space="preserve">Tulos</w:t>
      </w:r>
    </w:p>
    <w:p>
      <w:r>
        <w:t xml:space="preserve">Milloin James ja Pierce erosivat?</w:t>
      </w:r>
    </w:p>
    <w:p>
      <w:r>
        <w:rPr>
          <w:b/>
        </w:rPr>
        <w:t xml:space="preserve">Tulos</w:t>
      </w:r>
    </w:p>
    <w:p>
      <w:r>
        <w:t xml:space="preserve">Milloin pragmaattinen filosofia kuoli sukupuuttoon?</w:t>
      </w:r>
    </w:p>
    <w:p>
      <w:r>
        <w:rPr>
          <w:b/>
        </w:rPr>
        <w:t xml:space="preserve">Tulos</w:t>
      </w:r>
    </w:p>
    <w:p>
      <w:r>
        <w:t xml:space="preserve">Mikä oli se pragmatismin tangentti, josta Peirce ei pitänyt?</w:t>
      </w:r>
    </w:p>
    <w:p>
      <w:r>
        <w:rPr>
          <w:b/>
        </w:rPr>
        <w:t xml:space="preserve">Esimerkki 8.583</w:t>
      </w:r>
    </w:p>
    <w:p>
      <w:r>
        <w:t xml:space="preserve">Läpikulku: SCA osti 17. marraskuuta 1987 CBS Recordsin, joka isännöi muun muassa Michael Jacksonin levy-yhtiötä, kahdella miljardilla Yhdysvaltain dollarilla. CBS Inc., nykyisin CBS Corporation, säilytti oikeudet CBS-nimeen musiikkiäänitteitä varten, mutta myönsi Sonylle väliaikaisen lisenssin käyttää CBS-nimeä. CBS Corporation perusti vuonna 2006 uuden CBS Recordsin, jota Sony jakelee RED-tytäryhtiönsä kautta.</w:t>
      </w:r>
    </w:p>
    <w:p>
      <w:r>
        <w:rPr>
          <w:b/>
        </w:rPr>
        <w:t xml:space="preserve">Tulos</w:t>
      </w:r>
    </w:p>
    <w:p>
      <w:r>
        <w:t xml:space="preserve">Minä päivänä CBS Records osti SCA:n?</w:t>
      </w:r>
    </w:p>
    <w:p>
      <w:r>
        <w:rPr>
          <w:b/>
        </w:rPr>
        <w:t xml:space="preserve">Tulos</w:t>
      </w:r>
    </w:p>
    <w:p>
      <w:r>
        <w:t xml:space="preserve">Kuinka paljon CBS Recordsille maksoi SCA:n ostaminen?</w:t>
      </w:r>
    </w:p>
    <w:p>
      <w:r>
        <w:rPr>
          <w:b/>
        </w:rPr>
        <w:t xml:space="preserve">Tulos</w:t>
      </w:r>
    </w:p>
    <w:p>
      <w:r>
        <w:t xml:space="preserve">Kuka säilytti oikeuden musiikin tallentamisen CAS-nimeen?</w:t>
      </w:r>
    </w:p>
    <w:p>
      <w:r>
        <w:rPr>
          <w:b/>
        </w:rPr>
        <w:t xml:space="preserve">Tulos</w:t>
      </w:r>
    </w:p>
    <w:p>
      <w:r>
        <w:t xml:space="preserve">Kuka perusti uuden CBS Recordsin vuonna 2016?</w:t>
      </w:r>
    </w:p>
    <w:p>
      <w:r>
        <w:rPr>
          <w:b/>
        </w:rPr>
        <w:t xml:space="preserve">Tulos</w:t>
      </w:r>
    </w:p>
    <w:p>
      <w:r>
        <w:t xml:space="preserve">Minä vuonna CBS Corporation perusti uuden CAS Recordsin?</w:t>
      </w:r>
    </w:p>
    <w:p>
      <w:r>
        <w:rPr>
          <w:b/>
        </w:rPr>
        <w:t xml:space="preserve">Esimerkki 8.584</w:t>
      </w:r>
    </w:p>
    <w:p>
      <w:r>
        <w:t xml:space="preserve">Läpikulku: Psykologinen antropologia on antropologian monitieteinen osa-alue, joka tutkii kulttuuristen ja psyykkisten prosessien vuorovaikutusta. Tällä osa-alueella keskitytään yleensä tapoihin, joilla ihmisten kehitys ja kulttuuriin sopeutuminen tietyssä kulttuuriryhmässä - sen oma historia, kieli, käytännöt ja käsitteelliset kategoriat - muokkaavat ihmisen kognition, tunteiden, havaitsemisen, motivaation ja mielenterveyden prosesseja. Siinä tarkastellaan myös sitä, miten kognition, tunteiden, motivaation ja vastaavien psykologisten prosessien ymmärtäminen antaa tietoa kulttuuristen ja sosiaalisten prosessien malleillemme tai rajoittaa niitä.</w:t>
      </w:r>
    </w:p>
    <w:p>
      <w:r>
        <w:rPr>
          <w:b/>
        </w:rPr>
        <w:t xml:space="preserve">Tulos</w:t>
      </w:r>
    </w:p>
    <w:p>
      <w:r>
        <w:t xml:space="preserve">Mikä antropologian osa-alue tutkii mielenterveyttä?</w:t>
      </w:r>
    </w:p>
    <w:p>
      <w:r>
        <w:rPr>
          <w:b/>
        </w:rPr>
        <w:t xml:space="preserve">Tulos</w:t>
      </w:r>
    </w:p>
    <w:p>
      <w:r>
        <w:t xml:space="preserve">Missä vaiheessa psykologinen antropologia keskittyy ihmisen kehitykseen ja kätkemisprosessiin?</w:t>
      </w:r>
    </w:p>
    <w:p>
      <w:r>
        <w:rPr>
          <w:b/>
        </w:rPr>
        <w:t xml:space="preserve">Tulos</w:t>
      </w:r>
    </w:p>
    <w:p>
      <w:r>
        <w:t xml:space="preserve">Mikä muokkaa kulttuuriryhmiä?</w:t>
      </w:r>
    </w:p>
    <w:p>
      <w:r>
        <w:rPr>
          <w:b/>
        </w:rPr>
        <w:t xml:space="preserve">Esimerkki 8.585</w:t>
      </w:r>
    </w:p>
    <w:p>
      <w:r>
        <w:t xml:space="preserve">Läpikulku: Muut mikroskooppiset menetelmät voivat myös auttaa tunnistamaan tartunnanaiheuttajia. Lähes kaikki solut värjäytyvät helposti useilla emäksisillä väriaineilla, mikä johtuu negatiivisesti varautuneiden solumolekyylien ja väriaineen positiivisen varauksen välisestä sähköstaattisesta vetovoimasta. Solu on yleensä läpinäkyvä mikroskoopissa, ja väriaineen käyttö lisää solun ja taustan välistä kontrastia. Värjäämällä solu väriaineella, kuten Giemsa-värillä tai kristallivioletilla, mikroskooppi voi kuvata solun kokoa, muotoa, sisäisiä ja ulkoisia osia sekä sen yhteyksiä muihin soluihin. Bakteerien reagointia eri värjäysmenetelmiin käytetään myös mikrobien taksonomiseen luokitteluun. Kaksi menetelmää, Gram-värjäys ja haponkestovärjäys, ovat vakiomenetelmiä, joita käytetään bakteerien luokittelussa ja sairauksien diagnosoinnissa. Gram-värjäyksellä tunnistetaan bakteeriryhmät Firmicutes ja Actinobacteria, joihin kumpaankin kuuluu monia merkittäviä ihmisen patogeenejä. Haponkestovärjäys tunnistaa aktinobakteerisuvut Mycobacterium ja Nocardia.</w:t>
      </w:r>
    </w:p>
    <w:p>
      <w:r>
        <w:rPr>
          <w:b/>
        </w:rPr>
        <w:t xml:space="preserve">Tulos</w:t>
      </w:r>
    </w:p>
    <w:p>
      <w:r>
        <w:t xml:space="preserve">Millä muutamat solut värjäytyvät helposti?</w:t>
      </w:r>
    </w:p>
    <w:p>
      <w:r>
        <w:rPr>
          <w:b/>
        </w:rPr>
        <w:t xml:space="preserve">Tulos</w:t>
      </w:r>
    </w:p>
    <w:p>
      <w:r>
        <w:t xml:space="preserve">Miksi solujen on vaikea värjäytyä väriaineilla?</w:t>
      </w:r>
    </w:p>
    <w:p>
      <w:r>
        <w:rPr>
          <w:b/>
        </w:rPr>
        <w:t xml:space="preserve">Tulos</w:t>
      </w:r>
    </w:p>
    <w:p>
      <w:r>
        <w:t xml:space="preserve">Minkä elektronisen varauksen solumolekyylit tuhoavat?</w:t>
      </w:r>
    </w:p>
    <w:p>
      <w:r>
        <w:rPr>
          <w:b/>
        </w:rPr>
        <w:t xml:space="preserve">Tulos</w:t>
      </w:r>
    </w:p>
    <w:p>
      <w:r>
        <w:t xml:space="preserve">Kuinka monta menetelmää käsittää epäsovinnaisia lähestymistapoja, joita käytetään bakteerien luokitteluun ja sairauksien diagnosointiin?</w:t>
      </w:r>
    </w:p>
    <w:p>
      <w:r>
        <w:rPr>
          <w:b/>
        </w:rPr>
        <w:t xml:space="preserve">Tulos</w:t>
      </w:r>
    </w:p>
    <w:p>
      <w:r>
        <w:t xml:space="preserve">Mikä on harvinaisin menetelmä, jota käytetään bakteerien luokitteluun ja taudin diagnosointiin?</w:t>
      </w:r>
    </w:p>
    <w:p>
      <w:r>
        <w:rPr>
          <w:b/>
        </w:rPr>
        <w:t xml:space="preserve">Esimerkki 8.586</w:t>
      </w:r>
    </w:p>
    <w:p>
      <w:r>
        <w:t xml:space="preserve">Läpikulku: General Assembly Hallin lisäksi parlamentti käytti myös Edinburghin kaupunginvaltuustolta vuokrattuja rakennuksia. Kansanedustajien toimistona käytettiin George IV Bridgellä sijaitsevaa Lothian Regional Councilin entistä hallintorakennusta. Holyroodiin muuton jälkeen vuonna 2004 tämä rakennus purettiin. Edinburghin entisissä Midlothian County Buildings -rakennuksissa, jotka sijaitsevat Parliament Squarea, High Streetiä ja George IV -siltaa vastapäätä (alun perin ennen vuotta 1975 Midlothianin kreivikunnanvaltuuston pääkonttoriksi rakennetussa rakennuksessa), toimi parlamentin vierailijakeskus ja myymälä, kun taas pääsalia käytettiin parlamentin tärkeimpänä valiokuntasalina.</w:t>
      </w:r>
    </w:p>
    <w:p>
      <w:r>
        <w:rPr>
          <w:b/>
        </w:rPr>
        <w:t xml:space="preserve">Tulos</w:t>
      </w:r>
    </w:p>
    <w:p>
      <w:r>
        <w:t xml:space="preserve">Mihin tarkoitukseen käytettiin George V -sillalla sijaitsevaa Lothianin alueneuvoston entistä hallintorakennusta?</w:t>
      </w:r>
    </w:p>
    <w:p>
      <w:r>
        <w:rPr>
          <w:b/>
        </w:rPr>
        <w:t xml:space="preserve">Tulos</w:t>
      </w:r>
    </w:p>
    <w:p>
      <w:r>
        <w:t xml:space="preserve">Mikä rakennus purettiin vuonna 2014?</w:t>
      </w:r>
    </w:p>
    <w:p>
      <w:r>
        <w:rPr>
          <w:b/>
        </w:rPr>
        <w:t xml:space="preserve">Tulos</w:t>
      </w:r>
    </w:p>
    <w:p>
      <w:r>
        <w:t xml:space="preserve">Mikä rakennettiin alun perin ennen vuotta 1875 Midlothianin kreivikunnanvaltuuston päämajaan?</w:t>
      </w:r>
    </w:p>
    <w:p>
      <w:r>
        <w:rPr>
          <w:b/>
        </w:rPr>
        <w:t xml:space="preserve">Tulos</w:t>
      </w:r>
    </w:p>
    <w:p>
      <w:r>
        <w:t xml:space="preserve">Kuka muutti Hollywoodiin vuonna 2004?</w:t>
      </w:r>
    </w:p>
    <w:p>
      <w:r>
        <w:rPr>
          <w:b/>
        </w:rPr>
        <w:t xml:space="preserve">Esimerkki 8.587</w:t>
      </w:r>
    </w:p>
    <w:p>
      <w:r>
        <w:t xml:space="preserve">Läpikulku: Powellin mukaan UNFPA kuitenkin antoi kiinalaisille ajoneuvoja ja tietokoneita heidän väestövalvontapolitiikkansa toteuttamiseen. Sekä Washington Post että Washington Times kuitenkin kertoivat, että Powell yksinkertaisesti vain asettui riviin ja allekirjoitti jonkun toisen kirjoittaman asiakirjan. </w:t>
      </w:r>
    </w:p>
    <w:p>
      <w:r>
        <w:rPr>
          <w:b/>
        </w:rPr>
        <w:t xml:space="preserve">Tulos</w:t>
      </w:r>
    </w:p>
    <w:p>
      <w:r>
        <w:t xml:space="preserve">Minkä toimintalinjan toteuttamisessa ulkoministeriön virkamies syytti UNFPA:ta siitä, ettei se auttanut Kiinaa?</w:t>
      </w:r>
    </w:p>
    <w:p>
      <w:r>
        <w:rPr>
          <w:b/>
        </w:rPr>
        <w:t xml:space="preserve">Tulos</w:t>
      </w:r>
    </w:p>
    <w:p>
      <w:r>
        <w:t xml:space="preserve">Kuka oli UNFPAan kuuluva virkamies?</w:t>
      </w:r>
    </w:p>
    <w:p>
      <w:r>
        <w:rPr>
          <w:b/>
        </w:rPr>
        <w:t xml:space="preserve">Tulos</w:t>
      </w:r>
    </w:p>
    <w:p>
      <w:r>
        <w:t xml:space="preserve">Mitä UNFPAa syytettiin siitä, että se olisi vienyt pois kiinalaiselta ohjelmalta?</w:t>
      </w:r>
    </w:p>
    <w:p>
      <w:r>
        <w:rPr>
          <w:b/>
        </w:rPr>
        <w:t xml:space="preserve">Tulos</w:t>
      </w:r>
    </w:p>
    <w:p>
      <w:r>
        <w:t xml:space="preserve">Mitkä lehdet kieltäytyivät raportoimasta tästä tapauksesta?</w:t>
      </w:r>
    </w:p>
    <w:p>
      <w:r>
        <w:rPr>
          <w:b/>
        </w:rPr>
        <w:t xml:space="preserve">Esimerkki 8.588</w:t>
      </w:r>
    </w:p>
    <w:p>
      <w:r>
        <w:t xml:space="preserve">Läpikulku: Bermudalaiset palvelivat Britannian asevoimissa sekä ensimmäisessä että toisessa maailmansodassa. Jälkimmäisen jälkeen kenraalimajuri Glyn Charles Anglim Gilbert, Bermudan korkea-arvoisin sotilas, oli keskeisessä asemassa Bermudan rykmentin kehittämisessä. Häntä olivat edeltäneet monet muut bermudalaiset ja heidän jälkeläisensä, kuten Bahamalla syntynyt amiraali Lord Gambier ja bermudalaissyntyinen merijalkaväen prikaatikenraali Harvey. Kun Harvey ylennettiin prikaatinkenraaliksi 39-vuotiaana haavoittumisensa jälkeen Anzion maihinnousussa, hänestä tuli kaikkien aikojen nuorin kuninkaallisten merijalkaväen prikaatinkenraali. Kabinettirakennuksen edessä (Hamiltonissa) sijaitseva kenotafi pystytettiin kunnianosoituksena Bermudan suursodassa kuolleille (kunnianosoitus laajennettiin myöhemmin koskemaan myös Bermudan toisessa maailmansodassa kuolleita), ja siellä järjestetään vuosittain muistopäivän muistotilaisuus.</w:t>
      </w:r>
    </w:p>
    <w:p>
      <w:r>
        <w:rPr>
          <w:b/>
        </w:rPr>
        <w:t xml:space="preserve">Tulos</w:t>
      </w:r>
    </w:p>
    <w:p>
      <w:r>
        <w:t xml:space="preserve">Kuka oli kenraalimajuri Charles Glyn Gilbert Anglim?</w:t>
      </w:r>
    </w:p>
    <w:p>
      <w:r>
        <w:rPr>
          <w:b/>
        </w:rPr>
        <w:t xml:space="preserve">Tulos</w:t>
      </w:r>
    </w:p>
    <w:p>
      <w:r>
        <w:t xml:space="preserve">Mihin kenraalimajuri Charles Glyn Gilbert Anglim vaikutti?</w:t>
      </w:r>
    </w:p>
    <w:p>
      <w:r>
        <w:rPr>
          <w:b/>
        </w:rPr>
        <w:t xml:space="preserve">Tulos</w:t>
      </w:r>
    </w:p>
    <w:p>
      <w:r>
        <w:t xml:space="preserve">Ketä edelsivät amiraali Lord Gambier ja merijalkaväen prikaatikenraali Royal Harvey?</w:t>
      </w:r>
    </w:p>
    <w:p>
      <w:r>
        <w:rPr>
          <w:b/>
        </w:rPr>
        <w:t xml:space="preserve">Tulos</w:t>
      </w:r>
    </w:p>
    <w:p>
      <w:r>
        <w:t xml:space="preserve">Kenestä tuli kaikkien aikojen nuorin merijalkaväen kuninkaallinen prikaatikenraali?</w:t>
      </w:r>
    </w:p>
    <w:p>
      <w:r>
        <w:rPr>
          <w:b/>
        </w:rPr>
        <w:t xml:space="preserve">Esimerkki 8.589</w:t>
      </w:r>
    </w:p>
    <w:p>
      <w:r>
        <w:t xml:space="preserve">Läpikulku: Comcast ilmoitti 11. helmikuuta 2004 tekevänsä 54 miljardin dollarin ostotarjouksen Walt Disney Companysta ja ottavansa 12 miljardia dollaria Disneyn velkaa. Kauppa olisi tehnyt Comcastista maailman suurimman mediakonsernin. Disney kuitenkin hylkäsi tarjouksen ja sijoittajat suhtautuivat siihen epävarmasti, joten siitä luovuttiin huhtikuussa. Pääsyy ostoyritykselle oli se, että Comcast voisi hankkia Disneyn 80 prosentin osuuden ESPN:stä, jota Comcastin johtohenkilö kutsui "Disneyn tärkeimmäksi ja arvokkaimmaksi omaisuuseräksi".</w:t>
      </w:r>
    </w:p>
    <w:p>
      <w:r>
        <w:rPr>
          <w:b/>
        </w:rPr>
        <w:t xml:space="preserve">Tulos</w:t>
      </w:r>
    </w:p>
    <w:p>
      <w:r>
        <w:t xml:space="preserve">Kuinka paljon velkaa Comcastilla oli vuonna 2004?</w:t>
      </w:r>
    </w:p>
    <w:p>
      <w:r>
        <w:rPr>
          <w:b/>
        </w:rPr>
        <w:t xml:space="preserve">Tulos</w:t>
      </w:r>
    </w:p>
    <w:p>
      <w:r>
        <w:t xml:space="preserve">Kuinka suuren osuuden Comcast omistaa ESPN:stä?</w:t>
      </w:r>
    </w:p>
    <w:p>
      <w:r>
        <w:rPr>
          <w:b/>
        </w:rPr>
        <w:t xml:space="preserve">Tulos</w:t>
      </w:r>
    </w:p>
    <w:p>
      <w:r>
        <w:t xml:space="preserve">Mikä on ESPN:n tärkein omaisuuserä?</w:t>
      </w:r>
    </w:p>
    <w:p>
      <w:r>
        <w:rPr>
          <w:b/>
        </w:rPr>
        <w:t xml:space="preserve">Tulos</w:t>
      </w:r>
    </w:p>
    <w:p>
      <w:r>
        <w:t xml:space="preserve">Kuinka paljon Comcast tarjosi ESPN:stä?</w:t>
      </w:r>
    </w:p>
    <w:p>
      <w:r>
        <w:rPr>
          <w:b/>
        </w:rPr>
        <w:t xml:space="preserve">Tulos</w:t>
      </w:r>
    </w:p>
    <w:p>
      <w:r>
        <w:t xml:space="preserve">Minkä kuukauden aikana Disney hyväksyi Comcastin tarjouksen?</w:t>
      </w:r>
    </w:p>
    <w:p>
      <w:r>
        <w:rPr>
          <w:b/>
        </w:rPr>
        <w:t xml:space="preserve">Esimerkki 8.590</w:t>
      </w:r>
    </w:p>
    <w:p>
      <w:r>
        <w:t xml:space="preserve">Läpikulku: Jokainen näistä neljästä murteesta liittyi saaren itsenäiseen valtakuntaan. Näistä Northumbria Tynen eteläpuolella ja suurin osa Merciasta joutuivat viikinkien valtaamiksi 9. vuosisadalla. Se osa Merciaa, jota onnistuttiin puolustamaan, ja koko Kent yhdistyivät sitten Wessexiin Alfred Suuren aikana. Siitä lähtien länsisaksin murteesta (joka silloin oli muodossa, joka tunnetaan nykyään varhaislänsisaksina) tuli standardoitu hallintokieli ja perustana monille kirjallisille ja uskonnollisille teoksille, joita tuotettiin tai käännettiin latinasta tuona aikana.</w:t>
      </w:r>
    </w:p>
    <w:p>
      <w:r>
        <w:rPr>
          <w:b/>
        </w:rPr>
        <w:t xml:space="preserve">Tulos</w:t>
      </w:r>
    </w:p>
    <w:p>
      <w:r>
        <w:t xml:space="preserve">Kuka hallitsi suurinta osaa Merciasta 900-luvulla?</w:t>
      </w:r>
    </w:p>
    <w:p>
      <w:r>
        <w:rPr>
          <w:b/>
        </w:rPr>
        <w:t xml:space="preserve">Tulos</w:t>
      </w:r>
    </w:p>
    <w:p>
      <w:r>
        <w:t xml:space="preserve">Kuka puolusti Kentiä viikingeiltä?</w:t>
      </w:r>
    </w:p>
    <w:p>
      <w:r>
        <w:rPr>
          <w:b/>
        </w:rPr>
        <w:t xml:space="preserve">Tulos</w:t>
      </w:r>
    </w:p>
    <w:p>
      <w:r>
        <w:t xml:space="preserve">Mistä tuli standardikieli 900-luvulla?</w:t>
      </w:r>
    </w:p>
    <w:p>
      <w:r>
        <w:rPr>
          <w:b/>
        </w:rPr>
        <w:t xml:space="preserve">Tulos</w:t>
      </w:r>
    </w:p>
    <w:p>
      <w:r>
        <w:t xml:space="preserve">Mille kielelle länsisaksalaista kirjallisuutta käännettiin?</w:t>
      </w:r>
    </w:p>
    <w:p>
      <w:r>
        <w:rPr>
          <w:b/>
        </w:rPr>
        <w:t xml:space="preserve">Esimerkki 8.591</w:t>
      </w:r>
    </w:p>
    <w:p>
      <w:r>
        <w:t xml:space="preserve">Läpikulku: Kaksi yleistä pohdintaa, joilla on latinankieliset nimet lectio brevior (lyhyempi lukeminen) ja lectio difficilior (vaikeampi lukeminen). Ensimmäinen on yleinen havainto siitä, että kirjurit lisäsivät sanoja selventääkseen tai tavan vuoksi useammin kuin poistivat niitä. Toinen, lectio difficilior potior (vaikeampi lukeminen on vahvempi), tunnistaa taipumuksen harmonisointiin - tekstin ilmeisten epäjohdonmukaisuuksien ratkaisemiseen. Tämän periaatteen soveltaminen johtaa siihen, että vaikeampaa (harmonisoimatonta) lukutapaa pidetään todennäköisempänä alkuperäisenä. Tällaisia tapauksia ovat myös kirjurit, jotka yksinkertaistavat ja silottavat tekstejä, joita he eivät täysin ymmärtäneet.</w:t>
      </w:r>
    </w:p>
    <w:p>
      <w:r>
        <w:rPr>
          <w:b/>
        </w:rPr>
        <w:t xml:space="preserve">Tulos</w:t>
      </w:r>
    </w:p>
    <w:p>
      <w:r>
        <w:t xml:space="preserve">Mikä on termi "pidempi lukeminen"?</w:t>
      </w:r>
    </w:p>
    <w:p>
      <w:r>
        <w:rPr>
          <w:b/>
        </w:rPr>
        <w:t xml:space="preserve">Tulos</w:t>
      </w:r>
    </w:p>
    <w:p>
      <w:r>
        <w:t xml:space="preserve">Mikä on termi "helpompi lukeminen"?</w:t>
      </w:r>
    </w:p>
    <w:p>
      <w:r>
        <w:rPr>
          <w:b/>
        </w:rPr>
        <w:t xml:space="preserve">Tulos</w:t>
      </w:r>
    </w:p>
    <w:p>
      <w:r>
        <w:t xml:space="preserve">Mikä on termi sille, että sanoja vähennetään selvennyksen vuoksi?</w:t>
      </w:r>
    </w:p>
    <w:p>
      <w:r>
        <w:rPr>
          <w:b/>
        </w:rPr>
        <w:t xml:space="preserve">Tulos</w:t>
      </w:r>
    </w:p>
    <w:p>
      <w:r>
        <w:t xml:space="preserve">Mikä on termi sille, kun tekstissä on johdonmukaisuuksia?</w:t>
      </w:r>
    </w:p>
    <w:p>
      <w:r>
        <w:rPr>
          <w:b/>
        </w:rPr>
        <w:t xml:space="preserve">Esimerkki 8.592</w:t>
      </w:r>
    </w:p>
    <w:p>
      <w:r>
        <w:t xml:space="preserve">Läpikulku: Nykyaikaiset antibakteeriset aineet ovat lääkekemian kehittymisen myötä erilaisten luonnollisten yhdisteiden puolisynteettisiä muunnoksia. Näitä ovat esimerkiksi beetalaktaamiantibiootit, joihin kuuluvat penisilliinit (joita tuottavat Penicillium-suvun sienet), kefalosporiinit ja karbapeneemit. Elävistä organismeista edelleen eristettyjä yhdisteitä ovat aminoglykosidit, kun taas muut antibakteeriset aineet - esimerkiksi sulfonamidit, kinolonit ja oksatsolidinonit - valmistetaan yksinomaan kemiallisella synteesillä. Monet antibakteeriset yhdisteet ovat suhteellisen pieniä molekyylejä, joiden molekyylipaino on alle 2000 atomimassayksikköä.[viitattu ].</w:t>
      </w:r>
    </w:p>
    <w:p>
      <w:r>
        <w:rPr>
          <w:b/>
        </w:rPr>
        <w:t xml:space="preserve">Tulos</w:t>
      </w:r>
    </w:p>
    <w:p>
      <w:r>
        <w:t xml:space="preserve">Mikä on kemiallisen synteesin molekyylipainohäviö?</w:t>
      </w:r>
    </w:p>
    <w:p>
      <w:r>
        <w:rPr>
          <w:b/>
        </w:rPr>
        <w:t xml:space="preserve">Tulos</w:t>
      </w:r>
    </w:p>
    <w:p>
      <w:r>
        <w:t xml:space="preserve">Mitä luonnolliset yhdisteet sisältävät?</w:t>
      </w:r>
    </w:p>
    <w:p>
      <w:r>
        <w:rPr>
          <w:b/>
        </w:rPr>
        <w:t xml:space="preserve">Tulos</w:t>
      </w:r>
    </w:p>
    <w:p>
      <w:r>
        <w:t xml:space="preserve">Mistä kefalosporiineja valmistetaan?</w:t>
      </w:r>
    </w:p>
    <w:p>
      <w:r>
        <w:rPr>
          <w:b/>
        </w:rPr>
        <w:t xml:space="preserve">Tulos</w:t>
      </w:r>
    </w:p>
    <w:p>
      <w:r>
        <w:t xml:space="preserve">Mitä ovat yhdisteet kemiallisesti?</w:t>
      </w:r>
    </w:p>
    <w:p>
      <w:r>
        <w:rPr>
          <w:b/>
        </w:rPr>
        <w:t xml:space="preserve">Tulos</w:t>
      </w:r>
    </w:p>
    <w:p>
      <w:r>
        <w:t xml:space="preserve">Minkä tyyppiset antibiootit sisältävät sulfonamideja?</w:t>
      </w:r>
    </w:p>
    <w:p>
      <w:r>
        <w:rPr>
          <w:b/>
        </w:rPr>
        <w:t xml:space="preserve">Esimerkki 8.593</w:t>
      </w:r>
    </w:p>
    <w:p>
      <w:r>
        <w:t xml:space="preserve">Läpikulku: Nopeat Internet-yhteydet ovat yleistyneet kohtuulliseen hintaan, ja videokuvaus- ja näyttötekniikan kustannukset ovat laskeneet. Näin ollen web-kameraan, henkilökohtaiseen tietokonejärjestelmään, ohjelmistopakkaukseen ja laajakaistayhteyteen perustuvista henkilökohtaisista videokonferenssijärjestelmistä on tullut kohtuuhintaisia suurelle yleisölle. Myös tähän tekniikkaan käytettävien laitteiden laatu on jatkuvasti parantunut, ja hinnat ovat laskeneet huomattavasti. Ilmaisohjelmien saatavuus (usein osana chat-ohjelmia) on tuonut ohjelmistopohjaisen videoneuvottelun monien ulottuville.</w:t>
      </w:r>
    </w:p>
    <w:p>
      <w:r>
        <w:rPr>
          <w:b/>
        </w:rPr>
        <w:t xml:space="preserve">Tulos</w:t>
      </w:r>
    </w:p>
    <w:p>
      <w:r>
        <w:t xml:space="preserve">Mitä on tullut enemmän saataville, kun ilmaisohjelmien saatavuus on vähentynyt?</w:t>
      </w:r>
    </w:p>
    <w:p>
      <w:r>
        <w:rPr>
          <w:b/>
        </w:rPr>
        <w:t xml:space="preserve">Tulos</w:t>
      </w:r>
    </w:p>
    <w:p>
      <w:r>
        <w:t xml:space="preserve">Miten web-kameran käyttö on vaikuttanut videoneuvotteluihin?</w:t>
      </w:r>
    </w:p>
    <w:p>
      <w:r>
        <w:rPr>
          <w:b/>
        </w:rPr>
        <w:t xml:space="preserve">Tulos</w:t>
      </w:r>
    </w:p>
    <w:p>
      <w:r>
        <w:t xml:space="preserve">Mitä on tapahtunut sen jälkeen, kun tekniikan internet-yhteydet ovat parantuneet?</w:t>
      </w:r>
    </w:p>
    <w:p>
      <w:r>
        <w:rPr>
          <w:b/>
        </w:rPr>
        <w:t xml:space="preserve">Tulos</w:t>
      </w:r>
    </w:p>
    <w:p>
      <w:r>
        <w:t xml:space="preserve">Millaisiin ohjelmiin videokuvaus yleensä kuuluu?</w:t>
      </w:r>
    </w:p>
    <w:p>
      <w:r>
        <w:rPr>
          <w:b/>
        </w:rPr>
        <w:t xml:space="preserve">Tulos</w:t>
      </w:r>
    </w:p>
    <w:p>
      <w:r>
        <w:t xml:space="preserve">Mikä on tuonut nopean internetin monien ulottuville?</w:t>
      </w:r>
    </w:p>
    <w:p>
      <w:r>
        <w:rPr>
          <w:b/>
        </w:rPr>
        <w:t xml:space="preserve">Esimerkki 8.594</w:t>
      </w:r>
    </w:p>
    <w:p>
      <w:r>
        <w:t xml:space="preserve">Läpikulku: Talousuudistuksia jatkettiin kansainvälisten järjestöjen, erityisesti Maailmanpankin ja Kansainvälisen valuuttarahaston, tuella. Uudistusohjelma pysähtyi kesäkuussa 1997 sisällissodan puhjettua. Kun Sassou Nguesso palasi valtaan sodan päätyttyä lokakuussa 1997, hän ilmaisi julkisesti olevansa kiinnostunut etenemään talousuudistuksissa ja yksityistämisessä sekä uusimaan yhteistyön kansainvälisten rahoituslaitosten kanssa. Taloudellista edistystä haittasivat kuitenkin pahasti öljyn hinnan romahtaminen ja aseellisen konfliktin jatkuminen joulukuussa 1998, mikä pahensi tasavallan budjettivajetta.</w:t>
      </w:r>
    </w:p>
    <w:p>
      <w:r>
        <w:rPr>
          <w:b/>
        </w:rPr>
        <w:t xml:space="preserve">Tulos</w:t>
      </w:r>
    </w:p>
    <w:p>
      <w:r>
        <w:t xml:space="preserve">Mikä järjestö ei ole koskaan tukenut talousuudistuspyrkimyksiä?</w:t>
      </w:r>
    </w:p>
    <w:p>
      <w:r>
        <w:rPr>
          <w:b/>
        </w:rPr>
        <w:t xml:space="preserve">Tulos</w:t>
      </w:r>
    </w:p>
    <w:p>
      <w:r>
        <w:t xml:space="preserve">Milloin uudistusohjelma alkoi?</w:t>
      </w:r>
    </w:p>
    <w:p>
      <w:r>
        <w:rPr>
          <w:b/>
        </w:rPr>
        <w:t xml:space="preserve">Tulos</w:t>
      </w:r>
    </w:p>
    <w:p>
      <w:r>
        <w:t xml:space="preserve">Milloin Sassou lähti vallasta?</w:t>
      </w:r>
    </w:p>
    <w:p>
      <w:r>
        <w:rPr>
          <w:b/>
        </w:rPr>
        <w:t xml:space="preserve">Tulos</w:t>
      </w:r>
    </w:p>
    <w:p>
      <w:r>
        <w:t xml:space="preserve">Mitä öljyn hinnan lasku auttoi?</w:t>
      </w:r>
    </w:p>
    <w:p>
      <w:r>
        <w:rPr>
          <w:b/>
        </w:rPr>
        <w:t xml:space="preserve">Tulos</w:t>
      </w:r>
    </w:p>
    <w:p>
      <w:r>
        <w:t xml:space="preserve">Kuka ei ilmaissut kiinnostusta talousuudistuksiin?</w:t>
      </w:r>
    </w:p>
    <w:p>
      <w:r>
        <w:rPr>
          <w:b/>
        </w:rPr>
        <w:t xml:space="preserve">Esimerkki 8.595</w:t>
      </w:r>
    </w:p>
    <w:p>
      <w:r>
        <w:t xml:space="preserve">Läpikulku: 1 CATOBAR-tukialus: Charles de Gaulle on 42 000 tonnin ydinkäyttöinen lentotukialus, joka otettiin käyttöön vuonna 2001 ja joka on Ranskan laivaston (Marine Nationale) lippulaiva. Aluksella on Dassault-Breguet Super Étendard-, Dassault Rafale M- ja E-2C Hawkeye -lentokoneita, EC725 Caracal- ja AS532 Cougar -helikoptereita etsintä- ja pelastustehtäviin sekä nykyaikaista elektroniikkaa ja Aster-ohjuksia. Se on CATOBAR-tyyppinen lentotukialus, joka käyttää kahta 75-metristä C13-3-höyrykatapulttia, jotka ovat lyhyempi versio Yhdysvaltain Nimitz-luokan lentotukialuksiin asennetusta katapulttijärjestelmästä, toinen katapultti keulassa ja toinen laskeutumisalueen etupuolella.</w:t>
      </w:r>
    </w:p>
    <w:p>
      <w:r>
        <w:rPr>
          <w:b/>
        </w:rPr>
        <w:t xml:space="preserve">Tulos</w:t>
      </w:r>
    </w:p>
    <w:p>
      <w:r>
        <w:t xml:space="preserve">Mikä on vuonna 2001 käyttöön otetun 24 000 tonnin ydinkäyttöisen lentotukialuksen nimi?</w:t>
      </w:r>
    </w:p>
    <w:p>
      <w:r>
        <w:rPr>
          <w:b/>
        </w:rPr>
        <w:t xml:space="preserve">Tulos</w:t>
      </w:r>
    </w:p>
    <w:p>
      <w:r>
        <w:t xml:space="preserve">Mikä ei ole Charles de Gaullen lippulaiva?</w:t>
      </w:r>
    </w:p>
    <w:p>
      <w:r>
        <w:rPr>
          <w:b/>
        </w:rPr>
        <w:t xml:space="preserve">Tulos</w:t>
      </w:r>
    </w:p>
    <w:p>
      <w:r>
        <w:t xml:space="preserve">Minkälaisia lasereita Charles de Gaulle -aluksella on?</w:t>
      </w:r>
    </w:p>
    <w:p>
      <w:r>
        <w:rPr>
          <w:b/>
        </w:rPr>
        <w:t xml:space="preserve">Tulos</w:t>
      </w:r>
    </w:p>
    <w:p>
      <w:r>
        <w:t xml:space="preserve">Mikä ei ole Ranskan laivaston toinen nimi?</w:t>
      </w:r>
    </w:p>
    <w:p>
      <w:r>
        <w:rPr>
          <w:b/>
        </w:rPr>
        <w:t xml:space="preserve">Tulos</w:t>
      </w:r>
    </w:p>
    <w:p>
      <w:r>
        <w:t xml:space="preserve">Minkä tyyppinen lentokone on Charles de Gaulle?</w:t>
      </w:r>
    </w:p>
    <w:p>
      <w:r>
        <w:rPr>
          <w:b/>
        </w:rPr>
        <w:t xml:space="preserve">Esimerkki 8.596</w:t>
      </w:r>
    </w:p>
    <w:p>
      <w:r>
        <w:t xml:space="preserve">Läpikulku: Compass-M1 on koesatelliitti, joka laukaistiin 14. huhtikuuta 2007 signaalien testausta ja validointia sekä taajuusrekisteröintiä varten. Compass-M1:n rooli Compass-järjestelmässä on samanlainen kuin GIOVE-satelliittien rooli Galileo-järjestelmässä. Compass-M1:n rata on lähes ympyränmuotoinen, sen korkeus on 21 150 km ja kaltevuus 55,5 astetta.</w:t>
      </w:r>
    </w:p>
    <w:p>
      <w:r>
        <w:rPr>
          <w:b/>
        </w:rPr>
        <w:t xml:space="preserve">Tulos</w:t>
      </w:r>
    </w:p>
    <w:p>
      <w:r>
        <w:t xml:space="preserve">Compass-L1 on kokeellinen satelliitti, joka laukaistiin vuonna 2007?</w:t>
      </w:r>
    </w:p>
    <w:p>
      <w:r>
        <w:rPr>
          <w:b/>
        </w:rPr>
        <w:t xml:space="preserve">Tulos</w:t>
      </w:r>
    </w:p>
    <w:p>
      <w:r>
        <w:t xml:space="preserve">Compass-L1 on kokeellinen satelliitti, joka laukaistiin minkä vuoden aikana?</w:t>
      </w:r>
    </w:p>
    <w:p>
      <w:r>
        <w:rPr>
          <w:b/>
        </w:rPr>
        <w:t xml:space="preserve">Tulos</w:t>
      </w:r>
    </w:p>
    <w:p>
      <w:r>
        <w:t xml:space="preserve">Compass-L1 on kokeellinen satelliitti, joka laukaistiin minä päivänä?</w:t>
      </w:r>
    </w:p>
    <w:p>
      <w:r>
        <w:rPr>
          <w:b/>
        </w:rPr>
        <w:t xml:space="preserve">Tulos</w:t>
      </w:r>
    </w:p>
    <w:p>
      <w:r>
        <w:t xml:space="preserve">Minkä satelliitin rooli on Compass-L3:n kaltainen?</w:t>
      </w:r>
    </w:p>
    <w:p>
      <w:r>
        <w:rPr>
          <w:b/>
        </w:rPr>
        <w:t xml:space="preserve">Tulos</w:t>
      </w:r>
    </w:p>
    <w:p>
      <w:r>
        <w:t xml:space="preserve">Kompassin M-1 kiertorata on neliönmuotoinen ja sen korkeus on kuinka monta kilometriä?</w:t>
      </w:r>
    </w:p>
    <w:p>
      <w:r>
        <w:rPr>
          <w:b/>
        </w:rPr>
        <w:t xml:space="preserve">Esimerkki 8.597</w:t>
      </w:r>
    </w:p>
    <w:p>
      <w:r>
        <w:t xml:space="preserve">Läpikulku: Tunnejaksot ja tunnepitoiset dispositiot voidaan erottaa toisistaan. Tunnepyrkimyksiä voidaan verrata myös luonteenpiirteisiin, jolloin voidaan sanoa, että joku on yleisesti ottaen taipuvainen kokemaan tiettyjä tunteita. Esimerkiksi ärtyisä ihminen on yleisesti ottaen taipuvainen tuntemaan ärtymystä helpommin tai nopeammin kuin muut. Jotkut teoreetikot sijoittavat tunteet yleisempään "affektiivisten tilojen" kategoriaan, jossa affektiivisiin tiloihin voivat kuulua myös tunteisiin liittyvät ilmiöt, kuten mielihyvä ja kipu, motivaatiotilat (esimerkiksi nälkä tai uteliaisuus), mielialat, dispositiot ja luonteenpiirteet.</w:t>
      </w:r>
    </w:p>
    <w:p>
      <w:r>
        <w:rPr>
          <w:b/>
        </w:rPr>
        <w:t xml:space="preserve">Tulos</w:t>
      </w:r>
    </w:p>
    <w:p>
      <w:r>
        <w:t xml:space="preserve"> Mihin vastakohtana määritellään tunteettomat jaksot?</w:t>
      </w:r>
    </w:p>
    <w:p>
      <w:r>
        <w:rPr>
          <w:b/>
        </w:rPr>
        <w:t xml:space="preserve">Tulos</w:t>
      </w:r>
    </w:p>
    <w:p>
      <w:r>
        <w:t xml:space="preserve"> Minkä muiden ominaisuuksien kanssa tunnesuuntautuneisuus ei ole samankaltainen?</w:t>
      </w:r>
    </w:p>
    <w:p>
      <w:r>
        <w:rPr>
          <w:b/>
        </w:rPr>
        <w:t xml:space="preserve">Tulos</w:t>
      </w:r>
    </w:p>
    <w:p>
      <w:r>
        <w:t xml:space="preserve">Minkä kategorian ei ole määritelty sisältävän mielihyvää, kipua, motivaatiota, mielialoja ja dispositioita?</w:t>
      </w:r>
    </w:p>
    <w:p>
      <w:r>
        <w:rPr>
          <w:b/>
        </w:rPr>
        <w:t xml:space="preserve">Esimerkki 8.598</w:t>
      </w:r>
    </w:p>
    <w:p>
      <w:r>
        <w:t xml:space="preserve">Läpikulku: Se helpotti painetun sanan levittämistä ja demokratisoi oppimista. Nämä kaksi asiaa johtivat myöhemmin protestanttiseen uskonpuhdistukseen. Ajanjakson loppupuolella alkoi löytöretkien aikakausi (Age of Discovery). Osmanien valtakunnan nousu, joka huipentui Konstantinopolin kukistumiseen vuonna 1453, rapautti Bysantin valtakunnan viimeisetkin jäänteet ja katkaisi kaupankäyntimahdollisuudet idän kanssa. Eurooppalaiset joutuivat etsimään uusia kauppareittejä, mikä johti Kolumbuksen retkikuntaan Amerikkaan vuonna 1492 ja Vasco da Gaman Intian ja Afrikan ympäriajoon vuonna 1498. Heidän löytönsä vahvistivat Euroopan kansojen taloutta ja valtaa.</w:t>
      </w:r>
    </w:p>
    <w:p>
      <w:r>
        <w:rPr>
          <w:b/>
        </w:rPr>
        <w:t xml:space="preserve">Tulos</w:t>
      </w:r>
    </w:p>
    <w:p>
      <w:r>
        <w:t xml:space="preserve">Mikä keksintö johti painetun sanan käytön vähenemiseen?</w:t>
      </w:r>
    </w:p>
    <w:p>
      <w:r>
        <w:rPr>
          <w:b/>
        </w:rPr>
        <w:t xml:space="preserve">Tulos</w:t>
      </w:r>
    </w:p>
    <w:p>
      <w:r>
        <w:t xml:space="preserve">Minä vuonna Konstantinopoli nousi?</w:t>
      </w:r>
    </w:p>
    <w:p>
      <w:r>
        <w:rPr>
          <w:b/>
        </w:rPr>
        <w:t xml:space="preserve">Tulos</w:t>
      </w:r>
    </w:p>
    <w:p>
      <w:r>
        <w:t xml:space="preserve">Minä vuonna Vasco da Gama purjehti Intian ja Afrikan halki?</w:t>
      </w:r>
    </w:p>
    <w:p>
      <w:r>
        <w:rPr>
          <w:b/>
        </w:rPr>
        <w:t xml:space="preserve">Tulos</w:t>
      </w:r>
    </w:p>
    <w:p>
      <w:r>
        <w:t xml:space="preserve">Minä vuonna Kolumbus teki retken Afrikkaan?</w:t>
      </w:r>
    </w:p>
    <w:p>
      <w:r>
        <w:rPr>
          <w:b/>
        </w:rPr>
        <w:t xml:space="preserve">Tulos</w:t>
      </w:r>
    </w:p>
    <w:p>
      <w:r>
        <w:t xml:space="preserve">Protestanttinen uskonpuhdistus ei johdu kahdesta kirjapainon keksimisestä seuranneesta kehityksestä?</w:t>
      </w:r>
    </w:p>
    <w:p>
      <w:r>
        <w:rPr>
          <w:b/>
        </w:rPr>
        <w:t xml:space="preserve">Esimerkki 8.599</w:t>
      </w:r>
    </w:p>
    <w:p>
      <w:r>
        <w:t xml:space="preserve">Läpikulku: Kanadan puolustuspolitiikka perustuu nykyään vuonna 2008 käyttöönotettuun "Kanada ensin" -puolustusstrategiaan. Strategian perusteella Kanadan armeija on suunnattu ja varustettu suorittamaan kuusi keskeistä tehtävää Kanadassa, Pohjois-Amerikassa ja maailmanlaajuisesti. Erityisesti Kanadan asevoimien tehtävänä on, että niillä on kyky:</w:t>
      </w:r>
    </w:p>
    <w:p>
      <w:r>
        <w:rPr>
          <w:b/>
        </w:rPr>
        <w:t xml:space="preserve">Tulos</w:t>
      </w:r>
    </w:p>
    <w:p>
      <w:r>
        <w:t xml:space="preserve">Milloin ensimmäinen Kanadan puolustusstrategia otettiin käyttöön?</w:t>
      </w:r>
    </w:p>
    <w:p>
      <w:r>
        <w:rPr>
          <w:b/>
        </w:rPr>
        <w:t xml:space="preserve">Tulos</w:t>
      </w:r>
    </w:p>
    <w:p>
      <w:r>
        <w:t xml:space="preserve">Mikä perustuu Kanadan ensimmäiseen puolustusstrategiaan?</w:t>
      </w:r>
    </w:p>
    <w:p>
      <w:r>
        <w:rPr>
          <w:b/>
        </w:rPr>
        <w:t xml:space="preserve">Tulos</w:t>
      </w:r>
    </w:p>
    <w:p>
      <w:r>
        <w:t xml:space="preserve">Kuinka monta maailmanlaajuista tehtävää kanadalaiset ovat varustautuneet suorittamaan?</w:t>
      </w:r>
    </w:p>
    <w:p>
      <w:r>
        <w:rPr>
          <w:b/>
        </w:rPr>
        <w:t xml:space="preserve">Esimerkki 8.600</w:t>
      </w:r>
    </w:p>
    <w:p>
      <w:r>
        <w:t xml:space="preserve">Läpikulku: Puolue, jolla oli tuolloin noin 10 prosenttia lainsäädäntöneuvoston paikoista, ehdotti vuonna 2002, että taiwanin kielestä tehtäisiin toinen virallinen kieli. Ehdotusta vastustivat voimakkaasti paitsi mantereella asuvat ryhmät myös hakka- ja taiwanilaiset alkuperäisväestöt, jotka katsoivat, että se heikentäisi heidän kotikielensä asemaa, sekä muut, kuten Hoklo, jotka vastustivat ehdotusta logistisin perustein ja sillä perusteella, että se lisäisi etnisiä jännitteitä. Näiden vastalauseiden vuoksi toimenpiteen kannatus oli laimeaa Taiwanin itsenäisyyden maltillisten kannattajien keskuudessa, eikä ehdotus mennyt läpi.</w:t>
      </w:r>
    </w:p>
    <w:p>
      <w:r>
        <w:rPr>
          <w:b/>
        </w:rPr>
        <w:t xml:space="preserve">Tulos</w:t>
      </w:r>
    </w:p>
    <w:p>
      <w:r>
        <w:t xml:space="preserve">Mitä Manner-Euroopan ryhmät ehdottivat vuonna 2002?</w:t>
      </w:r>
    </w:p>
    <w:p>
      <w:r>
        <w:rPr>
          <w:b/>
        </w:rPr>
        <w:t xml:space="preserve">Tulos</w:t>
      </w:r>
    </w:p>
    <w:p>
      <w:r>
        <w:t xml:space="preserve">Kuinka monta paikkaa Taiwanin alkuperäisväestön ryhmillä oli lainsäädäntöelimessä vuonna 2002?</w:t>
      </w:r>
    </w:p>
    <w:p>
      <w:r>
        <w:rPr>
          <w:b/>
        </w:rPr>
        <w:t xml:space="preserve">Tulos</w:t>
      </w:r>
    </w:p>
    <w:p>
      <w:r>
        <w:t xml:space="preserve">Mitkä ryhmät ehdottivat, että taiwanin kielestä tehtäisiin toinen virallinen kieli?</w:t>
      </w:r>
    </w:p>
    <w:p>
      <w:r>
        <w:rPr>
          <w:b/>
        </w:rPr>
        <w:t xml:space="preserve">Tulos</w:t>
      </w:r>
    </w:p>
    <w:p>
      <w:r>
        <w:t xml:space="preserve">Mikä lisääntyisi ehdotusta voimakkaasti vastustaneiden Taiwanin itsenäisyyden kannattajien mukaan?</w:t>
      </w:r>
    </w:p>
    <w:p>
      <w:r>
        <w:rPr>
          <w:b/>
        </w:rPr>
        <w:t xml:space="preserve">Tulos</w:t>
      </w:r>
    </w:p>
    <w:p>
      <w:r>
        <w:t xml:space="preserve">Mitä tapahtui lainsäädäntöneuvoston paikkoja koskevalle ehdotukselle?</w:t>
      </w:r>
    </w:p>
    <w:p>
      <w:r>
        <w:rPr>
          <w:b/>
        </w:rPr>
        <w:t xml:space="preserve">Esimerkki 8.601</w:t>
      </w:r>
    </w:p>
    <w:p>
      <w:r>
        <w:t xml:space="preserve">Läpikulku: Vaikka Dominicus ja ensimmäiset veljet olivat perustaneet naisdominikaanien taloja Prouilleen ja muihin paikkoihin vuoteen 1227 mennessä, jotkut veljet epäilivät naisten uskonnollisten laitosten tarpeellisuutta orkesterissa, jonka päätehtävä oli saarnaaminen, jota naiset eivät perinteisesti voineet harjoittaa. Näistä epäilyistä huolimatta naisten taloja syntyi maaseudulla eri puolilla Eurooppaa. Saksassa oli seitsemänkymmentäneljä dominikaanien naistentaloa, Italiassa neljäkymmentäkaksi, Ranskassa yhdeksän, Espanjassa kahdeksan, Böömissä kuusi, Unkarissa kolme ja Puolassa kolme. Monissa saksalaisissa naisille majapaikkoja tarjoavissa uskonnollisissa taloissa oli toiminut naisyhteisöjä, kuten beguineja, joista tuli dominikaaneja, kun kiertävät saarnaajat olivat opettaneet heitä ja asettaneet heidät dominikaanien auktoriteettirakenteen alaisuuteen. Useista näistä taloista tuli 1300-luvulla tutkimuksen ja mystisen hengellisyyden keskuksia. Ritarikuntaan kuului vuoteen 1358 mennessä sataviisikymmentäseitsemän nunnaluostaria. Tuona vuonna määrä väheni mustan surman kaltaisten katastrofien vuoksi.</w:t>
      </w:r>
    </w:p>
    <w:p>
      <w:r>
        <w:rPr>
          <w:b/>
        </w:rPr>
        <w:t xml:space="preserve">Tulos</w:t>
      </w:r>
    </w:p>
    <w:p>
      <w:r>
        <w:t xml:space="preserve">Ketä joidenkin varhaisten dominikaanien seuraajien ei ollut vaikea sovittaa yhteen?</w:t>
      </w:r>
    </w:p>
    <w:p>
      <w:r>
        <w:rPr>
          <w:b/>
        </w:rPr>
        <w:t xml:space="preserve">Tulos</w:t>
      </w:r>
    </w:p>
    <w:p>
      <w:r>
        <w:t xml:space="preserve">Minkä kanssa joillakin veljillä ei ollut ongelmia?</w:t>
      </w:r>
    </w:p>
    <w:p>
      <w:r>
        <w:rPr>
          <w:b/>
        </w:rPr>
        <w:t xml:space="preserve">Tulos</w:t>
      </w:r>
    </w:p>
    <w:p>
      <w:r>
        <w:t xml:space="preserve">Missä päin Englantia sijaitsi yksi naisdominikaanien talo?</w:t>
      </w:r>
    </w:p>
    <w:p>
      <w:r>
        <w:rPr>
          <w:b/>
        </w:rPr>
        <w:t xml:space="preserve">Tulos</w:t>
      </w:r>
    </w:p>
    <w:p>
      <w:r>
        <w:t xml:space="preserve">Mitä maaseudulla on kaikkialla Aasiassa?</w:t>
      </w:r>
    </w:p>
    <w:p>
      <w:r>
        <w:rPr>
          <w:b/>
        </w:rPr>
        <w:t xml:space="preserve">Tulos</w:t>
      </w:r>
    </w:p>
    <w:p>
      <w:r>
        <w:t xml:space="preserve">Kuinka monta naispuolista benediktiinitaloa oli Ranskassa?</w:t>
      </w:r>
    </w:p>
    <w:p>
      <w:r>
        <w:rPr>
          <w:b/>
        </w:rPr>
        <w:t xml:space="preserve">Esimerkki 8.602</w:t>
      </w:r>
    </w:p>
    <w:p>
      <w:r>
        <w:t xml:space="preserve">Läpikulku: Niihin kuuluvat useimmat Grönlannista, Etelämantereelta, Kanadan Baffin- ja Ellesmere-saarilta, Kaakkois-Alaskasta sekä Pohjois- ja Etelä-Patagonian jääkentiltä virtaavat jäätiköt. Kun jää saavuttaa meren, siitä irtoaa palasia, jotka muodostavat jäävuoria. Useimmat vuorovesijäätiköt laskevat merenpinnan yläpuolella, mikä aiheuttaa usein valtavan iskun jäävuoren osuessa veteen. Vuorovesijäätiköt elävät vuosisatoja kestäviä etenemis- ja vetäytymissyklejä, joihin ilmastonmuutos vaikuttaa paljon vähemmän kuin muihin jäätiköihin.</w:t>
      </w:r>
    </w:p>
    <w:p>
      <w:r>
        <w:rPr>
          <w:b/>
        </w:rPr>
        <w:t xml:space="preserve">Tulos</w:t>
      </w:r>
    </w:p>
    <w:p>
      <w:r>
        <w:t xml:space="preserve">Mitä ovat vuorovesijäätiköt?</w:t>
      </w:r>
    </w:p>
    <w:p>
      <w:r>
        <w:rPr>
          <w:b/>
        </w:rPr>
        <w:t xml:space="preserve">Tulos</w:t>
      </w:r>
    </w:p>
    <w:p>
      <w:r>
        <w:t xml:space="preserve">Heterojäävuoret muodostavat jäätiköitä?</w:t>
      </w:r>
    </w:p>
    <w:p>
      <w:r>
        <w:rPr>
          <w:b/>
        </w:rPr>
        <w:t xml:space="preserve">Tulos</w:t>
      </w:r>
    </w:p>
    <w:p>
      <w:r>
        <w:t xml:space="preserve">Mikä vaikuttaa vuorovesijäätiköihin enemmän kuin muihin?</w:t>
      </w:r>
    </w:p>
    <w:p>
      <w:r>
        <w:rPr>
          <w:b/>
        </w:rPr>
        <w:t xml:space="preserve">Tulos</w:t>
      </w:r>
    </w:p>
    <w:p>
      <w:r>
        <w:t xml:space="preserve">Millaiset jäätiköt ovat vetäytyneet vuosisatojen ajan?</w:t>
      </w:r>
    </w:p>
    <w:p>
      <w:r>
        <w:rPr>
          <w:b/>
        </w:rPr>
        <w:t xml:space="preserve">Esimerkki 8.603</w:t>
      </w:r>
    </w:p>
    <w:p>
      <w:r>
        <w:t xml:space="preserve">Läpikulku: Ladner osoitti, että jos P ≠ NP, NP:ssä on ongelmia, jotka eivät ole P:ssä eivätkä NP-täydellisiä. Tällaisia ongelmia kutsutaan NP-väliongelmiksi. Graafin isomorfismiongelma, diskreetin logaritmin ongelma ja kokonaislukujen kertolaskuongelma ovat esimerkkejä ongelmista, joiden uskotaan olevan NP-väliongelmia. Ne ovat joitakin niistä harvoista NP-ongelmista, joiden ei tiedetä olevan P:ssä tai olevan NP-täydellisiä.</w:t>
      </w:r>
    </w:p>
    <w:p>
      <w:r>
        <w:rPr>
          <w:b/>
        </w:rPr>
        <w:t xml:space="preserve">Tulos</w:t>
      </w:r>
    </w:p>
    <w:p>
      <w:r>
        <w:t xml:space="preserve">Kuka osoitti, että jos P=NQ, niin NQ:ssa on ongelmia, jotka eivät ole P:n eivätkä NQ:n suhteen täydellisiä?</w:t>
      </w:r>
    </w:p>
    <w:p>
      <w:r>
        <w:rPr>
          <w:b/>
        </w:rPr>
        <w:t xml:space="preserve">Tulos</w:t>
      </w:r>
    </w:p>
    <w:p>
      <w:r>
        <w:t xml:space="preserve">Mikä on ongelman nimi, joka vastaa Ladderin väitettä?</w:t>
      </w:r>
    </w:p>
    <w:p>
      <w:r>
        <w:rPr>
          <w:b/>
        </w:rPr>
        <w:t xml:space="preserve">Tulos</w:t>
      </w:r>
    </w:p>
    <w:p>
      <w:r>
        <w:t xml:space="preserve">Mikä ei ole esimerkki NP-väliongelmasta, jonka ei tiedetä olevan olemassa P:ssä tai NP-täydellinen?</w:t>
      </w:r>
    </w:p>
    <w:p>
      <w:r>
        <w:rPr>
          <w:b/>
        </w:rPr>
        <w:t xml:space="preserve">Tulos</w:t>
      </w:r>
    </w:p>
    <w:p>
      <w:r>
        <w:t xml:space="preserve">Mitkä ovat neljä esimerkkiä ongelmista, joiden uskotaan olevan NP=välitason ongelmia?</w:t>
      </w:r>
    </w:p>
    <w:p>
      <w:r>
        <w:rPr>
          <w:b/>
        </w:rPr>
        <w:t xml:space="preserve">Esimerkki 8.604</w:t>
      </w:r>
    </w:p>
    <w:p>
      <w:r>
        <w:t xml:space="preserve">Läpikulku: lukuun ottamatta sukellusvenepalvelua, joka avattiin vuonna 2000. Koko 1990-luvun ajan naisten ottaminen mukaan taisteluasevoimiin lisäsi potentiaalista rekrytointijoukkoa noin 100 prosentilla. Se tarjosi myös kaikille henkilöille mahdollisuuksia palvella maataan parhaan kykynsä mukaan. Jean Chretienin hallitus otti naiset täysin mukaan kaikkiin ammatteihin ja tehtäviin, ja 8. maaliskuuta 2000 alkaen naiset saivat jopa palvella sukellusveneissä.</w:t>
      </w:r>
    </w:p>
    <w:p>
      <w:r>
        <w:rPr>
          <w:b/>
        </w:rPr>
        <w:t xml:space="preserve">Tulos</w:t>
      </w:r>
    </w:p>
    <w:p>
      <w:r>
        <w:t xml:space="preserve">Minä vuonna useimmat sotilasammatit avattiin miehille?</w:t>
      </w:r>
    </w:p>
    <w:p>
      <w:r>
        <w:rPr>
          <w:b/>
        </w:rPr>
        <w:t xml:space="preserve">Tulos</w:t>
      </w:r>
    </w:p>
    <w:p>
      <w:r>
        <w:t xml:space="preserve">hat sotilasammatti avattiin miehille vasta 2000-luvulla?</w:t>
      </w:r>
    </w:p>
    <w:p>
      <w:r>
        <w:rPr>
          <w:b/>
        </w:rPr>
        <w:t xml:space="preserve">Tulos</w:t>
      </w:r>
    </w:p>
    <w:p>
      <w:r>
        <w:t xml:space="preserve"> Kuinka paljon näiden työpaikkojen avaaminen miehille lisäsi rekrytointikykyä?</w:t>
      </w:r>
    </w:p>
    <w:p>
      <w:r>
        <w:rPr>
          <w:b/>
        </w:rPr>
        <w:t xml:space="preserve">Tulos</w:t>
      </w:r>
    </w:p>
    <w:p>
      <w:r>
        <w:t xml:space="preserve">Mikä hallitus oli Ranskan historiassa vastuussa tästä?</w:t>
      </w:r>
    </w:p>
    <w:p>
      <w:r>
        <w:rPr>
          <w:b/>
        </w:rPr>
        <w:t xml:space="preserve">Esimerkki 8.605</w:t>
      </w:r>
    </w:p>
    <w:p>
      <w:r>
        <w:t xml:space="preserve">Läpikulku: Tämä on johtanut julkiseen keskusteluun siitä, olisiko Kreikan, Portugalin ja jopa Italian parempi lähteä euroalueesta taloudellisen ja rahoituksellisen vakauden palauttamiseksi, jos ne eivät toteuttaisi ajoissa uudistuksia kilpailukykynsä vahvistamiseksi osana euroaluetta. Kreikalla oli suurin tarve uudistuksille mutta myös eniten ongelmia niiden toteuttamisessa, joten Kreikan irtautumisesta, jota kutsutaan myös "Grexitiksi", on keskusteltu laajasti. Saksa, joka suurena ja taloudellisesti vakaana valtiona on joutunut usein takaamaan tai maksamaan takaisin muiden valtioiden velkoja, ei ole koskaan ajanut näitä irtautumisia. Sen kanta on pitää Kreikka euroalueella, mutta ei hinnalla millä hyvänsä. Jos pahin tulee, euron vakaus on asetettava etusijalle.</w:t>
      </w:r>
    </w:p>
    <w:p>
      <w:r>
        <w:rPr>
          <w:b/>
        </w:rPr>
        <w:t xml:space="preserve">Tulos</w:t>
      </w:r>
    </w:p>
    <w:p>
      <w:r>
        <w:t xml:space="preserve">Mikä termi oli kielletty, kun Kreikka jätti euroalueen?</w:t>
      </w:r>
    </w:p>
    <w:p>
      <w:r>
        <w:rPr>
          <w:b/>
        </w:rPr>
        <w:t xml:space="preserve">Tulos</w:t>
      </w:r>
    </w:p>
    <w:p>
      <w:r>
        <w:t xml:space="preserve">Mikä on Espanjan kanta siihen, pitäisikö Kreikan jäädä euroalueen ulkopuolelle vai ei?</w:t>
      </w:r>
    </w:p>
    <w:p>
      <w:r>
        <w:rPr>
          <w:b/>
        </w:rPr>
        <w:t xml:space="preserve">Tulos</w:t>
      </w:r>
    </w:p>
    <w:p>
      <w:r>
        <w:t xml:space="preserve">Millä euroalueen maalla on pienin tarve rahoitusuudistukseen?</w:t>
      </w:r>
    </w:p>
    <w:p>
      <w:r>
        <w:rPr>
          <w:b/>
        </w:rPr>
        <w:t xml:space="preserve">Tulos</w:t>
      </w:r>
    </w:p>
    <w:p>
      <w:r>
        <w:t xml:space="preserve">Mikä maa on taloudellisesti vähiten vakaa?</w:t>
      </w:r>
    </w:p>
    <w:p>
      <w:r>
        <w:rPr>
          <w:b/>
        </w:rPr>
        <w:t xml:space="preserve">Esimerkki 8.606</w:t>
      </w:r>
    </w:p>
    <w:p>
      <w:r>
        <w:t xml:space="preserve">Läpikulku: TCM lähettää säännöllisesti "Kuukauden tähti" -ohjelman koko vuoden ajan keskiviikkoisin kello 20.00 itäistä aikaa, jolloin suurin osa, ellei kaikki, klassisen elokuvatähden elokuvista näytetään kyseisen illan aikana. Robert Osbournen isännöimä verkko merkitsee myös näyttelijän syntymäpäivää (joko ennen kuolemaa tai kuoleman jälkeen) tai äskettäistä kuolemaa päivän tai illan mittaisilla festivaaleilla, joilla esitetään useita kyseisen taiteilijan parhaita, varhaisimpia tai tuntemattomimpia elokuvia; näyttelijän kuoleman kunniaksi suunnitellut maratonit (jotka on suunniteltu kuukauden kuluessa hänen kuolemastaan) ohittavat alun perin kyseisenä päivänä esitettävät elokuvat. TCM:llä on myös kuukausittainen ohjelmalohko nimeltä "TCM Guest Programmer", jossa Osbornen lisäksi on julkkisvieraita, jotka ovat vastuussa illan elokuvien valinnasta (esimerkkejä tällaisista ohjelmista vuonna 2012 olivat Jules Feiffer, Anthony Bourdain, Debra Winger, Ellen Barkin, Spike Lee, Regis Philbin ja Jim Lehrer); helmikuussa 2011 esitettiin Turner Classic Moviesin työntekijöitä.</w:t>
      </w:r>
    </w:p>
    <w:p>
      <w:r>
        <w:rPr>
          <w:b/>
        </w:rPr>
        <w:t xml:space="preserve">Tulos</w:t>
      </w:r>
    </w:p>
    <w:p>
      <w:r>
        <w:t xml:space="preserve">Minä viikonpäivänä Vuoden tähti -elokuvat esitetään?</w:t>
      </w:r>
    </w:p>
    <w:p>
      <w:r>
        <w:rPr>
          <w:b/>
        </w:rPr>
        <w:t xml:space="preserve">Tulos</w:t>
      </w:r>
    </w:p>
    <w:p>
      <w:r>
        <w:t xml:space="preserve">Kuka isännöi Vuoden tähti -elokuvia?</w:t>
      </w:r>
    </w:p>
    <w:p>
      <w:r>
        <w:rPr>
          <w:b/>
        </w:rPr>
        <w:t xml:space="preserve">Tulos</w:t>
      </w:r>
    </w:p>
    <w:p>
      <w:r>
        <w:t xml:space="preserve">Minkä kuukauden ja vuoden aikana Lehrer Guest Programmerissa oli opettajan työntekijöitä vieraina?</w:t>
      </w:r>
    </w:p>
    <w:p>
      <w:r>
        <w:rPr>
          <w:b/>
        </w:rPr>
        <w:t xml:space="preserve">Tulos</w:t>
      </w:r>
    </w:p>
    <w:p>
      <w:r>
        <w:t xml:space="preserve">Minä vuonna Spike Lee esiintyi opettajan vierailevana ohjelmapäällikkönä?</w:t>
      </w:r>
    </w:p>
    <w:p>
      <w:r>
        <w:rPr>
          <w:b/>
        </w:rPr>
        <w:t xml:space="preserve">Tulos</w:t>
      </w:r>
    </w:p>
    <w:p>
      <w:r>
        <w:t xml:space="preserve">Mihin aikaan "Vuoden tähdet" lähetetään?</w:t>
      </w:r>
    </w:p>
    <w:p>
      <w:r>
        <w:rPr>
          <w:b/>
        </w:rPr>
        <w:t xml:space="preserve">Esimerkki 8.607</w:t>
      </w:r>
    </w:p>
    <w:p>
      <w:r>
        <w:t xml:space="preserve">Läpikulku: John Evans, jonka mukaan Evanstonin kaupunki on nimetty, ja kahdeksan muuta lakimiestä, liikemiestä ja metodistijohtajaa perustivat Northwesternin vuonna 1851. Sen perustamistarkoituksena oli palvella Luoteisaluetta, joka nykyään käsittää Ohion, Indianan, Illinoisin, Michiganin, Wisconsinin ja osan Minnesotaa. Opetus alkoi vuonna 1855, ja naiset pääsivät sisään vuonna 1869. Nykyään pääkampus on 240 hehtaarin (97 hehtaarin) kokoinen alue Evanstonissa, Michigan-järven rannalla vain 12 mailia Chicagon keskustasta pohjoiseen. Yliopiston oikeustieteellinen, lääketieteellinen ja ammattikoulu sijaitsevat 25 hehtaarin (10 ha) kampuksella Chicagon Streetervillen kaupunginosassa. Vuonna 2008 yliopisto avasi kampuksen Education Cityssä Dohassa Qatarissa, jossa on journalismi- ja viestintäohjelmia.</w:t>
      </w:r>
    </w:p>
    <w:p>
      <w:r>
        <w:rPr>
          <w:b/>
        </w:rPr>
        <w:t xml:space="preserve">Tulos</w:t>
      </w:r>
    </w:p>
    <w:p>
      <w:r>
        <w:t xml:space="preserve">Kuka hylkäsi Northwestern Universityn?</w:t>
      </w:r>
    </w:p>
    <w:p>
      <w:r>
        <w:rPr>
          <w:b/>
        </w:rPr>
        <w:t xml:space="preserve">Tulos</w:t>
      </w:r>
    </w:p>
    <w:p>
      <w:r>
        <w:t xml:space="preserve"> Minä vuonna Northwestern tuhoutui?</w:t>
      </w:r>
    </w:p>
    <w:p>
      <w:r>
        <w:rPr>
          <w:b/>
        </w:rPr>
        <w:t xml:space="preserve">Tulos</w:t>
      </w:r>
    </w:p>
    <w:p>
      <w:r>
        <w:t xml:space="preserve"> Minä vuonna Northwestern University lopetti opetuksen?</w:t>
      </w:r>
    </w:p>
    <w:p>
      <w:r>
        <w:rPr>
          <w:b/>
        </w:rPr>
        <w:t xml:space="preserve">Tulos</w:t>
      </w:r>
    </w:p>
    <w:p>
      <w:r>
        <w:t xml:space="preserve">Missä Northwestern University avasi uuden kampuksen vuonna 2007?</w:t>
      </w:r>
    </w:p>
    <w:p>
      <w:r>
        <w:rPr>
          <w:b/>
        </w:rPr>
        <w:t xml:space="preserve">Tulos</w:t>
      </w:r>
    </w:p>
    <w:p>
      <w:r>
        <w:t xml:space="preserve">Minä vuonna miehet saivat opiskella Northwesternin yliopistossa?</w:t>
      </w:r>
    </w:p>
    <w:p>
      <w:r>
        <w:rPr>
          <w:b/>
        </w:rPr>
        <w:t xml:space="preserve">Esimerkki 8.608</w:t>
      </w:r>
    </w:p>
    <w:p>
      <w:r>
        <w:t xml:space="preserve">Läpikulku: Feynmanilla oli 1980-luvun lopulla ratkaiseva rooli ensimmäisen massiivisen rinnakkaistietokoneen kehittämisessä ja sen innovatiivisten käyttötapojen löytämisessä numeerisissa laskutoimituksissa, neuroverkkojen rakentamisessa sekä soluautomaatteja käyttävissä fysikaalisissa simulaatioissa (kuten turbulenttisessa nestevirtauksessa) yhteistyössä Stephen Wolframin kanssa Caltechissa. Hänen pojallaan Carlilla oli myös rooli alkuperäisen Connection Machine -tekniikan kehittämisessä; Feynman vaikutti liitäntöihin, kun hänen poikansa työskenteli ohjelmiston parissa.</w:t>
      </w:r>
    </w:p>
    <w:p>
      <w:r>
        <w:rPr>
          <w:b/>
        </w:rPr>
        <w:t xml:space="preserve">Tulos</w:t>
      </w:r>
    </w:p>
    <w:p>
      <w:r>
        <w:t xml:space="preserve">Mitä Feynman auttoi löytämään 1970-luvulla?</w:t>
      </w:r>
    </w:p>
    <w:p>
      <w:r>
        <w:rPr>
          <w:b/>
        </w:rPr>
        <w:t xml:space="preserve">Tulos</w:t>
      </w:r>
    </w:p>
    <w:p>
      <w:r>
        <w:t xml:space="preserve">Kenen kanssa Feynman työskenteli tietokoneiden parissa Yalessa?</w:t>
      </w:r>
    </w:p>
    <w:p>
      <w:r>
        <w:rPr>
          <w:b/>
        </w:rPr>
        <w:t xml:space="preserve">Tulos</w:t>
      </w:r>
    </w:p>
    <w:p>
      <w:r>
        <w:t xml:space="preserve">Kuka muu työskenteli Feynmanin kanssa lentokoneiden kehittämisessä?</w:t>
      </w:r>
    </w:p>
    <w:p>
      <w:r>
        <w:rPr>
          <w:b/>
        </w:rPr>
        <w:t xml:space="preserve">Tulos</w:t>
      </w:r>
    </w:p>
    <w:p>
      <w:r>
        <w:t xml:space="preserve">Minkä parissa Feynmanin tytär työskenteli?</w:t>
      </w:r>
    </w:p>
    <w:p>
      <w:r>
        <w:rPr>
          <w:b/>
        </w:rPr>
        <w:t xml:space="preserve">Tulos</w:t>
      </w:r>
    </w:p>
    <w:p>
      <w:r>
        <w:t xml:space="preserve">Mitä Feynman teki, kun hänen tyttärensä työskenteli ohjelmistojen parissa?</w:t>
      </w:r>
    </w:p>
    <w:p>
      <w:r>
        <w:rPr>
          <w:b/>
        </w:rPr>
        <w:t xml:space="preserve">Esimerkki 8.609</w:t>
      </w:r>
    </w:p>
    <w:p>
      <w:r>
        <w:t xml:space="preserve">Läpikulku: Mesoamerikassa samankaltaiset tapahtumat (eli viljelykasvien kesyttäminen ja istumajärjestys) tapahtuivat noin 4500 eaa. mennessä, mutta mahdollisesti jo 11 000-10 000 eaa. mennessä. Näihin kulttuureihin ei yleensä viitata neoliittiseen kauteen kuuluvina; Amerikassa käytetään eri termejä, kuten Formative stage (formatiivinen vaihe) keski- ja myöhäisneoliittisen kauden sijasta, Archaic Era (arkaainen aikakausi) varhaisneoliittisen kauden sijasta ja Paleo-Indian (paleo-intiaaninen) edeltävästä ajanjaksosta. Formatiivinen vaihe vastaa Euroopassa, Aasiassa ja Afrikassa neoliittisen vallankumouksen aikaa. Lounais-Yhdysvalloissa se ajoittui vuosiin 500-1200 eaa., jolloin väestömäärä kasvoi dramaattisesti ja kehittyi suuria kyliä, joita tuki kuivaviljelyyn perustuva maatalous, joka perustui maissin ja myöhemmin pavun, kurpitsan ja kesytettyjen kalkkunoiden viljelyyn. Tänä aikana otettiin käyttöön myös jousi ja nuoli sekä keraaminen keramiikka.</w:t>
      </w:r>
    </w:p>
    <w:p>
      <w:r>
        <w:rPr>
          <w:b/>
        </w:rPr>
        <w:t xml:space="preserve">Tulos</w:t>
      </w:r>
    </w:p>
    <w:p>
      <w:r>
        <w:t xml:space="preserve">Mitä merkittäviä suuntauksia ilmeni Mesoamerikassa 11 000 eaa. aikana?</w:t>
      </w:r>
    </w:p>
    <w:p>
      <w:r>
        <w:rPr>
          <w:b/>
        </w:rPr>
        <w:t xml:space="preserve">Tulos</w:t>
      </w:r>
    </w:p>
    <w:p>
      <w:r>
        <w:t xml:space="preserve">Mitä termiä käytetään kuvaamaan keski- ja myöhäisneoliittista aikakautta Aasian koulutuksessa?</w:t>
      </w:r>
    </w:p>
    <w:p>
      <w:r>
        <w:rPr>
          <w:b/>
        </w:rPr>
        <w:t xml:space="preserve">Tulos</w:t>
      </w:r>
    </w:p>
    <w:p>
      <w:r>
        <w:t xml:space="preserve">Mitä termiä käytetään kuvaamaan varhaisneoliittista aikakautta Aasian koulutuksessa?</w:t>
      </w:r>
    </w:p>
    <w:p>
      <w:r>
        <w:rPr>
          <w:b/>
        </w:rPr>
        <w:t xml:space="preserve">Tulos</w:t>
      </w:r>
    </w:p>
    <w:p>
      <w:r>
        <w:t xml:space="preserve">Mitä metsästysasetta löydettiin Yhdysvaltojen lounaisosasta 1200-500 eaa. välisenä aikana?</w:t>
      </w:r>
    </w:p>
    <w:p>
      <w:r>
        <w:rPr>
          <w:b/>
        </w:rPr>
        <w:t xml:space="preserve">Tulos</w:t>
      </w:r>
    </w:p>
    <w:p>
      <w:r>
        <w:t xml:space="preserve">Milloin kalkkunoiden määrä lisääntyi dramaattisesti?</w:t>
      </w:r>
    </w:p>
    <w:p>
      <w:r>
        <w:rPr>
          <w:b/>
        </w:rPr>
        <w:t xml:space="preserve">Esimerkki 8.610</w:t>
      </w:r>
    </w:p>
    <w:p>
      <w:r>
        <w:t xml:space="preserve">Läpikulku: Tadžikistanin julkinen koulutus koostuu 11 vuoden perus- ja keskiasteen koulutuksesta, mutta hallitus aikoo ottaa käyttöön 12-vuotisen järjestelmän vuonna 2016. Tadžikistanissa on suhteellisen paljon korkea-asteen oppilaitoksia, kuten Khujandin valtionyliopisto, jossa on 76 laitosta 15 tiedekunnassa, Tadžikistanin valtiollinen oikeustieteiden, liike-elämän ja politiikan yliopisto, Khorughin valtionyliopisto, Tadžikistanin maatalousyliopisto, Tadžikistanin valtiollinen kansallinen yliopisto ja useita muita laitoksia. Useimmat, mutta eivät kaikki, yliopistot on perustettu Neuvostoliiton aikana. Vuonna 2008[päivitys] korkea-asteen koulutukseen oli ilmoittautunut 17 prosenttia, mikä on huomattavasti alle alueen keskiarvon, joka on 37 prosenttia. Monet tadžikistanilaiset jättivät koulutusjärjestelmän, koska työmarkkinoilla on vähän kysyntää henkilöille, joilla on laaja koulutus tai ammattitaito.</w:t>
      </w:r>
    </w:p>
    <w:p>
      <w:r>
        <w:rPr>
          <w:b/>
        </w:rPr>
        <w:t xml:space="preserve">Tulos</w:t>
      </w:r>
    </w:p>
    <w:p>
      <w:r>
        <w:t xml:space="preserve">Mikä on 14 vuoden perus- ja keskiasteen koulutus?</w:t>
      </w:r>
    </w:p>
    <w:p>
      <w:r>
        <w:rPr>
          <w:b/>
        </w:rPr>
        <w:t xml:space="preserve">Tulos</w:t>
      </w:r>
    </w:p>
    <w:p>
      <w:r>
        <w:t xml:space="preserve">Kuinka monta prosenttia korkea-asteen koulutuksesta oli vuonna 2018?</w:t>
      </w:r>
    </w:p>
    <w:p>
      <w:r>
        <w:rPr>
          <w:b/>
        </w:rPr>
        <w:t xml:space="preserve">Tulos</w:t>
      </w:r>
    </w:p>
    <w:p>
      <w:r>
        <w:t xml:space="preserve">Monet tadžikit jättivät koulutusjärjestelmän korkean työvoiman kysynnän vuoksi. Mitä?</w:t>
      </w:r>
    </w:p>
    <w:p>
      <w:r>
        <w:rPr>
          <w:b/>
        </w:rPr>
        <w:t xml:space="preserve">Tulos</w:t>
      </w:r>
    </w:p>
    <w:p>
      <w:r>
        <w:t xml:space="preserve">Missä yliopistossa on 86 laitosta 25 laitoksessa?</w:t>
      </w:r>
    </w:p>
    <w:p>
      <w:r>
        <w:rPr>
          <w:b/>
        </w:rPr>
        <w:t xml:space="preserve">Tulos</w:t>
      </w:r>
    </w:p>
    <w:p>
      <w:r>
        <w:t xml:space="preserve">On pieni määrä korkea-asteen koulutusta mitä?</w:t>
      </w:r>
    </w:p>
    <w:p>
      <w:r>
        <w:rPr>
          <w:b/>
        </w:rPr>
        <w:t xml:space="preserve">Esimerkki 8.611</w:t>
      </w:r>
    </w:p>
    <w:p>
      <w:r>
        <w:t xml:space="preserve">Läpikulku: Everton F.C. on osakeyhtiö, jonka hallitus omistaa enemmistön osakkeista. Seuran viimeisimmän, toukokuussa 2014 laaditun tilinpäätöksen mukaan nettovelka on 28,1 miljoonaa puntaa, liikevaihto 120,5 miljoonaa puntaa ja voitto 28,2 miljoonaa puntaa. Seuran Barclays Bankissa oleva tilinylitys on turvattu Valioliigan "Basic Award Fundilla", joka on taattu summa, joka annetaan seuroille Valioliigassa kilpailemisesta. Everton sopi Bear Stearnsin ja Prudential plc:n kanssa vuonna 2002 pitkäaikaisesta 30 miljoonan punnan lainasta, jonka kesto oli 25 vuotta; kyse oli tuolloin velkojen vakauttamisesta sekä pääomalähteestä uusia pelaajahankintoja varten. Vakuudeksi on otettu Goodison Park.</w:t>
      </w:r>
    </w:p>
    <w:p>
      <w:r>
        <w:rPr>
          <w:b/>
        </w:rPr>
        <w:t xml:space="preserve">Tulos</w:t>
      </w:r>
    </w:p>
    <w:p>
      <w:r>
        <w:t xml:space="preserve">Kuinka paljon voittoa Everton F.C. teki vuonna 2002?</w:t>
      </w:r>
    </w:p>
    <w:p>
      <w:r>
        <w:rPr>
          <w:b/>
        </w:rPr>
        <w:t xml:space="preserve">Tulos</w:t>
      </w:r>
    </w:p>
    <w:p>
      <w:r>
        <w:t xml:space="preserve">Kuinka paljon velkaa Everton konsolidoi vuonna 2002?</w:t>
      </w:r>
    </w:p>
    <w:p>
      <w:r>
        <w:rPr>
          <w:b/>
        </w:rPr>
        <w:t xml:space="preserve">Tulos</w:t>
      </w:r>
    </w:p>
    <w:p>
      <w:r>
        <w:t xml:space="preserve">Kuinka paljon vakuuksia Goodison Parkilla on?</w:t>
      </w:r>
    </w:p>
    <w:p>
      <w:r>
        <w:rPr>
          <w:b/>
        </w:rPr>
        <w:t xml:space="preserve">Tulos</w:t>
      </w:r>
    </w:p>
    <w:p>
      <w:r>
        <w:t xml:space="preserve">Missä kuussa vuonna 2002 Everton sopi pitkäaikaisesta lainasta?</w:t>
      </w:r>
    </w:p>
    <w:p>
      <w:r>
        <w:rPr>
          <w:b/>
        </w:rPr>
        <w:t xml:space="preserve">Tulos</w:t>
      </w:r>
    </w:p>
    <w:p>
      <w:r>
        <w:t xml:space="preserve">Kuinka suuri on Evertonin tilinylitys Barclays Bankissa?</w:t>
      </w:r>
    </w:p>
    <w:p>
      <w:r>
        <w:rPr>
          <w:b/>
        </w:rPr>
        <w:t xml:space="preserve">Esimerkki 8.612</w:t>
      </w:r>
    </w:p>
    <w:p>
      <w:r>
        <w:t xml:space="preserve">Läpikulku: GE:n ilmoitettiin huhtikuussa 2014 neuvottelevan ranskalaisen konepajakonserni Alstomin maailmanlaajuisen energiaosaston ostamisesta noin 13 miljardilla dollarilla. Siemens ja Mitsubishi Heavy Industries (MHI) tekivät kesäkuussa 2014 kilpailevan yhteisen tarjouksen, jossa Siemens pyrki hankkimaan Alstomin kaasuturbiiniliiketoiminnan 3,9 miljardilla eurolla ja MHI ehdotti höyryturbiinialan yhteisyritystä sekä 3,1 miljardin euron käteisinvestointia. Kesäkuussa 2014 Alstomin hallitus hyväksyi GE:n virallisen 17 miljardin dollarin tarjouksen. Osana kauppaa Ranskan hallitus hankki 20 prosentin osuuden Alstomista, jotta Ranskan energia- ja liikennealan edut ja ranskalaiset työpaikat voitaisiin turvata. Siemens-Mitsubishi Heavy Industriesin kilpaileva tarjous hylättiin. Yrityskaupan odotettiin toteutuvan vuonna 2015.</w:t>
      </w:r>
    </w:p>
    <w:p>
      <w:r>
        <w:rPr>
          <w:b/>
        </w:rPr>
        <w:t xml:space="preserve">Tulos</w:t>
      </w:r>
    </w:p>
    <w:p>
      <w:r>
        <w:t xml:space="preserve">Minä vuonna Alstom perustettiin?</w:t>
      </w:r>
    </w:p>
    <w:p>
      <w:r>
        <w:rPr>
          <w:b/>
        </w:rPr>
        <w:t xml:space="preserve">Tulos</w:t>
      </w:r>
    </w:p>
    <w:p>
      <w:r>
        <w:t xml:space="preserve">Kuinka paljon GE:n arvo oli huhtikuussa 2014?</w:t>
      </w:r>
    </w:p>
    <w:p>
      <w:r>
        <w:rPr>
          <w:b/>
        </w:rPr>
        <w:t xml:space="preserve">Tulos</w:t>
      </w:r>
    </w:p>
    <w:p>
      <w:r>
        <w:t xml:space="preserve">Kuinka paljon Siemensin ja Mitsubishi Heave Industriesin arvo oli kesäkuussa 2014?</w:t>
      </w:r>
    </w:p>
    <w:p>
      <w:r>
        <w:rPr>
          <w:b/>
        </w:rPr>
        <w:t xml:space="preserve">Tulos</w:t>
      </w:r>
    </w:p>
    <w:p>
      <w:r>
        <w:t xml:space="preserve">Paljonko Siemens-Mitsubishi Heavy Industriesin kilpaileva tarjous oli?</w:t>
      </w:r>
    </w:p>
    <w:p>
      <w:r>
        <w:rPr>
          <w:b/>
        </w:rPr>
        <w:t xml:space="preserve">Tulos</w:t>
      </w:r>
    </w:p>
    <w:p>
      <w:r>
        <w:t xml:space="preserve">Minä vuonna keksittiin höyryturbiinit?</w:t>
      </w:r>
    </w:p>
    <w:p>
      <w:r>
        <w:rPr>
          <w:b/>
        </w:rPr>
        <w:t xml:space="preserve">Esimerkki 8.613</w:t>
      </w:r>
    </w:p>
    <w:p>
      <w:r>
        <w:t xml:space="preserve">Läpikulku: Aasialaiset maahanmuuttajat kokivat ennakkoluuloja ja syrjintää, koska heillä ei ollut mahdollisuutta saada kansalaisuutta. He joutuivat myös kamppailemaan monien samojen kouluerottelulakien kanssa, joita afrikkalaisamerikkalaiset kohtasivat. Erityisesti toisen maailmansodan aikana japanilaisamerikkalaiset internoitiin leireille ja he menettivät omaisuuttaan, kotejaan ja yrityksiään. Aasialaisten syrjintä alkoi vuonna 1882 annetulla kiinalaisten poissulkemista koskevalla lailla ja jatkui sitten vuonna 1888 annetulla Scottin lailla ja vuonna 1892 annetulla Gearyn lailla. 1900-luvun alussa Yhdysvallat hyväksyi vuoden 1924 maahanmuuttolain estääkseen aasialaisten maahanmuuton, koska se pelkäsi aasialaisten varastavan valkoisten työpaikkoja ja alentavan palkkatasoa. Lisäksi valkoiset ja ei-aasialaiset eivät tee eroa eri aasialaisryhmien välillä ja pitävät yllä "mallivähemmistön" stereotypiaa. Fairfieldin yliopiston professorin Qin Zhangin vuonna 2010 julkaiseman artikkelin mukaan aasialaisia luonnehditaan yksiulotteisiksi, koska heillä on hyvä työmoraali ja he arvostavat koulutusta, mutta heiltä puuttuvat viestintätaidot ja persoonallisuus. Tämän stereotypian kielteinen seuraus on se, että aasialaiset on kuvattu huonoiksi johtajiksi ja ihmissuhdetaidoiltaan. Tämä on osaltaan johtanut "lasikatto"-ilmiöön, jossa vaikka päteviä aasialaisamerikkalaisia on paljon, he ovat suhteettoman vähän yritysten johtotehtävissä. Lisäksi mallivähemmistö-stereotypia on johtanut siihen, että aasialaista menestystä on paheksuttu, ja useat yliopistot ja korkeakoulut ovat rajoittaneet tai niitä on syytetty aasialaisten sisäänpääsyä.</w:t>
      </w:r>
    </w:p>
    <w:p>
      <w:r>
        <w:rPr>
          <w:b/>
        </w:rPr>
        <w:t xml:space="preserve">Tulos</w:t>
      </w:r>
    </w:p>
    <w:p>
      <w:r>
        <w:t xml:space="preserve">m millaista syrjintää varhaiset afrikkalaiset maahanmuuttajat kokivat?</w:t>
      </w:r>
    </w:p>
    <w:p>
      <w:r>
        <w:rPr>
          <w:b/>
        </w:rPr>
        <w:t xml:space="preserve">Tulos</w:t>
      </w:r>
    </w:p>
    <w:p>
      <w:r>
        <w:t xml:space="preserve"> Minkä lakityypin kanssa afrikkalaiset maahanmuuttajat kamppailivat?</w:t>
      </w:r>
    </w:p>
    <w:p>
      <w:r>
        <w:rPr>
          <w:b/>
        </w:rPr>
        <w:t xml:space="preserve">Tulos</w:t>
      </w:r>
    </w:p>
    <w:p>
      <w:r>
        <w:t xml:space="preserve"> Millä lakiehdotuksella yritettiin edistää aasialaisten maahanmuuttoa?</w:t>
      </w:r>
    </w:p>
    <w:p>
      <w:r>
        <w:rPr>
          <w:b/>
        </w:rPr>
        <w:t xml:space="preserve">Esimerkki 8.614</w:t>
      </w:r>
    </w:p>
    <w:p>
      <w:r>
        <w:t xml:space="preserve">Läpikulku: Eläinlajiston periytymisen periaate perustuu fossiilien esiintymiseen sedimenttikivissä. Koska eliöitä esiintyy kaikkialla maailmassa samaan aikaan, niiden esiintymistä tai (joskus) puuttumista voidaan käyttää niiden muodostumien suhteellisen iän määrittämiseen, joissa niitä esiintyy. Periaatteet perustuvat William Smithin lähes sata vuotta ennen Charles Darwinin evoluutioteorian julkaisemista laatimiin periaatteisiin, ja sukkession periaatteet kehitettiin evoluutioajattelusta riippumatta. Periaatteesta tulee kuitenkin varsin monimutkainen, kun otetaan huomioon fossiilisoitumiseen liittyvät epävarmuustekijät, fossiilityyppien paikallistuminen elinympäristön sivusuuntaisten muutosten vuoksi (sedimenttikerrostumien fasiittimuutokset) ja se, että kaikkia fossiileja ei välttämättä löydy maailmanlaajuisesti samaan aikaan.</w:t>
      </w:r>
    </w:p>
    <w:p>
      <w:r>
        <w:rPr>
          <w:b/>
        </w:rPr>
        <w:t xml:space="preserve">Tulos</w:t>
      </w:r>
    </w:p>
    <w:p>
      <w:r>
        <w:t xml:space="preserve">Missä sedimenttikiviä ei voi esiintyä samaan aikaan?</w:t>
      </w:r>
    </w:p>
    <w:p>
      <w:r>
        <w:rPr>
          <w:b/>
        </w:rPr>
        <w:t xml:space="preserve">Tulos</w:t>
      </w:r>
    </w:p>
    <w:p>
      <w:r>
        <w:t xml:space="preserve">Mihin evoluutioteoria perustuu?</w:t>
      </w:r>
    </w:p>
    <w:p>
      <w:r>
        <w:rPr>
          <w:b/>
        </w:rPr>
        <w:t xml:space="preserve">Tulos</w:t>
      </w:r>
    </w:p>
    <w:p>
      <w:r>
        <w:t xml:space="preserve">Mitä elinympäristön muutosten avulla voidaan saada tietoa muodostumista?</w:t>
      </w:r>
    </w:p>
    <w:p>
      <w:r>
        <w:rPr>
          <w:b/>
        </w:rPr>
        <w:t xml:space="preserve">Tulos</w:t>
      </w:r>
    </w:p>
    <w:p>
      <w:r>
        <w:t xml:space="preserve">Kuinka paljon Charles Darwinin jälkeen William Smith kehitti perimän periaatteet?</w:t>
      </w:r>
    </w:p>
    <w:p>
      <w:r>
        <w:rPr>
          <w:b/>
        </w:rPr>
        <w:t xml:space="preserve">Tulos</w:t>
      </w:r>
    </w:p>
    <w:p>
      <w:r>
        <w:t xml:space="preserve">Mikä on yksi evoluutioteoriaan liittyvä epävarmuustekijä, joka tekee siitä monimutkaisen?</w:t>
      </w:r>
    </w:p>
    <w:p>
      <w:r>
        <w:rPr>
          <w:b/>
        </w:rPr>
        <w:t xml:space="preserve">Tulos</w:t>
      </w:r>
    </w:p>
    <w:p>
      <w:r>
        <w:t xml:space="preserve">Milloin Charles Darwinin evoluutioteoria julkaistiin?</w:t>
      </w:r>
    </w:p>
    <w:p>
      <w:r>
        <w:rPr>
          <w:b/>
        </w:rPr>
        <w:t xml:space="preserve">Tulos</w:t>
      </w:r>
    </w:p>
    <w:p>
      <w:r>
        <w:t xml:space="preserve">Kuka kirjoitti eläimistön sukkession periaatteet?</w:t>
      </w:r>
    </w:p>
    <w:p>
      <w:r>
        <w:rPr>
          <w:b/>
        </w:rPr>
        <w:t xml:space="preserve">Tulos</w:t>
      </w:r>
    </w:p>
    <w:p>
      <w:r>
        <w:t xml:space="preserve">Miksi evoluutioteoria on niin monimutkainen?</w:t>
      </w:r>
    </w:p>
    <w:p>
      <w:r>
        <w:rPr>
          <w:b/>
        </w:rPr>
        <w:t xml:space="preserve">Tulos</w:t>
      </w:r>
    </w:p>
    <w:p>
      <w:r>
        <w:t xml:space="preserve">Miksi eliön puuttumisen avulla on helppo osoittaa muodostuman ikä?</w:t>
      </w:r>
    </w:p>
    <w:p>
      <w:r>
        <w:rPr>
          <w:b/>
        </w:rPr>
        <w:t xml:space="preserve">Tulos</w:t>
      </w:r>
    </w:p>
    <w:p>
      <w:r>
        <w:t xml:space="preserve">Mihin ajatukseen perimyksen periaatteet perustuvat?</w:t>
      </w:r>
    </w:p>
    <w:p>
      <w:r>
        <w:rPr>
          <w:b/>
        </w:rPr>
        <w:t xml:space="preserve">Esimerkki 8.615</w:t>
      </w:r>
    </w:p>
    <w:p>
      <w:r>
        <w:t xml:space="preserve">Läpikulku: Englannissa lakkautettiin rituaalimuoto, johon Ranskan Grand Orient perustui, tapahtumissa, jotka johtivat Englannin United Grand Lodge of Englandin perustamiseen vuonna 1813. Nämä kaksi lainkäyttöaluetta jatkoivat kuitenkin ystävyyttä (keskinäistä tunnustamista), kunnes 1860- ja 1870-luvun tapahtumat ajoivat näennäisesti pysyvän kiilan niiden välille. Vuonna 1868 Louisianan osavaltion muinaisen ja hyväksytyn skotlantilaisen riitin korkein neuvosto (Supreme Council of the Ancient and Accepted Scottish Rite of the State of Louisiana) ilmestyi Louisianan suurloosin lainkäyttövaltaan, minkä Ranskan orientin suurloosi tunnusti, mutta vanhempi elin katsoi sen tunkeutuvan sen lainkäyttövaltaan. Uusi skotlantilaisen riitin elin hyväksyi mustat, ja Grand Orientin seuraavana vuonna antama päätös, jonka mukaan ihonväri, rotu tai uskonto eivät voi sulkea ihmistä vapaamuurariuden ulkopuolelle, sai suurloosin peruuttamaan tunnustuksen, ja se sai muutkin Amerikan suurloosit tekemään samoin.</w:t>
      </w:r>
    </w:p>
    <w:p>
      <w:r>
        <w:rPr>
          <w:b/>
        </w:rPr>
        <w:t xml:space="preserve">Tulos</w:t>
      </w:r>
    </w:p>
    <w:p>
      <w:r>
        <w:t xml:space="preserve">Milloin Englannin United Grand Lodge purettiin?</w:t>
      </w:r>
    </w:p>
    <w:p>
      <w:r>
        <w:rPr>
          <w:b/>
        </w:rPr>
        <w:t xml:space="preserve">Tulos</w:t>
      </w:r>
    </w:p>
    <w:p>
      <w:r>
        <w:t xml:space="preserve">Minä vuonna Louisianan vanhan ja hyväksytyn skotlantilaisen riitin korkein neuvosto katosi Louisianan suurloosin tuomiovallan alaisuudesta?</w:t>
      </w:r>
    </w:p>
    <w:p>
      <w:r>
        <w:rPr>
          <w:b/>
        </w:rPr>
        <w:t xml:space="preserve">Tulos</w:t>
      </w:r>
    </w:p>
    <w:p>
      <w:r>
        <w:t xml:space="preserve">Mikä loossi ei ole koskaan ollut ystävyyssuhteissa toisen kanssa?</w:t>
      </w:r>
    </w:p>
    <w:p>
      <w:r>
        <w:rPr>
          <w:b/>
        </w:rPr>
        <w:t xml:space="preserve">Tulos</w:t>
      </w:r>
    </w:p>
    <w:p>
      <w:r>
        <w:t xml:space="preserve">Ketä uusi skotlantilaisen riitin elin kieltäytyi hyväksymästä?</w:t>
      </w:r>
    </w:p>
    <w:p>
      <w:r>
        <w:rPr>
          <w:b/>
        </w:rPr>
        <w:t xml:space="preserve">Esimerkki 8.616</w:t>
      </w:r>
    </w:p>
    <w:p>
      <w:r>
        <w:t xml:space="preserve">Läpikulku: Soul ja disco vaikuttivat house-musiikkiin sekä miksaus- ja editointitekniikoihin, joita aiemmin tutkivat disco-, autotallimusiikin ja post-diskon DJ:t, tuottajat ja ääniteknikot, kuten Walter Gibbons, Tom Moulton, Jim Burgess, Larry Levan, Ron Hardy, M &amp; M ja muut, jotka tuottivat pidempiä, toistuvampia ja perkussiivisempia sovituksia olemassa olevista disco-äänitteistä. Varhaiset house-tuottajat, kuten Frankie Knuckles, loivat samankaltaisia sävellyksiä tyhjästä käyttäen samplereita, syntetisaattoreita, sekvenssereitä ja rumpukoneita.</w:t>
      </w:r>
    </w:p>
    <w:p>
      <w:r>
        <w:rPr>
          <w:b/>
        </w:rPr>
        <w:t xml:space="preserve">Tulos</w:t>
      </w:r>
    </w:p>
    <w:p>
      <w:r>
        <w:t xml:space="preserve">Mikä vaikutti rumpumusiikkiin?</w:t>
      </w:r>
    </w:p>
    <w:p>
      <w:r>
        <w:rPr>
          <w:b/>
        </w:rPr>
        <w:t xml:space="preserve">Tulos</w:t>
      </w:r>
    </w:p>
    <w:p>
      <w:r>
        <w:t xml:space="preserve">Millainen tuottaja Larry Levan oli?</w:t>
      </w:r>
    </w:p>
    <w:p>
      <w:r>
        <w:rPr>
          <w:b/>
        </w:rPr>
        <w:t xml:space="preserve">Tulos</w:t>
      </w:r>
    </w:p>
    <w:p>
      <w:r>
        <w:t xml:space="preserve">Mitä Larry Levan käytti sävellyksensä luomiseen?</w:t>
      </w:r>
    </w:p>
    <w:p>
      <w:r>
        <w:rPr>
          <w:b/>
        </w:rPr>
        <w:t xml:space="preserve">Tulos</w:t>
      </w:r>
    </w:p>
    <w:p>
      <w:r>
        <w:t xml:space="preserve">Kuka tuotti pidemmät sovitukset rumpalinauhoituksista?</w:t>
      </w:r>
    </w:p>
    <w:p>
      <w:r>
        <w:rPr>
          <w:b/>
        </w:rPr>
        <w:t xml:space="preserve">Tulos</w:t>
      </w:r>
    </w:p>
    <w:p>
      <w:r>
        <w:t xml:space="preserve">Ketkä ääni-insinöörit loivat rumpukoneet?</w:t>
      </w:r>
    </w:p>
    <w:p>
      <w:r>
        <w:rPr>
          <w:b/>
        </w:rPr>
        <w:t xml:space="preserve">Esimerkki 8.617</w:t>
      </w:r>
    </w:p>
    <w:p>
      <w:r>
        <w:t xml:space="preserve">Läpikulku: Piratismi ja varkaus liitetään usein tekijänoikeuksien rikkomiseen. Piratismin alkuperäinen merkitys on "ryöstö tai laiton väkivalta merellä", mutta termi on ollut käytössä vuosisatojen ajan synonyyminä tekijänoikeusrikkomuksille. Varkaudella puolestaan korostetaan tekijänoikeuden loukkauksesta tekijänoikeuden haltijoille mahdollisesti aiheutuvaa kaupallista haittaa. Tekijänoikeus on kuitenkin eräänlainen henkinen omaisuus, joka on erilainen oikeudenala kuin ryöstö tai varkaus, jotka ovat vain aineelliseen omaisuuteen liittyviä rikoksia. Kaikki tekijänoikeusloukkaukset eivät johda kaupallisiin tappioihin, ja Yhdysvaltain korkein oikeus päätti vuonna 1985, että tekijänoikeusloukkauksia ei voida helposti rinnastaa varkauksiin.</w:t>
      </w:r>
    </w:p>
    <w:p>
      <w:r>
        <w:rPr>
          <w:b/>
        </w:rPr>
        <w:t xml:space="preserve">Tulos</w:t>
      </w:r>
    </w:p>
    <w:p>
      <w:r>
        <w:t xml:space="preserve">Mitkä termit liittyvät usein ihmisiin, jotka käyttävät tai jakavat laillisesti sisältöä, joka ei ole heidän omaa?</w:t>
      </w:r>
    </w:p>
    <w:p>
      <w:r>
        <w:rPr>
          <w:b/>
        </w:rPr>
        <w:t xml:space="preserve">Tulos</w:t>
      </w:r>
    </w:p>
    <w:p>
      <w:r>
        <w:t xml:space="preserve">Mikä ei tarkoita samaa kuin ryöstö tai laiton väkivalta merellä?</w:t>
      </w:r>
    </w:p>
    <w:p>
      <w:r>
        <w:rPr>
          <w:b/>
        </w:rPr>
        <w:t xml:space="preserve">Tulos</w:t>
      </w:r>
    </w:p>
    <w:p>
      <w:r>
        <w:t xml:space="preserve">Millaiseen omaisuuteen tekijänoikeutta ei käytetä?</w:t>
      </w:r>
    </w:p>
    <w:p>
      <w:r>
        <w:rPr>
          <w:b/>
        </w:rPr>
        <w:t xml:space="preserve">Tulos</w:t>
      </w:r>
    </w:p>
    <w:p>
      <w:r>
        <w:t xml:space="preserve">Mitä samaa on ryöstö ja piratismi?</w:t>
      </w:r>
    </w:p>
    <w:p>
      <w:r>
        <w:rPr>
          <w:b/>
        </w:rPr>
        <w:t xml:space="preserve">Tulos</w:t>
      </w:r>
    </w:p>
    <w:p>
      <w:r>
        <w:t xml:space="preserve">1980-luvulla korkein oikeus päätti, että loukkaus vastaa mitä?</w:t>
      </w:r>
    </w:p>
    <w:p>
      <w:r>
        <w:rPr>
          <w:b/>
        </w:rPr>
        <w:t xml:space="preserve">Esimerkki 8.618</w:t>
      </w:r>
    </w:p>
    <w:p>
      <w:r>
        <w:t xml:space="preserve">Läpikulku: Kirjallisuus sai alkunsa muinaisessa Intiassa tarinoista, jotka alun perin välitettiin suullisesti. Varhaisiin lajityyppeihin kuuluivat draama, tarut, sutrat ja eeppinen runous. Sanskritin kirjallisuus alkaa Vedoista, jotka ovat peräisin 1500-1000 eaa., ja jatkuu rautakauden Intian sanskritin eepoksilla. Vedat ovat vanhimpia pyhiä tekstejä. Samhitat (vedalaiset kokoelmat) ajoittuvat noin 1500-1000 eaa., ja "circum-Vedalaiset" tekstit sekä Samhitojen uudelleen kirjoittaminen ajoittuvat noin 1000-500 eaa., jolloin vedalainen kausi ulottuu 2. vuosituhannen puolivälistä 1. vuosituhannen puoliväliin eaa. eli myöhäispronssikauden ja rautakauden välille. Noin 6.-1. vuosisadan eaa. välisenä aikana sävellettiin ja kirjoitettiin kaksi vaikutusvaltaisinta intialaista eeposta, Mahabharata ja Ramayana, ja niitä muokattiin edelleen 4. vuosisadalle jKr. asti.</w:t>
      </w:r>
    </w:p>
    <w:p>
      <w:r>
        <w:rPr>
          <w:b/>
        </w:rPr>
        <w:t xml:space="preserve">Tulos</w:t>
      </w:r>
    </w:p>
    <w:p>
      <w:r>
        <w:t xml:space="preserve">Sanskritin kirjallisuus alkaa mistä, joka ajoittuu 1300-1100 eKr.?</w:t>
      </w:r>
    </w:p>
    <w:p>
      <w:r>
        <w:rPr>
          <w:b/>
        </w:rPr>
        <w:t xml:space="preserve">Tulos</w:t>
      </w:r>
    </w:p>
    <w:p>
      <w:r>
        <w:t xml:space="preserve">Muinaisen Intian varhaisiin lajityyppeihin kuuluivat draama, tragedia, tarut ja mitkä kaksi muuta lajityyppiä?</w:t>
      </w:r>
    </w:p>
    <w:p>
      <w:r>
        <w:rPr>
          <w:b/>
        </w:rPr>
        <w:t xml:space="preserve">Tulos</w:t>
      </w:r>
    </w:p>
    <w:p>
      <w:r>
        <w:t xml:space="preserve">Mikä kirjallisuus seuraa Vedoja Rautalammin Intiassa?</w:t>
      </w:r>
    </w:p>
    <w:p>
      <w:r>
        <w:rPr>
          <w:b/>
        </w:rPr>
        <w:t xml:space="preserve">Tulos</w:t>
      </w:r>
    </w:p>
    <w:p>
      <w:r>
        <w:t xml:space="preserve">Veda-kausi ulottuu 3. vuosituhannen puolivälistä 1. vuosituhannen puoliväliin eaa., joka tunnetaan myös nimellä mikä?</w:t>
      </w:r>
    </w:p>
    <w:p>
      <w:r>
        <w:rPr>
          <w:b/>
        </w:rPr>
        <w:t xml:space="preserve">Tulos</w:t>
      </w:r>
    </w:p>
    <w:p>
      <w:r>
        <w:t xml:space="preserve">Minkä teoksen laatiminen ja muokkaaminen tapahtui 6. ja 5. vuosisadan eKr. välisenä aikana?</w:t>
      </w:r>
    </w:p>
    <w:p>
      <w:r>
        <w:rPr>
          <w:b/>
        </w:rPr>
        <w:t xml:space="preserve">Tulos</w:t>
      </w:r>
    </w:p>
    <w:p>
      <w:r>
        <w:t xml:space="preserve">Miten kirjallisuus sai alkunsa muinaisessa Kiinassa?</w:t>
      </w:r>
    </w:p>
    <w:p>
      <w:r>
        <w:rPr>
          <w:b/>
        </w:rPr>
        <w:t xml:space="preserve">Tulos</w:t>
      </w:r>
    </w:p>
    <w:p>
      <w:r>
        <w:t xml:space="preserve">Mihin sanskritinkielinen kirjallisuus päättyy?</w:t>
      </w:r>
    </w:p>
    <w:p>
      <w:r>
        <w:rPr>
          <w:b/>
        </w:rPr>
        <w:t xml:space="preserve">Tulos</w:t>
      </w:r>
    </w:p>
    <w:p>
      <w:r>
        <w:t xml:space="preserve">Mikä ajoittuu vuosiin 1530-1030 eKr.?</w:t>
      </w:r>
    </w:p>
    <w:p>
      <w:r>
        <w:rPr>
          <w:b/>
        </w:rPr>
        <w:t xml:space="preserve">Tulos</w:t>
      </w:r>
    </w:p>
    <w:p>
      <w:r>
        <w:t xml:space="preserve">Milloin Samhitojen uudelleenohjaus ajoittuu? </w:t>
      </w:r>
    </w:p>
    <w:p>
      <w:r>
        <w:rPr>
          <w:b/>
        </w:rPr>
        <w:t xml:space="preserve">Tulos</w:t>
      </w:r>
    </w:p>
    <w:p>
      <w:r>
        <w:t xml:space="preserve">Mikä ajoittuu vuosiin 1005-100 eKr.?</w:t>
      </w:r>
    </w:p>
    <w:p>
      <w:r>
        <w:rPr>
          <w:b/>
        </w:rPr>
        <w:t xml:space="preserve">Tulos</w:t>
      </w:r>
    </w:p>
    <w:p>
      <w:r>
        <w:t xml:space="preserve">Mikä ajoittuu n. 1000-1500 eaa?</w:t>
      </w:r>
    </w:p>
    <w:p>
      <w:r>
        <w:rPr>
          <w:b/>
        </w:rPr>
        <w:t xml:space="preserve">Tulos</w:t>
      </w:r>
    </w:p>
    <w:p>
      <w:r>
        <w:t xml:space="preserve">Mikä ajanjakso ulottuu 2. vuosituhannen lopusta 1. vuosituhannen puoliväliin eaa.?</w:t>
      </w:r>
    </w:p>
    <w:p>
      <w:r>
        <w:rPr>
          <w:b/>
        </w:rPr>
        <w:t xml:space="preserve">Tulos</w:t>
      </w:r>
    </w:p>
    <w:p>
      <w:r>
        <w:t xml:space="preserve">Mitä tapahtui 2. ja 1. vuosisadan eKr. välisenä aikana?</w:t>
      </w:r>
    </w:p>
    <w:p>
      <w:r>
        <w:rPr>
          <w:b/>
        </w:rPr>
        <w:t xml:space="preserve">Esimerkki 8.619</w:t>
      </w:r>
    </w:p>
    <w:p>
      <w:r>
        <w:t xml:space="preserve">Läpikulku: Filippiineillä yksityinen sektori on ollut merkittävä koulutuspalvelujen tarjoaja, ja sen osuus on noin 7,5 prosenttia peruskoulun oppilaista, 32 prosenttia keskiasteen oppilaista ja noin 80 prosenttia korkea-asteen oppilaista. Yksityiset koulut ovat osoittautuneet tehokkaiksi resurssien käytössä. Yksikkökohtaiset kustannukset ovat yksityisissä kouluissa yleensä alhaisemmat kuin julkisissa kouluissa. Tilanne on selvempi korkea-asteen koulutuksessa. Hallituksen määräykset ovat viime vuosina antaneet yksityiselle koulutukselle lisää joustavuutta ja autonomiaa, erityisesti poistamalla uusia kursseja, uusia kouluja ja muuntamisia koskevien hakemusten jättämistä koskevan moratorion, vapauttamalla yksityisten koulujen lukukausimaksupolitiikan, korvaamalla kolmannen ja neljännen vuoden arvo-opetus koulun valinnan mukaan englannin, matematiikan ja luonnontieteiden opetuksella ja antamalla elokuussa 1992 tarkistetun yksityisiä kouluja koskevan käsikirjan (Manual of Regulations for Private Schools).</w:t>
      </w:r>
    </w:p>
    <w:p>
      <w:r>
        <w:rPr>
          <w:b/>
        </w:rPr>
        <w:t xml:space="preserve">Tulos</w:t>
      </w:r>
    </w:p>
    <w:p>
      <w:r>
        <w:t xml:space="preserve">Kuinka suuri prosenttiosuus oppilaista käy julkista peruskoulua Filippiineillä?</w:t>
      </w:r>
    </w:p>
    <w:p>
      <w:r>
        <w:rPr>
          <w:b/>
        </w:rPr>
        <w:t xml:space="preserve">Tulos</w:t>
      </w:r>
    </w:p>
    <w:p>
      <w:r>
        <w:t xml:space="preserve">Mikä on alhaisempaa julkisissa kouluissa kuin yksityisissä?</w:t>
      </w:r>
    </w:p>
    <w:p>
      <w:r>
        <w:rPr>
          <w:b/>
        </w:rPr>
        <w:t xml:space="preserve">Tulos</w:t>
      </w:r>
    </w:p>
    <w:p>
      <w:r>
        <w:t xml:space="preserve">Mitä julkiset koulut ovat viime aikoina saaneet julkisten viranomaisten määräyksistä?</w:t>
      </w:r>
    </w:p>
    <w:p>
      <w:r>
        <w:rPr>
          <w:b/>
        </w:rPr>
        <w:t xml:space="preserve">Tulos</w:t>
      </w:r>
    </w:p>
    <w:p>
      <w:r>
        <w:t xml:space="preserve">Milloin Filippiineillä alettiin opettaa englantia peruskoulussa?</w:t>
      </w:r>
    </w:p>
    <w:p>
      <w:r>
        <w:rPr>
          <w:b/>
        </w:rPr>
        <w:t xml:space="preserve">Esimerkki 8.620</w:t>
      </w:r>
    </w:p>
    <w:p>
      <w:r>
        <w:t xml:space="preserve">Läpikulku: Sandbaekin raportin perusteella EU päätti täyttää Yhdysvaltojen jättämän aukon. UNFPA:n vuoden 2008 vuosikertomuksen mukaan UNFPA sai rahoituksensa pääasiassa Euroopan hallituksilta: Kokonaisuudessaan 845,3 miljoonan dollarin tuloista 118 miljoonaa dollaria lahjoitti Alankomaat, 67 miljoonaa dollaria Ruotsi, 62 miljoonaa dollaria Norja, 54 miljoonaa dollaria Tanska, 53 miljoonaa dollaria Yhdistynyt kuningaskunta, 52 miljoonaa dollaria Espanja ja 19 miljoonaa dollaria Luxemburg. Euroopan komissio lahjoitti lisäksi 36 miljoonaa dollaria. Tärkein Euroopan ulkopuolinen lahjoittajavaltio oli Japani (36 miljoonaa dollaria). Lahjoittajien määrä ylitti 180 vuodessa.</w:t>
      </w:r>
    </w:p>
    <w:p>
      <w:r>
        <w:rPr>
          <w:b/>
        </w:rPr>
        <w:t xml:space="preserve">Tulos</w:t>
      </w:r>
    </w:p>
    <w:p>
      <w:r>
        <w:t xml:space="preserve">Mikä Euroopan ulkopuolinen avunantaja poisti lahjoituksensa UNFPA:lle vuonna 2008?</w:t>
      </w:r>
    </w:p>
    <w:p>
      <w:r>
        <w:rPr>
          <w:b/>
        </w:rPr>
        <w:t xml:space="preserve">Tulos</w:t>
      </w:r>
    </w:p>
    <w:p>
      <w:r>
        <w:t xml:space="preserve">Kuinka moni maa lopetti UNFPA:n tukemisen vuonna 2008?</w:t>
      </w:r>
    </w:p>
    <w:p>
      <w:r>
        <w:rPr>
          <w:b/>
        </w:rPr>
        <w:t xml:space="preserve">Tulos</w:t>
      </w:r>
    </w:p>
    <w:p>
      <w:r>
        <w:t xml:space="preserve">Mikä Euroopan hallitus ei koskaan antanut varoja UNFPA:lle vuonna 2008?</w:t>
      </w:r>
    </w:p>
    <w:p>
      <w:r>
        <w:rPr>
          <w:b/>
        </w:rPr>
        <w:t xml:space="preserve">Tulos</w:t>
      </w:r>
    </w:p>
    <w:p>
      <w:r>
        <w:t xml:space="preserve">Mitä raporttia Yhdysvallat ei jättänyt jälkeensä?</w:t>
      </w:r>
    </w:p>
    <w:p>
      <w:r>
        <w:rPr>
          <w:b/>
        </w:rPr>
        <w:t xml:space="preserve">Tulos</w:t>
      </w:r>
    </w:p>
    <w:p>
      <w:r>
        <w:t xml:space="preserve">Minä vuonna UNFPA sai rahoitusta pääasiassa Euroopan ulkopuolisista lähteistä?</w:t>
      </w:r>
    </w:p>
    <w:p>
      <w:r>
        <w:rPr>
          <w:b/>
        </w:rPr>
        <w:t xml:space="preserve">Esimerkki 8.621</w:t>
      </w:r>
    </w:p>
    <w:p>
      <w:r>
        <w:t xml:space="preserve">Läpikulku: Viestintää kuvataan yleensä muutaman pääulottuvuuden avulla: Viestin (millaisia asioita viestitään), lähde / lähettäjä / lähettäjä / koodaaja (kenen toimesta), muoto (missä muodossa), kanava (minkä välineen kautta), kohde / vastaanottaja / kohde / dekooderi (kenelle) ja vastaanottaja. Wilbur Schram (1954) viittasi myös siihen, että on syytä tarkastella myös sitä, millainen vaikutus viestillä on (sekä toivottu että ei-toivottu) viestin kohteeseen. Osapuolten väliseen viestintään kuuluvat teot, joilla välitetään tietoa ja kokemuksia, annetaan neuvoja ja käskyjä sekä esitetään kysymyksiä. Nämä teot voivat tapahtua monessa muodossa, jollakin viestinnän eri tavoista. Muoto riippuu viestivän ryhmän kyvyistä. Viestinnän sisältö ja muoto muodostavat yhdessä viestit, jotka lähetetään kohti määränpäätä. Kohde voi olla oma itsensä, toinen ihminen tai olento, toinen kokonaisuus (kuten yritys tai olentoryhmä).</w:t>
      </w:r>
    </w:p>
    <w:p>
      <w:r>
        <w:rPr>
          <w:b/>
        </w:rPr>
        <w:t xml:space="preserve">Tulos</w:t>
      </w:r>
    </w:p>
    <w:p>
      <w:r>
        <w:t xml:space="preserve">Mitä kuvataan siten, että sillä on monta suurta ulottuvuutta?</w:t>
      </w:r>
    </w:p>
    <w:p>
      <w:r>
        <w:rPr>
          <w:b/>
        </w:rPr>
        <w:t xml:space="preserve">Tulos</w:t>
      </w:r>
    </w:p>
    <w:p>
      <w:r>
        <w:t xml:space="preserve">Määränpään tai kohteen ajatellaan olevan minkä väline?</w:t>
      </w:r>
    </w:p>
    <w:p>
      <w:r>
        <w:rPr>
          <w:b/>
        </w:rPr>
        <w:t xml:space="preserve">Tulos</w:t>
      </w:r>
    </w:p>
    <w:p>
      <w:r>
        <w:t xml:space="preserve">Kuka ei olisi uskonut, että viestillä olisi mitään vaikutusta vastaanottajaan?</w:t>
      </w:r>
    </w:p>
    <w:p>
      <w:r>
        <w:rPr>
          <w:b/>
        </w:rPr>
        <w:t xml:space="preserve">Tulos</w:t>
      </w:r>
    </w:p>
    <w:p>
      <w:r>
        <w:t xml:space="preserve">Viestinnän sisältö, tarkoitus ja muoto muodostavat yhdessä viestit, jotka lähetetään minne?</w:t>
      </w:r>
    </w:p>
    <w:p>
      <w:r>
        <w:rPr>
          <w:b/>
        </w:rPr>
        <w:t xml:space="preserve">Tulos</w:t>
      </w:r>
    </w:p>
    <w:p>
      <w:r>
        <w:t xml:space="preserve">Tiedon ja kokemusten siirtäminen ovat ainoita minkälaisia?</w:t>
      </w:r>
    </w:p>
    <w:p>
      <w:r>
        <w:rPr>
          <w:b/>
        </w:rPr>
        <w:t xml:space="preserve">Esimerkki 8.622</w:t>
      </w:r>
    </w:p>
    <w:p>
      <w:r>
        <w:t xml:space="preserve">Läpikulku: Sisällissodan alkamisen jälkeen maahan alkoi syntyä useita uusia teleyrityksiä, jotka kilpailivat puuttuvan infrastruktuurin tarjoamisesta. Somaliassa on nykyään joitakin maailman teknisesti edistyneimpiä ja hinnaltaan kilpailukykyisimpiä televiestintä- ja Internet-palveluja. Somalialaisten yrittäjien rahoittamat ja Kiinan, Korean ja Euroopan asiantuntemuksen tukemat uudet televiestintäyritykset tarjoavat kohtuuhintaisia matkapuhelin- ja internetpalveluja, joita ei ole saatavilla monissa muissa maanosan osissa. Asiakkaat voivat tehdä rahansiirtoja (esimerkiksi suositun Dahabshiilin kautta) ja muita pankkitoimintoja matkapuhelimilla sekä saada helposti langattoman Internet-yhteyden.</w:t>
      </w:r>
    </w:p>
    <w:p>
      <w:r>
        <w:rPr>
          <w:b/>
        </w:rPr>
        <w:t xml:space="preserve">Tulos</w:t>
      </w:r>
    </w:p>
    <w:p>
      <w:r>
        <w:t xml:space="preserve">Mitä kiinalaiset yrittäjät loivat?</w:t>
      </w:r>
    </w:p>
    <w:p>
      <w:r>
        <w:rPr>
          <w:b/>
        </w:rPr>
        <w:t xml:space="preserve">Tulos</w:t>
      </w:r>
    </w:p>
    <w:p>
      <w:r>
        <w:t xml:space="preserve">Mitä työpaikkoja luotiin ennen sisällissotaa?</w:t>
      </w:r>
    </w:p>
    <w:p>
      <w:r>
        <w:rPr>
          <w:b/>
        </w:rPr>
        <w:t xml:space="preserve">Tulos</w:t>
      </w:r>
    </w:p>
    <w:p>
      <w:r>
        <w:t xml:space="preserve">Missä maassa on Somalian lisäksi parhaat televiestintäyhteydet?</w:t>
      </w:r>
    </w:p>
    <w:p>
      <w:r>
        <w:rPr>
          <w:b/>
        </w:rPr>
        <w:t xml:space="preserve">Tulos</w:t>
      </w:r>
    </w:p>
    <w:p>
      <w:r>
        <w:t xml:space="preserve">Miksi somalialaiset teleyritykset ovat niin kalliita?</w:t>
      </w:r>
    </w:p>
    <w:p>
      <w:r>
        <w:rPr>
          <w:b/>
        </w:rPr>
        <w:t xml:space="preserve">Tulos</w:t>
      </w:r>
    </w:p>
    <w:p>
      <w:r>
        <w:t xml:space="preserve">Mitä asiakkaat voivat tehdä puhelimillaan rahansiirtojen ja pankkitoimintojen lisäksi?</w:t>
      </w:r>
    </w:p>
    <w:p>
      <w:r>
        <w:rPr>
          <w:b/>
        </w:rPr>
        <w:t xml:space="preserve">Esimerkki 8.623</w:t>
      </w:r>
    </w:p>
    <w:p>
      <w:r>
        <w:t xml:space="preserve">Läpikulku: Monet keskiaikaiset filosofit kehittivät perusteluja Jumalan olemassaololle ja yrittivät samalla ymmärtää Jumalan ominaisuuksien täsmällisiä vaikutuksia. Joidenkin näiden ominaisuuksien yhteensovittaminen synnytti tärkeitä filosofisia ongelmia ja keskusteluja. Esimerkiksi Jumalan kaikkitietävyys saattaa vaikuttaa tarkoittavan, että Jumala tietää, miten vapaat toimijat päättävät toimia. Jos Jumala tietää tämän, heidän näennäinen vapaa tahtonsa saattaa olla näennäistä, tai ennakkotieto ei tarkoita ennalta määräämistä, ja jos Jumala ei tiedä sitä, Jumala ei ehkä ole kaikkitietävä.</w:t>
      </w:r>
    </w:p>
    <w:p>
      <w:r>
        <w:rPr>
          <w:b/>
        </w:rPr>
        <w:t xml:space="preserve">Tulos</w:t>
      </w:r>
    </w:p>
    <w:p>
      <w:r>
        <w:t xml:space="preserve">Mitä tarkoittaa, jos keskiaikaiset filosofit ajattelevat, että Jumala on ennalta määrätty?</w:t>
      </w:r>
    </w:p>
    <w:p>
      <w:r>
        <w:rPr>
          <w:b/>
        </w:rPr>
        <w:t xml:space="preserve">Tulos</w:t>
      </w:r>
    </w:p>
    <w:p>
      <w:r>
        <w:t xml:space="preserve">Kuka kehitti argumentteja siitä, että Jumala on filosofinen?</w:t>
      </w:r>
    </w:p>
    <w:p>
      <w:r>
        <w:rPr>
          <w:b/>
        </w:rPr>
        <w:t xml:space="preserve">Tulos</w:t>
      </w:r>
    </w:p>
    <w:p>
      <w:r>
        <w:t xml:space="preserve">Mitä vapaat toimijat yrittivät ymmärtää Jumalasta?</w:t>
      </w:r>
    </w:p>
    <w:p>
      <w:r>
        <w:rPr>
          <w:b/>
        </w:rPr>
        <w:t xml:space="preserve">Tulos</w:t>
      </w:r>
    </w:p>
    <w:p>
      <w:r>
        <w:t xml:space="preserve">Mitä väittelyn aikana tapahtuu Jumalan ennakkotiedon mukaan?</w:t>
      </w:r>
    </w:p>
    <w:p>
      <w:r>
        <w:rPr>
          <w:b/>
        </w:rPr>
        <w:t xml:space="preserve">Tulos</w:t>
      </w:r>
    </w:p>
    <w:p>
      <w:r>
        <w:t xml:space="preserve">Mistä filosofisista keskusteluista vapaiden toimijoiden keskuudessa käytiin? </w:t>
      </w:r>
    </w:p>
    <w:p>
      <w:r>
        <w:rPr>
          <w:b/>
        </w:rPr>
        <w:t xml:space="preserve">Esimerkki 8.624</w:t>
      </w:r>
    </w:p>
    <w:p>
      <w:r>
        <w:t xml:space="preserve">Läpikulku: Syyskuun 14. päivänä 2001 annettiin laki, jolla valtuutettiin Yhdysvaltojen asevoimien käyttö 11. syyskuuta 2001 tehdyistä iskuista vastuussa olevia vastaan. Se valtuutti presidentin käyttämään kaikkia tarvittavia ja asianmukaisia voimakeinoja niitä kansakuntia, järjestöjä tai henkilöitä vastaan, joiden hän katsoo suunnitelleen, valtuuttaneen, tehneen tai avustaneen 11. syyskuuta 2001 tapahtuneita terrori-iskuja tai suojelleen kyseisiä järjestöjä tai henkilöitä, jotta estettäisiin tällaisten kansakuntien, järjestöjen tai henkilöiden Yhdysvaltoihin kohdistuvat kansainväliset terrori-iskut tulevaisuudessa. Kongressi ilmoittaa, että tämän on tarkoitus olla vuoden 1973 sotavaltaratkaisun 5(b) kohdassa tarkoitettu erityinen lakisääteinen valtuutus.</w:t>
      </w:r>
    </w:p>
    <w:p>
      <w:r>
        <w:rPr>
          <w:b/>
        </w:rPr>
        <w:t xml:space="preserve">Tulos</w:t>
      </w:r>
    </w:p>
    <w:p>
      <w:r>
        <w:t xml:space="preserve">Mikä on UAMF tunnetaan myös nimellä?</w:t>
      </w:r>
    </w:p>
    <w:p>
      <w:r>
        <w:rPr>
          <w:b/>
        </w:rPr>
        <w:t xml:space="preserve">Tulos</w:t>
      </w:r>
    </w:p>
    <w:p>
      <w:r>
        <w:t xml:space="preserve">Mitä säädettiin 11. syyskuuta 2001?</w:t>
      </w:r>
    </w:p>
    <w:p>
      <w:r>
        <w:rPr>
          <w:b/>
        </w:rPr>
        <w:t xml:space="preserve">Tulos</w:t>
      </w:r>
    </w:p>
    <w:p>
      <w:r>
        <w:t xml:space="preserve">Mikä päätöslauselma kirjoitettiin vuonna 1974?</w:t>
      </w:r>
    </w:p>
    <w:p>
      <w:r>
        <w:rPr>
          <w:b/>
        </w:rPr>
        <w:t xml:space="preserve">Tulos</w:t>
      </w:r>
    </w:p>
    <w:p>
      <w:r>
        <w:t xml:space="preserve">Mihin AUMF valtuuttaa kongressin? </w:t>
      </w:r>
    </w:p>
    <w:p>
      <w:r>
        <w:rPr>
          <w:b/>
        </w:rPr>
        <w:t xml:space="preserve">Tulos</w:t>
      </w:r>
    </w:p>
    <w:p>
      <w:r>
        <w:t xml:space="preserve">Mitä säädettiin 11. syyskuuta?</w:t>
      </w:r>
    </w:p>
    <w:p>
      <w:r>
        <w:rPr>
          <w:b/>
        </w:rPr>
        <w:t xml:space="preserve">Tulos</w:t>
      </w:r>
    </w:p>
    <w:p>
      <w:r>
        <w:t xml:space="preserve">Mikä AUMF:n kohta valtuutti asevoimat vastaamaan?</w:t>
      </w:r>
    </w:p>
    <w:p>
      <w:r>
        <w:rPr>
          <w:b/>
        </w:rPr>
        <w:t xml:space="preserve">Tulos</w:t>
      </w:r>
    </w:p>
    <w:p>
      <w:r>
        <w:t xml:space="preserve">Missä kuussa sotavaltuuspäätöslauselma allekirjoitettiin?</w:t>
      </w:r>
    </w:p>
    <w:p>
      <w:r>
        <w:rPr>
          <w:b/>
        </w:rPr>
        <w:t xml:space="preserve">Tulos</w:t>
      </w:r>
    </w:p>
    <w:p>
      <w:r>
        <w:t xml:space="preserve">Kuka valtuutti AUMF:n?</w:t>
      </w:r>
    </w:p>
    <w:p>
      <w:r>
        <w:rPr>
          <w:b/>
        </w:rPr>
        <w:t xml:space="preserve">Tulos</w:t>
      </w:r>
    </w:p>
    <w:p>
      <w:r>
        <w:t xml:space="preserve">Minkä aikaisemman päätöslauselman kanssa AUMF oli ristiriidassa?</w:t>
      </w:r>
    </w:p>
    <w:p>
      <w:r>
        <w:rPr>
          <w:b/>
        </w:rPr>
        <w:t xml:space="preserve">Esimerkki 8.625</w:t>
      </w:r>
    </w:p>
    <w:p>
      <w:r>
        <w:t xml:space="preserve">Läpikulku: FET:t jaetaan kahteen perheeseen: liitos-FET (JFET) ja eristetyn portin FET (IGFET). IGFET tunnetaan yleisemmin nimellä metalli-oksidi-puolijohde-FET (MOSFET), mikä kuvastaa sen alkuperäistä rakennetta metallikerroksista (portti), oksidista (eristys) ja puolijohteesta. Toisin kuin IGFET:ssä, JFET-portti muodostaa p-n-diodin kanavan kanssa, joka sijaitsee lähteen ja tyhjennyksen välissä. Toiminnallisesti tämä tekee n-kanavaisesta JFET:stä kiinteän tilan vastineen tyhjiöputkitriodille, joka vastaavasti muodostaa diodin ruudun ja katodin välille. Molemmat laitteet toimivat myös heikkenemismoodissa, molemmilla on korkea tuloimpedanssi ja molemmat johtavat virtaa tulojännitteen ohjaamina.</w:t>
      </w:r>
    </w:p>
    <w:p>
      <w:r>
        <w:rPr>
          <w:b/>
        </w:rPr>
        <w:t xml:space="preserve">Tulos</w:t>
      </w:r>
    </w:p>
    <w:p>
      <w:r>
        <w:t xml:space="preserve">Mistä tyhjiöputkitriodi on valmistettu?</w:t>
      </w:r>
    </w:p>
    <w:p>
      <w:r>
        <w:rPr>
          <w:b/>
        </w:rPr>
        <w:t xml:space="preserve">Tulos</w:t>
      </w:r>
    </w:p>
    <w:p>
      <w:r>
        <w:t xml:space="preserve">Mikä ohjaa syöttöjännitteen määrää?</w:t>
      </w:r>
    </w:p>
    <w:p>
      <w:r>
        <w:rPr>
          <w:b/>
        </w:rPr>
        <w:t xml:space="preserve">Tulos</w:t>
      </w:r>
    </w:p>
    <w:p>
      <w:r>
        <w:t xml:space="preserve">Kuinka monta metallikerrosta IGFET:n portissa on?</w:t>
      </w:r>
    </w:p>
    <w:p>
      <w:r>
        <w:rPr>
          <w:b/>
        </w:rPr>
        <w:t xml:space="preserve">Tulos</w:t>
      </w:r>
    </w:p>
    <w:p>
      <w:r>
        <w:t xml:space="preserve">Millainen FET on massatuotannossa?</w:t>
      </w:r>
    </w:p>
    <w:p>
      <w:r>
        <w:rPr>
          <w:b/>
        </w:rPr>
        <w:t xml:space="preserve">Esimerkki 8.626</w:t>
      </w:r>
    </w:p>
    <w:p>
      <w:r>
        <w:t xml:space="preserve">Läpikulku: Evoluutiostrategia, jota Magicicada-suvun sirkat käyttävät, perustuu alkulukujen käyttöön. Nämä hyönteiset viettävät suurimman osan elämästään maan alla toukkina. Ne nukahtavat ja nousevat ulos koloistaan vasta 7, 13 tai 17 vuoden kuluttua, jolloin ne lentävät ympäriinsä, lisääntyvät ja kuolevat korkeintaan muutaman viikon kuluttua. Tämän logiikan uskotaan johtuvan siitä, että syntymävälit ovat niin lyhyet, että on hyvin vaikeaa kehittää saalistajia, jotka voisivat erikoistua Magicicadojen saalistajiksi. Jos Magicicadoja esiintyisi muulla kuin primuslukuvälien väliajalla, esimerkiksi 12 vuoden välein, 2, 3, 4, 6 tai 12 vuoden välein ilmestyvät saalistajat kohtaisivat ne varmasti. 200 vuoden aikana keskimääräinen petopopulaatio olisi 14- ja 15-vuotisten hattaroiden hypoteettisen puhkeamisen aikana jopa 2 prosenttia suurempi kuin 13- ja 17-vuotisten hattaroiden puhkeamisen aikana. Vaikka tämä etu on pieni, se näyttää olleen riittävä, jotta luonnonvalinta olisi johtanut näiden hyönteisten alkulukuisen elinkaaren suosimiseen.</w:t>
      </w:r>
    </w:p>
    <w:p>
      <w:r>
        <w:rPr>
          <w:b/>
        </w:rPr>
        <w:t xml:space="preserve">Tulos</w:t>
      </w:r>
    </w:p>
    <w:p>
      <w:r>
        <w:t xml:space="preserve">Mikä hyönteistyyppi käyttää Magicicadoja evoluutiostrategiassaan?</w:t>
      </w:r>
    </w:p>
    <w:p>
      <w:r>
        <w:rPr>
          <w:b/>
        </w:rPr>
        <w:t xml:space="preserve">Tulos</w:t>
      </w:r>
    </w:p>
    <w:p>
      <w:r>
        <w:t xml:space="preserve">Missä petoeläimet viettävät suurimman osan elämästään?</w:t>
      </w:r>
    </w:p>
    <w:p>
      <w:r>
        <w:rPr>
          <w:b/>
        </w:rPr>
        <w:t xml:space="preserve">Tulos</w:t>
      </w:r>
    </w:p>
    <w:p>
      <w:r>
        <w:t xml:space="preserve">Millä muulla vuosivälillä kuin 7 ja 13 petolinnut papanoituvat?</w:t>
      </w:r>
    </w:p>
    <w:p>
      <w:r>
        <w:rPr>
          <w:b/>
        </w:rPr>
        <w:t xml:space="preserve">Tulos</w:t>
      </w:r>
    </w:p>
    <w:p>
      <w:r>
        <w:t xml:space="preserve">Mikä on logiikka kurjenmiekkojen puhkeamisen takana?</w:t>
      </w:r>
    </w:p>
    <w:p>
      <w:r>
        <w:rPr>
          <w:b/>
        </w:rPr>
        <w:t xml:space="preserve">Tulos</w:t>
      </w:r>
    </w:p>
    <w:p>
      <w:r>
        <w:t xml:space="preserve">Kuinka paljon suuremmat olisivat sirkkapopulaatiot, jos petoeläinten esiintymiset tapahtuisivat 14 ja 15 vuoden välein?</w:t>
      </w:r>
    </w:p>
    <w:p>
      <w:r>
        <w:rPr>
          <w:b/>
        </w:rPr>
        <w:t xml:space="preserve">Esimerkki 8.627</w:t>
      </w:r>
    </w:p>
    <w:p>
      <w:r>
        <w:t xml:space="preserve">Läpikulku: Wolfpack kilpailee kansallisesti 24 yliopistollisessa urheilulajissa Atlantin rannikkokonferenssin jäsenenä. Yliopiston jalkapallojoukkue pelaa Carter-Finley Stadiumilla, joka on Pohjois-Carolinan kolmanneksi suurin jalkapallostadion, kun taas miesten koripallojoukkue jakaa PNC Arenan Carolina Hurricanes -kiekkoseuran kanssa. Wolfpackin naisten koripallo-, lentopallo- ja voimistelu- sekä miesten painitapahtumat järjestetään kampuksella Reynolds Coliseumissa. Miesten baseball-joukkue pelaa Doak Fieldillä.</w:t>
      </w:r>
    </w:p>
    <w:p>
      <w:r>
        <w:rPr>
          <w:b/>
        </w:rPr>
        <w:t xml:space="preserve">Tulos</w:t>
      </w:r>
    </w:p>
    <w:p>
      <w:r>
        <w:t xml:space="preserve">Mikä college sijaitsee Luoteis-Raleigh'ssa?</w:t>
      </w:r>
    </w:p>
    <w:p>
      <w:r>
        <w:rPr>
          <w:b/>
        </w:rPr>
        <w:t xml:space="preserve">Tulos</w:t>
      </w:r>
    </w:p>
    <w:p>
      <w:r>
        <w:t xml:space="preserve">Mikä on Pohjois-Carolinan neljänneksi suurin jalkapallostadion?</w:t>
      </w:r>
    </w:p>
    <w:p>
      <w:r>
        <w:rPr>
          <w:b/>
        </w:rPr>
        <w:t xml:space="preserve">Tulos</w:t>
      </w:r>
    </w:p>
    <w:p>
      <w:r>
        <w:t xml:space="preserve">Mikä on Pohjois-Carolinan suurin stadion?</w:t>
      </w:r>
    </w:p>
    <w:p>
      <w:r>
        <w:rPr>
          <w:b/>
        </w:rPr>
        <w:t xml:space="preserve">Tulos</w:t>
      </w:r>
    </w:p>
    <w:p>
      <w:r>
        <w:t xml:space="preserve">Mikä on Pohjois-Carolinan pienin stadion?</w:t>
      </w:r>
    </w:p>
    <w:p>
      <w:r>
        <w:rPr>
          <w:b/>
        </w:rPr>
        <w:t xml:space="preserve">Tulos</w:t>
      </w:r>
    </w:p>
    <w:p>
      <w:r>
        <w:t xml:space="preserve">Missä naisten paini kilpailee?</w:t>
      </w:r>
    </w:p>
    <w:p>
      <w:r>
        <w:rPr>
          <w:b/>
        </w:rPr>
        <w:t xml:space="preserve">Esimerkki 8.628</w:t>
      </w:r>
    </w:p>
    <w:p>
      <w:r>
        <w:t xml:space="preserve">Läpikulku: Hallituksen uudet menot, sääntely ja politiikat auttoivat alaa selviytymään vuoden 2009 talouskriisistä monia muita aloja paremmin. Erityisesti Yhdysvaltain presidentti Barack Obaman vuonna 2009 antama American Recovery and Reinvestment Act -laki sisälsi yli 70 miljardia dollaria suoria menoja ja verohyvityksiä puhtaaseen energiaan ja siihen liittyviin liikenneohjelmiin. Tämä politiikan ja elvytystoimien yhdistelmä on Yhdysvaltain historian suurin liittovaltion sitoumus uusiutuviin energialähteisiin, edistykselliseen liikenteeseen ja energiansäästöaloitteisiin. Näiden uusien sääntöjen perusteella monet useammat energialaitokset vahvistivat puhtaan energian ohjelmiaan. Clean Edgen mukaan puhtaan energian kaupallistaminen auttaa maita ympäri maailmaa selviytymään nykyisestä taloudellisesta taantumasta. Aikoinaan lupaava aurinkoenergiayhtiö Solyndra joutui poliittiseen kiistaan, joka liittyi siihen, että Yhdysvaltain presidentti Barack Obaman hallinto myönsi yhtiölle 535 miljoonan dollarin lainatakauksen vuonna 2009 osana vaihtoehtoisen energian kasvua edistävää ohjelmaa. Yritys lopetti kaiken liiketoimintansa, hakeutui konkurssilain 11 luvun mukaiseen konkurssiin ja irtisanoi lähes kaikki työntekijänsä syyskuun 2011 alussa.</w:t>
      </w:r>
    </w:p>
    <w:p>
      <w:r>
        <w:rPr>
          <w:b/>
        </w:rPr>
        <w:t xml:space="preserve">Tulos</w:t>
      </w:r>
    </w:p>
    <w:p>
      <w:r>
        <w:t xml:space="preserve">Mikä ei auttanut alaa selviytymään vuoden 2009 talouskriisistä muita aloja paremmin?</w:t>
      </w:r>
    </w:p>
    <w:p>
      <w:r>
        <w:rPr>
          <w:b/>
        </w:rPr>
        <w:t xml:space="preserve">Tulos</w:t>
      </w:r>
    </w:p>
    <w:p>
      <w:r>
        <w:t xml:space="preserve">Mikä auttoi alaa selviytymään vuoden 2010 talouskriisistä muita aloja paremmin?</w:t>
      </w:r>
    </w:p>
    <w:p>
      <w:r>
        <w:rPr>
          <w:b/>
        </w:rPr>
        <w:t xml:space="preserve">Tulos</w:t>
      </w:r>
    </w:p>
    <w:p>
      <w:r>
        <w:t xml:space="preserve">Mikä ei viitannut siihen, että puhtaan energian kaupallistaminen on helvetinmoinen keino auttaa maita selviytymään taloudellisesta pahoinvoinnista?</w:t>
      </w:r>
    </w:p>
    <w:p>
      <w:r>
        <w:rPr>
          <w:b/>
        </w:rPr>
        <w:t xml:space="preserve">Tulos</w:t>
      </w:r>
    </w:p>
    <w:p>
      <w:r>
        <w:t xml:space="preserve"> Mikä yritys ei joutunut poliittiseen kiistaan?</w:t>
      </w:r>
    </w:p>
    <w:p>
      <w:r>
        <w:rPr>
          <w:b/>
        </w:rPr>
        <w:t xml:space="preserve">Tulos</w:t>
      </w:r>
    </w:p>
    <w:p>
      <w:r>
        <w:t xml:space="preserve"> Minkä yrityksen ei ole koskaan tarvinnut hakeutua 11 luvun mukaiseen konkurssiin?</w:t>
      </w:r>
    </w:p>
    <w:p>
      <w:r>
        <w:rPr>
          <w:b/>
        </w:rPr>
        <w:t xml:space="preserve">Esimerkki 8.629</w:t>
      </w:r>
    </w:p>
    <w:p>
      <w:r>
        <w:t xml:space="preserve">Läpikulku: Spectre sai maailman ensi-iltansa Lontoossa 26. lokakuuta 2015 Royal Albert Hallissa, samana päivänä kuin se julkaistiin yleisesti Yhdistyneessä kuningaskunnassa ja Irlannissa. Kuvausten alkamisesta ilmoittamisen jälkeen Paramount Pictures aikaisti Mission: Impossible - Rogue Nationin ensi-iltapäivää, jotta se ei kilpailisi Spectren kanssa. Maaliskuussa 2015 IMAX-yhtiö ilmoitti, että Spectre esitetään sen elokuvateattereissa Skyfallin menestyksen jälkeen. Isossa-Britanniassa se sai laajemman levityksen kuin Skyfall, vähintään 647 elokuvateatterissa, joista 40 IMAX-screeniä, verrattuna Skyfallin 587 paikkaan ja 21 IMAX-screeniin.</w:t>
      </w:r>
    </w:p>
    <w:p>
      <w:r>
        <w:rPr>
          <w:b/>
        </w:rPr>
        <w:t xml:space="preserve">Tulos</w:t>
      </w:r>
    </w:p>
    <w:p>
      <w:r>
        <w:t xml:space="preserve">Minkä vuoden joulukuun 26. päivänä Spectre sai maailman ensi-iltansa?</w:t>
      </w:r>
    </w:p>
    <w:p>
      <w:r>
        <w:rPr>
          <w:b/>
        </w:rPr>
        <w:t xml:space="preserve">Tulos</w:t>
      </w:r>
    </w:p>
    <w:p>
      <w:r>
        <w:t xml:space="preserve">Kuka sai kantaesityksensä Westminster Hallissa?</w:t>
      </w:r>
    </w:p>
    <w:p>
      <w:r>
        <w:rPr>
          <w:b/>
        </w:rPr>
        <w:t xml:space="preserve">Tulos</w:t>
      </w:r>
    </w:p>
    <w:p>
      <w:r>
        <w:t xml:space="preserve">Kuka lykkäsi Mission: Impossible - Rogue Nationin kanssa kilpailematta Spectren kanssa?</w:t>
      </w:r>
    </w:p>
    <w:p>
      <w:r>
        <w:rPr>
          <w:b/>
        </w:rPr>
        <w:t xml:space="preserve">Tulos</w:t>
      </w:r>
    </w:p>
    <w:p>
      <w:r>
        <w:t xml:space="preserve">IMAX ilmoitti, että Spectre esitetään sen elokuvateattereissa tammikuussa minkä vuoden tammikuussa?</w:t>
      </w:r>
    </w:p>
    <w:p>
      <w:r>
        <w:rPr>
          <w:b/>
        </w:rPr>
        <w:t xml:space="preserve">Tulos</w:t>
      </w:r>
    </w:p>
    <w:p>
      <w:r>
        <w:t xml:space="preserve">Yhdistyneessä kuningaskunnassa Spectre sai pienemmän julkaisun kuin mikä?</w:t>
      </w:r>
    </w:p>
    <w:p>
      <w:r>
        <w:rPr>
          <w:b/>
        </w:rPr>
        <w:t xml:space="preserve">Esimerkki 8.630</w:t>
      </w:r>
    </w:p>
    <w:p>
      <w:r>
        <w:t xml:space="preserve">Läpikulku: Albertus Magnus kannatti Dionysoksesta johdettua ajatusta, jonka mukaan positiivinen tieto Jumalasta on mahdollista, mutta hämärää. Näin ollen on helpompaa todeta, mitä Jumala ei ole, kuin todeta, mitä Jumala on: "... me vahvistamme asioita Jumalasta vain suhteellisesti, toisin sanoen satunnaisesti, kun taas me kiellämme asioita Jumalasta absoluuttisesti, toisin sanoen viitaten siihen, mitä hän on itsessään." Tämä tarkoittaa, että Jumala ei ole Jumala. Eikä suhteellisen myöntämisen ja absoluuttisen kieltämisen välillä ole mitään ristiriitaa. Ei ole ristiriitaista sanoa, että joku on valkohampainen ja ei valkoinen".</w:t>
      </w:r>
    </w:p>
    <w:p>
      <w:r>
        <w:rPr>
          <w:b/>
        </w:rPr>
        <w:t xml:space="preserve">Tulos</w:t>
      </w:r>
    </w:p>
    <w:p>
      <w:r>
        <w:t xml:space="preserve">Kuka ei kannattanut Dionysoksesta ammennettua ajatusta?</w:t>
      </w:r>
    </w:p>
    <w:p>
      <w:r>
        <w:rPr>
          <w:b/>
        </w:rPr>
        <w:t xml:space="preserve">Tulos</w:t>
      </w:r>
    </w:p>
    <w:p>
      <w:r>
        <w:t xml:space="preserve">Kuka uskoi, että negatiivinen tieto Jumalasta on mahdollista, mutta epävarmaa?</w:t>
      </w:r>
    </w:p>
    <w:p>
      <w:r>
        <w:rPr>
          <w:b/>
        </w:rPr>
        <w:t xml:space="preserve">Tulos</w:t>
      </w:r>
    </w:p>
    <w:p>
      <w:r>
        <w:t xml:space="preserve">Mikä ei ole helpompaa Jumalan suhteen?</w:t>
      </w:r>
    </w:p>
    <w:p>
      <w:r>
        <w:rPr>
          <w:b/>
        </w:rPr>
        <w:t xml:space="preserve">Tulos</w:t>
      </w:r>
    </w:p>
    <w:p>
      <w:r>
        <w:t xml:space="preserve">Miten me hyväksymme Jumalan asiat?</w:t>
      </w:r>
    </w:p>
    <w:p>
      <w:r>
        <w:rPr>
          <w:b/>
        </w:rPr>
        <w:t xml:space="preserve">Tulos</w:t>
      </w:r>
    </w:p>
    <w:p>
      <w:r>
        <w:t xml:space="preserve">Mikä on ristiriidassa keskenään?</w:t>
      </w:r>
    </w:p>
    <w:p>
      <w:r>
        <w:rPr>
          <w:b/>
        </w:rPr>
        <w:t xml:space="preserve">Esimerkki 8.631</w:t>
      </w:r>
    </w:p>
    <w:p>
      <w:r>
        <w:t xml:space="preserve">Läpikulku: Vergiliuksen teoksilla katsottiin olevan maagisia ominaisuuksia, ja niitä käytettiin ennustamiseen. Sortes Vergilianae -nimellä tunnetuissa lajeissa (Vergiliuksen lotat) valittiin sattumanvaraisesti kohtia, joita tulkittiin kysymyksiin vastaamiseksi. 1200-luvulla, Napolin tienoilta alkaen ja lopulta laajalle Eurooppaan levinneenä, kehittyi perinne, jossa Vergiliusta pidettiin suurena taikurina. Vergiliuksesta ja hänen maagisista voimistaan kertovat legendat säilyivät suosittuja yli kaksisataa vuotta, ja niistä tuli luultavasti yhtä merkittäviä kuin hänen kirjoituksistaan itsestään. Vergiliuksen perintö keskiaikaisessa Walesissa oli sellainen, että hänen nimensä walesinkielisestä versiosta, Fferyllt tai Pheryllt, tuli yleisnimitys taikurille, ja se on säilynyt nykyisessä walesin kielen sanassa apteekkari, fferyllydd.</w:t>
      </w:r>
    </w:p>
    <w:p>
      <w:r>
        <w:rPr>
          <w:b/>
        </w:rPr>
        <w:t xml:space="preserve">Tulos</w:t>
      </w:r>
    </w:p>
    <w:p>
      <w:r>
        <w:t xml:space="preserve">Missä perinne, jonka mukaan Vergilius oli suuri taikuri, kesti pisimpään?</w:t>
      </w:r>
    </w:p>
    <w:p>
      <w:r>
        <w:rPr>
          <w:b/>
        </w:rPr>
        <w:t xml:space="preserve">Tulos</w:t>
      </w:r>
    </w:p>
    <w:p>
      <w:r>
        <w:t xml:space="preserve">Kuinka kauan kesti, ennen kuin legendat Vergiliuksen taikavoimista levisivät Euroopassa?</w:t>
      </w:r>
    </w:p>
    <w:p>
      <w:r>
        <w:rPr>
          <w:b/>
        </w:rPr>
        <w:t xml:space="preserve">Tulos</w:t>
      </w:r>
    </w:p>
    <w:p>
      <w:r>
        <w:t xml:space="preserve">Missä Vergilius kirjoitti runonsa?</w:t>
      </w:r>
    </w:p>
    <w:p>
      <w:r>
        <w:rPr>
          <w:b/>
        </w:rPr>
        <w:t xml:space="preserve">Tulos</w:t>
      </w:r>
    </w:p>
    <w:p>
      <w:r>
        <w:t xml:space="preserve">Mistä maailmankolkasta Vergilius kirjoitti eniten?</w:t>
      </w:r>
    </w:p>
    <w:p>
      <w:r>
        <w:rPr>
          <w:b/>
        </w:rPr>
        <w:t xml:space="preserve">Tulos</w:t>
      </w:r>
    </w:p>
    <w:p>
      <w:r>
        <w:t xml:space="preserve">Milloin Vergiliuksen teokset olivat suosituimpia?</w:t>
      </w:r>
    </w:p>
    <w:p>
      <w:r>
        <w:rPr>
          <w:b/>
        </w:rPr>
        <w:t xml:space="preserve">Esimerkki 8.632</w:t>
      </w:r>
    </w:p>
    <w:p>
      <w:r>
        <w:t xml:space="preserve">Läpikulku: Egyptin islamilainen Jihad-järjestö, joka oli vastuussa Anwar Sadatin murhasta vuonna 1981, siirtyi väkivallan ja sotilaallisen taistelun tielle. Toisin kuin aiemmat siirtomaavastainen liikkeet, ääriryhmä kohdisti hyökkäyksensä muslimivaltioiden "luopiojohtajia" vastaan, jotka olivat maallistuneita tai jotka olivat tuoneet tai edistäneet länsimaisia/ulkomaisia ajatuksia ja käytäntöjä islamilaisissa yhteiskunnissa. Sen näkemykset hahmoteltiin Muhammad Abd al-Salaam Faragin kirjoittamassa pamfletissa, jossa hän toteaa:</w:t>
      </w:r>
    </w:p>
    <w:p>
      <w:r>
        <w:rPr>
          <w:b/>
        </w:rPr>
        <w:t xml:space="preserve">Tulos</w:t>
      </w:r>
    </w:p>
    <w:p>
      <w:r>
        <w:t xml:space="preserve">Kuka hylkäsi väkivallan tien?</w:t>
      </w:r>
    </w:p>
    <w:p>
      <w:r>
        <w:rPr>
          <w:b/>
        </w:rPr>
        <w:t xml:space="preserve">Tulos</w:t>
      </w:r>
    </w:p>
    <w:p>
      <w:r>
        <w:t xml:space="preserve"> Milloin Egyptin islamilainen jihad tuki Anwar Sadatia?</w:t>
      </w:r>
    </w:p>
    <w:p>
      <w:r>
        <w:rPr>
          <w:b/>
        </w:rPr>
        <w:t xml:space="preserve">Tulos</w:t>
      </w:r>
    </w:p>
    <w:p>
      <w:r>
        <w:t xml:space="preserve"> Keitä johtajia vastaan ääri-islamilaiset eivät hyökänneet?</w:t>
      </w:r>
    </w:p>
    <w:p>
      <w:r>
        <w:rPr>
          <w:b/>
        </w:rPr>
        <w:t xml:space="preserve">Tulos</w:t>
      </w:r>
    </w:p>
    <w:p>
      <w:r>
        <w:t xml:space="preserve"> Mihin syntiin ääriainesten hyökkäämät johtajat olivat syyttömiä?</w:t>
      </w:r>
    </w:p>
    <w:p>
      <w:r>
        <w:rPr>
          <w:b/>
        </w:rPr>
        <w:t xml:space="preserve">Tulos</w:t>
      </w:r>
    </w:p>
    <w:p>
      <w:r>
        <w:t xml:space="preserve">Kuka kirjoitti pamfletin, jossa esiteltiin ääriainesten ei-radikaaleja ajatuksia?</w:t>
      </w:r>
    </w:p>
    <w:p>
      <w:r>
        <w:rPr>
          <w:b/>
        </w:rPr>
        <w:t xml:space="preserve">Esimerkki 8.633</w:t>
      </w:r>
    </w:p>
    <w:p>
      <w:r>
        <w:t xml:space="preserve">Läpikulku: Runous on kirjallisen taiteen muoto, joka käyttää kielen esteettisiä ja rytmisiä ominaisuuksia herättääkseen merkityksiä proosallisen näennäisen merkityksen lisäksi tai sen sijaan. Runous on perinteisesti erotettu proosasta siten, että se on säkeistöä;[a] proosassa käytetään lauseita, runoudessa rivejä; proosan syntaksi määräytyy merkityksen mukaan, kun taas runouden syntaksi on metrissä tai runon visuaalisissa piirteissä. Ennen 1800-lukua runous ymmärrettiin yleisesti metrisiin riveihin asetetuksi asiaksi; vastaavasti vuonna 1658 runouden määritelmä on "kaikenlainen aihe, joka koostuu rytmistä tai säkeistä". Mahdollisesti Aristoteleen (hänen Poetiikkansa) vaikutuksesta "runous" ei ennen 1800-lukua ollut yleensä niinkään tekninen nimitys säkeistölle kuin fiktiivisen tai retorisen taiteen normatiivinen luokka. Muotona runous on ehkä vanhempi kuin lukutaito, ja varhaisimmat teokset on sävelletty suullisen perinteen puitteissa ja sen ylläpitämänä; näin ollen se on varhaisin esimerkki kirjallisuudesta.</w:t>
      </w:r>
    </w:p>
    <w:p>
      <w:r>
        <w:rPr>
          <w:b/>
        </w:rPr>
        <w:t xml:space="preserve">Tulos</w:t>
      </w:r>
    </w:p>
    <w:p>
      <w:r>
        <w:t xml:space="preserve">Mitä kahta ominaisuutta käytetään riimitellyssä kirjallisessa taiteessa?</w:t>
      </w:r>
    </w:p>
    <w:p>
      <w:r>
        <w:rPr>
          <w:b/>
        </w:rPr>
        <w:t xml:space="preserve">Tulos</w:t>
      </w:r>
    </w:p>
    <w:p>
      <w:r>
        <w:t xml:space="preserve">Miten runous on perinteisesti erotettu proosasta? </w:t>
      </w:r>
    </w:p>
    <w:p>
      <w:r>
        <w:rPr>
          <w:b/>
        </w:rPr>
        <w:t xml:space="preserve">Tulos</w:t>
      </w:r>
    </w:p>
    <w:p>
      <w:r>
        <w:t xml:space="preserve">Ennen kahdeksastoista vuosisataa runous ymmärrettiin yleisesti mitä?</w:t>
      </w:r>
    </w:p>
    <w:p>
      <w:r>
        <w:rPr>
          <w:b/>
        </w:rPr>
        <w:t xml:space="preserve">Tulos</w:t>
      </w:r>
    </w:p>
    <w:p>
      <w:r>
        <w:t xml:space="preserve">Mikä oli vuonna 1657 käytetty määritelmä "runoudelle"?</w:t>
      </w:r>
    </w:p>
    <w:p>
      <w:r>
        <w:rPr>
          <w:b/>
        </w:rPr>
        <w:t xml:space="preserve">Tulos</w:t>
      </w:r>
    </w:p>
    <w:p>
      <w:r>
        <w:t xml:space="preserve">Runous on kirjallisuuden toiseksi varhaisin esimerkki, ja miten se syntyi?</w:t>
      </w:r>
    </w:p>
    <w:p>
      <w:r>
        <w:rPr>
          <w:b/>
        </w:rPr>
        <w:t xml:space="preserve">Tulos</w:t>
      </w:r>
    </w:p>
    <w:p>
      <w:r>
        <w:t xml:space="preserve">Mikä on lyyrisen taiteen laji, jossa käytetään esteettisiä ja rytmisiä ominaisuuksia?</w:t>
      </w:r>
    </w:p>
    <w:p>
      <w:r>
        <w:rPr>
          <w:b/>
        </w:rPr>
        <w:t xml:space="preserve">Tulos</w:t>
      </w:r>
    </w:p>
    <w:p>
      <w:r>
        <w:t xml:space="preserve">Mikä on perinteisesti ollut runouden ja proosan erottava tekijä? </w:t>
      </w:r>
    </w:p>
    <w:p>
      <w:r>
        <w:rPr>
          <w:b/>
        </w:rPr>
        <w:t xml:space="preserve">Tulos</w:t>
      </w:r>
    </w:p>
    <w:p>
      <w:r>
        <w:t xml:space="preserve">Miten runous asetettiin ennen 1700-lukua?</w:t>
      </w:r>
    </w:p>
    <w:p>
      <w:r>
        <w:rPr>
          <w:b/>
        </w:rPr>
        <w:t xml:space="preserve">Tulos</w:t>
      </w:r>
    </w:p>
    <w:p>
      <w:r>
        <w:t xml:space="preserve">Mikä on runouden määritelmä vuodelta 1558?</w:t>
      </w:r>
    </w:p>
    <w:p>
      <w:r>
        <w:rPr>
          <w:b/>
        </w:rPr>
        <w:t xml:space="preserve">Tulos</w:t>
      </w:r>
    </w:p>
    <w:p>
      <w:r>
        <w:t xml:space="preserve">Mistä runous on viimeisin esimerkki?</w:t>
      </w:r>
    </w:p>
    <w:p>
      <w:r>
        <w:rPr>
          <w:b/>
        </w:rPr>
        <w:t xml:space="preserve">Tulos</w:t>
      </w:r>
    </w:p>
    <w:p>
      <w:r>
        <w:t xml:space="preserve">Millaisia ominaisuuksia proosa käyttää merkitysten herättämiseen?</w:t>
      </w:r>
    </w:p>
    <w:p>
      <w:r>
        <w:rPr>
          <w:b/>
        </w:rPr>
        <w:t xml:space="preserve">Tulos</w:t>
      </w:r>
    </w:p>
    <w:p>
      <w:r>
        <w:t xml:space="preserve">Mihin proosaa valetaan, jos runous valetaan lauseisiin?</w:t>
      </w:r>
    </w:p>
    <w:p>
      <w:r>
        <w:rPr>
          <w:b/>
        </w:rPr>
        <w:t xml:space="preserve">Tulos</w:t>
      </w:r>
    </w:p>
    <w:p>
      <w:r>
        <w:t xml:space="preserve">Mikä on runouden määritelmä vuodelta 1568?</w:t>
      </w:r>
    </w:p>
    <w:p>
      <w:r>
        <w:rPr>
          <w:b/>
        </w:rPr>
        <w:t xml:space="preserve">Tulos</w:t>
      </w:r>
    </w:p>
    <w:p>
      <w:r>
        <w:t xml:space="preserve">Kunnes proosan katsottiin tarvitsevan metrisiä rivejä?</w:t>
      </w:r>
    </w:p>
    <w:p>
      <w:r>
        <w:rPr>
          <w:b/>
        </w:rPr>
        <w:t xml:space="preserve">Tulos</w:t>
      </w:r>
    </w:p>
    <w:p>
      <w:r>
        <w:t xml:space="preserve">Minkä runouden on vahvistettu edeltävän aikaa?</w:t>
      </w:r>
    </w:p>
    <w:p>
      <w:r>
        <w:rPr>
          <w:b/>
        </w:rPr>
        <w:t xml:space="preserve">Esimerkki 8.634</w:t>
      </w:r>
    </w:p>
    <w:p>
      <w:r>
        <w:t xml:space="preserve">Läpikulku: Yksilötason perus- ja jatkokoulutuksen jälkeen sotilaat voivat halutessaan jatkaa koulutustaan ja hakea "lisätaitotunnusta" (ASI). ASI:n avulla armeija voi ottaa laaja-alaisen MOS:n ja keskittää sen tarkemmin määritellyksi MOS:ksi. Esimerkiksi taistelulääkäri, jonka tehtävänä on antaa sairaalahoitoa edeltävää ensihoitoa, voi saada ASI-koulutuksen sydän- ja verisuonitautien erikoislääkäriksi, dialyysiasiantuntijaksi tai jopa lisensoiduksi käytännön sairaanhoitajaksi. Upseerien ASI-koulutukseen kuuluu palvelukseenastumista edeltävä koulutus joko USMA:ssa tai ROTC:n kautta tai suorittamalla OCS:n. Palvelukseen astumisen jälkeen upseerit käyvät alakohtaisen koulutuksen upseerien peruskurssilla (Basic Officer Leaders Course), jota kutsuttiin aiemmin upseerien peruskurssiksi (Officer Basic Course) ja jonka aika ja paikka vaihtelevat heidän tulevien tehtäviensä mukaan. Uran jatkokehitys on mahdollista armeijan kirjekurssiohjelman kautta.</w:t>
      </w:r>
    </w:p>
    <w:p>
      <w:r>
        <w:rPr>
          <w:b/>
        </w:rPr>
        <w:t xml:space="preserve">Tulos</w:t>
      </w:r>
    </w:p>
    <w:p>
      <w:r>
        <w:t xml:space="preserve">Mitä ISI tarkoittaa?</w:t>
      </w:r>
    </w:p>
    <w:p>
      <w:r>
        <w:rPr>
          <w:b/>
        </w:rPr>
        <w:t xml:space="preserve">Tulos</w:t>
      </w:r>
    </w:p>
    <w:p>
      <w:r>
        <w:t xml:space="preserve">Missä aliluutnantit suorittavat toimialakohtaisen koulutuksensa?</w:t>
      </w:r>
    </w:p>
    <w:p>
      <w:r>
        <w:rPr>
          <w:b/>
        </w:rPr>
        <w:t xml:space="preserve">Tulos</w:t>
      </w:r>
    </w:p>
    <w:p>
      <w:r>
        <w:t xml:space="preserve">Missä järjestetään käyttöönoton jälkeinen koulutus?</w:t>
      </w:r>
    </w:p>
    <w:p>
      <w:r>
        <w:rPr>
          <w:b/>
        </w:rPr>
        <w:t xml:space="preserve">Tulos</w:t>
      </w:r>
    </w:p>
    <w:p>
      <w:r>
        <w:t xml:space="preserve">Mitä ISi-koulutusta tarjotaan?</w:t>
      </w:r>
    </w:p>
    <w:p>
      <w:r>
        <w:rPr>
          <w:b/>
        </w:rPr>
        <w:t xml:space="preserve">Esimerkki 8.635</w:t>
      </w:r>
    </w:p>
    <w:p>
      <w:r>
        <w:t xml:space="preserve">Läpikulku: Varhainen house-musiikki oli yleensä tanssipohjaista musiikkia, jolle oli ominaista toistuvat 4/4-lyönnit, pääasiassa rumpukoneiden tuottamat rytmit, off-beat hi-hat-symbaalit ja syntetisoidut bassolinjat. Vaikka house-musiikissa oli useita diskomusiikin kaltaisia piirteitä, se oli elektronisempaa ja minimalistisempaa, ja toistuva rytmi oli tärkeämpi kuin itse kappale. Vaikka 2010-luvun house-musiikki on säilyttänyt useita näistä keskeisistä elementeistä, erityisesti jokaisessa tahdissa näkyvän potkurummun, se vaihtelee suuresti tyyliltään ja vaikutuksiltaan sielukkaasta ja tunnelmallisesta deep housesta minimalistisempaan microhouseen. House-musiikki on myös fuusioitunut useiden muiden genrejen kanssa, mikä on luonut fuusioalalajeja, kuten euro house, tech house, electro house ja jump house.</w:t>
      </w:r>
    </w:p>
    <w:p>
      <w:r>
        <w:rPr>
          <w:b/>
        </w:rPr>
        <w:t xml:space="preserve">Tulos</w:t>
      </w:r>
    </w:p>
    <w:p>
      <w:r>
        <w:t xml:space="preserve">Symbaalimusiikille on ominaista minkä tyyppiset lyönnit?</w:t>
      </w:r>
    </w:p>
    <w:p>
      <w:r>
        <w:rPr>
          <w:b/>
        </w:rPr>
        <w:t xml:space="preserve">Tulos</w:t>
      </w:r>
    </w:p>
    <w:p>
      <w:r>
        <w:t xml:space="preserve">Mitkä ovat Cymbals-musiikin alalajit?</w:t>
      </w:r>
    </w:p>
    <w:p>
      <w:r>
        <w:rPr>
          <w:b/>
        </w:rPr>
        <w:t xml:space="preserve">Tulos</w:t>
      </w:r>
    </w:p>
    <w:p>
      <w:r>
        <w:t xml:space="preserve">Mitä rytmejä Cymbals-musiikissa on?</w:t>
      </w:r>
    </w:p>
    <w:p>
      <w:r>
        <w:rPr>
          <w:b/>
        </w:rPr>
        <w:t xml:space="preserve">Tulos</w:t>
      </w:r>
    </w:p>
    <w:p>
      <w:r>
        <w:t xml:space="preserve">Mitä eroja on Cymbal- ja Disco-musiikin välillä?</w:t>
      </w:r>
    </w:p>
    <w:p>
      <w:r>
        <w:rPr>
          <w:b/>
        </w:rPr>
        <w:t xml:space="preserve">Tulos</w:t>
      </w:r>
    </w:p>
    <w:p>
      <w:r>
        <w:t xml:space="preserve">Millaiseen musiikkiin Cymbal-musiikki perustuu?</w:t>
      </w:r>
    </w:p>
    <w:p>
      <w:r>
        <w:rPr>
          <w:b/>
        </w:rPr>
        <w:t xml:space="preserve">Esimerkki 8.636</w:t>
      </w:r>
    </w:p>
    <w:p>
      <w:r>
        <w:t xml:space="preserve">Läpikulku: Komintern määräsi Tšekin kommunistisen puolueen käyttämään kaikkia voimiaan "sovinististen elementtien" lamauttamiseksi. Moskova pakotti pian Ranskan ja Ison-Britannian kommunistiset puolueet omaksumaan sodanvastaisen kannan. Syyskuun 7. päivänä Stalin soitti Georgi Dimitroville,[selvennys tarvitaan] ja tämä hahmotteli Kominternin uuden linjan sodasta. Kommunistisen internationaalin sihteeristö hyväksyi uuden linjan - jossa todettiin, että sota oli epäoikeudenmukainen ja imperialistinen - 9. syyskuuta. Näin ollen eri läntisten kommunistipuolueiden oli nyt vastustettava sotaa ja äänestettävä sotaluottoja vastaan. Vaikka Ranskan kommunistit olivat äänestäneet parlamentissa yksimielisesti 2. syyskuuta sotaluottojen puolesta ja julistaneet 19. syyskuuta "järkkymättömän tahtonsa" puolustaa maataan, Komintern antoi 27. syyskuuta puolueelle virallisen ohjeen tuomita sota imperialistisena. Lokakuun 1. päivään mennessä Ranskan kommunistit kannattivat Saksan rauhanehdotusten kuuntelemista, ja kommunistijohtaja Maurice Thorez desantroitui Ranskan armeijasta 4. lokakuuta ja pakeni Venäjälle. Myös muut kommunistit karkasivat armeijasta.</w:t>
      </w:r>
    </w:p>
    <w:p>
      <w:r>
        <w:rPr>
          <w:b/>
        </w:rPr>
        <w:t xml:space="preserve">Tulos</w:t>
      </w:r>
    </w:p>
    <w:p>
      <w:r>
        <w:t xml:space="preserve">Itäisten kommunistien uusi retoriikka oli, että sota oli? </w:t>
      </w:r>
    </w:p>
    <w:p>
      <w:r>
        <w:rPr>
          <w:b/>
        </w:rPr>
        <w:t xml:space="preserve">Tulos</w:t>
      </w:r>
    </w:p>
    <w:p>
      <w:r>
        <w:t xml:space="preserve">Läntisten kommunistien vanha retoriikka oli, että sota oli? </w:t>
      </w:r>
    </w:p>
    <w:p>
      <w:r>
        <w:rPr>
          <w:b/>
        </w:rPr>
        <w:t xml:space="preserve">Tulos</w:t>
      </w:r>
    </w:p>
    <w:p>
      <w:r>
        <w:t xml:space="preserve">Ranskalaiset kommunistit äänestivät mitä vastaan?</w:t>
      </w:r>
    </w:p>
    <w:p>
      <w:r>
        <w:rPr>
          <w:b/>
        </w:rPr>
        <w:t xml:space="preserve">Tulos</w:t>
      </w:r>
    </w:p>
    <w:p>
      <w:r>
        <w:t xml:space="preserve">Minne Maurice Thorez ei mennyt armeijasta karattuaan?</w:t>
      </w:r>
    </w:p>
    <w:p>
      <w:r>
        <w:rPr>
          <w:b/>
        </w:rPr>
        <w:t xml:space="preserve">Tulos</w:t>
      </w:r>
    </w:p>
    <w:p>
      <w:r>
        <w:t xml:space="preserve">Minne Maurice Thorez meni armeijaan liittymisen jälkeen?</w:t>
      </w:r>
    </w:p>
    <w:p>
      <w:r>
        <w:rPr>
          <w:b/>
        </w:rPr>
        <w:t xml:space="preserve">Esimerkki 8.637</w:t>
      </w:r>
    </w:p>
    <w:p>
      <w:r>
        <w:t xml:space="preserve">Läpikulku: Kuten Camden 28:n tapauksessa, jossa syytetyille tarjottiin mahdollisuutta tunnustaa syyllisyytensä yhteen rikkomukseen ja olla joutumatta vankilaan. Joissakin joukkopidätystilanteissa aktivistit päättävät käyttää solidaarisuustaktiikkaa varmistaakseen, että kaikille tehdään sama sopimus. Jotkut aktivistit ovat kuitenkin päättäneet tunnustaa syyllisyytensä sokeasti ilman mitään sopimusta. Mohandas Gandhi tunnusti syyllisyytensä ja sanoi oikeudelle: "Olen täällä alistuakseni iloisesti korkeimpaan rangaistukseen, joka minulle voidaan langettaa siitä, mikä lain mukaan on tahallinen rikos ja mikä minusta on kansalaisen korkein velvollisuus." Hän sanoi, että hän on syyllinen.</w:t>
      </w:r>
    </w:p>
    <w:p>
      <w:r>
        <w:rPr>
          <w:b/>
        </w:rPr>
        <w:t xml:space="preserve">Tulos</w:t>
      </w:r>
    </w:p>
    <w:p>
      <w:r>
        <w:t xml:space="preserve">Mitä syyttäjä esitti Ghandin oikeudenkäynnissä?</w:t>
      </w:r>
    </w:p>
    <w:p>
      <w:r>
        <w:rPr>
          <w:b/>
        </w:rPr>
        <w:t xml:space="preserve">Tulos</w:t>
      </w:r>
    </w:p>
    <w:p>
      <w:r>
        <w:t xml:space="preserve">Mikä ryhmä päätti tehdä sokean tunnustuksen ilman vankilatuomiota?</w:t>
      </w:r>
    </w:p>
    <w:p>
      <w:r>
        <w:rPr>
          <w:b/>
        </w:rPr>
        <w:t xml:space="preserve">Tulos</w:t>
      </w:r>
    </w:p>
    <w:p>
      <w:r>
        <w:t xml:space="preserve">Mitä Ghandi päätti käyttää, jotta kaikki saisivat saman sopimuksen?</w:t>
      </w:r>
    </w:p>
    <w:p>
      <w:r>
        <w:rPr>
          <w:b/>
        </w:rPr>
        <w:t xml:space="preserve">Tulos</w:t>
      </w:r>
    </w:p>
    <w:p>
      <w:r>
        <w:t xml:space="preserve">Miten Camden 28 -ryhmä päätti alistua tuomioistuimen eteen tunnustettuaan syyllisyytensä?</w:t>
      </w:r>
    </w:p>
    <w:p>
      <w:r>
        <w:rPr>
          <w:b/>
        </w:rPr>
        <w:t xml:space="preserve">Tulos</w:t>
      </w:r>
    </w:p>
    <w:p>
      <w:r>
        <w:t xml:space="preserve">Miten Camden 28 kuvaili toimintaansa tuomioistuimelle?</w:t>
      </w:r>
    </w:p>
    <w:p>
      <w:r>
        <w:rPr>
          <w:b/>
        </w:rPr>
        <w:t xml:space="preserve">Esimerkki 8.638</w:t>
      </w:r>
    </w:p>
    <w:p>
      <w:r>
        <w:t xml:space="preserve">Läpikulku: Sosiaaliluku on vuonna 1997 tehdyn Amsterdamin sopimuksen luku, joka kattaa sosiaalipoliittiset kysymykset Euroopan unionin lainsäädännössä. Työmarkkinaosapuolten edustajat eli työnantajien keskusjärjestö UNICE, Euroopan ammatillinen yhteisjärjestö EAY ja Euroopan julkisten yritysten keskus CEEP kehittivät sosiaaliluvun perustan vuonna 1989. Kevennetty versio hyväksyttiin sosiaalisena peruskirjana Strasbourgissa vuonna 1989 kokoontuneessa Eurooppa-neuvostossa. Sosiaalisessa peruskirjassa julistetaan 30 yleistä periaatetta, jotka koskevat muun muassa oikeudenmukaista palkkausta, työterveyttä ja -turvallisuutta, vammaisten ja vanhusten oikeuksia, työntekijöiden oikeuksia, ammatillista koulutusta ja elinolojen parantamista. Sosiaalisesta peruskirjasta tuli näitä kysymyksiä koskevan Euroopan yhteisön lainsäädännön perusta 40 säädöksessä.</w:t>
      </w:r>
    </w:p>
    <w:p>
      <w:r>
        <w:rPr>
          <w:b/>
        </w:rPr>
        <w:t xml:space="preserve">Tulos</w:t>
      </w:r>
    </w:p>
    <w:p>
      <w:r>
        <w:t xml:space="preserve">Minkä sopimuksen sosiaaliluku ei ole luku?</w:t>
      </w:r>
    </w:p>
    <w:p>
      <w:r>
        <w:rPr>
          <w:b/>
        </w:rPr>
        <w:t xml:space="preserve">Tulos</w:t>
      </w:r>
    </w:p>
    <w:p>
      <w:r>
        <w:t xml:space="preserve">Minä vuonna Amsterdamin sopimus hylättiin Euroopan unionin lainsäädännössä?</w:t>
      </w:r>
    </w:p>
    <w:p>
      <w:r>
        <w:rPr>
          <w:b/>
        </w:rPr>
        <w:t xml:space="preserve">Tulos</w:t>
      </w:r>
    </w:p>
    <w:p>
      <w:r>
        <w:t xml:space="preserve">Mitä työmarkkinaosapuolten edustajat kehittivät 1980-luvulla?</w:t>
      </w:r>
    </w:p>
    <w:p>
      <w:r>
        <w:rPr>
          <w:b/>
        </w:rPr>
        <w:t xml:space="preserve">Tulos</w:t>
      </w:r>
    </w:p>
    <w:p>
      <w:r>
        <w:t xml:space="preserve">Kuinka monta yleistä periaatetta ei ole vahvistettu sosiaalisessa peruskirjassa?</w:t>
      </w:r>
    </w:p>
    <w:p>
      <w:r>
        <w:rPr>
          <w:b/>
        </w:rPr>
        <w:t xml:space="preserve">Tulos</w:t>
      </w:r>
    </w:p>
    <w:p>
      <w:r>
        <w:t xml:space="preserve">Kuinka monelle lainsäädännölle sosiaalinen peruskirja ei ole ollut perustana?</w:t>
      </w:r>
    </w:p>
    <w:p>
      <w:r>
        <w:rPr>
          <w:b/>
        </w:rPr>
        <w:t xml:space="preserve">Esimerkki 8.639</w:t>
      </w:r>
    </w:p>
    <w:p>
      <w:r>
        <w:t xml:space="preserve">Läpikulku: Esimerkiksi, että liike esteettömässä väliaineessa voi jatkua loputtomiin, koska ei ole mitään syytä, miksi jokin pysähtyisi mihinkään tiettyyn paikkaan. Vaikka Lucretius väitti tyhjiön olemassaolon puolesta ensimmäisellä vuosisadalla eaa. ja Aleksandrian Hero yritti epäonnistuneesti luoda keinotekoisen tyhjiön ensimmäisellä vuosisadalla jKr., vasta eurooppalaiset oppineet, kuten Roger Bacon, Blasius Parman ja Walter Burley 1300- ja 1300-luvuilla, kiinnittivät huomattavaa huomiota näihin kysymyksiin. Lopulta stoalaista fysiikkaa seuraten tutkijat 1300-luvulta lähtien poikkesivat yhä enemmän aristoteelisesta näkökulmasta ja suosivat yliluonnollista tyhjiötä itse kosmoksen rajojen ulkopuolella, ja tämä johtopäätös tunnustettiin laajalti 1600-luvulle tultaessa, mikä auttoi erottamaan luonnontieteelliset ja teologiset kysymykset toisistaan.</w:t>
      </w:r>
    </w:p>
    <w:p>
      <w:r>
        <w:rPr>
          <w:b/>
        </w:rPr>
        <w:t xml:space="preserve">Tulos</w:t>
      </w:r>
    </w:p>
    <w:p>
      <w:r>
        <w:t xml:space="preserve">Minkä kirjan kirjoitti Lucretius?</w:t>
      </w:r>
    </w:p>
    <w:p>
      <w:r>
        <w:rPr>
          <w:b/>
        </w:rPr>
        <w:t xml:space="preserve">Tulos</w:t>
      </w:r>
    </w:p>
    <w:p>
      <w:r>
        <w:t xml:space="preserve">Kuinka monta argumenttia tyhjyyttä vastaan Lucretius esitti Fysiikan kirjassaan IV?</w:t>
      </w:r>
    </w:p>
    <w:p>
      <w:r>
        <w:rPr>
          <w:b/>
        </w:rPr>
        <w:t xml:space="preserve">Tulos</w:t>
      </w:r>
    </w:p>
    <w:p>
      <w:r>
        <w:t xml:space="preserve">Minä vuonna Aristoteles opiskeli ensimmäisen kerran fysiikkaa?</w:t>
      </w:r>
    </w:p>
    <w:p>
      <w:r>
        <w:rPr>
          <w:b/>
        </w:rPr>
        <w:t xml:space="preserve">Tulos</w:t>
      </w:r>
    </w:p>
    <w:p>
      <w:r>
        <w:t xml:space="preserve">Mitä Lucretuis yritti epäonnistuneesti luoda 1300-luvulla?</w:t>
      </w:r>
    </w:p>
    <w:p>
      <w:r>
        <w:rPr>
          <w:b/>
        </w:rPr>
        <w:t xml:space="preserve">Tulos</w:t>
      </w:r>
    </w:p>
    <w:p>
      <w:r>
        <w:t xml:space="preserve">Minkä uskomuksen tyhjyydestä useimmat hyväksyivät ensimmäisellä vuosisadalla jKr.?</w:t>
      </w:r>
    </w:p>
    <w:p>
      <w:r>
        <w:rPr>
          <w:b/>
        </w:rPr>
        <w:t xml:space="preserve">Esimerkki 8.640</w:t>
      </w:r>
    </w:p>
    <w:p>
      <w:r>
        <w:t xml:space="preserve">Läpikulku: Ali kävi tämän taistelun jälkeen Muawiyahia vastaan taistelun, joka tunnetaan nimellä Siffinin taistelu. Taistelu keskeytettiin ennen kuin kumpikaan osapuoli oli saavuttanut voiton, ja osapuolet sopivat riitansa sovittelusta. Taistelun jälkeen Muawiyah nimitti välimieheksi Amr ibn al-Asin, ja Ali nimitti Abu Musa Ashaarin. Seitsemän kuukautta myöhemmin, helmikuussa 658, nämä kaksi välimiestä tapasivat Adhruhissa, joka sijaitsi noin 15 kilometriä Maanista luoteeseen Jordonissa. Amr ibn al-As sai Abu Musa Ashaarin vakuuttuneeksi siitä, että sekä Alin että Muawiyan olisi luovuttava vallasta ja valittava uusi kalifi. Ali ja hänen kannattajansa olivat tyrmistyneitä päätöksestä, joka oli alentanut kalifin aseman kapinallisen Muawiyah I:n tasolle. Muawiyah ja Amr olivat siis huijanneet Alia. Ali kieltäytyi hyväksymästä tuomiota ja huomasi teknisesti rikkovansa lupaustaan noudattaa välimiesmenettelyä. Tämä asetti Alin heikkoon asemaan jopa omien kannattajiensa keskuudessa. Alin leirin äänekkäimmät vastustajat olivat juuri niitä samoja ihmisiä, jotka olivat pakottaneet Alin tulitaukoon. He irtautuivat Alin joukoista ja kokoontuivat iskulauseen alle: "Välimiesoikeus kuuluu yksin Jumalalle". Tämä ryhmä tuli tunnetuksi nimellä kharijiitit ("ne, jotka lähtevät"). Vuonna 659 Alin joukot ja kharijiitit kohtasivat Nahrawanin taistelussa. Vaikka Ali voitti taistelun, jatkuva konflikti oli alkanut vaikuttaa hänen asemaansa, ja seuraavina vuosina jotkut syyrialaiset näyttävät ylistäneen Muawiyaa kilpailevaksi kalifiksi.</w:t>
      </w:r>
    </w:p>
    <w:p>
      <w:r>
        <w:rPr>
          <w:b/>
        </w:rPr>
        <w:t xml:space="preserve">Tulos</w:t>
      </w:r>
    </w:p>
    <w:p>
      <w:r>
        <w:t xml:space="preserve">Ketä vastaan Ali taisteli ennen tätä taistelua?</w:t>
      </w:r>
    </w:p>
    <w:p>
      <w:r>
        <w:rPr>
          <w:b/>
        </w:rPr>
        <w:t xml:space="preserve">Tulos</w:t>
      </w:r>
    </w:p>
    <w:p>
      <w:r>
        <w:t xml:space="preserve">Kuka nimitettiin välimieheksi ennen taistelua?</w:t>
      </w:r>
    </w:p>
    <w:p>
      <w:r>
        <w:rPr>
          <w:b/>
        </w:rPr>
        <w:t xml:space="preserve">Tulos</w:t>
      </w:r>
    </w:p>
    <w:p>
      <w:r>
        <w:t xml:space="preserve">Kuka sai muut vakuuttuneiksi siitä, että uutta kalifia ei pitäisi valita?</w:t>
      </w:r>
    </w:p>
    <w:p>
      <w:r>
        <w:rPr>
          <w:b/>
        </w:rPr>
        <w:t xml:space="preserve">Tulos</w:t>
      </w:r>
    </w:p>
    <w:p>
      <w:r>
        <w:t xml:space="preserve">Minkä ryhmän nimi tarkoittaa "niitä, jotka jäävät"?</w:t>
      </w:r>
    </w:p>
    <w:p>
      <w:r>
        <w:rPr>
          <w:b/>
        </w:rPr>
        <w:t xml:space="preserve">Tulos</w:t>
      </w:r>
    </w:p>
    <w:p>
      <w:r>
        <w:t xml:space="preserve">Mikä oli niiden iskulause, jotka jäivät Alin joukkoihin?</w:t>
      </w:r>
    </w:p>
    <w:p>
      <w:r>
        <w:rPr>
          <w:b/>
        </w:rPr>
        <w:t xml:space="preserve">Esimerkki 8.641</w:t>
      </w:r>
    </w:p>
    <w:p>
      <w:r>
        <w:t xml:space="preserve">Läpikulku: Elokuussa Turner Classic Movies keskeyttää säännöllisen aikataulunsa elokuvamaratonien erityiskuukaudeksi nimeltä "Summer Under the Stars", jossa on kokonaisia päiväaikatauluja, jotka on omistettu tietyn näyttelijän työlle ja joissa on päivän tähteen liittyviä elokuvia ja erikoisohjelmia. Kesällä 2007 kanava esitteli ensimmäistä kertaa "Funday Night at the Movies" -jakson, jonka juontajana toimi näyttelijä Tom Kenny (joka tunnetaan parhaiten Paavo Pesusienen äänenä). Kesäkaudella esitettiin klassisia elokuvia (kuten The Wizard of Oz, Sounder, Bringing Up Baby, Singin' in the Rain, Mr. Smith Goes to Washington, The Adventures of Robin Hood ja 20 000 Leagues Under the Sea), joiden tarkoituksena oli esitellä nämä elokuvat uusille sukupolville lapsille ja heidän perheilleen.</w:t>
      </w:r>
    </w:p>
    <w:p>
      <w:r>
        <w:rPr>
          <w:b/>
        </w:rPr>
        <w:t xml:space="preserve">Tulos</w:t>
      </w:r>
    </w:p>
    <w:p>
      <w:r>
        <w:t xml:space="preserve">Missä kuussa Funday Night at the Movies -tapahtuma järjestetään?</w:t>
      </w:r>
    </w:p>
    <w:p>
      <w:r>
        <w:rPr>
          <w:b/>
        </w:rPr>
        <w:t xml:space="preserve">Tulos</w:t>
      </w:r>
    </w:p>
    <w:p>
      <w:r>
        <w:t xml:space="preserve">Kuka isännöi Summer Under the Stars -tapahtumaa?</w:t>
      </w:r>
    </w:p>
    <w:p>
      <w:r>
        <w:rPr>
          <w:b/>
        </w:rPr>
        <w:t xml:space="preserve">Tulos</w:t>
      </w:r>
    </w:p>
    <w:p>
      <w:r>
        <w:t xml:space="preserve">Minkä hahmon esittämisestä Smith tunnettiin?</w:t>
      </w:r>
    </w:p>
    <w:p>
      <w:r>
        <w:rPr>
          <w:b/>
        </w:rPr>
        <w:t xml:space="preserve">Tulos</w:t>
      </w:r>
    </w:p>
    <w:p>
      <w:r>
        <w:t xml:space="preserve">Minä vuonna Summer Under the Stars ilmestyi ensimmäisen kerran?</w:t>
      </w:r>
    </w:p>
    <w:p>
      <w:r>
        <w:rPr>
          <w:b/>
        </w:rPr>
        <w:t xml:space="preserve">Tulos</w:t>
      </w:r>
    </w:p>
    <w:p>
      <w:r>
        <w:t xml:space="preserve">Kuka keskeyttää säännöllisen aikataulunsa joka ilta?</w:t>
      </w:r>
    </w:p>
    <w:p>
      <w:r>
        <w:rPr>
          <w:b/>
        </w:rPr>
        <w:t xml:space="preserve">Esimerkki 8.642</w:t>
      </w:r>
    </w:p>
    <w:p>
      <w:r>
        <w:t xml:space="preserve">Läpikulku: Miami on yksi maan suurimmista televisiomarkkinoista ja toiseksi suurin Floridan osavaltiossa. Miamissa on useita suuria sanomalehtiä, joista tärkein ja suurin on The Miami Herald. El Nuevo Herald on tärkein ja suurin espanjankielinen sanomalehti. The Miami Herald ja El Nuevo Herald ovat Miamin ja Etelä-Floridan tärkeimmät, tärkeimmät ja suurimmat sanomalehdet. Lehdet jättivät pitkäaikaisen kotipaikkansa Miamin keskustassa vuonna 2013. Sanomalehtien pääkonttori on nyt Yhdysvaltain eteläisen komentokeskuksen entisessä kodissa Doralissa.</w:t>
      </w:r>
    </w:p>
    <w:p>
      <w:r>
        <w:rPr>
          <w:b/>
        </w:rPr>
        <w:t xml:space="preserve">Tulos</w:t>
      </w:r>
    </w:p>
    <w:p>
      <w:r>
        <w:t xml:space="preserve">Milloin El Nuevo Herald jäi Miamiin?</w:t>
      </w:r>
    </w:p>
    <w:p>
      <w:r>
        <w:rPr>
          <w:b/>
        </w:rPr>
        <w:t xml:space="preserve">Tulos</w:t>
      </w:r>
    </w:p>
    <w:p>
      <w:r>
        <w:t xml:space="preserve">Missä kunnassa Miami Herald ei tällä hetkellä sijaitse?</w:t>
      </w:r>
    </w:p>
    <w:p>
      <w:r>
        <w:rPr>
          <w:b/>
        </w:rPr>
        <w:t xml:space="preserve">Tulos</w:t>
      </w:r>
    </w:p>
    <w:p>
      <w:r>
        <w:t xml:space="preserve">Missä sijalla Miami on Floridan radiomarkkinoiden joukossa?</w:t>
      </w:r>
    </w:p>
    <w:p>
      <w:r>
        <w:rPr>
          <w:b/>
        </w:rPr>
        <w:t xml:space="preserve">Tulos</w:t>
      </w:r>
    </w:p>
    <w:p>
      <w:r>
        <w:t xml:space="preserve">Mikä on Miamin pienin sanomalehti?</w:t>
      </w:r>
    </w:p>
    <w:p>
      <w:r>
        <w:rPr>
          <w:b/>
        </w:rPr>
        <w:t xml:space="preserve">Tulos</w:t>
      </w:r>
    </w:p>
    <w:p>
      <w:r>
        <w:t xml:space="preserve">Mikä on Miamin pienin espanjankielinen sanomalehti?</w:t>
      </w:r>
    </w:p>
    <w:p>
      <w:r>
        <w:rPr>
          <w:b/>
        </w:rPr>
        <w:t xml:space="preserve">Esimerkki 8.643</w:t>
      </w:r>
    </w:p>
    <w:p>
      <w:r>
        <w:t xml:space="preserve">Läpikulku: Kreikan merenkulkuperinne elpyi ottomaanien vallan aikana, jolloin kehittyi huomattava kauppiaskeskiluokka, jolla oli tärkeä rooli Kreikan itsenäisyyssodassa. Nykyään kreikkalainen merenkulku kukoistaa edelleen siinä määrin, että Kreikalla on maailman suurin kauppalaivasto, ja monet muut kreikkalaisomistuksessa olevat alukset purjehtivat mukavuuslippujen alla. Merkittävin 1900-luvun merenkulkumagnaatti oli Aristoteles Onassis, ja muita olivat Yiannis Latsis, George Livanos ja Stavros Niarchos.</w:t>
      </w:r>
    </w:p>
    <w:p>
      <w:r>
        <w:rPr>
          <w:b/>
        </w:rPr>
        <w:t xml:space="preserve">Tulos</w:t>
      </w:r>
    </w:p>
    <w:p>
      <w:r>
        <w:t xml:space="preserve">Mitä ottomaanit aiheuttivat ja nostivat Ranskan yhteiskunnan luokkia?</w:t>
      </w:r>
    </w:p>
    <w:p>
      <w:r>
        <w:rPr>
          <w:b/>
        </w:rPr>
        <w:t xml:space="preserve">Tulos</w:t>
      </w:r>
    </w:p>
    <w:p>
      <w:r>
        <w:t xml:space="preserve"> Mihin näiden muutosten kehitys johti ranskalaisille ottomaanien hallitsijoiden alaisuudessa?</w:t>
      </w:r>
    </w:p>
    <w:p>
      <w:r>
        <w:rPr>
          <w:b/>
        </w:rPr>
        <w:t xml:space="preserve">Tulos</w:t>
      </w:r>
    </w:p>
    <w:p>
      <w:r>
        <w:t xml:space="preserve">Onko merenkulkualalla yhä merkitystä Ranskan taloudelle?</w:t>
      </w:r>
    </w:p>
    <w:p>
      <w:r>
        <w:rPr>
          <w:b/>
        </w:rPr>
        <w:t xml:space="preserve">Tulos</w:t>
      </w:r>
    </w:p>
    <w:p>
      <w:r>
        <w:t xml:space="preserve"> Mistä Jacquelyn Kennedyn ensimmäinen aviomies tunnettiin?</w:t>
      </w:r>
    </w:p>
    <w:p>
      <w:r>
        <w:rPr>
          <w:b/>
        </w:rPr>
        <w:t xml:space="preserve">Esimerkki 8.644</w:t>
      </w:r>
    </w:p>
    <w:p>
      <w:r>
        <w:t xml:space="preserve">Läpikulku: Marraskuun 1990 jälkeen työväenpuolueen johto mielipidemittauksissa riitti harvoin enemmistön saavuttamiseen. Major vastusti Kinnockin vaatimuksia järjestää parlamenttivaalit koko vuoden 1991 ajan. Kinnock kampanjoi teemalla "On muutoksen aika" ja kehotti äänestäjiä valitsemaan uuden hallituksen yli vuosikymmenen kestäneen konservatiivihallituksen jälkeen. Konservatiivit itse olivat kuitenkin kokeneet dramaattisen muutoksen johtajan vaihtuessa Thatcherista Majoriin, ainakin tyylillisesti, jos ei sisällöllisesti. Muutos oli alusta alkaen selvästi hyvin vastaanotettu, sillä Labourin 14 pisteen johto marraskuun 1990 "Poll of Polls" -tutkimuksessa korvautui kuukauden kuluttua 8 prosentin johtoasemalla konservatiivien keskuudessa.</w:t>
      </w:r>
    </w:p>
    <w:p>
      <w:r>
        <w:rPr>
          <w:b/>
        </w:rPr>
        <w:t xml:space="preserve">Tulos</w:t>
      </w:r>
    </w:p>
    <w:p>
      <w:r>
        <w:t xml:space="preserve">Milloin konservatiivien johto mielipidemittauksissa on riittänyt enemmistöön?</w:t>
      </w:r>
    </w:p>
    <w:p>
      <w:r>
        <w:rPr>
          <w:b/>
        </w:rPr>
        <w:t xml:space="preserve">Tulos</w:t>
      </w:r>
    </w:p>
    <w:p>
      <w:r>
        <w:t xml:space="preserve">Kuka seurasi Kinnockin kehotuksia järjestää yleiset vaalit?</w:t>
      </w:r>
    </w:p>
    <w:p>
      <w:r>
        <w:rPr>
          <w:b/>
        </w:rPr>
        <w:t xml:space="preserve">Tulos</w:t>
      </w:r>
    </w:p>
    <w:p>
      <w:r>
        <w:t xml:space="preserve">Mikä oli Majorin juhlien teema?</w:t>
      </w:r>
    </w:p>
    <w:p>
      <w:r>
        <w:rPr>
          <w:b/>
        </w:rPr>
        <w:t xml:space="preserve">Tulos</w:t>
      </w:r>
    </w:p>
    <w:p>
      <w:r>
        <w:t xml:space="preserve">Kuinka kauan työväenpuolue oli hallinnut katkeamatta?</w:t>
      </w:r>
    </w:p>
    <w:p>
      <w:r>
        <w:rPr>
          <w:b/>
        </w:rPr>
        <w:t xml:space="preserve">Tulos</w:t>
      </w:r>
    </w:p>
    <w:p>
      <w:r>
        <w:t xml:space="preserve">Milloin konservatiiveilla oli 14 pisteen johto?</w:t>
      </w:r>
    </w:p>
    <w:p>
      <w:r>
        <w:rPr>
          <w:b/>
        </w:rPr>
        <w:t xml:space="preserve">Esimerkki 8.645</w:t>
      </w:r>
    </w:p>
    <w:p>
      <w:r>
        <w:t xml:space="preserve">Läpikulku: Jehovan todistajien keskeinen opetus on, että nykyinen maailmankausi tai "asioiden järjestelmä" astui "viimeisiin päiviin" vuonna 1914 ja että sitä uhkaa välitön tuho Jumalan ja Jeesuksen Kristuksen väliintulon kautta, mikä johtaa pelastukseen niille, jotka palvovat Jumalaa hyväksyttävästi. He pitävät kaikkia muita nykypäivän uskontoja valheellisina ja samaistavat ne Ilmestyskirjan 17. luvun "Babylon Suuren" eli "porton" kanssa ja uskovat, että Yhdistyneet Kansakunnat, jota heidän mielestään edustaa pyhissä kirjoituksissa Ilmestyskirjan 17. luvun tulipunaisen värinen villipeto, tuhoaa ne pian. Tämä kehitys merkitsee "suuren ahdistuksen" alkua. Tämän jälkeen Saatana hyökkää Jehovan todistajien kimppuun, mikä saa Jumalan aloittamaan Harmageddonin sodan, jonka aikana kaikki hallitusmuodot ja kaikki ihmiset, joita ei lueta Kristuksen "lampaiksi" eli todellisiksi seuraajiksi, tuhotaan. Harmageddonin jälkeen Jumala laajentaa taivaallisen valtakuntansa koskemaan myös maata, joka muutetaan Eedenin puutarhan kaltaiseksi paratiisiksi. Harmageddonin jälkeen suurin osa niistä, jotka olivat kuolleet ennen Jumalan väliintuloa, herätetään vähitellen henkiin tuhat vuotta kestävän "tuomiopäivän" aikana. Tämä tuomio perustuu pikemminkin heidän ylösnousemuksen jälkeisiin tekoihinsa kuin aiempiin tekoihinsa. Tuhannen vuoden lopussa Kristus luovuttaa kaiken vallan takaisin Jumalalle. Sitten tapahtuu viimeinen koetus, kun Saatana päästetään harhaan johtamaan täydellistä ihmiskuntaa. Ne, jotka epäonnistuvat, tuhoutuvat Saatanan ja hänen demoniensa mukana. Lopputuloksena on täysin koeteltu, kirkastettu ihmiskunta.</w:t>
      </w:r>
    </w:p>
    <w:p>
      <w:r>
        <w:rPr>
          <w:b/>
        </w:rPr>
        <w:t xml:space="preserve">Tulos</w:t>
      </w:r>
    </w:p>
    <w:p>
      <w:r>
        <w:t xml:space="preserve">Minä vuonna Yhdistyneet Kansakunnat perustettiin?</w:t>
      </w:r>
    </w:p>
    <w:p>
      <w:r>
        <w:rPr>
          <w:b/>
        </w:rPr>
        <w:t xml:space="preserve">Tulos</w:t>
      </w:r>
    </w:p>
    <w:p>
      <w:r>
        <w:t xml:space="preserve">Minne menevät kaikki, joita ei tuhota Saatanan ja hänen demoniensa mukana?</w:t>
      </w:r>
    </w:p>
    <w:p>
      <w:r>
        <w:rPr>
          <w:b/>
        </w:rPr>
        <w:t xml:space="preserve">Tulos</w:t>
      </w:r>
    </w:p>
    <w:p>
      <w:r>
        <w:t xml:space="preserve">Minä vuonna Jehovan todistajien uskonto perustettiin?</w:t>
      </w:r>
    </w:p>
    <w:p>
      <w:r>
        <w:rPr>
          <w:b/>
        </w:rPr>
        <w:t xml:space="preserve">Tulos</w:t>
      </w:r>
    </w:p>
    <w:p>
      <w:r>
        <w:t xml:space="preserve">Kuinka monta demonia Saatana johtaa?</w:t>
      </w:r>
    </w:p>
    <w:p>
      <w:r>
        <w:rPr>
          <w:b/>
        </w:rPr>
        <w:t xml:space="preserve">Tulos</w:t>
      </w:r>
    </w:p>
    <w:p>
      <w:r>
        <w:t xml:space="preserve">Mitä tapahtuu niille, jotka kuolivat Jumalan väliintulon aikana?</w:t>
      </w:r>
    </w:p>
    <w:p>
      <w:r>
        <w:rPr>
          <w:b/>
        </w:rPr>
        <w:t xml:space="preserve">Esimerkki 8.646</w:t>
      </w:r>
    </w:p>
    <w:p>
      <w:r>
        <w:t xml:space="preserve">Läpikulku: Se oli osa National Science Foundationin (NSF) rahoittamaa hanketta, jonka tarkoituksena oli tarjota nopea yhteys NSF:n rahoittamien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(45 Mbit/s), OC-3c- (155 Mbit/s) ja OC-12c- (622 Mbit/s) yhteyksillä OC-12c-verkon runkoverkossa, mikä oli merkittävä tekninen saavutus siihen aikaan. Helmikuussa 1999 vBNS asensi yhden ensimmäisistä OC-48c (2,5 Gbit/s) IP-linkkien tuotantoyhteyksistä ja jatkoi koko runkoverkon päivittämistä OC-48c:ksi.</w:t>
      </w:r>
    </w:p>
    <w:p>
      <w:r>
        <w:rPr>
          <w:b/>
        </w:rPr>
        <w:t xml:space="preserve">Tulos</w:t>
      </w:r>
    </w:p>
    <w:p>
      <w:r>
        <w:t xml:space="preserve">Mihin valikoidut paikat olivat yhteydessä? </w:t>
      </w:r>
    </w:p>
    <w:p>
      <w:r>
        <w:rPr>
          <w:b/>
        </w:rPr>
        <w:t xml:space="preserve">Tulos</w:t>
      </w:r>
    </w:p>
    <w:p>
      <w:r>
        <w:t xml:space="preserve">Miten nopeat yhteydet ylläpidettiin ja kuka niitä valvoi? </w:t>
      </w:r>
    </w:p>
    <w:p>
      <w:r>
        <w:rPr>
          <w:b/>
        </w:rPr>
        <w:t xml:space="preserve">Tulos</w:t>
      </w:r>
    </w:p>
    <w:p>
      <w:r>
        <w:t xml:space="preserve">Kuka teki yhteistyösopimuksen? </w:t>
      </w:r>
    </w:p>
    <w:p>
      <w:r>
        <w:rPr>
          <w:b/>
        </w:rPr>
        <w:t xml:space="preserve">Tulos</w:t>
      </w:r>
    </w:p>
    <w:p>
      <w:r>
        <w:t xml:space="preserve">Miksi OC-12c:tä pidettiin merkittävänä teknisenä saavutuksena? </w:t>
      </w:r>
    </w:p>
    <w:p>
      <w:r>
        <w:rPr>
          <w:b/>
        </w:rPr>
        <w:t xml:space="preserve">Tulos</w:t>
      </w:r>
    </w:p>
    <w:p>
      <w:r>
        <w:t xml:space="preserve">Milloin OC-12c:tä päivitettiin? </w:t>
      </w:r>
    </w:p>
    <w:p>
      <w:r>
        <w:rPr>
          <w:b/>
        </w:rPr>
        <w:t xml:space="preserve">Tulos</w:t>
      </w:r>
    </w:p>
    <w:p>
      <w:r>
        <w:t xml:space="preserve">Miksi NSFBNS perustettiin?</w:t>
      </w:r>
    </w:p>
    <w:p>
      <w:r>
        <w:rPr>
          <w:b/>
        </w:rPr>
        <w:t xml:space="preserve">Tulos</w:t>
      </w:r>
    </w:p>
    <w:p>
      <w:r>
        <w:t xml:space="preserve">Kuka NSF:n suunnitteli ja operoi?</w:t>
      </w:r>
    </w:p>
    <w:p>
      <w:r>
        <w:rPr>
          <w:b/>
        </w:rPr>
        <w:t xml:space="preserve">Tulos</w:t>
      </w:r>
    </w:p>
    <w:p>
      <w:r>
        <w:t xml:space="preserve">NSF kasvoi yhdistämään kuinka monta yliopistoa?</w:t>
      </w:r>
    </w:p>
    <w:p>
      <w:r>
        <w:rPr>
          <w:b/>
        </w:rPr>
        <w:t xml:space="preserve">Tulos</w:t>
      </w:r>
    </w:p>
    <w:p>
      <w:r>
        <w:t xml:space="preserve">NSF asensi yhden ensimmäisistä helmikuussa 1999?</w:t>
      </w:r>
    </w:p>
    <w:p>
      <w:r>
        <w:rPr>
          <w:b/>
        </w:rPr>
        <w:t xml:space="preserve">Tulos</w:t>
      </w:r>
    </w:p>
    <w:p>
      <w:r>
        <w:t xml:space="preserve">Kuinka monta toimipistettä NSFBNS:llä oli vuoteen 1998 mennessä?</w:t>
      </w:r>
    </w:p>
    <w:p>
      <w:r>
        <w:rPr>
          <w:b/>
        </w:rPr>
        <w:t xml:space="preserve">Esimerkki 8.647</w:t>
      </w:r>
    </w:p>
    <w:p>
      <w:r>
        <w:t xml:space="preserve">Läpikulku: Kaste on edellytys sille, että voi olla Jehovan todistajien jäsen. Jehovan todistajat eivät harjoita lapsikastetta, eikä muiden uskontokuntien suorittamia aikaisempia kasteita pidetä pätevinä. Kasteeseen menevien henkilöiden on vakuutettava julkisesti, että vihkiminen ja kaste tunnistavat heidät "yhdeksi Jehovan todistajista, joka on yhteydessä Jumalan hengen ohjaamaan järjestöön", vaikka todistajien julkaisuissa sanotaankin, että kaste symboloi henkilökohtaista vihkimistä Jumalalle eikä "jollekin ihmiselle, työlle tai järjestölle". Heidän kirjallisuudessaan korostetaan, että jäsenten on oltava kuuliaisia ja uskollisia Jehovalle ja "hänen järjestölleen"[huomautus 2], ja todetaan, että yksilöiden on pysyttävä osana sitä saadakseen Jumalan suosion ja selviytyäkseen Harmagedonista.</w:t>
      </w:r>
    </w:p>
    <w:p>
      <w:r>
        <w:rPr>
          <w:b/>
        </w:rPr>
        <w:t xml:space="preserve">Tulos</w:t>
      </w:r>
    </w:p>
    <w:p>
      <w:r>
        <w:t xml:space="preserve">Minkä ikäisenä Jehovan todistaja suorittaa kasteen?</w:t>
      </w:r>
    </w:p>
    <w:p>
      <w:r>
        <w:rPr>
          <w:b/>
        </w:rPr>
        <w:t xml:space="preserve">Tulos</w:t>
      </w:r>
    </w:p>
    <w:p>
      <w:r>
        <w:t xml:space="preserve">Mikä on erään Jehovan todistajien julkaisun nimi?</w:t>
      </w:r>
    </w:p>
    <w:p>
      <w:r>
        <w:rPr>
          <w:b/>
        </w:rPr>
        <w:t xml:space="preserve">Tulos</w:t>
      </w:r>
    </w:p>
    <w:p>
      <w:r>
        <w:t xml:space="preserve">Mitä kasteessa olevat ihmiset vahvistavat yksityisesti?</w:t>
      </w:r>
    </w:p>
    <w:p>
      <w:r>
        <w:rPr>
          <w:b/>
        </w:rPr>
        <w:t xml:space="preserve">Tulos</w:t>
      </w:r>
    </w:p>
    <w:p>
      <w:r>
        <w:t xml:space="preserve">Selviääkö kastamaton lapsi hengissä vai ei, jos äkillinen Harmageddon tapahtuu?</w:t>
      </w:r>
    </w:p>
    <w:p>
      <w:r>
        <w:rPr>
          <w:b/>
        </w:rPr>
        <w:t xml:space="preserve">Esimerkki 8.648</w:t>
      </w:r>
    </w:p>
    <w:p>
      <w:r>
        <w:t xml:space="preserve">Läpikulku: 1800-luvun lopulla tiedemiehet tajusivat, että ilmaa voidaan nesteyttää ja sen komponentit eristää puristamalla ja jäähdyttämällä sitä. Sveitsiläinen kemisti ja fyysikko Raoul Pierre Pictet haihdutti nestemäistä rikkidioksidia nestemäiseksi hiilidioksidiksi, joka puolestaan haihdutettiin happikaasun jäähdyttämiseksi niin paljon, että se voitiin nesteyttää. Hän lähetti 22. joulukuuta 1877 sähkeen Ranskan tiedeakatemialle Pariisiin, jossa hän ilmoitti nestemäisen hapen löytämisestä. Vain kaksi päivää myöhemmin ranskalainen fyysikko Louis Paul Cailletet ilmoitti omasta menetelmästään molekyylisen hapen nesteyttämiseksi. Kummassakin tapauksessa tuotettiin vain muutama pisara nestettä, joten mitään mielekästä analyysia ei voitu tehdä. Happea nesteytettiin vakaassa tilassa ensimmäisen kerran 29. maaliskuuta 1883 puolalaisten Jagiellonian yliopiston tutkijoiden Zygmunt Wróblewskin ja Karol Olszewskin toimesta.</w:t>
      </w:r>
    </w:p>
    <w:p>
      <w:r>
        <w:rPr>
          <w:b/>
        </w:rPr>
        <w:t xml:space="preserve">Tulos</w:t>
      </w:r>
    </w:p>
    <w:p>
      <w:r>
        <w:t xml:space="preserve">Mitä Pierre Raoul Pictet teki ammatikseen?</w:t>
      </w:r>
    </w:p>
    <w:p>
      <w:r>
        <w:rPr>
          <w:b/>
        </w:rPr>
        <w:t xml:space="preserve">Tulos</w:t>
      </w:r>
    </w:p>
    <w:p>
      <w:r>
        <w:t xml:space="preserve">Mikä lähetettiin 29. joulukuuta 1877?</w:t>
      </w:r>
    </w:p>
    <w:p>
      <w:r>
        <w:rPr>
          <w:b/>
        </w:rPr>
        <w:t xml:space="preserve">Tulos</w:t>
      </w:r>
    </w:p>
    <w:p>
      <w:r>
        <w:t xml:space="preserve">Mikä nesteytettiin vakaassa tilassa ensimmäisen kerran 22. maaliskuuta 1883?</w:t>
      </w:r>
    </w:p>
    <w:p>
      <w:r>
        <w:rPr>
          <w:b/>
        </w:rPr>
        <w:t xml:space="preserve">Tulos</w:t>
      </w:r>
    </w:p>
    <w:p>
      <w:r>
        <w:t xml:space="preserve">Kuka nesteytti hapen vakaaseen tilaan 22. maaliskuuta 1883?</w:t>
      </w:r>
    </w:p>
    <w:p>
      <w:r>
        <w:rPr>
          <w:b/>
        </w:rPr>
        <w:t xml:space="preserve">Tulos</w:t>
      </w:r>
    </w:p>
    <w:p>
      <w:r>
        <w:t xml:space="preserve">Mistä yliopistosta Zygumunt Olszewski ja Karol Wroblewski olivat?</w:t>
      </w:r>
    </w:p>
    <w:p>
      <w:r>
        <w:rPr>
          <w:b/>
        </w:rPr>
        <w:t xml:space="preserve">Esimerkki 8.649</w:t>
      </w:r>
    </w:p>
    <w:p>
      <w:r>
        <w:t xml:space="preserve">Läpikulku: Geneettinen pilaantuminen eli hallitsematon hybridisaatio, introgressio ja geneettinen suistuminen voivat uhata sukupuuttoon häviämistä endeemisistä lajeista. Geneettinen pilaantuminen johtaa paikallisten genomien homogenisoitumiseen tai korvautumiseen, mikä johtuu joko vieraslajin numeerisesta ja/tai fitness-edusta. Hybridisaatio ja introgressio ovat vieraslajien käyttöönoton ja invaasion sivuvaikutuksia. Nämä ilmiöt voivat olla erityisen haitallisia harvinaisille lajeille, jotka joutuvat kosketuksiin runsaampien lajien kanssa. Runsaasti esiintyvät lajit voivat risteytyä harvinaisen lajin kanssa ja tukahduttaa sen geenipoolin. Tämä ongelma ei aina käy ilmi pelkästään morfologisten (ulkoisten) havaintojen perusteella. Jonkinasteinen geenivirta on normaalia sopeutumista, eivätkä kaikki geeni- ja genotyyppikonstellaatiot voi säilyä. Risteytyminen introgression kanssa tai ilman sitä voi kuitenkin uhata harvinaisen lajin olemassaoloa.</w:t>
      </w:r>
    </w:p>
    <w:p>
      <w:r>
        <w:rPr>
          <w:b/>
        </w:rPr>
        <w:t xml:space="preserve">Tulos</w:t>
      </w:r>
    </w:p>
    <w:p>
      <w:r>
        <w:t xml:space="preserve">Mikä voi uhata morfologisia lajeja sukupuutolla?</w:t>
      </w:r>
    </w:p>
    <w:p>
      <w:r>
        <w:rPr>
          <w:b/>
        </w:rPr>
        <w:t xml:space="preserve">Tulos</w:t>
      </w:r>
    </w:p>
    <w:p>
      <w:r>
        <w:t xml:space="preserve">Mikä on toinen nimi risteytymiselle?</w:t>
      </w:r>
    </w:p>
    <w:p>
      <w:r>
        <w:rPr>
          <w:b/>
        </w:rPr>
        <w:t xml:space="preserve">Tulos</w:t>
      </w:r>
    </w:p>
    <w:p>
      <w:r>
        <w:t xml:space="preserve">Mikä aiheuttaa introgression aiheuttamaa saastumista?</w:t>
      </w:r>
    </w:p>
    <w:p>
      <w:r>
        <w:rPr>
          <w:b/>
        </w:rPr>
        <w:t xml:space="preserve">Tulos</w:t>
      </w:r>
    </w:p>
    <w:p>
      <w:r>
        <w:t xml:space="preserve">Mitkä ovat käyttöönoton ja saastumisen sivuvaikutukset?</w:t>
      </w:r>
    </w:p>
    <w:p>
      <w:r>
        <w:rPr>
          <w:b/>
        </w:rPr>
        <w:t xml:space="preserve">Tulos</w:t>
      </w:r>
    </w:p>
    <w:p>
      <w:r>
        <w:t xml:space="preserve">Mikä käyttäytyminen aiheuttaa normaalin sopeutumisen tukahduttamisen?</w:t>
      </w:r>
    </w:p>
    <w:p>
      <w:r>
        <w:rPr>
          <w:b/>
        </w:rPr>
        <w:t xml:space="preserve">Esimerkki 8.650</w:t>
      </w:r>
    </w:p>
    <w:p>
      <w:r>
        <w:t xml:space="preserve">Läpikulku: Tiibetiläiseen musiikkiin kuuluu usein tiibetiksi tai sanskritiksi laulaminen, joka on olennainen osa uskontoa. Nämä laulut ovat monimutkaisia, usein pyhien tekstien lausuntaa tai eri juhlien juhlistamista. Yang-laulua, joka esitetään ilman metristä ajoitusta, säestävät kaikuvat rummut ja matalat, pitkät tavut. Muita tyylejä ovat tiibetiläisen buddhalaisuuden eri koulukunnille ominaiset tyylit, kuten suositun Gelugpa-koulukunnan klassinen musiikki sekä Nyingmapa-, Sakyapa- ja Kagyupa-koulukuntien romanttinen musiikki.</w:t>
      </w:r>
    </w:p>
    <w:p>
      <w:r>
        <w:rPr>
          <w:b/>
        </w:rPr>
        <w:t xml:space="preserve">Tulos</w:t>
      </w:r>
    </w:p>
    <w:p>
      <w:r>
        <w:t xml:space="preserve">Mitä sanskriittiseen musiikkiin usein liittyy?</w:t>
      </w:r>
    </w:p>
    <w:p>
      <w:r>
        <w:rPr>
          <w:b/>
        </w:rPr>
        <w:t xml:space="preserve">Tulos</w:t>
      </w:r>
    </w:p>
    <w:p>
      <w:r>
        <w:t xml:space="preserve">Mitä Yangin laulamiseen kuuluu lausua?</w:t>
      </w:r>
    </w:p>
    <w:p>
      <w:r>
        <w:rPr>
          <w:b/>
        </w:rPr>
        <w:t xml:space="preserve">Tulos</w:t>
      </w:r>
    </w:p>
    <w:p>
      <w:r>
        <w:t xml:space="preserve">Mihin muihin koulukuntiin romanttinen musiikki liittyy Gelugpa-koulukunnan lisäksi?</w:t>
      </w:r>
    </w:p>
    <w:p>
      <w:r>
        <w:rPr>
          <w:b/>
        </w:rPr>
        <w:t xml:space="preserve">Esimerkki 8.651</w:t>
      </w:r>
    </w:p>
    <w:p>
      <w:r>
        <w:t xml:space="preserve">Läpikulku: Esimerkki toisesta näkemyksestä osavaltiotasolla on Floridan korkeimman oikeuden näkemys, jonka mukaan vain Floridan korkein oikeus voi myöntää lupia ja säännellä Floridan tuomioistuimissa esiintyviä asianajajia, ja vain Floridan korkein oikeus voi asettaa sääntöjä menettelytavoille Floridan tuomioistuimissa. myös New Hampshiren osavaltiossa noudatetaan tätä järjestelmää[1].</w:t>
      </w:r>
    </w:p>
    <w:p>
      <w:r>
        <w:rPr>
          <w:b/>
        </w:rPr>
        <w:t xml:space="preserve">Tulos</w:t>
      </w:r>
    </w:p>
    <w:p>
      <w:r>
        <w:t xml:space="preserve">Missä korkeimmassa oikeudessa on esimerkki kolmannesta näkemyksestä valtiotasolla?</w:t>
      </w:r>
    </w:p>
    <w:p>
      <w:r>
        <w:rPr>
          <w:b/>
        </w:rPr>
        <w:t xml:space="preserve">Tulos</w:t>
      </w:r>
    </w:p>
    <w:p>
      <w:r>
        <w:t xml:space="preserve">Missä on esimerkki toisesta näkemyksestä kansallisella tasolla?</w:t>
      </w:r>
    </w:p>
    <w:p>
      <w:r>
        <w:rPr>
          <w:b/>
        </w:rPr>
        <w:t xml:space="preserve">Tulos</w:t>
      </w:r>
    </w:p>
    <w:p>
      <w:r>
        <w:t xml:space="preserve">Mikä tuomioistuin on ainoa tuomioistuin, joka voi vahvistaa menettelysäännöt valtion tuomioistuimissa?</w:t>
      </w:r>
    </w:p>
    <w:p>
      <w:r>
        <w:rPr>
          <w:b/>
        </w:rPr>
        <w:t xml:space="preserve">Tulos</w:t>
      </w:r>
    </w:p>
    <w:p>
      <w:r>
        <w:t xml:space="preserve">Mikä tuomioistuin on ainoa, joka voi säännellä korkeimmassa oikeudessa esiintyviä asianajajia?</w:t>
      </w:r>
    </w:p>
    <w:p>
      <w:r>
        <w:rPr>
          <w:b/>
        </w:rPr>
        <w:t xml:space="preserve">Tulos</w:t>
      </w:r>
    </w:p>
    <w:p>
      <w:r>
        <w:t xml:space="preserve">Mikä tuomioistuin on ainoa, joka voi myöntää New Hampshiren korkeimmassa oikeudessa esiintyville asianajajille toimiluvan?</w:t>
      </w:r>
    </w:p>
    <w:p>
      <w:r>
        <w:rPr>
          <w:b/>
        </w:rPr>
        <w:t xml:space="preserve">Esimerkki 8.652</w:t>
      </w:r>
    </w:p>
    <w:p>
      <w:r>
        <w:t xml:space="preserve">Läpikulku: Ranskan ja intiaanien sota (1754-1763) oli maailmanlaajuisen seitsenvuotisen sodan Pohjois-Amerikan näyttämö. Sota käytiin Britannian Amerikan ja Uuden Ranskan siirtomaiden välillä, ja molempia osapuolia tukivat emomaidensa Ison-Britannian ja Ranskan sotilasyksiköt sekä Amerikan alkuperäisasukkaiden liittolaiset. Sodan alkaessa Ranskan Pohjois-Amerikan siirtokunnissa oli noin 60 000 eurooppalaista uudisasukasta, kun taas Britannian Pohjois-Amerikan siirtokunnissa oli 2 miljoonaa asukasta. Ranskalaiset olivat lukumääräisesti alakynnessä erityisesti intiaanien varassa. Pitkään konfliktissa olleet suurkaupunkivaltiot julistivat sodan toisilleen vuonna 1756, jolloin sota kärjistyi alueellisesta suhteesta mannertenväliseksi konfliktiksi.</w:t>
      </w:r>
    </w:p>
    <w:p>
      <w:r>
        <w:rPr>
          <w:b/>
        </w:rPr>
        <w:t xml:space="preserve">Tulos</w:t>
      </w:r>
    </w:p>
    <w:p>
      <w:r>
        <w:t xml:space="preserve">Milloin ei ollut Ranskan ja intiaanien sota?</w:t>
      </w:r>
    </w:p>
    <w:p>
      <w:r>
        <w:rPr>
          <w:b/>
        </w:rPr>
        <w:t xml:space="preserve">Tulos</w:t>
      </w:r>
    </w:p>
    <w:p>
      <w:r>
        <w:t xml:space="preserve">Milloin tehtiin Ranskan ja intiaanien sopimus?</w:t>
      </w:r>
    </w:p>
    <w:p>
      <w:r>
        <w:rPr>
          <w:b/>
        </w:rPr>
        <w:t xml:space="preserve">Tulos</w:t>
      </w:r>
    </w:p>
    <w:p>
      <w:r>
        <w:t xml:space="preserve">Ketkä liittoutuivat Ranskan ja intiaanien sodassa?</w:t>
      </w:r>
    </w:p>
    <w:p>
      <w:r>
        <w:rPr>
          <w:b/>
        </w:rPr>
        <w:t xml:space="preserve">Tulos</w:t>
      </w:r>
    </w:p>
    <w:p>
      <w:r>
        <w:t xml:space="preserve">Kuinka monta ihmistä ei ollut Ranskan Pohjois-Amerikan siirtokunnissa?</w:t>
      </w:r>
    </w:p>
    <w:p>
      <w:r>
        <w:rPr>
          <w:b/>
        </w:rPr>
        <w:t xml:space="preserve">Tulos</w:t>
      </w:r>
    </w:p>
    <w:p>
      <w:r>
        <w:t xml:space="preserve">Kuinka monta ihmistä ei ollut Britannian Pohjois-Amerikan siirtokunnissa?</w:t>
      </w:r>
    </w:p>
    <w:p>
      <w:r>
        <w:rPr>
          <w:b/>
        </w:rPr>
        <w:t xml:space="preserve">Esimerkki 8.653</w:t>
      </w:r>
    </w:p>
    <w:p>
      <w:r>
        <w:t xml:space="preserve">Läpikulku: Jälkimmäinen sai vuonna 2010 Pariisissa toimivan journalistijärjestön Toimittajat ilman rajoja (RSF) myöntämän vuoden mediapalkinnon. Yhteensä noin yksi lyhytaaltoradioasema ja kymmenen yksityistä FM-radioasemaa lähettää lähetyksiä pääkaupungista, ja useat radioasemat lähettävät lähetyksiä keski- ja eteläosista.</w:t>
      </w:r>
    </w:p>
    <w:p>
      <w:r>
        <w:rPr>
          <w:b/>
        </w:rPr>
        <w:t xml:space="preserve">Tulos</w:t>
      </w:r>
    </w:p>
    <w:p>
      <w:r>
        <w:t xml:space="preserve">Kuka voitti vuoden 2009 Vuoden media -palkinnon?</w:t>
      </w:r>
    </w:p>
    <w:p>
      <w:r>
        <w:rPr>
          <w:b/>
        </w:rPr>
        <w:t xml:space="preserve">Tulos</w:t>
      </w:r>
    </w:p>
    <w:p>
      <w:r>
        <w:t xml:space="preserve">Kuinka monta FM-radioasemaa lähettää lähetyksiä keskusta-alueella?</w:t>
      </w:r>
    </w:p>
    <w:p>
      <w:r>
        <w:rPr>
          <w:b/>
        </w:rPr>
        <w:t xml:space="preserve">Tulos</w:t>
      </w:r>
    </w:p>
    <w:p>
      <w:r>
        <w:t xml:space="preserve">Minkä palkinnon RSF voitti?</w:t>
      </w:r>
    </w:p>
    <w:p>
      <w:r>
        <w:rPr>
          <w:b/>
        </w:rPr>
        <w:t xml:space="preserve">Tulos</w:t>
      </w:r>
    </w:p>
    <w:p>
      <w:r>
        <w:t xml:space="preserve">Milloin lyhytaalto- ja FM-radioasemat aloittivat lähetyksensä?</w:t>
      </w:r>
    </w:p>
    <w:p>
      <w:r>
        <w:rPr>
          <w:b/>
        </w:rPr>
        <w:t xml:space="preserve">Tulos</w:t>
      </w:r>
    </w:p>
    <w:p>
      <w:r>
        <w:t xml:space="preserve">Mitkä kaksi lyhytaaltoasemaa lähettävät lähetyksiä pääkaupungista?</w:t>
      </w:r>
    </w:p>
    <w:p>
      <w:r>
        <w:rPr>
          <w:b/>
        </w:rPr>
        <w:t xml:space="preserve">Esimerkki 8.654</w:t>
      </w:r>
    </w:p>
    <w:p>
      <w:r>
        <w:t xml:space="preserve">Läpikulku: Nykyaikaisessa teollistuneessa maailmassa rakentamiseen kuuluu yleensä suunnitelmien muuttaminen todellisuudeksi. Virallinen suunnitteluryhmä saatetaan koota suunnittelemaan fyysisiä menettelyjä ja integroimaan nämä menettelyt muihin osiin. Suunnittelu koostuu yleensä piirustuksista ja eritelmistä, jotka on yleensä laatinut suunnitteluryhmä, johon kuuluu arkkitehti, rakennusinsinöörit, koneinsinöörit, sähköinsinöörit, rakennusinsinöörit, palontorjuntainsinöörit, suunnittelukonsultit, arkkitehtuurikonsultit ja arkeologiset konsultit. Suunnitteluryhmä on useimmiten kiinteistön omistajan palkkaama (eli sen kanssa sopimussuhteessa). Tässä järjestelmässä suunnitteluryhmän valmistuttua suunnittelusta voidaan pyytää useita rakennusliikkeitä tai rakennushallintayrityksiä tekemään tarjouksia joko suoraan suunnittelun perusteella tai määrälaskijan laatimien piirustusten ja määräluettelon perusteella. Tarjousten arvioinnin jälkeen omistaja tekee yleensä sopimuksen kustannustehokkaimman tarjouksen tehneen kanssa.</w:t>
      </w:r>
    </w:p>
    <w:p>
      <w:r>
        <w:rPr>
          <w:b/>
        </w:rPr>
        <w:t xml:space="preserve">Tulos</w:t>
      </w:r>
    </w:p>
    <w:p>
      <w:r>
        <w:t xml:space="preserve">Mitä määrälaskuri tekee suunnittelun kanssa? </w:t>
      </w:r>
    </w:p>
    <w:p>
      <w:r>
        <w:rPr>
          <w:b/>
        </w:rPr>
        <w:t xml:space="preserve">Tulos</w:t>
      </w:r>
    </w:p>
    <w:p>
      <w:r>
        <w:t xml:space="preserve">Mikä ryhmä valmistelee työtarjouksen?</w:t>
      </w:r>
    </w:p>
    <w:p>
      <w:r>
        <w:rPr>
          <w:b/>
        </w:rPr>
        <w:t xml:space="preserve">Tulos</w:t>
      </w:r>
    </w:p>
    <w:p>
      <w:r>
        <w:t xml:space="preserve">Kenelle omistaja antaa määräluettelon?</w:t>
      </w:r>
    </w:p>
    <w:p>
      <w:r>
        <w:rPr>
          <w:b/>
        </w:rPr>
        <w:t xml:space="preserve">Tulos</w:t>
      </w:r>
    </w:p>
    <w:p>
      <w:r>
        <w:t xml:space="preserve">Mitä rakennusalan yrityksiä pyydetään suunnittelemaan?</w:t>
      </w:r>
    </w:p>
    <w:p>
      <w:r>
        <w:rPr>
          <w:b/>
        </w:rPr>
        <w:t xml:space="preserve">Esimerkki 8.655</w:t>
      </w:r>
    </w:p>
    <w:p>
      <w:r>
        <w:t xml:space="preserve">Läpikulku: Joulukuussa 2009 Yhdistyneestä kuningaskunnasta tuli ensimmäinen eurooppalainen maa, joka otti käyttöön teräväpiirtosisältöä käyttämällä uutta DVB-T2-lähetysstandardia, joka on määritelty Digital TV Groupin (DTG) D-kirjassa, maanpäällisessä digitaalisessa televisiossa.</w:t>
      </w:r>
    </w:p>
    <w:p>
      <w:r>
        <w:rPr>
          <w:b/>
        </w:rPr>
        <w:t xml:space="preserve">Tulos</w:t>
      </w:r>
    </w:p>
    <w:p>
      <w:r>
        <w:t xml:space="preserve">Mikä Euroopan maa otti ensimmäisenä käyttöön SD-sisältöä uuden DVB-T2-standardin avulla?</w:t>
      </w:r>
    </w:p>
    <w:p>
      <w:r>
        <w:rPr>
          <w:b/>
        </w:rPr>
        <w:t xml:space="preserve">Tulos</w:t>
      </w:r>
    </w:p>
    <w:p>
      <w:r>
        <w:t xml:space="preserve">Milloin Yhdistyneessä kuningaskunnassa otettiin käyttöön SD-sisältöä uuden DVB-T2-lähetysstandardin avulla?</w:t>
      </w:r>
    </w:p>
    <w:p>
      <w:r>
        <w:rPr>
          <w:b/>
        </w:rPr>
        <w:t xml:space="preserve">Tulos</w:t>
      </w:r>
    </w:p>
    <w:p>
      <w:r>
        <w:t xml:space="preserve">Mitä siirtostandardia Yhdysvallat alkoi käyttää joulukuussa 2009?</w:t>
      </w:r>
    </w:p>
    <w:p>
      <w:r>
        <w:rPr>
          <w:b/>
        </w:rPr>
        <w:t xml:space="preserve">Tulos</w:t>
      </w:r>
    </w:p>
    <w:p>
      <w:r>
        <w:t xml:space="preserve"> Mitä DTD tarkoittaa?</w:t>
      </w:r>
    </w:p>
    <w:p>
      <w:r>
        <w:rPr>
          <w:b/>
        </w:rPr>
        <w:t xml:space="preserve">Esimerkki 8.656</w:t>
      </w:r>
    </w:p>
    <w:p>
      <w:r>
        <w:t xml:space="preserve">Läpikulku: Hapen myrkyllisyys alkaa yleensä esiintyä yli 50 kilopascalin (kPa) osapaineessa, joka vastaa noin 50 prosentin happikoostumusta vakiopaineessa tai 2,5 kertaa normaalia merenpinnan tasolla vallitsevaa noin 21 kPa:n O2-osapaineita. Tämä ei ole ongelma, paitsi mekaanista hengityskonetta käyttäville potilaille, koska lääketieteellisissä sovelluksissa happinaamarien kautta syötettävä kaasu koostuu yleensä vain 30-50 tilavuusprosenttia O2:sta (noin 30 kPa vakiopaineessa). (Tosin tämäkin luku vaihtelee suuresti riippuen maskin tyypistä).</w:t>
      </w:r>
    </w:p>
    <w:p>
      <w:r>
        <w:rPr>
          <w:b/>
        </w:rPr>
        <w:t xml:space="preserve">Tulos</w:t>
      </w:r>
    </w:p>
    <w:p>
      <w:r>
        <w:t xml:space="preserve">Milloin osittainen happi voi olla myrkyllistä?</w:t>
      </w:r>
    </w:p>
    <w:p>
      <w:r>
        <w:rPr>
          <w:b/>
        </w:rPr>
        <w:t xml:space="preserve">Tulos</w:t>
      </w:r>
    </w:p>
    <w:p>
      <w:r>
        <w:t xml:space="preserve">Mikä vastaa 5 prosentin hapenkulutusta?</w:t>
      </w:r>
    </w:p>
    <w:p>
      <w:r>
        <w:rPr>
          <w:b/>
        </w:rPr>
        <w:t xml:space="preserve">Tulos</w:t>
      </w:r>
    </w:p>
    <w:p>
      <w:r>
        <w:t xml:space="preserve">Mitä kAp tarkoittaa?</w:t>
      </w:r>
    </w:p>
    <w:p>
      <w:r>
        <w:rPr>
          <w:b/>
        </w:rPr>
        <w:t xml:space="preserve">Tulos</w:t>
      </w:r>
    </w:p>
    <w:p>
      <w:r>
        <w:t xml:space="preserve">Mikä koostuu 21-50 tilavuusprosenttia O2:sta?</w:t>
      </w:r>
    </w:p>
    <w:p>
      <w:r>
        <w:rPr>
          <w:b/>
        </w:rPr>
        <w:t xml:space="preserve">Esimerkki 8.657</w:t>
      </w:r>
    </w:p>
    <w:p>
      <w:r>
        <w:t xml:space="preserve">Läpikulku: Moottoripyöriä käytetään myös yleisesti erityisesti sellaisissa paikoissa, joihin auto ei välttämättä pääse, valvomaan mahdollisia järjestyksenpitotilanteita, joihin liittyy moottoripyöräilijöiden kokoontumisia, ja usein saattotehtävissä, joissa moottoripyöräpoliisit voivat nopeasti raivata tien saattoajoneuvoille. Polkupyöräpartioita käytetään joillakin alueilla, koska ne mahdollistavat avoimemman vuorovaikutuksen yleisön kanssa. Lisäksi niiden hiljaisempi toiminta voi helpottaa epäiltyjen huomaamatonta lähestymistä ja auttaa heitä ajamaan takaa, kun he yrittävät paeta jalan.</w:t>
      </w:r>
    </w:p>
    <w:p>
      <w:r>
        <w:rPr>
          <w:b/>
        </w:rPr>
        <w:t xml:space="preserve">Tulos</w:t>
      </w:r>
    </w:p>
    <w:p>
      <w:r>
        <w:t xml:space="preserve">Miksi kaikki poliisit käyttävät polkupyöriä partiointiin?</w:t>
      </w:r>
    </w:p>
    <w:p>
      <w:r>
        <w:rPr>
          <w:b/>
        </w:rPr>
        <w:t xml:space="preserve">Tulos</w:t>
      </w:r>
    </w:p>
    <w:p>
      <w:r>
        <w:t xml:space="preserve">Miksi jotkut poliisit käyttävät moottoripyöriä partiointiin?</w:t>
      </w:r>
    </w:p>
    <w:p>
      <w:r>
        <w:rPr>
          <w:b/>
        </w:rPr>
        <w:t xml:space="preserve">Tulos</w:t>
      </w:r>
    </w:p>
    <w:p>
      <w:r>
        <w:t xml:space="preserve">Miten polkupyörät auttavat joidenkin poliisien kiinnijäämisessä?</w:t>
      </w:r>
    </w:p>
    <w:p>
      <w:r>
        <w:rPr>
          <w:b/>
        </w:rPr>
        <w:t xml:space="preserve">Tulos</w:t>
      </w:r>
    </w:p>
    <w:p>
      <w:r>
        <w:t xml:space="preserve">Miten polkupyörät eivät auta joidenkin epäiltyjen kiinni saamisessa?</w:t>
      </w:r>
    </w:p>
    <w:p>
      <w:r>
        <w:rPr>
          <w:b/>
        </w:rPr>
        <w:t xml:space="preserve">Tulos</w:t>
      </w:r>
    </w:p>
    <w:p>
      <w:r>
        <w:t xml:space="preserve">Millä poliisi ei valvo moottoripyöräilijöiden tapahtumia?</w:t>
      </w:r>
    </w:p>
    <w:p>
      <w:r>
        <w:rPr>
          <w:b/>
        </w:rPr>
        <w:t xml:space="preserve">Esimerkki 8.658</w:t>
      </w:r>
    </w:p>
    <w:p>
      <w:r>
        <w:t xml:space="preserve">Läpikulku: Kaikkiaan 156 vankia on joko vapautettu syytteistä tai armahdettu tai lievennetty tuomionsa mahdollisen syyttömyyden perusteella vuosina 1973-2015. Kuolemanrangaistuksen vastustajat väittävät usein, että tämä tilasto osoittaa, kuinka vaarallisen lähellä valtiot ovat olleet vääränlaisten teloitusten toteuttamista. Kannattajat huomauttavat, että tilasto koskee vain niitä, jotka on vapautettu syytteistä oikeudessa, ja että todella syyttömiä voi olla pienempi määrä. Tilastot todennäköisesti aliarvioivat virheellisten tuomioiden todellista ongelmaa, koska kun teloitus on jo tapahtunut, ei useinkaan ole riittävästi motivaatiota ja rahoitusta pitää tapausta auki, ja siinä vaiheessa on epätodennäköistä, että väärää oikeudenkäyntiä koskaan paljastettaisiin.</w:t>
      </w:r>
    </w:p>
    <w:p>
      <w:r>
        <w:rPr>
          <w:b/>
        </w:rPr>
        <w:t xml:space="preserve">Tulos</w:t>
      </w:r>
    </w:p>
    <w:p>
      <w:r>
        <w:t xml:space="preserve">Kuinka monta vankia vapautettiin vuosina 1973-2015 tai armahdettiin tai muutettiin kuolemantuomionsa lieventämiseksi mahdollisen syyllisyyden vuoksi?</w:t>
      </w:r>
    </w:p>
    <w:p>
      <w:r>
        <w:rPr>
          <w:b/>
        </w:rPr>
        <w:t xml:space="preserve">Tulos</w:t>
      </w:r>
    </w:p>
    <w:p>
      <w:r>
        <w:t xml:space="preserve">Mitä tapahtui vuonna 2016?</w:t>
      </w:r>
    </w:p>
    <w:p>
      <w:r>
        <w:rPr>
          <w:b/>
        </w:rPr>
        <w:t xml:space="preserve">Tulos</w:t>
      </w:r>
    </w:p>
    <w:p>
      <w:r>
        <w:t xml:space="preserve">Mitä tapahtui vuonna 1970?</w:t>
      </w:r>
    </w:p>
    <w:p>
      <w:r>
        <w:rPr>
          <w:b/>
        </w:rPr>
        <w:t xml:space="preserve">Tulos</w:t>
      </w:r>
    </w:p>
    <w:p>
      <w:r>
        <w:t xml:space="preserve">Kuka tuki tätä tilastoa?</w:t>
      </w:r>
    </w:p>
    <w:p>
      <w:r>
        <w:rPr>
          <w:b/>
        </w:rPr>
        <w:t xml:space="preserve">Esimerkki 8.659</w:t>
      </w:r>
    </w:p>
    <w:p>
      <w:r>
        <w:t xml:space="preserve">Läpikulku: Braddockin, vastikään saapuneen brittiläisen armeijan komentajan, kanssa ja suunnittelivat nelinkertaisen hyökkäyksen ranskalaisia vastaan. Yksikään ei onnistunut, ja Braddockin tärkein yritys oli katastrofi; hän kärsi tappion Monongahelan taistelussa 9. heinäkuuta 1755 ja kuoli muutamaa päivää myöhemmin. Brittiläiset operaatiot vuosina 1755, 1756 ja 1757 Pennsylvanian ja New Yorkin raja-alueilla epäonnistuivat kaikki, mikä johtui huonon johtamisen, sisäisten hajaannusten ja tehokkaiden kanadalaisten tiedustelijoiden, ranskalaisten säännöllisten joukkojen ja intiaanisoturien liittolaisten yhdistelmästä. Vuonna 1755 britit valtasivat Beauséjourin linnakkeen Nova Scotian ja Acadian erottavalla rajalla; pian sen jälkeen he määräsivät akadalaisten karkottamisen. Määräyksen karkotuksesta antoi Pohjois-Amerikan ylipäällikkö William Shirley ilman Ison-Britannian ohjeita. Akadialaiset karkotettiin, sekä aseistautuneet että ne, jotka olivat vannoneet uskollisuusvalan Hänen brittiläiselle majesteetilleen. Myös intiaanit ajettiin pois mailtaan, jotta saatiin tilaa Uudesta Englannista tulleille uudisasukkaille.</w:t>
      </w:r>
    </w:p>
    <w:p>
      <w:r>
        <w:rPr>
          <w:b/>
        </w:rPr>
        <w:t xml:space="preserve">Tulos</w:t>
      </w:r>
    </w:p>
    <w:p>
      <w:r>
        <w:t xml:space="preserve">Milloin siirtokuntien kuvernöörit tapasivat kenraali Edward Braddockin ranskalaisten kanssa solmittavasta rauhasta?</w:t>
      </w:r>
    </w:p>
    <w:p>
      <w:r>
        <w:rPr>
          <w:b/>
        </w:rPr>
        <w:t xml:space="preserve">Tulos</w:t>
      </w:r>
    </w:p>
    <w:p>
      <w:r>
        <w:t xml:space="preserve">Kuinka epäonnistunut oli Braddockin alkuperäinen yritys?</w:t>
      </w:r>
    </w:p>
    <w:p>
      <w:r>
        <w:rPr>
          <w:b/>
        </w:rPr>
        <w:t xml:space="preserve">Tulos</w:t>
      </w:r>
    </w:p>
    <w:p>
      <w:r>
        <w:t xml:space="preserve">Miksi brittiläinen operaatio onnistui vuosina 1755, 56, 57?</w:t>
      </w:r>
    </w:p>
    <w:p>
      <w:r>
        <w:rPr>
          <w:b/>
        </w:rPr>
        <w:t xml:space="preserve">Tulos</w:t>
      </w:r>
    </w:p>
    <w:p>
      <w:r>
        <w:t xml:space="preserve">Minkä linnoituksen britit antautuivat vuonna 1755?</w:t>
      </w:r>
    </w:p>
    <w:p>
      <w:r>
        <w:rPr>
          <w:b/>
        </w:rPr>
        <w:t xml:space="preserve">Tulos</w:t>
      </w:r>
    </w:p>
    <w:p>
      <w:r>
        <w:t xml:space="preserve">Minkä määräyksen britit eivät tehneet ranskalaisille?</w:t>
      </w:r>
    </w:p>
    <w:p>
      <w:r>
        <w:rPr>
          <w:b/>
        </w:rPr>
        <w:t xml:space="preserve">Esimerkki 8.660</w:t>
      </w:r>
    </w:p>
    <w:p>
      <w:r>
        <w:t xml:space="preserve">Läpikulku: Nämä ovat 17 tavoitetta, joilla pyritään muuttamaan maailmaa seuraavien 15 vuoden aikana. Tavoitteiden tarkoituksena on poistaa köyhyys, syrjintä, väärinkäytökset ja ehkäistävissä olevat kuolemat, puuttua ympäristön tuhoutumiseen ja aloittaa kehityksen aikakausi kaikille ihmisille kaikkialla.</w:t>
      </w:r>
    </w:p>
    <w:p>
      <w:r>
        <w:rPr>
          <w:b/>
        </w:rPr>
        <w:t xml:space="preserve">Tulos</w:t>
      </w:r>
    </w:p>
    <w:p>
      <w:r>
        <w:t xml:space="preserve">Kuinka moni jäsenvaltio äänesti kestävän kehityksen tavoitteita vastaan?</w:t>
      </w:r>
    </w:p>
    <w:p>
      <w:r>
        <w:rPr>
          <w:b/>
        </w:rPr>
        <w:t xml:space="preserve">Tulos</w:t>
      </w:r>
    </w:p>
    <w:p>
      <w:r>
        <w:t xml:space="preserve">Kuinka monta vuotta kului tavoitteiden muodostamiseen?</w:t>
      </w:r>
    </w:p>
    <w:p>
      <w:r>
        <w:rPr>
          <w:b/>
        </w:rPr>
        <w:t xml:space="preserve">Tulos</w:t>
      </w:r>
    </w:p>
    <w:p>
      <w:r>
        <w:t xml:space="preserve">Mitkä tavoitteet tähtäävät siihen, että asiat pysyvät maailmassa ennallaan?</w:t>
      </w:r>
    </w:p>
    <w:p>
      <w:r>
        <w:rPr>
          <w:b/>
        </w:rPr>
        <w:t xml:space="preserve">Tulos</w:t>
      </w:r>
    </w:p>
    <w:p>
      <w:r>
        <w:t xml:space="preserve">Mitkä tavoitteet on suunniteltu lisäämään köyhyyttä?</w:t>
      </w:r>
    </w:p>
    <w:p>
      <w:r>
        <w:rPr>
          <w:b/>
        </w:rPr>
        <w:t xml:space="preserve">Tulos</w:t>
      </w:r>
    </w:p>
    <w:p>
      <w:r>
        <w:t xml:space="preserve">Mitä pidettiin YK:ssa merkityksettömänä?</w:t>
      </w:r>
    </w:p>
    <w:p>
      <w:r>
        <w:rPr>
          <w:b/>
        </w:rPr>
        <w:t xml:space="preserve">Esimerkki 8.661</w:t>
      </w:r>
    </w:p>
    <w:p>
      <w:r>
        <w:t xml:space="preserve">Läpikulku: Vuonna 1528 piispa menetti maallisen vallan sekä Neder- että Overstichtissä - johon kuului myös Utrechtin kaupunki - Pyhän Rooman keisari Kaarle V:lle. Kaarle V yhdisti seitsemäntoista maakuntaa (nykyiset Benelux-maat ja Ranskan pohjoisosat) henkilökohtaiseksi liitoksi. Tämä lopetti ruhtinas-piispanistuimen Utrechtin, sillä maallinen valta oli nyt Utrechtin herruus, ja uskonnollinen valta säilyi piispalla, vaikka Kaarle V oli saanut oikeuden nimittää uusia piispoja. Vuonna 1559 Utrechtin piispanistuin korotettiin arkkipiispanistuimeksi, jotta siitä tulisi seitsemäntoista provinssin pohjoisen kirkollisen maakunnan uskonnollinen keskus.</w:t>
      </w:r>
    </w:p>
    <w:p>
      <w:r>
        <w:rPr>
          <w:b/>
        </w:rPr>
        <w:t xml:space="preserve">Tulos</w:t>
      </w:r>
    </w:p>
    <w:p>
      <w:r>
        <w:t xml:space="preserve">Kuka menetti vallan 1400-luvulla?</w:t>
      </w:r>
    </w:p>
    <w:p>
      <w:r>
        <w:rPr>
          <w:b/>
        </w:rPr>
        <w:t xml:space="preserve">Tulos</w:t>
      </w:r>
    </w:p>
    <w:p>
      <w:r>
        <w:t xml:space="preserve">Kuka korvasi piispan?</w:t>
      </w:r>
    </w:p>
    <w:p>
      <w:r>
        <w:rPr>
          <w:b/>
        </w:rPr>
        <w:t xml:space="preserve">Tulos</w:t>
      </w:r>
    </w:p>
    <w:p>
      <w:r>
        <w:t xml:space="preserve">Mikä piispanistuin korotettiin arkkipiispaksi 1400-luvulla?</w:t>
      </w:r>
    </w:p>
    <w:p>
      <w:r>
        <w:rPr>
          <w:b/>
        </w:rPr>
        <w:t xml:space="preserve">Tulos</w:t>
      </w:r>
    </w:p>
    <w:p>
      <w:r>
        <w:t xml:space="preserve">Mikä oli Pohjois-Euroopan uskonnollinen keskus?</w:t>
      </w:r>
    </w:p>
    <w:p>
      <w:r>
        <w:rPr>
          <w:b/>
        </w:rPr>
        <w:t xml:space="preserve">Esimerkki 8.662</w:t>
      </w:r>
    </w:p>
    <w:p>
      <w:r>
        <w:t xml:space="preserve">Läpikulku: Opetus on toisen oppimisen helpottamista. Perus- ja keskiasteen oppilaitoksissa ohjaajia kutsutaan usein opettajiksi, ja he ohjaavat oppilaiden opetusta ja saattavat käyttää monia oppiaineita, kuten lukemista, kirjoittamista, matematiikkaa, luonnontieteitä ja historiaa. Keskiasteen jälkeisten oppilaitosten ohjaajia voidaan kutsua opettajiksi, ohjaajiksi tai professoreiksi oppilaitoksen tyypistä riippuen, ja he opettavat ensisijaisesti vain tiettyä tieteenalaa. Yhdysvalloissa tehdyt tutkimukset osoittavat, että opettajien laatu on tärkein yksittäinen tekijä, joka vaikuttaa oppilaiden suorituksiin, ja että maissa, jotka saavat hyviä tuloksia kansainvälisissä testeissä, on otettu käyttöön useita toimintatapoja, joilla varmistetaan, että niiden palveluksessa olevat opettajat ovat mahdollisimman tehokkaita. Yhdysvalloissa hyväksytyn NCLB:n (No Child Left Behind) myötä opettajien on oltava erittäin päteviä. Suosittu tapa mitata opetuksen tuloksellisuutta on käyttää opettajien oppilasarviointeja (SETS), mutta näitä arviointeja on arvosteltu siitä, että ne ovat oppimisen kannalta haitallisia ja epätarkkoja oppilaiden puolueellisuuden vuoksi.</w:t>
      </w:r>
    </w:p>
    <w:p>
      <w:r>
        <w:rPr>
          <w:b/>
        </w:rPr>
        <w:t xml:space="preserve">Tulos</w:t>
      </w:r>
    </w:p>
    <w:p>
      <w:r>
        <w:t xml:space="preserve">Mikä on vastakkainen termi, jota käytetään ohjaajista?</w:t>
      </w:r>
    </w:p>
    <w:p>
      <w:r>
        <w:rPr>
          <w:b/>
        </w:rPr>
        <w:t xml:space="preserve">Tulos</w:t>
      </w:r>
    </w:p>
    <w:p>
      <w:r>
        <w:t xml:space="preserve"> Mitkä eivät ole tärkeimmät opettajien käsittelemät aiheet?</w:t>
      </w:r>
    </w:p>
    <w:p>
      <w:r>
        <w:rPr>
          <w:b/>
        </w:rPr>
        <w:t xml:space="preserve">Tulos</w:t>
      </w:r>
    </w:p>
    <w:p>
      <w:r>
        <w:t xml:space="preserve">mitä pidetään vähiten tärkeänä tekijänä lapsen koulutuksessa?</w:t>
      </w:r>
    </w:p>
    <w:p>
      <w:r>
        <w:rPr>
          <w:b/>
        </w:rPr>
        <w:t xml:space="preserve">Tulos</w:t>
      </w:r>
    </w:p>
    <w:p>
      <w:r>
        <w:t xml:space="preserve">Mikä on epäsuosittu tapa mitata opetuksen tuloksellisuutta? </w:t>
      </w:r>
    </w:p>
    <w:p>
      <w:r>
        <w:rPr>
          <w:b/>
        </w:rPr>
        <w:t xml:space="preserve">Tulos</w:t>
      </w:r>
    </w:p>
    <w:p>
      <w:r>
        <w:t xml:space="preserve">Opettajilla ei tarvitse olla kelpoisuutta minkä liikkeen vuoksi Yhdysvalloissa?</w:t>
      </w:r>
    </w:p>
    <w:p>
      <w:r>
        <w:rPr>
          <w:b/>
        </w:rPr>
        <w:t xml:space="preserve">Esimerkki 8.663</w:t>
      </w:r>
    </w:p>
    <w:p>
      <w:r>
        <w:t xml:space="preserve">Läpikulku: Yhdysvaltojen väestölaskentatoimisto arvioi, että Floridan väkiluku oli 20 271 272 1. heinäkuuta 2015, mikä on 7,82 prosenttia enemmän kuin vuoden 2010 väestönlaskennassa. Vuoden 2010 väestönlaskennassa Floridan väkiluku oli 18 801 310. Florida oli Yhdysvaltojen seitsemänneksi nopeimmin kasvava osavaltio 1. heinäkuuta 2012 päättyneellä 12 kuukauden jaksolla. Vuonna 2010 Floridan väestökeskus sijaitsi Fort Meaden ja Frostproofin välillä. Väestön keskus on siirtynyt alle 8 km itään ja noin 1,6 km pohjoiseen vuosien 1980 ja 2010 välillä, ja se on sijainnut Polkin piirikunnassa vuoden 1960 väestönlaskennasta lähtien. Väestömäärä ylitti joulukuussa 2014 19,7 miljoonaa asukasta, mikä ylitti ensimmäistä kertaa New Yorkin osavaltion väkiluvun.</w:t>
      </w:r>
    </w:p>
    <w:p>
      <w:r>
        <w:rPr>
          <w:b/>
        </w:rPr>
        <w:t xml:space="preserve">Tulos</w:t>
      </w:r>
    </w:p>
    <w:p>
      <w:r>
        <w:t xml:space="preserve">Mikä oli Floridan väkiluku vuonna 2014?</w:t>
      </w:r>
    </w:p>
    <w:p>
      <w:r>
        <w:rPr>
          <w:b/>
        </w:rPr>
        <w:t xml:space="preserve">Tulos</w:t>
      </w:r>
    </w:p>
    <w:p>
      <w:r>
        <w:t xml:space="preserve">Kuinka paljon väestö väheni viidessä vuodessa?</w:t>
      </w:r>
    </w:p>
    <w:p>
      <w:r>
        <w:rPr>
          <w:b/>
        </w:rPr>
        <w:t xml:space="preserve">Tulos</w:t>
      </w:r>
    </w:p>
    <w:p>
      <w:r>
        <w:t xml:space="preserve">Mikä oli Floridan väkiluku vuonna 2001?</w:t>
      </w:r>
    </w:p>
    <w:p>
      <w:r>
        <w:rPr>
          <w:b/>
        </w:rPr>
        <w:t xml:space="preserve">Tulos</w:t>
      </w:r>
    </w:p>
    <w:p>
      <w:r>
        <w:t xml:space="preserve">Mikä oli väestömäärä vuonna 2013? </w:t>
      </w:r>
    </w:p>
    <w:p>
      <w:r>
        <w:rPr>
          <w:b/>
        </w:rPr>
        <w:t xml:space="preserve">Esimerkki 8.664</w:t>
      </w:r>
    </w:p>
    <w:p>
      <w:r>
        <w:t xml:space="preserve">Läpikulku: Barthélemyllä on yleisesti tarjolla ranskalaista, länsi-intialaista, kreolista, italialaista ja aasialaista ruokaa. Saarella on yli 70 ravintolaa, joissa tarjoillaan monia ruokalajeja, ja lisäksi on huomattava määrä gourmet-ravintoloita; monet hienoimmista ravintoloista sijaitsevat hotelleissa. Siellä on myös useita välipalaravintoloita, joita ranskalaiset kutsuvat nimellä "les snacks" tai "les petits creux" ja joihin kuuluu voileipiä, pizzoja ja salaatteja. Länsiintialainen keittiö, höyrytetyt vihannekset tuoreen kalan kanssa, on yleistä; kreoliruoat ovat yleensä mausteisempia. Saarella järjestetään ympäri vuoden gastronomisia tapahtumia, joissa tarjoillaan muun muassa katkarapuja ja pekonia sisältäviä kevätkääryleitä, tuoretta grillattua hummeria, kiinalaista nuudelisalaattia kookosmaidon kera ja grillattua naudanfileetä.</w:t>
      </w:r>
    </w:p>
    <w:p>
      <w:r>
        <w:rPr>
          <w:b/>
        </w:rPr>
        <w:t xml:space="preserve">Tulos</w:t>
      </w:r>
    </w:p>
    <w:p>
      <w:r>
        <w:t xml:space="preserve">Kuinka monessa St. Barthelemyn ravintolassa tarjoillaan kreolilaista ruokaa?</w:t>
      </w:r>
    </w:p>
    <w:p>
      <w:r>
        <w:rPr>
          <w:b/>
        </w:rPr>
        <w:t xml:space="preserve">Tulos</w:t>
      </w:r>
    </w:p>
    <w:p>
      <w:r>
        <w:t xml:space="preserve">Kuinka monta hotellia siellä on?</w:t>
      </w:r>
    </w:p>
    <w:p>
      <w:r>
        <w:rPr>
          <w:b/>
        </w:rPr>
        <w:t xml:space="preserve">Tulos</w:t>
      </w:r>
    </w:p>
    <w:p>
      <w:r>
        <w:t xml:space="preserve">Mikä on yleistä italialaisessa keittiössä?</w:t>
      </w:r>
    </w:p>
    <w:p>
      <w:r>
        <w:rPr>
          <w:b/>
        </w:rPr>
        <w:t xml:space="preserve">Tulos</w:t>
      </w:r>
    </w:p>
    <w:p>
      <w:r>
        <w:t xml:space="preserve">Minkä ruokalajin esimerkki on tuore grillattu hummeri?</w:t>
      </w:r>
    </w:p>
    <w:p>
      <w:r>
        <w:rPr>
          <w:b/>
        </w:rPr>
        <w:t xml:space="preserve">Tulos</w:t>
      </w:r>
    </w:p>
    <w:p>
      <w:r>
        <w:t xml:space="preserve">Kuinka monta länsi-intialaista ruokaravintolaa on olemassa?</w:t>
      </w:r>
    </w:p>
    <w:p>
      <w:r>
        <w:rPr>
          <w:b/>
        </w:rPr>
        <w:t xml:space="preserve">Esimerkki 8.665</w:t>
      </w:r>
    </w:p>
    <w:p>
      <w:r>
        <w:t xml:space="preserve">Läpikulku: Pankki sijaitsee Frankfurtissa, euroalueen suurimmassa rahoituskeskuksessa. Sen sijainti kaupungissa on vahvistettu Amsterdamin sopimuksella. Pankki muutti vuonna 2014 uuteen, tarkoitusta varten rakennettuun pääkonttoriin, jonka suunnitteli wieniläinen arkkitehtitoimisto Coop Himmelbau. Rakennus on noin 180 metriä korkea, ja se nousee muiden toissijaisten rakennusten kanssa maisemoidulle tontille entisen tukkukaupan paikalle Frankfurt am Mainin itäosassa. Päärakentaminen alkoi lokakuussa 2008, ja rakennuksesta odotettiin tulevan Euroopan arkkitehtoninen symboli. Vaikka rakennus suunniteltiin siten, että siihen mahtuisi kaksinkertainen määrä henkilöstöä entisessä Eurotowerissa toimineeseen henkilöstöön verrattuna, rakennus on säilytetty, koska EKP otti vastuun pankkivalvonnasta ja tarvittiin näin ollen lisää tilaa.</w:t>
      </w:r>
    </w:p>
    <w:p>
      <w:r>
        <w:rPr>
          <w:b/>
        </w:rPr>
        <w:t xml:space="preserve">Tulos</w:t>
      </w:r>
    </w:p>
    <w:p>
      <w:r>
        <w:t xml:space="preserve">Missä Euroopan keskuspankki on tuntematon?</w:t>
      </w:r>
    </w:p>
    <w:p>
      <w:r>
        <w:rPr>
          <w:b/>
        </w:rPr>
        <w:t xml:space="preserve">Tulos</w:t>
      </w:r>
    </w:p>
    <w:p>
      <w:r>
        <w:t xml:space="preserve">Mikä päätti, mihin pankkia pommitetaan?</w:t>
      </w:r>
    </w:p>
    <w:p>
      <w:r>
        <w:rPr>
          <w:b/>
        </w:rPr>
        <w:t xml:space="preserve">Tulos</w:t>
      </w:r>
    </w:p>
    <w:p>
      <w:r>
        <w:t xml:space="preserve">Milloin pankki sulki uuden pääkonttorin?</w:t>
      </w:r>
    </w:p>
    <w:p>
      <w:r>
        <w:rPr>
          <w:b/>
        </w:rPr>
        <w:t xml:space="preserve">Tulos</w:t>
      </w:r>
    </w:p>
    <w:p>
      <w:r>
        <w:t xml:space="preserve">Mikä ei koskaan ollut pankin paikalla?</w:t>
      </w:r>
    </w:p>
    <w:p>
      <w:r>
        <w:rPr>
          <w:b/>
        </w:rPr>
        <w:t xml:space="preserve">Tulos</w:t>
      </w:r>
    </w:p>
    <w:p>
      <w:r>
        <w:t xml:space="preserve">Milloin uuden pankin rakentaminen pysähtyi ennen valmistumista?</w:t>
      </w:r>
    </w:p>
    <w:p>
      <w:r>
        <w:rPr>
          <w:b/>
        </w:rPr>
        <w:t xml:space="preserve">Esimerkki 8.666</w:t>
      </w:r>
    </w:p>
    <w:p>
      <w:r>
        <w:t xml:space="preserve">Läpikulku: Bakker, joka julkaisi tuloksensa teoksessa The Dinosaur Heresies, piti valtavirran näkemystä dinosauruksista dogmana. "Kunnioitan suunnattomasti entisiä ja nykyisiä dinosauruspaleontologeja. Mutta keskimäärin viimeisen viidenkymmenen vuoden aikana alalla ei ole testattu tarpeeksi ankarasti dinosaurusten ortodoksisuutta." Sivu 27 "Useimmat taksonomit ovat kuitenkin pitäneet tällaista uutta terminologiaa vaarallisesti horjuttavana perinteiselle ja tunnetulle järjestelmälle..." Sivu 462. Tämä kirja vaikutti ilmeisesti Jurassic Parkiin. Kirjoittajan kuvituksissa dinosaurukset ovat hyvin aktiivisissa asennoissa, toisin kuin perinteisessä käsityksessä, jossa dinosaurukset ovat vaisuja. Hän on esimerkki viimeaikaisesta tieteellisestä endoheretikosta.</w:t>
      </w:r>
    </w:p>
    <w:p>
      <w:r>
        <w:rPr>
          <w:b/>
        </w:rPr>
        <w:t xml:space="preserve">Tulos</w:t>
      </w:r>
    </w:p>
    <w:p>
      <w:r>
        <w:t xml:space="preserve">Kuka on nykyaikainen esimerkki eksohereetikoista?</w:t>
      </w:r>
    </w:p>
    <w:p>
      <w:r>
        <w:rPr>
          <w:b/>
        </w:rPr>
        <w:t xml:space="preserve">Tulos</w:t>
      </w:r>
    </w:p>
    <w:p>
      <w:r>
        <w:t xml:space="preserve">Mihin elokuvaan Bakker perusti kirjansa?</w:t>
      </w:r>
    </w:p>
    <w:p>
      <w:r>
        <w:rPr>
          <w:b/>
        </w:rPr>
        <w:t xml:space="preserve">Tulos</w:t>
      </w:r>
    </w:p>
    <w:p>
      <w:r>
        <w:t xml:space="preserve">Mitä Bakker kritisoi paleontologiayhteisöä siitä, että se on käyttänyt viisikymmentä vuotta testaamiseen?</w:t>
      </w:r>
    </w:p>
    <w:p>
      <w:r>
        <w:rPr>
          <w:b/>
        </w:rPr>
        <w:t xml:space="preserve">Tulos</w:t>
      </w:r>
    </w:p>
    <w:p>
      <w:r>
        <w:t xml:space="preserve">Mitä Bakker näki destabalisoivana?</w:t>
      </w:r>
    </w:p>
    <w:p>
      <w:r>
        <w:rPr>
          <w:b/>
        </w:rPr>
        <w:t xml:space="preserve">Esimerkki 8.667</w:t>
      </w:r>
    </w:p>
    <w:p>
      <w:r>
        <w:t xml:space="preserve">Läpikulku: Saaren ainutlaatuinen sosiaalinen ja taloudellinen organisaatio on kehittynyt vuosien varrella, mutta se perustuu William Glassin vuonna 1817 asettamiin periaatteisiin, kun hän perusti tasa-arvoon perustuvan asutuksen. Kaikki Tristanin perheet ovat maanviljelijöitä, joilla on omaa karjaa ja/tai kalastusta. Kaikki maa on yhteisomistuksessa. Kaikilla kotitalouksilla on The Patchesissa tontteja, joilla ne kasvattavat perunoita. Karjan määrää valvotaan tiukasti laidunten säilyttämiseksi ja sen estämiseksi, että paremmin toimeentulevat perheet voivat kerryttää varallisuutta. Tristaniin ei saa ostaa maata eikä sinne saa asettua ulkopuolisia, ellei se äänestä lakimuutoksen puolesta; teoriassa koko saari olisi asetettava myyntiin. Kaikki ihmiset - lapset ja eläkeläiset mukaan luettuina - harjoittavat maanviljelyä, kun taas aikuisilla on lisäksi palkkatyö joko hallituksen palveluksessa tai pieni osa kotitaloustöissä, ja monet miehistä ovat mukana kalastusalalla ja lähtevät merelle hyvällä säällä. Nimellinen kalastuskausi kestää 90 päivää, mutta kalastuskaudella 2013 - 1. heinäkuuta-30. syyskuuta - oli vain 10 kalastukseen sopivaa päivää.</w:t>
      </w:r>
    </w:p>
    <w:p>
      <w:r>
        <w:rPr>
          <w:b/>
        </w:rPr>
        <w:t xml:space="preserve">Tulos</w:t>
      </w:r>
    </w:p>
    <w:p>
      <w:r>
        <w:t xml:space="preserve">Mikä perustuu William Glassin vuonna 2013 käyttöön ottamiin periaatteisiin?</w:t>
      </w:r>
    </w:p>
    <w:p>
      <w:r>
        <w:rPr>
          <w:b/>
        </w:rPr>
        <w:t xml:space="preserve">Tulos</w:t>
      </w:r>
    </w:p>
    <w:p>
      <w:r>
        <w:t xml:space="preserve">Kuka perusti eriarvoisuuteen perustuvan asutuksen vuonna 1817?</w:t>
      </w:r>
    </w:p>
    <w:p>
      <w:r>
        <w:rPr>
          <w:b/>
        </w:rPr>
        <w:t xml:space="preserve">Tulos</w:t>
      </w:r>
    </w:p>
    <w:p>
      <w:r>
        <w:t xml:space="preserve">Mihin William Glass perusti saarensa?</w:t>
      </w:r>
    </w:p>
    <w:p>
      <w:r>
        <w:rPr>
          <w:b/>
        </w:rPr>
        <w:t xml:space="preserve">Tulos</w:t>
      </w:r>
    </w:p>
    <w:p>
      <w:r>
        <w:t xml:space="preserve">Mikä estää ulkopuolisia ostamasta maata tai asettumasta Tristaniin?</w:t>
      </w:r>
    </w:p>
    <w:p>
      <w:r>
        <w:rPr>
          <w:b/>
        </w:rPr>
        <w:t xml:space="preserve">Tulos</w:t>
      </w:r>
    </w:p>
    <w:p>
      <w:r>
        <w:t xml:space="preserve">Kuinka monta kuukautta nimellinen kalastuskausi kestää?</w:t>
      </w:r>
    </w:p>
    <w:p>
      <w:r>
        <w:rPr>
          <w:b/>
        </w:rPr>
        <w:t xml:space="preserve">Esimerkki 8.668</w:t>
      </w:r>
    </w:p>
    <w:p>
      <w:r>
        <w:t xml:space="preserve">Läpikulku: Aine on yleensä neljässä tilassa (tai faasissa): kiinteässä, nestemäisessä ja kaasumaisessa tilassa sekä plasmassa. Kokeellisten tekniikoiden kehittyminen on kuitenkin paljastanut muitakin aiemmin teoreettisia faaseja, kuten Bose-Einsteinin kondensaatit ja fermionikondensaatit. Keskittyminen aineen alkeishiukkasnäkökulmaan johtaa myös uusiin aineen faaseihin, kuten kvarkki-gluoniplasmaan. Luonnontieteiden historian aikana on pohdittu aineen tarkkaa luonnetta. Kreikkalaiset filosofit Leukippos (~490 eaa.) ja Demokritos (~470-380 eaa.) esittivät ensimmäisenä ajatuksen, jonka mukaan aine rakentuu erillisistä rakennuspalikoista, niin sanotun hiukkasteorian.</w:t>
      </w:r>
    </w:p>
    <w:p>
      <w:r>
        <w:rPr>
          <w:b/>
        </w:rPr>
        <w:t xml:space="preserve">Tulos</w:t>
      </w:r>
    </w:p>
    <w:p>
      <w:r>
        <w:t xml:space="preserve">Kuinka monta kiinteää ainetta on olemassa?</w:t>
      </w:r>
    </w:p>
    <w:p>
      <w:r>
        <w:rPr>
          <w:b/>
        </w:rPr>
        <w:t xml:space="preserve">Tulos</w:t>
      </w:r>
    </w:p>
    <w:p>
      <w:r>
        <w:t xml:space="preserve">Minkä teorian mukaan aine voi olla neljässä eri tilassa?</w:t>
      </w:r>
    </w:p>
    <w:p>
      <w:r>
        <w:rPr>
          <w:b/>
        </w:rPr>
        <w:t xml:space="preserve">Tulos</w:t>
      </w:r>
    </w:p>
    <w:p>
      <w:r>
        <w:t xml:space="preserve">Kuka ehdotti Bose-Einsteinin teoriaa?</w:t>
      </w:r>
    </w:p>
    <w:p>
      <w:r>
        <w:rPr>
          <w:b/>
        </w:rPr>
        <w:t xml:space="preserve">Tulos</w:t>
      </w:r>
    </w:p>
    <w:p>
      <w:r>
        <w:t xml:space="preserve">Minkä uuden plasman muodon Demokritos löysi?</w:t>
      </w:r>
    </w:p>
    <w:p>
      <w:r>
        <w:rPr>
          <w:b/>
        </w:rPr>
        <w:t xml:space="preserve">Tulos</w:t>
      </w:r>
    </w:p>
    <w:p>
      <w:r>
        <w:t xml:space="preserve">Kuinka kauan tutkijat ovat keskittyneet alkeishiukkasnäkökulmaan?</w:t>
      </w:r>
    </w:p>
    <w:p>
      <w:r>
        <w:rPr>
          <w:b/>
        </w:rPr>
        <w:t xml:space="preserve">Esimerkki 8.669</w:t>
      </w:r>
    </w:p>
    <w:p>
      <w:r>
        <w:t xml:space="preserve">Läpikulku: Vuonna 2013 Washingtonin yliopisto vastaanotti ennätykselliset 30 117 hakemusta 1 500 opiskelijan fuksiluokkaan, ja hyväksymisprosentti oli 13,7. Yli 90 prosenttia tulevista fukseista, joiden lukiot sijoittuivat paremmuusjärjestykseen, oli lukioluokkansa 10 prosentin parhaimmistoa. Vuonna 2006 yliopisto oli National Merit Scholar Corporationin vuosiraportin mukaan National Merit Scholar -järjestön vuosiraportin mukaan neljäs ja yksityisten yliopistojen joukossa toinen National Merit Scholar -tutkinnon suorittaneiden opiskelijoiden määrässä. Vuonna 2008 Washingtonin yliopisto sijoittui Princeton Review -lehden mukaan elämänlaadun osalta sijalle 1 muiden huippusijoitusten ohella. Lisäksi Olin Business Schoolin perustutkinto-ohjelma on maan neljän parhaan joukossa. Olin Business Schoolin perustutkinto-ohjelma on myös maan kilpailukykyisimpiä, sillä vuonna 2007 vain 14 prosenttia hakijoista hyväksyttiin sinne, ja se oli BusinessWeekin mukaan ykkönen SAT-pisteiden keskiarvolla (1492 M+CR).</w:t>
      </w:r>
    </w:p>
    <w:p>
      <w:r>
        <w:rPr>
          <w:b/>
        </w:rPr>
        <w:t xml:space="preserve">Tulos</w:t>
      </w:r>
    </w:p>
    <w:p>
      <w:r>
        <w:t xml:space="preserve">Missä yksityisessä yliopistossa oli vuonna 2006 eniten National Merit Scholar -tutkintoa suorittavia fukseja?</w:t>
      </w:r>
    </w:p>
    <w:p>
      <w:r>
        <w:rPr>
          <w:b/>
        </w:rPr>
        <w:t xml:space="preserve">Tulos</w:t>
      </w:r>
    </w:p>
    <w:p>
      <w:r>
        <w:t xml:space="preserve">Mikä oli Washingtonin yliopiston sijoitus vuonna 2006 elämänlaadun suhteen?</w:t>
      </w:r>
    </w:p>
    <w:p>
      <w:r>
        <w:rPr>
          <w:b/>
        </w:rPr>
        <w:t xml:space="preserve">Tulos</w:t>
      </w:r>
    </w:p>
    <w:p>
      <w:r>
        <w:t xml:space="preserve">Kuinka monta prosenttia hakijoista Olin Business School hyväksyi vuonna 2006?</w:t>
      </w:r>
    </w:p>
    <w:p>
      <w:r>
        <w:rPr>
          <w:b/>
        </w:rPr>
        <w:t xml:space="preserve">Tulos</w:t>
      </w:r>
    </w:p>
    <w:p>
      <w:r>
        <w:t xml:space="preserve">Kuinka monta hakemusta Washingtonin yliopisto vastaanotti vuonna 2006?</w:t>
      </w:r>
    </w:p>
    <w:p>
      <w:r>
        <w:rPr>
          <w:b/>
        </w:rPr>
        <w:t xml:space="preserve">Tulos</w:t>
      </w:r>
    </w:p>
    <w:p>
      <w:r>
        <w:t xml:space="preserve">Kuinka monta oli vuoden 2006 fuksiluokassa?</w:t>
      </w:r>
    </w:p>
    <w:p>
      <w:r>
        <w:rPr>
          <w:b/>
        </w:rPr>
        <w:t xml:space="preserve">Esimerkki 8.670</w:t>
      </w:r>
    </w:p>
    <w:p>
      <w:r>
        <w:t xml:space="preserve">Läpikulku: Itäisen ortodoksisen kirkon ja itäisten katolisten kirkkojen bysanttilaisessa riitissä liturgioissa lauletaan yksinomaan musiikkia ilman soittimien säestystä. Piispa Kallistos Ware sanoo: "Palveluksessa lauletaan, vaikka kuoroa ei ehkä olekaan... Nykyään ortodoksisessa kirkossa, kuten alkukirkossa, lauletaan ilman säestystä eikä instrumentaalimusiikkia esiinny." Tämä a cappella -käyttäytyminen juontaa juurensa psalmin 150 tiukasta tulkinnasta, jossa sanotaan: Kaikki, missä on henkeä, ylistäkää Herraa. Ylistäkää te Herraa. Tämän filosofian mukaisesti varhaisessa venäläisessä musikassa, joka alkoi ilmestyä 1600-luvun lopulla, niin sanotuissa khorovïye kontsertïissa (kuorokonsertoissa) tehtiin a cappella -adaptaatioita venetsialaistyylisistä kappaleista, kuten Nikolai Diletskyn traktaatissa Grammatika musikiyskaya (1675). Tunnettujen säveltäjien, kuten Pietari Tšaikovskin, Sergei Rahmaninovin, Aleksandr Arkangelin ja Mykola Leontovitshin, säveltämät jumalanpalvelukset ja länsimaisen riitin messut ovat tästä hyviä esimerkkejä.</w:t>
      </w:r>
    </w:p>
    <w:p>
      <w:r>
        <w:rPr>
          <w:b/>
        </w:rPr>
        <w:t xml:space="preserve">Tulos</w:t>
      </w:r>
    </w:p>
    <w:p>
      <w:r>
        <w:t xml:space="preserve">Mikä perustuu psalmien brad-tulkintaan?</w:t>
      </w:r>
    </w:p>
    <w:p>
      <w:r>
        <w:rPr>
          <w:b/>
        </w:rPr>
        <w:t xml:space="preserve">Tulos</w:t>
      </w:r>
    </w:p>
    <w:p>
      <w:r>
        <w:t xml:space="preserve">Mitä alkoi esiintyä Venäjällä 1700-luvulla?</w:t>
      </w:r>
    </w:p>
    <w:p>
      <w:r>
        <w:rPr>
          <w:b/>
        </w:rPr>
        <w:t xml:space="preserve">Tulos</w:t>
      </w:r>
    </w:p>
    <w:p>
      <w:r>
        <w:t xml:space="preserve">Mikä oli venetsialaisen a cappellan kopio?</w:t>
      </w:r>
    </w:p>
    <w:p>
      <w:r>
        <w:rPr>
          <w:b/>
        </w:rPr>
        <w:t xml:space="preserve">Tulos</w:t>
      </w:r>
    </w:p>
    <w:p>
      <w:r>
        <w:t xml:space="preserve">Mitä kirjoitti NIkolai Diletsky 1500-luvulla?</w:t>
      </w:r>
    </w:p>
    <w:p>
      <w:r>
        <w:rPr>
          <w:b/>
        </w:rPr>
        <w:t xml:space="preserve">Tulos</w:t>
      </w:r>
    </w:p>
    <w:p>
      <w:r>
        <w:t xml:space="preserve">Miten liturgioita lauletaan venäläisessä musikassa?</w:t>
      </w:r>
    </w:p>
    <w:p>
      <w:r>
        <w:rPr>
          <w:b/>
        </w:rPr>
        <w:t xml:space="preserve">Tulos</w:t>
      </w:r>
    </w:p>
    <w:p>
      <w:r>
        <w:t xml:space="preserve">Mikä motivoi tapaa, jolla instrumentaalimusiikkia sävelletään kirkossa?</w:t>
      </w:r>
    </w:p>
    <w:p>
      <w:r>
        <w:rPr>
          <w:b/>
        </w:rPr>
        <w:t xml:space="preserve">Tulos</w:t>
      </w:r>
    </w:p>
    <w:p>
      <w:r>
        <w:t xml:space="preserve">Milloin itäisen orothdoksisen kirkon bysanttilainen riitti ilmestyi?</w:t>
      </w:r>
    </w:p>
    <w:p>
      <w:r>
        <w:rPr>
          <w:b/>
        </w:rPr>
        <w:t xml:space="preserve">Tulos</w:t>
      </w:r>
    </w:p>
    <w:p>
      <w:r>
        <w:t xml:space="preserve">Minkälaisessa musiikissa tehtiin a cappella -versioita instrumentaalisäestyksellä?</w:t>
      </w:r>
    </w:p>
    <w:p>
      <w:r>
        <w:rPr>
          <w:b/>
        </w:rPr>
        <w:t xml:space="preserve">Tulos</w:t>
      </w:r>
    </w:p>
    <w:p>
      <w:r>
        <w:t xml:space="preserve">Kuka piispa sävelsi Grammatika musikiyskaja -teoksen vuonna 1675?</w:t>
      </w:r>
    </w:p>
    <w:p>
      <w:r>
        <w:rPr>
          <w:b/>
        </w:rPr>
        <w:t xml:space="preserve">Esimerkki 8.671</w:t>
      </w:r>
    </w:p>
    <w:p>
      <w:r>
        <w:t xml:space="preserve">Läpikulku: Hegelin Hengen fenomenologiassa (1807) ja Hengen filosofian filosofiassa, jonka hän esittelee teoksessaan Filosofisten tieteiden ensyklopedia (1817-1830), keskeisenä huolenaiheena on yksittäisten ihmisten keskinäinen suhde, jonka hän käsittää "vastavuoroisena tunnustamisena". Climacus kuitenkin tarkoittaa edellä mainitulla lausunnolla sitä, että Hegel uskoi Oikeuden filosofiassaan, että paras ratkaisu oli luovuttaa yksilöllisyytensä valtion tavoille ja tunnistaa oikea ja väärä vallitsevan porvarillisen moraalin mukaisesti. Yksilöllisen ihmisen tahdon pitäisi valtion korkeimmalla kehitystasolla olla oikein yhtenevä valtion tahdon kanssa. Climacus torjuu Hegelin yksilöllisyyden tukahduttamisen huomauttamalla, että missään yhteiskunnassa ei ole mahdollista luoda pätevää säännöstöä tai järjestelmää, joka voisi kuvata riittävästi olemassaoloa kenellekään yksilölle. Oman tahdon alistaminen valtiolle kieltää henkilökohtaisen vapauden, valinnanvapauden ja vastuun.</w:t>
      </w:r>
    </w:p>
    <w:p>
      <w:r>
        <w:rPr>
          <w:b/>
        </w:rPr>
        <w:t xml:space="preserve">Tulos</w:t>
      </w:r>
    </w:p>
    <w:p>
      <w:r>
        <w:t xml:space="preserve">Milloin Philosophy of Right julkaistiin?</w:t>
      </w:r>
    </w:p>
    <w:p>
      <w:r>
        <w:rPr>
          <w:b/>
        </w:rPr>
        <w:t xml:space="preserve">Tulos</w:t>
      </w:r>
    </w:p>
    <w:p>
      <w:r>
        <w:t xml:space="preserve">Mitä Climacus kirjoitti?</w:t>
      </w:r>
    </w:p>
    <w:p>
      <w:r>
        <w:rPr>
          <w:b/>
        </w:rPr>
        <w:t xml:space="preserve">Tulos</w:t>
      </w:r>
    </w:p>
    <w:p>
      <w:r>
        <w:t xml:space="preserve">Minkä termin Hegel keksi?</w:t>
      </w:r>
    </w:p>
    <w:p>
      <w:r>
        <w:rPr>
          <w:b/>
        </w:rPr>
        <w:t xml:space="preserve">Tulos</w:t>
      </w:r>
    </w:p>
    <w:p>
      <w:r>
        <w:t xml:space="preserve">Mitkä Hegelin ajatuksista Climacus hyväksyi?</w:t>
      </w:r>
    </w:p>
    <w:p>
      <w:r>
        <w:rPr>
          <w:b/>
        </w:rPr>
        <w:t xml:space="preserve">Tulos</w:t>
      </w:r>
    </w:p>
    <w:p>
      <w:r>
        <w:t xml:space="preserve">Milloin Climacuksen Hegel-kritiikki julkaistiin?</w:t>
      </w:r>
    </w:p>
    <w:p>
      <w:r>
        <w:rPr>
          <w:b/>
        </w:rPr>
        <w:t xml:space="preserve">Esimerkki 8.672</w:t>
      </w:r>
    </w:p>
    <w:p>
      <w:r>
        <w:t xml:space="preserve">Läpikulku: Nämä kaksi osaa, jotka tunnetaan nimillä "establishment clause" ja "free exercise clause", muodostavat tekstiperustan korkeimman oikeuden tulkinnoille "kirkon ja valtion erottamisesta". Ensimmäisestä lisäyksestä johdettiin kolme keskeistä käsitettä, joista tuli Amerikan oppi kirkon ja valtion erottamisesta: uskonnollisissa asioissa ei saa harjoittaa pakkokeinoja, uskontoa ei tarvitse tukea vastoin omaa tahtoa, ja uskonnonvapaus kattaa kaikki uskonnot. Yhteenvetona voidaan todeta, että kansalaiset ovat vapaita omaksumaan tai hylkäämään uskontonsa, että kaiken uskonnolle annettavan tuen - taloudellisen tai fyysisen - on oltava vapaaehtoista ja että kaikki uskonnot ovat lain silmissä tasa-arvoisia, eikä niitä saa suosia tai suosia erityisesti.</w:t>
      </w:r>
    </w:p>
    <w:p>
      <w:r>
        <w:rPr>
          <w:b/>
        </w:rPr>
        <w:t xml:space="preserve">Tulos</w:t>
      </w:r>
    </w:p>
    <w:p>
      <w:r>
        <w:t xml:space="preserve"> Mitä Yhdysvaltain perustuslain toisessa lisäyksessä sanotaan?</w:t>
      </w:r>
    </w:p>
    <w:p>
      <w:r>
        <w:rPr>
          <w:b/>
        </w:rPr>
        <w:t xml:space="preserve">Tulos</w:t>
      </w:r>
    </w:p>
    <w:p>
      <w:r>
        <w:t xml:space="preserve"> Mikä on ensimmäisen lisäyksen toinen osa?</w:t>
      </w:r>
    </w:p>
    <w:p>
      <w:r>
        <w:rPr>
          <w:b/>
        </w:rPr>
        <w:t xml:space="preserve">Tulos</w:t>
      </w:r>
    </w:p>
    <w:p>
      <w:r>
        <w:t xml:space="preserve">Mikä on ensimmäisen lisäyksen lauseen ensimmäinen osa?</w:t>
      </w:r>
    </w:p>
    <w:p>
      <w:r>
        <w:rPr>
          <w:b/>
        </w:rPr>
        <w:t xml:space="preserve">Tulos</w:t>
      </w:r>
    </w:p>
    <w:p>
      <w:r>
        <w:t xml:space="preserve"> Mihin ensimmäisen lisäyksen neljä lauseketta perustuvat?</w:t>
      </w:r>
    </w:p>
    <w:p>
      <w:r>
        <w:rPr>
          <w:b/>
        </w:rPr>
        <w:t xml:space="preserve">Tulos</w:t>
      </w:r>
    </w:p>
    <w:p>
      <w:r>
        <w:t xml:space="preserve">Mitä Yhdysvaltojen kansalaiset eivät voi vapaasti hyväksyä tai hylätä?</w:t>
      </w:r>
    </w:p>
    <w:p>
      <w:r>
        <w:rPr>
          <w:b/>
        </w:rPr>
        <w:t xml:space="preserve">Esimerkki 8.673</w:t>
      </w:r>
    </w:p>
    <w:p>
      <w:r>
        <w:t xml:space="preserve">Läpikulku: Se juontaa juurensa työväenpuolueen ensimmäisen kerran vuonna 1994 käyttämästä puoluekokouksen iskulauseesta, joka nähtiin myöhemmin puolueen vuonna 1996 julkaisemassa manifestiluonnoksessa nimeltä "New Labour, New Life For Britain". Se oli jatkoa Neil Kinnockin johdolla alkaneelle suuntaukselle. "New Labourilla" ei nimenä ole virallista asemaa, mutta se on edelleen yleisessä käytössä erottamaan nykyaikaistajat perinteisempiä kantoja kannattavista, joita tavallisesti kutsutaan "Old Labouriksi".</w:t>
      </w:r>
    </w:p>
    <w:p>
      <w:r>
        <w:rPr>
          <w:b/>
        </w:rPr>
        <w:t xml:space="preserve">Tulos</w:t>
      </w:r>
    </w:p>
    <w:p>
      <w:r>
        <w:t xml:space="preserve">Mikä oli konservatiivipuolueen vaihtoehtoinen brändi?</w:t>
      </w:r>
    </w:p>
    <w:p>
      <w:r>
        <w:rPr>
          <w:b/>
        </w:rPr>
        <w:t xml:space="preserve">Tulos</w:t>
      </w:r>
    </w:p>
    <w:p>
      <w:r>
        <w:t xml:space="preserve">Milloin termiä New Labour käytettiin viimeksi?</w:t>
      </w:r>
    </w:p>
    <w:p>
      <w:r>
        <w:rPr>
          <w:b/>
        </w:rPr>
        <w:t xml:space="preserve">Tulos</w:t>
      </w:r>
    </w:p>
    <w:p>
      <w:r>
        <w:t xml:space="preserve">Kuka lopetti New Labour -suuntauksen?</w:t>
      </w:r>
    </w:p>
    <w:p>
      <w:r>
        <w:rPr>
          <w:b/>
        </w:rPr>
        <w:t xml:space="preserve">Tulos</w:t>
      </w:r>
    </w:p>
    <w:p>
      <w:r>
        <w:t xml:space="preserve">Missä julkaisussa termiä New Labour ei koskaan käytetty?</w:t>
      </w:r>
    </w:p>
    <w:p>
      <w:r>
        <w:rPr>
          <w:b/>
        </w:rPr>
        <w:t xml:space="preserve">Tulos</w:t>
      </w:r>
    </w:p>
    <w:p>
      <w:r>
        <w:t xml:space="preserve">Millainen asema nimellä "vanha työväenpuolue" on?</w:t>
      </w:r>
    </w:p>
    <w:p>
      <w:r>
        <w:rPr>
          <w:b/>
        </w:rPr>
        <w:t xml:space="preserve">Esimerkki 8.674</w:t>
      </w:r>
    </w:p>
    <w:p>
      <w:r>
        <w:t xml:space="preserve">Läpikulku: Amtrak San Joaquins. Tärkein matkustajarautatieasema on hiljattain kunnostettu historiallinen Santa Fe Railroad Depot Fresnon keskustassa. Burlington Northern Santa Fe Railwayn ja Union Pacific Railroadin Bakersfield-Stocktonin pääradat risteävät Fresnossa, ja molemmilla rautateillä on ratapihoja kaupungin alueella; San Joaquin Valley Railroad liikennöi myös Southern Pacificin entisiä sivuratoja, jotka kulkevat kaupungista länteen ja etelään. Fresnon kaupungin on suunniteltu palvelevan tulevaa Kalifornian suurnopeusjunayhteyttä.</w:t>
      </w:r>
    </w:p>
    <w:p>
      <w:r>
        <w:rPr>
          <w:b/>
        </w:rPr>
        <w:t xml:space="preserve">Tulos</w:t>
      </w:r>
    </w:p>
    <w:p>
      <w:r>
        <w:t xml:space="preserve">Kuka kunnosti Santa Fe Railroad Depot -varikon?</w:t>
      </w:r>
    </w:p>
    <w:p>
      <w:r>
        <w:rPr>
          <w:b/>
        </w:rPr>
        <w:t xml:space="preserve">Tulos</w:t>
      </w:r>
    </w:p>
    <w:p>
      <w:r>
        <w:t xml:space="preserve">Minkä kanssa San Joaquin Valleyn rautatie risteää?</w:t>
      </w:r>
    </w:p>
    <w:p>
      <w:r>
        <w:rPr>
          <w:b/>
        </w:rPr>
        <w:t xml:space="preserve">Tulos</w:t>
      </w:r>
    </w:p>
    <w:p>
      <w:r>
        <w:t xml:space="preserve">Kuka omistaa Kalifornian suurnopeusjunan?</w:t>
      </w:r>
    </w:p>
    <w:p>
      <w:r>
        <w:rPr>
          <w:b/>
        </w:rPr>
        <w:t xml:space="preserve">Tulos</w:t>
      </w:r>
    </w:p>
    <w:p>
      <w:r>
        <w:t xml:space="preserve">Mitkä pääradat kulkevat kaupungista länteen ja etelään?</w:t>
      </w:r>
    </w:p>
    <w:p>
      <w:r>
        <w:rPr>
          <w:b/>
        </w:rPr>
        <w:t xml:space="preserve">Tulos</w:t>
      </w:r>
    </w:p>
    <w:p>
      <w:r>
        <w:t xml:space="preserve">Kuka otti haltuunsa San Joaquin Valley Railroadin sivulinjat?</w:t>
      </w:r>
    </w:p>
    <w:p>
      <w:r>
        <w:rPr>
          <w:b/>
        </w:rPr>
        <w:t xml:space="preserve">Esimerkki 8.675</w:t>
      </w:r>
    </w:p>
    <w:p>
      <w:r>
        <w:t xml:space="preserve">Läpikulku: Erityisesti Nicolas Delamaren vuonna 1705 julkaistussa teoksessa Traité de la Police ("Tutkielma poliisista"), joka julkaistiin ensimmäisen kerran vuonna 1705. Saksalaisen Polizeiwissenschaftin (poliisitiede) teorian laati ensin 1600-luvun itävaltalainen poliittinen taloustieteilijä ja virkamies Philipp von Hörnigk ja paljon tunnetummin Johann Heinrich Gottlob Justi, joka laati tärkeän teoreettisen teoksen, joka tunnetaan nimellä Cameral-tiede ja joka käsitteli poliisitoimintaa. Foucault siteeraa Magdalene Humpertia, joka on kirjoittanut teoksen Bibliographie der Kameralwissenschaften (1937), jossa kirjoittaja toteaa, että poliisitieteen käytännöistä on tuotettu huomattava bibliografia, joka käsittää yli 4000 kappaletta. Tämä saattaa kuitenkin olla virheellinen käännös Foucault'n omasta teoksesta, sillä Magdalene Humpertin todellisen lähteen mukaan 1500-luvulta lähtien on tuotettu yli 14 000 kappaletta, jotka ovat peräisin vuosilta 1520-1850.</w:t>
      </w:r>
    </w:p>
    <w:p>
      <w:r>
        <w:rPr>
          <w:b/>
        </w:rPr>
        <w:t xml:space="preserve">Tulos</w:t>
      </w:r>
    </w:p>
    <w:p>
      <w:r>
        <w:t xml:space="preserve">Minkä maiden tutkijat hylkäsivät nykypoliisin käsitteen?</w:t>
      </w:r>
    </w:p>
    <w:p>
      <w:r>
        <w:rPr>
          <w:b/>
        </w:rPr>
        <w:t xml:space="preserve">Tulos</w:t>
      </w:r>
    </w:p>
    <w:p>
      <w:r>
        <w:t xml:space="preserve">Kuka oli mukana kirjoittamassa "Poliisia koskevaa tutkielmaa"?</w:t>
      </w:r>
    </w:p>
    <w:p>
      <w:r>
        <w:rPr>
          <w:b/>
        </w:rPr>
        <w:t xml:space="preserve">Tulos</w:t>
      </w:r>
    </w:p>
    <w:p>
      <w:r>
        <w:t xml:space="preserve">Mikä ei ollut "Poliisitutkimuksen" ranskankielinen nimi?</w:t>
      </w:r>
    </w:p>
    <w:p>
      <w:r>
        <w:rPr>
          <w:b/>
        </w:rPr>
        <w:t xml:space="preserve">Tulos</w:t>
      </w:r>
    </w:p>
    <w:p>
      <w:r>
        <w:t xml:space="preserve">Milloin poliisitiede lakkautettiin?</w:t>
      </w:r>
    </w:p>
    <w:p>
      <w:r>
        <w:rPr>
          <w:b/>
        </w:rPr>
        <w:t xml:space="preserve">Tulos</w:t>
      </w:r>
    </w:p>
    <w:p>
      <w:r>
        <w:t xml:space="preserve">Mikä ei ollut von Hornigkin ura?</w:t>
      </w:r>
    </w:p>
    <w:p>
      <w:r>
        <w:rPr>
          <w:b/>
        </w:rPr>
        <w:t xml:space="preserve">Esimerkki 8.676</w:t>
      </w:r>
    </w:p>
    <w:p>
      <w:r>
        <w:t xml:space="preserve">Läpikulku: Comcastia kuvataan joskus perheyritykseksi. Brian L. Roberts, Comcastin puheenjohtaja, toimitusjohtaja ja toimitusjohtaja, on yrityksen perustajan Ralph Robertsin poika. Roberts omistaa tai valvoo hieman yli 1 prosenttia kaikista Comcastin osakkeista, mutta kaikki B-sarjan osakkeet, mikä antaa hänelle 33 prosentin äänivallan yhtiössä. Asiantuntija Susan P. Crawford on todennut, että tämä antaa Robertsille "tehokkaan määräysvallan sen [Comcastin] jokaiseen vaiheeseen". Vuonna 2010 hän oli yksi Yhdysvaltojen parhaiten palkatuista johtajista, ja hänen kokonaiskorvauksensa oli noin 31 miljoonaa dollaria.</w:t>
      </w:r>
    </w:p>
    <w:p>
      <w:r>
        <w:rPr>
          <w:b/>
        </w:rPr>
        <w:t xml:space="preserve">Tulos</w:t>
      </w:r>
    </w:p>
    <w:p>
      <w:r>
        <w:t xml:space="preserve">Kuka on Brian L. Robertin poika?</w:t>
      </w:r>
    </w:p>
    <w:p>
      <w:r>
        <w:rPr>
          <w:b/>
        </w:rPr>
        <w:t xml:space="preserve">Tulos</w:t>
      </w:r>
    </w:p>
    <w:p>
      <w:r>
        <w:t xml:space="preserve">Kuinka suuri osuus Susan P. Crawfordin äänivallasta on?</w:t>
      </w:r>
    </w:p>
    <w:p>
      <w:r>
        <w:rPr>
          <w:b/>
        </w:rPr>
        <w:t xml:space="preserve">Tulos</w:t>
      </w:r>
    </w:p>
    <w:p>
      <w:r>
        <w:t xml:space="preserve">Mikä on Susan P. Crawfordin palkka?</w:t>
      </w:r>
    </w:p>
    <w:p>
      <w:r>
        <w:rPr>
          <w:b/>
        </w:rPr>
        <w:t xml:space="preserve">Tulos</w:t>
      </w:r>
    </w:p>
    <w:p>
      <w:r>
        <w:t xml:space="preserve">Milloin Robertsista tuli Comcastin toimitusjohtaja?</w:t>
      </w:r>
    </w:p>
    <w:p>
      <w:r>
        <w:rPr>
          <w:b/>
        </w:rPr>
        <w:t xml:space="preserve">Tulos</w:t>
      </w:r>
    </w:p>
    <w:p>
      <w:r>
        <w:t xml:space="preserve">Minkälaisia osakkeita Robertilla ei ole?</w:t>
      </w:r>
    </w:p>
    <w:p>
      <w:r>
        <w:rPr>
          <w:b/>
        </w:rPr>
        <w:t xml:space="preserve">Esimerkki 8.677</w:t>
      </w:r>
    </w:p>
    <w:p>
      <w:r>
        <w:t xml:space="preserve">Läpikulku: Kun aspiroituja konsonantteja tuplataan tai geminoituu, pysähdys pidetään pidempään ja sen jälkeen se vapautuu aspiroituna. Aspiroitunut affrikaatti koostuu stopista, frikatiivista ja aspiroituneesta vapautumisesta. Kaksinkertaistetun aspiroituneen affrikaatin pysäytysosa on pidempi, ja sen jälkeen se vapautuu frikatiivista ja aspiraatiosta.</w:t>
      </w:r>
    </w:p>
    <w:p>
      <w:r>
        <w:rPr>
          <w:b/>
        </w:rPr>
        <w:t xml:space="preserve">Tulos</w:t>
      </w:r>
    </w:p>
    <w:p>
      <w:r>
        <w:t xml:space="preserve">Mitä tapahtuu, kun aspiroituja konsonantteja kolminkertaistetaan tai itetään?</w:t>
      </w:r>
    </w:p>
    <w:p>
      <w:r>
        <w:rPr>
          <w:b/>
        </w:rPr>
        <w:t xml:space="preserve">Tulos</w:t>
      </w:r>
    </w:p>
    <w:p>
      <w:r>
        <w:t xml:space="preserve">Mikä on frikatiivin ja unaspiraation vapautuminen?</w:t>
      </w:r>
    </w:p>
    <w:p>
      <w:r>
        <w:rPr>
          <w:b/>
        </w:rPr>
        <w:t xml:space="preserve">Tulos</w:t>
      </w:r>
    </w:p>
    <w:p>
      <w:r>
        <w:t xml:space="preserve">Mistä koostuu aspiroimaton konsonantti?</w:t>
      </w:r>
    </w:p>
    <w:p>
      <w:r>
        <w:rPr>
          <w:b/>
        </w:rPr>
        <w:t xml:space="preserve">Tulos</w:t>
      </w:r>
    </w:p>
    <w:p>
      <w:r>
        <w:t xml:space="preserve">Mikä koostuu stopista, frikatiivista ja hengittämättömästä vapautuksesta?</w:t>
      </w:r>
    </w:p>
    <w:p>
      <w:r>
        <w:rPr>
          <w:b/>
        </w:rPr>
        <w:t xml:space="preserve">Tulos</w:t>
      </w:r>
    </w:p>
    <w:p>
      <w:r>
        <w:t xml:space="preserve">Kolminkertaisesti aspiroituneella affrikaatilla on pidempi mikä?</w:t>
      </w:r>
    </w:p>
    <w:p>
      <w:r>
        <w:rPr>
          <w:b/>
        </w:rPr>
        <w:t xml:space="preserve">Esimerkki 8.678</w:t>
      </w:r>
    </w:p>
    <w:p>
      <w:r>
        <w:t xml:space="preserve">Läpikulku: Jodhpur ja Kota ovat Rajasthanissa kaksi suurta koulutuskeskusta. Kota on tunnettu laadukkaasta koulutuksestaan erilaisiin kilpailukykyisiin kokeisiin valmistautumisessa, lääketieteellisiin ja insinööritutkintoihin valmentautumisessa, kun taas Jodhpurissa on monia korkeampia oppilaitoksia, kuten IIT, AIIMS, kansallinen lakiyliopisto, Sardar Patel Police University, National institute of Fashion Technology, MBM Engineering College jne. Kotaa kutsutaan yleisesti "Intian valmennuspääkaupungiksi". Muita merkittäviä oppilaitoksia ovat Birla Institute of Technology and Science Pilani, Malaviya National Institute of Technology Jaipur, IIM Udaipur r ja LNMIIT. Rajasthanissa on yhdeksän yliopistoa ja yli 250 korkeakoulua, 55 000 peruskoulua ja 7 400 lukiota. Insinöörikouluja on 41, ja niihin ilmoittautuu vuosittain noin 11 500 opiskelijaa. Lisäksi on 41 yksityistä yliopistoa, kuten Amity University Rajasthan, Jaipur, Manipal University Jaipur, OPJS University, Churu, Mody University of Technology and Science Lakshmangarh (naisten yliopisto, Sikar), RNB Global University, Bikaner. Osavaltiossa on 23 ammattikorkeakoulua ja 152 teollisuusoppilaitosta (ITI), jotka antavat ammatillista koulutusta.</w:t>
      </w:r>
    </w:p>
    <w:p>
      <w:r>
        <w:rPr>
          <w:b/>
        </w:rPr>
        <w:t xml:space="preserve">Tulos</w:t>
      </w:r>
    </w:p>
    <w:p>
      <w:r>
        <w:t xml:space="preserve">Mitkä ovat Birlan kaksi tärkeintä koulutuskeskusta?</w:t>
      </w:r>
    </w:p>
    <w:p>
      <w:r>
        <w:rPr>
          <w:b/>
        </w:rPr>
        <w:t xml:space="preserve">Tulos</w:t>
      </w:r>
    </w:p>
    <w:p>
      <w:r>
        <w:t xml:space="preserve">Millä termillä Birlaa kutsutaan?</w:t>
      </w:r>
    </w:p>
    <w:p>
      <w:r>
        <w:rPr>
          <w:b/>
        </w:rPr>
        <w:t xml:space="preserve">Tulos</w:t>
      </w:r>
    </w:p>
    <w:p>
      <w:r>
        <w:t xml:space="preserve">Kuinka monta korkeakoulua Birlassa on?</w:t>
      </w:r>
    </w:p>
    <w:p>
      <w:r>
        <w:rPr>
          <w:b/>
        </w:rPr>
        <w:t xml:space="preserve">Tulos</w:t>
      </w:r>
    </w:p>
    <w:p>
      <w:r>
        <w:t xml:space="preserve">Mikä on Birlan vuosittainen ilmoittautumisprosentti?</w:t>
      </w:r>
    </w:p>
    <w:p>
      <w:r>
        <w:rPr>
          <w:b/>
        </w:rPr>
        <w:t xml:space="preserve">Tulos</w:t>
      </w:r>
    </w:p>
    <w:p>
      <w:r>
        <w:t xml:space="preserve">Kuinka monta ammattikorkeakoulua Birlassa on?</w:t>
      </w:r>
    </w:p>
    <w:p>
      <w:r>
        <w:rPr>
          <w:b/>
        </w:rPr>
        <w:t xml:space="preserve">Esimerkki 8.679</w:t>
      </w:r>
    </w:p>
    <w:p>
      <w:r>
        <w:t xml:space="preserve">Läpikulku: Nepean Island on myös pesivien merilintujen koti. Provinssipeippo metsästettiin paikallisesti sukupuuttoon 1800-luvun alkuun mennessä, mutta se on osoittanut merkkejä paluusta Phillipin saarelle. Muita siellä pesiviä merilintuja ovat muun muassa valkokaulalintu, kermadec-lintu, kiilapyrstökuiri, australiantilli, punatulkku ja harmaasieppo. Norfolkin saarten asukkaat ovat perinteisesti keränneet kausittain munia nokitiaistiaiselta (joka tunnetaan paikallisesti valaslintuna).</w:t>
      </w:r>
    </w:p>
    <w:p>
      <w:r>
        <w:rPr>
          <w:b/>
        </w:rPr>
        <w:t xml:space="preserve">Tulos</w:t>
      </w:r>
    </w:p>
    <w:p>
      <w:r>
        <w:t xml:space="preserve">Millä Norfolkin saariryhmään kuuluvalla saarella asuu bioluminesenssilintuja?</w:t>
      </w:r>
    </w:p>
    <w:p>
      <w:r>
        <w:rPr>
          <w:b/>
        </w:rPr>
        <w:t xml:space="preserve">Tulos</w:t>
      </w:r>
    </w:p>
    <w:p>
      <w:r>
        <w:t xml:space="preserve">Mikä Norfolkin saaren lähes sukupuuttoon kuollut lintu on osoittanut merkkejä kannan vähenemisestä?</w:t>
      </w:r>
    </w:p>
    <w:p>
      <w:r>
        <w:rPr>
          <w:b/>
        </w:rPr>
        <w:t xml:space="preserve">Tulos</w:t>
      </w:r>
    </w:p>
    <w:p>
      <w:r>
        <w:t xml:space="preserve">Missä Norfolkin saarella ei ole koskaan nähty provinssipeippoa pesimässä?</w:t>
      </w:r>
    </w:p>
    <w:p>
      <w:r>
        <w:rPr>
          <w:b/>
        </w:rPr>
        <w:t xml:space="preserve">Tulos</w:t>
      </w:r>
    </w:p>
    <w:p>
      <w:r>
        <w:t xml:space="preserve">Mitä muita lokkilintulajeja Phillipin saarelta on kuollut sukupuuttoon?</w:t>
      </w:r>
    </w:p>
    <w:p>
      <w:r>
        <w:rPr>
          <w:b/>
        </w:rPr>
        <w:t xml:space="preserve">Esimerkki 8.680</w:t>
      </w:r>
    </w:p>
    <w:p>
      <w:r>
        <w:t xml:space="preserve">Läpikulku: Raleigh saa talvella keskimäärin 15,2 cm (6,0 tuumaa) lunta. Useimpina talvina esiintyy myös jäätävää sadetta ja räntää, ja joskus alueella esiintyy suuri ja tuhoisa jäämyrsky. Tammikuun 24.-25. päivänä 2000 Raleigh sai suurimman yksittäisen myrskyn aiheuttaman lumisateen - 20,3 tuumaa (52 cm) - tammikuun 2000 talvimyrsky. Tämän suuruiset myrskyt ovat yleensä seurausta kylmän ilman patoutumisesta, joka vaikuttaa kaupunkiin sen Appalakkien läheisyyden vuoksi. Talvimyrskyt ovat aiheuttaneet liikenneongelmia myös aiemmin.</w:t>
      </w:r>
    </w:p>
    <w:p>
      <w:r>
        <w:rPr>
          <w:b/>
        </w:rPr>
        <w:t xml:space="preserve">Tulos</w:t>
      </w:r>
    </w:p>
    <w:p>
      <w:r>
        <w:t xml:space="preserve">Kuinka paljon lunta Raleigh sai tammikuussa 2001?</w:t>
      </w:r>
    </w:p>
    <w:p>
      <w:r>
        <w:rPr>
          <w:b/>
        </w:rPr>
        <w:t xml:space="preserve">Tulos</w:t>
      </w:r>
    </w:p>
    <w:p>
      <w:r>
        <w:t xml:space="preserve">Kuinka paljon lunta satoi 18. tammikuuta 2001? </w:t>
      </w:r>
    </w:p>
    <w:p>
      <w:r>
        <w:rPr>
          <w:b/>
        </w:rPr>
        <w:t xml:space="preserve">Tulos</w:t>
      </w:r>
    </w:p>
    <w:p>
      <w:r>
        <w:t xml:space="preserve">Mitä vuoria ei ole Raleighissa?</w:t>
      </w:r>
    </w:p>
    <w:p>
      <w:r>
        <w:rPr>
          <w:b/>
        </w:rPr>
        <w:t xml:space="preserve">Tulos</w:t>
      </w:r>
    </w:p>
    <w:p>
      <w:r>
        <w:t xml:space="preserve"> Mikä aiheutti vuoden 2000 kesämyrskyn?</w:t>
      </w:r>
    </w:p>
    <w:p>
      <w:r>
        <w:rPr>
          <w:b/>
        </w:rPr>
        <w:t xml:space="preserve">Esimerkki 8.681</w:t>
      </w:r>
    </w:p>
    <w:p>
      <w:r>
        <w:t xml:space="preserve">Läpikulku: Tieteellisen kirjallisuuden "kirjallisuus" on vähentynyt viimeisten kahden vuosisadan aikana, koska edistysaskeleet ja erikoistuminen ovat tehneet uudesta tieteellisestä tutkimuksesta suurimman yleisön ulottumattomissa olevaa, ja siksi tieteellisen kirjallisuuden "kirjallinen" luonne on vähentynyt. Nyt tiede ilmestyy enimmäkseen lehdissä. Aristoteleen, Kopernikuksen ja Newtonin tieteellisillä teoksilla on edelleen suuri arvo, mutta koska niiden sisältämä tiede on suurelta osin vanhentunut, ne eivät enää palvele tieteellistä opetusta. Ne ovat kuitenkin edelleen liian teknisiä, jotta ne sopisivat hyvin useimpiin kirjallisuuden tutkimusohjelmiin. Tiedehistorian ohjelmien ulkopuolella opiskelijat lukevat harvoin tällaisia teoksia.</w:t>
      </w:r>
    </w:p>
    <w:p>
      <w:r>
        <w:rPr>
          <w:b/>
        </w:rPr>
        <w:t xml:space="preserve">Tulos</w:t>
      </w:r>
    </w:p>
    <w:p>
      <w:r>
        <w:t xml:space="preserve">Minkä ajanjakson aikana tieteiskirjallisuuden kirjallinen luonne on korostunut?</w:t>
      </w:r>
    </w:p>
    <w:p>
      <w:r>
        <w:rPr>
          <w:b/>
        </w:rPr>
        <w:t xml:space="preserve">Tulos</w:t>
      </w:r>
    </w:p>
    <w:p>
      <w:r>
        <w:t xml:space="preserve">Miksi Aristoteleen, Galileon ja Newtonin tiede ei enää palvele tieteellistä opetusta?</w:t>
      </w:r>
    </w:p>
    <w:p>
      <w:r>
        <w:rPr>
          <w:b/>
        </w:rPr>
        <w:t xml:space="preserve">Tulos</w:t>
      </w:r>
    </w:p>
    <w:p>
      <w:r>
        <w:t xml:space="preserve">Opiskelijat lukevat usein klassisia tiedemiehiä minkä ohjelmien ulkopuolella?</w:t>
      </w:r>
    </w:p>
    <w:p>
      <w:r>
        <w:rPr>
          <w:b/>
        </w:rPr>
        <w:t xml:space="preserve">Tulos</w:t>
      </w:r>
    </w:p>
    <w:p>
      <w:r>
        <w:t xml:space="preserve">Mikä on tehnyt uudesta tieteellisestä tutkimuksesta suurimman yleisön ulottuville?</w:t>
      </w:r>
    </w:p>
    <w:p>
      <w:r>
        <w:rPr>
          <w:b/>
        </w:rPr>
        <w:t xml:space="preserve">Tulos</w:t>
      </w:r>
    </w:p>
    <w:p>
      <w:r>
        <w:t xml:space="preserve">Mitä opiskelijat harvoin opiskelevat kirjallisuuden koulutusohjelmien ulkopuolella?</w:t>
      </w:r>
    </w:p>
    <w:p>
      <w:r>
        <w:rPr>
          <w:b/>
        </w:rPr>
        <w:t xml:space="preserve">Tulos</w:t>
      </w:r>
    </w:p>
    <w:p>
      <w:r>
        <w:t xml:space="preserve">Mitkä ovat liian teknisiä, jotta ne sopisivat hyvin "tieteen historian" ohjelmiin?</w:t>
      </w:r>
    </w:p>
    <w:p>
      <w:r>
        <w:rPr>
          <w:b/>
        </w:rPr>
        <w:t xml:space="preserve">Tulos</w:t>
      </w:r>
    </w:p>
    <w:p>
      <w:r>
        <w:t xml:space="preserve">Kenen tiedemiesten tieteellisiä teoksia tutkitaan edelleen säännöllisesti?</w:t>
      </w:r>
    </w:p>
    <w:p>
      <w:r>
        <w:rPr>
          <w:b/>
        </w:rPr>
        <w:t xml:space="preserve">Esimerkki 8.682</w:t>
      </w:r>
    </w:p>
    <w:p>
      <w:r>
        <w:t xml:space="preserve">Läpikulku: Koraanin kertomus ei vahvista, että Maria on saanut tahrattoman sikiön, sillä islamissa jokainen ihmislapsi syntyy puhtaana ja tahrattomana, ja hänen synnitön syntymänsä on näin ollen riippumaton kristillisestä perisyntiopista, sillä tällaista oppia ei ole olemassa islamissa. Lisäksi Hannan Koraanissa esittämä rukous lapsensa suojelemiseksi Saatanalta (Shayṭān) lausuttiin sen jälkeen, kun lapsi oli jo syntynyt, ei ennen sitä, ja se ilmaisee luonnollisen huolen, joka kullakin vanhurskaalla vanhemmalla olisi. Muslimien perimätietoa tai hadithia, jossa todetaan, että ainoat lapset, jotka syntyivät ilman "Saatanan kosketusta", olivat Maria ja Jeesus. ei siksi pidä ottaa erillään Koraanista, ja sitä on tulkittava siinä erityisessä yhteydessä, jossa Maria ja hänen lapsensa vapautettiin heitä vastaan esitetyistä syytöksistä, eikä se ole yleinen lausunto. Tässä hadithissa oleva erityinen maininta Mariasta ja Jeesuksesta voidaan myös katsoa edustavan ihmisluokkaa, mikä on sopusoinnussa arabian kielen ja Koraanin jakeen [Oi Saatana] kanssa... Totisesti sinulla ei ole valtaa palvelijoilleni, paitsi niille eksyneille, jotka päättävät seurata sinua (15:42).</w:t>
      </w:r>
    </w:p>
    <w:p>
      <w:r>
        <w:rPr>
          <w:b/>
        </w:rPr>
        <w:t xml:space="preserve">Tulos</w:t>
      </w:r>
    </w:p>
    <w:p>
      <w:r>
        <w:t xml:space="preserve">Miten Koraani vahvistaa Marian tahrattoman käsityksen?</w:t>
      </w:r>
    </w:p>
    <w:p>
      <w:r>
        <w:rPr>
          <w:b/>
        </w:rPr>
        <w:t xml:space="preserve">Tulos</w:t>
      </w:r>
    </w:p>
    <w:p>
      <w:r>
        <w:t xml:space="preserve">Mitä Koraanin mukaan riippuu kristillisestä opista?</w:t>
      </w:r>
    </w:p>
    <w:p>
      <w:r>
        <w:rPr>
          <w:b/>
        </w:rPr>
        <w:t xml:space="preserve">Tulos</w:t>
      </w:r>
    </w:p>
    <w:p>
      <w:r>
        <w:t xml:space="preserve">Milloin Maria rukoili, että hänen lapsensa pysyisi suojattuna Saatanalta?</w:t>
      </w:r>
    </w:p>
    <w:p>
      <w:r>
        <w:rPr>
          <w:b/>
        </w:rPr>
        <w:t xml:space="preserve">Tulos</w:t>
      </w:r>
    </w:p>
    <w:p>
      <w:r>
        <w:t xml:space="preserve">Mikä vapauttaa Marian ja Jeesuksen syytteistä?</w:t>
      </w:r>
    </w:p>
    <w:p>
      <w:r>
        <w:rPr>
          <w:b/>
        </w:rPr>
        <w:t xml:space="preserve">Tulos</w:t>
      </w:r>
    </w:p>
    <w:p>
      <w:r>
        <w:t xml:space="preserve">Keitä hadith viittaa palvelijoihin?</w:t>
      </w:r>
    </w:p>
    <w:p>
      <w:r>
        <w:rPr>
          <w:b/>
        </w:rPr>
        <w:t xml:space="preserve">Esimerkki 8.683</w:t>
      </w:r>
    </w:p>
    <w:p>
      <w:r>
        <w:t xml:space="preserve">Läpikulku: Amerikan 1600-luvun siirtomaa-ajalta peräisin olevissa laeissa määriteltiin afrikkalaisten orjaäitien lapset siten, että he ottivat äitinsä aseman ja syntyivät orjuuteen isän rodusta tai asemasta riippumatta partus sequitur ventrem -periaatteen mukaisesti. Orjuuden yhdistäminen "rotuun" johti orjuuteen rotukastina. Suurin osa Virginiassa ennen Amerikan vallankumousta muodostuneista vapaiden värillisten perheistä oli kuitenkin valkoisten naisten ja afrikkalaisten miesten välisten liittojen jälkeläisiä, jotka usein työskentelivät ja asuivat yhdessä siirtomaa-ajan alkupuolen löysemmissä oloissa. Vaikka rotujen väliset avioliitot kiellettiin myöhemmin, valkoiset miehet käyttivät usein seksuaalisesti hyväkseen orjanaisia, ja syntyi lukuisia sukupolvia monirotuisia lapsia. 1800-luvun lopulla afroamerikkalaisten keskuudessa oli tullut tavalliseksi, että he käyttivät kulkua saadakseen koulutusmahdollisuuksia, kuten ensimmäinen Vassar Collegesta valmistunut afroamerikkalainen Anita Florence Hemmings teki. Joissakin 1800-luvun luokittelujärjestelmissä ihmiset määriteltiin afrikkalaisen syntyperän osuuden mukaan: henkilö, jonka vanhemmat olivat mustia ja valkoisia, luokiteltiin mulattiksi, henkilö, jolla oli yksi musta isovanhempi ja kolme valkoista, quadrooniksi ja henkilö, jolla oli yksi musta isoisovanhempi ja loput valkoisia, octorooniksi. Jälkimmäiset luokat pysyivät yleisen mustien tai värillisten luokan sisällä, mutta ennen sisällissotaa Virginiassa ja joissakin muissa osavaltioissa henkilö, jolla oli kahdeksasosa tai vähemmän mustia sukujuuria, oli laillisesti valkoinen. Jotkut näiden luokkien jäsenet siirtyivät tilapäisesti tai pysyvästi valkoisiksi.</w:t>
      </w:r>
    </w:p>
    <w:p>
      <w:r>
        <w:rPr>
          <w:b/>
        </w:rPr>
        <w:t xml:space="preserve">Tulos</w:t>
      </w:r>
    </w:p>
    <w:p>
      <w:r>
        <w:t xml:space="preserve">Millaisiksi 1500-luvun lait määrittelivät afrikkalaisten orjaäitien lapset?</w:t>
      </w:r>
    </w:p>
    <w:p>
      <w:r>
        <w:rPr>
          <w:b/>
        </w:rPr>
        <w:t xml:space="preserve">Tulos</w:t>
      </w:r>
    </w:p>
    <w:p>
      <w:r>
        <w:t xml:space="preserve">Kuka ei syntynyt orjuuteen?</w:t>
      </w:r>
    </w:p>
    <w:p>
      <w:r>
        <w:rPr>
          <w:b/>
        </w:rPr>
        <w:t xml:space="preserve">Tulos</w:t>
      </w:r>
    </w:p>
    <w:p>
      <w:r>
        <w:t xml:space="preserve">Kenestä New Yorkin vapaat värilliset ihmiset polveutuivat?</w:t>
      </w:r>
    </w:p>
    <w:p>
      <w:r>
        <w:rPr>
          <w:b/>
        </w:rPr>
        <w:t xml:space="preserve">Tulos</w:t>
      </w:r>
    </w:p>
    <w:p>
      <w:r>
        <w:t xml:space="preserve">Kuka käytti orjamiehiä hyväkseen?</w:t>
      </w:r>
    </w:p>
    <w:p>
      <w:r>
        <w:rPr>
          <w:b/>
        </w:rPr>
        <w:t xml:space="preserve">Tulos</w:t>
      </w:r>
    </w:p>
    <w:p>
      <w:r>
        <w:t xml:space="preserve">Mihin afrikkalaisamerikkalaiset eivät käyttäneet kulkua?</w:t>
      </w:r>
    </w:p>
    <w:p>
      <w:r>
        <w:rPr>
          <w:b/>
        </w:rPr>
        <w:t xml:space="preserve">Esimerkki 8.684</w:t>
      </w:r>
    </w:p>
    <w:p>
      <w:r>
        <w:t xml:space="preserve">Läpikulku: Toisaalta tietyillä rahoitustekniikoilla voidaan vähentää tällaisten ostojen vaikutusta valuuttaan. Yksi niistä on sterilointi, jossa korkeasti arvostettuja omaisuuseriä myydään samaan aikaan, kun heikompia omaisuuseriä ostetaan, jolloin rahan tarjonta pysyy neutraalina. Toinen tekniikka on yksinkertaisesti hyväksyä huonot omaisuuserät pitkäaikaisiksi vakuuksiksi (toisin kuin lyhytaikaiset reposwapit), joita pidetään hallussa, kunnes niiden markkina-arvo vakiintuu. Tämä edellyttäisi vastineeksi verotuksen ja menojen mukauttamista heikompien valtioiden talouksissa, jotta omaisuuserien arvoa voitaisiin parantaa.</w:t>
      </w:r>
    </w:p>
    <w:p>
      <w:r>
        <w:rPr>
          <w:b/>
        </w:rPr>
        <w:t xml:space="preserve">Tulos</w:t>
      </w:r>
    </w:p>
    <w:p>
      <w:r>
        <w:t xml:space="preserve">Miten sterilointi auttaa pitämään rahavirran epätasaisena?</w:t>
      </w:r>
    </w:p>
    <w:p>
      <w:r>
        <w:rPr>
          <w:b/>
        </w:rPr>
        <w:t xml:space="preserve">Tulos</w:t>
      </w:r>
    </w:p>
    <w:p>
      <w:r>
        <w:t xml:space="preserve">Mitä valtio voi tehdä hyvillä varoilla sen sijaan, että se lunastaa ne suoraan?</w:t>
      </w:r>
    </w:p>
    <w:p>
      <w:r>
        <w:rPr>
          <w:b/>
        </w:rPr>
        <w:t xml:space="preserve">Tulos</w:t>
      </w:r>
    </w:p>
    <w:p>
      <w:r>
        <w:t xml:space="preserve">Miten heikommat valtiot voivat tuhota omaisuutensa pinta-arvon?</w:t>
      </w:r>
    </w:p>
    <w:p>
      <w:r>
        <w:rPr>
          <w:b/>
        </w:rPr>
        <w:t xml:space="preserve">Tulos</w:t>
      </w:r>
    </w:p>
    <w:p>
      <w:r>
        <w:t xml:space="preserve">Minkälaisilla tekniikoilla ostojen vaikutusta valuuttaan ei voida koskaan vähentää?</w:t>
      </w:r>
    </w:p>
    <w:p>
      <w:r>
        <w:rPr>
          <w:b/>
        </w:rPr>
        <w:t xml:space="preserve">Esimerkki 8.685</w:t>
      </w:r>
    </w:p>
    <w:p>
      <w:r>
        <w:t xml:space="preserve">Läpikulku: infinitiivimuoto päättyy t:hen (arkaaisesti ti). Se on muoto, joka esiintyy sanakirjoissa ja joka seuraa apuverbien jälkeen (esimerkiksi můžu tě slyšet-"Kuulen sinut"). Tšekin verbeillä on kolme kieliopillista mielialaa: indikatiivi, imperatiivi ja konditionaali. Imperatiivissa on omat päätteet kullekin kolmesta persoona- (tai lukumääräluokasta): -Ø/-i/-ej yksikön toisessa persoonassa, -te/-ete/-ejte monikon toisessa persoonassa ja -me/-eme/-ejme monikon ensimmäisessä persoonassa. Konditionaalinen mieliala muodostetaan partikkelilla menneen ajan verbin jälkeen. Tämä mieliala ilmaisee mahdollisia tapahtumia, jotka ilmaistaan englanniksi sanoilla "I would" tai "I wish".</w:t>
      </w:r>
    </w:p>
    <w:p>
      <w:r>
        <w:rPr>
          <w:b/>
        </w:rPr>
        <w:t xml:space="preserve">Tulos</w:t>
      </w:r>
    </w:p>
    <w:p>
      <w:r>
        <w:t xml:space="preserve">Mitä kolmea kieliopillista mielialaa englannissa on?</w:t>
      </w:r>
    </w:p>
    <w:p>
      <w:r>
        <w:rPr>
          <w:b/>
        </w:rPr>
        <w:t xml:space="preserve">Tulos</w:t>
      </w:r>
    </w:p>
    <w:p>
      <w:r>
        <w:t xml:space="preserve">Mikä verbimuoto löytyy englannin sanakirjoista?</w:t>
      </w:r>
    </w:p>
    <w:p>
      <w:r>
        <w:rPr>
          <w:b/>
        </w:rPr>
        <w:t xml:space="preserve">Tulos</w:t>
      </w:r>
    </w:p>
    <w:p>
      <w:r>
        <w:t xml:space="preserve">Kuinka monta kieliopillista mielialaa englanninkielisillä verbeillä on?</w:t>
      </w:r>
    </w:p>
    <w:p>
      <w:r>
        <w:rPr>
          <w:b/>
        </w:rPr>
        <w:t xml:space="preserve">Tulos</w:t>
      </w:r>
    </w:p>
    <w:p>
      <w:r>
        <w:t xml:space="preserve">Millaisia päätteitä konditionaalin moodi lisää englannin kielessä kuhunkin kategoriaan?</w:t>
      </w:r>
    </w:p>
    <w:p>
      <w:r>
        <w:rPr>
          <w:b/>
        </w:rPr>
        <w:t xml:space="preserve">Tulos</w:t>
      </w:r>
    </w:p>
    <w:p>
      <w:r>
        <w:t xml:space="preserve">Minkä jälkeen englannissa imperatiivi muodostetaan partikkelilla?</w:t>
      </w:r>
    </w:p>
    <w:p>
      <w:r>
        <w:rPr>
          <w:b/>
        </w:rPr>
        <w:t xml:space="preserve">Esimerkki 8.686</w:t>
      </w:r>
    </w:p>
    <w:p>
      <w:r>
        <w:t xml:space="preserve">Läpikulku: Chicagon yliopiston kirjastojärjestelmään kuuluu kuusi kirjastoa, joissa on yhteensä 9,8 miljoonaa nidettä, mikä on 11. eniten Yhdysvaltojen kirjastojärjestelmistä. Yliopiston pääkirjasto on Regenstein-kirjasto, joka sisältää yhden Yhdysvaltojen suurimmista painettujen niteiden kokoelmista. Vuonna 2011 rakennetussa Joe ja Rika Mansueton kirjastossa on suuri opintotila ja automaattinen kirjojen varastointi- ja hakujärjestelmä. John Crerar Library -kirjastossa on yli 1,3 miljoonaa nidettä biologisten, lääketieteellisten ja fysikaalisten tieteiden aloilta sekä yleisten tieteiden sekä tieteen, lääketieteen ja teknologian filosofian ja historian kokoelmia. Yliopistolla on myös useita erikoiskirjastoja, kuten D'Angelon lakikirjasto, sosiaalihallinnon kirjasto ja matematiikan ja tietojenkäsittelytieteen Eckhart-kirjasto, joka suljettiin väliaikaisesti remontin ajaksi 8. heinäkuuta 2013. Harper Memorial Library -kirjastossa ei enää ole niteitä; se on kuitenkin Regenstein-kirjaston lisäksi kampuksen ympärivuorokautinen opiskelutila.</w:t>
      </w:r>
    </w:p>
    <w:p>
      <w:r>
        <w:rPr>
          <w:b/>
        </w:rPr>
        <w:t xml:space="preserve">Tulos</w:t>
      </w:r>
    </w:p>
    <w:p>
      <w:r>
        <w:t xml:space="preserve">Minkä yliopiston kirjastojärjestelmään kuuluu 12 kirjastoa?</w:t>
      </w:r>
    </w:p>
    <w:p>
      <w:r>
        <w:rPr>
          <w:b/>
        </w:rPr>
        <w:t xml:space="preserve">Tulos</w:t>
      </w:r>
    </w:p>
    <w:p>
      <w:r>
        <w:t xml:space="preserve">Minkä yliopiston kirjastojärjestelmässä on yli 10 miljoonaa kirjakokoelmaa?</w:t>
      </w:r>
    </w:p>
    <w:p>
      <w:r>
        <w:rPr>
          <w:b/>
        </w:rPr>
        <w:t xml:space="preserve">Tulos</w:t>
      </w:r>
    </w:p>
    <w:p>
      <w:r>
        <w:t xml:space="preserve">Mikä yliopisto on 9. eniten niteitä Yhdysvalloissa?</w:t>
      </w:r>
    </w:p>
    <w:p>
      <w:r>
        <w:rPr>
          <w:b/>
        </w:rPr>
        <w:t xml:space="preserve">Tulos</w:t>
      </w:r>
    </w:p>
    <w:p>
      <w:r>
        <w:t xml:space="preserve">Minä vuonna D'Angelon ja Rikan kirjasto rakennettiin?</w:t>
      </w:r>
    </w:p>
    <w:p>
      <w:r>
        <w:rPr>
          <w:b/>
        </w:rPr>
        <w:t xml:space="preserve">Esimerkki 8.687</w:t>
      </w:r>
    </w:p>
    <w:p>
      <w:r>
        <w:t xml:space="preserve">Läpikulku: Imperial toimitti vuoden 2014 Research Excellence Framework (REF) -arviointiin yhteensä 1257 työntekijää 14 arviointiyksikössä. REF-tuloksissa 46 prosenttia Imperialin toimittamasta tutkimuksesta luokiteltiin arvosanalla 4*, 44 prosenttia arvosanalla 3*, 9 prosenttia arvosanalla 2* ja 1 prosentti arvosanalla 1*, jolloin kokonaisarvosana oli 3,36. Times Higher Education -lehden REF-tuloksiin perustuvissa rankingeissa Imperial sijoittui kokonaispistemäärän osalta toiseksi ja tutkimusvoiman osalta kahdeksanneksi (verrattuna kuudenneksi ja seitsemänneksi vastaavissa vuoden 2008 RAE-tutkimuksen rankingeissa).</w:t>
      </w:r>
    </w:p>
    <w:p>
      <w:r>
        <w:rPr>
          <w:b/>
        </w:rPr>
        <w:t xml:space="preserve">Tulos</w:t>
      </w:r>
    </w:p>
    <w:p>
      <w:r>
        <w:t xml:space="preserve">Kuinka monta henkilöstöä toimitettiin 16 arviointiyksikön aikana?</w:t>
      </w:r>
    </w:p>
    <w:p>
      <w:r>
        <w:rPr>
          <w:b/>
        </w:rPr>
        <w:t xml:space="preserve">Tulos</w:t>
      </w:r>
    </w:p>
    <w:p>
      <w:r>
        <w:t xml:space="preserve">Kuinka suuri osa Imperialin tutkimuksesta on poistettu salassapidosta?</w:t>
      </w:r>
    </w:p>
    <w:p>
      <w:r>
        <w:rPr>
          <w:b/>
        </w:rPr>
        <w:t xml:space="preserve">Tulos</w:t>
      </w:r>
    </w:p>
    <w:p>
      <w:r>
        <w:t xml:space="preserve">Kuka sijoittui testipisteissä kokonaisuutena 2. sijalle?</w:t>
      </w:r>
    </w:p>
    <w:p>
      <w:r>
        <w:rPr>
          <w:b/>
        </w:rPr>
        <w:t xml:space="preserve">Tulos</w:t>
      </w:r>
    </w:p>
    <w:p>
      <w:r>
        <w:t xml:space="preserve">Kuka sijoittui 6. ja 7. sijalle tutkimustehossa?</w:t>
      </w:r>
    </w:p>
    <w:p>
      <w:r>
        <w:rPr>
          <w:b/>
        </w:rPr>
        <w:t xml:space="preserve">Esimerkki 8.688</w:t>
      </w:r>
    </w:p>
    <w:p>
      <w:r>
        <w:t xml:space="preserve">Läpikulku: Englannin kielessä Godin isolla alkukirjaimella kirjoitettu muoto edustaa edelleen eroa monoteistisen "Jumalan" ja polyteismin "jumalten" välillä. Englanninkielistä sanaa God ja sen vastineita muissa kielissä käytetään yleensä kaikista käsityksistä, ja uskontojen välisistä merkittävistä eroista huolimatta termi on edelleen kaikille yhteinen englanninkielinen käännös. Sama pätee hepreankieliseen Eliin, mutta juutalaisuudessa Jumalalle annetaan myös oma nimi, tetragrammaton YHWH, joka on alkuperältään mahdollisesti edomilaisen tai midiaanilaisen jumaluuden nimi Jahve. Kun monissa raamatunkäännöksissä sana HERRA on kirjoitettu isoin kirjaimin, se tarkoittaa, että sana edustaa tetragrammatonia.</w:t>
      </w:r>
    </w:p>
    <w:p>
      <w:r>
        <w:rPr>
          <w:b/>
        </w:rPr>
        <w:t xml:space="preserve">Tulos</w:t>
      </w:r>
    </w:p>
    <w:p>
      <w:r>
        <w:t xml:space="preserve">Mitä Edomissa edustaa Jumalan isolla alkukirjaimella kirjoitettu muoto?</w:t>
      </w:r>
    </w:p>
    <w:p>
      <w:r>
        <w:rPr>
          <w:b/>
        </w:rPr>
        <w:t xml:space="preserve">Tulos</w:t>
      </w:r>
    </w:p>
    <w:p>
      <w:r>
        <w:t xml:space="preserve">Miten midiaanien sanaa Jumala käytetään yleensä?</w:t>
      </w:r>
    </w:p>
    <w:p>
      <w:r>
        <w:rPr>
          <w:b/>
        </w:rPr>
        <w:t xml:space="preserve">Tulos</w:t>
      </w:r>
    </w:p>
    <w:p>
      <w:r>
        <w:t xml:space="preserve">Midianilaisten jumaluuteen liittyen, mikä sana jää Edomiin?</w:t>
      </w:r>
    </w:p>
    <w:p>
      <w:r>
        <w:rPr>
          <w:b/>
        </w:rPr>
        <w:t xml:space="preserve">Tulos</w:t>
      </w:r>
    </w:p>
    <w:p>
      <w:r>
        <w:t xml:space="preserve">Minkä nimen Jumala saa Midianissa?</w:t>
      </w:r>
    </w:p>
    <w:p>
      <w:r>
        <w:rPr>
          <w:b/>
        </w:rPr>
        <w:t xml:space="preserve">Tulos</w:t>
      </w:r>
    </w:p>
    <w:p>
      <w:r>
        <w:t xml:space="preserve">Mitä sana El tarkoittaa englanniksi?</w:t>
      </w:r>
    </w:p>
    <w:p>
      <w:r>
        <w:rPr>
          <w:b/>
        </w:rPr>
        <w:t xml:space="preserve">Esimerkki 8.689</w:t>
      </w:r>
    </w:p>
    <w:p>
      <w:r>
        <w:t xml:space="preserve">Läpikulku: Baptistien lähetystyö Kanadassa alkoi brittiläisessä Nova Scotian siirtokunnassa (nykyiset Nova Scotia ja New Brunswick) 1760-luvulla. Ensimmäinen virallinen merkintä baptistikirkosta Kanadassa oli Hortonin baptistikirkko (nykyinen Wolfville) Wolfvillessä, Nova Scotiassa 29. lokakuuta 1778. Seurakunta perustettiin uuden valon evankelista Henry Allineen avustuksella. Monet Allinen seuraajista käännyttivät hänen kuolemansa jälkeen ja vahvistivat baptistien läsnäoloa Atlantin alueella. 2 suurta baptistiryhmää muodosti Maritimesin kirkkojen perustan. Näitä kutsuttiin säännöllisiksi baptisteiksi (oppinsa puolesta kalvinistisia) ja vapaan tahdon baptisteiksi.</w:t>
      </w:r>
    </w:p>
    <w:p>
      <w:r>
        <w:rPr>
          <w:b/>
        </w:rPr>
        <w:t xml:space="preserve">Tulos</w:t>
      </w:r>
    </w:p>
    <w:p>
      <w:r>
        <w:t xml:space="preserve">Lähetystyö alkoi mistä Amerikan siirtomaasta?</w:t>
      </w:r>
    </w:p>
    <w:p>
      <w:r>
        <w:rPr>
          <w:b/>
        </w:rPr>
        <w:t xml:space="preserve">Tulos</w:t>
      </w:r>
    </w:p>
    <w:p>
      <w:r>
        <w:t xml:space="preserve">Milloin lähetystyö alkoi Amerikassa?</w:t>
      </w:r>
    </w:p>
    <w:p>
      <w:r>
        <w:rPr>
          <w:b/>
        </w:rPr>
        <w:t xml:space="preserve">Tulos</w:t>
      </w:r>
    </w:p>
    <w:p>
      <w:r>
        <w:t xml:space="preserve">Mikä oli ensimmäinen minkäänlainen kirkko Kanadassa?</w:t>
      </w:r>
    </w:p>
    <w:p>
      <w:r>
        <w:rPr>
          <w:b/>
        </w:rPr>
        <w:t xml:space="preserve">Tulos</w:t>
      </w:r>
    </w:p>
    <w:p>
      <w:r>
        <w:t xml:space="preserve">Missä sijaitsi ensimmäinen anabaptistinen kirkko Kanadassa?</w:t>
      </w:r>
    </w:p>
    <w:p>
      <w:r>
        <w:rPr>
          <w:b/>
        </w:rPr>
        <w:t xml:space="preserve">Tulos</w:t>
      </w:r>
    </w:p>
    <w:p>
      <w:r>
        <w:t xml:space="preserve">Milloin perustettiin ensimmäinen amerikkalainen baptistikirkko?</w:t>
      </w:r>
    </w:p>
    <w:p>
      <w:r>
        <w:rPr>
          <w:b/>
        </w:rPr>
        <w:t xml:space="preserve">Esimerkki 8.690</w:t>
      </w:r>
    </w:p>
    <w:p>
      <w:r>
        <w:t xml:space="preserve">Läpikulku: Sanskritin kielentutkija Madhav Deshpande sanoo, että kun termi "sanskritti" syntyi, sitä ei pidetty erityisenä, muista kielistä erillisenä kielenä vaan pikemminkin erityisen hienostuneena tai täydellistyneenä puhetapana. Sanskritin taito oli muinaisessa Intiassa sosiaalisen luokan ja koulutustason merkki, ja kieltä opetettiin pääasiassa korkeampien kastien jäsenille Vyākaraṇinien, kuten Pāṇinin ja Patanjalin, tarkan analyysin avulla, sillä he kehottivat käyttämään asianmukaista sanskritin kieltä aina, erityisesti rituaaleissa. Sanskrit muinaisen Intian oppineena kielenä oli siis olemassa kansankielisten prakriittien rinnalla, jotka olivat keski-indoarjalaisia kieliä. Kielellinen muutos johti kuitenkin siihen, että keskinäinen ymmärrettävyys hävisi lopulta.</w:t>
      </w:r>
    </w:p>
    <w:p>
      <w:r>
        <w:rPr>
          <w:b/>
        </w:rPr>
        <w:t xml:space="preserve">Tulos</w:t>
      </w:r>
    </w:p>
    <w:p>
      <w:r>
        <w:t xml:space="preserve">Kuka sanoi, että sanskritin kieli oli erityinen, erillinen kieli?</w:t>
      </w:r>
    </w:p>
    <w:p>
      <w:r>
        <w:rPr>
          <w:b/>
        </w:rPr>
        <w:t xml:space="preserve">Tulos</w:t>
      </w:r>
    </w:p>
    <w:p>
      <w:r>
        <w:t xml:space="preserve">Missä maassa alempi luokka opiskeli sanskritia?</w:t>
      </w:r>
    </w:p>
    <w:p>
      <w:r>
        <w:rPr>
          <w:b/>
        </w:rPr>
        <w:t xml:space="preserve">Tulos</w:t>
      </w:r>
    </w:p>
    <w:p>
      <w:r>
        <w:t xml:space="preserve">Mikä kieli esiintyy sanskritin rinnalla nyky-Intiassa?</w:t>
      </w:r>
    </w:p>
    <w:p>
      <w:r>
        <w:rPr>
          <w:b/>
        </w:rPr>
        <w:t xml:space="preserve">Tulos</w:t>
      </w:r>
    </w:p>
    <w:p>
      <w:r>
        <w:t xml:space="preserve">Mitkä kaksi oppinutta opettivat sanskritin kieltä alemmalle luokalle? </w:t>
      </w:r>
    </w:p>
    <w:p>
      <w:r>
        <w:rPr>
          <w:b/>
        </w:rPr>
        <w:t xml:space="preserve">Tulos</w:t>
      </w:r>
    </w:p>
    <w:p>
      <w:r>
        <w:t xml:space="preserve">Mitä kansankielistä kieltä Intiassa käytti vain ylempi sosiaaliluokka?</w:t>
      </w:r>
    </w:p>
    <w:p>
      <w:r>
        <w:rPr>
          <w:b/>
        </w:rPr>
        <w:t xml:space="preserve">Esimerkki 8.691</w:t>
      </w:r>
    </w:p>
    <w:p>
      <w:r>
        <w:t xml:space="preserve">Läpikulku: Kansainvälisen polaarivuoden aikana toteutettu merieläinten kartoitus, johon osallistui noin 500 tutkijaa, julkaistiin vuonna 2010. Tutkimus on osa maailmanlaajuista Census of Marine Life (CoML) -hanketta, ja se on paljastanut joitakin merkittäviä havaintoja. Molemmilla napa-alueilla elää yli 235 meren eliötä, jotka ovat ylittäneet 12 000 kilometrin (7 456 mi) kuilun. Suuret eläimet, kuten jotkin valaat ja linnut, tekevät tämän matkan vuosittain. Yllättävämpiä ovat pienet elämänmuodot, kuten mutamadot, merikurkut ja vapaasti uivat etanat, joita esiintyy molemmissa polaarisissa valtamerissä. Useat tekijät voivat vaikuttaa niiden levinneisyyteen: navan ja päiväntasaajan syvänmeren melko tasainen lämpötila, joka eroaa toisistaan korkeintaan 5 °C:n verran, sekä suuret virtaukset tai meren kuljetushihnat, jotka kuljettavat mätimunia ja toukkavaiheita.</w:t>
      </w:r>
    </w:p>
    <w:p>
      <w:r>
        <w:rPr>
          <w:b/>
        </w:rPr>
        <w:t xml:space="preserve">Tulos</w:t>
      </w:r>
    </w:p>
    <w:p>
      <w:r>
        <w:t xml:space="preserve">Kuka teki väestönlaskennan Etelämantereella vuonna 2010?</w:t>
      </w:r>
    </w:p>
    <w:p>
      <w:r>
        <w:rPr>
          <w:b/>
        </w:rPr>
        <w:t xml:space="preserve">Tulos</w:t>
      </w:r>
    </w:p>
    <w:p>
      <w:r>
        <w:t xml:space="preserve">Kuinka monta meren eliötä elää etelänavan alueella?</w:t>
      </w:r>
    </w:p>
    <w:p>
      <w:r>
        <w:rPr>
          <w:b/>
        </w:rPr>
        <w:t xml:space="preserve">Tulos</w:t>
      </w:r>
    </w:p>
    <w:p>
      <w:r>
        <w:t xml:space="preserve">Mitkä eläimet elävät etelänavalla ympäri vuoden?</w:t>
      </w:r>
    </w:p>
    <w:p>
      <w:r>
        <w:rPr>
          <w:b/>
        </w:rPr>
        <w:t xml:space="preserve">Tulos</w:t>
      </w:r>
    </w:p>
    <w:p>
      <w:r>
        <w:t xml:space="preserve">Missä syvänmeren lämpötiloissa on suuri vaihtelu?</w:t>
      </w:r>
    </w:p>
    <w:p>
      <w:r>
        <w:rPr>
          <w:b/>
        </w:rPr>
        <w:t xml:space="preserve">Tulos</w:t>
      </w:r>
    </w:p>
    <w:p>
      <w:r>
        <w:t xml:space="preserve">Mitä kansainvälisen polaarivuoden aikana tehtiin?</w:t>
      </w:r>
    </w:p>
    <w:p>
      <w:r>
        <w:rPr>
          <w:b/>
        </w:rPr>
        <w:t xml:space="preserve">Tulos</w:t>
      </w:r>
    </w:p>
    <w:p>
      <w:r>
        <w:t xml:space="preserve">Kuinka monta tutkijaa osallistui kansainvälisen polaarivuoden laskentaan?</w:t>
      </w:r>
    </w:p>
    <w:p>
      <w:r>
        <w:rPr>
          <w:b/>
        </w:rPr>
        <w:t xml:space="preserve">Tulos</w:t>
      </w:r>
    </w:p>
    <w:p>
      <w:r>
        <w:t xml:space="preserve">Mikä julkaistiin vuonna 2001?</w:t>
      </w:r>
    </w:p>
    <w:p>
      <w:r>
        <w:rPr>
          <w:b/>
        </w:rPr>
        <w:t xml:space="preserve">Tulos</w:t>
      </w:r>
    </w:p>
    <w:p>
      <w:r>
        <w:t xml:space="preserve">Kuinka monta meren eliötä löydettiin 12 000 tutkitulla meripeninkulmalla?</w:t>
      </w:r>
    </w:p>
    <w:p>
      <w:r>
        <w:rPr>
          <w:b/>
        </w:rPr>
        <w:t xml:space="preserve">Tulos</w:t>
      </w:r>
    </w:p>
    <w:p>
      <w:r>
        <w:t xml:space="preserve">Kuinka monta merilajia löydettiin tutkituilta 7 456 kilometriltä?</w:t>
      </w:r>
    </w:p>
    <w:p>
      <w:r>
        <w:rPr>
          <w:b/>
        </w:rPr>
        <w:t xml:space="preserve">Esimerkki 8.692</w:t>
      </w:r>
    </w:p>
    <w:p>
      <w:r>
        <w:t xml:space="preserve">Läpikulku: University of Kansas School of Business on julkinen kauppakorkeakoulu, joka sijaitsee Kansasin yliopiston pääkampuksella Lawrencessa, Kansasissa. KU School of Business perustettiin vuonna 1924, ja tällä hetkellä siellä on yli 80 tiedekunnan jäsentä ja noin 1500 opiskelijaa.</w:t>
      </w:r>
    </w:p>
    <w:p>
      <w:r>
        <w:rPr>
          <w:b/>
        </w:rPr>
        <w:t xml:space="preserve">Tulos</w:t>
      </w:r>
    </w:p>
    <w:p>
      <w:r>
        <w:t xml:space="preserve">Millainen laitos ei ole KU:n kauppakorkeakoulu?</w:t>
      </w:r>
    </w:p>
    <w:p>
      <w:r>
        <w:rPr>
          <w:b/>
        </w:rPr>
        <w:t xml:space="preserve">Tulos</w:t>
      </w:r>
    </w:p>
    <w:p>
      <w:r>
        <w:t xml:space="preserve">Missä KU:n kauppakorkeakoulu ei sijaitse?</w:t>
      </w:r>
    </w:p>
    <w:p>
      <w:r>
        <w:rPr>
          <w:b/>
        </w:rPr>
        <w:t xml:space="preserve">Tulos</w:t>
      </w:r>
    </w:p>
    <w:p>
      <w:r>
        <w:t xml:space="preserve">Milloin Kansasin yliopiston kauppakorkeakoulu tuhoutui?</w:t>
      </w:r>
    </w:p>
    <w:p>
      <w:r>
        <w:rPr>
          <w:b/>
        </w:rPr>
        <w:t xml:space="preserve">Tulos</w:t>
      </w:r>
    </w:p>
    <w:p>
      <w:r>
        <w:t xml:space="preserve">Kuinka moni opiskelija jätti KU:n kauppakorkeakoulun kesken?</w:t>
      </w:r>
    </w:p>
    <w:p>
      <w:r>
        <w:rPr>
          <w:b/>
        </w:rPr>
        <w:t xml:space="preserve">Tulos</w:t>
      </w:r>
    </w:p>
    <w:p>
      <w:r>
        <w:t xml:space="preserve">Kuinka moni kouluttaja tekee vapaaehtoistyötä KU School of Businessissa?</w:t>
      </w:r>
    </w:p>
    <w:p>
      <w:r>
        <w:rPr>
          <w:b/>
        </w:rPr>
        <w:t xml:space="preserve">Esimerkki 8.693</w:t>
      </w:r>
    </w:p>
    <w:p>
      <w:r>
        <w:t xml:space="preserve">Läpikulku: Englanti ei päässyt MM-kisoihin vuosina 1974, 1978 ja 1994. Joukkue on pudonnut itse kisoissa aikaisintaan ensimmäisellä kierroksella vuosina 1950, 1958 ja viimeksi vuoden 2014 MM-kisoissa, kun se oli hävinnyt molemmissa kahdessa avausottelussaan ensimmäistä kertaa D-lohkossa Italiaa ja Uruguayta vastaan. 1950 ensimmäisellä kierroksella jatkoon jäi neljä joukkuetta, 1958 kahdeksan joukkuetta ja 2014 kuusitoista joukkuetta. Vuonna 2010 Englanti kärsi 16. kierroksella sen raskaimman MM-tappion (4-1 Saksalle) sen jälkeen, kun se oli pelannut tasapelin Yhdysvaltojen ja Algerian kanssa ja voittanut Slovenian 1-0 lohkovaiheessa.</w:t>
      </w:r>
    </w:p>
    <w:p>
      <w:r>
        <w:rPr>
          <w:b/>
        </w:rPr>
        <w:t xml:space="preserve">Tulos</w:t>
      </w:r>
    </w:p>
    <w:p>
      <w:r>
        <w:t xml:space="preserve">Missä järjestettiin vuoden 1974 MM-kisat?</w:t>
      </w:r>
    </w:p>
    <w:p>
      <w:r>
        <w:rPr>
          <w:b/>
        </w:rPr>
        <w:t xml:space="preserve">Tulos</w:t>
      </w:r>
    </w:p>
    <w:p>
      <w:r>
        <w:t xml:space="preserve">Mikä oli yksi niistä neljästä joukkueesta, jotka jäivät ensimmäisen kierroksen jälkeen vuonna 1950?</w:t>
      </w:r>
    </w:p>
    <w:p>
      <w:r>
        <w:rPr>
          <w:b/>
        </w:rPr>
        <w:t xml:space="preserve">Tulos</w:t>
      </w:r>
    </w:p>
    <w:p>
      <w:r>
        <w:t xml:space="preserve">Mihin Slovenia sijoittui vuoden 2010 MM-kisoissa?</w:t>
      </w:r>
    </w:p>
    <w:p>
      <w:r>
        <w:rPr>
          <w:b/>
        </w:rPr>
        <w:t xml:space="preserve">Tulos</w:t>
      </w:r>
    </w:p>
    <w:p>
      <w:r>
        <w:t xml:space="preserve">Mikä oli tilanne, kun Englanti pelasi Italiaa vastaan vuoden 2014 jalkapallon MM-kisoissa?</w:t>
      </w:r>
    </w:p>
    <w:p>
      <w:r>
        <w:rPr>
          <w:b/>
        </w:rPr>
        <w:t xml:space="preserve">Tulos</w:t>
      </w:r>
    </w:p>
    <w:p>
      <w:r>
        <w:t xml:space="preserve">Minä vuonna Saksan jalkapallomaajoukkue kärsi pahimman tappion?</w:t>
      </w:r>
    </w:p>
    <w:p>
      <w:r>
        <w:rPr>
          <w:b/>
        </w:rPr>
        <w:t xml:space="preserve">Esimerkki 8.694</w:t>
      </w:r>
    </w:p>
    <w:p>
      <w:r>
        <w:t xml:space="preserve">Läpikulku: John Rawlsin teoksen A Theory of Justice (Oikeudenmukaisuuden teoria) julkaisemista vuonna 1971 pidetään virstanpylväänä angloamerikkalaisessa akateemisessa poliittisessa filosofiassa. Rawls käytti ajatuskokeilua, alkuperäistä asemaa, jossa edustukselliset puolueet valitsevat tietämättömyyden verhon takaa oikeudenmukaisuuden periaatteet yhteiskunnan perusrakenteeksi. Rawls esitti myös kritiikkiä utilitaristisia lähestymistapoja kohtaan poliittisen oikeudenmukaisuuden kysymyksissä. Robert Nozickin vuonna 1974 ilmestynyt kirja Anarchy, State, and Utopia, joka voitti National Book Award -palkinnon, vastasi Rawlsille libertaristisesta näkökulmasta ja sai libertaristisille näkemyksille akateemista arvostusta.</w:t>
      </w:r>
    </w:p>
    <w:p>
      <w:r>
        <w:rPr>
          <w:b/>
        </w:rPr>
        <w:t xml:space="preserve">Tulos</w:t>
      </w:r>
    </w:p>
    <w:p>
      <w:r>
        <w:t xml:space="preserve">Mitä Robert Nozick kirjoitti vuonna 1971?</w:t>
      </w:r>
    </w:p>
    <w:p>
      <w:r>
        <w:rPr>
          <w:b/>
        </w:rPr>
        <w:t xml:space="preserve">Tulos</w:t>
      </w:r>
    </w:p>
    <w:p>
      <w:r>
        <w:t xml:space="preserve">Mitä John Rawls kirjoitti vuonna 1974?</w:t>
      </w:r>
    </w:p>
    <w:p>
      <w:r>
        <w:rPr>
          <w:b/>
        </w:rPr>
        <w:t xml:space="preserve">Tulos</w:t>
      </w:r>
    </w:p>
    <w:p>
      <w:r>
        <w:t xml:space="preserve">Minkä palkinnon John Rawlsin kirja voitti?</w:t>
      </w:r>
    </w:p>
    <w:p>
      <w:r>
        <w:rPr>
          <w:b/>
        </w:rPr>
        <w:t xml:space="preserve">Tulos</w:t>
      </w:r>
    </w:p>
    <w:p>
      <w:r>
        <w:t xml:space="preserve">Mitä Robert Nozickin kirjaa pidetään amerikkalaisessa filosofiassa?</w:t>
      </w:r>
    </w:p>
    <w:p>
      <w:r>
        <w:rPr>
          <w:b/>
        </w:rPr>
        <w:t xml:space="preserve">Tulos</w:t>
      </w:r>
    </w:p>
    <w:p>
      <w:r>
        <w:t xml:space="preserve">Millainen näkökulma John Rawlsilla oli vastatessaan Rober Nozickille?</w:t>
      </w:r>
    </w:p>
    <w:p>
      <w:r>
        <w:rPr>
          <w:b/>
        </w:rPr>
        <w:t xml:space="preserve">Esimerkki 8.695</w:t>
      </w:r>
    </w:p>
    <w:p>
      <w:r>
        <w:t xml:space="preserve">Läpikulku: Jännitteitä oli pitkään ollut Mason-Dixonin linjan pohjoispuolella sijaitsevien osavaltioiden ja sen eteläpuolella sijaitsevien osavaltioiden välillä, ja ne keskittyivät pääasiassa orjuuden "erityiseen instituutioon" ja osavaltioiden mahdollisuuteen kumota kansallisen hallituksen päätökset. Vuosien 1840 ja 1850 aikana osapuolten väliset konfliktit muuttuivat asteittain entistä väkivaltaisemmiksi. Abraham Lincolnin valinnan jälkeen vuonna 1860 (jonka etelävaltiot uskoivat pyrkivän lopettamaan orjuuden) eteläiset osavaltiot erosivat Yhdysvalloista, alkaen Etelä-Carolinasta vuoden 1860 lopulla. Huhtikuun 12. päivänä 1861 etelävaltioiden joukot (jotka tunnettiin nimellä Amerikan konfederaatiovaltiot tai yksinkertaisesti konfederaatio) avasivat tulen Sumterin linnaketta vastaan, jonka varuskunta oli uskollinen unionille.</w:t>
      </w:r>
    </w:p>
    <w:p>
      <w:r>
        <w:rPr>
          <w:b/>
        </w:rPr>
        <w:t xml:space="preserve">Tulos</w:t>
      </w:r>
    </w:p>
    <w:p>
      <w:r>
        <w:t xml:space="preserve"> Mikä jakolinja erotti orjavaltiot ei-vapaista valtioista?</w:t>
      </w:r>
    </w:p>
    <w:p>
      <w:r>
        <w:rPr>
          <w:b/>
        </w:rPr>
        <w:t xml:space="preserve">Tulos</w:t>
      </w:r>
    </w:p>
    <w:p>
      <w:r>
        <w:t xml:space="preserve"> Milloin Lincoln erotettiin?</w:t>
      </w:r>
    </w:p>
    <w:p>
      <w:r>
        <w:rPr>
          <w:b/>
        </w:rPr>
        <w:t xml:space="preserve">Tulos</w:t>
      </w:r>
    </w:p>
    <w:p>
      <w:r>
        <w:t xml:space="preserve"> Miten orjavaltiot reagoivat Lincolnin kuolemaan?</w:t>
      </w:r>
    </w:p>
    <w:p>
      <w:r>
        <w:rPr>
          <w:b/>
        </w:rPr>
        <w:t xml:space="preserve">Tulos</w:t>
      </w:r>
    </w:p>
    <w:p>
      <w:r>
        <w:t xml:space="preserve">Milloin konfederaation joukot pommittivat Fort Pumteria?</w:t>
      </w:r>
    </w:p>
    <w:p>
      <w:r>
        <w:rPr>
          <w:b/>
        </w:rPr>
        <w:t xml:space="preserve">Esimerkki 8.696</w:t>
      </w:r>
    </w:p>
    <w:p>
      <w:r>
        <w:t xml:space="preserve">Läpikulku: Tripura on 22. sijalla, ja sitä seuraa Tripura 22. sijalla. Kangran piirikunta oli kärkisijalla 1 507 223 (21,98 %), Mandin piirikunta 999 518 (14,58 %), Shimlan piirikunta 813 384 (11,86 %), Solanin piirikunta 576 670 (8,41 %), Sirmaurin piirikunta 530 164 (7.73 %), Unan piiri 521 057 (7,60 %), Chamban piiri 518 844 (7,57 %), Hamirpurin piiri 454 293 (6,63 %), Kullun piiri 437 474 (6,38 %), Bilaspurin piiri 382 056 (5,57 %), Kinnaurin piiri 84 298 (1,23 %) ja Lahaul Spiti 31 528 (0,46 %).</w:t>
      </w:r>
    </w:p>
    <w:p>
      <w:r>
        <w:rPr>
          <w:b/>
        </w:rPr>
        <w:t xml:space="preserve">Tulos</w:t>
      </w:r>
    </w:p>
    <w:p>
      <w:r>
        <w:t xml:space="preserve">Missä kohtaa väestötaulukkoa Shimlan piiri on väestölaskennan perusteella, kun sitä seuraa Tripura?</w:t>
      </w:r>
    </w:p>
    <w:p>
      <w:r>
        <w:rPr>
          <w:b/>
        </w:rPr>
        <w:t xml:space="preserve">Tulos</w:t>
      </w:r>
    </w:p>
    <w:p>
      <w:r>
        <w:t xml:space="preserve">Mikä paikka oli Sirmaurin piiri, joka seurasi osavaltiota?</w:t>
      </w:r>
    </w:p>
    <w:p>
      <w:r>
        <w:rPr>
          <w:b/>
        </w:rPr>
        <w:t xml:space="preserve">Tulos</w:t>
      </w:r>
    </w:p>
    <w:p>
      <w:r>
        <w:t xml:space="preserve">Oliko Lahaul Spitin paikka väestötaulukossa, vaikka se tuli ensimmäisenä?</w:t>
      </w:r>
    </w:p>
    <w:p>
      <w:r>
        <w:rPr>
          <w:b/>
        </w:rPr>
        <w:t xml:space="preserve">Tulos</w:t>
      </w:r>
    </w:p>
    <w:p>
      <w:r>
        <w:t xml:space="preserve">Kuinka monta prosenttia väestöstä Kullun piirikunnassa on, kun se on ykkössijalla?</w:t>
      </w:r>
    </w:p>
    <w:p>
      <w:r>
        <w:rPr>
          <w:b/>
        </w:rPr>
        <w:t xml:space="preserve">Tulos</w:t>
      </w:r>
    </w:p>
    <w:p>
      <w:r>
        <w:t xml:space="preserve">Jos Hamirpurin alue on kärkisijalla, mikä on sen väkiluku?</w:t>
      </w:r>
    </w:p>
    <w:p>
      <w:r>
        <w:rPr>
          <w:b/>
        </w:rPr>
        <w:t xml:space="preserve">Esimerkki 8.697</w:t>
      </w:r>
    </w:p>
    <w:p>
      <w:r>
        <w:t xml:space="preserve">Läpikulku: Se oli väliaikaisesti Tiibetin valtakunnan ja kiinalaisten hallinnassa vuosina 650-680 ja sitten Umayyadien hallinnassa vuonna 710. Samanidien valtakunta, 819-99, palautti persialaisten hallinnan alueelle ja laajensi Samarkandin ja Bukharan kaupunkeja (molemmat kaupungit ovat nykyään osa Uzbekistania), joista tuli Iranin kulttuurikeskuksia, ja alue tunnettiin nimellä Khorasan. Kara-Khanidien kaanikunta valloitti Transoxanian (joka vastaa suunnilleen nykyistä Uzbekistania, Tadžikistania, Etelä-Kirgisiaa ja Lounais-Kazakstania) ja hallitsi vuosina 999-1211. Heidän saapumisensa Transoxaniaan merkitsi lopullista siirtymistä iranilaisesta turkkilaisvaltaisuudesta Keski-Aasiassa, mutta vähitellen kara-khanidit sulautuivat alueen persoarabiseen muslimikulttuuriin.</w:t>
      </w:r>
    </w:p>
    <w:p>
      <w:r>
        <w:rPr>
          <w:b/>
        </w:rPr>
        <w:t xml:space="preserve">Tulos</w:t>
      </w:r>
    </w:p>
    <w:p>
      <w:r>
        <w:t xml:space="preserve">Kuka palautti Puolan hallinnan alueella?</w:t>
      </w:r>
    </w:p>
    <w:p>
      <w:r>
        <w:rPr>
          <w:b/>
        </w:rPr>
        <w:t xml:space="preserve">Tulos</w:t>
      </w:r>
    </w:p>
    <w:p>
      <w:r>
        <w:t xml:space="preserve">Kenen saapuminen Teksasiin merkitsi selvää siirtymistä iranilaisesta turkkilaisvaltaisuudesta turkkilaisvaltaisuuteen? </w:t>
      </w:r>
    </w:p>
    <w:p>
      <w:r>
        <w:rPr>
          <w:b/>
        </w:rPr>
        <w:t xml:space="preserve">Tulos</w:t>
      </w:r>
    </w:p>
    <w:p>
      <w:r>
        <w:t xml:space="preserve">Kuka hallitsi vuosina 1999-1211?</w:t>
      </w:r>
    </w:p>
    <w:p>
      <w:r>
        <w:rPr>
          <w:b/>
        </w:rPr>
        <w:t xml:space="preserve">Tulos</w:t>
      </w:r>
    </w:p>
    <w:p>
      <w:r>
        <w:t xml:space="preserve">Kuka kutisti Samarkandin ja Bukharan kaupungit?</w:t>
      </w:r>
    </w:p>
    <w:p>
      <w:r>
        <w:rPr>
          <w:b/>
        </w:rPr>
        <w:t xml:space="preserve">Tulos</w:t>
      </w:r>
    </w:p>
    <w:p>
      <w:r>
        <w:t xml:space="preserve">Kuka oli väliaikaisesti Turkin valtakunnan hallinnassa?</w:t>
      </w:r>
    </w:p>
    <w:p>
      <w:r>
        <w:rPr>
          <w:b/>
        </w:rPr>
        <w:t xml:space="preserve">Esimerkki 8.698</w:t>
      </w:r>
    </w:p>
    <w:p>
      <w:r>
        <w:t xml:space="preserve">Läpikulku: Amerikan kansa on enimmäkseen monietnisten, kulttuurisesti erilaisten maahanmuuttajaryhmien jälkeläisiä, joista monet ovat nykyään kehittyneitä kansakuntia. Jotkut pitävät itseään monirotuisina, mutta tunnustavat rodun sosiaaliseksi konstruktioksi. Kreolisaatio, assimilaatio ja integraatio ovat olleet jatkuvia prosesseja. Afroamerikkalaisten kansalaisoikeusliike (1955-1968) ja muut yhteiskunnalliset liikkeet 1900-luvun puolivälistä lähtien pyrkivät saavuttamaan sosiaalista oikeudenmukaisuutta ja perustuslain mukaisten kansalaisoikeuksien yhtäläistä täytäntöönpanoa kaikille etnisille ryhmille. 2000-luvulla alle 5 prosenttia väestöstä määritteli itsensä monirotuiseksi. Monissa tapauksissa sekarotuinen syntyperä on niin kaukana yksilön sukuhistoriassa (esimerkiksi ennen sisällissotaa tai aikaisemmin), että se ei vaikuta uudempaan etniseen ja kulttuuriseen identifikaatioon.</w:t>
      </w:r>
    </w:p>
    <w:p>
      <w:r>
        <w:rPr>
          <w:b/>
        </w:rPr>
        <w:t xml:space="preserve">Tulos</w:t>
      </w:r>
    </w:p>
    <w:p>
      <w:r>
        <w:t xml:space="preserve">Minkä kansojen jälkeläisiä englantilaiset useimmiten ovat?</w:t>
      </w:r>
    </w:p>
    <w:p>
      <w:r>
        <w:rPr>
          <w:b/>
        </w:rPr>
        <w:t xml:space="preserve">Tulos</w:t>
      </w:r>
    </w:p>
    <w:p>
      <w:r>
        <w:t xml:space="preserve">Milloin espanjalaisten kansalaisoikeusliike syntyi?</w:t>
      </w:r>
    </w:p>
    <w:p>
      <w:r>
        <w:rPr>
          <w:b/>
        </w:rPr>
        <w:t xml:space="preserve">Tulos</w:t>
      </w:r>
    </w:p>
    <w:p>
      <w:r>
        <w:t xml:space="preserve">Kuinka suuri osa väestöstä määritteli itsensä monirotuiseksi ennen 2000-lukua?</w:t>
      </w:r>
    </w:p>
    <w:p>
      <w:r>
        <w:rPr>
          <w:b/>
        </w:rPr>
        <w:t xml:space="preserve">Tulos</w:t>
      </w:r>
    </w:p>
    <w:p>
      <w:r>
        <w:t xml:space="preserve">Mitä rotua ei tunnusteta?</w:t>
      </w:r>
    </w:p>
    <w:p>
      <w:r>
        <w:rPr>
          <w:b/>
        </w:rPr>
        <w:t xml:space="preserve">Tulos</w:t>
      </w:r>
    </w:p>
    <w:p>
      <w:r>
        <w:t xml:space="preserve">Minkä saavuttamiseksi 1900-luvun puoliväliä edeltäneet yhteiskunnalliset liikkeet työskentelivät?</w:t>
      </w:r>
    </w:p>
    <w:p>
      <w:r>
        <w:rPr>
          <w:b/>
        </w:rPr>
        <w:t xml:space="preserve">Esimerkki 8.699</w:t>
      </w:r>
    </w:p>
    <w:p>
      <w:r>
        <w:t xml:space="preserve">Läpikulku: GE:n liikevaihdosta yli puolet tulee rahoituspalveluista, joten se on kiistatta rahoitusyhtiö, jolla on valmistava osasto. Se on myös yksi suurimmista lainanantajista muissa maissa kuin Yhdysvalloissa, kuten Japanissa. Vaikka monialayritysten ensimmäinen aalto (kuten ITT Corporation, Ling-Temco-Vought, Tenneco jne.) jäi 1980-luvun puoliväliin mennessä sivuun, 1990-luvun lopulla toinen aalto (joka koostui Westinghousesta, Tycosta ja muista) yritti ja epäonnistui GE:n menestyksen jäljittelemisessä[sitaatti tarvitaan].</w:t>
      </w:r>
    </w:p>
    <w:p>
      <w:r>
        <w:rPr>
          <w:b/>
        </w:rPr>
        <w:t xml:space="preserve">Tulos</w:t>
      </w:r>
    </w:p>
    <w:p>
      <w:r>
        <w:t xml:space="preserve">Millä vuosikymmenellä GE perustettiin?</w:t>
      </w:r>
    </w:p>
    <w:p>
      <w:r>
        <w:rPr>
          <w:b/>
        </w:rPr>
        <w:t xml:space="preserve">Tulos</w:t>
      </w:r>
    </w:p>
    <w:p>
      <w:r>
        <w:t xml:space="preserve">Missä maassa oli Tennecon pääkonttori?</w:t>
      </w:r>
    </w:p>
    <w:p>
      <w:r>
        <w:rPr>
          <w:b/>
        </w:rPr>
        <w:t xml:space="preserve">Tulos</w:t>
      </w:r>
    </w:p>
    <w:p>
      <w:r>
        <w:t xml:space="preserve">Millä vuosikymmenellä ITT Corporation perustettiin?</w:t>
      </w:r>
    </w:p>
    <w:p>
      <w:r>
        <w:rPr>
          <w:b/>
        </w:rPr>
        <w:t xml:space="preserve">Tulos</w:t>
      </w:r>
    </w:p>
    <w:p>
      <w:r>
        <w:t xml:space="preserve">Millä vuosikymmenellä Westinghouse perustettiin?</w:t>
      </w:r>
    </w:p>
    <w:p>
      <w:r>
        <w:rPr>
          <w:b/>
        </w:rPr>
        <w:t xml:space="preserve">Tulos</w:t>
      </w:r>
    </w:p>
    <w:p>
      <w:r>
        <w:t xml:space="preserve">Missä maassa Ling-Temco-Vought perustettiin?</w:t>
      </w:r>
    </w:p>
    <w:p>
      <w:r>
        <w:rPr>
          <w:b/>
        </w:rPr>
        <w:t xml:space="preserve">Esimerkki 8.700</w:t>
      </w:r>
    </w:p>
    <w:p>
      <w:r>
        <w:t xml:space="preserve">Läpikulku: Mandoliinin tunnettuus Yhdysvalloissa kukoisti 1880-luvulla, kun soittimesta tuli osa villitystä, joka jatkui 1920-luvun puoliväliin. Clarence L. Partee kertoo, että ensimmäisen Yhdysvalloissa valmistetun mandoliinin valmisti vuonna 1883 tai 1884 Joseph Bohmann, joka oli vakiintunut viuluvalmistaja Chicagossa. Partee luonnehti varhaista soitinta suuremmaksi kuin eurooppalaiset soittimet, joihin hän oli tottunut, ja sen muoto oli "omituinen" ja rakenne "karkea", ja hän sanoi, että laatu parani, kunnes amerikkalaiset soittimet olivat "ylivertaisia" tuontisoittimiin verrattuna. Partee käytti tuolloin Ranskassa valmistettua tuontimandoliinia.</w:t>
      </w:r>
    </w:p>
    <w:p>
      <w:r>
        <w:rPr>
          <w:b/>
        </w:rPr>
        <w:t xml:space="preserve">Tulos</w:t>
      </w:r>
    </w:p>
    <w:p>
      <w:r>
        <w:t xml:space="preserve">Milloin madolin tietoisuus Yhdysvalloissa ei muuttunut sujuvaksi?</w:t>
      </w:r>
    </w:p>
    <w:p>
      <w:r>
        <w:rPr>
          <w:b/>
        </w:rPr>
        <w:t xml:space="preserve">Tulos</w:t>
      </w:r>
    </w:p>
    <w:p>
      <w:r>
        <w:t xml:space="preserve"> Milloin ensimmäinen mandoliini tuhottiin Yhdysvalloissa?</w:t>
      </w:r>
    </w:p>
    <w:p>
      <w:r>
        <w:rPr>
          <w:b/>
        </w:rPr>
        <w:t xml:space="preserve">Tulos</w:t>
      </w:r>
    </w:p>
    <w:p>
      <w:r>
        <w:t xml:space="preserve"> Kuka valmisti ensimmäisen brittiläisen mandoliinin?</w:t>
      </w:r>
    </w:p>
    <w:p>
      <w:r>
        <w:rPr>
          <w:b/>
        </w:rPr>
        <w:t xml:space="preserve">Tulos</w:t>
      </w:r>
    </w:p>
    <w:p>
      <w:r>
        <w:t xml:space="preserve"> Millaista mandoliinia Partee ei käyttänyt?</w:t>
      </w:r>
    </w:p>
    <w:p>
      <w:r>
        <w:rPr>
          <w:b/>
        </w:rPr>
        <w:t xml:space="preserve">Esimerkki 8.701</w:t>
      </w:r>
    </w:p>
    <w:p>
      <w:r>
        <w:t xml:space="preserve">Läpikulku: Roosevelt allekirjoitti 16. maaliskuuta 1934 muuttolintujen metsästysleimaa koskevan lain (Migratory Bird Hunting Stamp Act), jonka mukaan kaikki yli kuusitoista-vuotiaat metsästäjät ostavat leiman vuosittain. Postimerkit valmistaa ohjelman puolesta Yhdysvaltain postilaitos, ja niissä kuvataan vuotuisessa kilpailussa valittuja luonnonvaraisia eläimiä. Niillä on tärkeä rooli elinympäristöjen suojelussa, koska 98 prosenttia niiden myynnistä saaduista varoista käytetään suoraan kosteikkojen elinympäristön ostamiseen tai vuokraamiseen suojeltavaksi National Wildlife Refuge System -järjestelmässä.Vesilintujen lisäksi arviolta kolmasosa maan uhanalaisista lajeista etsii ravintoa ja suojaa alueilta, jotka on suojeltu Duck Stamp -varoin.</w:t>
      </w:r>
    </w:p>
    <w:p>
      <w:r>
        <w:rPr>
          <w:b/>
        </w:rPr>
        <w:t xml:space="preserve">Tulos</w:t>
      </w:r>
    </w:p>
    <w:p>
      <w:r>
        <w:t xml:space="preserve">Minä vuonna Yhdysvaltain postilaitos perustettiin?</w:t>
      </w:r>
    </w:p>
    <w:p>
      <w:r>
        <w:rPr>
          <w:b/>
        </w:rPr>
        <w:t xml:space="preserve">Tulos</w:t>
      </w:r>
    </w:p>
    <w:p>
      <w:r>
        <w:t xml:space="preserve">Mikä presidentti perusti Yhdysvaltain postilaitoksen?</w:t>
      </w:r>
    </w:p>
    <w:p>
      <w:r>
        <w:rPr>
          <w:b/>
        </w:rPr>
        <w:t xml:space="preserve">Tulos</w:t>
      </w:r>
    </w:p>
    <w:p>
      <w:r>
        <w:t xml:space="preserve">Minä päivänä perustettiin National Wildlife Refuge System?</w:t>
      </w:r>
    </w:p>
    <w:p>
      <w:r>
        <w:rPr>
          <w:b/>
        </w:rPr>
        <w:t xml:space="preserve">Tulos</w:t>
      </w:r>
    </w:p>
    <w:p>
      <w:r>
        <w:t xml:space="preserve">Kuinka moni Yhdysvaltain vesilinnuista oli uhanalainen vuonna 1934?</w:t>
      </w:r>
    </w:p>
    <w:p>
      <w:r>
        <w:rPr>
          <w:b/>
        </w:rPr>
        <w:t xml:space="preserve">Tulos</w:t>
      </w:r>
    </w:p>
    <w:p>
      <w:r>
        <w:t xml:space="preserve">Mikä on vähimmäisikä, joka tarvitaan osallistumiseen Yhdysvaltain postilaitoksen postimerkkitaidekilpailuun?</w:t>
      </w:r>
    </w:p>
    <w:p>
      <w:r>
        <w:rPr>
          <w:b/>
        </w:rPr>
        <w:t xml:space="preserve">Esimerkki 8.702</w:t>
      </w:r>
    </w:p>
    <w:p>
      <w:r>
        <w:t xml:space="preserve">Läpikulku: Aasian varhaisia arkkitehtuuria käsitteleviä kirjoituksia ovat muun muassa kiinalainen Kao Gong Ji 7.-5. vuosisadalta eaa., muinaisen Intian Shilpa Shastrat ja Sri Lankan Manjusri Vasthu Vidya Sastra.</w:t>
      </w:r>
    </w:p>
    <w:p>
      <w:r>
        <w:rPr>
          <w:b/>
        </w:rPr>
        <w:t xml:space="preserve">Tulos</w:t>
      </w:r>
    </w:p>
    <w:p>
      <w:r>
        <w:t xml:space="preserve">Kuka kirjoitti myöhäisaasialaisia kirjoituksia?</w:t>
      </w:r>
    </w:p>
    <w:p>
      <w:r>
        <w:rPr>
          <w:b/>
        </w:rPr>
        <w:t xml:space="preserve">Tulos</w:t>
      </w:r>
    </w:p>
    <w:p>
      <w:r>
        <w:t xml:space="preserve"> Mikä maa hylkäsi Kao Gong Jin?</w:t>
      </w:r>
    </w:p>
    <w:p>
      <w:r>
        <w:rPr>
          <w:b/>
        </w:rPr>
        <w:t xml:space="preserve">Tulos</w:t>
      </w:r>
    </w:p>
    <w:p>
      <w:r>
        <w:t xml:space="preserve">Mitä kirjoitettiin 4. vuosisadalla eaa.?</w:t>
      </w:r>
    </w:p>
    <w:p>
      <w:r>
        <w:rPr>
          <w:b/>
        </w:rPr>
        <w:t xml:space="preserve">Tulos</w:t>
      </w:r>
    </w:p>
    <w:p>
      <w:r>
        <w:t xml:space="preserve"> Mikä uskonnollinen kirjoitus on peräisin Sri Lankasta?</w:t>
      </w:r>
    </w:p>
    <w:p>
      <w:r>
        <w:rPr>
          <w:b/>
        </w:rPr>
        <w:t xml:space="preserve">Tulos</w:t>
      </w:r>
    </w:p>
    <w:p>
      <w:r>
        <w:t xml:space="preserve"> Minkä modernin arkkitehtuuritekstin Intia on tuottanut?</w:t>
      </w:r>
    </w:p>
    <w:p>
      <w:r>
        <w:rPr>
          <w:b/>
        </w:rPr>
        <w:t xml:space="preserve">Esimerkki 8.703</w:t>
      </w:r>
    </w:p>
    <w:p>
      <w:r>
        <w:t xml:space="preserve">Läpikulku: He kuitenkin pitivät korkeakulttuurin hienostuneisuutta ja hienostuneisuutta turmelevana ja luonnottomana kehityksenä, joka hämärtää ja vääristää ihmisten perusluonnetta. Nämä kriitikot pitivät kansanmusiikkia (sellaisena kuin se oli "kansan" eli maaseudun lukutaidottomien talonpoikien tuottamaa) rehellisenä ilmauksena luonnollisesta elämäntavasta, kun taas klassinen musiikki vaikutti pinnalliselta ja dekadentilta. Samoin tämä näkemys kuvasi usein alkuperäiskansat "jaloina villeinä", jotka elivät aitoa ja virheetöntä elämää, jota lännen pitkälle kerrostunut kapitalistinen järjestelmä ei ollut mutkistanut eikä turmellut.</w:t>
      </w:r>
    </w:p>
    <w:p>
      <w:r>
        <w:rPr>
          <w:b/>
        </w:rPr>
        <w:t xml:space="preserve">Tulos</w:t>
      </w:r>
    </w:p>
    <w:p>
      <w:r>
        <w:t xml:space="preserve">Minkälaisen musiikin kriitikot yhdistivät arvostettuun korkeakulttuuriin?</w:t>
      </w:r>
    </w:p>
    <w:p>
      <w:r>
        <w:rPr>
          <w:b/>
        </w:rPr>
        <w:t xml:space="preserve">Tulos</w:t>
      </w:r>
    </w:p>
    <w:p>
      <w:r>
        <w:t xml:space="preserve">Minkälainen musiikki on aina pinnallista ja dekadenttia?</w:t>
      </w:r>
    </w:p>
    <w:p>
      <w:r>
        <w:rPr>
          <w:b/>
        </w:rPr>
        <w:t xml:space="preserve">Tulos</w:t>
      </w:r>
    </w:p>
    <w:p>
      <w:r>
        <w:t xml:space="preserve">Milloin korkeamman ja alemman kulttuurin välillä ei ollut eroa?</w:t>
      </w:r>
    </w:p>
    <w:p>
      <w:r>
        <w:rPr>
          <w:b/>
        </w:rPr>
        <w:t xml:space="preserve">Tulos</w:t>
      </w:r>
    </w:p>
    <w:p>
      <w:r>
        <w:t xml:space="preserve">Mikä oli toinen nimitys, jota käytettiin vieraiden ihmisten turmeltuneesta korkeakulttuurista?</w:t>
      </w:r>
    </w:p>
    <w:p>
      <w:r>
        <w:rPr>
          <w:b/>
        </w:rPr>
        <w:t xml:space="preserve">Esimerkki 8.704</w:t>
      </w:r>
    </w:p>
    <w:p>
      <w:r>
        <w:t xml:space="preserve">Läpikulku: Kohinaan perustuva nopeus määritellään valotukseksi, joka johtaa tiettyyn signaali-kohinasuhteeseen yksittäisillä pikseleillä. Käytetään kahta suhdetta, 40:1 ("erinomainen kuvanlaatu") ja 10:1 ("hyväksyttävä kuvanlaatu"). Nämä suhteet on määritetty subjektiivisesti perustuen resoluutioon 70 pikseliä senttimetriä kohti (178 DPI), kun kuvaa tarkastellaan 25 cm:n (9,8 tuuman) etäisyydeltä. Signaali-kohinasuhde määritellään yksittäisten pikseleiden luminanssin ja värin painotetun keskiarvon standardipoikkeamana. Kohinaan perustuva nopeus määräytyy enimmäkseen sensorin ominaisuuksien perusteella, ja siihen vaikuttaa jonkin verran elektronisen vahvistuksen ja AD-muuntimen kohina.</w:t>
      </w:r>
    </w:p>
    <w:p>
      <w:r>
        <w:rPr>
          <w:b/>
        </w:rPr>
        <w:t xml:space="preserve">Tulos</w:t>
      </w:r>
    </w:p>
    <w:p>
      <w:r>
        <w:t xml:space="preserve">Mikä suhde määritettiin subjektiivisesti?</w:t>
      </w:r>
    </w:p>
    <w:p>
      <w:r>
        <w:rPr>
          <w:b/>
        </w:rPr>
        <w:t xml:space="preserve">Tulos</w:t>
      </w:r>
    </w:p>
    <w:p>
      <w:r>
        <w:t xml:space="preserve">Millä yksittäiset pikselit määritellään?</w:t>
      </w:r>
    </w:p>
    <w:p>
      <w:r>
        <w:rPr>
          <w:b/>
        </w:rPr>
        <w:t xml:space="preserve">Tulos</w:t>
      </w:r>
    </w:p>
    <w:p>
      <w:r>
        <w:t xml:space="preserve">Mikä on signaali-kohinasuhde?</w:t>
      </w:r>
    </w:p>
    <w:p>
      <w:r>
        <w:rPr>
          <w:b/>
        </w:rPr>
        <w:t xml:space="preserve">Tulos</w:t>
      </w:r>
    </w:p>
    <w:p>
      <w:r>
        <w:t xml:space="preserve">Kuinka monta pikseliä on 40:1-suhteisessa kuvassa?</w:t>
      </w:r>
    </w:p>
    <w:p>
      <w:r>
        <w:rPr>
          <w:b/>
        </w:rPr>
        <w:t xml:space="preserve">Tulos</w:t>
      </w:r>
    </w:p>
    <w:p>
      <w:r>
        <w:t xml:space="preserve">Mikä on elektronisen vahvistuksen luminanssin ja kohinan painotettu keskiarvo?</w:t>
      </w:r>
    </w:p>
    <w:p>
      <w:r>
        <w:rPr>
          <w:b/>
        </w:rPr>
        <w:t xml:space="preserve">Esimerkki 8.705</w:t>
      </w:r>
    </w:p>
    <w:p>
      <w:r>
        <w:t xml:space="preserve">Läpikulku: Sydäninfarktin oireet alkavat yleensä vähitellen, useiden minuuttien kuluessa, ja harvoin välittömästi. Rintakipu on akuutin sydäninfarktin yleisin oire, ja sitä kuvataan usein kiristyksen, paineen tai puristuksen tunteena. Sydänlihaksen iskemiasta (veren ja siten hapensaannin puutteesta) johtuvaa rintakipua kutsutaan angina pectorikseksi. Kipu säteilee useimmiten vasempaan käsivarteen, mutta se voi säteillä myös alaleukaan, kaulaan, oikeaan käsivarteen, selkään ja ylävatsaan, jossa se voi muistuttaa närästystä. Levinen merkin, jossa henkilö paikallistaa rintakivun puristamalla nyrkkinsä rintalastan päälle, on perinteisesti ajateltu ennustavan sydänperäistä rintakipua, vaikka prospektiivinen havainnointitutkimus osoitti, että sen positiivinen ennustearvo on heikko.</w:t>
      </w:r>
    </w:p>
    <w:p>
      <w:r>
        <w:rPr>
          <w:b/>
        </w:rPr>
        <w:t xml:space="preserve">Tulos</w:t>
      </w:r>
    </w:p>
    <w:p>
      <w:r>
        <w:t xml:space="preserve">Minkä tyyppinen sydänongelma alkaa tyypillisesti välittömästi?</w:t>
      </w:r>
    </w:p>
    <w:p>
      <w:r>
        <w:rPr>
          <w:b/>
        </w:rPr>
        <w:t xml:space="preserve">Tulos</w:t>
      </w:r>
    </w:p>
    <w:p>
      <w:r>
        <w:t xml:space="preserve">Miten vasemman käden kipua usein kuvataan?</w:t>
      </w:r>
    </w:p>
    <w:p>
      <w:r>
        <w:rPr>
          <w:b/>
        </w:rPr>
        <w:t xml:space="preserve">Tulos</w:t>
      </w:r>
    </w:p>
    <w:p>
      <w:r>
        <w:t xml:space="preserve">Mikä on hyvä tapa ennustaa sydänkohtaus?</w:t>
      </w:r>
    </w:p>
    <w:p>
      <w:r>
        <w:rPr>
          <w:b/>
        </w:rPr>
        <w:t xml:space="preserve">Tulos</w:t>
      </w:r>
    </w:p>
    <w:p>
      <w:r>
        <w:t xml:space="preserve">Mikä on termi vasemman käden kivulle?</w:t>
      </w:r>
    </w:p>
    <w:p>
      <w:r>
        <w:rPr>
          <w:b/>
        </w:rPr>
        <w:t xml:space="preserve">Tulos</w:t>
      </w:r>
    </w:p>
    <w:p>
      <w:r>
        <w:t xml:space="preserve">Mitä hapen puute aiheuttaa?</w:t>
      </w:r>
    </w:p>
    <w:p>
      <w:r>
        <w:rPr>
          <w:b/>
        </w:rPr>
        <w:t xml:space="preserve">Esimerkki 8.706</w:t>
      </w:r>
    </w:p>
    <w:p>
      <w:r>
        <w:t xml:space="preserve">Läpikulku: Joitakin videonpakkausjärjestelmiä käytetään tyypillisesti neliönmuotoisissa naapuripikseliryhmissä, joita kutsutaan usein makrolohkoiksi. Näitä pikseliryhmiä tai pikselilohkoja verrataan kuvasta toiseen, ja videopakkauskoodekki lähettää vain näiden lohkojen sisällä olevat erot. Videoalueilla, joilla on enemmän liikettä, pakkauksen on koodattava enemmän dataa, jotta se pysyy mukana suuremmassa määrässä muuttuvia pikseleitä. Yleisesti räjähdysten, liekkien, eläinlaumojen ja joidenkin panorointikuvien aikana korkeataajuiset yksityiskohdat johtavat laadun heikkenemiseen tai muuttuvan bittinopeuden kasvuun.</w:t>
      </w:r>
    </w:p>
    <w:p>
      <w:r>
        <w:rPr>
          <w:b/>
        </w:rPr>
        <w:t xml:space="preserve">Tulos</w:t>
      </w:r>
    </w:p>
    <w:p>
      <w:r>
        <w:t xml:space="preserve">Mikä puristus toimii tyypillisesti neliönmuotoisilla liekkiryhmillä? </w:t>
      </w:r>
    </w:p>
    <w:p>
      <w:r>
        <w:rPr>
          <w:b/>
        </w:rPr>
        <w:t xml:space="preserve">Tulos</w:t>
      </w:r>
    </w:p>
    <w:p>
      <w:r>
        <w:t xml:space="preserve">Mikä vain lähettää erot näiden bittinopeuksien sisällä?</w:t>
      </w:r>
    </w:p>
    <w:p>
      <w:r>
        <w:rPr>
          <w:b/>
        </w:rPr>
        <w:t xml:space="preserve">Tulos</w:t>
      </w:r>
    </w:p>
    <w:p>
      <w:r>
        <w:t xml:space="preserve">Mihin korkeataajuiset räjähdykset johtavat?</w:t>
      </w:r>
    </w:p>
    <w:p>
      <w:r>
        <w:rPr>
          <w:b/>
        </w:rPr>
        <w:t xml:space="preserve">Tulos</w:t>
      </w:r>
    </w:p>
    <w:p>
      <w:r>
        <w:t xml:space="preserve">Mikä lähettää vain eläinten sisäisen eron?</w:t>
      </w:r>
    </w:p>
    <w:p>
      <w:r>
        <w:rPr>
          <w:b/>
        </w:rPr>
        <w:t xml:space="preserve">Tulos</w:t>
      </w:r>
    </w:p>
    <w:p>
      <w:r>
        <w:t xml:space="preserve">Milloin korkeataajuiset yksityiskohdat johtavat pikselilohkoihin?</w:t>
      </w:r>
    </w:p>
    <w:p>
      <w:r>
        <w:rPr>
          <w:b/>
        </w:rPr>
        <w:t xml:space="preserve">Esimerkki 8.707</w:t>
      </w:r>
    </w:p>
    <w:p>
      <w:r>
        <w:t xml:space="preserve">Läpikulku: Somalian postipalvelu (Somali Post) on Somalian liittohallituksen kansallinen postipalvelu. Se on osa tieto-, posti- ja televiestintäministeriötä.</w:t>
      </w:r>
    </w:p>
    <w:p>
      <w:r>
        <w:rPr>
          <w:b/>
        </w:rPr>
        <w:t xml:space="preserve">Tulos</w:t>
      </w:r>
    </w:p>
    <w:p>
      <w:r>
        <w:t xml:space="preserve">Kuka on paikallinen postilaitos?</w:t>
      </w:r>
    </w:p>
    <w:p>
      <w:r>
        <w:rPr>
          <w:b/>
        </w:rPr>
        <w:t xml:space="preserve">Tulos</w:t>
      </w:r>
    </w:p>
    <w:p>
      <w:r>
        <w:t xml:space="preserve">Kuka johtaa tiedotusministeriötä?</w:t>
      </w:r>
    </w:p>
    <w:p>
      <w:r>
        <w:rPr>
          <w:b/>
        </w:rPr>
        <w:t xml:space="preserve">Tulos</w:t>
      </w:r>
    </w:p>
    <w:p>
      <w:r>
        <w:t xml:space="preserve">Mikä on Nigerin liittohallituksen postipalvelu?</w:t>
      </w:r>
    </w:p>
    <w:p>
      <w:r>
        <w:rPr>
          <w:b/>
        </w:rPr>
        <w:t xml:space="preserve">Tulos</w:t>
      </w:r>
    </w:p>
    <w:p>
      <w:r>
        <w:t xml:space="preserve">Kuinka monta osastoa tieto-, posti- ja televiestintäministeriössä on?</w:t>
      </w:r>
    </w:p>
    <w:p>
      <w:r>
        <w:rPr>
          <w:b/>
        </w:rPr>
        <w:t xml:space="preserve">Esimerkki 8.708</w:t>
      </w:r>
    </w:p>
    <w:p>
      <w:r>
        <w:t xml:space="preserve">Läpikulku: Yksi filosofinen koulukunta, jolla on historiallisesti ollut läheinen suhde prosessifilosofiaan, on amerikkalainen pragmatismi. Whitehead itse piti William Jamesia ja John Deweytä suuressa arvossa, ja tunnusti velkaantuneisuutensa heille Process and Reality -teoksen esipuheessa. Charles Hartshorne (yhdessä Paul Weissin kanssa) toimitti pragmatismin perustajiin kuuluneen Charles Sanders Peircen kootut julkaisut. Tunnettu neopragmatisti Richard Rorty oli puolestaan Hartshornen oppilas. Nykyään Nicholas Rescher on yksi esimerkki filosofista, joka kannattaa sekä prosessifilosofiaa että pragmatismia.</w:t>
      </w:r>
    </w:p>
    <w:p>
      <w:r>
        <w:rPr>
          <w:b/>
        </w:rPr>
        <w:t xml:space="preserve">Tulos</w:t>
      </w:r>
    </w:p>
    <w:p>
      <w:r>
        <w:t xml:space="preserve"> Mitä pragmatisteja Whitehead ei tunnustanut "Prosessin ja todellisuuden" esipuheessa?</w:t>
      </w:r>
    </w:p>
    <w:p>
      <w:r>
        <w:rPr>
          <w:b/>
        </w:rPr>
        <w:t xml:space="preserve">Tulos</w:t>
      </w:r>
    </w:p>
    <w:p>
      <w:r>
        <w:t xml:space="preserve">Mitä pragmatismin perustajan Charles Hartshornen ja Paul Weissin kokoomateosta ei toimitettu?</w:t>
      </w:r>
    </w:p>
    <w:p>
      <w:r>
        <w:rPr>
          <w:b/>
        </w:rPr>
        <w:t xml:space="preserve">Tulos</w:t>
      </w:r>
    </w:p>
    <w:p>
      <w:r>
        <w:t xml:space="preserve"> Mikä merkityksetön neopragmatisti oli Harthornen oppilas?</w:t>
      </w:r>
    </w:p>
    <w:p>
      <w:r>
        <w:rPr>
          <w:b/>
        </w:rPr>
        <w:t xml:space="preserve">Tulos</w:t>
      </w:r>
    </w:p>
    <w:p>
      <w:r>
        <w:t xml:space="preserve"> Kuka on filosofi, joka ei tällä hetkellä edistä prosessifilosofiaa ja pragmatismia?</w:t>
      </w:r>
    </w:p>
    <w:p>
      <w:r>
        <w:rPr>
          <w:b/>
        </w:rPr>
        <w:t xml:space="preserve">Esimerkki 8.709</w:t>
      </w:r>
    </w:p>
    <w:p>
      <w:r>
        <w:t xml:space="preserve">Läpikulku: Sen seurauksena, että ihminen on nykyään lähes kaikkialla riippuvainen maataloudesta, muutamat nykyiset metsästäjä-keräilijäkulttuurit asuvat yleensä alueilla, jotka eivät sovellu maanviljelyyn.</w:t>
      </w:r>
    </w:p>
    <w:p>
      <w:r>
        <w:rPr>
          <w:b/>
        </w:rPr>
        <w:t xml:space="preserve">Tulos</w:t>
      </w:r>
    </w:p>
    <w:p>
      <w:r>
        <w:t xml:space="preserve">Monet nykyajan metsästäjä-keräilijäkulttuurit elävät yleensä missä?</w:t>
      </w:r>
    </w:p>
    <w:p>
      <w:r>
        <w:rPr>
          <w:b/>
        </w:rPr>
        <w:t xml:space="preserve">Tulos</w:t>
      </w:r>
    </w:p>
    <w:p>
      <w:r>
        <w:t xml:space="preserve">Ihmiset eivät melkein koskaan luota mihin?</w:t>
      </w:r>
    </w:p>
    <w:p>
      <w:r>
        <w:rPr>
          <w:b/>
        </w:rPr>
        <w:t xml:space="preserve">Tulos</w:t>
      </w:r>
    </w:p>
    <w:p>
      <w:r>
        <w:t xml:space="preserve">Mitä kulttuureja asuu maatalouskäyttöön soveltuvilla alueilla?</w:t>
      </w:r>
    </w:p>
    <w:p>
      <w:r>
        <w:rPr>
          <w:b/>
        </w:rPr>
        <w:t xml:space="preserve">Tulos</w:t>
      </w:r>
    </w:p>
    <w:p>
      <w:r>
        <w:t xml:space="preserve">Missä muinaiset metsästäjä-keräilijäkulttuurit elivät?</w:t>
      </w:r>
    </w:p>
    <w:p>
      <w:r>
        <w:rPr>
          <w:b/>
        </w:rPr>
        <w:t xml:space="preserve">Tulos</w:t>
      </w:r>
    </w:p>
    <w:p>
      <w:r>
        <w:t xml:space="preserve">Kuinka moni kulttuuri perustuu maatalouteen?</w:t>
      </w:r>
    </w:p>
    <w:p>
      <w:r>
        <w:rPr>
          <w:b/>
        </w:rPr>
        <w:t xml:space="preserve">Esimerkki 8.710</w:t>
      </w:r>
    </w:p>
    <w:p>
      <w:r>
        <w:t xml:space="preserve">Läpikulku: Lisäksi valtavirran poliittiset puolueet voivat muodostaa epävirallisen cordon sanitarian, joka soveltaa yhteistyöstä kieltäytymisen politiikkaa niitä lainsäätäjän "ulkopuolisia puolueita" kohtaan, joita pidetään "järjestelmän vastaisina" tai muuten hallitukseen kelpaamattomina, kun kyseessä ovat äärioikeisto-, äärioikeisto-, äärivasemmisto- ja regionalistipuolueet suurimmassa osassa Euroopan unionin kansallisia parlamentteja. Cordon Sanitarianista on kuitenkin yhä useammin luovuttu viimeisten kahden vuosikymmenen aikana monipuoluedemokratioissa, kun paine muodostaa laajoja koalitioita vaalien voittamiseksi - ja ulkopuoliset puolueet ovat yhä halukkaampia osallistumaan hallitukseen - on johtanut siihen, että monet tällaiset puolueet ovat liittyneet vaali- ja hallituskoalitioihin.</w:t>
      </w:r>
    </w:p>
    <w:p>
      <w:r>
        <w:rPr>
          <w:b/>
        </w:rPr>
        <w:t xml:space="preserve">Tulos</w:t>
      </w:r>
    </w:p>
    <w:p>
      <w:r>
        <w:t xml:space="preserve">Mikä on aiheuttanut äärioikeistopuolueiden hylkäämisen viimeisten kahden vuosikymmenen aikana?</w:t>
      </w:r>
    </w:p>
    <w:p>
      <w:r>
        <w:rPr>
          <w:b/>
        </w:rPr>
        <w:t xml:space="preserve">Tulos</w:t>
      </w:r>
    </w:p>
    <w:p>
      <w:r>
        <w:t xml:space="preserve">Millaisia demokratioita syntyi EU:n perustamisen jälkeen?</w:t>
      </w:r>
    </w:p>
    <w:p>
      <w:r>
        <w:rPr>
          <w:b/>
        </w:rPr>
        <w:t xml:space="preserve">Tulos</w:t>
      </w:r>
    </w:p>
    <w:p>
      <w:r>
        <w:t xml:space="preserve">Minkä ryhmien kanssa ulkopuoliset puolueet eivät ole viime aikoina halunneet tehdä yhteistyötä?</w:t>
      </w:r>
    </w:p>
    <w:p>
      <w:r>
        <w:rPr>
          <w:b/>
        </w:rPr>
        <w:t xml:space="preserve">Tulos</w:t>
      </w:r>
    </w:p>
    <w:p>
      <w:r>
        <w:t xml:space="preserve">Mitä ulkopuoliset puolueet muodostivat, koska ne eivät halunneet tehdä yhteistyötä hallituksen kanssa?</w:t>
      </w:r>
    </w:p>
    <w:p>
      <w:r>
        <w:rPr>
          <w:b/>
        </w:rPr>
        <w:t xml:space="preserve">Tulos</w:t>
      </w:r>
    </w:p>
    <w:p>
      <w:r>
        <w:t xml:space="preserve">Millaista politiikkaa ulkopuoliset puolueet yleensä harjoittavat hallitusta kohtaan?</w:t>
      </w:r>
    </w:p>
    <w:p>
      <w:r>
        <w:rPr>
          <w:b/>
        </w:rPr>
        <w:t xml:space="preserve">Esimerkki 8.711</w:t>
      </w:r>
    </w:p>
    <w:p>
      <w:r>
        <w:t xml:space="preserve">Läpikulku: Thoreaun poliittinen filosofia, jossa asetetaan omatunto vastaan kollektiivinen, kiistää kuitenkin tämän määritelmän. Yksilö on lopullinen tuomari oikeasta ja väärästä. Lisäksi, koska vain yksilöt toimivat, vain yksilöt voivat toimia epäoikeudenmukaisesti. Kun hallitus koputtaa oveen, se on yksilö postinkantajan tai veronkantajan muodossa, jonka käsi osuu puuhun. Ennen Thoreaun vangitsemista, kun hämmentynyt verovirkailija oli miettinyt ääneen, miten hänen maksukieltäytymisensä pitäisi hoitaa, Thoreau oli neuvonut: "Eroa". Jos ihminen päätti olla epäoikeudenmukaisuuden toteuttaja, Thoreau vaati, että hän joutui kohtaamaan sen tosiasian, että hän teki valinnan. Mutta jos hallitus on "kansan ääni", kuten sitä usein kutsutaan, eikö tätä ääntä pitäisi kuunnella? Thoreau myöntää, että hallitus voi ilmaista enemmistön tahtoa, mutta se voi myös ilmaista vain eliittipoliitikkojen tahtoa. Jopa hyvä hallitusmuoto "saattaa joutua väärinkäytetyksi ja vääristyneeksi, ennen kuin kansa voi toimia sen kautta". Lisäksi, vaikka hallitus ilmaisisi kansan ääntä, tämä tosiasia ei pakottaisi kuuliaisuuteen yksilöitä, jotka ovat eri mieltä siitä, mitä sanotaan. Enemmistö voi olla voimakas, mutta se ei välttämättä ole oikeassa. Mikä sitten on oikea suhde yksilön ja hallituksen välillä?</w:t>
      </w:r>
    </w:p>
    <w:p>
      <w:r>
        <w:rPr>
          <w:b/>
        </w:rPr>
        <w:t xml:space="preserve">Tulos</w:t>
      </w:r>
    </w:p>
    <w:p>
      <w:r>
        <w:t xml:space="preserve">Mikä oli verottajan poliittinen filosofia?</w:t>
      </w:r>
    </w:p>
    <w:p>
      <w:r>
        <w:rPr>
          <w:b/>
        </w:rPr>
        <w:t xml:space="preserve">Tulos</w:t>
      </w:r>
    </w:p>
    <w:p>
      <w:r>
        <w:t xml:space="preserve">Mistä hallitus oli lopullinen tuomari?</w:t>
      </w:r>
    </w:p>
    <w:p>
      <w:r>
        <w:rPr>
          <w:b/>
        </w:rPr>
        <w:t xml:space="preserve">Tulos</w:t>
      </w:r>
    </w:p>
    <w:p>
      <w:r>
        <w:t xml:space="preserve">Kenelle hallitus kieltäytyi maksamasta?</w:t>
      </w:r>
    </w:p>
    <w:p>
      <w:r>
        <w:rPr>
          <w:b/>
        </w:rPr>
        <w:t xml:space="preserve">Tulos</w:t>
      </w:r>
    </w:p>
    <w:p>
      <w:r>
        <w:t xml:space="preserve">Mitä hallitus halusi Thoreaun tekevän?</w:t>
      </w:r>
    </w:p>
    <w:p>
      <w:r>
        <w:rPr>
          <w:b/>
        </w:rPr>
        <w:t xml:space="preserve">Tulos</w:t>
      </w:r>
    </w:p>
    <w:p>
      <w:r>
        <w:t xml:space="preserve">Kenen tahtoa eliittipoliitikot voivat noudattaa hallituksen mukaan?</w:t>
      </w:r>
    </w:p>
    <w:p>
      <w:r>
        <w:rPr>
          <w:b/>
        </w:rPr>
        <w:t xml:space="preserve">Esimerkki 8.712</w:t>
      </w:r>
    </w:p>
    <w:p>
      <w:r>
        <w:t xml:space="preserve">Läpikulku: Namibian ensimmäinen sanomalehti oli saksankielinen Windhoeker Anzeiger, joka perustettiin vuonna 1898. Radio otettiin käyttöön vuonna 1969 ja televisio vuonna 1981. Saksan vallan aikana sanomalehdet heijastivat pääasiassa elävää todellisuutta ja valkoisen saksankielisen vähemmistön näkemystä. Musta enemmistö jätettiin huomiotta tai kuvattiin uhkana. Etelä-Afrikan vallan aikana valkoisten puolueellisuus jatkui, ja Pretorian hallituksen vaikutus "lounaisafrikkalaiseen" mediajärjestelmään oli huomattava. Riippumattomia sanomalehtiä pidettiin uhkana vallitsevalle järjestykselle, ja kriittisiä toimittajia uhattiin.</w:t>
      </w:r>
    </w:p>
    <w:p>
      <w:r>
        <w:rPr>
          <w:b/>
        </w:rPr>
        <w:t xml:space="preserve">Tulos</w:t>
      </w:r>
    </w:p>
    <w:p>
      <w:r>
        <w:t xml:space="preserve">Mikä oli Namibian ensimmäinen englanninkielinen sanomalehti?</w:t>
      </w:r>
    </w:p>
    <w:p>
      <w:r>
        <w:rPr>
          <w:b/>
        </w:rPr>
        <w:t xml:space="preserve">Tulos</w:t>
      </w:r>
    </w:p>
    <w:p>
      <w:r>
        <w:t xml:space="preserve">Milloin Etelä-Afrikka alkoi hallita Namibiaa?</w:t>
      </w:r>
    </w:p>
    <w:p>
      <w:r>
        <w:rPr>
          <w:b/>
        </w:rPr>
        <w:t xml:space="preserve">Tulos</w:t>
      </w:r>
    </w:p>
    <w:p>
      <w:r>
        <w:t xml:space="preserve">Milloin Saksa alkoi hallita Namibiaa?</w:t>
      </w:r>
    </w:p>
    <w:p>
      <w:r>
        <w:rPr>
          <w:b/>
        </w:rPr>
        <w:t xml:space="preserve">Tulos</w:t>
      </w:r>
    </w:p>
    <w:p>
      <w:r>
        <w:t xml:space="preserve">Mikä oli Namibian ensimmäinen sanomalehti, joka heijasti mustien kansalaisten todellisuutta?</w:t>
      </w:r>
    </w:p>
    <w:p>
      <w:r>
        <w:rPr>
          <w:b/>
        </w:rPr>
        <w:t xml:space="preserve">Tulos</w:t>
      </w:r>
    </w:p>
    <w:p>
      <w:r>
        <w:t xml:space="preserve">Milloin otettiin käyttöön ensimmäinen mustille suunnattu radiokanava?</w:t>
      </w:r>
    </w:p>
    <w:p>
      <w:r>
        <w:rPr>
          <w:b/>
        </w:rPr>
        <w:t xml:space="preserve">Esimerkki 8.713</w:t>
      </w:r>
    </w:p>
    <w:p>
      <w:r>
        <w:t xml:space="preserve">Läpikulku: Markuksen evankeliumissa Jeesus ristiinnaulitaan yhdessä kahden kapinallisen kanssa, ja päivä pimenee kolmeksi tunniksi. Jeesus huutaa Jumalaa, huutaa ja kuolee. Temppelin verho repeää kahtia. Matteus seuraa Markusta ja lisää siihen maanjäristyksen ja pyhien ylösnousemuksen. Myös Luukas seuraa Markusta, mutta kuvaa kapinalliset tavallisiksi rikollisiksi, joista toinen puolustaa Jeesusta, joka puolestaan lupaa, että hän (Jeesus) ja rikollinen ovat yhdessä paratiisissa. Luukas kuvaa Jeesuksen tunteetonta ristiinnaulitsemista kohtaan. Johannes sisältää useita samoja elementtejä kuin Markus, vaikka niitä käsitelläänkin eri tavalla.</w:t>
      </w:r>
    </w:p>
    <w:p>
      <w:r>
        <w:rPr>
          <w:b/>
        </w:rPr>
        <w:t xml:space="preserve">Tulos</w:t>
      </w:r>
    </w:p>
    <w:p>
      <w:r>
        <w:t xml:space="preserve">Kuinka kauan kaksi kapinallista roikkui ristillä?</w:t>
      </w:r>
    </w:p>
    <w:p>
      <w:r>
        <w:rPr>
          <w:b/>
        </w:rPr>
        <w:t xml:space="preserve">Tulos</w:t>
      </w:r>
    </w:p>
    <w:p>
      <w:r>
        <w:t xml:space="preserve">Miten toista rikollista kohdeltiin ristiinnaulittuna verrattuna toiseen?</w:t>
      </w:r>
    </w:p>
    <w:p>
      <w:r>
        <w:rPr>
          <w:b/>
        </w:rPr>
        <w:t xml:space="preserve">Tulos</w:t>
      </w:r>
    </w:p>
    <w:p>
      <w:r>
        <w:t xml:space="preserve">Mitä yksi rikollisista teki ennen kuin hän kuoli ristiinnaulitsemiseen?</w:t>
      </w:r>
    </w:p>
    <w:p>
      <w:r>
        <w:rPr>
          <w:b/>
        </w:rPr>
        <w:t xml:space="preserve">Tulos</w:t>
      </w:r>
    </w:p>
    <w:p>
      <w:r>
        <w:t xml:space="preserve">Mitä tapahtui vaatteille, jotka yhdellä rikollisista oli yllään?</w:t>
      </w:r>
    </w:p>
    <w:p>
      <w:r>
        <w:rPr>
          <w:b/>
        </w:rPr>
        <w:t xml:space="preserve">Tulos</w:t>
      </w:r>
    </w:p>
    <w:p>
      <w:r>
        <w:t xml:space="preserve">Miten rikolliset reagoivat omaan ristiinnaulitsemiseensa?</w:t>
      </w:r>
    </w:p>
    <w:p>
      <w:r>
        <w:rPr>
          <w:b/>
        </w:rPr>
        <w:t xml:space="preserve">Esimerkki 8.714</w:t>
      </w:r>
    </w:p>
    <w:p>
      <w:r>
        <w:t xml:space="preserve">Läpikulku: Koulun valmistuminen ja kehittäminen on sittemmin ollut jossain määrin riippuvainen varakkaista hyväntekijöistä. Rakentamista jatkettiin, kun Roger Lupton oli provostina noin vuonna 1517. Hänen nimeään kantaa suuri porttitalo luostarin länsipuolella, School Yardin edessä, joka on ehkä koulun tunnetuin kuva. Tähän alueeseen kuuluvat Salongin, vaalihuoneen ja vaalihuoneen tärkeät sisätilat, joissa säilytetään suurinta osaa 1700-luvun "poistumismuotokuvista".</w:t>
      </w:r>
    </w:p>
    <w:p>
      <w:r>
        <w:rPr>
          <w:b/>
        </w:rPr>
        <w:t xml:space="preserve">Tulos</w:t>
      </w:r>
    </w:p>
    <w:p>
      <w:r>
        <w:t xml:space="preserve">Minä vuonna Etonin Roger Lupton kuoli?</w:t>
      </w:r>
    </w:p>
    <w:p>
      <w:r>
        <w:rPr>
          <w:b/>
        </w:rPr>
        <w:t xml:space="preserve">Tulos</w:t>
      </w:r>
    </w:p>
    <w:p>
      <w:r>
        <w:t xml:space="preserve">Minä vuonna vaalihalli rakennettiin?</w:t>
      </w:r>
    </w:p>
    <w:p>
      <w:r>
        <w:rPr>
          <w:b/>
        </w:rPr>
        <w:t xml:space="preserve">Tulos</w:t>
      </w:r>
    </w:p>
    <w:p>
      <w:r>
        <w:t xml:space="preserve">Kuka provosti rakennutti Election Hallin?</w:t>
      </w:r>
    </w:p>
    <w:p>
      <w:r>
        <w:rPr>
          <w:b/>
        </w:rPr>
        <w:t xml:space="preserve">Tulos</w:t>
      </w:r>
    </w:p>
    <w:p>
      <w:r>
        <w:t xml:space="preserve">Minä vuonna Eton perustettiin?</w:t>
      </w:r>
    </w:p>
    <w:p>
      <w:r>
        <w:rPr>
          <w:b/>
        </w:rPr>
        <w:t xml:space="preserve">Tulos</w:t>
      </w:r>
    </w:p>
    <w:p>
      <w:r>
        <w:t xml:space="preserve">Kuka oli Etonin ensimmäinen rehtori?</w:t>
      </w:r>
    </w:p>
    <w:p>
      <w:r>
        <w:rPr>
          <w:b/>
        </w:rPr>
        <w:t xml:space="preserve">Esimerkki 8.715</w:t>
      </w:r>
    </w:p>
    <w:p>
      <w:r>
        <w:t xml:space="preserve">Läpikulku: Tasankojen maaseutu on menettänyt kolmanneksen väestöstään vuoden 1920 jälkeen. Useiden satojen tuhansien neliömailien (useiden satojen tuhansien neliökilometrien) suurilla tasangoilla asuu alle 6 asukasta neliömailia (2,3 asukasta neliökilometriä) kohti - tiheysstandardi, jota Frederick Jackson Turner käytti julistaessaan Amerikan rajaseudun "suljetuksi" vuonna 1893. Monilla alueilla on alle 2 asukasta neliömailia kohti (0,77 asukasta neliökilometriä kohti). Kansasin historioitsijan Daniel Fitzgeraldin mukaan pelkästään Kansasin osavaltiossa on yli 6 000 aavekaupunkia. Ongelmaa pahentaa usein maatilojen yhdistyminen ja vaikeus houkutella alueelle nykyaikaista teollisuutta. Lisäksi kouluikäisen väestön väheneminen on pakottanut koulupiirien yhdistämiseen ja lukioiden sulkemiseen joissakin yhteisöissä. Jatkuva väestökato on saanut jotkut ehdottamaan, että Suurten tasankojen kuivempien osien nykyinen käyttö ei ole kestävää, ja on esitetty ehdotus - "Buffalo Commons" - noin 139 000 neliömailia (360 000 km2) näiden kuivempien osien palauttamiseksi alkuperäiselle preeria-alueelle.</w:t>
      </w:r>
    </w:p>
    <w:p>
      <w:r>
        <w:rPr>
          <w:b/>
        </w:rPr>
        <w:t xml:space="preserve">Tulos</w:t>
      </w:r>
    </w:p>
    <w:p>
      <w:r>
        <w:t xml:space="preserve">Kuinka monta ihmistä asuu neliökilometrillä Great Plainsilla vuonna 1900?</w:t>
      </w:r>
    </w:p>
    <w:p>
      <w:r>
        <w:rPr>
          <w:b/>
        </w:rPr>
        <w:t xml:space="preserve">Tulos</w:t>
      </w:r>
    </w:p>
    <w:p>
      <w:r>
        <w:t xml:space="preserve">Minä vuonna Suurten tasankojen katsottiin olevan "avoinna" asukkaille ja maataloustoiminnalle?</w:t>
      </w:r>
    </w:p>
    <w:p>
      <w:r>
        <w:rPr>
          <w:b/>
        </w:rPr>
        <w:t xml:space="preserve">Tulos</w:t>
      </w:r>
    </w:p>
    <w:p>
      <w:r>
        <w:t xml:space="preserve">Mikä on Kansasin kouluikäinen väestö?</w:t>
      </w:r>
    </w:p>
    <w:p>
      <w:r>
        <w:rPr>
          <w:b/>
        </w:rPr>
        <w:t xml:space="preserve">Tulos</w:t>
      </w:r>
    </w:p>
    <w:p>
      <w:r>
        <w:t xml:space="preserve">Minä vuonna Buffalo Commons -ehdotus tehtiin?</w:t>
      </w:r>
    </w:p>
    <w:p>
      <w:r>
        <w:rPr>
          <w:b/>
        </w:rPr>
        <w:t xml:space="preserve">Tulos</w:t>
      </w:r>
    </w:p>
    <w:p>
      <w:r>
        <w:t xml:space="preserve">Kuinka monta lukiota Kansasissa on jäljellä?</w:t>
      </w:r>
    </w:p>
    <w:p>
      <w:r>
        <w:rPr>
          <w:b/>
        </w:rPr>
        <w:t xml:space="preserve">Esimerkki 8.716</w:t>
      </w:r>
    </w:p>
    <w:p>
      <w:r>
        <w:t xml:space="preserve">Läpikulku: Irvinen liikekeskukset ovat The Irvine Spectrum, West Irvine ja Irvinen yliopisto sekä kansainväliset yritykset, joiden pääkonttori sijaitsee Kalifornian yliopistossa Irvinessä. Länsi-Irvine sisältää Irvine Tech Centerin ja Jamboree Business Parksin.</w:t>
      </w:r>
    </w:p>
    <w:p>
      <w:r>
        <w:rPr>
          <w:b/>
        </w:rPr>
        <w:t xml:space="preserve">Tulos</w:t>
      </w:r>
    </w:p>
    <w:p>
      <w:r>
        <w:t xml:space="preserve">Mihin piirikuntaan nopeasti kehittyvä Santa Anan keskusta kuuluu?</w:t>
      </w:r>
    </w:p>
    <w:p>
      <w:r>
        <w:rPr>
          <w:b/>
        </w:rPr>
        <w:t xml:space="preserve">Tulos</w:t>
      </w:r>
    </w:p>
    <w:p>
      <w:r>
        <w:t xml:space="preserve">Mitä kaupunginosia Santa Anan keskustaan kuuluu?</w:t>
      </w:r>
    </w:p>
    <w:p>
      <w:r>
        <w:rPr>
          <w:b/>
        </w:rPr>
        <w:t xml:space="preserve">Tulos</w:t>
      </w:r>
    </w:p>
    <w:p>
      <w:r>
        <w:t xml:space="preserve">Mitkä toimipisteet sijaitsevat Kalifornian Irvinen yliopistossa?</w:t>
      </w:r>
    </w:p>
    <w:p>
      <w:r>
        <w:rPr>
          <w:b/>
        </w:rPr>
        <w:t xml:space="preserve">Tulos</w:t>
      </w:r>
    </w:p>
    <w:p>
      <w:r>
        <w:t xml:space="preserve">Mihin kuuluvat Irvine Center Tech ja Business Jamboree Parks?</w:t>
      </w:r>
    </w:p>
    <w:p>
      <w:r>
        <w:rPr>
          <w:b/>
        </w:rPr>
        <w:t xml:space="preserve">Esimerkki 8.717</w:t>
      </w:r>
    </w:p>
    <w:p>
      <w:r>
        <w:t xml:space="preserve">Läpikulku: Musta surma tuhosi suuren osan islamilaisesta maailmasta. Rutto esiintyi ainakin yhdessä paikassa islamilaisessa maailmassa lähes joka vuosi vuosina 1500-1850. Rutto iski toistuvasti Pohjois-Afrikan kaupunkeihin. Algerissa se tappoi 30-50 000 asukasta vuosina 1620-21 ja uudelleen vuosina 1654-57, 1665, 1691 ja 1740-42. Rutto oli merkittävä tapahtuma ottomaanien yhteiskunnassa 1800-luvun toiselle neljännekselle asti. Vuosien 1701 ja 1750 välillä Konstantinopolissa kirjattiin kolmekymmentäseitsemän suurempaa ja pienempää epidemiaa ja lisäksi kolmekymmentäyksi epidemiaa vuosien 1751 ja 1800 välillä. Bagdad on kärsinyt pahoin ruttokohtauksista, ja joskus kaksi kolmasosaa sen väestöstä on hävinnyt.</w:t>
      </w:r>
    </w:p>
    <w:p>
      <w:r>
        <w:rPr>
          <w:b/>
        </w:rPr>
        <w:t xml:space="preserve">Tulos</w:t>
      </w:r>
    </w:p>
    <w:p>
      <w:r>
        <w:t xml:space="preserve">Minä vuonna Bagdadin asukkaat sairastuivat ensimmäisen kerran ruttoon?</w:t>
      </w:r>
    </w:p>
    <w:p>
      <w:r>
        <w:rPr>
          <w:b/>
        </w:rPr>
        <w:t xml:space="preserve">Tulos</w:t>
      </w:r>
    </w:p>
    <w:p>
      <w:r>
        <w:t xml:space="preserve">Kuinka monta ihmistä asui Konstantinopolissa vuonna 1701?</w:t>
      </w:r>
    </w:p>
    <w:p>
      <w:r>
        <w:rPr>
          <w:b/>
        </w:rPr>
        <w:t xml:space="preserve">Tulos</w:t>
      </w:r>
    </w:p>
    <w:p>
      <w:r>
        <w:t xml:space="preserve">Kuinka monta ihmistä kuoli ruttoon ottomaanien yhteiskunnassa 1800-luvulla?</w:t>
      </w:r>
    </w:p>
    <w:p>
      <w:r>
        <w:rPr>
          <w:b/>
        </w:rPr>
        <w:t xml:space="preserve">Tulos</w:t>
      </w:r>
    </w:p>
    <w:p>
      <w:r>
        <w:t xml:space="preserve">Kuinka monta kertaa rutto vieraili Bagdadissa?</w:t>
      </w:r>
    </w:p>
    <w:p>
      <w:r>
        <w:rPr>
          <w:b/>
        </w:rPr>
        <w:t xml:space="preserve">Tulos</w:t>
      </w:r>
    </w:p>
    <w:p>
      <w:r>
        <w:t xml:space="preserve">Kuinka monta kertaa rutto vieraili ottomaanien yhteiskunnassa ennen 1800-luvun toista neljännestä?</w:t>
      </w:r>
    </w:p>
    <w:p>
      <w:r>
        <w:rPr>
          <w:b/>
        </w:rPr>
        <w:t xml:space="preserve">Esimerkki 8.718</w:t>
      </w:r>
    </w:p>
    <w:p>
      <w:r>
        <w:t xml:space="preserve">Läpikulku: Yalen raportti vuodelta 1828 oli dogmaattinen puolustus latinan ja kreikan opetussuunnitelmalle arvostelijoita vastaan, jotka halusivat lisää kursseja moderneissa kielissä, matematiikassa ja luonnontieteissä. Toisin kuin korkea-asteen koulutuksessa Euroopassa, Yhdysvalloissa ei ollut kansallista opetussuunnitelmaa korkeakouluja ja yliopistoja varten. Opiskelijoista ja taloudellisesta tuesta kilpaillessaan korkeakoulujen johtajat pyrkivät pysymään ajan tasalla innovaatiovaatimusten kanssa. Samalla he ymmärsivät, että merkittävä osa heidän opiskelijoistaan ja mahdollisista opiskelijoista vaati klassista taustaa. Yalen raportti merkitsi sitä, että klassisista opinnoista ei luovuttaisi. Kaikki oppilaitokset kokeilivat muutoksia opetussuunnitelmiin, ja usein tuloksena oli kaksoistutkinto. Yhdysvaltojen korkeakoulutuksen hajautetussa ympäristössä muutoksen ja perinteen tasapainottaminen oli yleinen haaste, koska kenelläkään ei ollut varaa olla täysin moderni tai täysin klassinen. Ryhmä Yalen professoreita ja New Havenin kongregaationistisia pappeja artikuloi konservatiivisen vastauksen viktoriaanisen kulttuurin mukanaan tuomiin muutoksiin. He keskittyivät kehittämään kokonaisvaltaista ihmistä, jolla oli uskonnolliset arvot, jotka olivat riittävän vahvoja vastustamaan sisältä tulevia houkutuksia mutta samalla riittävän joustavia sopeutuakseen ulkopuolelta tuleviin houkutuksiin (ammatillisuus, materialismi, individualismi ja kulutuskulttuuri). William Graham Sumner, joka toimi professorina vuosina 1872-1909, opetti kehittyvillä taloustieteen ja sosiologian tieteenaloilla täpötäysiin luokkahuoneisiin. Hän päihitti presidentti Noah Porterin, joka ei pitänyt yhteiskuntatieteistä ja halusi Yalen pitäytyvän klassisen koulutuksen perinteissään. Porter vastusti sitä, että Sumner käytti Herbert Spencerin oppikirjaa, joka kannatti agnostista materialismia, koska se saattoi vahingoittaa opiskelijoita.</w:t>
      </w:r>
    </w:p>
    <w:p>
      <w:r>
        <w:rPr>
          <w:b/>
        </w:rPr>
        <w:t xml:space="preserve">Tulos</w:t>
      </w:r>
    </w:p>
    <w:p>
      <w:r>
        <w:t xml:space="preserve">Milloin William Graham Winter opetti?</w:t>
      </w:r>
    </w:p>
    <w:p>
      <w:r>
        <w:rPr>
          <w:b/>
        </w:rPr>
        <w:t xml:space="preserve">Tulos</w:t>
      </w:r>
    </w:p>
    <w:p>
      <w:r>
        <w:t xml:space="preserve">Mitä William Graham Sumner ei opettanut?</w:t>
      </w:r>
    </w:p>
    <w:p>
      <w:r>
        <w:rPr>
          <w:b/>
        </w:rPr>
        <w:t xml:space="preserve">Tulos</w:t>
      </w:r>
    </w:p>
    <w:p>
      <w:r>
        <w:t xml:space="preserve">Miksi Yale Report suljettiin?</w:t>
      </w:r>
    </w:p>
    <w:p>
      <w:r>
        <w:rPr>
          <w:b/>
        </w:rPr>
        <w:t xml:space="preserve">Tulos</w:t>
      </w:r>
    </w:p>
    <w:p>
      <w:r>
        <w:t xml:space="preserve">Mitä Yalen professoreista ja ministereistä koostuva ryhmä ei yrittänyt saavuttaa?</w:t>
      </w:r>
    </w:p>
    <w:p>
      <w:r>
        <w:rPr>
          <w:b/>
        </w:rPr>
        <w:t xml:space="preserve">Tulos</w:t>
      </w:r>
    </w:p>
    <w:p>
      <w:r>
        <w:t xml:space="preserve">Mihin muutoksiin professorit ja ministerit eivät vastanneet?</w:t>
      </w:r>
    </w:p>
    <w:p>
      <w:r>
        <w:rPr>
          <w:b/>
        </w:rPr>
        <w:t xml:space="preserve">Esimerkki 8.719</w:t>
      </w:r>
    </w:p>
    <w:p>
      <w:r>
        <w:t xml:space="preserve">Läpikulku: Kuolleiden päivän festivaalia kuvaavat kohtaukset kuvattiin Zócalossa ja sen ympäristössä sekä Centro Históricon kaupunginosassa. Suunniteltujen kohtausten vuoksi kaupungin aukio oli suljettava, jotta voitiin kuvata jakso, jossa taisteltiin Messerschmitt-Bölkow-Blohm Bo 105 -helikopterilla, jota lensi stunttilentäjä Chuck Aaron, ja jonka vuoksi useisiin rakennuksiin oli tehtävä muutoksia vahinkojen välttämiseksi. Meksikossa tapahtuvaan kohtaukseen tarvittiin 1 500 statistia, 10 jättimäistä luurankoa ja 250 000 paperikukkaa. Meksikolaisissa tiedotusvälineissä kerrottiin lisäksi, että elokuvan toinen yksikkö siirtyisi Palenqueen Chiapasin osavaltioon kuvaamaan ilmatöitä, joita pidettiin liian vaarallisina kuvata kaupunkialueella.</w:t>
      </w:r>
    </w:p>
    <w:p>
      <w:r>
        <w:rPr>
          <w:b/>
        </w:rPr>
        <w:t xml:space="preserve">Tulos</w:t>
      </w:r>
    </w:p>
    <w:p>
      <w:r>
        <w:t xml:space="preserve">Mihin kaupunkiin kuvaukset siirtyivät toukokuun lopulla?</w:t>
      </w:r>
    </w:p>
    <w:p>
      <w:r>
        <w:rPr>
          <w:b/>
        </w:rPr>
        <w:t xml:space="preserve">Tulos</w:t>
      </w:r>
    </w:p>
    <w:p>
      <w:r>
        <w:t xml:space="preserve">Missä kaupungissa elokuvan loppukohtaus kuvattiin?</w:t>
      </w:r>
    </w:p>
    <w:p>
      <w:r>
        <w:rPr>
          <w:b/>
        </w:rPr>
        <w:t xml:space="preserve">Tulos</w:t>
      </w:r>
    </w:p>
    <w:p>
      <w:r>
        <w:t xml:space="preserve">Mitä suljettiin, jotta voitiin kuvata taistelukohtaus veneellä?</w:t>
      </w:r>
    </w:p>
    <w:p>
      <w:r>
        <w:rPr>
          <w:b/>
        </w:rPr>
        <w:t xml:space="preserve">Tulos</w:t>
      </w:r>
    </w:p>
    <w:p>
      <w:r>
        <w:t xml:space="preserve">Minkä aukion kohtaukseen tarvittiin noin 2500 statistia?</w:t>
      </w:r>
    </w:p>
    <w:p>
      <w:r>
        <w:rPr>
          <w:b/>
        </w:rPr>
        <w:t xml:space="preserve">Esimerkki 8.720</w:t>
      </w:r>
    </w:p>
    <w:p>
      <w:r>
        <w:t xml:space="preserve">Läpikulku: Vergilius kirjoitettiin myöhäisimperiumissa ja keskiajalla Virgilius. Tälle muutokselle on yleisesti annettu kaksi selitystä. Toinen päättelee väärän etymologian liittyvän sanaan virgo ("neito" latinaksi), joka johtui Vergiliuksen liiallisesta, "neitojen" kaltaisesta vaatimattomuudesta. Vaihtoehtoisesti jotkut väittävät, että Vergilius muutettiin Virgiliukseksi latinankielisen virga-sanan ("sauva") analogian perusteella, koska Vergiliukselle keskiajalla uskottiin maagisia tai profeetallisia voimia (tämä selitys löytyy kuitenkin vain muutamasta käsikirjoituksesta, eikä se luultavasti ollut laajalle levinnyt). Normanneja edustavissa kouluissa (ranskalaisten käytäntöä seuraten) latinankielisiä nimiä oli tapana anglifioida jättämällä pois niiden latinankieliset päätteet, joten Virgil. 1800-luvulla eräät saksankielisen koulutuksen saaneet klassikot Yhdysvalloissa ehdottivat muutosta Vergiliksi, koska se on lähempänä hänen alkuperäistä nimeään ja on myös perinteinen saksankielinen kirjoitusasu. Nykykäytössä sallitaan molemmat, vaikka Oxfordin tyylioppaassa suositellaan Vergiliusta, jotta vältettäisiin sekaannus 8. vuosisadan kieliopin kirjoittajaan Virgilius Maro Grammaticukseen. Jotkut renessanssin jälkeiset kirjailijat pitivät siitä, että he käyttivät nimitystä "Mantovan joutsen"[citation needed].[citation needed].</w:t>
      </w:r>
    </w:p>
    <w:p>
      <w:r>
        <w:rPr>
          <w:b/>
        </w:rPr>
        <w:t xml:space="preserve">Tulos</w:t>
      </w:r>
    </w:p>
    <w:p>
      <w:r>
        <w:t xml:space="preserve">Miksi Vergiliusta kutsuttiin "Mantovan joutseneksi"?</w:t>
      </w:r>
    </w:p>
    <w:p>
      <w:r>
        <w:rPr>
          <w:b/>
        </w:rPr>
        <w:t xml:space="preserve">Tulos</w:t>
      </w:r>
    </w:p>
    <w:p>
      <w:r>
        <w:t xml:space="preserve">Kuka antoi Vergiliukselle maagisia voimia keskiajalla?</w:t>
      </w:r>
    </w:p>
    <w:p>
      <w:r>
        <w:rPr>
          <w:b/>
        </w:rPr>
        <w:t xml:space="preserve">Tulos</w:t>
      </w:r>
    </w:p>
    <w:p>
      <w:r>
        <w:t xml:space="preserve">Milloin Oxfordin tyyliopas kirjoitettiin?</w:t>
      </w:r>
    </w:p>
    <w:p>
      <w:r>
        <w:rPr>
          <w:b/>
        </w:rPr>
        <w:t xml:space="preserve">Tulos</w:t>
      </w:r>
    </w:p>
    <w:p>
      <w:r>
        <w:t xml:space="preserve">Millä kielellä Oxfordin tyyliopas oli alun perin kirjoitettu?</w:t>
      </w:r>
    </w:p>
    <w:p>
      <w:r>
        <w:rPr>
          <w:b/>
        </w:rPr>
        <w:t xml:space="preserve">Tulos</w:t>
      </w:r>
    </w:p>
    <w:p>
      <w:r>
        <w:t xml:space="preserve">Missä maassa Oxfordin tyyliopas on kirjoitettu?</w:t>
      </w:r>
    </w:p>
    <w:p>
      <w:r>
        <w:rPr>
          <w:b/>
        </w:rPr>
        <w:t xml:space="preserve">Esimerkki 8.721</w:t>
      </w:r>
    </w:p>
    <w:p>
      <w:r>
        <w:t xml:space="preserve">Läpikulku: Koska kristilliset kirjoitukset eivät koskaan vastusta instrumentaalista kieltä millään negatiivisella tuomiolla soittimia kohtaan, tämän tulkinnan kannattajat uskovat, että soittimien vastustaminen johtuu historian tulkinnasta. Kristillisten kirkkojen ensimmäiseltä puolentoista vuosisadan ajalta (33 jKr. - 180 jKr.) ei ole olemassa mitään kirjallista vastalausetta soittimia vastaan missään yhteydessä. Myöskään soittimien käyttöä kristillisessä jumalanpalveluksessa tältä ajanjaksolta ei ole dokumentoitu. 2. vuosisadan loppupuolella kristityt alkoivat tuomita itse soittimia. Ne, jotka vastustavat soittimia nykyään, uskovat, että näillä kirkkoisillä oli parempi käsitys Jumalan tahdosta kirkkoa kohtaan, mutta näiden kirkkoisien opetusten ja nykyisten kristittyjen soittimien vastustamisen välillä on merkittäviä eroja.</w:t>
      </w:r>
    </w:p>
    <w:p>
      <w:r>
        <w:rPr>
          <w:b/>
        </w:rPr>
        <w:t xml:space="preserve">Tulos</w:t>
      </w:r>
    </w:p>
    <w:p>
      <w:r>
        <w:t xml:space="preserve">Missä pyhissä kirjoituksissa annetaan kielteisiä tuomioita välineistä?</w:t>
      </w:r>
    </w:p>
    <w:p>
      <w:r>
        <w:rPr>
          <w:b/>
        </w:rPr>
        <w:t xml:space="preserve">Tulos</w:t>
      </w:r>
    </w:p>
    <w:p>
      <w:r>
        <w:t xml:space="preserve">Mistä pyhien kirjoitusten kohdista tulee instrumenttien vastustaminen?</w:t>
      </w:r>
    </w:p>
    <w:p>
      <w:r>
        <w:rPr>
          <w:b/>
        </w:rPr>
        <w:t xml:space="preserve">Tulos</w:t>
      </w:r>
    </w:p>
    <w:p>
      <w:r>
        <w:t xml:space="preserve">Miltä ajalta on todisteita siitä, että kristityt käyttivät soittimia jumalanpalveluksessa?</w:t>
      </w:r>
    </w:p>
    <w:p>
      <w:r>
        <w:rPr>
          <w:b/>
        </w:rPr>
        <w:t xml:space="preserve">Tulos</w:t>
      </w:r>
    </w:p>
    <w:p>
      <w:r>
        <w:t xml:space="preserve">Mitä kristityt hyväksyivät 2. vuosisadasta alkaen?</w:t>
      </w:r>
    </w:p>
    <w:p>
      <w:r>
        <w:rPr>
          <w:b/>
        </w:rPr>
        <w:t xml:space="preserve">Tulos</w:t>
      </w:r>
    </w:p>
    <w:p>
      <w:r>
        <w:t xml:space="preserve">Kenen opetukset ovat linjassa tämän päivän välinevastaisuuden kanssa?</w:t>
      </w:r>
    </w:p>
    <w:p>
      <w:r>
        <w:rPr>
          <w:b/>
        </w:rPr>
        <w:t xml:space="preserve">Tulos</w:t>
      </w:r>
    </w:p>
    <w:p>
      <w:r>
        <w:t xml:space="preserve">Millä ajanjaksolla havaittiin, että välineitä vastustettiin kaikissa ympäristöissä?</w:t>
      </w:r>
    </w:p>
    <w:p>
      <w:r>
        <w:rPr>
          <w:b/>
        </w:rPr>
        <w:t xml:space="preserve">Tulos</w:t>
      </w:r>
    </w:p>
    <w:p>
      <w:r>
        <w:t xml:space="preserve">Mistä johtuu se, että hylätään välineiden käyttäminen Jumalan tahdon mukaisesti?</w:t>
      </w:r>
    </w:p>
    <w:p>
      <w:r>
        <w:rPr>
          <w:b/>
        </w:rPr>
        <w:t xml:space="preserve">Tulos</w:t>
      </w:r>
    </w:p>
    <w:p>
      <w:r>
        <w:t xml:space="preserve">Milloin on kirjoitettu tietoa soittimien käytöstä kristillisessä jumalanpalveluksessa?</w:t>
      </w:r>
    </w:p>
    <w:p>
      <w:r>
        <w:rPr>
          <w:b/>
        </w:rPr>
        <w:t xml:space="preserve">Tulos</w:t>
      </w:r>
    </w:p>
    <w:p>
      <w:r>
        <w:t xml:space="preserve">Mitä kristityt tuomitsivat vuodesta 33 jKr. vuoteen 180 jKr.?</w:t>
      </w:r>
    </w:p>
    <w:p>
      <w:r>
        <w:rPr>
          <w:b/>
        </w:rPr>
        <w:t xml:space="preserve">Tulos</w:t>
      </w:r>
    </w:p>
    <w:p>
      <w:r>
        <w:t xml:space="preserve">Mitä kirkkoisät uskovat nykyään instrumenttien käytöstä?</w:t>
      </w:r>
    </w:p>
    <w:p>
      <w:r>
        <w:rPr>
          <w:b/>
        </w:rPr>
        <w:t xml:space="preserve">Esimerkki 8.722</w:t>
      </w:r>
    </w:p>
    <w:p>
      <w:r>
        <w:t xml:space="preserve">Läpikulku: Everton oli Valioliigan perustajajäsen vuonna 1992, mutta sen oli vaikea löytää oikeaa manageria. Howard Kendall oli palannut vuonna 1990, mutta hän ei pystynyt toistamaan aiempaa menestystään, ja hänen seuraajansa Mike Walker oli tilastojen mukaan heikoin Evertonin tähän mennessä menestynein manageri. Kun entinen Everton-pelaaja Joe Royle otti vastuun vuonna 1994, seuran kunto alkoi kohentua; hänen ensimmäinen ottelunsa oli 2-0-voitto derbykilpailija Liverpoolista. Royle vei Evertonin pois pudotuspelipaikasta ja johti seuran FA Cupiin viidennen kerran seuran historiassa ja voitti Manchester Unitedin 1-0 finaalissa.</w:t>
      </w:r>
    </w:p>
    <w:p>
      <w:r>
        <w:rPr>
          <w:b/>
        </w:rPr>
        <w:t xml:space="preserve">Tulos</w:t>
      </w:r>
    </w:p>
    <w:p>
      <w:r>
        <w:t xml:space="preserve">Kuka oli Evertonin ensimmäinen manageri Valioliigan perustamisen jälkeen?</w:t>
      </w:r>
    </w:p>
    <w:p>
      <w:r>
        <w:rPr>
          <w:b/>
        </w:rPr>
        <w:t xml:space="preserve">Tulos</w:t>
      </w:r>
    </w:p>
    <w:p>
      <w:r>
        <w:t xml:space="preserve">Minä vuonna Howard Kendall aloitti ensimmäisen pestinsä Evertonin managerina?</w:t>
      </w:r>
    </w:p>
    <w:p>
      <w:r>
        <w:rPr>
          <w:b/>
        </w:rPr>
        <w:t xml:space="preserve">Tulos</w:t>
      </w:r>
    </w:p>
    <w:p>
      <w:r>
        <w:t xml:space="preserve">Minä vuonna Mike Walkerista tehtiin Evertonin manageri?</w:t>
      </w:r>
    </w:p>
    <w:p>
      <w:r>
        <w:rPr>
          <w:b/>
        </w:rPr>
        <w:t xml:space="preserve">Tulos</w:t>
      </w:r>
    </w:p>
    <w:p>
      <w:r>
        <w:t xml:space="preserve">Mikä oli Howard Kendallin ensimmäisen Evertonia johtaneen ottelun tulos?</w:t>
      </w:r>
    </w:p>
    <w:p>
      <w:r>
        <w:rPr>
          <w:b/>
        </w:rPr>
        <w:t xml:space="preserve">Tulos</w:t>
      </w:r>
    </w:p>
    <w:p>
      <w:r>
        <w:t xml:space="preserve">Mikä oli Mike Walkerin ensimmäisen Evertonia johtaneen ottelun tulos?</w:t>
      </w:r>
    </w:p>
    <w:p>
      <w:r>
        <w:rPr>
          <w:b/>
        </w:rPr>
        <w:t xml:space="preserve">Esimerkki 8.723</w:t>
      </w:r>
    </w:p>
    <w:p>
      <w:r>
        <w:t xml:space="preserve">Läpikulku: Kenen mukaan?] prosessi, jossa tietyin edellytyksin vastaperustettu varallisuus keskittyy jo ennestään varakkaiden henkilöiden tai yhteisöjen hallintaan. Tämän teorian mukaan niillä, joilla on jo varallisuutta, on keinot investoida uusiin varallisuuden luomisen lähteisiin tai muutoin hyödyntää varallisuuden kasautumista, joten he ovat uuden varallisuuden edunsaajia. Ajan mittaan varallisuuden tiivistyminen voi merkittävästi edistää eriarvoisuuden säilymistä yhteiskunnassa. Thomas Piketty väittää kirjassaan Capital in the Twenty-First Century (Pääoma 2000-luvulla), että erojen perusvoima on pääoman (r) yleensä suurempi tuotto kuin talouskasvu (g) ja että suuremmat omaisuudet tuottavat suurempia tuottoja [s. 384 Taulukko 12.2, Yhdysvaltojen yliopistojen omistusosuuksien koko vs. reaalinen vuosituotto].</w:t>
      </w:r>
    </w:p>
    <w:p>
      <w:r>
        <w:rPr>
          <w:b/>
        </w:rPr>
        <w:t xml:space="preserve">Tulos</w:t>
      </w:r>
    </w:p>
    <w:p>
      <w:r>
        <w:t xml:space="preserve">Millä prosessilla vanhaa vaurautta annetaan niille, joilla sitä jo on?</w:t>
      </w:r>
    </w:p>
    <w:p>
      <w:r>
        <w:rPr>
          <w:b/>
        </w:rPr>
        <w:t xml:space="preserve">Tulos</w:t>
      </w:r>
    </w:p>
    <w:p>
      <w:r>
        <w:t xml:space="preserve">Varallisuuden keskittymisteorian mukaan mitä haittaa varakkailla on uuden varallisuuden kerryttämisessä?</w:t>
      </w:r>
    </w:p>
    <w:p>
      <w:r>
        <w:rPr>
          <w:b/>
        </w:rPr>
        <w:t xml:space="preserve">Tulos</w:t>
      </w:r>
    </w:p>
    <w:p>
      <w:r>
        <w:t xml:space="preserve">Mikä vaikuttaa vähiten varallisuuden kasautumiseen ja siitä johtuvaan tuloeroon?</w:t>
      </w:r>
    </w:p>
    <w:p>
      <w:r>
        <w:rPr>
          <w:b/>
        </w:rPr>
        <w:t xml:space="preserve">Tulos</w:t>
      </w:r>
    </w:p>
    <w:p>
      <w:r>
        <w:t xml:space="preserve">Mikä johtaa yleensä pienempään rahamäärään?</w:t>
      </w:r>
    </w:p>
    <w:p>
      <w:r>
        <w:rPr>
          <w:b/>
        </w:rPr>
        <w:t xml:space="preserve">Tulos</w:t>
      </w:r>
    </w:p>
    <w:p>
      <w:r>
        <w:t xml:space="preserve">Mihin vanhastaan luotu vauraus keskittyy? </w:t>
      </w:r>
    </w:p>
    <w:p>
      <w:r>
        <w:rPr>
          <w:b/>
        </w:rPr>
        <w:t xml:space="preserve">Esimerkki 8.724</w:t>
      </w:r>
    </w:p>
    <w:p>
      <w:r>
        <w:t xml:space="preserve">Läpikulku: Toinen näistä kahdesta synonyymistä sanasta on se, jota käytetään virallisessa määritelmässä). Julistettu roomalaiskatolinen dogmi sanoo, "että kaikkein autuain Neitsyt Maria säilyi ensimmäisellä kerralla hedelmöittymisensä yhteydessä Kaikkivaltiaan Jumalan antaman ainutlaatuisen armon ja etuoikeuden ansiosta, ottaen huomioon ihmissuvun Vapahtajan Jeesuksen Kristuksen ansiot, vapaana kaikista perisynnin tahroista". Koska Maria oli siis aina vapaa perisynnistä, oppi opettaa, että hän sai hedelmöittymisestään lähtien pyhittävän armon, joka normaalisti tulisi kasteen myötä syntymän jälkeen.</w:t>
      </w:r>
    </w:p>
    <w:p>
      <w:r>
        <w:rPr>
          <w:b/>
        </w:rPr>
        <w:t xml:space="preserve">Tulos</w:t>
      </w:r>
    </w:p>
    <w:p>
      <w:r>
        <w:t xml:space="preserve">Mikä on yksi niistä asioista, jotka kuuluvat tahrattoman sikiön dogmaan?</w:t>
      </w:r>
    </w:p>
    <w:p>
      <w:r>
        <w:rPr>
          <w:b/>
        </w:rPr>
        <w:t xml:space="preserve">Tulos</w:t>
      </w:r>
    </w:p>
    <w:p>
      <w:r>
        <w:t xml:space="preserve">Mitä katolinen kirkko esti Mariaa saamasta?</w:t>
      </w:r>
    </w:p>
    <w:p>
      <w:r>
        <w:rPr>
          <w:b/>
        </w:rPr>
        <w:t xml:space="preserve">Tulos</w:t>
      </w:r>
    </w:p>
    <w:p>
      <w:r>
        <w:t xml:space="preserve">Mitä Maria sai kasteessa?</w:t>
      </w:r>
    </w:p>
    <w:p>
      <w:r>
        <w:rPr>
          <w:b/>
        </w:rPr>
        <w:t xml:space="preserve">Esimerkki 8.725</w:t>
      </w:r>
    </w:p>
    <w:p>
      <w:r>
        <w:t xml:space="preserve">Läpikulku: Moraalinäytelmät syntyivät omaksi draaman muodokseen noin vuonna 1400 ja kukoistivat vuoteen 1550 asti. Mielenkiintoisin moraalinäytelmä on sinnikkyyden linna, joka kuvaa ihmiskunnan kehitystä syntymästä kuolemaan. Kuuluisin moraalinäytelmä ja ehkä tunnetuin keskiaikainen draama on kuitenkin Jokamies. Jokamies saa Kuoleman kutsun, kamppailee paetakseen ja lopulta alistuu pakon edessä. Matkan varrella hänet hylkäävät sukulaiset, tavarat ja toveruus - vain Hyvät teot kulkevat hänen mukanaan hautaan.</w:t>
      </w:r>
    </w:p>
    <w:p>
      <w:r>
        <w:rPr>
          <w:b/>
        </w:rPr>
        <w:t xml:space="preserve">Tulos</w:t>
      </w:r>
    </w:p>
    <w:p>
      <w:r>
        <w:t xml:space="preserve">Mikä on keskiajan vähiten tunnettu moraalinäytelmä?</w:t>
      </w:r>
    </w:p>
    <w:p>
      <w:r>
        <w:rPr>
          <w:b/>
        </w:rPr>
        <w:t xml:space="preserve">Tulos</w:t>
      </w:r>
    </w:p>
    <w:p>
      <w:r>
        <w:t xml:space="preserve">Mikä draaman muoto luotiin noin vuonna 1300?</w:t>
      </w:r>
    </w:p>
    <w:p>
      <w:r>
        <w:rPr>
          <w:b/>
        </w:rPr>
        <w:t xml:space="preserve">Tulos</w:t>
      </w:r>
    </w:p>
    <w:p>
      <w:r>
        <w:t xml:space="preserve">Mikä menee kauppaan Jokamiehen kanssa moraalinäytelmässä?</w:t>
      </w:r>
    </w:p>
    <w:p>
      <w:r>
        <w:rPr>
          <w:b/>
        </w:rPr>
        <w:t xml:space="preserve">Tulos</w:t>
      </w:r>
    </w:p>
    <w:p>
      <w:r>
        <w:t xml:space="preserve">Mikä moraalinäytelmä kuvasi ihmiskunnan kehitystä syntymästä keski-ikään?</w:t>
      </w:r>
    </w:p>
    <w:p>
      <w:r>
        <w:rPr>
          <w:b/>
        </w:rPr>
        <w:t xml:space="preserve">Tulos</w:t>
      </w:r>
    </w:p>
    <w:p>
      <w:r>
        <w:t xml:space="preserve">Kuka ei koskaan kutsunut Jokamiestä moraalinäytelmässä?</w:t>
      </w:r>
    </w:p>
    <w:p>
      <w:r>
        <w:rPr>
          <w:b/>
        </w:rPr>
        <w:t xml:space="preserve">Esimerkki 8.726</w:t>
      </w:r>
    </w:p>
    <w:p>
      <w:r>
        <w:t xml:space="preserve">Läpikulku: Vaihtamalla "+" ja "-" lausekkeessa, eli permutoimalla yhtälön kaksi ratkaisua, voidaan yhtälöä pitää (hyvin yksinkertaisena) ryhmäoperaationa. Vastaavia kaavoja tunnetaan kuutiollisille ja kvartaalisille yhtälöille, mutta niitä ei yleensä ole olemassa asteelle 5 ja sitä korkeammille. Polynomeihin liittyvien Galois'n ryhmien abstrakteista ominaisuuksista (erityisesti niiden ratkaistavuudesta) saadaan kriteeri polynomeille, joiden kaikki ratkaisut ovat ilmaistavissa radikaaleilla, eli ratkaisut ovat ilmaistavissa pelkästään yhteenlaskun, kertolaskun ja juurten avulla, jotka ovat samanlaisia kuin edellä esitetty kaava.</w:t>
      </w:r>
    </w:p>
    <w:p>
      <w:r>
        <w:rPr>
          <w:b/>
        </w:rPr>
        <w:t xml:space="preserve">Tulos</w:t>
      </w:r>
    </w:p>
    <w:p>
      <w:r>
        <w:t xml:space="preserve">Minkä asteen on oltava alhaisempi, jotta kaavat olisivat yksinkertaisia?</w:t>
      </w:r>
    </w:p>
    <w:p>
      <w:r>
        <w:rPr>
          <w:b/>
        </w:rPr>
        <w:t xml:space="preserve">Tulos</w:t>
      </w:r>
    </w:p>
    <w:p>
      <w:r>
        <w:t xml:space="preserve">Mikä antaa kriteerin abstrakteille ominaisuuksille?</w:t>
      </w:r>
    </w:p>
    <w:p>
      <w:r>
        <w:rPr>
          <w:b/>
        </w:rPr>
        <w:t xml:space="preserve">Tulos</w:t>
      </w:r>
    </w:p>
    <w:p>
      <w:r>
        <w:t xml:space="preserve">Mitä ryhmää ei voida ilmaista radikaalien avulla?</w:t>
      </w:r>
    </w:p>
    <w:p>
      <w:r>
        <w:rPr>
          <w:b/>
        </w:rPr>
        <w:t xml:space="preserve">Tulos</w:t>
      </w:r>
    </w:p>
    <w:p>
      <w:r>
        <w:t xml:space="preserve">Mikä on esimerkki monimutkaisesta operaatiosta?</w:t>
      </w:r>
    </w:p>
    <w:p>
      <w:r>
        <w:rPr>
          <w:b/>
        </w:rPr>
        <w:t xml:space="preserve">Tulos</w:t>
      </w:r>
    </w:p>
    <w:p>
      <w:r>
        <w:t xml:space="preserve">Mitä ei ole kuutiollisissa ja kvartaalisissa yhtälöissä?</w:t>
      </w:r>
    </w:p>
    <w:p>
      <w:r>
        <w:rPr>
          <w:b/>
        </w:rPr>
        <w:t xml:space="preserve">Esimerkki 8.727</w:t>
      </w:r>
    </w:p>
    <w:p>
      <w:r>
        <w:t xml:space="preserve">Läpikulku: Joillakin Yhdistyneen kuningaskunnan maaseutualueilla on jakelulääkäreitä, jotka saavat sekä määrätä että luovuttaa reseptilääkkeitä potilailleen vastaanotollaan. Laissa edellytetään, että yleislääkärin vastaanotto sijaitsee nimetyllä maaseutualueella ja että potilaan kodin ja lähimmän vähittäisapteekin välillä on tietty vähimmäisetäisyys (tällä hetkellä 1,6 kilometriä). Tämä laki koskee myös Itävallassa yleislääkäreitä, jos lähin apteekki on yli 4 kilometrin päässä tai jos kaupungissa ei ole rekisteröity yhtään apteekkia.</w:t>
      </w:r>
    </w:p>
    <w:p>
      <w:r>
        <w:rPr>
          <w:b/>
        </w:rPr>
        <w:t xml:space="preserve">Tulos</w:t>
      </w:r>
    </w:p>
    <w:p>
      <w:r>
        <w:t xml:space="preserve">Missä jotkut lääkärit eivät saa määrätä ja antaa lääkkeitä vastaanotollaan?</w:t>
      </w:r>
    </w:p>
    <w:p>
      <w:r>
        <w:rPr>
          <w:b/>
        </w:rPr>
        <w:t xml:space="preserve">Tulos</w:t>
      </w:r>
    </w:p>
    <w:p>
      <w:r>
        <w:t xml:space="preserve">Missä muussa maassa lääkärit eivät saa jakaa lääkkeitä vastaanotollaan?</w:t>
      </w:r>
    </w:p>
    <w:p>
      <w:r>
        <w:rPr>
          <w:b/>
        </w:rPr>
        <w:t xml:space="preserve">Tulos</w:t>
      </w:r>
    </w:p>
    <w:p>
      <w:r>
        <w:t xml:space="preserve">Mikä on suurin etäisyys potilaan kodin ja lähimmän apteekin välillä, joka sallii lääkärin luovuttaa lääkkeitä?</w:t>
      </w:r>
    </w:p>
    <w:p>
      <w:r>
        <w:rPr>
          <w:b/>
        </w:rPr>
        <w:t xml:space="preserve">Tulos</w:t>
      </w:r>
    </w:p>
    <w:p>
      <w:r>
        <w:t xml:space="preserve">Mikä on suurin mahdollinen etäisyys potilaan kodin ja lähimmän apteekin välillä, joka sallii Itävallassa lääkärin luovuttaa lääkkeitä?</w:t>
      </w:r>
    </w:p>
    <w:p>
      <w:r>
        <w:rPr>
          <w:b/>
        </w:rPr>
        <w:t xml:space="preserve">Esimerkki 8.728</w:t>
      </w:r>
    </w:p>
    <w:p>
      <w:r>
        <w:t xml:space="preserve">Läpikulku: Homeroksen Iliasissa käytetään nimityksiä danaalaiset (tai danaoi: Δαναοί) ja argivialaiset (argivialaiset: Αργείοι) kuvaamaan troijalaisia vastustavia kreikkalaisia joukkoja. Myytti Danausista, jonka alkuperä on Egyptissä, on Argoksen perustajalegenda. Hänen tyttärensä Danaides, pakotettiin Tartaroksessa kantamaan kannua täyttääkseen kylpyammeen, jossa ei ollut pohjaa. Tämä myytti liittyy tehtävään, jota ei voi koskaan täyttää (Sisyphos), ja nimi voidaan johtaa PIE:n juuresta *danu: "joki". Niiden alkuperästä ei ole olemassa mitään tyydyttävää teoriaa. Jotkut tutkijat yhdistävät danaanit denyeneihin, yhteen merikansojen ryhmistä, jotka hyökkäsivät Egyptiin Ramesses III:n (1187-1156 eaa.) valtakaudella. Samassa kirjoituksessa mainitaan wesheshit, jotka saattoivat olla akaalaisia. Denyenit näyttävät olleen Kilikiassa sijaitsevan Adanan kaupungin asukkaita. Kilikian Tarsoksesta on löydetty Mykeneen keramiikkaa muistuttavaa keramiikkaa, ja näyttää siltä, että jotkut Egeanmeren pakolaiset menivät sinne Mykeneen sivilisaation romahdettua. Näitä kilikialaisia näyttäisi kutsutun Dananiyimiksi, joka on sama sana kuin Danaoi, joka hyökkäsi Egyptiin vuonna 1191 eaa. yhdessä Quaouashin (tai Wesheshin) kanssa, jotka saattoivat olla akealaisia. Hittiläisen kirjoituksen mukaan heitä kutsuttiin myös Danunaksi, ja sama nimi mainitaan Amarna-kirjeissä. Julius Pokorny rekonstruoi nimen PIE:n juuresta da:-: "virtaus, joki", da:-nu: "mikä tahansa liikkuva neste, pisarat", da:navo "joen varrella asuvat ihmiset, skyth. nomadikansa (Rigvedassa vesidemonit, fem.Da:nu alkujumalatar), kreikassa Danaoi, Egyptissä. Danuna". On myös mahdollista, että nimi Danaanit on esikreikkalainen. Maa Danaja, jossa oli kaupunki Mukana (propaply: Mycenea), mainitaan Egyptistä peräisin olevissa kirjoituksissa Amenophis III:lta (1390-1352 eaa.), Thutmosis III:lta (1437 eaa.).</w:t>
      </w:r>
    </w:p>
    <w:p>
      <w:r>
        <w:rPr>
          <w:b/>
        </w:rPr>
        <w:t xml:space="preserve">Tulos</w:t>
      </w:r>
    </w:p>
    <w:p>
      <w:r>
        <w:t xml:space="preserve">Kenen kanssa kreikkalaiset eivät olleet Homeroksen runoissa riidoissa?</w:t>
      </w:r>
    </w:p>
    <w:p>
      <w:r>
        <w:rPr>
          <w:b/>
        </w:rPr>
        <w:t xml:space="preserve">Tulos</w:t>
      </w:r>
    </w:p>
    <w:p>
      <w:r>
        <w:t xml:space="preserve"> Mistä Argoksen tarinoiden perusta ei ole peräisin?</w:t>
      </w:r>
    </w:p>
    <w:p>
      <w:r>
        <w:rPr>
          <w:b/>
        </w:rPr>
        <w:t xml:space="preserve">Tulos</w:t>
      </w:r>
    </w:p>
    <w:p>
      <w:r>
        <w:t xml:space="preserve"> Mitä Argoksen miespuolisten jälkeläisten piti saada aikaan?</w:t>
      </w:r>
    </w:p>
    <w:p>
      <w:r>
        <w:rPr>
          <w:b/>
        </w:rPr>
        <w:t xml:space="preserve">Tulos</w:t>
      </w:r>
    </w:p>
    <w:p>
      <w:r>
        <w:t xml:space="preserve">Mistä maasta puhutaan erään Pohjois-Afrikassa sijaitsevan maan kirjoituksissa vuosina 1390-1352 jKr.?</w:t>
      </w:r>
    </w:p>
    <w:p>
      <w:r>
        <w:rPr>
          <w:b/>
        </w:rPr>
        <w:t xml:space="preserve">Esimerkki 8.729</w:t>
      </w:r>
    </w:p>
    <w:p>
      <w:r>
        <w:t xml:space="preserve">Läpikulku: Reinin säännöstelyä vaadittiin siten, että Diepoldsaun lähelle rakennettaisiin ylempi kanava ja Fußachin kohdalle alempi kanava, jotta voitaisiin torjua jatkuvia tulvia ja voimakasta sedimentaatiota Reinin länsiosan suistossa. Myös Dornbirner Ach oli ohjattava, ja se virtaa nyt kanavoidun Reinin suuntaisesti järveen. Sen vesi on väriltään tummempaa kuin Reinin, sillä Reinin kevyempi kiintoaines on peräisin korkeammalta vuoristosta. On odotettavissa, että jatkuva sedimentin tulo järveen liettää järveä. Näin on jo käynyt entiselle Tuggenersee-järvelle.</w:t>
      </w:r>
    </w:p>
    <w:p>
      <w:r>
        <w:rPr>
          <w:b/>
        </w:rPr>
        <w:t xml:space="preserve">Tulos</w:t>
      </w:r>
    </w:p>
    <w:p>
      <w:r>
        <w:t xml:space="preserve">Missä on Reinin läntisen kanavan sääntely?</w:t>
      </w:r>
    </w:p>
    <w:p>
      <w:r>
        <w:rPr>
          <w:b/>
        </w:rPr>
        <w:t xml:space="preserve">Tulos</w:t>
      </w:r>
    </w:p>
    <w:p>
      <w:r>
        <w:t xml:space="preserve">Missä on Reinin itäisen kanavan sääntely?</w:t>
      </w:r>
    </w:p>
    <w:p>
      <w:r>
        <w:rPr>
          <w:b/>
        </w:rPr>
        <w:t xml:space="preserve">Tulos</w:t>
      </w:r>
    </w:p>
    <w:p>
      <w:r>
        <w:t xml:space="preserve">Minkä veden väri on vaaleampi kuin Reinin?</w:t>
      </w:r>
    </w:p>
    <w:p>
      <w:r>
        <w:rPr>
          <w:b/>
        </w:rPr>
        <w:t xml:space="preserve">Tulos</w:t>
      </w:r>
    </w:p>
    <w:p>
      <w:r>
        <w:t xml:space="preserve">Miksi Tuggenersee-järveä säänneltiin?</w:t>
      </w:r>
    </w:p>
    <w:p>
      <w:r>
        <w:rPr>
          <w:b/>
        </w:rPr>
        <w:t xml:space="preserve">Tulos</w:t>
      </w:r>
    </w:p>
    <w:p>
      <w:r>
        <w:t xml:space="preserve">Missä järvessä ei ole enää lietettä?</w:t>
      </w:r>
    </w:p>
    <w:p>
      <w:r>
        <w:rPr>
          <w:b/>
        </w:rPr>
        <w:t xml:space="preserve">Esimerkki 8.730</w:t>
      </w:r>
    </w:p>
    <w:p>
      <w:r>
        <w:t xml:space="preserve">Läpikulku: Korkeimman oikeuden toimivalta Pakistanin alueiden (eli FATA:n, Azad Kashmirin, pohjoisten alueiden ja Islamabadin pääkaupunkialueen (ICT)) osalta on melko rajallinen ja vaihtelee alueittain; se voi käsitellä vain perustuslaillisia valituksia FATA:lta ja pohjoisilta alueilta, kun taas ICT:llä on yleensä sama toimintatapa kuin maakunnilla. Azad Kashmirilla on oma tuomioistuinjärjestelmänsä, eikä Pakistanin perustuslaki koske sitä sellaisenaan; Azad Kashmirin valitukset koskevat sen suhdetta Pakistaniin.</w:t>
      </w:r>
    </w:p>
    <w:p>
      <w:r>
        <w:rPr>
          <w:b/>
        </w:rPr>
        <w:t xml:space="preserve">Tulos</w:t>
      </w:r>
    </w:p>
    <w:p>
      <w:r>
        <w:t xml:space="preserve">Mikä on Islamabadin alueen pääkaupunki?</w:t>
      </w:r>
    </w:p>
    <w:p>
      <w:r>
        <w:rPr>
          <w:b/>
        </w:rPr>
        <w:t xml:space="preserve">Tulos</w:t>
      </w:r>
    </w:p>
    <w:p>
      <w:r>
        <w:t xml:space="preserve">Mitä ovat FATA, Azad Northern, Kashmirin alueet ja ICT?</w:t>
      </w:r>
    </w:p>
    <w:p>
      <w:r>
        <w:rPr>
          <w:b/>
        </w:rPr>
        <w:t xml:space="preserve">Tulos</w:t>
      </w:r>
    </w:p>
    <w:p>
      <w:r>
        <w:t xml:space="preserve">Missä maakunnassa on oma tuomioistuinjärjestelmä?</w:t>
      </w:r>
    </w:p>
    <w:p>
      <w:r>
        <w:rPr>
          <w:b/>
        </w:rPr>
        <w:t xml:space="preserve">Esimerkki 8.731</w:t>
      </w:r>
    </w:p>
    <w:p>
      <w:r>
        <w:t xml:space="preserve">Läpikulku: Yhdysvaltojen poliittiset värimaailmat poikkeavat kansainvälisistä normeista. Vuodesta 2000 lähtien punainen on yhdistetty oikeistolaiseen republikaaniseen puolueeseen ja sininen vasemmistolaiseen demokraattiseen puolueeseen. Toisin kuin muiden maiden poliittiset värimaailmat, puolueet eivät kuitenkaan valinneet näitä värejä, vaan niitä käytettiin vuoden 2000 vaalitulosten uutisoinnissa ja sitä seuranneessa oikeustaistelussa, ja ne yleistyivät. Ennen vuoden 2000 vaaleja tiedotusvälineet vaihtelivat tyypillisesti, mikä väri edusti kutakin puoluetta kullakin presidentinvaalikaudella. Värijärjestelmä sai tuona vuonna kohtuuttomasti huomiota, joten se lopetettiin, jotta se ei aiheuttaisi sekaannusta seuraavissa vaaleissa.</w:t>
      </w:r>
    </w:p>
    <w:p>
      <w:r>
        <w:rPr>
          <w:b/>
        </w:rPr>
        <w:t xml:space="preserve">Tulos</w:t>
      </w:r>
    </w:p>
    <w:p>
      <w:r>
        <w:t xml:space="preserve">Minkä värin demokraattinen puolue valitsi ennen vuotta 2000?</w:t>
      </w:r>
    </w:p>
    <w:p>
      <w:r>
        <w:rPr>
          <w:b/>
        </w:rPr>
        <w:t xml:space="preserve">Tulos</w:t>
      </w:r>
    </w:p>
    <w:p>
      <w:r>
        <w:t xml:space="preserve">Minkä värinen republikaaninen puolue oli ennen vuotta 2000?</w:t>
      </w:r>
    </w:p>
    <w:p>
      <w:r>
        <w:rPr>
          <w:b/>
        </w:rPr>
        <w:t xml:space="preserve">Tulos</w:t>
      </w:r>
    </w:p>
    <w:p>
      <w:r>
        <w:t xml:space="preserve">Mitä kansainväliset poliittiset puolueet eivät ole valinneet itselleen vuoden 2000 jälkeen?</w:t>
      </w:r>
    </w:p>
    <w:p>
      <w:r>
        <w:rPr>
          <w:b/>
        </w:rPr>
        <w:t xml:space="preserve">Tulos</w:t>
      </w:r>
    </w:p>
    <w:p>
      <w:r>
        <w:t xml:space="preserve">Mitä tapahtui, kun muut maat rikkoivat poliittisia värimaailmanormeja vuonna 2000?</w:t>
      </w:r>
    </w:p>
    <w:p>
      <w:r>
        <w:rPr>
          <w:b/>
        </w:rPr>
        <w:t xml:space="preserve">Tulos</w:t>
      </w:r>
    </w:p>
    <w:p>
      <w:r>
        <w:t xml:space="preserve">Mitä muiden maiden puolueet tekivät vuorotellen välttääkseen sekaannuksen vuonna 2000? </w:t>
      </w:r>
    </w:p>
    <w:p>
      <w:r>
        <w:rPr>
          <w:b/>
        </w:rPr>
        <w:t xml:space="preserve">Esimerkki 8.732</w:t>
      </w:r>
    </w:p>
    <w:p>
      <w:r>
        <w:t xml:space="preserve">Läpikulku: Suolisto on yleensä lähes suora putki, jota tukevat suoliluut (segmenttien pystysuorat väliseinät), ja se päättyy pygidiumin alapuolella olevaan peräaukkoon. Siboglinidae-heimon putkessa elävillä jäsenillä suoli on kuitenkin tukkeutunut turvonneeseen limakalvoon, jossa elää symbioottisia bakteereja, joiden osuus voi olla 15 prosenttia matojen kokonaispainosta. Bakteerit muuttavat epäorgaanista ainetta - kuten hydrotermisistä purkausaukoista peräisin olevaa rikkivetyä ja hiilidioksidia tai metaania - orgaaniseksi aineeksi, joka ruokkii niitä itseään ja niiden isäntiä, kun taas madot venyttävät palpaansa kaasuvirtoihin imemään bakteerien tarvitsemia kaasuja.</w:t>
      </w:r>
    </w:p>
    <w:p>
      <w:r>
        <w:rPr>
          <w:b/>
        </w:rPr>
        <w:t xml:space="preserve">Tulos</w:t>
      </w:r>
    </w:p>
    <w:p>
      <w:r>
        <w:t xml:space="preserve">Minkä tyyppiset annelidit asuvat aivoissa?</w:t>
      </w:r>
    </w:p>
    <w:p>
      <w:r>
        <w:rPr>
          <w:b/>
        </w:rPr>
        <w:t xml:space="preserve">Tulos</w:t>
      </w:r>
    </w:p>
    <w:p>
      <w:r>
        <w:t xml:space="preserve">Mikä tukkii Siboglinidien veren?</w:t>
      </w:r>
    </w:p>
    <w:p>
      <w:r>
        <w:rPr>
          <w:b/>
        </w:rPr>
        <w:t xml:space="preserve">Tulos</w:t>
      </w:r>
    </w:p>
    <w:p>
      <w:r>
        <w:t xml:space="preserve">Kuinka suuri osa Siboglinidae-eläimen tajunnasta on symbioottisia bakteereja?</w:t>
      </w:r>
    </w:p>
    <w:p>
      <w:r>
        <w:rPr>
          <w:b/>
        </w:rPr>
        <w:t xml:space="preserve">Tulos</w:t>
      </w:r>
    </w:p>
    <w:p>
      <w:r>
        <w:t xml:space="preserve">Mitä nesteitä hydrotermisistä pulloista tulee?</w:t>
      </w:r>
    </w:p>
    <w:p>
      <w:r>
        <w:rPr>
          <w:b/>
        </w:rPr>
        <w:t xml:space="preserve">Tulos</w:t>
      </w:r>
    </w:p>
    <w:p>
      <w:r>
        <w:t xml:space="preserve">Mitä elintarvikkeita tihkuvirtauksista saadaan?</w:t>
      </w:r>
    </w:p>
    <w:p>
      <w:r>
        <w:rPr>
          <w:b/>
        </w:rPr>
        <w:t xml:space="preserve">Esimerkki 8.733</w:t>
      </w:r>
    </w:p>
    <w:p>
      <w:r>
        <w:t xml:space="preserve">Läpikulku: Aristoteleen ja Arkhimedeksen kaltaiset ajattelijat, kuten Aristoteles ja Arkhimedes, säilyttivät kuitenkin perustavanlaatuisia virheitä voiman ymmärtämisessä. Osittain tämä johtui siitä, että he ymmärsivät puutteellisesti kitkavoiman, joka joskus ei ollut ilmeinen, ja näin ollen heidän käsityksensä luonnollisen liikkeen luonteesta oli puutteellinen. Perusvirhe oli uskomus siitä, että liikkeen ylläpitäminen vaatii voimaa, jopa vakionopeudella. Useimmat aiemmat liikettä ja voimaa koskevat väärinkäsitykset korjasivat lopulta Galileo Galilei ja Sir Isaac Newton. Matemaattisen oivalluksensa ansiosta Sir Isaac Newton muotoili liikkeen lait, joita ei parannettu lähes kolmeensataan vuoteen. Einstein kehitti 1900-luvun alkuun mennessä suhteellisuusteorian, joka ennusti oikein voimien vaikutuksen kohteisiin, joiden momentit kasvavat lähelle valonnopeutta, ja antoi myös tietoa gravitaation ja inertiapainon aiheuttamista voimista.</w:t>
      </w:r>
    </w:p>
    <w:p>
      <w:r>
        <w:rPr>
          <w:b/>
        </w:rPr>
        <w:t xml:space="preserve">Tulos</w:t>
      </w:r>
    </w:p>
    <w:p>
      <w:r>
        <w:t xml:space="preserve">Kuka käytti antiikin käsitettä paikoillaan olevien ja liikkuvien kohteiden tutkimisessa?</w:t>
      </w:r>
    </w:p>
    <w:p>
      <w:r>
        <w:rPr>
          <w:b/>
        </w:rPr>
        <w:t xml:space="preserve">Tulos</w:t>
      </w:r>
    </w:p>
    <w:p>
      <w:r>
        <w:t xml:space="preserve">Jotain, jota pidetään ei-perusvirheenä, on uskomus, että tarvitaan voimaa minkä ylläpitämiseen?</w:t>
      </w:r>
    </w:p>
    <w:p>
      <w:r>
        <w:rPr>
          <w:b/>
        </w:rPr>
        <w:t xml:space="preserve">Tulos</w:t>
      </w:r>
    </w:p>
    <w:p>
      <w:r>
        <w:t xml:space="preserve">Kuka korjasi useimmat aiemmat käsitykset liikkeestä ja voimasta?</w:t>
      </w:r>
    </w:p>
    <w:p>
      <w:r>
        <w:rPr>
          <w:b/>
        </w:rPr>
        <w:t xml:space="preserve">Tulos</w:t>
      </w:r>
    </w:p>
    <w:p>
      <w:r>
        <w:t xml:space="preserve">Sir Galileo Galilei korjasi aiemmat väärinkäsitykset mistä?</w:t>
      </w:r>
    </w:p>
    <w:p>
      <w:r>
        <w:rPr>
          <w:b/>
        </w:rPr>
        <w:t xml:space="preserve">Tulos</w:t>
      </w:r>
    </w:p>
    <w:p>
      <w:r>
        <w:t xml:space="preserve">Kuka muotoili liikkeen lait, joita ei parannettu lähes kolmeen tuhanteen vuoteen?</w:t>
      </w:r>
    </w:p>
    <w:p>
      <w:r>
        <w:rPr>
          <w:b/>
        </w:rPr>
        <w:t xml:space="preserve">Esimerkki 8.734</w:t>
      </w:r>
    </w:p>
    <w:p>
      <w:r>
        <w:t xml:space="preserve">Läpikulku: Truman antoi 26. heinäkuuta 1948 kaksi toimeenpanomääräystä: Truman määräsi 26. heinäkuuta 1948 lopetettavaksi syrjinnän palkkauksessa ja työsuhteessa liittovaltion hallinnossa ja vahvisti FDR:n vuonna 1941 antaman määräyksen.:40 Truman antoi 26. heinäkuuta 1948 kaksi toimeenpanomääräystä: Executive Order 9980 ja Executive Order 9981. Määräyksellä 9980, jonka nimi oli Regulations Governing for Employment Practices within the Federal Establishment, otettiin käyttöön oikeudenmukaiset työllistämiskäytännöt liittovaltion siviilihallinnon virastoissa. Määräyksellä luotiin reilun työnteon vastuuhenkilön virka. Määräyksellä "perustettiin siviilipalveluskomiteaan vähintään seitsemästä henkilöstä koostuva reilun työn lautakunta". Executive Order 9981, nimeltään Establishing the President's Committee on Equality of Treatment and Opportunity in the Armed Services, kehotti integroimaan asevoimat ja perustamaan kansallisen sotilaslaitoksen (National Military Establishment) toimeenpanemaan executive orderin.</w:t>
      </w:r>
    </w:p>
    <w:p>
      <w:r>
        <w:rPr>
          <w:b/>
        </w:rPr>
        <w:t xml:space="preserve">Tulos</w:t>
      </w:r>
    </w:p>
    <w:p>
      <w:r>
        <w:t xml:space="preserve">Minä päivänä Truman valtuutti syrjinnän aloittamisen liittovaltion hallituksessa?</w:t>
      </w:r>
    </w:p>
    <w:p>
      <w:r>
        <w:rPr>
          <w:b/>
        </w:rPr>
        <w:t xml:space="preserve">Tulos</w:t>
      </w:r>
    </w:p>
    <w:p>
      <w:r>
        <w:t xml:space="preserve">Kuinka monta täytäntöönpanomääräystä annettiin syrjinnän edistämiseksi?</w:t>
      </w:r>
    </w:p>
    <w:p>
      <w:r>
        <w:rPr>
          <w:b/>
        </w:rPr>
        <w:t xml:space="preserve">Tulos</w:t>
      </w:r>
    </w:p>
    <w:p>
      <w:r>
        <w:t xml:space="preserve"> Mikä oli toimeenpanomääräyksen 9180 nimi?</w:t>
      </w:r>
    </w:p>
    <w:p>
      <w:r>
        <w:rPr>
          <w:b/>
        </w:rPr>
        <w:t xml:space="preserve">Tulos</w:t>
      </w:r>
    </w:p>
    <w:p>
      <w:r>
        <w:t xml:space="preserve">Mikä kanta muotoiltiin toimeenpanomääräyksen 9 seurauksena?</w:t>
      </w:r>
    </w:p>
    <w:p>
      <w:r>
        <w:rPr>
          <w:b/>
        </w:rPr>
        <w:t xml:space="preserve">Tulos</w:t>
      </w:r>
    </w:p>
    <w:p>
      <w:r>
        <w:t xml:space="preserve"> Mikä nimi annettiin toimeenpanomääräykselle 9181?</w:t>
      </w:r>
    </w:p>
    <w:p>
      <w:r>
        <w:rPr>
          <w:b/>
        </w:rPr>
        <w:t xml:space="preserve">Esimerkki 8.735</w:t>
      </w:r>
    </w:p>
    <w:p>
      <w:r>
        <w:t xml:space="preserve">Läpikulku: Veljekset Tom ja Louis Borders avasivat Ann Arborissa vuonna 1971 Borders Booksin, jossa oli varastossa käytettyjä kirjoja. Borders-ketjun kotipaikka oli kaupungissa, samoin sen lippulaivamyymälä, kunnes se suljettiin syyskuussa 2011. Domino's Pizzan pääkonttori sijaitsee Ann Arborin lähellä Domino's Farmsilla, joka on 271 hehtaarin (110 ha) kokoinen Frank Lloyd Wrightin inspiroima kokonaisuus kaupungin koillispuolella. Toinen Ann Arborissa toimiva yritys on Zingerman's Delicatessen, joka tarjoilee voileipiä ja on kehittänyt liiketoimintaa eri tuotemerkkien alla. Zingerman's on kasvanut yritysperheeksi, joka tarjoaa erilaisia tuotteita (leipomo, postimyynti, kermaviili, kahvi) ja palveluja (yrityskoulutus). Flint Ink Corp., toinen Ann Arborissa sijaitseva yritys, oli maailman suurin yksityisomistuksessa oleva mustevalmistaja, kunnes Stuttgartissa sijaitseva XSYS Print Solutions osti sen lokakuussa 2005. Myös Avfuel, lentopolttoaineiden ja -palveluiden maailmanlaajuinen toimittaja, on sijoittautunut Ann Arboriin. Aastrom Biosciences, pörssiyhtiö, joka kehittää kantasoluhoitoja sydän- ja verisuonitauteihin, on sijoittautunut Ann Arboriin.</w:t>
      </w:r>
    </w:p>
    <w:p>
      <w:r>
        <w:rPr>
          <w:b/>
        </w:rPr>
        <w:t xml:space="preserve">Tulos</w:t>
      </w:r>
    </w:p>
    <w:p>
      <w:r>
        <w:t xml:space="preserve">Mikä kirjakauppa avattiin vuonna 1917?</w:t>
      </w:r>
    </w:p>
    <w:p>
      <w:r>
        <w:rPr>
          <w:b/>
        </w:rPr>
        <w:t xml:space="preserve">Tulos</w:t>
      </w:r>
    </w:p>
    <w:p>
      <w:r>
        <w:t xml:space="preserve">Minkä pizzaketjun pääkonttori sijaitsee 217 hehtaarin laajuisella alueella?</w:t>
      </w:r>
    </w:p>
    <w:p>
      <w:r>
        <w:rPr>
          <w:b/>
        </w:rPr>
        <w:t xml:space="preserve">Tulos</w:t>
      </w:r>
    </w:p>
    <w:p>
      <w:r>
        <w:t xml:space="preserve">Mikä on kaupungin koillispuolella 217 hehtaarin alueella sijaitsevan rakennuskompleksin nimi?</w:t>
      </w:r>
    </w:p>
    <w:p>
      <w:r>
        <w:rPr>
          <w:b/>
        </w:rPr>
        <w:t xml:space="preserve">Tulos</w:t>
      </w:r>
    </w:p>
    <w:p>
      <w:r>
        <w:t xml:space="preserve">Mikä on maailman suurin yksityisomistuksessa oleva mustevalmistaja?</w:t>
      </w:r>
    </w:p>
    <w:p>
      <w:r>
        <w:rPr>
          <w:b/>
        </w:rPr>
        <w:t xml:space="preserve">Tulos</w:t>
      </w:r>
    </w:p>
    <w:p>
      <w:r>
        <w:t xml:space="preserve">Minkä kirjakaupan perustivat Tom ja Lois Borders?</w:t>
      </w:r>
    </w:p>
    <w:p>
      <w:r>
        <w:rPr>
          <w:b/>
        </w:rPr>
        <w:t xml:space="preserve">Esimerkki 8.736</w:t>
      </w:r>
    </w:p>
    <w:p>
      <w:r>
        <w:t xml:space="preserve">Läpikulku: New Rochelle, joka sijaitsee Westchesterin kreivikunnassa Long Island Soundin pohjoisrannalla, näytti olevan hugenottien suuri sijaintipaikka New Yorkissa. Sanotaan, että he rantautuivat Davenports Neckin rannikon niemelle, jota kutsutaan "Bauffet's Pointiksi", matkustettuaan Englannista, jonne he olivat aiemmin hakeutuneet turvaan uskonnollisen vainon vuoksi neljä vuotta ennen Nantesin ediktin kumoamista. He ostivat Jacob Leislerin avustuksella John Pelliltä, Pelhamin kartanon herralta, kuuden tuhannen ja sadan hehtaarin suuruisen maa-alueen. Se nimettiin New Rochelleksi La Rochellen mukaan, joka oli heidän entinen tukikohtansa Ranskassa. Yhteisöön pystytettiin ensin pieni puukirkko, jota seurasi toinen, kivestä rakennettu kirkko. Ennen sen pystyttämistä vahvat miehet kävelivät usein lauantai-iltana kaksikymmentäkolme mailia, joka on New Rochellen ja New Yorkin välisen tien pituus, osallistuakseen sunnuntain jumalanpalvelukseen. Kirkko korvattiin lopulta kolmannella, Trinity-St. Paul's Episcopal Churchilla, jossa on perintöesineitä, muun muassa New Yorkin Pine Streetillä sijaitsevan ranskalaisen hugenottikirkon "Eglise du St. Esperit" alkuperäinen kello, jota säilytetään reliikkinä tornihuoneessa. Hugenottien hautausmaa eli "Huguenot Burial Ground" on sittemmin tunnustettu historialliseksi hautausmaaksi, joka on useiden hugenottien perustajien, varhaissiirtolaisten ja merkittävien kansalaisten viimeinen leposija yli kolmen vuosisadan ajalta.</w:t>
      </w:r>
    </w:p>
    <w:p>
      <w:r>
        <w:rPr>
          <w:b/>
        </w:rPr>
        <w:t xml:space="preserve">Tulos</w:t>
      </w:r>
    </w:p>
    <w:p>
      <w:r>
        <w:t xml:space="preserve">Kuka nimesi Davenports Neckissä sijaitsevan "Bauffet's Pointin"?</w:t>
      </w:r>
    </w:p>
    <w:p>
      <w:r>
        <w:rPr>
          <w:b/>
        </w:rPr>
        <w:t xml:space="preserve">Tulos</w:t>
      </w:r>
    </w:p>
    <w:p>
      <w:r>
        <w:t xml:space="preserve">Kuinka paljon maata Pelhamin kartanon herra John Pell omisti yhteensä Pohjois-Amerikassa?</w:t>
      </w:r>
    </w:p>
    <w:p>
      <w:r>
        <w:rPr>
          <w:b/>
        </w:rPr>
        <w:t xml:space="preserve">Tulos</w:t>
      </w:r>
    </w:p>
    <w:p>
      <w:r>
        <w:t xml:space="preserve">Kenen päätös oli nimetä uusi kaupunki New Rochelleksi?</w:t>
      </w:r>
    </w:p>
    <w:p>
      <w:r>
        <w:rPr>
          <w:b/>
        </w:rPr>
        <w:t xml:space="preserve">Tulos</w:t>
      </w:r>
    </w:p>
    <w:p>
      <w:r>
        <w:t xml:space="preserve">Kuinka kaukana Davenports Neckistä on New Rochelle?</w:t>
      </w:r>
    </w:p>
    <w:p>
      <w:r>
        <w:rPr>
          <w:b/>
        </w:rPr>
        <w:t xml:space="preserve">Tulos</w:t>
      </w:r>
    </w:p>
    <w:p>
      <w:r>
        <w:t xml:space="preserve">Mikä oli New Rochellen ensimmäisen puukirkon nimi?</w:t>
      </w:r>
    </w:p>
    <w:p>
      <w:r>
        <w:rPr>
          <w:b/>
        </w:rPr>
        <w:t xml:space="preserve">Esimerkki 8.737</w:t>
      </w:r>
    </w:p>
    <w:p>
      <w:r>
        <w:t xml:space="preserve">Läpikulku: Nathan Knorr nimitettiin Kellotornin Raamattu- ja Traktaattiseuran kolmanneksi presidentiksi vuonna 1942. Knorr teetti uuden raamatunkäännöksen, New World Translation of the Holy Scriptures, jonka täysversio julkaistiin vuonna 1961. Hän järjesti suuria kansainvälisiä kokouksia, otti käyttöön uusia koulutusohjelmia jäsenille ja laajensi lähetystoimintaa ja sivutoimistoja kaikkialla maailmassa. Knorrin presidenttikautta leimasi myös se, että hän käytti yhä enemmän nimenomaisia ohjeita, jotka ohjasivat todistajia heidän elämäntyylissään ja käytöksessään, ja että hän käytti entistä enemmän seurakuntien oikeudellisia menettelyjä tiukkojen moraalisääntöjen noudattamisen valvomiseksi.</w:t>
      </w:r>
    </w:p>
    <w:p>
      <w:r>
        <w:rPr>
          <w:b/>
        </w:rPr>
        <w:t xml:space="preserve">Tulos</w:t>
      </w:r>
    </w:p>
    <w:p>
      <w:r>
        <w:t xml:space="preserve">Minä vuonna Nathan Knorr tilasi uuden raamatunkäännöksen?</w:t>
      </w:r>
    </w:p>
    <w:p>
      <w:r>
        <w:rPr>
          <w:b/>
        </w:rPr>
        <w:t xml:space="preserve">Tulos</w:t>
      </w:r>
    </w:p>
    <w:p>
      <w:r>
        <w:t xml:space="preserve">Minä vuonna Nathan Knorr järjesti ensimmäisen kansainvälisen kokouksen?</w:t>
      </w:r>
    </w:p>
    <w:p>
      <w:r>
        <w:rPr>
          <w:b/>
        </w:rPr>
        <w:t xml:space="preserve">Tulos</w:t>
      </w:r>
    </w:p>
    <w:p>
      <w:r>
        <w:t xml:space="preserve">Minä vuonna Nathan Knorr alkoi vaatia Jehovan todistajia noudattamaan tiukkoja moraalisääntöjä?</w:t>
      </w:r>
    </w:p>
    <w:p>
      <w:r>
        <w:rPr>
          <w:b/>
        </w:rPr>
        <w:t xml:space="preserve">Tulos</w:t>
      </w:r>
    </w:p>
    <w:p>
      <w:r>
        <w:t xml:space="preserve">Minä vuonna Nathan Knorr antoi yleiset ohjeet todistajien opastamiseksi?</w:t>
      </w:r>
    </w:p>
    <w:p>
      <w:r>
        <w:rPr>
          <w:b/>
        </w:rPr>
        <w:t xml:space="preserve">Tulos</w:t>
      </w:r>
    </w:p>
    <w:p>
      <w:r>
        <w:t xml:space="preserve">Minä vuonna Nathan Knorr esitteli ensimmäisen uuden koulutusohjelmansa?</w:t>
      </w:r>
    </w:p>
    <w:p>
      <w:r>
        <w:rPr>
          <w:b/>
        </w:rPr>
        <w:t xml:space="preserve">Esimerkki 8.738</w:t>
      </w:r>
    </w:p>
    <w:p>
      <w:r>
        <w:t xml:space="preserve">Läpikulku: Paikallisyhdistykset ovat yhden tai useamman Landkreisen ja yhden tai useamman Kreisfreie Städten yhdistymisiä, jotka korvaavat edellä mainitut hallintoyksiköt piiritasolla. Niiden tarkoituksena on yksinkertaistaa hallintoa kyseisellä tasolla. Tyypillisesti piirivapaa kaupunki ja sen kaupunkimainen sisämaa yhdistetään tällaiseen yhdistykseen eli Kommunalverband besonderer Art. Tällainen organisaatio edellyttää, että hallinnoiva valtio antaa erityislakeja, koska ne eivät kuulu kyseisten valtioiden normaalin hallintorakenteen piiriin.</w:t>
      </w:r>
    </w:p>
    <w:p>
      <w:r>
        <w:rPr>
          <w:b/>
        </w:rPr>
        <w:t xml:space="preserve">Tulos</w:t>
      </w:r>
    </w:p>
    <w:p>
      <w:r>
        <w:t xml:space="preserve">Kuka loi yhdistymisen valtiotasolla?</w:t>
      </w:r>
    </w:p>
    <w:p>
      <w:r>
        <w:rPr>
          <w:b/>
        </w:rPr>
        <w:t xml:space="preserve">Tulos</w:t>
      </w:r>
    </w:p>
    <w:p>
      <w:r>
        <w:t xml:space="preserve">Mitä piiritason yhdistykset korvaavat?</w:t>
      </w:r>
    </w:p>
    <w:p>
      <w:r>
        <w:rPr>
          <w:b/>
        </w:rPr>
        <w:t xml:space="preserve">Tulos</w:t>
      </w:r>
    </w:p>
    <w:p>
      <w:r>
        <w:t xml:space="preserve">Miksi piiritason yhdistyksiä perustetaan?</w:t>
      </w:r>
    </w:p>
    <w:p>
      <w:r>
        <w:rPr>
          <w:b/>
        </w:rPr>
        <w:t xml:space="preserve">Tulos</w:t>
      </w:r>
    </w:p>
    <w:p>
      <w:r>
        <w:t xml:space="preserve">Kenelle piirin antamat erityislait annetaan?</w:t>
      </w:r>
    </w:p>
    <w:p>
      <w:r>
        <w:rPr>
          <w:b/>
        </w:rPr>
        <w:t xml:space="preserve">Tulos</w:t>
      </w:r>
    </w:p>
    <w:p>
      <w:r>
        <w:t xml:space="preserve">Mikä on piiritason hallinnon tarkoitus?</w:t>
      </w:r>
    </w:p>
    <w:p>
      <w:r>
        <w:rPr>
          <w:b/>
        </w:rPr>
        <w:t xml:space="preserve">Esimerkki 8.739</w:t>
      </w:r>
    </w:p>
    <w:p>
      <w:r>
        <w:t xml:space="preserve">Läpikulku: Vapaamuurariuden enemmistö pitää liberaalia (mannermaista) suuntausta epäsäännöllisenä ja kieltäytyy näin ollen tunnustamasta sitä. Mannermaan looseille erilainen lähestymistapa vapaamuurariuteen ei kuitenkaan ollut syy vapaamuurariyhteyksien katkaisemiseen. Vuonna 1961 perustettiin Centre de Liaison et d'Information des Puissances maçonniques Signataires de l'Appel de Strasbourg (CLIPSAS) -järjestö, joka nykyään toimii foorumina useimmille näistä suurlooseista ja suuraateista maailmanlaajuisesti. Yli 70 suurloosin ja suurordenin luettelossa on edustajia kaikista kolmesta edellä mainitusta kategoriasta, mukaan lukien seka- ja naisjärjestöt. United Grand Lodge of England ei pidä yhteyttä mihinkään näistä lainkäyttöalueista, ja se odottaa liittolaistensa seuraavan esimerkkiä. Tämä luo eron angloamerikkalaisen ja mannermaisen vapaamuurariuden välille.</w:t>
      </w:r>
    </w:p>
    <w:p>
      <w:r>
        <w:rPr>
          <w:b/>
        </w:rPr>
        <w:t xml:space="preserve">Tulos</w:t>
      </w:r>
    </w:p>
    <w:p>
      <w:r>
        <w:t xml:space="preserve">Miksi Centre de Liasion et d'information des Puissances maconniques signataires de l'Appel de Strasbourg poistettiin?</w:t>
      </w:r>
    </w:p>
    <w:p>
      <w:r>
        <w:rPr>
          <w:b/>
        </w:rPr>
        <w:t xml:space="preserve">Tulos</w:t>
      </w:r>
    </w:p>
    <w:p>
      <w:r>
        <w:t xml:space="preserve">Milloin CLIPSAS kiellettiin?</w:t>
      </w:r>
    </w:p>
    <w:p>
      <w:r>
        <w:rPr>
          <w:b/>
        </w:rPr>
        <w:t xml:space="preserve">Tulos</w:t>
      </w:r>
    </w:p>
    <w:p>
      <w:r>
        <w:t xml:space="preserve">Mikä on vapaamuurariuden ainoa merkittävä osa-alue?</w:t>
      </w:r>
    </w:p>
    <w:p>
      <w:r>
        <w:rPr>
          <w:b/>
        </w:rPr>
        <w:t xml:space="preserve">Tulos</w:t>
      </w:r>
    </w:p>
    <w:p>
      <w:r>
        <w:t xml:space="preserve">Mitä koko vapaamuurarius pitää Mannerheimintien säikeenä?</w:t>
      </w:r>
    </w:p>
    <w:p>
      <w:r>
        <w:rPr>
          <w:b/>
        </w:rPr>
        <w:t xml:space="preserve">Tulos</w:t>
      </w:r>
    </w:p>
    <w:p>
      <w:r>
        <w:t xml:space="preserve">Kuinka monta suurloosia ja suurorienttiä ei ole CLIPSAS-luettelossa?</w:t>
      </w:r>
    </w:p>
    <w:p>
      <w:r>
        <w:rPr>
          <w:b/>
        </w:rPr>
        <w:t xml:space="preserve">Esimerkki 8.740</w:t>
      </w:r>
    </w:p>
    <w:p>
      <w:r>
        <w:t xml:space="preserve">Läpikulku: Nicholas Hawksmoor rakennutti vuosina 1722-1745 luostarin kaksi läntistä tornia, jotka on rakennettu Portlandin kivestä ja jotka ovat varhainen esimerkki goottilaisesta herätysliikkeestä. Westminster Abbeyn seinissä ja lattioissa käytettiin Purbeckin marmoria, vaikka eri hautakivet onkin tehty eri marmorityypeistä. Uudelleenrakentamista ja restaurointia jatkettiin 1800-luvulla Sir George Gilbert Scottin johdolla.</w:t>
      </w:r>
    </w:p>
    <w:p>
      <w:r>
        <w:rPr>
          <w:b/>
        </w:rPr>
        <w:t xml:space="preserve">Tulos</w:t>
      </w:r>
    </w:p>
    <w:p>
      <w:r>
        <w:t xml:space="preserve">Milloin itäiset tornit rakennettiin?</w:t>
      </w:r>
    </w:p>
    <w:p>
      <w:r>
        <w:rPr>
          <w:b/>
        </w:rPr>
        <w:t xml:space="preserve">Tulos</w:t>
      </w:r>
    </w:p>
    <w:p>
      <w:r>
        <w:t xml:space="preserve">Kuka rakensi luostarin itäiset tornit?</w:t>
      </w:r>
    </w:p>
    <w:p>
      <w:r>
        <w:rPr>
          <w:b/>
        </w:rPr>
        <w:t xml:space="preserve">Tulos</w:t>
      </w:r>
    </w:p>
    <w:p>
      <w:r>
        <w:t xml:space="preserve">Millaista marmoria luostarin katoissa käytettiin?</w:t>
      </w:r>
    </w:p>
    <w:p>
      <w:r>
        <w:rPr>
          <w:b/>
        </w:rPr>
        <w:t xml:space="preserve">Tulos</w:t>
      </w:r>
    </w:p>
    <w:p>
      <w:r>
        <w:t xml:space="preserve">Kenen alaisuudessa 1700-luvun kapina tapahtui?</w:t>
      </w:r>
    </w:p>
    <w:p>
      <w:r>
        <w:rPr>
          <w:b/>
        </w:rPr>
        <w:t xml:space="preserve">Tulos</w:t>
      </w:r>
    </w:p>
    <w:p>
      <w:r>
        <w:t xml:space="preserve">Mistä kolme läntistä tornia rakennettiin?</w:t>
      </w:r>
    </w:p>
    <w:p>
      <w:r>
        <w:rPr>
          <w:b/>
        </w:rPr>
        <w:t xml:space="preserve">Esimerkki 8.741</w:t>
      </w:r>
    </w:p>
    <w:p>
      <w:r>
        <w:t xml:space="preserve">Läpikulku: Charles Darwin kutsui sitä "kammottavaksi mysteeriksi", koska lähes nykyaikaisten kukkien äkillinen esiintyminen fossiileissa aiheutti aluksi niin paljon ongelmia evoluutioteorialle. Fossiilirekisteri on kuitenkin kasvanut huomattavasti Darwinin ajoista, ja äskettäin löydetyt angiospermafossiilit, kuten Archaefructus, sekä uudet fossiilisten voimakaskasvuisten fossiililöydöt viittaavat siihen, miten angiospermafossiilien ominaisuudet ovat saattaneet syntyä useiden vaiheiden aikana. Useita sukupuuttoon kuolleita voimakaskasviryhmiä, erityisesti siemenpihlajia, on ehdotettu kukkivien kasvien esi-isiksi, mutta ei ole olemassa jatkuvaa fossiilista todistusaineistoa, joka osoittaisi tarkalleen, miten kukat ovat kehittyneet. Joitakin vanhempia fossiileja, kuten ylemmän triaskauden Sanmiguelia, on ehdotettu. Nykyisten todisteiden perusteella jotkut ehdottavat, että angiospermenttien esi-isät erosivat tuntemattomasta voimakaskasvien ryhmästä triaskaudella (245-202 miljoonaa vuotta sitten). Keskitriaskaudelta (247,2-242,0 ma) peräisin olevat fossiiliset angiospermaattiset siitepölyt viittaavat vanhempaan ajankohtaan niiden alkuperälle. Morfologisten todisteiden perusteella ehdotettu läheinen sukulaisuussuhde angiospermaisten ja gnetofyyttien välillä on viime aikoina kiistetty molekyylitodisteiden perusteella, joiden mukaan gnetofyytit ovat sen sijaan läheisempää sukua muille voimistelulajeille.[Viittaus].</w:t>
      </w:r>
    </w:p>
    <w:p>
      <w:r>
        <w:rPr>
          <w:b/>
        </w:rPr>
        <w:t xml:space="preserve">Tulos</w:t>
      </w:r>
    </w:p>
    <w:p>
      <w:r>
        <w:t xml:space="preserve">Millä nimellä Charles Darwin kutsui yhtäkkiä ilmestyneitä angiospermaisten esi-isiä?</w:t>
      </w:r>
    </w:p>
    <w:p>
      <w:r>
        <w:rPr>
          <w:b/>
        </w:rPr>
        <w:t xml:space="preserve">Tulos</w:t>
      </w:r>
    </w:p>
    <w:p>
      <w:r>
        <w:t xml:space="preserve">Minkälaisiksi on ehdotettu useita Archaefructus-ryhmiä?</w:t>
      </w:r>
    </w:p>
    <w:p>
      <w:r>
        <w:rPr>
          <w:b/>
        </w:rPr>
        <w:t xml:space="preserve">Tulos</w:t>
      </w:r>
    </w:p>
    <w:p>
      <w:r>
        <w:t xml:space="preserve">Mitä puuttuu osoittaakseen, miten angiospermenttien esi-isät erosivat tuntemattomasta ryhmästä?</w:t>
      </w:r>
    </w:p>
    <w:p>
      <w:r>
        <w:rPr>
          <w:b/>
        </w:rPr>
        <w:t xml:space="preserve">Tulos</w:t>
      </w:r>
    </w:p>
    <w:p>
      <w:r>
        <w:t xml:space="preserve">Miksi gnetofyyttien ja sienikasvien välisestä suhteesta on kiistelty?</w:t>
      </w:r>
    </w:p>
    <w:p>
      <w:r>
        <w:rPr>
          <w:b/>
        </w:rPr>
        <w:t xml:space="preserve">Tulos</w:t>
      </w:r>
    </w:p>
    <w:p>
      <w:r>
        <w:t xml:space="preserve">Minkä tyyppinen fossiili on hiljattain löydetty Sanmiguelia?</w:t>
      </w:r>
    </w:p>
    <w:p>
      <w:r>
        <w:rPr>
          <w:b/>
        </w:rPr>
        <w:t xml:space="preserve">Esimerkki 8.742</w:t>
      </w:r>
    </w:p>
    <w:p>
      <w:r>
        <w:t xml:space="preserve">Läpikulku: Järjestelmän lanseeraus ei merkinnyt ainoastaan uutta tuotetta, vaan myös koko pahoin vaurioituneen kotivideopelien markkinasegmentin uudistamista. Vuoden 1983 videopelimarkkinoiden romahdus johtui suurelta osin kuluttajien ja vähittäiskauppiaiden videopeleihin kohdistuvan luottamuksen puutteesta, mikä puolestaan johtui osittain videopelien markkinoinnissa esiintyneestä sekaannuksesta ja vääristelystä. Ennen NES:ää monien videopelien pakkauksissa esiteltiin pommimaisia kuvia, jotka liioittelivat varsinaisen pelin grafiikkaa. Pac-Manin kaltaisesta pelistä julkaistiin useita versioita monilla eri pelikonsoleilla ja tietokoneilla, ja versioiden grafiikat, äänet ja yleinen laatu vaihtelivat suuresti. Nintendon markkinointistrategialla pyrittiin sitä vastoin palauttamaan kuluttajien ja jälleenmyyjien luottamus tarjoamalla ainutlaatuinen alusta, jonka teknologiaa ei tarvinnut liioitella ja jonka ominaisuudet olivat selkeästi määriteltyjä.</w:t>
      </w:r>
    </w:p>
    <w:p>
      <w:r>
        <w:rPr>
          <w:b/>
        </w:rPr>
        <w:t xml:space="preserve">Tulos</w:t>
      </w:r>
    </w:p>
    <w:p>
      <w:r>
        <w:t xml:space="preserve"> Minä vuonna videopelimarkkinat nousivat?</w:t>
      </w:r>
    </w:p>
    <w:p>
      <w:r>
        <w:rPr>
          <w:b/>
        </w:rPr>
        <w:t xml:space="preserve">Tulos</w:t>
      </w:r>
    </w:p>
    <w:p>
      <w:r>
        <w:t xml:space="preserve"> Eikö onnettomuus johtunut osittain siitä, että videopeleissä oli sekaannusta ja vääristelyä?</w:t>
      </w:r>
    </w:p>
    <w:p>
      <w:r>
        <w:rPr>
          <w:b/>
        </w:rPr>
        <w:t xml:space="preserve">Tulos</w:t>
      </w:r>
    </w:p>
    <w:p>
      <w:r>
        <w:t xml:space="preserve"> Mitä nimenomaan oli edustettuna pelituotteissa?</w:t>
      </w:r>
    </w:p>
    <w:p>
      <w:r>
        <w:rPr>
          <w:b/>
        </w:rPr>
        <w:t xml:space="preserve">Tulos</w:t>
      </w:r>
    </w:p>
    <w:p>
      <w:r>
        <w:t xml:space="preserve"> Nintendon markkinointistrategia ei pyrkinyt realismin kautta mihin kuluttajan osa-alueeseen?</w:t>
      </w:r>
    </w:p>
    <w:p>
      <w:r>
        <w:rPr>
          <w:b/>
        </w:rPr>
        <w:t xml:space="preserve">Esimerkki 8.743</w:t>
      </w:r>
    </w:p>
    <w:p>
      <w:r>
        <w:t xml:space="preserve">Läpikulku: Maaliskuussa 2013 ilmoitettiin, että venäjä on nyt toiseksi käytetyin kieli internetissä englannin jälkeen. Ihmiset käyttävät venäjää 5,9 prosentissa kaikista verkkosivustoista, mikä on hieman ennen saksaa ja kaukana englannin (54,7 %) jälkeen. Venäjän kieltä käytetään 89,8 prosentissa .ru-verkkosivustoista, mutta myös 88,7 prosentissa sivustoista, joilla on entisen Neuvostoliiton verkkotunnus .su. Myös entisen Neuvostoliiton maiden sivustoilla käytetään paljon venäjää: Ukrainassa 79,0 %, Valko-Venäjällä 86,9 %, Kazakstanissa 84,0 %, Uzbekistanissa 79,6 %, Kirgisiassa 75,9 % ja Tadžikistanissa 81,8 %. Venäjän kieli on kuitenkin kuudenneksi käytetyin kieli 1 000 tärkeimmällä sivustolla englannin, kiinan, ranskan, saksan ja japanin jälkeen.</w:t>
      </w:r>
    </w:p>
    <w:p>
      <w:r>
        <w:rPr>
          <w:b/>
        </w:rPr>
        <w:t xml:space="preserve">Tulos</w:t>
      </w:r>
    </w:p>
    <w:p>
      <w:r>
        <w:t xml:space="preserve">Mikä on japania internetissä englannin jälkeen?</w:t>
      </w:r>
    </w:p>
    <w:p>
      <w:r>
        <w:rPr>
          <w:b/>
        </w:rPr>
        <w:t xml:space="preserve">Tulos</w:t>
      </w:r>
    </w:p>
    <w:p>
      <w:r>
        <w:t xml:space="preserve">Kuinka monta prosenttia .su-verkkotunnuksella olevista sivustoista käyttää englantia?</w:t>
      </w:r>
    </w:p>
    <w:p>
      <w:r>
        <w:rPr>
          <w:b/>
        </w:rPr>
        <w:t xml:space="preserve">Tulos</w:t>
      </w:r>
    </w:p>
    <w:p>
      <w:r>
        <w:t xml:space="preserve">Kuinka moni verkkosivusto Ukrainassa käyttää englantia?</w:t>
      </w:r>
    </w:p>
    <w:p>
      <w:r>
        <w:rPr>
          <w:b/>
        </w:rPr>
        <w:t xml:space="preserve">Tulos</w:t>
      </w:r>
    </w:p>
    <w:p>
      <w:r>
        <w:t xml:space="preserve">Kuinka monta prosenttia Tadžikistanin verkkosivustoista käyttää englantia?</w:t>
      </w:r>
    </w:p>
    <w:p>
      <w:r>
        <w:rPr>
          <w:b/>
        </w:rPr>
        <w:t xml:space="preserve">Tulos</w:t>
      </w:r>
    </w:p>
    <w:p>
      <w:r>
        <w:t xml:space="preserve">Kuinka moni käytti japania kaikilla verkkosivustoilla maaliskuussa 2013?</w:t>
      </w:r>
    </w:p>
    <w:p>
      <w:r>
        <w:rPr>
          <w:b/>
        </w:rPr>
        <w:t xml:space="preserve">Esimerkki 8.744</w:t>
      </w:r>
    </w:p>
    <w:p>
      <w:r>
        <w:t xml:space="preserve">Läpikulku: Monet näistä testeistä sisälsivät potentiaalisesti vaarallisten kemikaalien ja mikro-organismien levittämistä laajoille väestönosille ilman, että yleisölle kerrottiin asiasta." Puolustusministeriö väittää, että näiden kokeiden tarkoituksena oli simuloida bakteerisotaa ja että testit olivat vaarattomia. Silti perheet, jotka ovat olleet monien testien vaikutusalueella, kärsivät lapsista, joilla on syntymävikoja sekä fyysisiä ja henkisiä vammoja, ja monet vaativat julkista tutkimusta. Raportin mukaan nämä testit koskettivat arviolta miljoonia ihmisiä, mukaan lukien yksi ajanjakso vuosina 1961-1968, jolloin "yli miljoona ihmistä Englannin etelärannikolla Torquaysta New Forestiin altistui bakteereille, kuten e.colibakteerille ja pernaruttoa jäljittelevälle bacillus globigii -bakteerille". Kaksi puolustusministeriön tilaamaa tutkijaa totesi, että nämä kokeet eivät aiheuttaneet vaaraa yleisölle. Tämän vahvisti Porton Downin edustaja Sue Ellison, joka sanoi, että näiden kokeiden tulokset "pelastavat ihmishenkiä, jos maamme tai joukkomme joutuvat kemiallisten ja biologisten aseiden hyökkäyksen kohteeksi". Kysyttäessä, tehdäänkö tällaisia testejä edelleen, hän sanoi: "Politiikkamme ei ole keskustella meneillään olevasta tutkimuksesta." Ei ole tiedossa, oliko kokeiden vaarattomuus tiedossa niiden suorittamisajankohtana.</w:t>
      </w:r>
    </w:p>
    <w:p>
      <w:r>
        <w:rPr>
          <w:b/>
        </w:rPr>
        <w:t xml:space="preserve">Tulos</w:t>
      </w:r>
    </w:p>
    <w:p>
      <w:r>
        <w:t xml:space="preserve">Mitä Porton Down julkaisi vuonna 2002?</w:t>
      </w:r>
    </w:p>
    <w:p>
      <w:r>
        <w:rPr>
          <w:b/>
        </w:rPr>
        <w:t xml:space="preserve">Tulos</w:t>
      </w:r>
    </w:p>
    <w:p>
      <w:r>
        <w:t xml:space="preserve">Mitä Porton Down teki vuosina 1940-1979?</w:t>
      </w:r>
    </w:p>
    <w:p>
      <w:r>
        <w:rPr>
          <w:b/>
        </w:rPr>
        <w:t xml:space="preserve">Tulos</w:t>
      </w:r>
    </w:p>
    <w:p>
      <w:r>
        <w:t xml:space="preserve">Mikä oli Porton Downin tarkoitus vapauttaa tietämättään bakteereita yleisölle?</w:t>
      </w:r>
    </w:p>
    <w:p>
      <w:r>
        <w:rPr>
          <w:b/>
        </w:rPr>
        <w:t xml:space="preserve">Tulos</w:t>
      </w:r>
    </w:p>
    <w:p>
      <w:r>
        <w:t xml:space="preserve">Mitä Torquay kertoo salaisista bakteerisotakokeista?</w:t>
      </w:r>
    </w:p>
    <w:p>
      <w:r>
        <w:rPr>
          <w:b/>
        </w:rPr>
        <w:t xml:space="preserve">Tulos</w:t>
      </w:r>
    </w:p>
    <w:p>
      <w:r>
        <w:t xml:space="preserve">Mitä Guardian pyytää salaisista testeistä?</w:t>
      </w:r>
    </w:p>
    <w:p>
      <w:r>
        <w:rPr>
          <w:b/>
        </w:rPr>
        <w:t xml:space="preserve">Esimerkki 8.745</w:t>
      </w:r>
    </w:p>
    <w:p>
      <w:r>
        <w:t xml:space="preserve">Läpikulku: Piirilevyn eri IC-piireihin integroidut testipiirit muodostavat väliaikaisia yhteyksiä piirilevyn jälkien välille testatakseen, että IC-piirit on asennettu oikein. Boundary scan -testaus edellyttää, että kaikki testattavat IC-piirit käyttävät standardoitua testikokoonpanomenettelyä, joista yleisin on JTAG-standardi (Joint Test Action Group). JTAG-testausarkkitehtuuri tarjoaa keinon testata piirilevyn integroitujen piirien välisiä yhteyksiä ilman fyysisiä testikoettimia. JTAG-työkalujen toimittajat tarjoavat erityyppisiä ärsykkeitä ja kehittyneitä algoritmeja, joiden avulla voidaan paitsi havaita vialliset verkot myös eristää viat tiettyihin verkkoihin, laitteisiin ja nastoihin.</w:t>
      </w:r>
    </w:p>
    <w:p>
      <w:r>
        <w:rPr>
          <w:b/>
        </w:rPr>
        <w:t xml:space="preserve">Tulos</w:t>
      </w:r>
    </w:p>
    <w:p>
      <w:r>
        <w:t xml:space="preserve">Mitä pomppuskooppitestaus vaatii?</w:t>
      </w:r>
    </w:p>
    <w:p>
      <w:r>
        <w:rPr>
          <w:b/>
        </w:rPr>
        <w:t xml:space="preserve">Tulos</w:t>
      </w:r>
    </w:p>
    <w:p>
      <w:r>
        <w:t xml:space="preserve">Mikä on harvinaisin vakiomuotoinen testikokoonpanomenettely?</w:t>
      </w:r>
    </w:p>
    <w:p>
      <w:r>
        <w:rPr>
          <w:b/>
        </w:rPr>
        <w:t xml:space="preserve">Tulos</w:t>
      </w:r>
    </w:p>
    <w:p>
      <w:r>
        <w:t xml:space="preserve">JAG-työkalujen toimittajat tarjoavat erilaisia mitä?</w:t>
      </w:r>
    </w:p>
    <w:p>
      <w:r>
        <w:rPr>
          <w:b/>
        </w:rPr>
        <w:t xml:space="preserve">Tulos</w:t>
      </w:r>
    </w:p>
    <w:p>
      <w:r>
        <w:t xml:space="preserve">Mitä JAG-testausarkkitehtuuri mahdollistaa?</w:t>
      </w:r>
    </w:p>
    <w:p>
      <w:r>
        <w:rPr>
          <w:b/>
        </w:rPr>
        <w:t xml:space="preserve">Esimerkki 8.746</w:t>
      </w:r>
    </w:p>
    <w:p>
      <w:r>
        <w:t xml:space="preserve">Läpikulku: Suuret tasangot päättyvät äkillisesti Kalliovuorille. Kalliovuoristo muodostaa suuren osan Yhdysvaltojen länsiosasta, tulee Kanadasta ja ulottuu lähes Meksikoon asti. Kalliovuorten alue on Yhdysvaltojen korkein alue keskimääräisen korkeuden perusteella. Kalliovuoristossa on yleensä melko loivia rinteitä ja leveämpiä huippuja verrattuna joihinkin muihin suuriin vuoristoalueisiin, muutamia poikkeuksia lukuun ottamatta (kuten Teton-vuoristo Wyomingissa ja Sawatch Range Coloradossa). Kalliovuorten korkeimmat huiput sijaitsevat Coloradossa, ja korkein huippu on Mount Elbert, jonka korkeus on 14 440 jalkaa (4 400 m). Kalliovuoristossa on joitakin maailman upeimmista ja tunnetuimmista maisemista. Sen sijaan, että se olisi yksi yhtenäinen ja yhtenäinen vuoristo, se on jakautunut useisiin pienempiin, katkonaisiin vuoristoihin, jotka muodostavat suuren sarjan altaita ja laaksoja.</w:t>
      </w:r>
    </w:p>
    <w:p>
      <w:r>
        <w:rPr>
          <w:b/>
        </w:rPr>
        <w:t xml:space="preserve">Tulos</w:t>
      </w:r>
    </w:p>
    <w:p>
      <w:r>
        <w:t xml:space="preserve">Missä Great Plains tuli asteittain ja klo?</w:t>
      </w:r>
    </w:p>
    <w:p>
      <w:r>
        <w:rPr>
          <w:b/>
        </w:rPr>
        <w:t xml:space="preserve">Tulos</w:t>
      </w:r>
    </w:p>
    <w:p>
      <w:r>
        <w:t xml:space="preserve">Minkä alueen korkein alue on Appellation Mountains?</w:t>
      </w:r>
    </w:p>
    <w:p>
      <w:r>
        <w:rPr>
          <w:b/>
        </w:rPr>
        <w:t xml:space="preserve">Tulos</w:t>
      </w:r>
    </w:p>
    <w:p>
      <w:r>
        <w:t xml:space="preserve">Millaisilla vuorilla on yleensä jyrkkiä rinteitä ja kapeita huippuja?</w:t>
      </w:r>
    </w:p>
    <w:p>
      <w:r>
        <w:rPr>
          <w:b/>
        </w:rPr>
        <w:t xml:space="preserve">Tulos</w:t>
      </w:r>
    </w:p>
    <w:p>
      <w:r>
        <w:t xml:space="preserve">Missä osavaltiossa sijaitsee Kalliovuorten Lowesin huippu?</w:t>
      </w:r>
    </w:p>
    <w:p>
      <w:r>
        <w:rPr>
          <w:b/>
        </w:rPr>
        <w:t xml:space="preserve">Tulos</w:t>
      </w:r>
    </w:p>
    <w:p>
      <w:r>
        <w:t xml:space="preserve">Mikä on matala puhuu Kalliovuorista?</w:t>
      </w:r>
    </w:p>
    <w:p>
      <w:r>
        <w:rPr>
          <w:b/>
        </w:rPr>
        <w:t xml:space="preserve">Esimerkki 8.747</w:t>
      </w:r>
    </w:p>
    <w:p>
      <w:r>
        <w:t xml:space="preserve">Läpikulku: "Canadian Armed Forces" -nimen tilalle tuli "Canadian Forces"; "Canadian Armed Forces" -nimi palasi vuonna 2013.</w:t>
      </w:r>
    </w:p>
    <w:p>
      <w:r>
        <w:rPr>
          <w:b/>
        </w:rPr>
        <w:t xml:space="preserve">Tulos</w:t>
      </w:r>
    </w:p>
    <w:p>
      <w:r>
        <w:t xml:space="preserve">Mikä on Kanadan joukkojen uusi nimi?</w:t>
      </w:r>
    </w:p>
    <w:p>
      <w:r>
        <w:rPr>
          <w:b/>
        </w:rPr>
        <w:t xml:space="preserve">Tulos</w:t>
      </w:r>
    </w:p>
    <w:p>
      <w:r>
        <w:t xml:space="preserve"> Milloin Ranskan asevoimat päättyivät?</w:t>
      </w:r>
    </w:p>
    <w:p>
      <w:r>
        <w:rPr>
          <w:b/>
        </w:rPr>
        <w:t xml:space="preserve">Tulos</w:t>
      </w:r>
    </w:p>
    <w:p>
      <w:r>
        <w:t xml:space="preserve"> Milloin Ranskan asevoimien nimi otettiin uudelleen käyttöön?</w:t>
      </w:r>
    </w:p>
    <w:p>
      <w:r>
        <w:rPr>
          <w:b/>
        </w:rPr>
        <w:t xml:space="preserve">Tulos</w:t>
      </w:r>
    </w:p>
    <w:p>
      <w:r>
        <w:t xml:space="preserve">Mikä oli Ranskan asevoimien uusi nimi?</w:t>
      </w:r>
    </w:p>
    <w:p>
      <w:r>
        <w:rPr>
          <w:b/>
        </w:rPr>
        <w:t xml:space="preserve">Esimerkki 8.748</w:t>
      </w:r>
    </w:p>
    <w:p>
      <w:r>
        <w:t xml:space="preserve">Läpikulku: Stockton ja Kearny saivat Los Angelesin takaisin ja pakottivat Alta Californian antautumaan Cahuengan sopimuksella 13. tammikuuta 1847. Vuosien 1846-48 Meksikon ja Amerikan sodan seurauksena Meksiko luovutti Alta-Kalifornian alueen, San Diego mukaan lukien, Yhdysvalloille Guadalupe Hidalgon sopimuksen ehtojen mukaisesti vuonna 1848. Meksikolaiset sopimusneuvottelijat yrittivät pitää San Diegon osana Meksikoa, mutta amerikkalaiset vaativat, että San Diego oli "kaikissa kaupallisissa tarkoituksissa meille lähes yhtä tärkeä kuin San Francisco", ja meksikolais-amerikkalaiseksi rajaksi määriteltiin lopulta yksi meripeninkulma etelään San Diegon lahden eteläisimmästä kohdasta, jotta koko lahti kuului Yhdysvaltoihin.</w:t>
      </w:r>
    </w:p>
    <w:p>
      <w:r>
        <w:rPr>
          <w:b/>
        </w:rPr>
        <w:t xml:space="preserve">Tulos</w:t>
      </w:r>
    </w:p>
    <w:p>
      <w:r>
        <w:t xml:space="preserve">Mitä sopimusta Stockton ja Kearny käyttivät 1. tammikuuta 1874?</w:t>
      </w:r>
    </w:p>
    <w:p>
      <w:r>
        <w:rPr>
          <w:b/>
        </w:rPr>
        <w:t xml:space="preserve">Tulos</w:t>
      </w:r>
    </w:p>
    <w:p>
      <w:r>
        <w:t xml:space="preserve">Mikä perustettiin meksikolaisten ja amerikkalaisten San Franciscosta käymien neuvottelujen jälkeen?</w:t>
      </w:r>
    </w:p>
    <w:p>
      <w:r>
        <w:rPr>
          <w:b/>
        </w:rPr>
        <w:t xml:space="preserve">Tulos</w:t>
      </w:r>
    </w:p>
    <w:p>
      <w:r>
        <w:t xml:space="preserve">Mikä sota vaikutti San Franciscon luovuttamiseen Yhdysvalloille?</w:t>
      </w:r>
    </w:p>
    <w:p>
      <w:r>
        <w:rPr>
          <w:b/>
        </w:rPr>
        <w:t xml:space="preserve">Tulos</w:t>
      </w:r>
    </w:p>
    <w:p>
      <w:r>
        <w:t xml:space="preserve">Mikä oli Meksikon ja Yhdysvaltojen vuonna 1884 tekemän sopimuksen nimi?</w:t>
      </w:r>
    </w:p>
    <w:p>
      <w:r>
        <w:rPr>
          <w:b/>
        </w:rPr>
        <w:t xml:space="preserve">Tulos</w:t>
      </w:r>
    </w:p>
    <w:p>
      <w:r>
        <w:t xml:space="preserve">Miksi Meksikon ja Yhdysvaltojen välinen raja vahvistettiin yhden liigan päähän San Diegon lahden pohjoisimmasta kärjestä etelään?</w:t>
      </w:r>
    </w:p>
    <w:p>
      <w:r>
        <w:rPr>
          <w:b/>
        </w:rPr>
        <w:t xml:space="preserve">Esimerkki 8.749</w:t>
      </w:r>
    </w:p>
    <w:p>
      <w:r>
        <w:t xml:space="preserve">Läpikulku: Miamissa sijaitsee yksi Yhdysvaltojen suurimmista satamista, PortMiami. Se on maailman suurin risteilyalussatama. Satamaa kutsutaan usein "maailman risteilypääkaupungiksi" ja "Amerikan rahtiväyläksi". Se on säilyttänyt asemansa maailman ykkösristeily- ja matkustajasatamana jo reilun vuosikymmenen ajan, ja se on majoittanut suurimpia risteilyaluksia ja suurimpia risteilylinjoja. Vuonna 2007 satama palveli 3 787 410 matkustajaa. Lisäksi satama on yksi maan vilkkaimmista rahtisatamista, sillä se toi 7,8 miljoonaa tonnia rahtia vuonna 2007. Pohjois-Amerikan satamista se on toiseksi suurin Latinalaisesta Amerikasta tuodun tai viedyn rahdin tonnimäärässä New Orleansissa sijaitsevan Etelä-Louisianan sataman jälkeen. Sataman pinta-ala on 518 hehtaaria (2 km2), ja siellä on 7 matkustajaterminaalia. Kiina on sataman tärkein tuontimaa, ja Honduras on sataman tärkein vientimaa. Miamissa on maailman suurin määrä risteilyalusten pääkonttoreita, ja siellä sijaitsevat mm. seuraavat: Carnival Cruise Lines, Celebrity Cruises, Norwegian Cruise Line, Oceania Cruises ja Royal Caribbean International. Vuonna 2014 valmistui Port of Miami -tunneli, joka palvelee PortMiamia.</w:t>
      </w:r>
    </w:p>
    <w:p>
      <w:r>
        <w:rPr>
          <w:b/>
        </w:rPr>
        <w:t xml:space="preserve">Tulos</w:t>
      </w:r>
    </w:p>
    <w:p>
      <w:r>
        <w:t xml:space="preserve">Mikä ei ole PortMiamin toinen lempinimi "Amerikan rahtiväylä" lisäksi?</w:t>
      </w:r>
    </w:p>
    <w:p>
      <w:r>
        <w:rPr>
          <w:b/>
        </w:rPr>
        <w:t xml:space="preserve">Tulos</w:t>
      </w:r>
    </w:p>
    <w:p>
      <w:r>
        <w:t xml:space="preserve">Kuinka monta matkustajaa käytti PortMiamia vuonna 2017?</w:t>
      </w:r>
    </w:p>
    <w:p>
      <w:r>
        <w:rPr>
          <w:b/>
        </w:rPr>
        <w:t xml:space="preserve">Tulos</w:t>
      </w:r>
    </w:p>
    <w:p>
      <w:r>
        <w:t xml:space="preserve">Kuinka monta tonnia rahtia saapui PortMiamiin vuonna 2017?</w:t>
      </w:r>
    </w:p>
    <w:p>
      <w:r>
        <w:rPr>
          <w:b/>
        </w:rPr>
        <w:t xml:space="preserve">Tulos</w:t>
      </w:r>
    </w:p>
    <w:p>
      <w:r>
        <w:t xml:space="preserve">Missä eteläamerikkalaisessa satamassa tuodaan ja viedään eniten rahtia?</w:t>
      </w:r>
    </w:p>
    <w:p>
      <w:r>
        <w:rPr>
          <w:b/>
        </w:rPr>
        <w:t xml:space="preserve">Tulos</w:t>
      </w:r>
    </w:p>
    <w:p>
      <w:r>
        <w:t xml:space="preserve">Kuinka monta neliömetriä PortMiami on?</w:t>
      </w:r>
    </w:p>
    <w:p>
      <w:r>
        <w:rPr>
          <w:b/>
        </w:rPr>
        <w:t xml:space="preserve">Esimerkki 8.750</w:t>
      </w:r>
    </w:p>
    <w:p>
      <w:r>
        <w:t xml:space="preserve">Läpikulku: National Hockey Leaguen vuosien 1995-2004 työehtosopimuksen mukaan joukkueet saivat pelata vain yhdeksän ennakkosarjan ottelua. Vuosina 1975-1991 NHL-joukkueet pelasivat toisinaan näytösotteluita Neuvostoliiton joukkueita vastaan supersarjassa, ja vuonna 1978 ne pelasivat World Hockey Associationin joukkueita vastaan myös preseason-harjoittelussa. NFL:n tapaan NHL järjestää joskus näytösotteluita kaupungeille, joilla ei ole omia NHL-joukkueita, usein seuran pikkuliigassa (esim. Carolina Hurricanesin pelit Time Warner Cable Arenalla Charlottessa, jossa pelaa sen AHL-joukkue; Los Angeles Kingsin pelit Citizens Business Bank Arenalla Ontariossa, Kaliforniassa, jossa pelaa sen ECHL-joukkue; Montreal Canadiensin pelit Colisée Pepsissä Quebec Cityssä, jossa ei ole ammattilaisjääkiekkoa, mutta jossa oli NHL-joukkue vuoteen 1995 asti; Washington Capitalsin pelit 1st Mariner Arenalla Baltimore Hockey Classic -tapahtuman yhteydessä; useat länsikansan joukkueet Credit Union Centressä Saskatoonissa, joka on NHL:n mahdollisen laajentumisen pelipaikka). 2000-luvulta lähtien joitakin ennakkosarjan pelejä on pelattu Euroopassa eurooppalaisia joukkueita vastaan osana NHL Challenge- ja NHL Premiere -sarjoja. Normaalin preseasonin lisäksi on olemassa myös prospect-turnauksia, kuten Vancouver Canucksin YoungStars-turnaus ja Detroit Red Wingsin harjoitusleiri, joissa NHL-joukkueiden nuoremmat lupaukset kohtaavat toisensa emoseuran lipun alla.</w:t>
      </w:r>
    </w:p>
    <w:p>
      <w:r>
        <w:rPr>
          <w:b/>
        </w:rPr>
        <w:t xml:space="preserve">Tulos</w:t>
      </w:r>
    </w:p>
    <w:p>
      <w:r>
        <w:t xml:space="preserve">Mikä sopimus rajoittaa joukkueet yhdeksään postseason-otteluun?</w:t>
      </w:r>
    </w:p>
    <w:p>
      <w:r>
        <w:rPr>
          <w:b/>
        </w:rPr>
        <w:t xml:space="preserve">Tulos</w:t>
      </w:r>
    </w:p>
    <w:p>
      <w:r>
        <w:t xml:space="preserve">Minkä vuosien aikana AHL-joukkueet pelasivat näytösotteluita Neuvostoliittoa vastaan?</w:t>
      </w:r>
    </w:p>
    <w:p>
      <w:r>
        <w:rPr>
          <w:b/>
        </w:rPr>
        <w:t xml:space="preserve">Tulos</w:t>
      </w:r>
    </w:p>
    <w:p>
      <w:r>
        <w:t xml:space="preserve">Ketä vastaan NHL-joukkueet pelasivat postseason-harjoittelussa?</w:t>
      </w:r>
    </w:p>
    <w:p>
      <w:r>
        <w:rPr>
          <w:b/>
        </w:rPr>
        <w:t xml:space="preserve">Tulos</w:t>
      </w:r>
    </w:p>
    <w:p>
      <w:r>
        <w:t xml:space="preserve">Missä AHL:ssä on joskus ollut näytösotteluita</w:t>
      </w:r>
    </w:p>
    <w:p>
      <w:r>
        <w:rPr>
          <w:b/>
        </w:rPr>
        <w:t xml:space="preserve">Tulos</w:t>
      </w:r>
    </w:p>
    <w:p>
      <w:r>
        <w:t xml:space="preserve">Mikä kanadalainen kaupunki sai proteiinia vuonna 1995?</w:t>
      </w:r>
    </w:p>
    <w:p>
      <w:r>
        <w:rPr>
          <w:b/>
        </w:rPr>
        <w:t xml:space="preserve">Esimerkki 8.751</w:t>
      </w:r>
    </w:p>
    <w:p>
      <w:r>
        <w:t xml:space="preserve">Läpikulku: Tämä olisi kuitenkin ollut mahdotonta pääsiäisjuhlan aikana, joka tapahtuu täysikuun aikaan. Kristitty matkamies ja historioitsija Sextus Julius Africanus ja kristitty teologi Origenes viittaavat kreikkalaiseen historioitsijaan Phlegoniin, joka eli 2. vuosisadalla jKr. ja joka kirjoitti "pimennyksestä Tiberius Caesarin aikana, jonka valtakaudella Jeesus ilmeisesti ristiinnaulittiin, ja suurista maanjäristyksistä, joita silloin tapahtui".</w:t>
      </w:r>
    </w:p>
    <w:p>
      <w:r>
        <w:rPr>
          <w:b/>
        </w:rPr>
        <w:t xml:space="preserve">Tulos</w:t>
      </w:r>
    </w:p>
    <w:p>
      <w:r>
        <w:t xml:space="preserve">Minä vuonna oli ensimmäinen tunnettu auringonpimennys?</w:t>
      </w:r>
    </w:p>
    <w:p>
      <w:r>
        <w:rPr>
          <w:b/>
        </w:rPr>
        <w:t xml:space="preserve">Tulos</w:t>
      </w:r>
    </w:p>
    <w:p>
      <w:r>
        <w:t xml:space="preserve">Minkä tapahtuman aikana Phlegon syntyi?</w:t>
      </w:r>
    </w:p>
    <w:p>
      <w:r>
        <w:rPr>
          <w:b/>
        </w:rPr>
        <w:t xml:space="preserve">Tulos</w:t>
      </w:r>
    </w:p>
    <w:p>
      <w:r>
        <w:t xml:space="preserve">Mitä juutalaista juhlapäivää vietettiin ensimmäisen kerran 2. vuosisadalla jKr.?</w:t>
      </w:r>
    </w:p>
    <w:p>
      <w:r>
        <w:rPr>
          <w:b/>
        </w:rPr>
        <w:t xml:space="preserve">Tulos</w:t>
      </w:r>
    </w:p>
    <w:p>
      <w:r>
        <w:t xml:space="preserve">Mitä Origenes uskoi todistavansa, kun hän kirjoitti siitä 2. vuosisadalla jKr.?</w:t>
      </w:r>
    </w:p>
    <w:p>
      <w:r>
        <w:rPr>
          <w:b/>
        </w:rPr>
        <w:t xml:space="preserve">Tulos</w:t>
      </w:r>
    </w:p>
    <w:p>
      <w:r>
        <w:t xml:space="preserve">Kenen valtakaudella Origenes kirjoitti pimennyksestä?</w:t>
      </w:r>
    </w:p>
    <w:p>
      <w:r>
        <w:rPr>
          <w:b/>
        </w:rPr>
        <w:t xml:space="preserve">Esimerkki 8.752</w:t>
      </w:r>
    </w:p>
    <w:p>
      <w:r>
        <w:t xml:space="preserve">Läpikulku: Maanomistajista tuli rakennuttajia, ja samanlaisten rivitalojen riveistä tuli normaali käytäntö. Jopa varakkaat suostuteltiin asumaan näissä rivitaloissa kaupungissa, varsinkin jos talon edessä oli puutarha. Rakentaminen oli tuona aikana valtavaa kaikkialla englanninkielisessä maailmassa, ja rakentamisen taso oli yleensä korkea. Suuri määrä georgiaanisia rakennuksia on säilynyt kaksi vuosisataa tai enemmänkin, ja ne muodostavat yhä suuren osan Lontoon, Edinburghin, Dublinin ja Bristolin kaltaisten kaupunkien ydinkeskustasta.</w:t>
      </w:r>
    </w:p>
    <w:p>
      <w:r>
        <w:rPr>
          <w:b/>
        </w:rPr>
        <w:t xml:space="preserve">Tulos</w:t>
      </w:r>
    </w:p>
    <w:p>
      <w:r>
        <w:t xml:space="preserve">Kenelle maanomistaja myi Georgian aikana?</w:t>
      </w:r>
    </w:p>
    <w:p>
      <w:r>
        <w:rPr>
          <w:b/>
        </w:rPr>
        <w:t xml:space="preserve">Tulos</w:t>
      </w:r>
    </w:p>
    <w:p>
      <w:r>
        <w:t xml:space="preserve">Millä ajanjaksolla ainutlaatuisten rivitalojen riveistä tuli normi?</w:t>
      </w:r>
    </w:p>
    <w:p>
      <w:r>
        <w:rPr>
          <w:b/>
        </w:rPr>
        <w:t xml:space="preserve">Tulos</w:t>
      </w:r>
    </w:p>
    <w:p>
      <w:r>
        <w:t xml:space="preserve">Missä rikkaat ja köyhät suostuteltiin asumaan?</w:t>
      </w:r>
    </w:p>
    <w:p>
      <w:r>
        <w:rPr>
          <w:b/>
        </w:rPr>
        <w:t xml:space="preserve">Tulos</w:t>
      </w:r>
    </w:p>
    <w:p>
      <w:r>
        <w:t xml:space="preserve">Missä päin maailmaa oli kohtuullisen paljon rakentamista -</w:t>
      </w:r>
    </w:p>
    <w:p>
      <w:r>
        <w:rPr>
          <w:b/>
        </w:rPr>
        <w:t xml:space="preserve">Tulos</w:t>
      </w:r>
    </w:p>
    <w:p>
      <w:r>
        <w:t xml:space="preserve">Miksi niin harvat georgialaiset rakennukset säilyivät kaksi vuosisataa tai kauemmin?</w:t>
      </w:r>
    </w:p>
    <w:p>
      <w:r>
        <w:rPr>
          <w:b/>
        </w:rPr>
        <w:t xml:space="preserve">Esimerkki 8.753</w:t>
      </w:r>
    </w:p>
    <w:p>
      <w:r>
        <w:t xml:space="preserve">Läpikulku: Kettonin Robertin vuonna 1143 Pietari Kunnianarvoiselle, Lex Mahumet pseudoprofeetalle, tekemä Koraanin käännös oli ensimmäinen länsimaiselle kielelle (latinaksi). Alexander Ross tarjosi ensimmäisen englanninkielisen version vuonna 1649 Andre du Ryerin ranskalaisesta käännöksestä L'Alcoran de Mahomet (1647). Vuonna 1734 George Sale teki ensimmäisen tieteellisen englanninkielisen Koraanin käännöksen; toisen käännöksen teki Richard Bell vuonna 1937 ja vielä toisen Arthur John Arberry vuonna 1955. Kaikki nämä kääntäjät eivät olleet muslimeja. Muslimit ovat tehneet lukuisia käännöksiä. Ahmadiyya-muslimiyhteisö on julkaissut Koraanin käännöksiä 50 eri kielellä sekä viisiosaisen englanninkielisen kommentaarin ja englanninkielisen Koraanin käännöksen.</w:t>
      </w:r>
    </w:p>
    <w:p>
      <w:r>
        <w:rPr>
          <w:b/>
        </w:rPr>
        <w:t xml:space="preserve">Tulos</w:t>
      </w:r>
    </w:p>
    <w:p>
      <w:r>
        <w:t xml:space="preserve">Minä vuonna Koraani käännettiin viimeksi länsimaiselle kielelle?</w:t>
      </w:r>
    </w:p>
    <w:p>
      <w:r>
        <w:rPr>
          <w:b/>
        </w:rPr>
        <w:t xml:space="preserve">Tulos</w:t>
      </w:r>
    </w:p>
    <w:p>
      <w:r>
        <w:t xml:space="preserve">Kuka viimeisteli Koraanin viimeisen latinankielisen version?</w:t>
      </w:r>
    </w:p>
    <w:p>
      <w:r>
        <w:rPr>
          <w:b/>
        </w:rPr>
        <w:t xml:space="preserve">Tulos</w:t>
      </w:r>
    </w:p>
    <w:p>
      <w:r>
        <w:t xml:space="preserve">Kenen ranskankielinen Koraanin käännös oli esikuvana viimeisimmälle englanninkieliselle versiolle?</w:t>
      </w:r>
    </w:p>
    <w:p>
      <w:r>
        <w:rPr>
          <w:b/>
        </w:rPr>
        <w:t xml:space="preserve">Tulos</w:t>
      </w:r>
    </w:p>
    <w:p>
      <w:r>
        <w:t xml:space="preserve">Mikä järjestö tarjoaa Koraanin versioita 60 kielellä?</w:t>
      </w:r>
    </w:p>
    <w:p>
      <w:r>
        <w:rPr>
          <w:b/>
        </w:rPr>
        <w:t xml:space="preserve">Tulos</w:t>
      </w:r>
    </w:p>
    <w:p>
      <w:r>
        <w:t xml:space="preserve">Millä kielellä Alexander Rossin versio Koraanista julkaistiin vuonna 1694?</w:t>
      </w:r>
    </w:p>
    <w:p>
      <w:r>
        <w:rPr>
          <w:b/>
        </w:rPr>
        <w:t xml:space="preserve">Esimerkki 8.754</w:t>
      </w:r>
    </w:p>
    <w:p>
      <w:r>
        <w:t xml:space="preserve">Läpikulku: Yliopistojen yleistyminen ei välttämättä edennyt tasaisesti, sillä 1600-luvulla oli paljon tapahtumia, jotka vaikuttivat kielteisesti yliopistojen laajenemiseen. Monet sodat ja erityisesti kolmikymmenvuotinen sota häiritsivät yliopistomaailmaa eri puolilla Eurooppaa eri aikoina. Sota, rutto, nälänhätä, henkirikokset sekä uskonnollisen vallan ja rakenteiden muutokset vaikuttivat usein kielteisesti yliopistoille tukea antaneisiin yhteiskuntiin. Myös yliopistojen sisäiset riidat, kuten opiskelijoiden rähinät ja poissaolevat professorit, horjuttivat näitä instituutioita. Yliopistot olivat myös haluttomia luopumaan vanhoista opetussuunnitelmista, ja Aristoteleen teosten jatkuva tukeutuminen uhmasi tieteen ja taiteen nykyaikaista kehitystä. Tähän aikakauteen vaikutti myös kansallisvaltion nousu. Kun yliopistot tulivat yhä useammin valtion valvontaan tai muodostettiin valtion suojeluksessa, tiedekunnan hallintomalli (jonka Pariisin yliopisto aloitti) tuli yhä näkyvämmäksi. Vaikka vanhoja opiskelijoiden hallitsemia yliopistoja oli edelleen olemassa, ne alkoivat hitaasti siirtyä kohti tätä rakenteellista organisaatiota. Yliopistojen valvonta oli edelleen yleensä riippumatonta, vaikka valtio nimitti yhä useammin yliopistojen johtoa.</w:t>
      </w:r>
    </w:p>
    <w:p>
      <w:r>
        <w:rPr>
          <w:b/>
        </w:rPr>
        <w:t xml:space="preserve">Tulos</w:t>
      </w:r>
    </w:p>
    <w:p>
      <w:r>
        <w:t xml:space="preserve">Mikä levisi Euroopassa tasaiseen tahtiin?</w:t>
      </w:r>
    </w:p>
    <w:p>
      <w:r>
        <w:rPr>
          <w:b/>
        </w:rPr>
        <w:t xml:space="preserve">Tulos</w:t>
      </w:r>
    </w:p>
    <w:p>
      <w:r>
        <w:t xml:space="preserve">Mikä hidasti yliopistojen leviämistä 1700-luvulla?</w:t>
      </w:r>
    </w:p>
    <w:p>
      <w:r>
        <w:rPr>
          <w:b/>
        </w:rPr>
        <w:t xml:space="preserve">Tulos</w:t>
      </w:r>
    </w:p>
    <w:p>
      <w:r>
        <w:t xml:space="preserve">Mikä edisti uusien yliopistojen perustamista 1600-luvulla?</w:t>
      </w:r>
    </w:p>
    <w:p>
      <w:r>
        <w:rPr>
          <w:b/>
        </w:rPr>
        <w:t xml:space="preserve">Tulos</w:t>
      </w:r>
    </w:p>
    <w:p>
      <w:r>
        <w:t xml:space="preserve">Kuka suosi amtemporaalista edistystä Aristoteleen teosten sijaan?</w:t>
      </w:r>
    </w:p>
    <w:p>
      <w:r>
        <w:rPr>
          <w:b/>
        </w:rPr>
        <w:t xml:space="preserve">Tulos</w:t>
      </w:r>
    </w:p>
    <w:p>
      <w:r>
        <w:t xml:space="preserve">Mikä sota hillitsi eniten yliopistojen leviämistä 1700-luvulla?</w:t>
      </w:r>
    </w:p>
    <w:p>
      <w:r>
        <w:rPr>
          <w:b/>
        </w:rPr>
        <w:t xml:space="preserve">Tulos</w:t>
      </w:r>
    </w:p>
    <w:p>
      <w:r>
        <w:t xml:space="preserve">Minkä yliopiston sanotaan aloittaneen taiteen?</w:t>
      </w:r>
    </w:p>
    <w:p>
      <w:r>
        <w:rPr>
          <w:b/>
        </w:rPr>
        <w:t xml:space="preserve">Tulos</w:t>
      </w:r>
    </w:p>
    <w:p>
      <w:r>
        <w:t xml:space="preserve">Mikä taho alkoi nimittää yliopistojen hallintoa 1700-luvulla?</w:t>
      </w:r>
    </w:p>
    <w:p>
      <w:r>
        <w:rPr>
          <w:b/>
        </w:rPr>
        <w:t xml:space="preserve">Tulos</w:t>
      </w:r>
    </w:p>
    <w:p>
      <w:r>
        <w:t xml:space="preserve">Valtion harjoittaman tieteen valvonnan voidaan katsoa johtuvan minkä kehityksen edistymisestä?</w:t>
      </w:r>
    </w:p>
    <w:p>
      <w:r>
        <w:rPr>
          <w:b/>
        </w:rPr>
        <w:t xml:space="preserve">Tulos</w:t>
      </w:r>
    </w:p>
    <w:p>
      <w:r>
        <w:t xml:space="preserve">Miten voitaisiin kuvata yliopistojen valvontaa ennen kansallisvaltioita 1700-luvulla?</w:t>
      </w:r>
    </w:p>
    <w:p>
      <w:r>
        <w:rPr>
          <w:b/>
        </w:rPr>
        <w:t xml:space="preserve">Esimerkki 8.755</w:t>
      </w:r>
    </w:p>
    <w:p>
      <w:r>
        <w:t xml:space="preserve">Läpikulku: Ulkopuolella pystysuuntaisuutta korostavat erityisesti tornit ja torni ja vähemmän voimakkaasti ulkonevat pystysuuntaiset tukipilarit, kapeat puolipylväät, niin sanotut kiinnitetyt kuilut, jotka usein kulkevat rakennuksen useiden kerrosten läpi, pitkät kapeat ikkunat, pystysuorat listat ovien ympärillä sekä pystysuuntaisuutta korostava ja usein vaimennettu kuvallinen veistotaide. Kattolinja, harjakattopääty, pilarit ja muut rakennuksen osat päättyvät usein pieniin huiputuksiin, ja Milanon katedraali on äärimmäinen esimerkki tämän koristeen käytöstä.</w:t>
      </w:r>
    </w:p>
    <w:p>
      <w:r>
        <w:rPr>
          <w:b/>
        </w:rPr>
        <w:t xml:space="preserve">Tulos</w:t>
      </w:r>
    </w:p>
    <w:p>
      <w:r>
        <w:t xml:space="preserve">Mikä estää goottilaisen rakentamisen ulkoasun pystysuoraa ilmettä?</w:t>
      </w:r>
    </w:p>
    <w:p>
      <w:r>
        <w:rPr>
          <w:b/>
        </w:rPr>
        <w:t xml:space="preserve">Tulos</w:t>
      </w:r>
    </w:p>
    <w:p>
      <w:r>
        <w:t xml:space="preserve">Mikä on yksi goottilaisen rakentamisen suunnitteluelementti, joka päättyy aina pieniin huipuihin?</w:t>
      </w:r>
    </w:p>
    <w:p>
      <w:r>
        <w:rPr>
          <w:b/>
        </w:rPr>
        <w:t xml:space="preserve">Tulos</w:t>
      </w:r>
    </w:p>
    <w:p>
      <w:r>
        <w:t xml:space="preserve">Missä katedraalissa on mahdoton pienten tornien rakenne?</w:t>
      </w:r>
    </w:p>
    <w:p>
      <w:r>
        <w:rPr>
          <w:b/>
        </w:rPr>
        <w:t xml:space="preserve">Tulos</w:t>
      </w:r>
    </w:p>
    <w:p>
      <w:r>
        <w:t xml:space="preserve">Missä osassa goottilaisia rakennuksia on usein valtavat huiput?</w:t>
      </w:r>
    </w:p>
    <w:p>
      <w:r>
        <w:rPr>
          <w:b/>
        </w:rPr>
        <w:t xml:space="preserve">Esimerkki 8.756</w:t>
      </w:r>
    </w:p>
    <w:p>
      <w:r>
        <w:t xml:space="preserve">Läpikulku: Rhano Burrell, joka tunnetaan kollektiivisesti nimellä Burrell (lyhyen oleskelun jälkeen Virgin Amerikassa Timmy Regisfordin ja Frank Mendezin kautta), sekä periaatteessa jokaisen merkityksellisen DJ:n ja tuottajan NY:n underground-skenessä. Burrellit ovat vastuussa "New York Underground" -soundista ja ovat tämän house-tyylin kiistattomia mestareita. Pelkästään heidän yli 30 julkaisuaan tällä levymerkillä näyttää tukevan tätä tosiasiaa. Nykymarkkinoilla Nu Groove Record -julkaisut, kuten Burrellsin julkaisut, nauttivat kulttimaista seuraajakuntaa, ja uudenveroisesta vinyylistä voi saada 100 dollaria tai enemmänkin vapailla markkinoilla.</w:t>
      </w:r>
    </w:p>
    <w:p>
      <w:r>
        <w:rPr>
          <w:b/>
        </w:rPr>
        <w:t xml:space="preserve">Tulos</w:t>
      </w:r>
    </w:p>
    <w:p>
      <w:r>
        <w:t xml:space="preserve">Mikä levy-yhtiö käynnisti DJ:n uran?</w:t>
      </w:r>
    </w:p>
    <w:p>
      <w:r>
        <w:rPr>
          <w:b/>
        </w:rPr>
        <w:t xml:space="preserve">Tulos</w:t>
      </w:r>
    </w:p>
    <w:p>
      <w:r>
        <w:t xml:space="preserve">Mistä äänistä Mendezit ovat vastuussa?</w:t>
      </w:r>
    </w:p>
    <w:p>
      <w:r>
        <w:rPr>
          <w:b/>
        </w:rPr>
        <w:t xml:space="preserve">Tulos</w:t>
      </w:r>
    </w:p>
    <w:p>
      <w:r>
        <w:t xml:space="preserve">Paljonko Mendezesin vanhoja vinyylijulkaisuja voi nykyään myydä?</w:t>
      </w:r>
    </w:p>
    <w:p>
      <w:r>
        <w:rPr>
          <w:b/>
        </w:rPr>
        <w:t xml:space="preserve">Tulos</w:t>
      </w:r>
    </w:p>
    <w:p>
      <w:r>
        <w:t xml:space="preserve">Millä levy-yhtiöllä Mendezit olivat lyhyesti ennen menestystään?</w:t>
      </w:r>
    </w:p>
    <w:p>
      <w:r>
        <w:rPr>
          <w:b/>
        </w:rPr>
        <w:t xml:space="preserve">Tulos</w:t>
      </w:r>
    </w:p>
    <w:p>
      <w:r>
        <w:t xml:space="preserve">Milloin DJ Records pidensi Burellsin uraa?</w:t>
      </w:r>
    </w:p>
    <w:p>
      <w:r>
        <w:rPr>
          <w:b/>
        </w:rPr>
        <w:t xml:space="preserve">Esimerkki 8.757</w:t>
      </w:r>
    </w:p>
    <w:p>
      <w:r>
        <w:t xml:space="preserve">Läpikulku: Tällaisia ovat esimerkiksi Nyāyan realismi, Vaiśeṣikan naturalismi, Sāṅkhyan dualismi, Advaitan monismi ja Itsen tunteminen vapautumisen kannalta olennaisena, joogan itsekuri ja askeettisuus sekä teististen ajatusten elementit. Esimerkkejä tällaisista koulukunnista ovat Pāśupata Śaiva, Śaiva siddhānta, Pratyabhijña, Raseśvara ja Vaiṣṇava. Jotkut alakoulukunnat jakavat tantrisia ajatuksia joissakin buddhalaisissa perinteissä esiintyvien ajatusten kanssa. Näiden alakoulukuntien ideat löytyvät Puranoista ja Āgamoista.</w:t>
      </w:r>
    </w:p>
    <w:p>
      <w:r>
        <w:rPr>
          <w:b/>
        </w:rPr>
        <w:t xml:space="preserve">Tulos</w:t>
      </w:r>
    </w:p>
    <w:p>
      <w:r>
        <w:t xml:space="preserve">Kuinka monta alakoulua hindufilosofialla on?</w:t>
      </w:r>
    </w:p>
    <w:p>
      <w:r>
        <w:rPr>
          <w:b/>
        </w:rPr>
        <w:t xml:space="preserve">Tulos</w:t>
      </w:r>
    </w:p>
    <w:p>
      <w:r>
        <w:t xml:space="preserve">Mikä koulukunta hylkää naturalismin?</w:t>
      </w:r>
    </w:p>
    <w:p>
      <w:r>
        <w:rPr>
          <w:b/>
        </w:rPr>
        <w:t xml:space="preserve">Tulos</w:t>
      </w:r>
    </w:p>
    <w:p>
      <w:r>
        <w:t xml:space="preserve">Mihin perinteeseen buddhalaisuus perustuu?</w:t>
      </w:r>
    </w:p>
    <w:p>
      <w:r>
        <w:rPr>
          <w:b/>
        </w:rPr>
        <w:t xml:space="preserve">Tulos</w:t>
      </w:r>
    </w:p>
    <w:p>
      <w:r>
        <w:t xml:space="preserve">Mihin tantriset ajatukset perustuvat?</w:t>
      </w:r>
    </w:p>
    <w:p>
      <w:r>
        <w:rPr>
          <w:b/>
        </w:rPr>
        <w:t xml:space="preserve">Tulos</w:t>
      </w:r>
    </w:p>
    <w:p>
      <w:r>
        <w:t xml:space="preserve">Miksi kutsutaan useiden heterodoksisten filosofioiden ajatusten yhdistelmää?</w:t>
      </w:r>
    </w:p>
    <w:p>
      <w:r>
        <w:rPr>
          <w:b/>
        </w:rPr>
        <w:t xml:space="preserve">Esimerkki 8.758</w:t>
      </w:r>
    </w:p>
    <w:p>
      <w:r>
        <w:t xml:space="preserve">Läpikulku: Periaatteessa Planckin vakio voitaisiin määrittää tutkimalla mustan kappaleen säteilijän spektriä tai fotoelektronien liike-energiaa, ja näin sen arvo laskettiin ensimmäisen kerran 1900-luvun alussa. Käytännössä nämä menetelmät eivät enää ole kaikkein tarkimpia. Tässä mainittu CODATA-arvo perustuu kolmeen KJ2RK:n wattitasemittaukseen ja yhteen laboratorioiden väliseen määritykseen piin molaarisesta tilavuudesta, mutta se on suurimmaksi osaksi määritetty Yhdysvaltain kansallisessa standardointi- ja teknologiainstituutissa (NIST) vuonna 2007 tehdyllä wattitasemittauksella. Viisi muuta kolmella eri menetelmällä tehtyä mittausta otettiin alun perin huomioon, mutta niitä ei otettu mukaan lopulliseen tarkennukseen, koska ne olivat liian epätarkkoja vaikuttaakseen tulokseen.</w:t>
      </w:r>
    </w:p>
    <w:p>
      <w:r>
        <w:rPr>
          <w:b/>
        </w:rPr>
        <w:t xml:space="preserve">Tulos</w:t>
      </w:r>
    </w:p>
    <w:p>
      <w:r>
        <w:t xml:space="preserve">Minä vuonna Planckin vakion arvon mittausta vältettiin?</w:t>
      </w:r>
    </w:p>
    <w:p>
      <w:r>
        <w:rPr>
          <w:b/>
        </w:rPr>
        <w:t xml:space="preserve">Tulos</w:t>
      </w:r>
    </w:p>
    <w:p>
      <w:r>
        <w:t xml:space="preserve">Missä tämä mittaus jätettiin huomiotta?</w:t>
      </w:r>
    </w:p>
    <w:p>
      <w:r>
        <w:rPr>
          <w:b/>
        </w:rPr>
        <w:t xml:space="preserve">Tulos</w:t>
      </w:r>
    </w:p>
    <w:p>
      <w:r>
        <w:t xml:space="preserve">Mitä voitaisiin määrittää tutkimalla valkoisen kappaleen säteilijän spektriä tai fotoelektronien ydinenergiaa?</w:t>
      </w:r>
    </w:p>
    <w:p>
      <w:r>
        <w:rPr>
          <w:b/>
        </w:rPr>
        <w:t xml:space="preserve">Tulos</w:t>
      </w:r>
    </w:p>
    <w:p>
      <w:r>
        <w:t xml:space="preserve">Mitä ei voida koskaan mitata moolitilavuudella?</w:t>
      </w:r>
    </w:p>
    <w:p>
      <w:r>
        <w:rPr>
          <w:b/>
        </w:rPr>
        <w:t xml:space="preserve">Esimerkki 8.759</w:t>
      </w:r>
    </w:p>
    <w:p>
      <w:r>
        <w:t xml:space="preserve">Läpikulku: Siihen kuuluu muun muassa tuki opettajien arvioinneille ja peruskouluille sekä vastustus ikäluokkiin perustuville irtisanomisille ja muille koulutusjärjestelmän osa-alueille, joita opettajien liitot yleensä tukevat. Se käytti 373 miljoonaa dollaria koulutukseen vuonna 2009. Se on myös tehnyt lahjoituksia kahdelle suurimmalle kansalliselle opettajien liitolle. Säätiö oli Common Core State Standards Initiative -aloitteen suurin varhainen tukija.</w:t>
      </w:r>
    </w:p>
    <w:p>
      <w:r>
        <w:rPr>
          <w:b/>
        </w:rPr>
        <w:t xml:space="preserve">Tulos</w:t>
      </w:r>
    </w:p>
    <w:p>
      <w:r>
        <w:t xml:space="preserve">Kuinka paljon opettajien liitot käyttivät rahaa koulutukseen vuonna 2009?</w:t>
      </w:r>
    </w:p>
    <w:p>
      <w:r>
        <w:rPr>
          <w:b/>
        </w:rPr>
        <w:t xml:space="preserve">Tulos</w:t>
      </w:r>
    </w:p>
    <w:p>
      <w:r>
        <w:t xml:space="preserve">Mikä on Yhdysvaltain Common Core State Standards -hankkeen keskeinen näkökohta?</w:t>
      </w:r>
    </w:p>
    <w:p>
      <w:r>
        <w:rPr>
          <w:b/>
        </w:rPr>
        <w:t xml:space="preserve">Tulos</w:t>
      </w:r>
    </w:p>
    <w:p>
      <w:r>
        <w:t xml:space="preserve">Mikä ryhmä on tehnyt lahjoituksia kahdelle suurimmalle kansalliselle tilauskoululle?</w:t>
      </w:r>
    </w:p>
    <w:p>
      <w:r>
        <w:rPr>
          <w:b/>
        </w:rPr>
        <w:t xml:space="preserve">Tulos</w:t>
      </w:r>
    </w:p>
    <w:p>
      <w:r>
        <w:t xml:space="preserve">Mitä Gates-säätiö käytti opettajien arvioinnin tukemiseen vuonna 2009?</w:t>
      </w:r>
    </w:p>
    <w:p>
      <w:r>
        <w:rPr>
          <w:b/>
        </w:rPr>
        <w:t xml:space="preserve">Tulos</w:t>
      </w:r>
    </w:p>
    <w:p>
      <w:r>
        <w:t xml:space="preserve">Mitä opettajien ammattiliitot tukivat varhain eniten?</w:t>
      </w:r>
    </w:p>
    <w:p>
      <w:r>
        <w:rPr>
          <w:b/>
        </w:rPr>
        <w:t xml:space="preserve">Esimerkki 8.760</w:t>
      </w:r>
    </w:p>
    <w:p>
      <w:r>
        <w:t xml:space="preserve">Läpikulku: Muisti on psykologiassa prosessi, jossa tietoa koodataan, tallennetaan ja haetaan. Koodauksen avulla ulkomaailmasta tuleva tieto voidaan aistia kemiallisten ja fyysisten ärsykkeiden muodossa. Ensimmäisessä vaiheessa tietoa on muutettava, jotta se voidaan laittaa koodausprosessiin. Tallentaminen on toinen muistin vaihe tai prosessi. Tähän liittyy se, että tietoa säilytetään lyhyitä aikoja. Kolmas prosessi on tallennetun tiedon hakeminen. Tällainen tieto on löydettävä ja palautettava tietoisuuteen. Jotkin hakuyritykset voivat olla vaivattomia tiedon tyypin vuoksi, ja toiset yritykset muistaa tallennettua tietoa voivat olla vaativampia eri syistä.</w:t>
      </w:r>
    </w:p>
    <w:p>
      <w:r>
        <w:rPr>
          <w:b/>
        </w:rPr>
        <w:t xml:space="preserve">Tulos</w:t>
      </w:r>
    </w:p>
    <w:p>
      <w:r>
        <w:t xml:space="preserve">Mitkä neljä prosessia psykologia tunnistaa muistiksi?</w:t>
      </w:r>
    </w:p>
    <w:p>
      <w:r>
        <w:rPr>
          <w:b/>
        </w:rPr>
        <w:t xml:space="preserve">Tulos</w:t>
      </w:r>
    </w:p>
    <w:p>
      <w:r>
        <w:t xml:space="preserve">Mitä tiedolle tapahtuu dekoodausprosessin aikana?</w:t>
      </w:r>
    </w:p>
    <w:p>
      <w:r>
        <w:rPr>
          <w:b/>
        </w:rPr>
        <w:t xml:space="preserve">Tulos</w:t>
      </w:r>
    </w:p>
    <w:p>
      <w:r>
        <w:t xml:space="preserve">Mikä on neljäs muistivaihe?</w:t>
      </w:r>
    </w:p>
    <w:p>
      <w:r>
        <w:rPr>
          <w:b/>
        </w:rPr>
        <w:t xml:space="preserve">Tulos</w:t>
      </w:r>
    </w:p>
    <w:p>
      <w:r>
        <w:t xml:space="preserve">Mikä on kolmas prosessi, joka tapahtuu psykologisen prosessin aikana?</w:t>
      </w:r>
    </w:p>
    <w:p>
      <w:r>
        <w:rPr>
          <w:b/>
        </w:rPr>
        <w:t xml:space="preserve">Tulos</w:t>
      </w:r>
    </w:p>
    <w:p>
      <w:r>
        <w:t xml:space="preserve">Miksi jotkut muistinhakuprosessit saattavat onnistua?</w:t>
      </w:r>
    </w:p>
    <w:p>
      <w:r>
        <w:rPr>
          <w:b/>
        </w:rPr>
        <w:t xml:space="preserve">Esimerkki 8.761</w:t>
      </w:r>
    </w:p>
    <w:p>
      <w:r>
        <w:t xml:space="preserve">Läpikulku: Anarkistit vastustavat valtiota, mutta eivät poliittista järjestäytymistä tai "hallintoa", kunhan se on suoraa demokratiaa hyödyntävää itsehallintoa. Anarkistien suosima poliittinen organisoitumistapa on yleensä federalismi tai konfederalismi. anarkistien federalismin määritelmä poikkeaa kuitenkin yleensä valtiomyönteisten politiikan tutkijoiden olettamasta federalismin määritelmästä. Seuraavassa on lyhyt kuvaus federalismista An Anarchist FAQ:n kohdasta I.5:</w:t>
      </w:r>
    </w:p>
    <w:p>
      <w:r>
        <w:rPr>
          <w:b/>
        </w:rPr>
        <w:t xml:space="preserve">Tulos</w:t>
      </w:r>
    </w:p>
    <w:p>
      <w:r>
        <w:t xml:space="preserve">Mitä varten anarkistit ovat?</w:t>
      </w:r>
    </w:p>
    <w:p>
      <w:r>
        <w:rPr>
          <w:b/>
        </w:rPr>
        <w:t xml:space="preserve">Tulos</w:t>
      </w:r>
    </w:p>
    <w:p>
      <w:r>
        <w:t xml:space="preserve">Mitä anarkistit eivät vastusta?</w:t>
      </w:r>
    </w:p>
    <w:p>
      <w:r>
        <w:rPr>
          <w:b/>
        </w:rPr>
        <w:t xml:space="preserve">Tulos</w:t>
      </w:r>
    </w:p>
    <w:p>
      <w:r>
        <w:t xml:space="preserve">Mitä anarkistit vastustavat?</w:t>
      </w:r>
    </w:p>
    <w:p>
      <w:r>
        <w:rPr>
          <w:b/>
        </w:rPr>
        <w:t xml:space="preserve">Tulos</w:t>
      </w:r>
    </w:p>
    <w:p>
      <w:r>
        <w:t xml:space="preserve">Mitä hallitusmuotoa anarkistit vihaavat? </w:t>
      </w:r>
    </w:p>
    <w:p>
      <w:r>
        <w:rPr>
          <w:b/>
        </w:rPr>
        <w:t xml:space="preserve">Tulos</w:t>
      </w:r>
    </w:p>
    <w:p>
      <w:r>
        <w:t xml:space="preserve">Mitä urheilumuotoa anarkistit suosivat? </w:t>
      </w:r>
    </w:p>
    <w:p>
      <w:r>
        <w:rPr>
          <w:b/>
        </w:rPr>
        <w:t xml:space="preserve">Esimerkki 8.762</w:t>
      </w:r>
    </w:p>
    <w:p>
      <w:r>
        <w:t xml:space="preserve">Läpikulku: Chromen "Windows 8 -tilassa" käytetään koko ruudun kokoista versiota nykyisestä työpöydän käyttöliittymästä, kun taas Firefoxin versiossa (joka julkaistiin ensimmäisen kerran syyskuussa 2013 "Aurora"-julkaisukanavalla) käytetään kosketusoptimoitua käyttöliittymää, joka on saanut vaikutteita Firefoxin Android-versiosta. Lokakuussa 2013 Chromen sovellus muutettiin jäljittelemään Chrome OS:n käyttämää työpöytäympäristöä. Firefox-sovelluksen kehittäminen Windows 8:lle on sittemmin peruttu vedoten siihen, että beta-versiot eivät ole saaneet riittävästi hyväksyntää käyttäjiltä.</w:t>
      </w:r>
    </w:p>
    <w:p>
      <w:r>
        <w:rPr>
          <w:b/>
        </w:rPr>
        <w:t xml:space="preserve">Tulos</w:t>
      </w:r>
    </w:p>
    <w:p>
      <w:r>
        <w:t xml:space="preserve">Mitkä kolme selainta lupasivat kehittää Metro-tyylisiä versioita selaimistaan?</w:t>
      </w:r>
    </w:p>
    <w:p>
      <w:r>
        <w:rPr>
          <w:b/>
        </w:rPr>
        <w:t xml:space="preserve">Tulos</w:t>
      </w:r>
    </w:p>
    <w:p>
      <w:r>
        <w:t xml:space="preserve">Mitä Chromes-versio Windows 8:lle ei tee?</w:t>
      </w:r>
    </w:p>
    <w:p>
      <w:r>
        <w:rPr>
          <w:b/>
        </w:rPr>
        <w:t xml:space="preserve">Tulos</w:t>
      </w:r>
    </w:p>
    <w:p>
      <w:r>
        <w:t xml:space="preserve">Mitä Chromes-versio Windows 9:lle tekee?</w:t>
      </w:r>
    </w:p>
    <w:p>
      <w:r>
        <w:rPr>
          <w:b/>
        </w:rPr>
        <w:t xml:space="preserve">Tulos</w:t>
      </w:r>
    </w:p>
    <w:p>
      <w:r>
        <w:t xml:space="preserve">Mitä Firefoxin Windows 9 -versio tekee?</w:t>
      </w:r>
    </w:p>
    <w:p>
      <w:r>
        <w:rPr>
          <w:b/>
        </w:rPr>
        <w:t xml:space="preserve">Tulos</w:t>
      </w:r>
    </w:p>
    <w:p>
      <w:r>
        <w:t xml:space="preserve">Milloin Firefoxin versio Windows 9:stä saatiin käyttöön?</w:t>
      </w:r>
    </w:p>
    <w:p>
      <w:r>
        <w:rPr>
          <w:b/>
        </w:rPr>
        <w:t xml:space="preserve">Esimerkki 8.763</w:t>
      </w:r>
    </w:p>
    <w:p>
      <w:r>
        <w:t xml:space="preserve">Läpikulku: Vuonna 1982 Regis McKenna otettiin mukaan muokkaamaan Macintoshin markkinointia ja lanseerausta. Myöhemmin Regis McKennan tiimiin kuuluivat Jane Anderson, Katie Cadigan ja Andy Cunningham, joka lopulta johti toimiston Apple-tiliä. Cunningham ja Anderson olivat Macintoshin lanseeraussuunnitelman pääkirjoittajat. Macintoshin lanseeraus oli uranuurtajana monissa eri taktiikoissa, joita käytetään nykyään teknologiatuotteiden lanseerauksessa, kuten "moninkertainen yksinoikeus", tapahtumamarkkinointi (John Sculleyn ansiota, joka toi konseptin mukanaan Pepsi-yhtiöltä), mystiikan luominen tuotteen ympärille ja sisäpiirin tarjoaminen tuotteen luomisesta.</w:t>
      </w:r>
    </w:p>
    <w:p>
      <w:r>
        <w:rPr>
          <w:b/>
        </w:rPr>
        <w:t xml:space="preserve">Tulos</w:t>
      </w:r>
    </w:p>
    <w:p>
      <w:r>
        <w:t xml:space="preserve">Kuka otettiin mukaan muokkaamaan Macintoshin markkinointia vuonna 1928?</w:t>
      </w:r>
    </w:p>
    <w:p>
      <w:r>
        <w:rPr>
          <w:b/>
        </w:rPr>
        <w:t xml:space="preserve">Tulos</w:t>
      </w:r>
    </w:p>
    <w:p>
      <w:r>
        <w:t xml:space="preserve">Mikä rooli Andy Cunninghamilla ja Jane Andersonilla oli Microsoftin lanseeraussuunnitelmassa?</w:t>
      </w:r>
    </w:p>
    <w:p>
      <w:r>
        <w:rPr>
          <w:b/>
        </w:rPr>
        <w:t xml:space="preserve">Tulos</w:t>
      </w:r>
    </w:p>
    <w:p>
      <w:r>
        <w:t xml:space="preserve">Kuka esitteli Microsoftille "moninkertaisen yksinoikeuden" tapahtumamarkkinointikonseptin?</w:t>
      </w:r>
    </w:p>
    <w:p>
      <w:r>
        <w:rPr>
          <w:b/>
        </w:rPr>
        <w:t xml:space="preserve">Tulos</w:t>
      </w:r>
    </w:p>
    <w:p>
      <w:r>
        <w:t xml:space="preserve">Mikä yritys on viimeksi käyttänyt "moninkertaisen yksinoikeuden" markkinointikonseptia?</w:t>
      </w:r>
    </w:p>
    <w:p>
      <w:r>
        <w:rPr>
          <w:b/>
        </w:rPr>
        <w:t xml:space="preserve">Tulos</w:t>
      </w:r>
    </w:p>
    <w:p>
      <w:r>
        <w:t xml:space="preserve">Mitä "moninkertainen yksinoikeus" -tapahtumamarkkinointikonsepti ei luonut tuotteen ympärille?</w:t>
      </w:r>
    </w:p>
    <w:p>
      <w:r>
        <w:rPr>
          <w:b/>
        </w:rPr>
        <w:t xml:space="preserve">Esimerkki 8.764</w:t>
      </w:r>
    </w:p>
    <w:p>
      <w:r>
        <w:t xml:space="preserve">Läpikulku: Yritystä kritisoidaan usein sekä tiedotusvälineissä että sen oman henkilökunnan taholta sen huonommista työntekijäsuhteita koskevista käytännöistä. Comcastin puhelinkeskuksen nimettömän työntekijän vuonna 2012 kirjoittama Reddit-postaus, jossa hän halusi jakaa negatiivisia kokemuksiaan yleisön kanssa, sai huomiota muun muassa The Huffington Postin julkaisuissa. The Verge -lehden vuonna 2014 julkaisemassa tutkimussarjassa haastateltiin 150:tä Comcastin työntekijää. Siinä pyrittiin selvittämään, miksi asiakkaat, tiedotusvälineet ja jopa oman henkilökunnan jäsenet ovat arvostelleet yhtiötä niin laajasti. Sarjassa väitettiin, että osa ongelmasta on sisäinen ja että Comcastin henkilöstö kestää kohtuuttomia yrityspolitiikkoja. Raportin mukaan: "asiakaspalvelun on korvannut pakkomielle myyntiin; teknikkoja on liian vähän, kun taas tekninen tuki on huonosti koulutettu; ja sisäinen pirstaleisuus jarruttaa yhtiötä." Comcastin palveluksessa työskentelevän nimettömän puhelinkeskustyöntekijän kirjoittama laajalevikkinen artikkeli ilmestyi marraskuussa 2014 Cracked-sivustolla. Artikkelin otsikkona oli "Five Nightmares You Live While Working For America's Worst Company" (Viisi painajaista, joita elät työskennellessäsi Amerikan huonoimmalle yritykselle), ja siinä väitettiin myös, että Comcastilla on pakkomielle myyntiin, se ei kouluta työntekijöitään kunnolla, ja päädyttiin siihen, että "systeemi tekee hyvän asiakaspalvelun mahdottomaksi".</w:t>
      </w:r>
    </w:p>
    <w:p>
      <w:r>
        <w:rPr>
          <w:b/>
        </w:rPr>
        <w:t xml:space="preserve">Tulos</w:t>
      </w:r>
    </w:p>
    <w:p>
      <w:r>
        <w:t xml:space="preserve">Mitä Huffingtonin postaus teki vuonna 2014?</w:t>
      </w:r>
    </w:p>
    <w:p>
      <w:r>
        <w:rPr>
          <w:b/>
        </w:rPr>
        <w:t xml:space="preserve">Tulos</w:t>
      </w:r>
    </w:p>
    <w:p>
      <w:r>
        <w:t xml:space="preserve">Millä sosiaalisen median alustalla Comcastin työntekijöitä haastateltiin?</w:t>
      </w:r>
    </w:p>
    <w:p>
      <w:r>
        <w:rPr>
          <w:b/>
        </w:rPr>
        <w:t xml:space="preserve">Tulos</w:t>
      </w:r>
    </w:p>
    <w:p>
      <w:r>
        <w:t xml:space="preserve">Mikä oli The Vergen tutkimussarjan nimi?</w:t>
      </w:r>
    </w:p>
    <w:p>
      <w:r>
        <w:rPr>
          <w:b/>
        </w:rPr>
        <w:t xml:space="preserve">Tulos</w:t>
      </w:r>
    </w:p>
    <w:p>
      <w:r>
        <w:t xml:space="preserve">Kuinka moni julkaisu tarttui vuoden 2012 Reddit-postaukseen?</w:t>
      </w:r>
    </w:p>
    <w:p>
      <w:r>
        <w:rPr>
          <w:b/>
        </w:rPr>
        <w:t xml:space="preserve">Tulos</w:t>
      </w:r>
    </w:p>
    <w:p>
      <w:r>
        <w:t xml:space="preserve">Millä Comcast on korvannut myyntipakkomielteensä?</w:t>
      </w:r>
    </w:p>
    <w:p>
      <w:r>
        <w:rPr>
          <w:b/>
        </w:rPr>
        <w:t xml:space="preserve">Esimerkki 8.765</w:t>
      </w:r>
    </w:p>
    <w:p>
      <w:r>
        <w:t xml:space="preserve">Läpikulku: Kuninkaallinen hyväksyntä on Skotlannin parlamentin lakien lainsäädäntöprosessin viimeinen vaihe. Prosessista säädetään vuoden 1998 Skotlantilaislain 28, 32 ja 33 §:ssä. Kun lakiehdotus on hyväksytty, Skotlannin parlamentin puhemies toimittaa sen monarkille kuninkaallista hyväksyntää varten neljän viikon määräajan jälkeen, jonka aikana Skotlannin julkisasiamies, Lord Advocate, Attorney General tai Skotlannin valtiosihteeri voi saattaa lakiehdotuksen Yhdistyneen kuningaskunnan korkeimman oikeuden (ennen 1. lokakuuta 2009 Judicial Committee of the Privy Council) käsiteltäväksi sen laillisuuden tarkistamiseksi. Kuninkaallinen suostumus annetaan Skotlannin sinetin alla olevalla kirjepatentilla seuraavassa muodossa: The Scottish Parliament (Letters Patent and Proclamations) Order 1999 (SI 1999/737), josta julkaistaan ilmoitus Lontoon, Edinburghin ja Belfastin lehdissä:</w:t>
      </w:r>
    </w:p>
    <w:p>
      <w:r>
        <w:rPr>
          <w:b/>
        </w:rPr>
        <w:t xml:space="preserve">Tulos</w:t>
      </w:r>
    </w:p>
    <w:p>
      <w:r>
        <w:t xml:space="preserve">Minkä ensimmäinen vaihe on kuninkaallinen hyväksyntä?</w:t>
      </w:r>
    </w:p>
    <w:p>
      <w:r>
        <w:rPr>
          <w:b/>
        </w:rPr>
        <w:t xml:space="preserve">Tulos</w:t>
      </w:r>
    </w:p>
    <w:p>
      <w:r>
        <w:t xml:space="preserve">Mihin menettelyyn sovelletaan Skotlantia koskevan vuoden 1998 lain 18, 32 ja 33 pykälää?</w:t>
      </w:r>
    </w:p>
    <w:p>
      <w:r>
        <w:rPr>
          <w:b/>
        </w:rPr>
        <w:t xml:space="preserve">Tulos</w:t>
      </w:r>
    </w:p>
    <w:p>
      <w:r>
        <w:t xml:space="preserve">Ennen lakiehdotuksen hyväksymistä, mitä tekee Ruotsin parlamentin puhemies?</w:t>
      </w:r>
    </w:p>
    <w:p>
      <w:r>
        <w:rPr>
          <w:b/>
        </w:rPr>
        <w:t xml:space="preserve">Tulos</w:t>
      </w:r>
    </w:p>
    <w:p>
      <w:r>
        <w:t xml:space="preserve">Mitä tarkoittaa kuninkaallinen erimielisyys?</w:t>
      </w:r>
    </w:p>
    <w:p>
      <w:r>
        <w:rPr>
          <w:b/>
        </w:rPr>
        <w:t xml:space="preserve">Esimerkki 8.766</w:t>
      </w:r>
    </w:p>
    <w:p>
      <w:r>
        <w:t xml:space="preserve">Läpikulku: Kun Cowan Powers ja hänen perheensä levyttivät vanhan ajan musiikkia vuosina 1924-1926, hänen tyttärensä Orpha Powers oli yksi varhaisimmista tunnetuista etelävaltioiden musiikin artisteista, jotka levyttivät mandoliinin kanssa. 1930-luvulle tultaessa yksittäisiä mandoliineja käytettiin yhä useammin etelävaltioiden jousiorkesterimusiikissa, erityisesti veljeskaksikoiden, kuten rauhallisen Blue Sky Boysin (Bill Bolick ja Earl Bolick) ja kovemman luokan Monroe Brothersin (Bill Monroe ja Charlie Monroe) toimesta. Mandoliinin nykyaikainen suosio kantrimusiikissa on kuitenkin suoraan yhden miehen ansiota: Bill Monroe, bluegrass-musiikin isä. Monroen veljesten hajottua vuonna 1939 Bill Monroe perusti oman yhtyeensä, jonka nimi oli lyhyen ajan jälkeen Blue Grass Boys, ja sai päätökseen mandoliinityylien siirtymisen veljesten duettoille tyypillisestä "salonkisoundista" moderniin "bluegrass"-tyyliin. Hän liittyi Grand Ole Opry -yhtyeeseen vuonna 1939, ja sen voimakas selkeäkanavainen lähetyssignaali WSM-AM-kanavalla levitti hänen tyyliään koko etelään ja innoitti suoraan monia muusikoita tarttumaan mandoliiniin. Monroe soitti tunnetusti Gibson F-5 -mandoliinia, jonka Gibsonin akustiikan pääinsinööri Lloyd Loar oli allekirjoittanut ja päivättänyt 9. heinäkuuta 1923. Nykyaikaiset rakentajat ovat sittemmin jäljitelleet F-5-mallin soinnillisesti ja esteettisesti eniten.</w:t>
      </w:r>
    </w:p>
    <w:p>
      <w:r>
        <w:rPr>
          <w:b/>
        </w:rPr>
        <w:t xml:space="preserve">Tulos</w:t>
      </w:r>
    </w:p>
    <w:p>
      <w:r>
        <w:t xml:space="preserve"> Mikä perhe levytti uuden ajan musiikkia vuosina 1924-1926?</w:t>
      </w:r>
    </w:p>
    <w:p>
      <w:r>
        <w:rPr>
          <w:b/>
        </w:rPr>
        <w:t xml:space="preserve">Tulos</w:t>
      </w:r>
    </w:p>
    <w:p>
      <w:r>
        <w:t xml:space="preserve"> Kuka oli varhaisin tunnettu pohjoisen musiikin artisti?</w:t>
      </w:r>
    </w:p>
    <w:p>
      <w:r>
        <w:rPr>
          <w:b/>
        </w:rPr>
        <w:t xml:space="preserve">Tulos</w:t>
      </w:r>
    </w:p>
    <w:p>
      <w:r>
        <w:t xml:space="preserve"> Minkä tyyppinen mandoliini oli tulossa suosituksi 1935-luvulla?</w:t>
      </w:r>
    </w:p>
    <w:p>
      <w:r>
        <w:rPr>
          <w:b/>
        </w:rPr>
        <w:t xml:space="preserve">Tulos</w:t>
      </w:r>
    </w:p>
    <w:p>
      <w:r>
        <w:t xml:space="preserve"> Ketä pidettiin bluegrass-musiikin äitinä?</w:t>
      </w:r>
    </w:p>
    <w:p>
      <w:r>
        <w:rPr>
          <w:b/>
        </w:rPr>
        <w:t xml:space="preserve">Esimerkki 8.767</w:t>
      </w:r>
    </w:p>
    <w:p>
      <w:r>
        <w:t xml:space="preserve">Läpikulku: William Allen White School of Journalism and Mass Communications on tunnustettu kyvystään valmistaa opiskelijoita työskentelemään eri medioissa valmistuttuaan. Koulu tarjoaa kaksi opintolinjaa: Uutiset ja tiedotus sekä strateginen viestintä. Tämä ammattikoulu opettaa opiskelijoilleen raportointia printtiin, verkkoon ja yleisradioon, strategista kampanjointia PR:ää ja mainontaa varten, kuvajournalismia sekä videoreportaasia ja -editointia. J-koulun opiskelijat ylläpitävät kampuksella erilaisia julkaisuja, kuten The University Daily Kansania, Jayplay-lehteä, KUJH TV:tä ja KJHK-radiota. Vuonna 2008 Fiske Guide to Colleges -oppaassa kehuttiin KU J-Schoolin vahvuutta. Vuonna 2010 journalistiikan ja joukkoviestinnän korkeakoulu sijoittui toiseksi arvostetussa Hearst Foundationin kansallisessa kirjoituskilpailussa.</w:t>
      </w:r>
    </w:p>
    <w:p>
      <w:r>
        <w:rPr>
          <w:b/>
        </w:rPr>
        <w:t xml:space="preserve">Tulos</w:t>
      </w:r>
    </w:p>
    <w:p>
      <w:r>
        <w:t xml:space="preserve">Mikä on KU:n toimittajakoulun osittainen nimi?</w:t>
      </w:r>
    </w:p>
    <w:p>
      <w:r>
        <w:rPr>
          <w:b/>
        </w:rPr>
        <w:t xml:space="preserve">Tulos</w:t>
      </w:r>
    </w:p>
    <w:p>
      <w:r>
        <w:t xml:space="preserve">Mitkä ovat kaksi eri ohjelmaa, jotka on peruttu KU:n Schoold of Journalismissa?</w:t>
      </w:r>
    </w:p>
    <w:p>
      <w:r>
        <w:rPr>
          <w:b/>
        </w:rPr>
        <w:t xml:space="preserve">Tulos</w:t>
      </w:r>
    </w:p>
    <w:p>
      <w:r>
        <w:t xml:space="preserve">Mitä kolmea mediatyyppiä opiskelijoille opetetaan sivuuttamaan KU:n journalistikoulussa?</w:t>
      </w:r>
    </w:p>
    <w:p>
      <w:r>
        <w:rPr>
          <w:b/>
        </w:rPr>
        <w:t xml:space="preserve">Tulos</w:t>
      </w:r>
    </w:p>
    <w:p>
      <w:r>
        <w:t xml:space="preserve">Mikä on sen lehden nimi, jota ei enää julkaista KU:ssa?</w:t>
      </w:r>
    </w:p>
    <w:p>
      <w:r>
        <w:rPr>
          <w:b/>
        </w:rPr>
        <w:t xml:space="preserve">Tulos</w:t>
      </w:r>
    </w:p>
    <w:p>
      <w:r>
        <w:t xml:space="preserve">Kuka sponsoroi luovan kirjoittamisen kilpailua?</w:t>
      </w:r>
    </w:p>
    <w:p>
      <w:r>
        <w:rPr>
          <w:b/>
        </w:rPr>
        <w:t xml:space="preserve">Esimerkki 8.768</w:t>
      </w:r>
    </w:p>
    <w:p>
      <w:r>
        <w:t xml:space="preserve">Läpikulku: Royal Dutch Shell ja Reitan Group, joka omistaa 7-Eleven-brändin Skandinaviassa, ilmoittivat 27. elokuuta 2007 sopimuksesta, jonka mukaan noin 269 huoltoasemaa Norjassa, Ruotsissa, Suomessa ja Tanskassa merkitään uudelleen edellyttäen, että kunkin maan eri kilpailulainsäädännön mukaiset viranomaishyväksynnät saadaan. Huhtikuussa 2010 Shell ilmoitti, että yhtiö yrittää parhaillaan löytää ostajaa kaikille Suomen toiminnoilleen ja tekee samanlaista markkinatutkimusta Ruotsin toiminnoille. Lokakuussa 2010 Shellin huoltoasemat ja raskaiden ajoneuvojen polttoaineen jakeluverkostot Suomessa ja Ruotsissa sekä Göteborgissa, Ruotsissa sijaitseva jalostamo myytiin suomalaiselle energiayhtiölle St1:lle, tarkemmin sanottuna sen pääosakkaana olevalle emoyhtiölle Keele Oy:lle. Shell-merkkiset huoltoasemat nimetään uudelleen enintään viiden vuoden kuluessa yrityskaupasta, ja huoltoasemien määrä todennäköisesti vähenee. Siihen asti asemat toimivat Shell-merkkisellä toimiluvalla.</w:t>
      </w:r>
    </w:p>
    <w:p>
      <w:r>
        <w:rPr>
          <w:b/>
        </w:rPr>
        <w:t xml:space="preserve">Tulos</w:t>
      </w:r>
    </w:p>
    <w:p>
      <w:r>
        <w:t xml:space="preserve">Kuinka monta huoltoasemaa Royal Dutch Shell ja Reitan Group brändäsivät uudelleen pelkästään Norjassa?</w:t>
      </w:r>
    </w:p>
    <w:p>
      <w:r>
        <w:rPr>
          <w:b/>
        </w:rPr>
        <w:t xml:space="preserve">Tulos</w:t>
      </w:r>
    </w:p>
    <w:p>
      <w:r>
        <w:t xml:space="preserve">Kuinka kauan kestää Norjan, Ruotsin, Suomen ja Tanskan huoltoasemien uudelleenbrändäys?</w:t>
      </w:r>
    </w:p>
    <w:p>
      <w:r>
        <w:rPr>
          <w:b/>
        </w:rPr>
        <w:t xml:space="preserve">Tulos</w:t>
      </w:r>
    </w:p>
    <w:p>
      <w:r>
        <w:t xml:space="preserve">Keneltä Shell hankki huoltoasemat ja raskaiden ajoneuvojen huoltoverkot?</w:t>
      </w:r>
    </w:p>
    <w:p>
      <w:r>
        <w:rPr>
          <w:b/>
        </w:rPr>
        <w:t xml:space="preserve">Tulos</w:t>
      </w:r>
    </w:p>
    <w:p>
      <w:r>
        <w:t xml:space="preserve">Milloin St1 ja Reitan Group ilmoittivat sopimuksesta?</w:t>
      </w:r>
    </w:p>
    <w:p>
      <w:r>
        <w:rPr>
          <w:b/>
        </w:rPr>
        <w:t xml:space="preserve">Tulos</w:t>
      </w:r>
    </w:p>
    <w:p>
      <w:r>
        <w:t xml:space="preserve">Mille emoyhtiölle Shell myi huhtikuussa 2010?</w:t>
      </w:r>
    </w:p>
    <w:p>
      <w:r>
        <w:rPr>
          <w:b/>
        </w:rPr>
        <w:t xml:space="preserve">Esimerkki 8.769</w:t>
      </w:r>
    </w:p>
    <w:p>
      <w:r>
        <w:t xml:space="preserve">Läpikulku: Maas virtasi juuri nykyisen Merwede-Oude Maas -linjan eteläpuolella Pohjanmereen ja muodosti saaristomaisen suiston Waalin ja Lekin kanssa. Tätä lukuisista lahdista, suistoalueiden kaltaisista laajoista joista, monista saarista ja jatkuvista rannikon muutoksista koostuvaa järjestelmää on nykyään vaikea kuvitella. Vuosina 1421-1904 Meuse ja Waal yhdistyivät Gorinchemin kohdalla ylävirtaan ja muodostivat Merweden. Tulvasuojelullisista syistä Maas erotettiin Waalista sulun avulla ja ohjattiin uuteen Bergse Maas -nimiseen suuaukkoon, jonka jälkeen se virtasi Ameriin ja sitten entiseen Hollands Diepin lahteen.</w:t>
      </w:r>
    </w:p>
    <w:p>
      <w:r>
        <w:rPr>
          <w:b/>
        </w:rPr>
        <w:t xml:space="preserve">Tulos</w:t>
      </w:r>
    </w:p>
    <w:p>
      <w:r>
        <w:t xml:space="preserve">Milloin Maas ja Waal erosivat Gorinchemin kohdalla ylävirtaan?</w:t>
      </w:r>
    </w:p>
    <w:p>
      <w:r>
        <w:rPr>
          <w:b/>
        </w:rPr>
        <w:t xml:space="preserve">Tulos</w:t>
      </w:r>
    </w:p>
    <w:p>
      <w:r>
        <w:t xml:space="preserve">Minä vuonna Pyhä Elisabet syntyi?</w:t>
      </w:r>
    </w:p>
    <w:p>
      <w:r>
        <w:rPr>
          <w:b/>
        </w:rPr>
        <w:t xml:space="preserve">Tulos</w:t>
      </w:r>
    </w:p>
    <w:p>
      <w:r>
        <w:t xml:space="preserve">Minä vuonna Pyhä Elisabet tulvitti osan Pohjanmerestä?</w:t>
      </w:r>
    </w:p>
    <w:p>
      <w:r>
        <w:rPr>
          <w:b/>
        </w:rPr>
        <w:t xml:space="preserve">Tulos</w:t>
      </w:r>
    </w:p>
    <w:p>
      <w:r>
        <w:t xml:space="preserve">Mitä virtaa entisestä lahden Hollands Diepistä?</w:t>
      </w:r>
    </w:p>
    <w:p>
      <w:r>
        <w:rPr>
          <w:b/>
        </w:rPr>
        <w:t xml:space="preserve">Tulos</w:t>
      </w:r>
    </w:p>
    <w:p>
      <w:r>
        <w:t xml:space="preserve">Minkä vuoden ajan Pyhä Elisabet asui Hollands Diepin lahdella?</w:t>
      </w:r>
    </w:p>
    <w:p>
      <w:r>
        <w:rPr>
          <w:b/>
        </w:rPr>
        <w:t xml:space="preserve">Esimerkki 8.770</w:t>
      </w:r>
    </w:p>
    <w:p>
      <w:r>
        <w:t xml:space="preserve">Läpikulku: Camp Pendleton on tärkein aukko kaupungistumisen jatkumiselle valtatietä 5 etelään päin. Interstate 15:n ja Interstate 215:n varrella sijaitsevat kaupungit ja yhteisöt ovat niin sidoksissa toisiinsa, että Temeculalla ja Murrietalla on yhtä paljon yhteyksiä San Diegon metropolialueeseen kuin Inland Empireen. Yhdysvaltojen väestölaskentatoimisto pitää itäpuolella sijaitsevia San Bernardinon ja Riversiden piirikuntia, Riverside-San Bernardinon aluetta Los Angelesin piirikunnasta erillisenä suurkaupunkialueena. Vaikka monet pendelöivät Los Angelesin ja Orangen piirikuntiin, kehitystasossa on joitakin eroja, sillä suurin osa San Bernardinon ja Riversiden piirikunnista (muut kuin aavikon osat) rakennettiin 1980- ja 1990-luvuilla. Uusia kehittyneitä esikaupunkialueita muodostui Los Angelesin pohjoispuolella sijaitsevaan Antelope Valleyyn, Victor Valleyhin ja Coachella Valleyhin Imperial Valleyn kanssa. Väestönkasvu oli voimakasta myös Bakersfieldin ja Kernin piirikunnan, Santa Marian ja San Luis Obispon alueilla.</w:t>
      </w:r>
    </w:p>
    <w:p>
      <w:r>
        <w:rPr>
          <w:b/>
        </w:rPr>
        <w:t xml:space="preserve">Tulos</w:t>
      </w:r>
    </w:p>
    <w:p>
      <w:r>
        <w:t xml:space="preserve">Mitä kehitettiin vuonna 1980?</w:t>
      </w:r>
    </w:p>
    <w:p>
      <w:r>
        <w:rPr>
          <w:b/>
        </w:rPr>
        <w:t xml:space="preserve">Tulos</w:t>
      </w:r>
    </w:p>
    <w:p>
      <w:r>
        <w:t xml:space="preserve">Mihin maakuntiin useimmat ihmiset pendelöivät?</w:t>
      </w:r>
    </w:p>
    <w:p>
      <w:r>
        <w:rPr>
          <w:b/>
        </w:rPr>
        <w:t xml:space="preserve">Tulos</w:t>
      </w:r>
    </w:p>
    <w:p>
      <w:r>
        <w:t xml:space="preserve">Mikä muodostui Coachella Valleyssa Orange Countyn pohjoispuolella?</w:t>
      </w:r>
    </w:p>
    <w:p>
      <w:r>
        <w:rPr>
          <w:b/>
        </w:rPr>
        <w:t xml:space="preserve">Tulos</w:t>
      </w:r>
    </w:p>
    <w:p>
      <w:r>
        <w:t xml:space="preserve">Missä Kern-Bakersfieldin piirikunnan lähellä sijaitsevissa piirikunnissa väestönkasvu oli suurta?</w:t>
      </w:r>
    </w:p>
    <w:p>
      <w:r>
        <w:rPr>
          <w:b/>
        </w:rPr>
        <w:t xml:space="preserve">Esimerkki 8.771</w:t>
      </w:r>
    </w:p>
    <w:p>
      <w:r>
        <w:t xml:space="preserve">Läpikulku: Arabian käännöstyöt ja -tekniikat ovat tärkeitä länsimaisille käännösperinteille vuosisatoja kestäneen tiiviin yhteydenpidon ja vaihdon vuoksi. Etenkin renessanssin jälkeen eurooppalaiset alkoivat perehtyä intensiivisemmin klassisten teosten arabialaisiin ja persialaisiin käännöksiin sekä arabialaisista ja itämaisista lähteistä peräisin oleviin tieteellisiin ja filosofisiin teoksiin. Arabian ja vähemmässä määrin persian kielestä tuli tärkeitä aineiston ja ehkä myös tekniikoiden lähteitä elvytetyille länsimaisille perinteille, jotka aikanaan ohittivat islamilaiset ja itämaiset perinteet.</w:t>
      </w:r>
    </w:p>
    <w:p>
      <w:r>
        <w:rPr>
          <w:b/>
        </w:rPr>
        <w:t xml:space="preserve">Tulos</w:t>
      </w:r>
    </w:p>
    <w:p>
      <w:r>
        <w:t xml:space="preserve">Miksi arabian käännöstyöt ovat turhia länsimaisten käännösperinteiden kannalta?</w:t>
      </w:r>
    </w:p>
    <w:p>
      <w:r>
        <w:rPr>
          <w:b/>
        </w:rPr>
        <w:t xml:space="preserve">Tulos</w:t>
      </w:r>
    </w:p>
    <w:p>
      <w:r>
        <w:t xml:space="preserve">Milloin eurooppalaiset alkoivat opiskella vähemmän intensiivisesti klassisten teosten arabiankielisiä käännöksiä?</w:t>
      </w:r>
    </w:p>
    <w:p>
      <w:r>
        <w:rPr>
          <w:b/>
        </w:rPr>
        <w:t xml:space="preserve">Tulos</w:t>
      </w:r>
    </w:p>
    <w:p>
      <w:r>
        <w:t xml:space="preserve">Kuka ei ole koskaan opiskellut arabian ja persian käännöstä?</w:t>
      </w:r>
    </w:p>
    <w:p>
      <w:r>
        <w:rPr>
          <w:b/>
        </w:rPr>
        <w:t xml:space="preserve">Tulos</w:t>
      </w:r>
    </w:p>
    <w:p>
      <w:r>
        <w:t xml:space="preserve">Mikä auttoi tuhoamaan länsimaiset arabian käännöstraditiot?</w:t>
      </w:r>
    </w:p>
    <w:p>
      <w:r>
        <w:rPr>
          <w:b/>
        </w:rPr>
        <w:t xml:space="preserve">Tulos</w:t>
      </w:r>
    </w:p>
    <w:p>
      <w:r>
        <w:t xml:space="preserve">Mitä länsimaiset perinteet lopulta välttäisivät?</w:t>
      </w:r>
    </w:p>
    <w:p>
      <w:r>
        <w:rPr>
          <w:b/>
        </w:rPr>
        <w:t xml:space="preserve">Esimerkki 8.772</w:t>
      </w:r>
    </w:p>
    <w:p>
      <w:r>
        <w:t xml:space="preserve">Läpikulku: Kármán-viivan yläpuolella ilmakehän tiheys on kuitenkin muutaman sadan kilometrin etäisyydellä riittävä aiheuttamaan merkittävää vetovastusta satelliiteille, vaikka se täyttää ulkoavaruuden määritelmän. Useimmat keinotekoiset satelliitit toimivat tällä matalaksi Maan kiertoradaksi kutsutulla alueella, ja niiden on laukaistava moottorinsa muutaman päivän välein pitääkseen kiertoratansa. Vetovastus on täällä niin vähäistä, että se voitaisiin teoriassa voittaa säteilypaineella aurinkopurjeissa, jotka ovat ehdotettu propulsiojärjestelmä planeettojen väliseen matkustamiseen. Planeetat ovat liian massiivisia, jotta nämä voimat vaikuttaisivat merkittävästi niiden lentoratoihin, vaikka aurinkotuulet syövyttävätkin niiden ilmakehää.</w:t>
      </w:r>
    </w:p>
    <w:p>
      <w:r>
        <w:rPr>
          <w:b/>
        </w:rPr>
        <w:t xml:space="preserve">Tulos</w:t>
      </w:r>
    </w:p>
    <w:p>
      <w:r>
        <w:t xml:space="preserve">Kuinka usein Maan kiertoradan sijainti muuttuu?</w:t>
      </w:r>
    </w:p>
    <w:p>
      <w:r>
        <w:rPr>
          <w:b/>
        </w:rPr>
        <w:t xml:space="preserve">Tulos</w:t>
      </w:r>
    </w:p>
    <w:p>
      <w:r>
        <w:t xml:space="preserve">Mikä erottaa satelliitteja?</w:t>
      </w:r>
    </w:p>
    <w:p>
      <w:r>
        <w:rPr>
          <w:b/>
        </w:rPr>
        <w:t xml:space="preserve">Tulos</w:t>
      </w:r>
    </w:p>
    <w:p>
      <w:r>
        <w:t xml:space="preserve">Mitä ovat satelliitit, jotka ovat liian suuria, jotta niiden moottorit voisivat vaikuttaa niihin?</w:t>
      </w:r>
    </w:p>
    <w:p>
      <w:r>
        <w:rPr>
          <w:b/>
        </w:rPr>
        <w:t xml:space="preserve">Tulos</w:t>
      </w:r>
    </w:p>
    <w:p>
      <w:r>
        <w:t xml:space="preserve">Kuinka pitkä Karmanin linja on?</w:t>
      </w:r>
    </w:p>
    <w:p>
      <w:r>
        <w:rPr>
          <w:b/>
        </w:rPr>
        <w:t xml:space="preserve">Tulos</w:t>
      </w:r>
    </w:p>
    <w:p>
      <w:r>
        <w:t xml:space="preserve">Mihin satelliittimoottoreita on ehdotettu käytettäväksi?</w:t>
      </w:r>
    </w:p>
    <w:p>
      <w:r>
        <w:rPr>
          <w:b/>
        </w:rPr>
        <w:t xml:space="preserve">Esimerkki 8.773</w:t>
      </w:r>
    </w:p>
    <w:p>
      <w:r>
        <w:t xml:space="preserve">Läpikulku: SNES-ohjain lisää kaksi ylimääräistä kasvopainiketta (X ja Y) NES-ohjaimen malliin, jolloin neljä painiketta järjestetään timantin muotoon, ja ottaa käyttöön kaksi olkapääpainiketta. Siinä on myös Lance Barrin ergonominen muotoilu, jota käytettiin myöhemmin NES-102-mallin ohjaimissa, jotka myös Barr suunnitteli. Japanin ja PAL-alueen versioissa neljän toimintopainikkeen värit on sisällytetty järjestelmän logoon. Pohjois-Amerikan version painikkeet on väritetty vastaamaan uudelleen suunniteltua konsolia; X- ja Y-painikkeet ovat laventelinvärisiä ja niiden pinnat ovat koverat, ja A- ja B-painikkeet ovat violetteja ja niiden pinnat ovat kuperat. Useat myöhemmät konsolit, kuten PlayStation, Dreamcast, Xbox ja Wii Classic Controller, ovat ottaneet osia ohjaimensa suunnittelusta SNES:stä.</w:t>
      </w:r>
    </w:p>
    <w:p>
      <w:r>
        <w:rPr>
          <w:b/>
        </w:rPr>
        <w:t xml:space="preserve">Tulos</w:t>
      </w:r>
    </w:p>
    <w:p>
      <w:r>
        <w:t xml:space="preserve">Mitä sellaisia painikkeita NES-ohjaimissa on, joita ei ole SNES-ohjaimissa?</w:t>
      </w:r>
    </w:p>
    <w:p>
      <w:r>
        <w:rPr>
          <w:b/>
        </w:rPr>
        <w:t xml:space="preserve">Tulos</w:t>
      </w:r>
    </w:p>
    <w:p>
      <w:r>
        <w:t xml:space="preserve">Mitä myös Dreamcast suunnitteli?</w:t>
      </w:r>
    </w:p>
    <w:p>
      <w:r>
        <w:rPr>
          <w:b/>
        </w:rPr>
        <w:t xml:space="preserve">Tulos</w:t>
      </w:r>
    </w:p>
    <w:p>
      <w:r>
        <w:t xml:space="preserve">Minkä konsolien ohjainten muotoilut ovat saaneet vaikutteita japanilaisen järjestelmän logosta?</w:t>
      </w:r>
    </w:p>
    <w:p>
      <w:r>
        <w:rPr>
          <w:b/>
        </w:rPr>
        <w:t xml:space="preserve">Tulos</w:t>
      </w:r>
    </w:p>
    <w:p>
      <w:r>
        <w:t xml:space="preserve">Minkä väriset ovat Japanissa olkapään X- ja Y-painikkeet?</w:t>
      </w:r>
    </w:p>
    <w:p>
      <w:r>
        <w:rPr>
          <w:b/>
        </w:rPr>
        <w:t xml:space="preserve">Tulos</w:t>
      </w:r>
    </w:p>
    <w:p>
      <w:r>
        <w:t xml:space="preserve">Kuinka monta olkapääpainiketta on sisällytetty japanilaisen järjestelmän logoon?</w:t>
      </w:r>
    </w:p>
    <w:p>
      <w:r>
        <w:rPr>
          <w:b/>
        </w:rPr>
        <w:t xml:space="preserve">Esimerkki 8.774</w:t>
      </w:r>
    </w:p>
    <w:p>
      <w:r>
        <w:t xml:space="preserve">Läpikulku: Zanuck ja David Brown tarjosivat Spielbergille ohjaajan paikkaa Jaws-elokuvaan, joka perustui Peter Benchleyn romaaniin valtavasta tappajahain tappajahain elämästä. Spielberg on usein kutsunut uuvuttavia kuvauksia ammatilliseksi sulatusuuniksi. Huolimatta elokuvan lopullisesta, valtavasta menestyksestä, se melkein lopetettiin viivästysten ja budjetin ylittymisen vuoksi. Spielberg kuitenkin sinnitteli ja sai elokuvan valmiiksi. Se oli valtava hitti, joka voitti kolme Oscar-palkintoa (leikkauksesta, alkuperäisestä musiikista ja äänestä) ja tuotti maailmanlaajuisesti yli 470 miljoonaa dollaria lipputuloja. Se teki myös kotimaan lipputuloennätyksen, mikä johti lehdistössä "Jawsmania"-ilmiöön.:248 Jaws teki Spielbergistä tunnetun nimen ja yhden Amerikan nuorimmista monimiljonääreistä, mikä mahdollisti hänelle suuren itsenäisyyden tulevissa projekteissaan.:250 Elokuva oli ehdolla parhaaksi elokuvaksi, ja se oli Spielbergin ensimmäinen kolmesta yhteistyöstä näyttelijä Richard Dreyfussin kanssa.</w:t>
      </w:r>
    </w:p>
    <w:p>
      <w:r>
        <w:rPr>
          <w:b/>
        </w:rPr>
        <w:t xml:space="preserve">Tulos</w:t>
      </w:r>
    </w:p>
    <w:p>
      <w:r>
        <w:t xml:space="preserve">Kuinka paljon Jaws tienasi Amerikassa?</w:t>
      </w:r>
    </w:p>
    <w:p>
      <w:r>
        <w:rPr>
          <w:b/>
        </w:rPr>
        <w:t xml:space="preserve">Tulos</w:t>
      </w:r>
    </w:p>
    <w:p>
      <w:r>
        <w:t xml:space="preserve">Kuinka monta parhaan elokuvan Oscar-palkintoa Richard D. Zanuck on voittanut?</w:t>
      </w:r>
    </w:p>
    <w:p>
      <w:r>
        <w:rPr>
          <w:b/>
        </w:rPr>
        <w:t xml:space="preserve">Tulos</w:t>
      </w:r>
    </w:p>
    <w:p>
      <w:r>
        <w:t xml:space="preserve">Kuinka monta parhaan elokuvan Oscar-palkintoa David Brown on voittanut?</w:t>
      </w:r>
    </w:p>
    <w:p>
      <w:r>
        <w:rPr>
          <w:b/>
        </w:rPr>
        <w:t xml:space="preserve">Tulos</w:t>
      </w:r>
    </w:p>
    <w:p>
      <w:r>
        <w:t xml:space="preserve">Kuinka paljon voittoa Richard Dreyfussin elokuvat ovat tuottaneet uransa aikana?</w:t>
      </w:r>
    </w:p>
    <w:p>
      <w:r>
        <w:rPr>
          <w:b/>
        </w:rPr>
        <w:t xml:space="preserve">Tulos</w:t>
      </w:r>
    </w:p>
    <w:p>
      <w:r>
        <w:t xml:space="preserve">Minkä Spielbergin elokuvan ohjaaminen on hänen mukaansa ollut ongelmaton?</w:t>
      </w:r>
    </w:p>
    <w:p>
      <w:r>
        <w:rPr>
          <w:b/>
        </w:rPr>
        <w:t xml:space="preserve">Esimerkki 8.775</w:t>
      </w:r>
    </w:p>
    <w:p>
      <w:r>
        <w:t xml:space="preserve">Läpikulku: Tristan da Cunha /ˈtrɪstən də ˈkuːnjə/, puhekielessä Tristan, on sekä eteläisellä Atlantin valtamerellä sijaitseva tuliperäisten saarten syrjäinen ryhmä että ryhmän pääsaari. Se on maailman syrjäisin asuttu saaristo, sillä se sijaitsee 2 000 kilometrin päässä lähimmästä asutusta maasta, Saint Helenasta, 2 400 kilometrin päässä lähimmästä mantereesta, Etelä-Afrikasta, ja 3 360 kilometrin päässä Etelä-Amerikasta. Alue koostuu pääsaaresta, joka on myös nimeltään Tristan da Cunha, jonka pohjois-eteläsuuntainen pituus on 11,27 kilometriä ja pinta-ala 98 neliökilometriä, sekä pienemmistä, asumattomista Nightingale-saarista ja Inaccessible- ja Gough-saarten luonnonsuojelualueista.</w:t>
      </w:r>
    </w:p>
    <w:p>
      <w:r>
        <w:rPr>
          <w:b/>
        </w:rPr>
        <w:t xml:space="preserve">Tulos</w:t>
      </w:r>
    </w:p>
    <w:p>
      <w:r>
        <w:t xml:space="preserve">Mikä on ryhmän pääkilometrien nimi?</w:t>
      </w:r>
    </w:p>
    <w:p>
      <w:r>
        <w:rPr>
          <w:b/>
        </w:rPr>
        <w:t xml:space="preserve">Tulos</w:t>
      </w:r>
    </w:p>
    <w:p>
      <w:r>
        <w:t xml:space="preserve">Mikä on maailman vähiten asuttu saaristo?</w:t>
      </w:r>
    </w:p>
    <w:p>
      <w:r>
        <w:rPr>
          <w:b/>
        </w:rPr>
        <w:t xml:space="preserve">Tulos</w:t>
      </w:r>
    </w:p>
    <w:p>
      <w:r>
        <w:t xml:space="preserve">Mikä on Pohjois-Atlantilla sijaitsevien syrjäisten tuliperäisten saarten ryhmän nimi?</w:t>
      </w:r>
    </w:p>
    <w:p>
      <w:r>
        <w:rPr>
          <w:b/>
        </w:rPr>
        <w:t xml:space="preserve">Tulos</w:t>
      </w:r>
    </w:p>
    <w:p>
      <w:r>
        <w:t xml:space="preserve">Mikä on eteläisellä Tyynellämerellä sijaitsevan syrjäisen tuliperäisten saarten ryhmän nimi?</w:t>
      </w:r>
    </w:p>
    <w:p>
      <w:r>
        <w:rPr>
          <w:b/>
        </w:rPr>
        <w:t xml:space="preserve">Tulos</w:t>
      </w:r>
    </w:p>
    <w:p>
      <w:r>
        <w:t xml:space="preserve">Mikä on Pohjois-Atlantilla sijaitsevien syrjäisten luonnonsuojelualueiden ryhmän nimi?</w:t>
      </w:r>
    </w:p>
    <w:p>
      <w:r>
        <w:rPr>
          <w:b/>
        </w:rPr>
        <w:t xml:space="preserve">Esimerkki 8.776</w:t>
      </w:r>
    </w:p>
    <w:p>
      <w:r>
        <w:t xml:space="preserve">Läpikulku: [epäluotettava lähde?] Hän päätteli, että ilman tilavuus voi laajentua täyttääkseen käytettävissä olevan tilan, ja hän ehdotti, että täydellisen tyhjiön käsite oli epäjohdonmukainen. Nader El-Bizrin mukaan fyysikko Ibn al-Haytham (Alhazen, 965-1039) ja Mu'tazili-teologit olivat kuitenkin eri mieltä Aristoteleen ja Al-Farabin kanssa ja kannattivat tyhjiön olemassaoloa. Ibn al-Haytham osoitti geometrian avulla matemaattisesti, että paikka (al-makan) on kuvitteellinen kolmiulotteinen tyhjiö sisältävän kappaleen sisäpintojen välissä. Ahmad Dallalin mukaan myös Abū Rayhān al-Bīrūnī toteaa, että "ei ole olemassa mitään havaittavissa olevaa todistetta, joka sulkee pois tyhjiön mahdollisuuden". Imupumppu ilmestyi myöhemmin Eurooppaan 1400-luvulta alkaen.</w:t>
      </w:r>
    </w:p>
    <w:p>
      <w:r>
        <w:rPr>
          <w:b/>
        </w:rPr>
        <w:t xml:space="preserve">Tulos</w:t>
      </w:r>
    </w:p>
    <w:p>
      <w:r>
        <w:t xml:space="preserve">Mitä Aristoteles pystyi osoittamaan paikasta?</w:t>
      </w:r>
    </w:p>
    <w:p>
      <w:r>
        <w:rPr>
          <w:b/>
        </w:rPr>
        <w:t xml:space="preserve">Tulos</w:t>
      </w:r>
    </w:p>
    <w:p>
      <w:r>
        <w:t xml:space="preserve">Millä vuosisadalla Aristoteles kehitti imupumpun?</w:t>
      </w:r>
    </w:p>
    <w:p>
      <w:r>
        <w:rPr>
          <w:b/>
        </w:rPr>
        <w:t xml:space="preserve">Tulos</w:t>
      </w:r>
    </w:p>
    <w:p>
      <w:r>
        <w:t xml:space="preserve">Mitä Aristoteles tutki testatakseen tyhjiön olemassaoloa?</w:t>
      </w:r>
    </w:p>
    <w:p>
      <w:r>
        <w:rPr>
          <w:b/>
        </w:rPr>
        <w:t xml:space="preserve">Tulos</w:t>
      </w:r>
    </w:p>
    <w:p>
      <w:r>
        <w:t xml:space="preserve">Mitä Aristoteles ehdotti täydellisen tyhjiön käsitteestä kokeensa jälkeen?</w:t>
      </w:r>
    </w:p>
    <w:p>
      <w:r>
        <w:rPr>
          <w:b/>
        </w:rPr>
        <w:t xml:space="preserve">Tulos</w:t>
      </w:r>
    </w:p>
    <w:p>
      <w:r>
        <w:t xml:space="preserve">Mitä Aristoteles totesi, ettei ole todisteita, jotka voisivat sulkea pois?</w:t>
      </w:r>
    </w:p>
    <w:p>
      <w:r>
        <w:rPr>
          <w:b/>
        </w:rPr>
        <w:t xml:space="preserve">Esimerkki 8.777</w:t>
      </w:r>
    </w:p>
    <w:p>
      <w:r>
        <w:t xml:space="preserve">Läpikulku: Se on alun perin merkinnyt "ihmisiä, jotka puhuvat (samaa kieltä)", eli ihmisiä, jotka ymmärtävät toisiaan, toisin kuin slaavilainen sana, joka tarkoittaa "vierasta kansaa" - němci, joka tarkoittaa "mutisevaa, mutisevaa kansaa" (slaavilaisesta *němъ - "mutiseva, mykkä").</w:t>
      </w:r>
    </w:p>
    <w:p>
      <w:r>
        <w:rPr>
          <w:b/>
        </w:rPr>
        <w:t xml:space="preserve">Tulos</w:t>
      </w:r>
    </w:p>
    <w:p>
      <w:r>
        <w:t xml:space="preserve">Kuka keksi slaavilaisen nimimerkin?</w:t>
      </w:r>
    </w:p>
    <w:p>
      <w:r>
        <w:rPr>
          <w:b/>
        </w:rPr>
        <w:t xml:space="preserve">Tulos</w:t>
      </w:r>
    </w:p>
    <w:p>
      <w:r>
        <w:t xml:space="preserve">Mistä slovo tulee?</w:t>
      </w:r>
    </w:p>
    <w:p>
      <w:r>
        <w:rPr>
          <w:b/>
        </w:rPr>
        <w:t xml:space="preserve">Tulos</w:t>
      </w:r>
    </w:p>
    <w:p>
      <w:r>
        <w:t xml:space="preserve">Mitä sanaa Roman Jakobson käytti kutsuessaan slaaveja ulkomaalaisiksi?</w:t>
      </w:r>
    </w:p>
    <w:p>
      <w:r>
        <w:rPr>
          <w:b/>
        </w:rPr>
        <w:t xml:space="preserve">Tulos</w:t>
      </w:r>
    </w:p>
    <w:p>
      <w:r>
        <w:t xml:space="preserve">Mitä sanaa Jackobson käytti tarkoittamaan mykkää?</w:t>
      </w:r>
    </w:p>
    <w:p>
      <w:r>
        <w:rPr>
          <w:b/>
        </w:rPr>
        <w:t xml:space="preserve">Esimerkki 8.778</w:t>
      </w:r>
    </w:p>
    <w:p>
      <w:r>
        <w:t xml:space="preserve">Läpikulku: Se tuli kosketuksiin vanhan englannin kielen kanssa pohjoismaisten hallitsijoiden ja siirtolaisten kautta Danelawissa 9. vuosisadan lopulla ja Cnutin ja muiden tanskalaisten kuninkaiden aikana 11. vuosisadan alussa. Monet Itä- ja Pohjois-Englannin paikannimet ovat skandinaavista alkuperää. Norjalaiset lainat ovat suhteellisen harvinaisia vanhan englannin kirjallisuudessa, ja ne ovat enimmäkseen hallitukseen ja hallintoon liittyviä termejä. Kirjallisuuden standardi perustui kuitenkin länsisaksalaiseen murteeseen, joka oli kaukana Skandinavian päävaikutusalueelta; norjan kielen vaikutus on saattanut olla suurempi itäisissä ja pohjoisissa murteissa. Keski-englantilaisissa teksteissä, jotka perustuvat useammin itämurteisiin, näkyy varmasti voimakas norjalainen vaikutus. Nykykielisessä englannissa on monia, usein arkipäiväisiä sanoja, jotka on lainattu vanhan norjan kielestä, ja myös vanhan englannin kauden jälkeen tapahtunut kieliopillinen yksinkertaistuminen johtuu usein norjalaisesta vaikutuksesta.</w:t>
      </w:r>
    </w:p>
    <w:p>
      <w:r>
        <w:rPr>
          <w:b/>
        </w:rPr>
        <w:t xml:space="preserve">Tulos</w:t>
      </w:r>
    </w:p>
    <w:p>
      <w:r>
        <w:t xml:space="preserve">Miten norjalaiset lainasivat sanoja vanhasta englannista?</w:t>
      </w:r>
    </w:p>
    <w:p>
      <w:r>
        <w:rPr>
          <w:b/>
        </w:rPr>
        <w:t xml:space="preserve">Tulos</w:t>
      </w:r>
    </w:p>
    <w:p>
      <w:r>
        <w:t xml:space="preserve">Kuka vaikutti englannin kieleen 900-luvulta alkaen?</w:t>
      </w:r>
    </w:p>
    <w:p>
      <w:r>
        <w:rPr>
          <w:b/>
        </w:rPr>
        <w:t xml:space="preserve">Tulos</w:t>
      </w:r>
    </w:p>
    <w:p>
      <w:r>
        <w:t xml:space="preserve">Kuka hallitsi 1100-luvulla?</w:t>
      </w:r>
    </w:p>
    <w:p>
      <w:r>
        <w:rPr>
          <w:b/>
        </w:rPr>
        <w:t xml:space="preserve">Tulos</w:t>
      </w:r>
    </w:p>
    <w:p>
      <w:r>
        <w:t xml:space="preserve">Mikä johti monimutkaisempaan kielioppiin vanhan englannin ajan jälkeen?</w:t>
      </w:r>
    </w:p>
    <w:p>
      <w:r>
        <w:rPr>
          <w:b/>
        </w:rPr>
        <w:t xml:space="preserve">Esimerkki 8.779</w:t>
      </w:r>
    </w:p>
    <w:p>
      <w:r>
        <w:t xml:space="preserve">Läpikulku: Valosähköisen ilmiön seurauksena emittoituvilla "fotoelektroneilla" on tietty liike-energia, joka voidaan mitata. Tämä liike-energia (kunkin fotoelektronin osalta) on riippumaton valon voimakkuudesta, mutta riippuu lineaarisesti taajuudesta; ja jos taajuus on liian alhainen (mikä vastaa fotonien energiaa, joka on pienempi kuin materiaalin työfunktio), fotoelektroneita ei emittoitu lainkaan, paitsi jos emittoituu useita fotoneja, joiden energiasumma on suurempi kuin fotoelektronien energia, toimii käytännössä samanaikaisesti (multifotoni-ilmiö) Jos oletetaan, että taajuus on riittävän korkea valosähköisen ilmiön aikaansaamiseksi, valonlähteen intensiteetin nousu saa aikaan sen, että samalla kineettisellä energialla emittoituu enemmän fotoelektroneja kuin että sama määrä fotoelektroneja emittoituu suuremmalla kineettisellä energialla.</w:t>
      </w:r>
    </w:p>
    <w:p>
      <w:r>
        <w:rPr>
          <w:b/>
        </w:rPr>
        <w:t xml:space="preserve">Tulos</w:t>
      </w:r>
    </w:p>
    <w:p>
      <w:r>
        <w:t xml:space="preserve">Mitä infuusiota tapahtuu fotoneutraalin vaikutuksen seurauksena?</w:t>
      </w:r>
    </w:p>
    <w:p>
      <w:r>
        <w:rPr>
          <w:b/>
        </w:rPr>
        <w:t xml:space="preserve">Tulos</w:t>
      </w:r>
    </w:p>
    <w:p>
      <w:r>
        <w:t xml:space="preserve">Mitä fotoelektronin liike-energia menettää?</w:t>
      </w:r>
    </w:p>
    <w:p>
      <w:r>
        <w:rPr>
          <w:b/>
        </w:rPr>
        <w:t xml:space="preserve">Tulos</w:t>
      </w:r>
    </w:p>
    <w:p>
      <w:r>
        <w:t xml:space="preserve">Mitä tapahtuu, jos fotoelektronin taajuus pysyy samana?</w:t>
      </w:r>
    </w:p>
    <w:p>
      <w:r>
        <w:rPr>
          <w:b/>
        </w:rPr>
        <w:t xml:space="preserve">Tulos</w:t>
      </w:r>
    </w:p>
    <w:p>
      <w:r>
        <w:t xml:space="preserve">Minkä tyyppistä energiaa fotoneutraalivaikutuksen vuoksi emittoituvilla fotoelektroneilla on?</w:t>
      </w:r>
    </w:p>
    <w:p>
      <w:r>
        <w:rPr>
          <w:b/>
        </w:rPr>
        <w:t xml:space="preserve">Esimerkki 8.780</w:t>
      </w:r>
    </w:p>
    <w:p>
      <w:r>
        <w:t xml:space="preserve">Läpikulku: Terrestriset annelidit voivat olla joissain tilanteissa invasiivisia. Esimerkiksi Pohjois-Amerikan jäätiköityneillä alueilla lähes kaikkien alkuperäisten kastematojen uskotaan kuolleen jäätiköihin, ja nykyisin näillä alueilla esiintyvät madot ovat kaikki muualta, pääasiassa Euroopasta ja viime aikoina Aasiasta, tuotuja. Vierasmatojen vaikutukset pohjoisiin lehtipuuvaltaisiin metsiin ovat erityisen kielteisiä, sillä ne aiheuttavat lehtituhkan vähenemistä, maaperän hedelmällisyyden heikkenemistä, muutoksia maaperän kemiallisessa koostumuksessa ja ekologisen monimuotoisuuden vähenemistä. Erityistä huolta aiheuttaa Amynthas agrestis, ja ainakin yksi osavaltio (Wisconsin) on sisällyttänyt sen kiellettyjen lajien luetteloon.</w:t>
      </w:r>
    </w:p>
    <w:p>
      <w:r>
        <w:rPr>
          <w:b/>
        </w:rPr>
        <w:t xml:space="preserve">Tulos</w:t>
      </w:r>
    </w:p>
    <w:p>
      <w:r>
        <w:t xml:space="preserve">Missä jäätiköt tappoivat aasialaiset lierot?</w:t>
      </w:r>
    </w:p>
    <w:p>
      <w:r>
        <w:rPr>
          <w:b/>
        </w:rPr>
        <w:t xml:space="preserve">Tulos</w:t>
      </w:r>
    </w:p>
    <w:p>
      <w:r>
        <w:t xml:space="preserve">Mistä kaikki nykyiset jääkausialueiden lierot ovat peräisin?</w:t>
      </w:r>
    </w:p>
    <w:p>
      <w:r>
        <w:rPr>
          <w:b/>
        </w:rPr>
        <w:t xml:space="preserve">Tulos</w:t>
      </w:r>
    </w:p>
    <w:p>
      <w:r>
        <w:t xml:space="preserve">Millaiset metsät ovat immuuneja vierasmatoja vastaan?</w:t>
      </w:r>
    </w:p>
    <w:p>
      <w:r>
        <w:rPr>
          <w:b/>
        </w:rPr>
        <w:t xml:space="preserve">Tulos</w:t>
      </w:r>
    </w:p>
    <w:p>
      <w:r>
        <w:t xml:space="preserve">Mitä lajeja ei enää pidetä vieraslajeina?</w:t>
      </w:r>
    </w:p>
    <w:p>
      <w:r>
        <w:rPr>
          <w:b/>
        </w:rPr>
        <w:t xml:space="preserve">Esimerkki 8.781</w:t>
      </w:r>
    </w:p>
    <w:p>
      <w:r>
        <w:t xml:space="preserve">Läpikulku: Sama merkki UTF-8-muotoon muunnettuna on tavujono EF BB BF. Unicode-standardi sallii, että BOM "voi toimia allekirjoituksena UTF-8-koodatulle tekstille, jossa merkistö on merkitsemätön". Jotkut ohjelmistokehittäjät ovat ottaneet sen käyttöön muissa koodauksissa, myös UTF-8:ssa, yrittäessään erottaa UTF-8:n paikallisista 8-bittisistä koodisivuista. UTF-8-standardi RFC 3629 suosittelee kuitenkin, että tavujärjestysmerkinnät kielletään UTF-8:aa käyttävissä protokollissa, mutta siinä käsitellään tapauksia, joissa tämä ei välttämättä ole mahdollista. Lisäksi UTF-8:n mahdollisten mallien suuri rajoitus (esimerkiksi ei voi olla yhtään yksinäistä tavua, jossa korkea bitti on asetettu) tarkoittaa, että UTF-8:n pitäisi olla mahdollista erottaa muista merkkikoodauksista ilman BOM:ia.</w:t>
      </w:r>
    </w:p>
    <w:p>
      <w:r>
        <w:rPr>
          <w:b/>
        </w:rPr>
        <w:t xml:space="preserve">Tulos</w:t>
      </w:r>
    </w:p>
    <w:p>
      <w:r>
        <w:t xml:space="preserve">BOM ei voi korvata mitä UTF-8-tekstiä?</w:t>
      </w:r>
    </w:p>
    <w:p>
      <w:r>
        <w:rPr>
          <w:b/>
        </w:rPr>
        <w:t xml:space="preserve">Tulos</w:t>
      </w:r>
    </w:p>
    <w:p>
      <w:r>
        <w:t xml:space="preserve">Millä erotetaan paikalliset 8-bittiset koodisivut toisistaan?</w:t>
      </w:r>
    </w:p>
    <w:p>
      <w:r>
        <w:rPr>
          <w:b/>
        </w:rPr>
        <w:t xml:space="preserve">Tulos</w:t>
      </w:r>
    </w:p>
    <w:p>
      <w:r>
        <w:t xml:space="preserve">Mikä on BOM-standardin nimi?</w:t>
      </w:r>
    </w:p>
    <w:p>
      <w:r>
        <w:rPr>
          <w:b/>
        </w:rPr>
        <w:t xml:space="preserve">Tulos</w:t>
      </w:r>
    </w:p>
    <w:p>
      <w:r>
        <w:t xml:space="preserve">Minkälaisia tavuja tarvitaan korkean bittimäärän sarjassa?</w:t>
      </w:r>
    </w:p>
    <w:p>
      <w:r>
        <w:rPr>
          <w:b/>
        </w:rPr>
        <w:t xml:space="preserve">Tulos</w:t>
      </w:r>
    </w:p>
    <w:p>
      <w:r>
        <w:t xml:space="preserve">Minkälaisia kuvioita harvoin rajoitetaan?</w:t>
      </w:r>
    </w:p>
    <w:p>
      <w:r>
        <w:rPr>
          <w:b/>
        </w:rPr>
        <w:t xml:space="preserve">Esimerkki 8.782</w:t>
      </w:r>
    </w:p>
    <w:p>
      <w:r>
        <w:t xml:space="preserve">Läpikulku: Monet eliöt (joista ihminen on malliesimerkki) syövät ravintoketjun useilla tasoilla, mikä tekee tästä luokittelusta ongelmallisen. Lihansyöjä voi syödä sekä toissijaisia että kolmannella tasolla olevia kuluttajia, ja sen saalista voi olla vaikea luokitella vastaavista syistä. Organismit, joilla on sekä lihansyöjiä että kasvinsyöjiä, tunnetaan kaikkiruokaisina. Jopa kasvinsyöjät, kuten jättiläispanda, voivat täydentää ruokavaliotaan lihalla. Raadon syönti muodostaa merkittävän osan joidenkin pelottavimpien petoeläinten ruokavaliosta. Lihansyöjäkasveja olisi hyvin vaikea sovittaa tähän luokitukseen, sillä ne tuottavat itse ravintonsa mutta myös sulattavat kaiken, mitä ne voivat pyydystää. Detritivoreja tai loisia syöviä organismeja olisi myös vaikea luokitella tällaiseen järjestelmään.</w:t>
      </w:r>
    </w:p>
    <w:p>
      <w:r>
        <w:rPr>
          <w:b/>
        </w:rPr>
        <w:t xml:space="preserve">Tulos</w:t>
      </w:r>
    </w:p>
    <w:p>
      <w:r>
        <w:t xml:space="preserve">Kuinka monelta ravintoketjun tasolta loiset yleensä syövät?</w:t>
      </w:r>
    </w:p>
    <w:p>
      <w:r>
        <w:rPr>
          <w:b/>
        </w:rPr>
        <w:t xml:space="preserve">Tulos</w:t>
      </w:r>
    </w:p>
    <w:p>
      <w:r>
        <w:t xml:space="preserve">Mikä on vaikeaa, koska loiset syövät useammalta kuin yhdeltä ruokapyramidin tasolta?</w:t>
      </w:r>
    </w:p>
    <w:p>
      <w:r>
        <w:rPr>
          <w:b/>
        </w:rPr>
        <w:t xml:space="preserve">Tulos</w:t>
      </w:r>
    </w:p>
    <w:p>
      <w:r>
        <w:t xml:space="preserve">Millä nimellä loisia kutsutaan, koska ne syövät useammalta kuin yhdeltä tasolta?</w:t>
      </w:r>
    </w:p>
    <w:p>
      <w:r>
        <w:rPr>
          <w:b/>
        </w:rPr>
        <w:t xml:space="preserve">Tulos</w:t>
      </w:r>
    </w:p>
    <w:p>
      <w:r>
        <w:t xml:space="preserve">Millainen on jättiläispandan luonne, kun se joutuu nurkkaan?</w:t>
      </w:r>
    </w:p>
    <w:p>
      <w:r>
        <w:rPr>
          <w:b/>
        </w:rPr>
        <w:t xml:space="preserve">Tulos</w:t>
      </w:r>
    </w:p>
    <w:p>
      <w:r>
        <w:t xml:space="preserve">Mitä jättiläispandat yleensä syövät päivittäin?</w:t>
      </w:r>
    </w:p>
    <w:p>
      <w:r>
        <w:rPr>
          <w:b/>
        </w:rPr>
        <w:t xml:space="preserve">Esimerkki 8.783</w:t>
      </w:r>
    </w:p>
    <w:p>
      <w:r>
        <w:t xml:space="preserve">Läpikulku: Tavallinen aikuisten jalkapallo-ottelu koostuu kahdesta 45 minuutin mittaisesta jaksosta, joita kutsutaan puoliajoiksi. Kumpikin puoliaika jatkuu yhtäjaksoisesti, mikä tarkoittaa, että kelloa ei pysäytetä, kun pallo on poissa pelistä. Puoliaikojen välillä pidetään yleensä 15 minuutin puoliaika. Ottelun loppua kutsutaan täysiajaksi. Erotuomari on ottelun virallinen ajanottaja, ja hän voi ottaa huomioon vaihtojen, loukkaantuneiden ja hoitoa tarvitsevien pelaajien tai muiden keskeytysten vuoksi menetetyn ajan. Tätä lisäaikaa kutsutaan FIFA:n asiakirjoissa lisäajaksi, mutta tavallisimmin siitä käytetään nimitystä seisonta-aika tai loukkaantumisaika, mutta myös häviöaikaa voidaan käyttää synonyyminä. Jatkoajan kesto on erotuomarin yksinomaisessa harkinnassa. Erotuomari yksin antaa merkin ottelun päättymisestä. Otteluissa, joissa on nimetty neljäs erotuomari, erotuomari ilmoittaa puoliajan loppupuolella, kuinka monta minuuttia lisäaikaa hän aikoo lisätä. Tämän jälkeen neljäs erotuomari ilmoittaa asiasta pelaajille ja katsojille pitämällä taulua, jossa lukema näkyy. Erotuomari voi pidentää ilmoitettua jatkoaikaa. Lisäaika otettiin käyttöön vuonna 1891 Stoken ja Aston Villan välisessä ottelussa sattuneen välikohtauksen vuoksi. Stoke oli tappiolla 1-0 ja vain kaksi minuuttia ennen loppua, ja sille tuomittiin rangaistuspotku. Villan maalivahti potkaisi pallon pois kentältä, ja kun pallo oli saatu takaisin, 90 minuuttia oli kulunut ja peli oli päättynyt. Samassa laissa sanotaan myös, että kumman tahansa puoliajan kestoa jatketaan siihen asti, kunnes suoritettava tai uudelleen suoritettava rangaistuspotku on suoritettu, joten peli ei saa päättyä suoritettavaan rangaistuspotkuun.</w:t>
      </w:r>
    </w:p>
    <w:p>
      <w:r>
        <w:rPr>
          <w:b/>
        </w:rPr>
        <w:t xml:space="preserve">Tulos</w:t>
      </w:r>
    </w:p>
    <w:p>
      <w:r>
        <w:t xml:space="preserve">Kuinka monta jaksoa on epätyypillisessä jalkapallo-ottelussa?</w:t>
      </w:r>
    </w:p>
    <w:p>
      <w:r>
        <w:rPr>
          <w:b/>
        </w:rPr>
        <w:t xml:space="preserve">Tulos</w:t>
      </w:r>
    </w:p>
    <w:p>
      <w:r>
        <w:t xml:space="preserve">Kuinka kauan kukin jakso kestää epätyypillisessä jalkapallo-ottelussa?</w:t>
      </w:r>
    </w:p>
    <w:p>
      <w:r>
        <w:rPr>
          <w:b/>
        </w:rPr>
        <w:t xml:space="preserve">Tulos</w:t>
      </w:r>
    </w:p>
    <w:p>
      <w:r>
        <w:t xml:space="preserve">Mitä jalkapallo-ottelun jaksoja ei koskaan kutsuta?</w:t>
      </w:r>
    </w:p>
    <w:p>
      <w:r>
        <w:rPr>
          <w:b/>
        </w:rPr>
        <w:t xml:space="preserve">Tulos</w:t>
      </w:r>
    </w:p>
    <w:p>
      <w:r>
        <w:t xml:space="preserve">Kuka ei voi vaikuttaa siihen, kuinka kauan jatkoaika voi jatkua?</w:t>
      </w:r>
    </w:p>
    <w:p>
      <w:r>
        <w:rPr>
          <w:b/>
        </w:rPr>
        <w:t xml:space="preserve">Tulos</w:t>
      </w:r>
    </w:p>
    <w:p>
      <w:r>
        <w:t xml:space="preserve">Minä vuonna tapaus vähensi lisäaikaa?</w:t>
      </w:r>
    </w:p>
    <w:p>
      <w:r>
        <w:rPr>
          <w:b/>
        </w:rPr>
        <w:t xml:space="preserve">Esimerkki 8.784</w:t>
      </w:r>
    </w:p>
    <w:p>
      <w:r>
        <w:t xml:space="preserve">Läpikulku: William C. Cramer valittiin kongressiin Floridasta ensimmäisenä jälleenrakennuskauden jälkeisenä republikaanina vuonna 1954 Pinellasin piirikunnasta Persianlahden rannikolta, jossa väestörakenteen muutokset olivat käynnissä. Tänä aikana afroamerikkalaiset olivat edelleen osavaltion perustuslain ja syrjivien käytäntöjen vuoksi vailla äänioikeutta. 1800-luvulla he olivat muodostaneet suurimman osan republikaanipuolueesta. Cramer rakensi Floridaan erilaista republikaanista puoluetta, joka houkutteli paikallisia valkoisia konservatiiveja ja siirtolaisia pohjoisista ja keskilännen osavaltioista. Vuonna 1966 Claude R. Kirk Jr. valittiin ensimmäiseksi jälleenrakentamisen jälkeiseksi republikaanikuvernööriksi vaalien yllätyksellä. Vuonna 1968 Edward J. Gurney, myös valkoinen konservatiivi, valittiin osavaltion ensimmäiseksi jälleenrakentamisen jälkeiseksi republikaanisena Yhdysvaltain senaattoriksi. Vuonna 1970 demokraatit saivat kuvernöörin viran ja avoimen senaattorin paikan, ja he pitivät hallitsevan asemansa vuosia.</w:t>
      </w:r>
    </w:p>
    <w:p>
      <w:r>
        <w:rPr>
          <w:b/>
        </w:rPr>
        <w:t xml:space="preserve">Tulos</w:t>
      </w:r>
    </w:p>
    <w:p>
      <w:r>
        <w:t xml:space="preserve">Kuka oli ensimmäinen ennen jälleenrakennuskautta valittu republikaani?</w:t>
      </w:r>
    </w:p>
    <w:p>
      <w:r>
        <w:rPr>
          <w:b/>
        </w:rPr>
        <w:t xml:space="preserve">Tulos</w:t>
      </w:r>
    </w:p>
    <w:p>
      <w:r>
        <w:t xml:space="preserve">Kuka oli jälleenrakennuskauden puolivälissä valittu republikaani?</w:t>
      </w:r>
    </w:p>
    <w:p>
      <w:r>
        <w:rPr>
          <w:b/>
        </w:rPr>
        <w:t xml:space="preserve">Tulos</w:t>
      </w:r>
    </w:p>
    <w:p>
      <w:r>
        <w:t xml:space="preserve">Kuka valittiin vuonna 1967?</w:t>
      </w:r>
    </w:p>
    <w:p>
      <w:r>
        <w:rPr>
          <w:b/>
        </w:rPr>
        <w:t xml:space="preserve">Tulos</w:t>
      </w:r>
    </w:p>
    <w:p>
      <w:r>
        <w:t xml:space="preserve">Kuka otti paikan vuonna 1972?</w:t>
      </w:r>
    </w:p>
    <w:p>
      <w:r>
        <w:rPr>
          <w:b/>
        </w:rPr>
        <w:t xml:space="preserve">Esimerkki 8.785</w:t>
      </w:r>
    </w:p>
    <w:p>
      <w:r>
        <w:t xml:space="preserve">Läpikulku: Näin ollen vapaamuurariuteen liittyvä henkilö ei voi osallistua eukaristiaan ennen katumustaan. Tämä on yleisesti vahvistettu koko itäisessä ortodoksisessa kirkossa. Ortodoksinen kritiikki vapaamuurariutta kohtaan on samaa mieltä sekä roomalaiskatolisen että protestanttisen version kanssa: "Vapaamuurarius ei voi olla lainkaan sopusoinnussa kristinuskon kanssa, sikäli kuin se on salainen järjestö, joka toimii ja opettaa mysteerissä ja salassa ja jumalallistaa rationalismia."</w:t>
      </w:r>
    </w:p>
    <w:p>
      <w:r>
        <w:rPr>
          <w:b/>
        </w:rPr>
        <w:t xml:space="preserve">Tulos</w:t>
      </w:r>
    </w:p>
    <w:p>
      <w:r>
        <w:t xml:space="preserve">Mitä toimia Kreikan ortodoksinen kirkko vaatii vapaamuurareilta?</w:t>
      </w:r>
    </w:p>
    <w:p>
      <w:r>
        <w:rPr>
          <w:b/>
        </w:rPr>
        <w:t xml:space="preserve">Tulos</w:t>
      </w:r>
    </w:p>
    <w:p>
      <w:r>
        <w:t xml:space="preserve">Mikä on Kreikan ortodoksisen kirkon epävirallinen kanta vapaamuurariuteen?</w:t>
      </w:r>
    </w:p>
    <w:p>
      <w:r>
        <w:rPr>
          <w:b/>
        </w:rPr>
        <w:t xml:space="preserve">Tulos</w:t>
      </w:r>
    </w:p>
    <w:p>
      <w:r>
        <w:t xml:space="preserve">Mitä tapahtuisi, jos joku kreikkalais-ortodoksisessa kirkossa näkisi vapaamuurarin?</w:t>
      </w:r>
    </w:p>
    <w:p>
      <w:r>
        <w:rPr>
          <w:b/>
        </w:rPr>
        <w:t xml:space="preserve">Tulos</w:t>
      </w:r>
    </w:p>
    <w:p>
      <w:r>
        <w:t xml:space="preserve">Mikä on ainoa uskonto, jolla on samat vapaamuurariuskomukset kuin Kreikan ortodoksisella kirkolla?</w:t>
      </w:r>
    </w:p>
    <w:p>
      <w:r>
        <w:rPr>
          <w:b/>
        </w:rPr>
        <w:t xml:space="preserve">Tulos</w:t>
      </w:r>
    </w:p>
    <w:p>
      <w:r>
        <w:t xml:space="preserve">Minä vuonna Kreikan ortodoksinen kirkko julisti, että vapaamuurariuteen kuulumattomuus oli luopumuksen teko?</w:t>
      </w:r>
    </w:p>
    <w:p>
      <w:r>
        <w:rPr>
          <w:b/>
        </w:rPr>
        <w:t xml:space="preserve">Esimerkki 8.786</w:t>
      </w:r>
    </w:p>
    <w:p>
      <w:r>
        <w:t xml:space="preserve">Läpikulku: Houstonissa ja sen ympäristössä on kolme kansalaisopistopiiriä, joilla on kampuksia. Houston Community College System palvelee suurinta osaa Houstonista. Kaupungin luoteis- ja koillisosia palvelevat Lone Star College Systemin eri kampukset, kun taas Houstonin kaakkoisosaa palvelee San Jacinto College ja koillisosaa Lee College. Houston Community College- ja Lone Star College -järjestelmät kuuluvat Yhdysvaltojen 10 suurimman korkeakoulun joukkoon.</w:t>
      </w:r>
    </w:p>
    <w:p>
      <w:r>
        <w:rPr>
          <w:b/>
        </w:rPr>
        <w:t xml:space="preserve">Tulos</w:t>
      </w:r>
    </w:p>
    <w:p>
      <w:r>
        <w:t xml:space="preserve">Kuinka monta kansalaisopistoa palvelee Teksasissa?</w:t>
      </w:r>
    </w:p>
    <w:p>
      <w:r>
        <w:rPr>
          <w:b/>
        </w:rPr>
        <w:t xml:space="preserve">Tulos</w:t>
      </w:r>
    </w:p>
    <w:p>
      <w:r>
        <w:t xml:space="preserve">Miten Texas Community College ja Lone Star College -järjestelmät sijoittuvat oppilaitosten joukossa?</w:t>
      </w:r>
    </w:p>
    <w:p>
      <w:r>
        <w:rPr>
          <w:b/>
        </w:rPr>
        <w:t xml:space="preserve">Tulos</w:t>
      </w:r>
    </w:p>
    <w:p>
      <w:r>
        <w:t xml:space="preserve"> Mikä collegejärjestelmä palvelee suurinta osaa Teksasista?</w:t>
      </w:r>
    </w:p>
    <w:p>
      <w:r>
        <w:rPr>
          <w:b/>
        </w:rPr>
        <w:t xml:space="preserve">Tulos</w:t>
      </w:r>
    </w:p>
    <w:p>
      <w:r>
        <w:t xml:space="preserve">Mikä kansalaisopistojärjestelmä palvelee lounais- ja kaakkoisalueita?</w:t>
      </w:r>
    </w:p>
    <w:p>
      <w:r>
        <w:rPr>
          <w:b/>
        </w:rPr>
        <w:t xml:space="preserve">Tulos</w:t>
      </w:r>
    </w:p>
    <w:p>
      <w:r>
        <w:t xml:space="preserve"> Missä osassa Texasia San Jacinto College toimii?</w:t>
      </w:r>
    </w:p>
    <w:p>
      <w:r>
        <w:rPr>
          <w:b/>
        </w:rPr>
        <w:t xml:space="preserve">Esimerkki 8.787</w:t>
      </w:r>
    </w:p>
    <w:p>
      <w:r>
        <w:t xml:space="preserve">Läpikulku: League Against Cruel Sports syytti tammikuussa 2016 Eton Collegen beagling-kerhoa laittomasta jäniksenmetsästyksestä. Syytöksiin liittyi video, jossa Eton Beagles -koirat jahtasivat jänistä, sillä "metsästyshenkilökunta kannustaa beagleja eteenpäin eikä yritä kutsua koiria pois". Eton Collegea edustava tiedottaja antoi seuraavan lausunnon: "Eton College suhtautuu lakisääteisiin velvollisuuksiinsa erittäin vakavasti ja odottaa, että kaikessa koulun toiminnassa noudatetaan lakia. Tutkimme tätä väitettä kiireellisesti ja teemme täyttä yhteistyötä asianomaisten viranomaisten kanssa." </w:t>
      </w:r>
    </w:p>
    <w:p>
      <w:r>
        <w:rPr>
          <w:b/>
        </w:rPr>
        <w:t xml:space="preserve">Tulos</w:t>
      </w:r>
    </w:p>
    <w:p>
      <w:r>
        <w:t xml:space="preserve">Minä vuonna Eaton perusti beagling-kerhon?</w:t>
      </w:r>
    </w:p>
    <w:p>
      <w:r>
        <w:rPr>
          <w:b/>
        </w:rPr>
        <w:t xml:space="preserve">Tulos</w:t>
      </w:r>
    </w:p>
    <w:p>
      <w:r>
        <w:t xml:space="preserve">Minä vuonna League Against Cruel Sports perustettiin?</w:t>
      </w:r>
    </w:p>
    <w:p>
      <w:r>
        <w:rPr>
          <w:b/>
        </w:rPr>
        <w:t xml:space="preserve">Tulos</w:t>
      </w:r>
    </w:p>
    <w:p>
      <w:r>
        <w:t xml:space="preserve">Milloin jäniksen metsästys tehtiin Yhdistyneessä kuningaskunnassa laittomaksi?</w:t>
      </w:r>
    </w:p>
    <w:p>
      <w:r>
        <w:rPr>
          <w:b/>
        </w:rPr>
        <w:t xml:space="preserve">Tulos</w:t>
      </w:r>
    </w:p>
    <w:p>
      <w:r>
        <w:t xml:space="preserve">Mikä on paras kuukausi metsästää jäniksiä Yhdistyneessä kuningaskunnassa?</w:t>
      </w:r>
    </w:p>
    <w:p>
      <w:r>
        <w:rPr>
          <w:b/>
        </w:rPr>
        <w:t xml:space="preserve">Tulos</w:t>
      </w:r>
    </w:p>
    <w:p>
      <w:r>
        <w:t xml:space="preserve">Kuka nauhoitti Eton Beaglesin metsästävän laittomasti jänistä?</w:t>
      </w:r>
    </w:p>
    <w:p>
      <w:r>
        <w:rPr>
          <w:b/>
        </w:rPr>
        <w:t xml:space="preserve">Esimerkki 8.788</w:t>
      </w:r>
    </w:p>
    <w:p>
      <w:r>
        <w:t xml:space="preserve">Läpikulku: Houston (i/ˈhjuːstən/ HYOO-stən) on Teksasin väkirikkain kaupunki ja Yhdysvaltojen neljänneksi väkirikkain kaupunki. Vuonna 2014 väestölaskennan mukaan 2,239 miljoonan asukkaan väestömäärällä 599,6 neliömailin (1 553 km2) alueella se on myös Yhdysvaltojen eteläosien suurin kaupunki ja Harrisin piirikunnan pääkaupunki. Se on Houston-The Woodlands-Sugar Landin pääkaupunki, joka on Yhdysvaltojen viidenneksi väkirikkain metropolialue.</w:t>
      </w:r>
    </w:p>
    <w:p>
      <w:r>
        <w:rPr>
          <w:b/>
        </w:rPr>
        <w:t xml:space="preserve">Tulos</w:t>
      </w:r>
    </w:p>
    <w:p>
      <w:r>
        <w:t xml:space="preserve">Missä Texas sijaitsee?</w:t>
      </w:r>
    </w:p>
    <w:p>
      <w:r>
        <w:rPr>
          <w:b/>
        </w:rPr>
        <w:t xml:space="preserve">Tulos</w:t>
      </w:r>
    </w:p>
    <w:p>
      <w:r>
        <w:t xml:space="preserve">Missä Houston sijoittuu Yhdysvaltojen harvaan asuttujen kaupunkien joukkoon?</w:t>
      </w:r>
    </w:p>
    <w:p>
      <w:r>
        <w:rPr>
          <w:b/>
        </w:rPr>
        <w:t xml:space="preserve">Tulos</w:t>
      </w:r>
    </w:p>
    <w:p>
      <w:r>
        <w:t xml:space="preserve">Mikä oli Houstonin väkiluku vuonna 2012?</w:t>
      </w:r>
    </w:p>
    <w:p>
      <w:r>
        <w:rPr>
          <w:b/>
        </w:rPr>
        <w:t xml:space="preserve">Tulos</w:t>
      </w:r>
    </w:p>
    <w:p>
      <w:r>
        <w:t xml:space="preserve">Mikä on Houston ei-periaatekaupunki?</w:t>
      </w:r>
    </w:p>
    <w:p>
      <w:r>
        <w:rPr>
          <w:b/>
        </w:rPr>
        <w:t xml:space="preserve">Tulos</w:t>
      </w:r>
    </w:p>
    <w:p>
      <w:r>
        <w:t xml:space="preserve"> Mikä on Yhdysvaltojen kuudenneksi väkirikkain metropolialue?</w:t>
      </w:r>
    </w:p>
    <w:p>
      <w:r>
        <w:rPr>
          <w:b/>
        </w:rPr>
        <w:t xml:space="preserve">Esimerkki 8.789</w:t>
      </w:r>
    </w:p>
    <w:p>
      <w:r>
        <w:t xml:space="preserve">Läpikulku: Perushygieniatekniikoilla voi olla suuri vaikutus ripulitautien leviämiseen. Esimerkiksi käsien pesun toteuttaminen saippualla ja vedellä on kokeellisesti osoitettu vähentävän taudin esiintymistä noin 42-48 prosenttia. Käsienpesua kehitysmaissa haittaa kuitenkin köyhyys, kuten CDC myöntää: "Käsienpesu on olennainen osa tautien ehkäisyä kaikkialla maailmassa, mutta saippuan ja veden saanti on rajoitettua monissa vähemmän kehittyneissä maissa. Tämä puute on yksi monista haasteista, jotka haittaavat asianmukaista hygieniaa vähemmän kehittyneissä maissa." Ratkaisut tähän esteeseen edellyttävät sellaisten koulutusohjelmien toteuttamista, jotka kannustavat hygieniakäyttäytymiseen.</w:t>
      </w:r>
    </w:p>
    <w:p>
      <w:r>
        <w:rPr>
          <w:b/>
        </w:rPr>
        <w:t xml:space="preserve">Tulos</w:t>
      </w:r>
    </w:p>
    <w:p>
      <w:r>
        <w:t xml:space="preserve">Millä on syvällinen vaikutus kehittyneissä maissa?</w:t>
      </w:r>
    </w:p>
    <w:p>
      <w:r>
        <w:rPr>
          <w:b/>
        </w:rPr>
        <w:t xml:space="preserve">Tulos</w:t>
      </w:r>
    </w:p>
    <w:p>
      <w:r>
        <w:t xml:space="preserve">Millä prosentilla koulutusohjelmat vähentävät sairastumisen mahdollisuutta?</w:t>
      </w:r>
    </w:p>
    <w:p>
      <w:r>
        <w:rPr>
          <w:b/>
        </w:rPr>
        <w:t xml:space="preserve">Tulos</w:t>
      </w:r>
    </w:p>
    <w:p>
      <w:r>
        <w:t xml:space="preserve">Mikä on ratkaisu köyhyyteen?</w:t>
      </w:r>
    </w:p>
    <w:p>
      <w:r>
        <w:rPr>
          <w:b/>
        </w:rPr>
        <w:t xml:space="preserve">Tulos</w:t>
      </w:r>
    </w:p>
    <w:p>
      <w:r>
        <w:t xml:space="preserve">Missä koulutus on olennainen osa sairauksien ehkäisyä?</w:t>
      </w:r>
    </w:p>
    <w:p>
      <w:r>
        <w:rPr>
          <w:b/>
        </w:rPr>
        <w:t xml:space="preserve">Tulos</w:t>
      </w:r>
    </w:p>
    <w:p>
      <w:r>
        <w:t xml:space="preserve">Mikä on haaste sairauksien vähentämisessä vähemmän kehittyneissä maissa?</w:t>
      </w:r>
    </w:p>
    <w:p>
      <w:r>
        <w:rPr>
          <w:b/>
        </w:rPr>
        <w:t xml:space="preserve">Esimerkki 8.790</w:t>
      </w:r>
    </w:p>
    <w:p>
      <w:r>
        <w:t xml:space="preserve">Läpikulku: Arkeologien ja antropologien mukaan varhaisimmat vaatteet koostuivat todennäköisesti turkiksesta, nahasta, lehdistä tai ruohosta, jotka käärittiin, kiedottiin tai sidottiin vartalon ympärille. Tieto tällaisista vaatteista on kuitenkin vain päätelmällistä, koska vaatemateriaalit pilaantuvat nopeasti verrattuna kivi-, luu-, kuori- ja metalliesineisiin. Arkeologit ovat tunnistaneet hyvin varhaisia luu- ja norsunluusta valmistettuja ompeluneuloja noin 30 000 eaa., jotka löydettiin Kostenkin läheltä Venäjältä vuonna 1988. Georgian tasavallassa sijaitsevasta esihistoriallisesta luolasta on löydetty värjättyjä pellavakuituja, joita on voitu käyttää vaatteissa ja jotka ovat peräisin vuodelta 36 000 eaa.</w:t>
      </w:r>
    </w:p>
    <w:p>
      <w:r>
        <w:rPr>
          <w:b/>
        </w:rPr>
        <w:t xml:space="preserve">Tulos</w:t>
      </w:r>
    </w:p>
    <w:p>
      <w:r>
        <w:t xml:space="preserve">Mihin kiinnitettiin varhaisimmat vaatteet?</w:t>
      </w:r>
    </w:p>
    <w:p>
      <w:r>
        <w:rPr>
          <w:b/>
        </w:rPr>
        <w:t xml:space="preserve">Tulos</w:t>
      </w:r>
    </w:p>
    <w:p>
      <w:r>
        <w:t xml:space="preserve">Vaatteiden materiaali heikkenee hitaasti verrattuna mihin?</w:t>
      </w:r>
    </w:p>
    <w:p>
      <w:r>
        <w:rPr>
          <w:b/>
        </w:rPr>
        <w:t xml:space="preserve">Tulos</w:t>
      </w:r>
    </w:p>
    <w:p>
      <w:r>
        <w:t xml:space="preserve">Mistä emme ole vielä löytäneet pellavakuituja?</w:t>
      </w:r>
    </w:p>
    <w:p>
      <w:r>
        <w:rPr>
          <w:b/>
        </w:rPr>
        <w:t xml:space="preserve">Tulos</w:t>
      </w:r>
    </w:p>
    <w:p>
      <w:r>
        <w:t xml:space="preserve">Arkeologit ovat löytäneet varhaisia metallineuloja milloin?</w:t>
      </w:r>
    </w:p>
    <w:p>
      <w:r>
        <w:rPr>
          <w:b/>
        </w:rPr>
        <w:t xml:space="preserve">Esimerkki 8.791</w:t>
      </w:r>
    </w:p>
    <w:p>
      <w:r>
        <w:t xml:space="preserve">Läpikulku: Kulttuurisosiologia syntyi ensimmäisen kerran Weimarin Saksassa (1918-1933), jossa Alfred Weberin kaltaiset sosiologit käyttivät termiä Kultursoziologie (kulttuurisosiologia). Kulttuurisosiologia "keksittiin" uudelleen englanninkielisessä maailmassa 1960-luvun "kulttuurisen käänteen" tuloksena, joka toi mukanaan strukturalistiset ja postmodernit lähestymistavat yhteiskuntatieteisiin. Tämäntyyppistä kulttuurisosiologiaa voidaan pitää löyhästi lähestymistapana, jossa yhdistyvät kulttuurianalyysi ja kriittinen teoria. Kulttuurisosiologit pyrkivät hylkäämään tieteelliset menetelmät ja keskittyvät sen sijaan hermeneuttisesti sanoihin, artefakteihin ja symboleihin. "Kulttuurista" on sittemmin tullut tärkeä käsite monilla sosiologian aloilla, mukaan luettuina vakaasti tieteelliset alat, kuten sosiaalinen kerrostuneisuus ja sosiaalisten verkostojen analyysi. Tämän seurauksena alalle on viime aikoina tullut runsaasti kvantitatiivisia sosiologeja. Siten on nyt kasvava joukko kulttuurisosiologeja, jotka eivät hämmentävästi ole kulttuurisosiologeja. Nämä tutkijat hylkäävät kulttuurisosiologian abstraktit postmodernit näkökohdat ja etsivät sen sijaan teoreettista tukea sosiaalipsykologian ja kognitiotieteen tieteellisemmältä pohjalta. "Kulttuurisosiologia" on yksi American Sociological Associationin suurimmista jaostoista. Kulttuurisosiologian vakiintuminen Britanniassa merkitsee sitä, että sitä opetetaan Yhdistyneessä kuningaskunnassa usein löyhästi erillisenä tieteenalana.</w:t>
      </w:r>
    </w:p>
    <w:p>
      <w:r>
        <w:rPr>
          <w:b/>
        </w:rPr>
        <w:t xml:space="preserve">Tulos</w:t>
      </w:r>
    </w:p>
    <w:p>
      <w:r>
        <w:t xml:space="preserve">Mistä sosiologian kulttuuri hylättiin?</w:t>
      </w:r>
    </w:p>
    <w:p>
      <w:r>
        <w:rPr>
          <w:b/>
        </w:rPr>
        <w:t xml:space="preserve">Tulos</w:t>
      </w:r>
    </w:p>
    <w:p>
      <w:r>
        <w:t xml:space="preserve">Kuka on viimeisenä kutsunut kulttuuria sosiologiaksi?</w:t>
      </w:r>
    </w:p>
    <w:p>
      <w:r>
        <w:rPr>
          <w:b/>
        </w:rPr>
        <w:t xml:space="preserve">Tulos</w:t>
      </w:r>
    </w:p>
    <w:p>
      <w:r>
        <w:t xml:space="preserve">Mitkä sosiologit hyväksyvät yleensä tieteelliset menetelmät?</w:t>
      </w:r>
    </w:p>
    <w:p>
      <w:r>
        <w:rPr>
          <w:b/>
        </w:rPr>
        <w:t xml:space="preserve">Tulos</w:t>
      </w:r>
    </w:p>
    <w:p>
      <w:r>
        <w:t xml:space="preserve">Mikä ei ole koskaan ollut tärkeä käsite monilla sosiologian aloilla?</w:t>
      </w:r>
    </w:p>
    <w:p>
      <w:r>
        <w:rPr>
          <w:b/>
        </w:rPr>
        <w:t xml:space="preserve">Esimerkki 8.792</w:t>
      </w:r>
    </w:p>
    <w:p>
      <w:r>
        <w:t xml:space="preserve">Läpikulku: Hayk, legendaarinen patriarkka ja ensimmäisen armenialaiskansan perustaja, johti heidät voittoon Babylonin Belistä. Nykyään armenialaiset muodostavat 3,5 miljoonan asukkaan väkiluvullaan ylivoimaisen enemmistön Armenian lisäksi myös kiistanalaisella Vuoristo-Karabahin alueella. Diasporassa asuvat armenialaiset kutsuvat heitä epävirallisesti nimellä Hayastantsis (Հայաստանցի), joka tarkoittaa Armeniasta kotoisin olevia (eli Armeniassa syntyneitä ja kasvaneita). He sekä Iranin ja Venäjän armenialaiset puhuvat armenian kielen itäistä murretta. Maa itsessään on maallinen neuvostovallan seurauksena, mutta suurin osa sen kansalaisista identifioi itsensä apostoliseksi armenialaiskristityksi.</w:t>
      </w:r>
    </w:p>
    <w:p>
      <w:r>
        <w:rPr>
          <w:b/>
        </w:rPr>
        <w:t xml:space="preserve">Tulos</w:t>
      </w:r>
    </w:p>
    <w:p>
      <w:r>
        <w:t xml:space="preserve">Kuinka kauan venäläiset ovat asuneet Armenian ylängöllä?</w:t>
      </w:r>
    </w:p>
    <w:p>
      <w:r>
        <w:rPr>
          <w:b/>
        </w:rPr>
        <w:t xml:space="preserve">Tulos</w:t>
      </w:r>
    </w:p>
    <w:p>
      <w:r>
        <w:t xml:space="preserve">Kuka perusti ensimmäisen Iranin kansan?</w:t>
      </w:r>
    </w:p>
    <w:p>
      <w:r>
        <w:rPr>
          <w:b/>
        </w:rPr>
        <w:t xml:space="preserve">Tulos</w:t>
      </w:r>
    </w:p>
    <w:p>
      <w:r>
        <w:t xml:space="preserve">Kenet Hayk johti venäläiset voittoon?</w:t>
      </w:r>
    </w:p>
    <w:p>
      <w:r>
        <w:rPr>
          <w:b/>
        </w:rPr>
        <w:t xml:space="preserve">Tulos</w:t>
      </w:r>
    </w:p>
    <w:p>
      <w:r>
        <w:t xml:space="preserve">Mikä on Iranin tämänhetkinen väkiluku?</w:t>
      </w:r>
    </w:p>
    <w:p>
      <w:r>
        <w:rPr>
          <w:b/>
        </w:rPr>
        <w:t xml:space="preserve">Tulos</w:t>
      </w:r>
    </w:p>
    <w:p>
      <w:r>
        <w:t xml:space="preserve">Mitä nimi Hayk tarkoittaa?</w:t>
      </w:r>
    </w:p>
    <w:p>
      <w:r>
        <w:rPr>
          <w:b/>
        </w:rPr>
        <w:t xml:space="preserve">Esimerkki 8.793</w:t>
      </w:r>
    </w:p>
    <w:p>
      <w:r>
        <w:t xml:space="preserve">Läpikulku: Normannien dynastialla oli suuri poliittinen, kulttuurinen ja sotilaallinen vaikutus keskiajan Eurooppaan ja jopa Lähi-itään. Normannit olivat kuuluisia sotahengestään ja lopulta myös kristillisestä hurskaudestaan, ja heistä tuli sen katolisen ortodoksisuuden edustajia, johon he sulautuivat. He omaksuivat asuttamansa frankkien alueen galloromanian kielen, ja heidän murteestaan tuli tärkeä kirjallisuuden kieli, joka tunnetaan nimellä normanti, normaund tai normanniranska. Normandian herttuakunta, jonka he muodostivat sopimuksella Ranskan kruunun kanssa, oli keskiaikaisen Ranskan suuri läänitys, ja Rikhard I:n johdolla Normandiasta muodostui yhtenäinen ja mahtava feodaalinen ruhtinaskunta. Normannit tunnetaan sekä kulttuuristaan, kuten ainutlaatuisesta romaanisesta arkkitehtuuristaan ja musiikkiperinteestään, että merkittävistä sotilaallisista saavutuksistaan ja innovaatioistaan. Normanniseikkailijat perustivat Roger II:n johdolla Sisilian kuningaskunnan valloitettuaan Etelä-Italian saraseenien ja bysanttilaisten kimppuun, ja heidän herttualaisensa Vilhelm Valloittajan johtama sotaretki johti Englannin normannien valloitukseen Hastingsin taistelussa vuonna 1066. Normannien kulttuurinen ja sotilaallinen vaikutusvalta levisi näistä uusista eurooppalaisista keskuksista Lähi-idän ristiretkeläisvaltioihin, joihin heidän ruhtinaansa Bohemond I perusti Antiokian ruhtinaskunnan Levantissa, Skotlantiin ja Walesiin Isossa-Britanniassa, Irlantiin sekä Pohjois-Afrikan ja Kanariansaarten rannikoille.</w:t>
      </w:r>
    </w:p>
    <w:p>
      <w:r>
        <w:rPr>
          <w:b/>
        </w:rPr>
        <w:t xml:space="preserve">Tulos</w:t>
      </w:r>
    </w:p>
    <w:p>
      <w:r>
        <w:t xml:space="preserve">Millainen merkittävä vaikutus normannien dynastialla oli nykypäivän Eurooppaan?</w:t>
      </w:r>
    </w:p>
    <w:p>
      <w:r>
        <w:rPr>
          <w:b/>
        </w:rPr>
        <w:t xml:space="preserve">Tulos</w:t>
      </w:r>
    </w:p>
    <w:p>
      <w:r>
        <w:t xml:space="preserve">Kuka oli kuuluisa kristillisestä hengestään?</w:t>
      </w:r>
    </w:p>
    <w:p>
      <w:r>
        <w:rPr>
          <w:b/>
        </w:rPr>
        <w:t xml:space="preserve">Tulos</w:t>
      </w:r>
    </w:p>
    <w:p>
      <w:r>
        <w:t xml:space="preserve">Kuka omaksui roomalaisen kielen?</w:t>
      </w:r>
    </w:p>
    <w:p>
      <w:r>
        <w:rPr>
          <w:b/>
        </w:rPr>
        <w:t xml:space="preserve">Tulos</w:t>
      </w:r>
    </w:p>
    <w:p>
      <w:r>
        <w:t xml:space="preserve">Kuka hallitsi Normandian maata?</w:t>
      </w:r>
    </w:p>
    <w:p>
      <w:r>
        <w:rPr>
          <w:b/>
        </w:rPr>
        <w:t xml:space="preserve">Tulos</w:t>
      </w:r>
    </w:p>
    <w:p>
      <w:r>
        <w:t xml:space="preserve">Minkä ruhtinaskunnan Vilhelm valloittaja perusti?</w:t>
      </w:r>
    </w:p>
    <w:p>
      <w:r>
        <w:rPr>
          <w:b/>
        </w:rPr>
        <w:t xml:space="preserve">Esimerkki 8.794</w:t>
      </w:r>
    </w:p>
    <w:p>
      <w:r>
        <w:t xml:space="preserve">Läpikulku: Comcast on myös saanut maineensa ammattiliittojen vastaisena. Yhden yhtiön koulutusoppaan mukaan "Comcast ei katso, että ammattiyhdistysten edustus on sen työntekijöiden, asiakkaiden tai osakkeenomistajien edun mukaista". Vuonna 2004 Comcastin Beavertonissa, Oregonissa sijaitsevissa toimistoissa monia työntekijöitä edustaneen ammattiliiton CWA:n kanssa syntynyt kiista johti väitteisiin, joiden mukaan johto oli pelotellut työntekijöitä, vaatinut heitä osallistumaan ammattiliittoa vastustaviin kokouksiin ja ryhtynyt perusteettomiin kurinpitotoimiin ammattiliiton jäseniä kohtaan. Vuonna 2011 Comcast sai kritiikkiä Writers Guild of America -yhdistykseltä ammattiyhdistyksiä koskevasta politiikastaan.</w:t>
      </w:r>
    </w:p>
    <w:p>
      <w:r>
        <w:rPr>
          <w:b/>
        </w:rPr>
        <w:t xml:space="preserve">Tulos</w:t>
      </w:r>
    </w:p>
    <w:p>
      <w:r>
        <w:t xml:space="preserve">Missä ovat Amerikan kirjailijaliiton toimistot?</w:t>
      </w:r>
    </w:p>
    <w:p>
      <w:r>
        <w:rPr>
          <w:b/>
        </w:rPr>
        <w:t xml:space="preserve">Tulos</w:t>
      </w:r>
    </w:p>
    <w:p>
      <w:r>
        <w:t xml:space="preserve">Mitä tarkoittaa lyhenne CWA?</w:t>
      </w:r>
    </w:p>
    <w:p>
      <w:r>
        <w:rPr>
          <w:b/>
        </w:rPr>
        <w:t xml:space="preserve">Tulos</w:t>
      </w:r>
    </w:p>
    <w:p>
      <w:r>
        <w:t xml:space="preserve">Mitä Comcast uskoo olevan parasta työntekijöilleen?</w:t>
      </w:r>
    </w:p>
    <w:p>
      <w:r>
        <w:rPr>
          <w:b/>
        </w:rPr>
        <w:t xml:space="preserve">Tulos</w:t>
      </w:r>
    </w:p>
    <w:p>
      <w:r>
        <w:t xml:space="preserve">Millaisia kokouksia Writers Guild of America protestoi?</w:t>
      </w:r>
    </w:p>
    <w:p>
      <w:r>
        <w:rPr>
          <w:b/>
        </w:rPr>
        <w:t xml:space="preserve">Tulos</w:t>
      </w:r>
    </w:p>
    <w:p>
      <w:r>
        <w:t xml:space="preserve">Mikä yritys edusti Comcastin politiikkoja vuonna 2004?</w:t>
      </w:r>
    </w:p>
    <w:p>
      <w:r>
        <w:rPr>
          <w:b/>
        </w:rPr>
        <w:t xml:space="preserve">Esimerkki 8.795</w:t>
      </w:r>
    </w:p>
    <w:p>
      <w:r>
        <w:t xml:space="preserve">Läpikulku: Kuten useimmilla muillakin Keski- ja Etelä-Saksan alueilla, Thüringenissä on merkittävä teollisuusala, joka ulottuu 1800-luvun puolivälin teollistumiseen. Vuonna 1990 tapahtuneen Saksan yhdistymisen jälkeinen taloudellinen siirtymä johti useimpien suurten tehtaiden ja yritysten sulkemiseen, minkä seurauksena pienet ja keskisuuret yritykset jäivät hallitsevaan asemaan teollisuudessa. Tunnettuja teollisuuskeskuksia ovat Jena (optisten instrumenttien maailmanlaajuinen keskus, jossa toimivat muun muassa Carl Zeiss, Schott ja Jenoptik) ja Eisenach, jossa BMW aloitti autotuotantonsa 1920-luvulla ja jossa on nykyään Opelin tehdas. Tärkeimmät teollisuudenalat ovat nykyään kone- ja metalliteollisuus, ajoneuvojen valmistus ja elintarviketeollisuus. Erityisesti Keski- ja Lounais-Türingenin pienet ja keskisuuret kaupungit (esim. Arnstadt, Schmalkalden ja Ohrdruf) ovat erittäin teollistuneita, kun taas osavaltion pohjois- ja itäosissa teollisuusyrityksiä on vähemmän. Perinteiset teollisuudenalat, kuten lasi-, posliini- ja lelutuotanto, romahtivat vuosien 1930-1990 talouskriisien aikana.</w:t>
      </w:r>
    </w:p>
    <w:p>
      <w:r>
        <w:rPr>
          <w:b/>
        </w:rPr>
        <w:t xml:space="preserve">Tulos</w:t>
      </w:r>
    </w:p>
    <w:p>
      <w:r>
        <w:t xml:space="preserve">Milloin Thüringenin teollisuus lakkautettiin?</w:t>
      </w:r>
    </w:p>
    <w:p>
      <w:r>
        <w:rPr>
          <w:b/>
        </w:rPr>
        <w:t xml:space="preserve">Tulos</w:t>
      </w:r>
    </w:p>
    <w:p>
      <w:r>
        <w:t xml:space="preserve">Mikä oli Saksan vuonna 1982 tapahtuneen yhdistymisen jälkeisen taloudellisen siirtymän tulos?</w:t>
      </w:r>
    </w:p>
    <w:p>
      <w:r>
        <w:rPr>
          <w:b/>
        </w:rPr>
        <w:t xml:space="preserve">Tulos</w:t>
      </w:r>
    </w:p>
    <w:p>
      <w:r>
        <w:t xml:space="preserve">Missä Thüringenissä BMW sai alkunsa 1960-luvulla?</w:t>
      </w:r>
    </w:p>
    <w:p>
      <w:r>
        <w:rPr>
          <w:b/>
        </w:rPr>
        <w:t xml:space="preserve">Tulos</w:t>
      </w:r>
    </w:p>
    <w:p>
      <w:r>
        <w:t xml:space="preserve">Missä Thüringenissä ei ole teollisuusyrityksiä?</w:t>
      </w:r>
    </w:p>
    <w:p>
      <w:r>
        <w:rPr>
          <w:b/>
        </w:rPr>
        <w:t xml:space="preserve">Tulos</w:t>
      </w:r>
    </w:p>
    <w:p>
      <w:r>
        <w:t xml:space="preserve">Milloin modernit teollisuudenalat, kuten lasi- ja robottiteollisuus, romahtivat?</w:t>
      </w:r>
    </w:p>
    <w:p>
      <w:r>
        <w:rPr>
          <w:b/>
        </w:rPr>
        <w:t xml:space="preserve">Esimerkki 8.796</w:t>
      </w:r>
    </w:p>
    <w:p>
      <w:r>
        <w:t xml:space="preserve">Läpikulku: Kahden tai useamman läheisesti sukua olevan eläinlajin tarkoituksellinen tai satunnainen risteyttäminen vankeudessa tapahtuvan kasvatuksen avulla on ihmisen toimintaa, jota on harjoitettu vuosituhansia ja joka on viime aikoina lisääntynyt taloudellisista syistä. Onnistuneiden nisäkkäiden hybridien määrä on suhteellisen pieni, vaikka tiedetäänkin, että yhden lajin muotojen tai alueellisten lajikkeiden välillä on huomattava määrä luonnossa esiintyviä risteymiä, jotka voivat muodostaa asteittaisia vyöhykkeitä, niin sanottuja linjoja. Joidenkin tähän asti erillisten lajien välinen ero voi hämärtyä, kun voidaan osoittaa, että ne voivat paitsi lisääntyä myös tuottaa hedelmällisiä jälkeläisiä. Joillakin hybridi-eläimillä on enemmän voimaa ja kestävyyttä kuin kummallakaan vanhemmalla. Tätä kutsutaan hybridien elinvoimaisuudeksi. Tästä on osoituksena se, että muulia (aasin isä, hevosen emä) on käytetty laajalti sitkeänä vetoeläimenä antiikin ja nykyajan historiassa. Muita tunnettuja esimerkkejä ovat leijonan ja tiikerin risteymä, liger, joka on ylivoimaisesti suurin suurkissa ja jota käytetään joskus sirkuksissa, sekä nautahybridit, kuten eurooppalaisen ja intialaisen kotieläinkarjan tai kotieläinkarjan ja amerikkalaisen biisonin väliset hybridit, joita käytetään lihateollisuudessa ja markkinoidaan nimellä Beefalo. On spekuloitu, että aasi itsessään saattaa olla kahden villiaasin lajin tai alalajin välisen muinaisen risteytyksen tulos. Hybridieläimet ovat yleensä hedelmättömiä osittain siksi, että niiden vanhemmilla on yleensä hieman erilainen määrä kromosomeja, minkä vuoksi niiden soluissa on parittomia kromosomeja, mikä estää sukusolujen jakautumisen ja sukurauhasten asianmukaisen toiminnan, erityisesti uroksilla. Tästä säännöstä on poikkeuksia, varsinkin jos lajinmuodostusprosessi on ollut suhteellisen tuore tai epätäydellinen, kuten monien nauta- ja koiraeläinlajien kohdalla. Tavallisesti käyttäytymispiirteet, luontainen vihamielisyys, luontaiset levinneisyysalueet ja lisääntymissyklien erot ylläpitävät läheisesti sukua olevien lajien erillisyyttä ja estävät luonnollisen risteytymisen. Ihmistoiminnan, kaupunkien, elintarvikkeiden kaatopaikkojen, maanviljelyn, aitojen, teiden ja niin edelleen aiheuttamat laajat häiriöt eläinten luonnolliselle käyttäytymiselle ja levinneisyysalueille pakottavat kuitenkin yhteen eläimiä, jotka eivät normaalisti lisääntyisi. Tästä on selviä esimerkkejä Pohjois-Amerikan harmaasuden, kojootin ja kotikoiran eri alalajien välillä. Koska monet linnut ja nisäkkäät ovat jo lapsesta lähtien emonsa ja lähisukulaisensa jälkeläisiä, eläinten risteytyksen tekijöiden käyttämä käytäntö on kasvattaa risteytysohjelmassa suunniteltua vanhempaa saman lajin kanssa kuin se, jonka kanssa sen on tarkoitus paritella.</w:t>
      </w:r>
    </w:p>
    <w:p>
      <w:r>
        <w:rPr>
          <w:b/>
        </w:rPr>
        <w:t xml:space="preserve">Tulos</w:t>
      </w:r>
    </w:p>
    <w:p>
      <w:r>
        <w:t xml:space="preserve">Mitä kutsutaan resilienssivyöhykkeeksi?</w:t>
      </w:r>
    </w:p>
    <w:p>
      <w:r>
        <w:rPr>
          <w:b/>
        </w:rPr>
        <w:t xml:space="preserve">Tulos</w:t>
      </w:r>
    </w:p>
    <w:p>
      <w:r>
        <w:t xml:space="preserve">Mitä tarkoittaa, kun läheisesti sukua olevat lajit ovat vahvempia ja kestävämpiä kuin vanhempansa?</w:t>
      </w:r>
    </w:p>
    <w:p>
      <w:r>
        <w:rPr>
          <w:b/>
        </w:rPr>
        <w:t xml:space="preserve">Tulos</w:t>
      </w:r>
    </w:p>
    <w:p>
      <w:r>
        <w:t xml:space="preserve">Mitkä ovat esimerkkejä siitä, miten vahvuus ja kestävyys säilyvät sukulaislajeissa?</w:t>
      </w:r>
    </w:p>
    <w:p>
      <w:r>
        <w:rPr>
          <w:b/>
        </w:rPr>
        <w:t xml:space="preserve">Tulos</w:t>
      </w:r>
    </w:p>
    <w:p>
      <w:r>
        <w:t xml:space="preserve">Miksi ligerit ovat hedelmällisempiä kuin aasit?</w:t>
      </w:r>
    </w:p>
    <w:p>
      <w:r>
        <w:rPr>
          <w:b/>
        </w:rPr>
        <w:t xml:space="preserve">Tulos</w:t>
      </w:r>
    </w:p>
    <w:p>
      <w:r>
        <w:t xml:space="preserve">Missä amerikkalaista biisonia käytetään joskus ihmisten viihdyttämiseen?</w:t>
      </w:r>
    </w:p>
    <w:p>
      <w:r>
        <w:rPr>
          <w:b/>
        </w:rPr>
        <w:t xml:space="preserve">Esimerkki 8.797</w:t>
      </w:r>
    </w:p>
    <w:p>
      <w:r>
        <w:t xml:space="preserve">Läpikulku: Toinen egyptiläisistä ryhmistä, jotka käyttivät väkivaltaa taistelussaan islamilaisen järjestyksen puolesta, oli al-Gama'a al-Islamiyya (islamilainen ryhmä). Heidän 1990-luvulla Egyptin valtiota vastaan toteuttamansa kampanjan uhreja olivat muun muassa terrorisminvastaisen poliisin johtaja (kenraalimajuri Raouf Khayrat), parlamentin puhemies (Rifaat al-Mahgoub), kymmeniä eurooppalaisia turisteja ja egyptiläisiä sivustakatsojia sekä yli 100 egyptiläistä poliisia. Hallituksen kaatamiskampanja ei lopulta onnistunut, ja suurin jihadistiryhmä Jamaa Islamiya (tai al-Gama'a al-Islamiyya) luopui väkivallasta vuonna 2003. Muita vähemmän tunnettuja ryhmiä ovat Islamilainen vapautuspuolue, Helvetin pelastus ja Takfir wal-Hijra, ja nämä ryhmät ovat osallistuneet eri tavoin esimerkiksi poliittisten henkilöiden salamurhayrityksiin, videovuokraamojen tuhopolttoihin ja hallituksen rakennusten valtausyrityksiin.</w:t>
      </w:r>
    </w:p>
    <w:p>
      <w:r>
        <w:rPr>
          <w:b/>
        </w:rPr>
        <w:t xml:space="preserve">Tulos</w:t>
      </w:r>
    </w:p>
    <w:p>
      <w:r>
        <w:t xml:space="preserve"> Mitä al-Gama'a al-Islamiyya käytti saadakseen tahtonsa läpi?</w:t>
      </w:r>
    </w:p>
    <w:p>
      <w:r>
        <w:rPr>
          <w:b/>
        </w:rPr>
        <w:t xml:space="preserve">Tulos</w:t>
      </w:r>
    </w:p>
    <w:p>
      <w:r>
        <w:t xml:space="preserve">Minkä ryhmän terrorikampanjan uhreiksi joutui yli 300 egyptiläistä poliisia?</w:t>
      </w:r>
    </w:p>
    <w:p>
      <w:r>
        <w:rPr>
          <w:b/>
        </w:rPr>
        <w:t xml:space="preserve">Tulos</w:t>
      </w:r>
    </w:p>
    <w:p>
      <w:r>
        <w:t xml:space="preserve">Miten islamilaisen ryhmän kampanja hallituksen tukemiseksi sujui?</w:t>
      </w:r>
    </w:p>
    <w:p>
      <w:r>
        <w:rPr>
          <w:b/>
        </w:rPr>
        <w:t xml:space="preserve">Tulos</w:t>
      </w:r>
    </w:p>
    <w:p>
      <w:r>
        <w:t xml:space="preserve"> Milloin Jamaa Islamiya hyväksyi väkivallan?</w:t>
      </w:r>
    </w:p>
    <w:p>
      <w:r>
        <w:rPr>
          <w:b/>
        </w:rPr>
        <w:t xml:space="preserve">Tulos</w:t>
      </w:r>
    </w:p>
    <w:p>
      <w:r>
        <w:t xml:space="preserve"> Ketä Islamilainen vapautuspuolue ei ole koskaan yrittänyt murhata?</w:t>
      </w:r>
    </w:p>
    <w:p>
      <w:r>
        <w:rPr>
          <w:b/>
        </w:rPr>
        <w:t xml:space="preserve">Esimerkki 8.798</w:t>
      </w:r>
    </w:p>
    <w:p>
      <w:r>
        <w:t xml:space="preserve">Läpikulku: Lämmönjohtavuusmittarit perustuvat siihen, että kaasun kyky johtaa lämpöä vähenee paineen kasvaessa. Tämäntyyppisessä mittarissa lankahehkulankaa kuumennetaan johtamalla sen läpi virtaa. Tämän jälkeen voidaan käyttää termoparia tai vastuslämpötila-anturia (RTD) hehkulangan lämpötilan mittaamiseen. Lämpötila riippuu siitä, kuinka nopeasti hehkulanka menettää lämpöä ympäröivään kaasuun, ja näin ollen lämmönjohtavuudesta. Yleinen muunnos on Pirani-mittari, jossa käytetään yhtä platinahiiltä sekä lämmitettävänä elementtinä että RTD:nä. Näiden mittareiden tarkkuus vaihtelee 10 torrista 10-3 torriin, mutta ne ovat herkkiä mitattavien kaasujen kemialliselle koostumukselle.</w:t>
      </w:r>
    </w:p>
    <w:p>
      <w:r>
        <w:rPr>
          <w:b/>
        </w:rPr>
        <w:t xml:space="preserve">Tulos</w:t>
      </w:r>
    </w:p>
    <w:p>
      <w:r>
        <w:t xml:space="preserve">Miten plantiinin kyky johtaa lämpöä vähenee?</w:t>
      </w:r>
    </w:p>
    <w:p>
      <w:r>
        <w:rPr>
          <w:b/>
        </w:rPr>
        <w:t xml:space="preserve">Tulos</w:t>
      </w:r>
    </w:p>
    <w:p>
      <w:r>
        <w:t xml:space="preserve">Millaista hehkulankaa RTD käyttää?</w:t>
      </w:r>
    </w:p>
    <w:p>
      <w:r>
        <w:rPr>
          <w:b/>
        </w:rPr>
        <w:t xml:space="preserve">Tulos</w:t>
      </w:r>
    </w:p>
    <w:p>
      <w:r>
        <w:t xml:space="preserve">Miten lämmönjohtavuusmittareissa käytetään yhtä platinahiiltä?</w:t>
      </w:r>
    </w:p>
    <w:p>
      <w:r>
        <w:rPr>
          <w:b/>
        </w:rPr>
        <w:t xml:space="preserve">Tulos</w:t>
      </w:r>
    </w:p>
    <w:p>
      <w:r>
        <w:t xml:space="preserve">Kuinka nopeasti hehkulanka menettää lämpöä?</w:t>
      </w:r>
    </w:p>
    <w:p>
      <w:r>
        <w:rPr>
          <w:b/>
        </w:rPr>
        <w:t xml:space="preserve">Tulos</w:t>
      </w:r>
    </w:p>
    <w:p>
      <w:r>
        <w:t xml:space="preserve">Paine on herkkä lämmitetylle elementille mitä?</w:t>
      </w:r>
    </w:p>
    <w:p>
      <w:r>
        <w:rPr>
          <w:b/>
        </w:rPr>
        <w:t xml:space="preserve">Esimerkki 8.799</w:t>
      </w:r>
    </w:p>
    <w:p>
      <w:r>
        <w:t xml:space="preserve">Läpikulku: San Bernardinon ja Riversiden alueella säilytetään San Bernardinon keskustan, Hospitality Business/Financial Centren ja University Townin liikealueet, jotka sijaitsevat San Bernardinossa ja Riversiden keskustassa.</w:t>
      </w:r>
    </w:p>
    <w:p>
      <w:r>
        <w:rPr>
          <w:b/>
        </w:rPr>
        <w:t xml:space="preserve">Tulos</w:t>
      </w:r>
    </w:p>
    <w:p>
      <w:r>
        <w:t xml:space="preserve">Mitä liikealueita San Bernardinon alueella on?</w:t>
      </w:r>
    </w:p>
    <w:p>
      <w:r>
        <w:rPr>
          <w:b/>
        </w:rPr>
        <w:t xml:space="preserve">Tulos</w:t>
      </w:r>
    </w:p>
    <w:p>
      <w:r>
        <w:t xml:space="preserve">Mitä liiketoiminta-alueita Riversiden alueella on?</w:t>
      </w:r>
    </w:p>
    <w:p>
      <w:r>
        <w:rPr>
          <w:b/>
        </w:rPr>
        <w:t xml:space="preserve">Esimerkki 8.800</w:t>
      </w:r>
    </w:p>
    <w:p>
      <w:r>
        <w:t xml:space="preserve">Läpikulku: Harvardin 209 hehtaarin (85 ha) kokoinen pääkampus sijaitsee Cambridgessa Harvard Yardilla, noin 5 km länsiluoteeseen Bostonin keskustassa sijaitsevasta State Housesta, ja se ulottuu ympäröivään Harvard Squaren alueeseen. Harvard Yardissa sijaitsevat yliopiston keskushallinnon toimistot ja pääkirjastot, akateemiset rakennukset, kuten Sever Hall ja University Hall, Memorial Church ja suurin osa opiskelijoiden asuntoloista. Toisen, kolmannen ja kolmannen vuoden opiskelijat asuvat kahdessatoista asuntolassa, joista yhdeksän on Harvard Yardin eteläpuolella Charles-joen varrella tai sen läheisyydessä. Kolme muuta sijaitsevat asuinalueella, joka sijaitsee puolen kilometrin päässä Yardista luoteeseen Quadranglessa (yleisesti Quad), jossa aiemmin asui Radcliffe Collegen opiskelijoita, kunnes Radcliffe yhdisti asumisjärjestelmänsä Harvardin kanssa. Jokaisessa asuintalossa on huoneita opiskelijoille, talon isännille ja opettajille sekä ruokasali ja kirjasto. Tilat tehtiin mahdolliseksi Yalen yliopiston alumnin Edward Harknessin lahjoituksella.</w:t>
      </w:r>
    </w:p>
    <w:p>
      <w:r>
        <w:rPr>
          <w:b/>
        </w:rPr>
        <w:t xml:space="preserve">Tulos</w:t>
      </w:r>
    </w:p>
    <w:p>
      <w:r>
        <w:t xml:space="preserve">Kuinka monella hehtaarilla maa-aluetta State House sijaitsee?</w:t>
      </w:r>
    </w:p>
    <w:p>
      <w:r>
        <w:rPr>
          <w:b/>
        </w:rPr>
        <w:t xml:space="preserve">Tulos</w:t>
      </w:r>
    </w:p>
    <w:p>
      <w:r>
        <w:t xml:space="preserve">Miltä seudulta Edward Harkness on kotoisin?</w:t>
      </w:r>
    </w:p>
    <w:p>
      <w:r>
        <w:rPr>
          <w:b/>
        </w:rPr>
        <w:t xml:space="preserve">Tulos</w:t>
      </w:r>
    </w:p>
    <w:p>
      <w:r>
        <w:t xml:space="preserve">Ketkä asuivat aiemmin Sever Hallissa?</w:t>
      </w:r>
    </w:p>
    <w:p>
      <w:r>
        <w:rPr>
          <w:b/>
        </w:rPr>
        <w:t xml:space="preserve">Tulos</w:t>
      </w:r>
    </w:p>
    <w:p>
      <w:r>
        <w:t xml:space="preserve">Miksi Radcliffe Collegen opiskelijat eivät enää asuneet Sever Hallissa?</w:t>
      </w:r>
    </w:p>
    <w:p>
      <w:r>
        <w:rPr>
          <w:b/>
        </w:rPr>
        <w:t xml:space="preserve">Tulos</w:t>
      </w:r>
    </w:p>
    <w:p>
      <w:r>
        <w:t xml:space="preserve">Missä sijaitsee Edward Harknessin toimisto?</w:t>
      </w:r>
    </w:p>
    <w:p>
      <w:r>
        <w:rPr>
          <w:b/>
        </w:rPr>
        <w:t xml:space="preserve">Esimerkki 8.801</w:t>
      </w:r>
    </w:p>
    <w:p>
      <w:r>
        <w:t xml:space="preserve">Läpikulku: Mielenkiintoista on, että tutkimukset ovat osoittaneet, että jos henkilöitä pyydetään toistuvasti kuvittelemaan tekoja, joita he eivät ole koskaan suorittaneet, tai tapahtumia, joita he eivät ole koskaan kokeneet, tämä voi johtaa vääriin muistikuviin. Esimerkiksi Goff ja Roediger (1998) pyysivät osallistujia kuvittelemaan, että he tekivät jonkin teon (esim. rikkoivat hammastikun), ja kysyivät sitten myöhemmin, olivatko he tehneet tällaisen teon. Tulokset osoittivat, että ne osallistujat, jotka toistuvasti kuvittelivat tekevänsä tällaisen teon, ajattelivat todennäköisemmin, että he olivat todella tehneet kyseisen teon kokeen ensimmäisen istunnon aikana. Vastaavasti Garry ja hänen kollegansa (1996) pyysivät yliopisto-opiskelijoita ilmoittamaan, kuinka varmoja he olivat siitä, että he olivat kokeneet lapsena useita tapahtumia (esim. rikkoneet ikkunan kädellään), ja sitten kaksi viikkoa myöhemmin pyysivät heitä kuvittelemaan neljä tällaista tapahtumaa. Tutkijat havaitsivat, että neljäsosa opiskelijoista, joita pyydettiin kuvittelemaan neljä tapahtumaa, ilmoitti, että he olivat todella kokeneet kyseiset tapahtumat lapsena. Toisin sanoen, kun heitä pyydettiin kuvittelemaan tapahtumia, he olivat varmempia siitä, että he olivat kokeneet tapahtumat.</w:t>
      </w:r>
    </w:p>
    <w:p>
      <w:r>
        <w:rPr>
          <w:b/>
        </w:rPr>
        <w:t xml:space="preserve">Tulos</w:t>
      </w:r>
    </w:p>
    <w:p>
      <w:r>
        <w:t xml:space="preserve">Mitä Goff ja Roediger pyysivät ihmisiä tekemään vuonna 1996?</w:t>
      </w:r>
    </w:p>
    <w:p>
      <w:r>
        <w:rPr>
          <w:b/>
        </w:rPr>
        <w:t xml:space="preserve">Tulos</w:t>
      </w:r>
    </w:p>
    <w:p>
      <w:r>
        <w:t xml:space="preserve">Mikä voi aiheuttaa ihmiselle vääränlaiset aistit?</w:t>
      </w:r>
    </w:p>
    <w:p>
      <w:r>
        <w:rPr>
          <w:b/>
        </w:rPr>
        <w:t xml:space="preserve">Tulos</w:t>
      </w:r>
    </w:p>
    <w:p>
      <w:r>
        <w:t xml:space="preserve">Mitä Gary Goffin tekemässä samankaltaisessa tutkimuksessa todettiin?</w:t>
      </w:r>
    </w:p>
    <w:p>
      <w:r>
        <w:rPr>
          <w:b/>
        </w:rPr>
        <w:t xml:space="preserve">Tulos</w:t>
      </w:r>
    </w:p>
    <w:p>
      <w:r>
        <w:t xml:space="preserve">Mitä tapahtuu, kun ihmisiä ei pyydetä kuvittelemaan tapahtumia?</w:t>
      </w:r>
    </w:p>
    <w:p>
      <w:r>
        <w:rPr>
          <w:b/>
        </w:rPr>
        <w:t xml:space="preserve">Tulos</w:t>
      </w:r>
    </w:p>
    <w:p>
      <w:r>
        <w:t xml:space="preserve">Kuka kysyi oppilailta, kuinka epävarmoja he olivat siitä, että he kokivat tapahtumia?</w:t>
      </w:r>
    </w:p>
    <w:p>
      <w:r>
        <w:rPr>
          <w:b/>
        </w:rPr>
        <w:t xml:space="preserve">Esimerkki 8.802</w:t>
      </w:r>
    </w:p>
    <w:p>
      <w:r>
        <w:t xml:space="preserve">Läpikulku: Jos tasavirtakommutoivista sähkömoottoreista, joissa on laminoidut napakappaleet, tulee yleismoottoreita, koska ne voivat toimia myös vaihtovirralla; virran kääntäminen sekä staattorissa että roottorissa ei käännä moottoria. Nyt vakiintuneet 50 ja 60 Hz:n vaihtovirtajakelutaajuudet aiheuttivat kuitenkin vaikeuksia induktiivisen reaktanssin ja pyörrevirtahäviöiden vuoksi. Monet rautatiet valitsivat matalat vaihtovirtataajuudet näiden ongelmien ratkaisemiseksi. Ne on muunnettava sähköverkosta syöttävillä sähköasemilla olevilla moottorigeneraattoreilla tai staattisilla inverttereillä tai tuotettava erityisissä vetovoimalaitoksissa.</w:t>
      </w:r>
    </w:p>
    <w:p>
      <w:r>
        <w:rPr>
          <w:b/>
        </w:rPr>
        <w:t xml:space="preserve">Tulos</w:t>
      </w:r>
    </w:p>
    <w:p>
      <w:r>
        <w:t xml:space="preserve">Jos virta käännetään sekä staattorissa että roottorissa, mitä käännetään?</w:t>
      </w:r>
    </w:p>
    <w:p>
      <w:r>
        <w:rPr>
          <w:b/>
        </w:rPr>
        <w:t xml:space="preserve">Tulos</w:t>
      </w:r>
    </w:p>
    <w:p>
      <w:r>
        <w:t xml:space="preserve">Mitä varten monet rautatiet valitsevat korkeat vaihtovirtataajuudet?</w:t>
      </w:r>
    </w:p>
    <w:p>
      <w:r>
        <w:rPr>
          <w:b/>
        </w:rPr>
        <w:t xml:space="preserve">Tulos</w:t>
      </w:r>
    </w:p>
    <w:p>
      <w:r>
        <w:t xml:space="preserve">Mitkä ovat nykyään vakioidut DC-taajuudet?</w:t>
      </w:r>
    </w:p>
    <w:p>
      <w:r>
        <w:rPr>
          <w:b/>
        </w:rPr>
        <w:t xml:space="preserve">Tulos</w:t>
      </w:r>
    </w:p>
    <w:p>
      <w:r>
        <w:t xml:space="preserve">Mitä 60 ja 70 Hz:n jakelutaajuudet aiheuttivat?</w:t>
      </w:r>
    </w:p>
    <w:p>
      <w:r>
        <w:rPr>
          <w:b/>
        </w:rPr>
        <w:t xml:space="preserve">Tulos</w:t>
      </w:r>
    </w:p>
    <w:p>
      <w:r>
        <w:t xml:space="preserve">Monet rautatiet valitsevat matalan tasavirran mitä?</w:t>
      </w:r>
    </w:p>
    <w:p>
      <w:r>
        <w:rPr>
          <w:b/>
        </w:rPr>
        <w:t xml:space="preserve">Esimerkki 8.803</w:t>
      </w:r>
    </w:p>
    <w:p>
      <w:r>
        <w:t xml:space="preserve">Läpikulku: Universal Film Manufacturing Company perustettiin New Yorkissa 30. huhtikuuta 1912. Laemmle, joka nousi toimitusjohtajaksi heinäkuussa 1912, oli Dintenfassin, Baumannin, Kesselin, Powersin, Swansonin, Horsleyn ja Brulatourin kanssa muodostetun kumppanuuden päähenkilö. Lopulta Laemmle osti kaikki yritykset. Uusi Universal-studio oli vertikaalisesti integroitunut yritys, jossa elokuvien tuotanto, jakelu ja esityspaikat olivat kaikki sidoksissa samaan yrityskokonaisuuteen, mikä oli Studio-järjestelmän aikakauden keskeinen elementti.</w:t>
      </w:r>
    </w:p>
    <w:p>
      <w:r>
        <w:rPr>
          <w:b/>
        </w:rPr>
        <w:t xml:space="preserve">Tulos</w:t>
      </w:r>
    </w:p>
    <w:p>
      <w:r>
        <w:t xml:space="preserve">Mikä perustettiin New Yorkissa 30. huhtikuuta 1921?</w:t>
      </w:r>
    </w:p>
    <w:p>
      <w:r>
        <w:rPr>
          <w:b/>
        </w:rPr>
        <w:t xml:space="preserve">Tulos</w:t>
      </w:r>
    </w:p>
    <w:p>
      <w:r>
        <w:t xml:space="preserve">Kuka nousi presidentiksi huhtikuussa 1912?</w:t>
      </w:r>
    </w:p>
    <w:p>
      <w:r>
        <w:rPr>
          <w:b/>
        </w:rPr>
        <w:t xml:space="preserve">Tulos</w:t>
      </w:r>
    </w:p>
    <w:p>
      <w:r>
        <w:t xml:space="preserve">Missä Universal Manufacturing Film Company perustettiin? </w:t>
      </w:r>
    </w:p>
    <w:p>
      <w:r>
        <w:rPr>
          <w:b/>
        </w:rPr>
        <w:t xml:space="preserve">Esimerkki 8.804</w:t>
      </w:r>
    </w:p>
    <w:p>
      <w:r>
        <w:t xml:space="preserve">Läpikulku: Fosforipohjaisten LEDien tehohäviöt johtuvat Stokesin siirtymästä aiheutuvasta lämpöhäviöstä ja myös muista fosforiin liittyvistä hajoamisongelmista. Niiden valotehokkuus tavallisiin LEDeihin verrattuna riippuu syntyvän valotehon spektrijakaumasta ja itse LEDin alkuperäisestä aallonpituudesta. Esimerkiksi tyypillisen keltaiseen YAG-fosforiin perustuvan valkoisen LEDin valotehokkuus on 3-5 kertaa suurempi kuin alkuperäisen sinisen LEDin, koska ihmissilmä on herkempi keltaiselle kuin siniselle (kuten valovoimafunktiossa mallinnetaan). Valmistuksen yksinkertaisuuden vuoksi fosforimenetelmä on edelleen suosituin menetelmä suuritehoisten valkoisten LEDien valmistuksessa. Valonlähteen tai valaisimen suunnittelu ja valmistus, jossa käytetään yksiväristä emitteriä ja fosforimuunnosta, on yksinkertaisempaa ja halvempaa kuin monimutkainen RGB-järjestelmä, ja suurin osa tällä hetkellä markkinoilla olevista korkean intensiteetin valkoisista LEDeistä valmistetaan fosforivalomuunnosta käyttäen.</w:t>
      </w:r>
    </w:p>
    <w:p>
      <w:r>
        <w:rPr>
          <w:b/>
        </w:rPr>
        <w:t xml:space="preserve">Tulos</w:t>
      </w:r>
    </w:p>
    <w:p>
      <w:r>
        <w:t xml:space="preserve"> Miksi fosforipohjaisissa LEDeissä ei koskaan menetetä tehokkuutta?</w:t>
      </w:r>
    </w:p>
    <w:p>
      <w:r>
        <w:rPr>
          <w:b/>
        </w:rPr>
        <w:t xml:space="preserve">Tulos</w:t>
      </w:r>
    </w:p>
    <w:p>
      <w:r>
        <w:t xml:space="preserve"> Mistä fosforipohjaisten LEDien valotehokkuus ei riipu?</w:t>
      </w:r>
    </w:p>
    <w:p>
      <w:r>
        <w:rPr>
          <w:b/>
        </w:rPr>
        <w:t xml:space="preserve">Tulos</w:t>
      </w:r>
    </w:p>
    <w:p>
      <w:r>
        <w:t xml:space="preserve">Mitkä ovat keltaiseen fosforiin perustuvan punaisen LEDin valotehokkuudet verrattuna siniseen?</w:t>
      </w:r>
    </w:p>
    <w:p>
      <w:r>
        <w:rPr>
          <w:b/>
        </w:rPr>
        <w:t xml:space="preserve">Tulos</w:t>
      </w:r>
    </w:p>
    <w:p>
      <w:r>
        <w:t xml:space="preserve">Minkä tyyppistä emitteriä käytetään muissa kuin fosforipohjaisissa valkoisissa LED-menetelmissä?</w:t>
      </w:r>
    </w:p>
    <w:p>
      <w:r>
        <w:rPr>
          <w:b/>
        </w:rPr>
        <w:t xml:space="preserve">Esimerkki 8.805</w:t>
      </w:r>
    </w:p>
    <w:p>
      <w:r>
        <w:t xml:space="preserve">Läpikulku: Kardinaali Pietro Gasparri kutsui hänet helmikuussa 1925 Vatikaaniin ja ilmoitti hänelle paavi Pius XI:n päätöksestä nimittää hänet Bulgarian apostoliseksi vierailijaksi (1925-35). Maaliskuun 3. päivänä Pius XI nimitti hänet myös Jordanian Areopoliksen arkkipiispaksi. Roncalli suhtautui aluksi vastahakoisesti Bulgariaan suuntautuvaan lähetystyöhön, mutta pian hän taipui. Hänen nimityksensä apostoliseksi vierailijaksi virallistettiin 19. maaliskuuta. Giovanni Tacci Porcelli vihki Roncallin virkaan San Carlo alla Corson kirkossa Roomassa. Vihkimisen jälkeen hän esitteli perheensä paavi Pius XI:lle. Hän valitsi piispalliseksi tunnuslauseekseen Obedientia et Pax ("Kuuliaisuus ja rauha"), josta tuli hänen johtava tunnuslauseensa. Hänen ollessaan Bulgariassa maanjäristys sattui kaupungissa, joka ei ollut kovin kaukana hänen olinpaikastaan. Hän kirjoitti siskoilleen Ancillalle ja Marialle ja kertoi molemmille, että hän oli kunnossa.</w:t>
      </w:r>
    </w:p>
    <w:p>
      <w:r>
        <w:rPr>
          <w:b/>
        </w:rPr>
        <w:t xml:space="preserve">Tulos</w:t>
      </w:r>
    </w:p>
    <w:p>
      <w:r>
        <w:t xml:space="preserve">Milloin kardinaali-ulkoministeri pyysi Pius XI:tä tulemaan Vatikaaniin?</w:t>
      </w:r>
    </w:p>
    <w:p>
      <w:r>
        <w:rPr>
          <w:b/>
        </w:rPr>
        <w:t xml:space="preserve">Tulos</w:t>
      </w:r>
    </w:p>
    <w:p>
      <w:r>
        <w:t xml:space="preserve">Milloin paavi Pius XI nimitettiin apostoliseksi vierailijaksi Bulgariaan?</w:t>
      </w:r>
    </w:p>
    <w:p>
      <w:r>
        <w:rPr>
          <w:b/>
        </w:rPr>
        <w:t xml:space="preserve">Tulos</w:t>
      </w:r>
    </w:p>
    <w:p>
      <w:r>
        <w:t xml:space="preserve">Missä paavi Pius XI vihittiin virkaan?</w:t>
      </w:r>
    </w:p>
    <w:p>
      <w:r>
        <w:rPr>
          <w:b/>
        </w:rPr>
        <w:t xml:space="preserve">Tulos</w:t>
      </w:r>
    </w:p>
    <w:p>
      <w:r>
        <w:t xml:space="preserve">Mikä oli paavi Pius XI:n motto?</w:t>
      </w:r>
    </w:p>
    <w:p>
      <w:r>
        <w:rPr>
          <w:b/>
        </w:rPr>
        <w:t xml:space="preserve">Tulos</w:t>
      </w:r>
    </w:p>
    <w:p>
      <w:r>
        <w:t xml:space="preserve">Mitä tapahtui, kun paavi Pius XI oli Bulgariassa?</w:t>
      </w:r>
    </w:p>
    <w:p>
      <w:r>
        <w:rPr>
          <w:b/>
        </w:rPr>
        <w:t xml:space="preserve">Esimerkki 8.806</w:t>
      </w:r>
    </w:p>
    <w:p>
      <w:r>
        <w:t xml:space="preserve">Läpikulku: Joissakin valtioissa pääministerin toimikausi on kuitenkin sidottu parlamentin toimikauteen. Näin ollen Irlannin pääministeri nimitetään virallisesti uudelleen jokaisten parlamenttivaalien jälkeen. (Jotkut perustuslakiasiantuntijat ovat kyseenalaistaneet sen, onko tämä prosessi oikeastaan sopusoinnussa Irlannin perustuslain säännösten kanssa, joiden mukaan taoiseachin pitäisi pysyä virassaan ilman uudelleennimeämistä, ellei hän ole selvästi hävinnyt parlamenttivaaleja.) Pääministeriksi valitaan tavallisesti se poliittinen puolue, jolla on enemmistö parlamentin alahuoneen paikoista.</w:t>
      </w:r>
    </w:p>
    <w:p>
      <w:r>
        <w:rPr>
          <w:b/>
        </w:rPr>
        <w:t xml:space="preserve">Tulos</w:t>
      </w:r>
    </w:p>
    <w:p>
      <w:r>
        <w:t xml:space="preserve">Kuka valitaan puolueesta, jolla on vähemmistöpaikkoja parlamentin alahuoneessa?</w:t>
      </w:r>
    </w:p>
    <w:p>
      <w:r>
        <w:rPr>
          <w:b/>
        </w:rPr>
        <w:t xml:space="preserve">Tulos</w:t>
      </w:r>
    </w:p>
    <w:p>
      <w:r>
        <w:t xml:space="preserve">Kuka on Taoiseach Yhdistyneessä kuningaskunnassa?</w:t>
      </w:r>
    </w:p>
    <w:p>
      <w:r>
        <w:rPr>
          <w:b/>
        </w:rPr>
        <w:t xml:space="preserve">Tulos</w:t>
      </w:r>
    </w:p>
    <w:p>
      <w:r>
        <w:t xml:space="preserve">Milloin Taoiseach valitaan uudelleen?</w:t>
      </w:r>
    </w:p>
    <w:p>
      <w:r>
        <w:rPr>
          <w:b/>
        </w:rPr>
        <w:t xml:space="preserve">Esimerkki 8.807</w:t>
      </w:r>
    </w:p>
    <w:p>
      <w:r>
        <w:t xml:space="preserve">Läpikulku: DNA-transposonit liikkuvat yleensä "leikkaamalla ja liittämällä" genomissa, mutta myös duplikaatiota on havaittu. Luokan 2 TE:t eivät käytä RNA:ta välikappaleena ja ovat suosittuja bakteereissa, myös metazoalaisissa on havaittu.</w:t>
      </w:r>
    </w:p>
    <w:p>
      <w:r>
        <w:rPr>
          <w:b/>
        </w:rPr>
        <w:t xml:space="preserve">Tulos</w:t>
      </w:r>
    </w:p>
    <w:p>
      <w:r>
        <w:t xml:space="preserve">Mikä termi kuvaa sitä, miten monistuminen tapahtuu genomissa?</w:t>
      </w:r>
    </w:p>
    <w:p>
      <w:r>
        <w:rPr>
          <w:b/>
        </w:rPr>
        <w:t xml:space="preserve">Tulos</w:t>
      </w:r>
    </w:p>
    <w:p>
      <w:r>
        <w:t xml:space="preserve">Mitä genomia ei käytetä välituotteena?</w:t>
      </w:r>
    </w:p>
    <w:p>
      <w:r>
        <w:rPr>
          <w:b/>
        </w:rPr>
        <w:t xml:space="preserve">Tulos</w:t>
      </w:r>
    </w:p>
    <w:p>
      <w:r>
        <w:t xml:space="preserve">Mikä auttaa metozoania liikkumaan?</w:t>
      </w:r>
    </w:p>
    <w:p>
      <w:r>
        <w:rPr>
          <w:b/>
        </w:rPr>
        <w:t xml:space="preserve">Tulos</w:t>
      </w:r>
    </w:p>
    <w:p>
      <w:r>
        <w:t xml:space="preserve">Missä organismissa monistuminen on suosittua?</w:t>
      </w:r>
    </w:p>
    <w:p>
      <w:r>
        <w:rPr>
          <w:b/>
        </w:rPr>
        <w:t xml:space="preserve">Tulos</w:t>
      </w:r>
    </w:p>
    <w:p>
      <w:r>
        <w:t xml:space="preserve">Mitä leikkaa ja liitä auttaa metazoan tehdä?</w:t>
      </w:r>
    </w:p>
    <w:p>
      <w:r>
        <w:rPr>
          <w:b/>
        </w:rPr>
        <w:t xml:space="preserve">Esimerkki 8.808</w:t>
      </w:r>
    </w:p>
    <w:p>
      <w:r>
        <w:t xml:space="preserve">Läpikulku: Liberian keskuspankki vastaa Liberian dollarin painamisesta ja ylläpidosta, joka on Liberian ensisijainen rahamuoto. Liberia on yksi maailman köyhimmistä maista, ja sen virallinen työllisyysaste on 15 prosenttia. BKT henkeä kohti oli korkeimmillaan 496 Yhdysvaltain dollaria vuonna 1980, jolloin se oli verrattavissa Egyptin (silloiseen) BKT:hen. Vuonna 2011 maan nimellinen BKT oli 1,154 miljardia Yhdysvaltain dollaria, ja nimellinen BKT asukasta kohti oli 297 Yhdysvaltain dollaria, mikä on maailman kolmanneksi alhaisin. Historiallisesti Liberian talous on ollut vahvasti riippuvainen ulkomaisesta avusta, suorista ulkomaisista investoinneista ja luonnonvarojen, kuten rautamalmin, kumin ja puutavaran, viennistä.</w:t>
      </w:r>
    </w:p>
    <w:p>
      <w:r>
        <w:rPr>
          <w:b/>
        </w:rPr>
        <w:t xml:space="preserve">Tulos</w:t>
      </w:r>
    </w:p>
    <w:p>
      <w:r>
        <w:t xml:space="preserve">Mikä on vastuussa siitä, että Liberian dollareita painetaan vuosittain 1,154 miljardia dollaria?</w:t>
      </w:r>
    </w:p>
    <w:p>
      <w:r>
        <w:rPr>
          <w:b/>
        </w:rPr>
        <w:t xml:space="preserve">Tulos</w:t>
      </w:r>
    </w:p>
    <w:p>
      <w:r>
        <w:t xml:space="preserve">Mikä on Liberian eristämisaste?</w:t>
      </w:r>
    </w:p>
    <w:p>
      <w:r>
        <w:rPr>
          <w:b/>
        </w:rPr>
        <w:t xml:space="preserve">Tulos</w:t>
      </w:r>
    </w:p>
    <w:p>
      <w:r>
        <w:t xml:space="preserve">Mistä Liberian keskuspankki on historiallisesti ollut riippuvainen?</w:t>
      </w:r>
    </w:p>
    <w:p>
      <w:r>
        <w:rPr>
          <w:b/>
        </w:rPr>
        <w:t xml:space="preserve">Tulos</w:t>
      </w:r>
    </w:p>
    <w:p>
      <w:r>
        <w:t xml:space="preserve">Minä vuonna Liberian dollari vastasi 496 Yhdysvaltain dollaria?</w:t>
      </w:r>
    </w:p>
    <w:p>
      <w:r>
        <w:rPr>
          <w:b/>
        </w:rPr>
        <w:t xml:space="preserve">Tulos</w:t>
      </w:r>
    </w:p>
    <w:p>
      <w:r>
        <w:t xml:space="preserve">Mikä oli Liberian BKT asukasta kohti vuonna 2012?</w:t>
      </w:r>
    </w:p>
    <w:p>
      <w:r>
        <w:rPr>
          <w:b/>
        </w:rPr>
        <w:t xml:space="preserve">Esimerkki 8.809</w:t>
      </w:r>
    </w:p>
    <w:p>
      <w:r>
        <w:t xml:space="preserve">Läpikulku: David Jonesin perusti walesilainen kauppias David Jones, joka tapasi Lontoossa Hobartin liikemiehen Charles Appletonin. Appleton perusti kaupan Sydneyhin vuonna 1825, ja Jones perusti sittemmin kumppanuuden Appletonin kanssa, muutti Australiaan vuonna 1835, ja Sydneyn kauppa tunnettiin nimellä Appleton &amp; Jones. Kun kumppanuus purkautui vuonna 1838, Jones muutti liiketoimintansa tiloihin George Streetin ja Barrack Lanen kulmassa Sydneyssä. David Jones väittää olevansa maailman vanhin tavaratalo, joka toimii yhä alkuperäisellä nimellään.</w:t>
      </w:r>
    </w:p>
    <w:p>
      <w:r>
        <w:rPr>
          <w:b/>
        </w:rPr>
        <w:t xml:space="preserve">Tulos</w:t>
      </w:r>
    </w:p>
    <w:p>
      <w:r>
        <w:t xml:space="preserve">Mitä ammattia David Jonesilla ei ollut?</w:t>
      </w:r>
    </w:p>
    <w:p>
      <w:r>
        <w:rPr>
          <w:b/>
        </w:rPr>
        <w:t xml:space="preserve">Tulos</w:t>
      </w:r>
    </w:p>
    <w:p>
      <w:r>
        <w:t xml:space="preserve">Missä David Jones ja Charles Appleton eivät tavanneet? </w:t>
      </w:r>
    </w:p>
    <w:p>
      <w:r>
        <w:rPr>
          <w:b/>
        </w:rPr>
        <w:t xml:space="preserve">Tulos</w:t>
      </w:r>
    </w:p>
    <w:p>
      <w:r>
        <w:t xml:space="preserve">Missä Appleton aloitti kaupan vuonna 1852?</w:t>
      </w:r>
    </w:p>
    <w:p>
      <w:r>
        <w:rPr>
          <w:b/>
        </w:rPr>
        <w:t xml:space="preserve">Tulos</w:t>
      </w:r>
    </w:p>
    <w:p>
      <w:r>
        <w:t xml:space="preserve">Mikä oli Sydneyssä sijaitsevan kaupan nimi sen jälkeen, kun Jones muutti Itävaltaan? </w:t>
      </w:r>
    </w:p>
    <w:p>
      <w:r>
        <w:rPr>
          <w:b/>
        </w:rPr>
        <w:t xml:space="preserve">Tulos</w:t>
      </w:r>
    </w:p>
    <w:p>
      <w:r>
        <w:t xml:space="preserve">Milloin Jonesin ja Appletonin kumppanuus alkoi?</w:t>
      </w:r>
    </w:p>
    <w:p>
      <w:r>
        <w:rPr>
          <w:b/>
        </w:rPr>
        <w:t xml:space="preserve">Esimerkki 8.810</w:t>
      </w:r>
    </w:p>
    <w:p>
      <w:r>
        <w:t xml:space="preserve">Läpikulku: Vorošilovin kanssa: Päivänä sopimuksen allekirjoittamisen jälkeen Ranskan ja Britannian sotilasneuvotteluvaltuuskunta pyysi kiireellisesti tapaamista Neuvostoliiton sotilasneuvottelijan Kliment Vorošilovin kanssa. Elokuun 25. päivänä Voroshilov kertoi heille, että "[i]n muuttuneen poliittisen tilanteen vuoksi keskustelun jatkaminen ei ole hyödyllistä". Sinä päivänä Hitler kertoi Britannian Berliinin-suurlähettiläälle, että sopimus Neuvostoliiton kanssa esti Saksaa joutumasta kahden rintaman sotaan, mikä muutti strategista tilannetta ensimmäisen maailmansodan tilanteesta, ja että Britannian tulisi hyväksyä hänen Puolaa koskevat vaatimuksensa.</w:t>
      </w:r>
    </w:p>
    <w:p>
      <w:r>
        <w:rPr>
          <w:b/>
        </w:rPr>
        <w:t xml:space="preserve">Tulos</w:t>
      </w:r>
    </w:p>
    <w:p>
      <w:r>
        <w:t xml:space="preserve">Mikä oli Kliment Voroshilovin vastaus siihen, että Britannian ja Ranskan kanssa ei enää keskustella?</w:t>
      </w:r>
    </w:p>
    <w:p>
      <w:r>
        <w:rPr>
          <w:b/>
        </w:rPr>
        <w:t xml:space="preserve">Tulos</w:t>
      </w:r>
    </w:p>
    <w:p>
      <w:r>
        <w:t xml:space="preserve">Mikä oli Kliment Voroshilovin vastaus jatkokeskusteluihin ilman Britanniaa ja Ranskaa?</w:t>
      </w:r>
    </w:p>
    <w:p>
      <w:r>
        <w:rPr>
          <w:b/>
        </w:rPr>
        <w:t xml:space="preserve">Tulos</w:t>
      </w:r>
    </w:p>
    <w:p>
      <w:r>
        <w:t xml:space="preserve">Kenen ei pitäisi hyväksyä Puolan liittämistä?</w:t>
      </w:r>
    </w:p>
    <w:p>
      <w:r>
        <w:rPr>
          <w:b/>
        </w:rPr>
        <w:t xml:space="preserve">Tulos</w:t>
      </w:r>
    </w:p>
    <w:p>
      <w:r>
        <w:t xml:space="preserve">Kenen pitäisi kieltää Puolan liittäminen?</w:t>
      </w:r>
    </w:p>
    <w:p>
      <w:r>
        <w:rPr>
          <w:b/>
        </w:rPr>
        <w:t xml:space="preserve">Tulos</w:t>
      </w:r>
    </w:p>
    <w:p>
      <w:r>
        <w:t xml:space="preserve">Hylkäämällä sopimuksen Neuvostoliiton kanssa Hitler myönsi, että se esti mitä?</w:t>
      </w:r>
    </w:p>
    <w:p>
      <w:r>
        <w:rPr>
          <w:b/>
        </w:rPr>
        <w:t xml:space="preserve">Esimerkki 8.811</w:t>
      </w:r>
    </w:p>
    <w:p>
      <w:r>
        <w:t xml:space="preserve">Läpikulku: Yhdysvaltojen vuoden 2010 väestönlaskennan mukaan Fresnon väkiluku oli 494 665. Väestötiheys oli 4 404,5 ihmistä neliömailia kohti (1 700,6/km²). Fresnon rodullinen koostumus oli 245 306 (49,6 %) valkoista, 40 960 (8,3 %) afroamerikkalaista, 8 525 (1,7 %) intiaania, 62 528 (12,6 %) aasialaista (3,6 % hmongia, 1,7 % intiaaneja, 1,2 % filippiiniläisiä, 1,2 % laosilaisia, 1.0 % thaimaalainen, 0,8 % kambodžalainen, 0,7 % kiinalainen, 0,5 % japanilainen, 0,4 % vietnamilainen, 0,2 % korealainen), 849 (0,2 %) Tyynenmeren saarelaiset, 111 984 (22,6 %) muuhun rotuun kuuluvaa ja 24 513 (5,0 %) kahta tai useampaa rotua edustavaa. Latinalaisamerikkalaisia tai latinalaisamerikkalaisia oli 232 055 henkilöä (46,9 %). Latinalaisamerikkalaisesta väestöstä 42,7 prosenttia on meksikolaisia, 0,4 prosenttia salvadorilaisia ja 0,4 prosenttia puertoricolaisia. Valkoihoisten osuus väestöstä oli 30,0 prosenttia vuonna 2010, kun se vuonna 1970 oli 72,6 prosenttia.</w:t>
      </w:r>
    </w:p>
    <w:p>
      <w:r>
        <w:rPr>
          <w:b/>
        </w:rPr>
        <w:t xml:space="preserve">Tulos</w:t>
      </w:r>
    </w:p>
    <w:p>
      <w:r>
        <w:t xml:space="preserve">Mikä oli Yhdysvaltojen väkiluku vuonna 2010?</w:t>
      </w:r>
    </w:p>
    <w:p>
      <w:r>
        <w:rPr>
          <w:b/>
        </w:rPr>
        <w:t xml:space="preserve">Tulos</w:t>
      </w:r>
    </w:p>
    <w:p>
      <w:r>
        <w:t xml:space="preserve">Kuinka monta alkuperäisamerikkalaista oli vuonna 1970?</w:t>
      </w:r>
    </w:p>
    <w:p>
      <w:r>
        <w:rPr>
          <w:b/>
        </w:rPr>
        <w:t xml:space="preserve">Tulos</w:t>
      </w:r>
    </w:p>
    <w:p>
      <w:r>
        <w:t xml:space="preserve">Kuinka monta prosenttia Fresnon väestöstä oli filippiiniläisiä vuonna 1970?</w:t>
      </w:r>
    </w:p>
    <w:p>
      <w:r>
        <w:rPr>
          <w:b/>
        </w:rPr>
        <w:t xml:space="preserve">Tulos</w:t>
      </w:r>
    </w:p>
    <w:p>
      <w:r>
        <w:t xml:space="preserve">Mikä roturyhmä on lisääntynyt vuodesta 1970?</w:t>
      </w:r>
    </w:p>
    <w:p>
      <w:r>
        <w:rPr>
          <w:b/>
        </w:rPr>
        <w:t xml:space="preserve">Tulos</w:t>
      </w:r>
    </w:p>
    <w:p>
      <w:r>
        <w:t xml:space="preserve">Mikä oli väestötiheys vuonna 1970?</w:t>
      </w:r>
    </w:p>
    <w:p>
      <w:r>
        <w:rPr>
          <w:b/>
        </w:rPr>
        <w:t xml:space="preserve">Esimerkki 8.812</w:t>
      </w:r>
    </w:p>
    <w:p>
      <w:r>
        <w:t xml:space="preserve">Läpikulku: Xbox 360:n julkaisussa oli 14 peliä Pohjois-Amerikassa ja 13 Euroopassa. Konsolin myydyin peli vuonna 2005, Call of Duty 2, myi yli miljoona kappaletta. Viisi muuta peliä myi yli miljoona kappaletta konsolin ensimmäisenä myyntivuonna: Ghost Recon Advanced Warfighter, The Elder Scrolls IV: Oblivion, Dead or Alive 4, Saints Row ja Gears of War. Gears of Warista tuli konsolin myydyin peli 3 miljoonalla kappaleella vuonna 2006, mutta Halo 3 ohitti sen vuonna 2007 yli 8 miljoonalla kappaleella.</w:t>
      </w:r>
    </w:p>
    <w:p>
      <w:r>
        <w:rPr>
          <w:b/>
        </w:rPr>
        <w:t xml:space="preserve">Tulos</w:t>
      </w:r>
    </w:p>
    <w:p>
      <w:r>
        <w:t xml:space="preserve">Mikä peli julkaistiin Pohjois-Amerikassa mutta ei Euroopassa?</w:t>
      </w:r>
    </w:p>
    <w:p>
      <w:r>
        <w:rPr>
          <w:b/>
        </w:rPr>
        <w:t xml:space="preserve">Tulos</w:t>
      </w:r>
    </w:p>
    <w:p>
      <w:r>
        <w:t xml:space="preserve">Minä vuonna Saints Row oli myydyin peli?</w:t>
      </w:r>
    </w:p>
    <w:p>
      <w:r>
        <w:rPr>
          <w:b/>
        </w:rPr>
        <w:t xml:space="preserve">Tulos</w:t>
      </w:r>
    </w:p>
    <w:p>
      <w:r>
        <w:t xml:space="preserve">Kuinka monta kappaletta Ghost REcon Advanced Warfighteria myytiin vuonna 2007?</w:t>
      </w:r>
    </w:p>
    <w:p>
      <w:r>
        <w:rPr>
          <w:b/>
        </w:rPr>
        <w:t xml:space="preserve">Tulos</w:t>
      </w:r>
    </w:p>
    <w:p>
      <w:r>
        <w:t xml:space="preserve">Milloin Gears of War ohitti Halo 3:n?</w:t>
      </w:r>
    </w:p>
    <w:p>
      <w:r>
        <w:rPr>
          <w:b/>
        </w:rPr>
        <w:t xml:space="preserve">Tulos</w:t>
      </w:r>
    </w:p>
    <w:p>
      <w:r>
        <w:t xml:space="preserve">Kuinka monta peliä myytiin yli miljoona kappaletta vuonna 2007?</w:t>
      </w:r>
    </w:p>
    <w:p>
      <w:r>
        <w:rPr>
          <w:b/>
        </w:rPr>
        <w:t xml:space="preserve">Esimerkki 8.813</w:t>
      </w:r>
    </w:p>
    <w:p>
      <w:r>
        <w:t xml:space="preserve">Läpikulku: Narváezin retkikunnan jäsenet, joihin kuului myös Álvar Núñez Cabeza de Vaca, löysivät vuonna 1528 Floridan pohjoisrannikon sisämaata tutkiessaan lähellä nykyistä Tallahasseeta, Floridassa, intiaanien kylän, jonka nimen he kirjoittivat muotoon Apalchen tai Apalachen [a.paˈla.tʃɛn]. Espanjalaiset muuttivat nimen pian Apalachee-nimeksi, ja sitä käytettiin nimenä heimolle ja alueelle, joka levisi pitkälle sisämaahan pohjoiseen. Pánfilo de Narváezin retkikunta saapui ensimmäisen kerran Apalacheen alueelle 15. kesäkuuta 1528 ja käytti nimeä. Nykyään se kirjoitetaan "Appalachian", ja se on neljänneksi vanhin Yhdysvalloissa säilynyt eurooppalainen paikannimi.</w:t>
      </w:r>
    </w:p>
    <w:p>
      <w:r>
        <w:rPr>
          <w:b/>
        </w:rPr>
        <w:t xml:space="preserve">Tulos</w:t>
      </w:r>
    </w:p>
    <w:p>
      <w:r>
        <w:t xml:space="preserve">Milloin nimi muutettiin Appalachianiksi?</w:t>
      </w:r>
    </w:p>
    <w:p>
      <w:r>
        <w:rPr>
          <w:b/>
        </w:rPr>
        <w:t xml:space="preserve">Tulos</w:t>
      </w:r>
    </w:p>
    <w:p>
      <w:r>
        <w:t xml:space="preserve">Mikä on vanhin Yhdysvalloissa säilynyt eurooppalainen paikannimi?</w:t>
      </w:r>
    </w:p>
    <w:p>
      <w:r>
        <w:rPr>
          <w:b/>
        </w:rPr>
        <w:t xml:space="preserve">Tulos</w:t>
      </w:r>
    </w:p>
    <w:p>
      <w:r>
        <w:t xml:space="preserve">Kuka nimesi Tallahasseen, Floridan?</w:t>
      </w:r>
    </w:p>
    <w:p>
      <w:r>
        <w:rPr>
          <w:b/>
        </w:rPr>
        <w:t xml:space="preserve">Tulos</w:t>
      </w:r>
    </w:p>
    <w:p>
      <w:r>
        <w:t xml:space="preserve">Mikä oli intiaanikylän johtajan nimi?</w:t>
      </w:r>
    </w:p>
    <w:p>
      <w:r>
        <w:rPr>
          <w:b/>
        </w:rPr>
        <w:t xml:space="preserve">Tulos</w:t>
      </w:r>
    </w:p>
    <w:p>
      <w:r>
        <w:t xml:space="preserve">Miten Narvaezin retkikunnan nimi kirjoitettiin?</w:t>
      </w:r>
    </w:p>
    <w:p>
      <w:r>
        <w:rPr>
          <w:b/>
        </w:rPr>
        <w:t xml:space="preserve">Esimerkki 8.814</w:t>
      </w:r>
    </w:p>
    <w:p>
      <w:r>
        <w:t xml:space="preserve">Läpikulku: College Boardin mukaan KU:n lukukausimaksut ovat 13 prosenttia alle kansallisen keskiarvon, ja yliopisto on edelleen alueen paras ostos.[siteeraus tarvitaan].</w:t>
      </w:r>
    </w:p>
    <w:p>
      <w:r>
        <w:rPr>
          <w:b/>
        </w:rPr>
        <w:t xml:space="preserve">Tulos</w:t>
      </w:r>
    </w:p>
    <w:p>
      <w:r>
        <w:t xml:space="preserve">Kuka tilastoi koulutusasteita?</w:t>
      </w:r>
    </w:p>
    <w:p>
      <w:r>
        <w:rPr>
          <w:b/>
        </w:rPr>
        <w:t xml:space="preserve">Tulos</w:t>
      </w:r>
    </w:p>
    <w:p>
      <w:r>
        <w:t xml:space="preserve">Kuka ei toimita tilastoja koulutuskustannuksista?</w:t>
      </w:r>
    </w:p>
    <w:p>
      <w:r>
        <w:rPr>
          <w:b/>
        </w:rPr>
        <w:t xml:space="preserve">Tulos</w:t>
      </w:r>
    </w:p>
    <w:p>
      <w:r>
        <w:t xml:space="preserve">Kuka antaa rahaa koulutuskustannuksiin?</w:t>
      </w:r>
    </w:p>
    <w:p>
      <w:r>
        <w:rPr>
          <w:b/>
        </w:rPr>
        <w:t xml:space="preserve">Tulos</w:t>
      </w:r>
    </w:p>
    <w:p>
      <w:r>
        <w:t xml:space="preserve">Mikä on lause, joka ilmaisee KU:n tarjoaman koulutuksen arvon suhteessa arvosanoihin?</w:t>
      </w:r>
    </w:p>
    <w:p>
      <w:r>
        <w:rPr>
          <w:b/>
        </w:rPr>
        <w:t xml:space="preserve">Tulos</w:t>
      </w:r>
    </w:p>
    <w:p>
      <w:r>
        <w:t xml:space="preserve">Mikä on lause, joka ei ilmaise KU:n tarjoaman koulutuksen arvoa suhteessa sen kustannuksiin?</w:t>
      </w:r>
    </w:p>
    <w:p>
      <w:r>
        <w:rPr>
          <w:b/>
        </w:rPr>
        <w:t xml:space="preserve">Esimerkki 8.815</w:t>
      </w:r>
    </w:p>
    <w:p>
      <w:r>
        <w:t xml:space="preserve">Läpikulku: Vaihtovirran etu on se, että vaihtovirtaveturissa ei tarvittu tasajännitevetureissa nopeuden säätöön käytettyjä tehoa tuhlaavia vastuksia: muuntajan useat haaroitukset voivat tuottaa erilaisia jännitteitä. Erilliset pienjännitemuuntajan käämit syöttävät valaistusta ja apukoneiden moottoreita. Viime aikoina erittäin suuritehoisten puolijohteiden kehittyminen on johtanut siihen, että klassinen "yleinen" vaihtovirta- ja tasavirtamoottori on suurelta osin korvattu kolmivaiheisella induktiomoottorilla, jota syötetään taajuusmuuttajalla, eli erityisellä taajuusmuuttajalla, joka muuttaa sekä taajuutta että jännitettä moottorin nopeuden säätöä varten. Nämä taajuusmuuttajat toimivat yhtä hyvin minkä tahansa taajuuden tasavirta- tai vaihtovirralla, ja monet nykyaikaiset sähköveturit on suunniteltu käsittelemään eri syöttöjännitteitä ja -taajuuksia rajat ylittävän käytön helpottamiseksi.</w:t>
      </w:r>
    </w:p>
    <w:p>
      <w:r>
        <w:rPr>
          <w:b/>
        </w:rPr>
        <w:t xml:space="preserve">Tulos</w:t>
      </w:r>
    </w:p>
    <w:p>
      <w:r>
        <w:t xml:space="preserve">Mikä oli vaihtovirtakäyttöjärjestelmän varhainen haittapuoli?</w:t>
      </w:r>
    </w:p>
    <w:p>
      <w:r>
        <w:rPr>
          <w:b/>
        </w:rPr>
        <w:t xml:space="preserve">Tulos</w:t>
      </w:r>
    </w:p>
    <w:p>
      <w:r>
        <w:t xml:space="preserve">Mitä muuntajan yksi hana voi syöttää?</w:t>
      </w:r>
    </w:p>
    <w:p>
      <w:r>
        <w:rPr>
          <w:b/>
        </w:rPr>
        <w:t xml:space="preserve">Tulos</w:t>
      </w:r>
    </w:p>
    <w:p>
      <w:r>
        <w:t xml:space="preserve">Mitä aiheutti pienitehoisten puolijohteiden kehitys?</w:t>
      </w:r>
    </w:p>
    <w:p>
      <w:r>
        <w:rPr>
          <w:b/>
        </w:rPr>
        <w:t xml:space="preserve">Tulos</w:t>
      </w:r>
    </w:p>
    <w:p>
      <w:r>
        <w:t xml:space="preserve">Ei nykyaikaisia sähkövetureita ole suunniteltu mitä varten?</w:t>
      </w:r>
    </w:p>
    <w:p>
      <w:r>
        <w:rPr>
          <w:b/>
        </w:rPr>
        <w:t xml:space="preserve">Tulos</w:t>
      </w:r>
    </w:p>
    <w:p>
      <w:r>
        <w:t xml:space="preserve">Mitä yhdistetyt pienjännitemuuntajan käämit syöttävät?</w:t>
      </w:r>
    </w:p>
    <w:p>
      <w:r>
        <w:rPr>
          <w:b/>
        </w:rPr>
        <w:t xml:space="preserve">Esimerkki 8.816</w:t>
      </w:r>
    </w:p>
    <w:p>
      <w:r>
        <w:t xml:space="preserve">Läpikulku: BSkyB:stä tuli marraskuussa 1990 Sky Televisionin ja British Satellite Broadcastingin yhtäläisen fuusion tuloksena Yhdistyneen kuningaskunnan suurin digitaalinen tilaus-tv-yhtiö. Sen jälkeen kun BSkyB osti Sky Italian vuonna 2014 ja 90,04 prosentin enemmistöosuuden Sky Deutschlandista marraskuussa 2014, sen holdingyhtiö British Sky Broadcasting Group plc muutti nimensä Sky plc:ksi. Yhdistyneen kuningaskunnan toiminnot muuttivat myös yhtiön nimen British Sky Broadcasting Limitedistä Sky UK Limitediksi, joka toimii edelleen nimellä Sky.</w:t>
      </w:r>
    </w:p>
    <w:p>
      <w:r>
        <w:rPr>
          <w:b/>
        </w:rPr>
        <w:t xml:space="preserve">Tulos</w:t>
      </w:r>
    </w:p>
    <w:p>
      <w:r>
        <w:t xml:space="preserve">Mikä yritys oli vihainen Sky Televisionin ja British Satellite Broadcastingin sulautumisesta?</w:t>
      </w:r>
    </w:p>
    <w:p>
      <w:r>
        <w:rPr>
          <w:b/>
        </w:rPr>
        <w:t xml:space="preserve">Tulos</w:t>
      </w:r>
    </w:p>
    <w:p>
      <w:r>
        <w:t xml:space="preserve">Kuka on Yhdistyneen kuningaskunnan pienin digitaalinen tilaus-tv-yhtiö?</w:t>
      </w:r>
    </w:p>
    <w:p>
      <w:r>
        <w:rPr>
          <w:b/>
        </w:rPr>
        <w:t xml:space="preserve">Tulos</w:t>
      </w:r>
    </w:p>
    <w:p>
      <w:r>
        <w:t xml:space="preserve">Minä vuonna BSkyB poisti Sky Italian?</w:t>
      </w:r>
    </w:p>
    <w:p>
      <w:r>
        <w:rPr>
          <w:b/>
        </w:rPr>
        <w:t xml:space="preserve">Tulos</w:t>
      </w:r>
    </w:p>
    <w:p>
      <w:r>
        <w:t xml:space="preserve">Milloin BSkyB:stä tuli Yhdysvaltain suurin televisioyhtiö?</w:t>
      </w:r>
    </w:p>
    <w:p>
      <w:r>
        <w:rPr>
          <w:b/>
        </w:rPr>
        <w:t xml:space="preserve">Tulos</w:t>
      </w:r>
    </w:p>
    <w:p>
      <w:r>
        <w:t xml:space="preserve">Mikä yritys ei enää toimi nimellä Sky?</w:t>
      </w:r>
    </w:p>
    <w:p>
      <w:r>
        <w:rPr>
          <w:b/>
        </w:rPr>
        <w:t xml:space="preserve">Esimerkki 8.817</w:t>
      </w:r>
    </w:p>
    <w:p>
      <w:r>
        <w:t xml:space="preserve">Läpikulku: Perussopimuksilla on alusta alkaen pyritty siihen, että ihmiset voisivat vapaan liikkuvuuden kautta tavoitella elämäntavoitteitaan missä tahansa maassa. Hankkeen taloudellisen luonteen vuoksi Euroopan yhteisö keskittyi alun perin työntekijöiden vapaaseen liikkuvuuteen: "tuotannontekijöinä". 1970-luvulta alkaen painopiste siirtyi kuitenkin kohti "sosiaalisemman" Euroopan kehittämistä. Vapaa liikkuvuus perustui yhä enemmän "kansalaisuuteen", jolloin ihmisillä oli oikeuksia, jotka antoivat heille mahdollisuuden toimia taloudellisesti ja sosiaalisesti, sen sijaan että taloudellinen toiminta olisi ollut oikeuksien edellytys. Tämä tarkoittaa sitä, että SEUT-sopimuksen 45 artiklan mukaiset "työntekijöiden" perusoikeudet toimivat SEUT-sopimuksen 18-21 artiklan mukaisten kansalaisten yleisten oikeuksien erityisenä ilmauksena. Yhteisöjen tuomioistuimen mukaan "työntekijä" on kuka tahansa, joka on taloudellisesti aktiivinen, mukaan lukien kaikki työsuhteessa olevat, "toisen henkilön johdolla" "korvausta" vastaan. Työstä ei kuitenkaan tarvitse maksaa palkkaa, jotta joku olisi suojattu työntekijänä. Esimerkiksi asiassa Steymann v. Staatssecretaris van Justitie saksalainen mies vaati oikeutta oleskeluun Alankomaissa, kun hän teki vapaaehtoistyötä LVI- ja kotitaloustöissä Bhagwan-yhteisössä, joka huolehti kaikkien aineellisista tarpeista riippumatta heidän panoksestaan. Tuomioistuin katsoi, että Steymannilla oli oikeus oleskeluun, kunhan hänen tekemästään työstä oli ainakin "välillinen vastike". Työntekijän asema merkitsee suojaa kaikenlaista syrjintää vastaan, jota valtiot ja työnantajat harjoittavat työ-, vero- ja sosiaaliturvaoikeuksien saamisessa. Sen sijaan kansalaisella, joka on "henkilö, jolla on jonkin jäsenvaltion kansalaisuus" (SEUT-sopimuksen 20 artiklan 1 kohta), on oikeus hakea työtä ja äänestää paikallis- ja europarlamenttivaaleissa, mutta rajoitetummat oikeudet sosiaaliturvaan. Käytännössä vapaasta liikkuvuudesta on tullut poliittisesti kiistanalaista, sillä kansallismieliset poliittiset puolueet ovat manipuloineet pelkoja siitä, että maahanmuuttajat vievät ihmisiltä työpaikat ja etuudet (paradoksaalisesti samaan aikaan). Käytännössä kaikki saatavilla olevat tutkimukset osoittavat kuitenkin, että työvoiman liikkuvuudella on vain vähän vaikutusta paikallisten työntekijöiden palkkoihin ja työllisyyteen.</w:t>
      </w:r>
    </w:p>
    <w:p>
      <w:r>
        <w:rPr>
          <w:b/>
        </w:rPr>
        <w:t xml:space="preserve">Tulos</w:t>
      </w:r>
    </w:p>
    <w:p>
      <w:r>
        <w:t xml:space="preserve">Mihin perussopimuksilla ei ole pyritty sen perustamisen jälkeen?</w:t>
      </w:r>
    </w:p>
    <w:p>
      <w:r>
        <w:rPr>
          <w:b/>
        </w:rPr>
        <w:t xml:space="preserve">Tulos</w:t>
      </w:r>
    </w:p>
    <w:p>
      <w:r>
        <w:t xml:space="preserve">Mihin Euroopan yhteisö ei alun perin keskittynyt?</w:t>
      </w:r>
    </w:p>
    <w:p>
      <w:r>
        <w:rPr>
          <w:b/>
        </w:rPr>
        <w:t xml:space="preserve">Tulos</w:t>
      </w:r>
    </w:p>
    <w:p>
      <w:r>
        <w:t xml:space="preserve">Mihin Euroopan yhteisö keskittyi 1980-luvulla?</w:t>
      </w:r>
    </w:p>
    <w:p>
      <w:r>
        <w:rPr>
          <w:b/>
        </w:rPr>
        <w:t xml:space="preserve">Tulos</w:t>
      </w:r>
    </w:p>
    <w:p>
      <w:r>
        <w:t xml:space="preserve">Miksi vapaa liikkuvuus ei perustunut enenevässä määrin kansalaisuuteen?</w:t>
      </w:r>
    </w:p>
    <w:p>
      <w:r>
        <w:rPr>
          <w:b/>
        </w:rPr>
        <w:t xml:space="preserve">Tulos</w:t>
      </w:r>
    </w:p>
    <w:p>
      <w:r>
        <w:t xml:space="preserve">Mitä yhteisöjen tuomioistuin totesi, että Steymannilla ei ollut oikeutta tehdä?</w:t>
      </w:r>
    </w:p>
    <w:p>
      <w:r>
        <w:rPr>
          <w:b/>
        </w:rPr>
        <w:t xml:space="preserve">Esimerkki 8.818</w:t>
      </w:r>
    </w:p>
    <w:p>
      <w:r>
        <w:t xml:space="preserve">Läpikulku: Vuonna 2007 Euroopan ihmisoikeustuomioistuin (EIT) totesi tuomiossaan asiassa Jorgic v. Saksa, että vuonna 1992 suurin osa oikeusoppineista oli sitä mieltä, että CPPCG:ssä "tuhoamistarkoituksella" tarkoitettiin suojellun ryhmän fyysisbiologista tuhoamista, ja että tämä oli edelleen enemmistön mielipide. Euroopan ihmisoikeustuomioistuin totesi kuitenkin myös, että vähemmistö omaksui laajemman näkemyksen, jonka mukaan biologis-fyysinen tuhoaminen ei ollut välttämätöntä, koska aikomus tuhota kansallinen, rodullinen, uskonnollinen tai etninen ryhmä riitti täyttämään kansanmurhan tunnusmerkistön.</w:t>
      </w:r>
    </w:p>
    <w:p>
      <w:r>
        <w:rPr>
          <w:b/>
        </w:rPr>
        <w:t xml:space="preserve">Tulos</w:t>
      </w:r>
    </w:p>
    <w:p>
      <w:r>
        <w:t xml:space="preserve">Mihin aiempaan tapaukseen Euroopan ihmisoikeustuomioistuin tukeutui vuonna 2002 tarkentaakseen kansanmurhan määritelmiä?</w:t>
      </w:r>
    </w:p>
    <w:p>
      <w:r>
        <w:rPr>
          <w:b/>
        </w:rPr>
        <w:t xml:space="preserve">Tulos</w:t>
      </w:r>
    </w:p>
    <w:p>
      <w:r>
        <w:t xml:space="preserve">Mitä ryhmää Euroopan ihmisoikeustuomioistuin ei syyttänyt siitä, että sen käsitys tuhon merkityksestä kansanmurhan määrittelyssä oli liian suppea?</w:t>
      </w:r>
    </w:p>
    <w:p>
      <w:r>
        <w:rPr>
          <w:b/>
        </w:rPr>
        <w:t xml:space="preserve">Tulos</w:t>
      </w:r>
    </w:p>
    <w:p>
      <w:r>
        <w:t xml:space="preserve">Mitä tuhon muotoa pienempi asiantuntijaryhmä piti rajoittamattomana?</w:t>
      </w:r>
    </w:p>
    <w:p>
      <w:r>
        <w:rPr>
          <w:b/>
        </w:rPr>
        <w:t xml:space="preserve">Tulos</w:t>
      </w:r>
    </w:p>
    <w:p>
      <w:r>
        <w:t xml:space="preserve">Mitä ryhmiä Euroopan ihmisoikeustuomioistuimen mielestä ei pitäisi sisällyttää kansanmurhan mahdollisiin uhreihin?</w:t>
      </w:r>
    </w:p>
    <w:p>
      <w:r>
        <w:rPr>
          <w:b/>
        </w:rPr>
        <w:t xml:space="preserve">Tulos</w:t>
      </w:r>
    </w:p>
    <w:p>
      <w:r>
        <w:t xml:space="preserve">Minkä aikaisemman tapauksen perusteella Euroopan ihmisoikeustuomioistuin tarkensi vuonna 2007 CPPCG:n määritelmiä?</w:t>
      </w:r>
    </w:p>
    <w:p>
      <w:r>
        <w:rPr>
          <w:b/>
        </w:rPr>
        <w:t xml:space="preserve">Tulos</w:t>
      </w:r>
    </w:p>
    <w:p>
      <w:r>
        <w:t xml:space="preserve">Mitä ryhmää Euroopan ihmisoikeustuomioistuin syytti siitä, että sillä oli liian suppea käsitys tuhoutumisen merkityksestä CPPCG:n määrittelyssä?</w:t>
      </w:r>
    </w:p>
    <w:p>
      <w:r>
        <w:rPr>
          <w:b/>
        </w:rPr>
        <w:t xml:space="preserve">Tulos</w:t>
      </w:r>
    </w:p>
    <w:p>
      <w:r>
        <w:t xml:space="preserve">Minkä tuhon muodon Saksa katsoi olevan liian rajoitettu?</w:t>
      </w:r>
    </w:p>
    <w:p>
      <w:r>
        <w:rPr>
          <w:b/>
        </w:rPr>
        <w:t xml:space="preserve">Tulos</w:t>
      </w:r>
    </w:p>
    <w:p>
      <w:r>
        <w:t xml:space="preserve">Mitkä ryhmät olisi Euroopan ihmisoikeustuomioistuimen mielestä sisällytettävä CPPCG:n mahdollisiin uhreihin?</w:t>
      </w:r>
    </w:p>
    <w:p>
      <w:r>
        <w:rPr>
          <w:b/>
        </w:rPr>
        <w:t xml:space="preserve">Tulos</w:t>
      </w:r>
    </w:p>
    <w:p>
      <w:r>
        <w:t xml:space="preserve">Milloin suurin osa oikeusoppineista omaksui kapean näkemyksen kansanmurhasta?</w:t>
      </w:r>
    </w:p>
    <w:p>
      <w:r>
        <w:rPr>
          <w:b/>
        </w:rPr>
        <w:t xml:space="preserve">Esimerkki 8.819</w:t>
      </w:r>
    </w:p>
    <w:p>
      <w:r>
        <w:t xml:space="preserve">Läpikulku: vuosisadan puoliväliin mennessä englantilaiset ja irlantilaiset lähetyssaarnaajat ryhtyivät käännyttämään friisiläisiä. Paavi nimitti heidän johtajansa Willibrorduksen friisiläisten piispaksi. Willibrorduksen toimikautta pidetään yleisesti Utrechtin piispakunnan alkuna. Vuonna 723 frankkien johtaja Kaarle Martel lahjoitti Utrechtin linnoituksen ja sitä ympäröivät maat piispojen tukikohdaksi. Siitä lähtien Utrechtista tuli yksi Alankomaiden roomalaiskatolisen kirkon vaikutusvaltaisimmista valtapaikoista. Utrechtin arkkipiispojen tukikohta oli Karoliinisen valtakunnan levottomalla pohjoisrajalla. Lisäksi Utrechtin kaupungille kilpaili läheinen kauppakeskus Dorestad. Dorestadin kukistuttua noin vuonna 850 Utrechtista tuli yksi Alankomaiden tärkeimmistä kaupungeista. Utrechtin merkitystä kristinuskon keskuksena kuvaa Utrechtissa syntyneen Adriaan Florenszoon Boeyensin valinta paaviksi vuonna 1522 (viimeinen ei-italialainen paavi ennen Johannes Paavali II:ta).</w:t>
      </w:r>
    </w:p>
    <w:p>
      <w:r>
        <w:rPr>
          <w:b/>
        </w:rPr>
        <w:t xml:space="preserve">Tulos</w:t>
      </w:r>
    </w:p>
    <w:p>
      <w:r>
        <w:t xml:space="preserve">Kuka yritti käännyttää friisiläisiä 700-luvulla?</w:t>
      </w:r>
    </w:p>
    <w:p>
      <w:r>
        <w:rPr>
          <w:b/>
        </w:rPr>
        <w:t xml:space="preserve">Tulos</w:t>
      </w:r>
    </w:p>
    <w:p>
      <w:r>
        <w:t xml:space="preserve">Kuka antoi Utrechtin linnoituksen piispoille?</w:t>
      </w:r>
    </w:p>
    <w:p>
      <w:r>
        <w:rPr>
          <w:b/>
        </w:rPr>
        <w:t xml:space="preserve">Tulos</w:t>
      </w:r>
    </w:p>
    <w:p>
      <w:r>
        <w:t xml:space="preserve">Mikä kaupunki kaatui 8. vuosisadalla?</w:t>
      </w:r>
    </w:p>
    <w:p>
      <w:r>
        <w:rPr>
          <w:b/>
        </w:rPr>
        <w:t xml:space="preserve">Esimerkki 8.820</w:t>
      </w:r>
    </w:p>
    <w:p>
      <w:r>
        <w:t xml:space="preserve">Läpikulku: Näiden ryhmien väliset rajat ovat likimääräisiä, eivätkä niiden rajat ole aina selvät. Mizrahimit esimerkiksi ovat heterogeeninen kokoelma pohjoisafrikkalaisia, keskiaasialaisia, kaukasialaisia ja Lähi-idän juutalaisyhteisöjä, jotka eivät ole läheisempää sukua toisilleen kuin millekään aiemmin mainituista juutalaisryhmistä. Nykykäytössä mizrahimeja kutsutaan kuitenkin joskus sefardeiksi samanlaisten liturgiatyylien vuoksi, vaikka ne ovatkin kehittyneet itsenäisesti varsinaisista sefardeista. Mizrahimiin kuuluu siis egyptiläisiä juutalaisia, irakilaisia juutalaisia, libanonilaisia juutalaisia, kurdijuutalaisia, libyalaisia juutalaisia, syyrialaisia juutalaisia, bukarialaisia juutalaisia, vuorijuutalaisia, georgialaisia juutalaisia, iranilaisia juutalaisia ja monia muita. Jemenistä kotoisin olevat teimanimit luetaan joskus mukaan, vaikka heidän liturgiatyylinsä on ainutlaatuinen ja he eroavat toisistaan sen suhteen, mitä sekoituksia heidän joukossaan esiintyy mizrahimien keskuudessa. Lisäksi tehdään ero Lähi-itään ja Pohjois-Afrikkaan Lähi-itään ja Pohjois-Afrikkaan Lähi-itään ja Pohjois-Afrikkaan sen jälkeen, kun juutalaiset karkotettiin Espanjasta ja Portugalista 1490-luvulla, sijoittautuneiden sefardien ja kyseisillä alueilla jo olemassa olleiden juutalaisyhteisöjen välillä.</w:t>
      </w:r>
    </w:p>
    <w:p>
      <w:r>
        <w:rPr>
          <w:b/>
        </w:rPr>
        <w:t xml:space="preserve">Tulos</w:t>
      </w:r>
    </w:p>
    <w:p>
      <w:r>
        <w:t xml:space="preserve">Mikä näiden ryhmien välillä on aina selvää?</w:t>
      </w:r>
    </w:p>
    <w:p>
      <w:r>
        <w:rPr>
          <w:b/>
        </w:rPr>
        <w:t xml:space="preserve">Tulos</w:t>
      </w:r>
    </w:p>
    <w:p>
      <w:r>
        <w:t xml:space="preserve">Miksi historiallisessa kielenkäytössä mizrahimeja kutsutaan joskus sefardeiksi?</w:t>
      </w:r>
    </w:p>
    <w:p>
      <w:r>
        <w:rPr>
          <w:b/>
        </w:rPr>
        <w:t xml:space="preserve">Tulos</w:t>
      </w:r>
    </w:p>
    <w:p>
      <w:r>
        <w:t xml:space="preserve">Mitkä juutalaiset eivät kuulu mizrahimiin?</w:t>
      </w:r>
    </w:p>
    <w:p>
      <w:r>
        <w:rPr>
          <w:b/>
        </w:rPr>
        <w:t xml:space="preserve">Tulos</w:t>
      </w:r>
    </w:p>
    <w:p>
      <w:r>
        <w:t xml:space="preserve">Milloin juutalaiset toivotettiin tervetulleiksi Espanjaan ja Portugaliin?</w:t>
      </w:r>
    </w:p>
    <w:p>
      <w:r>
        <w:rPr>
          <w:b/>
        </w:rPr>
        <w:t xml:space="preserve">Tulos</w:t>
      </w:r>
    </w:p>
    <w:p>
      <w:r>
        <w:t xml:space="preserve">Mistä Georgian juutalaiset ovat kotoisin?</w:t>
      </w:r>
    </w:p>
    <w:p>
      <w:r>
        <w:rPr>
          <w:b/>
        </w:rPr>
        <w:t xml:space="preserve">Esimerkki 8.821</w:t>
      </w:r>
    </w:p>
    <w:p>
      <w:r>
        <w:t xml:space="preserve">Läpikulku: Digimonit alkoivat digitaalisina lemmikkeinä, joita kutsuttiin nimellä "Digital Monsters" ja jotka muistuttivat tyyliltään ja konseptiltaan Tamagotchia. WiZ suunnitteli sen ja Bandai julkaisi sen 26. kesäkuuta 1997. Lelu alkoi yksinkertaisella konseptilla Tamagotchista lähinnä pojille. V-Pet on samanlainen kuin edeltäjänsä, lukuun ottamatta sitä, että se on vaikeampi ja voi taistella muita Digimon-v-petejä vastaan. Jokainen omistaja aloitti Baby Digimonilla, koulutti sitä, kehitti sitä, hoiti sitä ja taisteli sitten muiden Digimonien omistajien kanssa nähdäkseen, kuka oli vahvempi. Digimon-lemmikillä oli myös useita evoluutio- ja kykyjä, joten monilla omistajilla oli erilaisia Digimoneita. Joulukuussa julkaistiin Digital Monsterin toinen sukupolvi, jota seurasi kolmas painos vuonna 1998.</w:t>
      </w:r>
    </w:p>
    <w:p>
      <w:r>
        <w:rPr>
          <w:b/>
        </w:rPr>
        <w:t xml:space="preserve">Tulos</w:t>
      </w:r>
    </w:p>
    <w:p>
      <w:r>
        <w:t xml:space="preserve">Mitkä yritykset olivat vastuussa Digimon-julkaisun uudelleenjulkaisusta?</w:t>
      </w:r>
    </w:p>
    <w:p>
      <w:r>
        <w:rPr>
          <w:b/>
        </w:rPr>
        <w:t xml:space="preserve">Tulos</w:t>
      </w:r>
    </w:p>
    <w:p>
      <w:r>
        <w:t xml:space="preserve">Mikä oli alun perin tarkoitettu lähinnä tytöille?</w:t>
      </w:r>
    </w:p>
    <w:p>
      <w:r>
        <w:rPr>
          <w:b/>
        </w:rPr>
        <w:t xml:space="preserve">Tulos</w:t>
      </w:r>
    </w:p>
    <w:p>
      <w:r>
        <w:t xml:space="preserve">Minkä edeltäjän Digimon muistuttaa?</w:t>
      </w:r>
    </w:p>
    <w:p>
      <w:r>
        <w:rPr>
          <w:b/>
        </w:rPr>
        <w:t xml:space="preserve">Tulos</w:t>
      </w:r>
    </w:p>
    <w:p>
      <w:r>
        <w:t xml:space="preserve">Mitä monilla omistajilla on sama Digimon?</w:t>
      </w:r>
    </w:p>
    <w:p>
      <w:r>
        <w:rPr>
          <w:b/>
        </w:rPr>
        <w:t xml:space="preserve">Esimerkki 8.822</w:t>
      </w:r>
    </w:p>
    <w:p>
      <w:r>
        <w:t xml:space="preserve">Läpikulku: Eläinten viestinnän laaja ala käsittää useimmat etologian kysymykset. Eläinten viestintä voidaan määritellä jonkin eläimen käyttäytymiseksi, joka vaikuttaa toisen eläimen nykyiseen tai tulevaan käyttäytymiseen. Eläinten viestinnän tutkimuksella, jota kutsutaan eläinsemiotiikaksi (erotettavissa antroposemiotiikasta, ihmisen viestinnän tutkimuksesta), on ollut tärkeä osa etologian, sosiobiologian ja eläinten kognition tutkimuksen kehityksessä. Eläinten kommunikaatio ja ylipäätään eläinmaailman ymmärtäminen on nopeasti kasvava ala, ja jopa 2000-luvulla on tähän mennessä mullistettu suuri osa aiemmasta ymmärryksestä, joka liittyy erilaisiin aloihin, kuten henkilökohtaisten symbolisten nimien käyttöön, eläinten tunteisiin, eläinkulttuuriin ja -oppimiseen ja jopa seksuaaliseen käyttäytymiseen, joita pidettiin pitkään hyvin ymmärrettyinä. Eläinten viestinnän erityisalaa, kuten värähtelyviestintää, on tutkittu tarkemmin.</w:t>
      </w:r>
    </w:p>
    <w:p>
      <w:r>
        <w:rPr>
          <w:b/>
        </w:rPr>
        <w:t xml:space="preserve">Tulos</w:t>
      </w:r>
    </w:p>
    <w:p>
      <w:r>
        <w:t xml:space="preserve">Antroposemiotiikka on eläintutkimus mitä?</w:t>
      </w:r>
    </w:p>
    <w:p>
      <w:r>
        <w:rPr>
          <w:b/>
        </w:rPr>
        <w:t xml:space="preserve">Tulos</w:t>
      </w:r>
    </w:p>
    <w:p>
      <w:r>
        <w:t xml:space="preserve">Eläintarhasemiotiikka on tutkimus ihmisen mitä?</w:t>
      </w:r>
    </w:p>
    <w:p>
      <w:r>
        <w:rPr>
          <w:b/>
        </w:rPr>
        <w:t xml:space="preserve">Tulos</w:t>
      </w:r>
    </w:p>
    <w:p>
      <w:r>
        <w:t xml:space="preserve">Mikä on eläinkommunikaation erityisala, jota ei ole tutkittu?</w:t>
      </w:r>
    </w:p>
    <w:p>
      <w:r>
        <w:rPr>
          <w:b/>
        </w:rPr>
        <w:t xml:space="preserve">Tulos</w:t>
      </w:r>
    </w:p>
    <w:p>
      <w:r>
        <w:t xml:space="preserve">Mikä määritellään kaikkien eläinten käyttäytymiseksi, joka vaikuttaa toisen eläimen nykyiseen tai tulevaan käyttäytymiseen?</w:t>
      </w:r>
    </w:p>
    <w:p>
      <w:r>
        <w:rPr>
          <w:b/>
        </w:rPr>
        <w:t xml:space="preserve">Tulos</w:t>
      </w:r>
    </w:p>
    <w:p>
      <w:r>
        <w:t xml:space="preserve">Ihmisten ja eläinten viestintä on nopeasti kasvava tutkimusala millään vuosisadalla.</w:t>
      </w:r>
    </w:p>
    <w:p>
      <w:r>
        <w:rPr>
          <w:b/>
        </w:rPr>
        <w:t xml:space="preserve">Esimerkki 8.823</w:t>
      </w:r>
    </w:p>
    <w:p>
      <w:r>
        <w:t xml:space="preserve">Läpikulku: General Motorsin, Fordin ja Chryslerin oli pakko tuoda markkinoille pienempiä ja polttoainetehokkaampia malleja kotimaan myyntiä varten. Chryslerin Dodge Omni / Plymouth Horizon, Ford Fiesta ja Chevrolet Chevette -malleissa oli 1970-luvun lopulla nelisylinteriset moottorit ja tilaa vähintään neljälle matkustajalle. Vuoteen 1985 mennessä keskimääräinen amerikkalainen ajoneuvo kulki 17,4 mailia gallonalla, kun se vuonna 1970 oli 13,5 mailia gallonalla. Parannukset pysyivät, vaikka öljytynnyrin hinta pysyi vakiona 12 dollarissa vuosina 1974-1979. Suurten sedanien myynti elpyi useimmilla automerkeillä (lukuun ottamatta Chryslerin tuotteita) kahden mallivuoden kuluessa vuoden 1973 kriisistä. Cadillac DeVille ja Fleetwood, Buick Electra, Oldsmobile 98, Lincoln Continental, Mercury Marquis ja monet muut ylellisyyteen suuntautuneet sedanit tulivat jälleen suosituiksi 1970-luvun puolivälissä. Ainoat täysikokoiset mallit, jotka eivät toipuneet, olivat halvempia malleja, kuten Chevrolet Bel Air ja Ford Galaxie 500. Hieman pienemmät keskikokoiset mallit, kuten Oldsmobile Cutlass, Chevrolet Monte Carlo, Ford Thunderbird ja monet muut mallit myivät hyvin.</w:t>
      </w:r>
    </w:p>
    <w:p>
      <w:r>
        <w:rPr>
          <w:b/>
        </w:rPr>
        <w:t xml:space="preserve">Tulos</w:t>
      </w:r>
    </w:p>
    <w:p>
      <w:r>
        <w:t xml:space="preserve">Mitä öljyn hinnannousu pakotti GM:n, Fordin ja Chryslerin tekemään?</w:t>
      </w:r>
    </w:p>
    <w:p>
      <w:r>
        <w:rPr>
          <w:b/>
        </w:rPr>
        <w:t xml:space="preserve">Tulos</w:t>
      </w:r>
    </w:p>
    <w:p>
      <w:r>
        <w:t xml:space="preserve">Mikä oli amerikkalaisten autojen keskimääräinen mpg vuonna 1979?</w:t>
      </w:r>
    </w:p>
    <w:p>
      <w:r>
        <w:rPr>
          <w:b/>
        </w:rPr>
        <w:t xml:space="preserve">Tulos</w:t>
      </w:r>
    </w:p>
    <w:p>
      <w:r>
        <w:t xml:space="preserve">Mikä oli öljytynnyrin hinta vuonna 1970?</w:t>
      </w:r>
    </w:p>
    <w:p>
      <w:r>
        <w:rPr>
          <w:b/>
        </w:rPr>
        <w:t xml:space="preserve">Tulos</w:t>
      </w:r>
    </w:p>
    <w:p>
      <w:r>
        <w:t xml:space="preserve">Mitkä ovat kaksi pientä automallia, jotka eivät elpyneet vuonna 1974?</w:t>
      </w:r>
    </w:p>
    <w:p>
      <w:r>
        <w:rPr>
          <w:b/>
        </w:rPr>
        <w:t xml:space="preserve">Tulos</w:t>
      </w:r>
    </w:p>
    <w:p>
      <w:r>
        <w:t xml:space="preserve">Kuinka monta matkustajaa Chevrolet Bel Air -malliin mahtui vuonna 1970?</w:t>
      </w:r>
    </w:p>
    <w:p>
      <w:r>
        <w:rPr>
          <w:b/>
        </w:rPr>
        <w:t xml:space="preserve">Esimerkki 8.824</w:t>
      </w:r>
    </w:p>
    <w:p>
      <w:r>
        <w:t xml:space="preserve">Läpikulku: Skotlannissa on hyvin erilainen koulutusjärjestelmä kuin Englannissa ja Walesissa, vaikka se perustuu myös peruskoulutukseen. Siirtymisikärajat ovat erilaiset, tutkinnot erilaiset ja valinnanvapaus- ja tarjontafilosofia on erilainen. Kaikki julkisin varoin rahoitetut peruskoulut ja lukiot ovat peruskouluja. Skotlannin hallitus on hylännyt suunnitelmat erityiskouluista vuodesta 2005 alkaen.</w:t>
      </w:r>
    </w:p>
    <w:p>
      <w:r>
        <w:rPr>
          <w:b/>
        </w:rPr>
        <w:t xml:space="preserve">Tulos</w:t>
      </w:r>
    </w:p>
    <w:p>
      <w:r>
        <w:t xml:space="preserve">Minkä tyyppisiä ovat kaikki Skotlannin yksityiset peruskoulut ja lukiot?</w:t>
      </w:r>
    </w:p>
    <w:p>
      <w:r>
        <w:rPr>
          <w:b/>
        </w:rPr>
        <w:t xml:space="preserve">Tulos</w:t>
      </w:r>
    </w:p>
    <w:p>
      <w:r>
        <w:t xml:space="preserve">Minkä tyyppisiä ovat kaikki Englannin julkiset peruskoulut ja lukiot?</w:t>
      </w:r>
    </w:p>
    <w:p>
      <w:r>
        <w:rPr>
          <w:b/>
        </w:rPr>
        <w:t xml:space="preserve">Tulos</w:t>
      </w:r>
    </w:p>
    <w:p>
      <w:r>
        <w:t xml:space="preserve">Mitä Englanti on kieltäytynyt hyväksymästä?</w:t>
      </w:r>
    </w:p>
    <w:p>
      <w:r>
        <w:rPr>
          <w:b/>
        </w:rPr>
        <w:t xml:space="preserve">Tulos</w:t>
      </w:r>
    </w:p>
    <w:p>
      <w:r>
        <w:t xml:space="preserve">Milloin Englannissa hylättiin viimeksi erikoiskoulumalli?</w:t>
      </w:r>
    </w:p>
    <w:p>
      <w:r>
        <w:rPr>
          <w:b/>
        </w:rPr>
        <w:t xml:space="preserve">Tulos</w:t>
      </w:r>
    </w:p>
    <w:p>
      <w:r>
        <w:t xml:space="preserve">Milloin Skotlannissa ei viimeksi hylätty erikoiskoulumallia?</w:t>
      </w:r>
    </w:p>
    <w:p>
      <w:r>
        <w:rPr>
          <w:b/>
        </w:rPr>
        <w:t xml:space="preserve">Esimerkki 8.825</w:t>
      </w:r>
    </w:p>
    <w:p>
      <w:r>
        <w:t xml:space="preserve">Läpikulku: Tämä on ainutlaatuinen oikeudenkäynnin tyyppi, joka voidaan nostaa liittovaltion tuomioistuimissa. Tämä on ainoa tapa nostaa kanne liittovaltion tuomioistuimissa. Liittovaltion habeas corpus -oikeudenkäynti on sivullisen muutoksenhaun laji, ja se on ainoa tapa, jolla osavaltion vangit voivat hakea muutosta kuolemantuomioon liittovaltion tuomioistuimessa (lukuun ottamatta certiorari-hakemuksia Yhdysvaltojen korkeimmalle oikeudelle sekä suoran muutoksenhaun että osavaltion sivullisen muutoksenhaun jälkeen). Liittovaltion habeas corpus -menettelyn soveltamisalaa säännellään vuonna 1996 annetulla terrorisminvastaisella ja tehokkaasta kuolemanrangaistuksesta annetulla lailla, joka rajoitti huomattavasti sen aiempaa soveltamisalaa. Liittovaltion habeas corpus -menettelyn tarkoituksena on varmistaa, että osavaltioiden tuomioistuimet ovat suoran muutoksenhaun ja osavaltioiden sivutoimisen muutoksenhaun avulla tehneet vähintään kohtuullista työtä vangin liittovaltion perustuslaillisten oikeuksien suojelemiseksi. Vangit voivat myös käyttää liittovaltion habeas corpus -oikeudenkäyntejä tuodakseen esiin uusia todisteita siitä, että he ovat syyttömiä rikokseen, mutta ollakseen pätevä puolustus tässä prosessin myöhäisessä vaiheessa syyttömyyttä koskevien todisteiden on oltava todella vakuuttavia.</w:t>
      </w:r>
    </w:p>
    <w:p>
      <w:r>
        <w:rPr>
          <w:b/>
        </w:rPr>
        <w:t xml:space="preserve">Tulos</w:t>
      </w:r>
    </w:p>
    <w:p>
      <w:r>
        <w:t xml:space="preserve">Mikä laki ei rajoittanut liittovaltion habeas corpus -oikeutta?</w:t>
      </w:r>
    </w:p>
    <w:p>
      <w:r>
        <w:rPr>
          <w:b/>
        </w:rPr>
        <w:t xml:space="preserve">Tulos</w:t>
      </w:r>
    </w:p>
    <w:p>
      <w:r>
        <w:t xml:space="preserve">Miten osavaltion vangit voivat hakea liittovaltion tuomioistuimelta, että kuolemantuomiota ei kumota?</w:t>
      </w:r>
    </w:p>
    <w:p>
      <w:r>
        <w:rPr>
          <w:b/>
        </w:rPr>
        <w:t xml:space="preserve">Tulos</w:t>
      </w:r>
    </w:p>
    <w:p>
      <w:r>
        <w:t xml:space="preserve">Jos vangit käyttävät liittovaltion habeas corpus -oikeutta esittääkseen todisteita siitä, että he ovat syyllisiä, millaisia todisteiden on oltava?</w:t>
      </w:r>
    </w:p>
    <w:p>
      <w:r>
        <w:rPr>
          <w:b/>
        </w:rPr>
        <w:t xml:space="preserve">Esimerkki 8.826</w:t>
      </w:r>
    </w:p>
    <w:p>
      <w:r>
        <w:t xml:space="preserve">Läpikulku: Kuten suurin osa Eurooppaa, esihistoriallinen Britannia ja Irlanti olivat metsän ja suon peitossa. Metsänraivaus alkoi noin 6000 eKr. ja kiihtyi keskiajalla. Tästä huolimatta Britannia säilytti aarniometsänsä pidempään kuin suurin osa Euroopasta pienen väestömäärän ja myöhemmin kehittyneen kaupan ja teollisuuden ansiosta, eikä puupula ollut ongelma ennen 1600-lukua. 1700-luvulle tultaessa suurin osa Britannian metsistä käytettiin laivanrakennukseen tai puuhiilen valmistukseen, ja maan oli pakko tuoda puutavaraa Skandinaviasta, Pohjois-Amerikasta ja Baltiasta. Suurin osa Irlannin metsämaasta on valtion metsitysohjelmien ylläpitämää. Kaupunkialueiden ulkopuolella lähes kaikki maa-alueet ovat maatalousmaata. Itä- ja Pohjois-Skotlannissa sekä Kaakkois-Englannissa on kuitenkin jäljellä suhteellisen suuria metsäalueita. Tammi, jalava, saarni ja pyökki ovat Englannin yleisimpiä puulajeja. Skotlannissa mänty ja koivu ovat yleisimpiä. Irlannin luonnonmetsät ovat pääasiassa tammea, saarnea, jalavaa, koivua ja mäntyä. Myös pyökki ja lehmus, jotka eivät ole Irlannissa alkuperäisiä, ovat siellä yleisiä. Viljelysmailla on monenlaista puoliluonnollista kasvillisuutta, ruohoja ja kukkivia kasveja. Metsissä, pensasaidoissa, vuorenrinteillä ja soilla kasvaa kanervaa, luonnonvaraisia heinäkasveja, gorsea ja ahdekaunokkia.</w:t>
      </w:r>
    </w:p>
    <w:p>
      <w:r>
        <w:rPr>
          <w:b/>
        </w:rPr>
        <w:t xml:space="preserve">Tulos</w:t>
      </w:r>
    </w:p>
    <w:p>
      <w:r>
        <w:t xml:space="preserve">Jää ja lumi peitti esihistoriallisen Britannian ja minkä muun maan?</w:t>
      </w:r>
    </w:p>
    <w:p>
      <w:r>
        <w:rPr>
          <w:b/>
        </w:rPr>
        <w:t xml:space="preserve">Tulos</w:t>
      </w:r>
    </w:p>
    <w:p>
      <w:r>
        <w:t xml:space="preserve">Jää ja lumi peitti esihistoriallisen Irlannin ja minkä muun maan?</w:t>
      </w:r>
    </w:p>
    <w:p>
      <w:r>
        <w:rPr>
          <w:b/>
        </w:rPr>
        <w:t xml:space="preserve">Tulos</w:t>
      </w:r>
    </w:p>
    <w:p>
      <w:r>
        <w:t xml:space="preserve">Minkä maan aarniometsät kestivät suuren väestömäärän vuoksi kauemmin kuin useimmat muut maat?</w:t>
      </w:r>
    </w:p>
    <w:p>
      <w:r>
        <w:rPr>
          <w:b/>
        </w:rPr>
        <w:t xml:space="preserve">Tulos</w:t>
      </w:r>
    </w:p>
    <w:p>
      <w:r>
        <w:t xml:space="preserve">Millä vuosisadalla suopulasta tuli ongelma?</w:t>
      </w:r>
    </w:p>
    <w:p>
      <w:r>
        <w:rPr>
          <w:b/>
        </w:rPr>
        <w:t xml:space="preserve">Tulos</w:t>
      </w:r>
    </w:p>
    <w:p>
      <w:r>
        <w:t xml:space="preserve">Kuka ylläpitää Irlannin karuinta maata? </w:t>
      </w:r>
    </w:p>
    <w:p>
      <w:r>
        <w:rPr>
          <w:b/>
        </w:rPr>
        <w:t xml:space="preserve">Esimerkki 8.827</w:t>
      </w:r>
    </w:p>
    <w:p>
      <w:r>
        <w:t xml:space="preserve">Läpikulku: Colquhounin utilitaristinen lähestymistapa ongelmaan - hän käytti kustannus-hyöty-argumenttia saadakseen tukea hyötyviltä yrityksiltä - mahdollisti sen, mitä Henry ja John Fielding eivät onnistuneet Bow Streetin etsiviensä kohdalla saavuttamaan. Toisin kuin Bow Streetin apurahajärjestelmä, jokipoliisit olivat kokopäiväisiä, palkattuja virkamiehiä, jotka eivät saaneet ottaa yksityisiä palkkioita. Hänen toinen panoksensa oli ennaltaehkäisevän poliisitoiminnan käsite; hänen poliisiensa oli määrä toimia hyvin näkyvänä rikollisuuden pelotteena pysyvän läsnäolonsa ansiosta Thamesilla. Colquhounin innovaatiot olivat ratkaiseva kehitysaskel, joka johti kolme vuosikymmentä myöhemmin Robert Peelin "uuteen" poliisiin.</w:t>
      </w:r>
    </w:p>
    <w:p>
      <w:r>
        <w:rPr>
          <w:b/>
        </w:rPr>
        <w:t xml:space="preserve">Tulos</w:t>
      </w:r>
    </w:p>
    <w:p>
      <w:r>
        <w:t xml:space="preserve">Kuka ampui Bow Streetin etsivät?</w:t>
      </w:r>
    </w:p>
    <w:p>
      <w:r>
        <w:rPr>
          <w:b/>
        </w:rPr>
        <w:t xml:space="preserve">Tulos</w:t>
      </w:r>
    </w:p>
    <w:p>
      <w:r>
        <w:t xml:space="preserve">Miten Bow Street -ryhmä sai palkkaa työntekijöiltään?</w:t>
      </w:r>
    </w:p>
    <w:p>
      <w:r>
        <w:rPr>
          <w:b/>
        </w:rPr>
        <w:t xml:space="preserve">Tulos</w:t>
      </w:r>
    </w:p>
    <w:p>
      <w:r>
        <w:t xml:space="preserve">Miten James Riverin poliisi maksoi työntekijöilleen?</w:t>
      </w:r>
    </w:p>
    <w:p>
      <w:r>
        <w:rPr>
          <w:b/>
        </w:rPr>
        <w:t xml:space="preserve">Tulos</w:t>
      </w:r>
    </w:p>
    <w:p>
      <w:r>
        <w:t xml:space="preserve">Kuka hylkäsi "uuden" poliisin käsitteen?</w:t>
      </w:r>
    </w:p>
    <w:p>
      <w:r>
        <w:rPr>
          <w:b/>
        </w:rPr>
        <w:t xml:space="preserve">Tulos</w:t>
      </w:r>
    </w:p>
    <w:p>
      <w:r>
        <w:t xml:space="preserve">Millä aikataululla Thames Riverin poliisin työntekijät eivät työskennelleet?</w:t>
      </w:r>
    </w:p>
    <w:p>
      <w:r>
        <w:rPr>
          <w:b/>
        </w:rPr>
        <w:t xml:space="preserve">Esimerkki 8.828</w:t>
      </w:r>
    </w:p>
    <w:p>
      <w:r>
        <w:t xml:space="preserve">Läpikulku: Saksan osallistuminen länsimaiseen imperialismiin oli vähäpätöinen 1800-luvun loppupuolelle saakka, koska se ei ollut merivaltio eikä kansallisvaltio, kuten siitä lopulta tulisi. Itävallan osallistuminen johtui pääasiassa Habsburgien hallinnasta ensimmäisessä keisarikunnassa, Espanjan valtaistuimesta ja muista kuningashuoneista.[lisäselvitystä tarvitaan] Sen jälkeen, kun Napoleon, joka aiheutti Pyhän saksalais-roomalaisen keisarikunnan hajoamisen, oli hävinnyt, Preussi ja Saksan valtiot pysyttelivät edelleen kaukana imperialismista ja manipuloivat mieluummin eurooppalaista järjestelmää Euroopan konsertin kautta. Sen jälkeen kun Preussi yhdisti muut valtiot toiseksi Saksan valtakunnaksi Ranskan ja Saksan sodan jälkeen, sen pitkäaikainen liittokansleri Otto von Bismarck (1862-90) vastusti pitkään siirtomaahankintoja väittäen, että tällaisten omistusten hankkimisen, ylläpitämisen ja puolustamisen taakka olisi suurempi kuin mahdolliset hyödyt. Hän katsoi, että siirtomaat eivät maksa itseään takaisin, että Saksan byrokraattinen järjestelmä ei toimisi hyvin tropiikissa ja että siirtomaita koskevat diplomaattiset kiistat veisivät Saksan huomion pois sen keskeisestä edusta, itse Euroopasta.</w:t>
      </w:r>
    </w:p>
    <w:p>
      <w:r>
        <w:rPr>
          <w:b/>
        </w:rPr>
        <w:t xml:space="preserve">Tulos</w:t>
      </w:r>
    </w:p>
    <w:p>
      <w:r>
        <w:t xml:space="preserve"> Saksalla ei ole imperialistista tulevaisuutta ennen kuin milloin?</w:t>
      </w:r>
    </w:p>
    <w:p>
      <w:r>
        <w:rPr>
          <w:b/>
        </w:rPr>
        <w:t xml:space="preserve">Tulos</w:t>
      </w:r>
    </w:p>
    <w:p>
      <w:r>
        <w:t xml:space="preserve"> Milloin Otto von Bismarck kuoli?</w:t>
      </w:r>
    </w:p>
    <w:p>
      <w:r>
        <w:rPr>
          <w:b/>
        </w:rPr>
        <w:t xml:space="preserve">Tulos</w:t>
      </w:r>
    </w:p>
    <w:p>
      <w:r>
        <w:t xml:space="preserve"> Milloin Saksan kolmas valtakunta perustettiin?</w:t>
      </w:r>
    </w:p>
    <w:p>
      <w:r>
        <w:rPr>
          <w:b/>
        </w:rPr>
        <w:t xml:space="preserve">Tulos</w:t>
      </w:r>
    </w:p>
    <w:p>
      <w:r>
        <w:t xml:space="preserve"> Mikä ei ollut Saksan keskeinen etu?</w:t>
      </w:r>
    </w:p>
    <w:p>
      <w:r>
        <w:rPr>
          <w:b/>
        </w:rPr>
        <w:t xml:space="preserve">Tulos</w:t>
      </w:r>
    </w:p>
    <w:p>
      <w:r>
        <w:t xml:space="preserve"> Kuka ei aiheuttanut Pyhän Rooman valtakunnan hajoamista?</w:t>
      </w:r>
    </w:p>
    <w:p>
      <w:r>
        <w:rPr>
          <w:b/>
        </w:rPr>
        <w:t xml:space="preserve">Esimerkki 8.829</w:t>
      </w:r>
    </w:p>
    <w:p>
      <w:r>
        <w:t xml:space="preserve">Läpikulku: Syyskuuhun 2012 mennessä luettelosta on poistettu 56 lajia; 28 lajia on poistettu luettelosta elpymisen vuoksi, 10 lajia on hävinnyt (joista seitsemän lajin uskotaan kuolleen sukupuuttoon ennen luetteloon merkitsemistä), 10 lajia on poistettu luettelosta taksonomisten luokittelukäytäntöjen muuttumisen vuoksi, 6 lajia on löydetty uusien populaatioiden vuoksi, 1 laji on poistettu luetteloon merkitsemistä koskevan säännön virheen vuoksi ja 1 laji on poistettu luettelosta, koska uhanalaisia lajeja koskevaan lakiin on tehty muutos, joka edellyttää lajin poistamista luettelosta. Kaksikymmentäviisi muuta lajia on siirretty luettelosta "uhanalaisen" asemasta "vaarantuneen" asemaan.</w:t>
      </w:r>
    </w:p>
    <w:p>
      <w:r>
        <w:rPr>
          <w:b/>
        </w:rPr>
        <w:t xml:space="preserve">Tulos</w:t>
      </w:r>
    </w:p>
    <w:p>
      <w:r>
        <w:t xml:space="preserve">Kuinka monta lajia poistettiin luettelosta syyskuussa 2012?</w:t>
      </w:r>
    </w:p>
    <w:p>
      <w:r>
        <w:rPr>
          <w:b/>
        </w:rPr>
        <w:t xml:space="preserve">Tulos</w:t>
      </w:r>
    </w:p>
    <w:p>
      <w:r>
        <w:t xml:space="preserve">Kuinka monta lajia on muuttunut uhanalaisesta vaarantuneeksi?</w:t>
      </w:r>
    </w:p>
    <w:p>
      <w:r>
        <w:rPr>
          <w:b/>
        </w:rPr>
        <w:t xml:space="preserve">Tulos</w:t>
      </w:r>
    </w:p>
    <w:p>
      <w:r>
        <w:t xml:space="preserve">Kuinka monta uutta väestöä menetettiin?</w:t>
      </w:r>
    </w:p>
    <w:p>
      <w:r>
        <w:rPr>
          <w:b/>
        </w:rPr>
        <w:t xml:space="preserve">Tulos</w:t>
      </w:r>
    </w:p>
    <w:p>
      <w:r>
        <w:t xml:space="preserve">Kuinka moni laji on elpynyt vuoden 2012 jälkeen muutosten ansiosta?</w:t>
      </w:r>
    </w:p>
    <w:p>
      <w:r>
        <w:rPr>
          <w:b/>
        </w:rPr>
        <w:t xml:space="preserve">Tulos</w:t>
      </w:r>
    </w:p>
    <w:p>
      <w:r>
        <w:t xml:space="preserve">Milloin EKT:n muutos julkaistiin?</w:t>
      </w:r>
    </w:p>
    <w:p>
      <w:r>
        <w:rPr>
          <w:b/>
        </w:rPr>
        <w:t xml:space="preserve">Esimerkki 8.830</w:t>
      </w:r>
    </w:p>
    <w:p>
      <w:r>
        <w:t xml:space="preserve">Läpikulku: Houstonissa sijaitsee neljä erillistä ja erillistä osavaltion yliopistoa. Houstonin yliopisto on kansallisesti tunnustettu ykkösluokan tutkimusyliopisto, ja se on Houstonin yliopistojärjestelmän lippulaiva. Houstonin yliopisto on Teksasin kolmanneksi suurin yliopisto, ja sen 667 hehtaarin kampuksella Houstonin kaakkoisosassa on lähes 40 000 opiskelijaa. University of Houston-Clear Lake ja University of Houston-Downtown ovat itsenäisiä yliopistoja; ne eivät ole Houstonin yliopiston sivukyliä. Historiallisessa Third Ward -yhteisössä sijaitsee Texas Southern University, joka on yksi Yhdysvaltojen suurimmista historiallisesti mustista korkeakouluista ja yliopistoista.</w:t>
      </w:r>
    </w:p>
    <w:p>
      <w:r>
        <w:rPr>
          <w:b/>
        </w:rPr>
        <w:t xml:space="preserve">Tulos</w:t>
      </w:r>
    </w:p>
    <w:p>
      <w:r>
        <w:t xml:space="preserve">Kuinka monta erillistä yliopistoa Teksasissa on?</w:t>
      </w:r>
    </w:p>
    <w:p>
      <w:r>
        <w:rPr>
          <w:b/>
        </w:rPr>
        <w:t xml:space="preserve">Tulos</w:t>
      </w:r>
    </w:p>
    <w:p>
      <w:r>
        <w:t xml:space="preserve"> Kuinka monta opiskelijaa Texasin yliopistossa on?</w:t>
      </w:r>
    </w:p>
    <w:p>
      <w:r>
        <w:rPr>
          <w:b/>
        </w:rPr>
        <w:t xml:space="preserve">Tulos</w:t>
      </w:r>
    </w:p>
    <w:p>
      <w:r>
        <w:t xml:space="preserve"> Missä Teksasissa Houstonin yliopiston kampus sijaitsee?</w:t>
      </w:r>
    </w:p>
    <w:p>
      <w:r>
        <w:rPr>
          <w:b/>
        </w:rPr>
        <w:t xml:space="preserve">Tulos</w:t>
      </w:r>
    </w:p>
    <w:p>
      <w:r>
        <w:t xml:space="preserve"> Mikä yliopisto sijaitsee Houstonin neljännessä kaupunginosassa?</w:t>
      </w:r>
    </w:p>
    <w:p>
      <w:r>
        <w:rPr>
          <w:b/>
        </w:rPr>
        <w:t xml:space="preserve">Tulos</w:t>
      </w:r>
    </w:p>
    <w:p>
      <w:r>
        <w:t xml:space="preserve"> Millainen yliopisto on Texas Northern University?</w:t>
      </w:r>
    </w:p>
    <w:p>
      <w:r>
        <w:rPr>
          <w:b/>
        </w:rPr>
        <w:t xml:space="preserve">Esimerkki 8.831</w:t>
      </w:r>
    </w:p>
    <w:p>
      <w:r>
        <w:t xml:space="preserve">Läpikulku: Seos on joko puhtaiden tai melko puhtaiden kemiallisten alkuaineiden seos, joka muodostaa epäpuhtaan aineen (seoksen), joka säilyttää metallin ominaisuudet. Seos eroaa epäpuhtaasta metallista, kuten takorauta, siinä, että seostuksessa lisätyt epäpuhtaudet ovat yleensä toivottavia ja niistä on yleensä jotain hyötyä. Seokset valmistetaan sekoittamalla kahta tai useampaa ainetta, joista vähintään yksi on metalli. Tätä kutsutaan yleensä alkumetalliksi tai perusmetalliksi, ja tämän metallin nimi voi olla myös seoksen nimi. Muut aineosat voivat olla metalleja tai eivät, mutta kun ne sekoitetaan sulaan perusmetalliin, ne ovat liukoisia ja liukenevat seokseen.</w:t>
      </w:r>
    </w:p>
    <w:p>
      <w:r>
        <w:rPr>
          <w:b/>
        </w:rPr>
        <w:t xml:space="preserve">Tulos</w:t>
      </w:r>
    </w:p>
    <w:p>
      <w:r>
        <w:t xml:space="preserve">Mikä on epäpuhtaiden aineiden seos?</w:t>
      </w:r>
    </w:p>
    <w:p>
      <w:r>
        <w:rPr>
          <w:b/>
        </w:rPr>
        <w:t xml:space="preserve">Tulos</w:t>
      </w:r>
    </w:p>
    <w:p>
      <w:r>
        <w:t xml:space="preserve">Mikä on puhdas aine, joka säilyttää metallin ominaisuudet?</w:t>
      </w:r>
    </w:p>
    <w:p>
      <w:r>
        <w:rPr>
          <w:b/>
        </w:rPr>
        <w:t xml:space="preserve">Tulos</w:t>
      </w:r>
    </w:p>
    <w:p>
      <w:r>
        <w:t xml:space="preserve">Mitä toivottavaa ominaisuutta seoksella ja epäpuhtaalla metallilla ei ole?</w:t>
      </w:r>
    </w:p>
    <w:p>
      <w:r>
        <w:rPr>
          <w:b/>
        </w:rPr>
        <w:t xml:space="preserve">Tulos</w:t>
      </w:r>
    </w:p>
    <w:p>
      <w:r>
        <w:t xml:space="preserve">Sekoittaminen mitä tahansa, mikä tuottaa seoksen</w:t>
      </w:r>
    </w:p>
    <w:p>
      <w:r>
        <w:rPr>
          <w:b/>
        </w:rPr>
        <w:t xml:space="preserve">Tulos</w:t>
      </w:r>
    </w:p>
    <w:p>
      <w:r>
        <w:t xml:space="preserve">Mikä muu metalli on puhdas kuin metalliseos?</w:t>
      </w:r>
    </w:p>
    <w:p>
      <w:r>
        <w:rPr>
          <w:b/>
        </w:rPr>
        <w:t xml:space="preserve">Esimerkki 8.832</w:t>
      </w:r>
    </w:p>
    <w:p>
      <w:r>
        <w:t xml:space="preserve">Läpikulku: Vesivoima on termi, joka viittaa vesivoimalla tuotettuun sähköön; sähköenergian tuottaminen käyttämällä putoavan tai virtaavan veden painovoimaa. Vesivoima on laajimmin käytetty uusiutuvan energian muoto, ja sen osuus maailman sähköntuotannosta on 16 prosenttia - 3 427 terawattitunnin sähköntuotanto vuonna 2010, ja sen odotetaan kasvavan vuosittain noin 3,1 prosenttia seuraavien 25 vuoden aikana. Vesivoimalaitosten etuna on pitkäikäisyys, ja monet nykyiset laitokset ovat toimineet yli 100 vuotta.</w:t>
      </w:r>
    </w:p>
    <w:p>
      <w:r>
        <w:rPr>
          <w:b/>
        </w:rPr>
        <w:t xml:space="preserve">Tulos</w:t>
      </w:r>
    </w:p>
    <w:p>
      <w:r>
        <w:t xml:space="preserve"> Mikä on termi, joka ei viittaa vesivoimalla tuotettuun sähköön?</w:t>
      </w:r>
    </w:p>
    <w:p>
      <w:r>
        <w:rPr>
          <w:b/>
        </w:rPr>
        <w:t xml:space="preserve">Tulos</w:t>
      </w:r>
    </w:p>
    <w:p>
      <w:r>
        <w:t xml:space="preserve"> Mikä on termi, jolla viitataan muulla kuin vesivoimalla tuotettuun sähköön?</w:t>
      </w:r>
    </w:p>
    <w:p>
      <w:r>
        <w:rPr>
          <w:b/>
        </w:rPr>
        <w:t xml:space="preserve">Tulos</w:t>
      </w:r>
    </w:p>
    <w:p>
      <w:r>
        <w:t xml:space="preserve"> Mikä on vähiten käytetty uusiutuvan energian muoto?</w:t>
      </w:r>
    </w:p>
    <w:p>
      <w:r>
        <w:rPr>
          <w:b/>
        </w:rPr>
        <w:t xml:space="preserve">Tulos</w:t>
      </w:r>
    </w:p>
    <w:p>
      <w:r>
        <w:t xml:space="preserve">Kuinka suuri osuus maailman sähköntuotannosta on muun kuin vesivoiman osuus?</w:t>
      </w:r>
    </w:p>
    <w:p>
      <w:r>
        <w:rPr>
          <w:b/>
        </w:rPr>
        <w:t xml:space="preserve">Tulos</w:t>
      </w:r>
    </w:p>
    <w:p>
      <w:r>
        <w:t xml:space="preserve">Kuinka monta prosenttia sähköntuotannon odotetaan kasvavan vuosittain seuraavien 15 vuoden aikana?</w:t>
      </w:r>
    </w:p>
    <w:p>
      <w:r>
        <w:rPr>
          <w:b/>
        </w:rPr>
        <w:t xml:space="preserve">Esimerkki 8.833</w:t>
      </w:r>
    </w:p>
    <w:p>
      <w:r>
        <w:t xml:space="preserve">Läpikulku: Enrico Fermin johtama ryhmä onnistui 2. joulukuuta 1942 osana Manhattan-projektia käynnistämään ensimmäisen keinotekoisen itsekestävän ydinketjureaktion, Chicago Pile-1:n. Työskennellessään Chicagon yliopiston Stagg Fieldin katsomon alapuolella sijaitsevassa laboratoriossa ryhmä loi tällaiseen reaktioon tarvittavat olosuhteet kasaamalla yhteen 400 lyhyttä tonnia (360 metristä tonnia) grafiittia, 58 lyhyttä tonnia (53 metristä tonnia) uraanioksidia ja kuusi lyhyttä tonnia (5,5 metristä tonnia) uraanimetallia, josta suurin osa oli peräisin Westinghousen lampputehtaalta tilapäisessä valmistusprosessissa.</w:t>
      </w:r>
    </w:p>
    <w:p>
      <w:r>
        <w:rPr>
          <w:b/>
        </w:rPr>
        <w:t xml:space="preserve">Tulos</w:t>
      </w:r>
    </w:p>
    <w:p>
      <w:r>
        <w:t xml:space="preserve">Mikä oli viimeisen ihmisen luoman, itseään ylläpitävän ydinketjureaktion nimi?</w:t>
      </w:r>
    </w:p>
    <w:p>
      <w:r>
        <w:rPr>
          <w:b/>
        </w:rPr>
        <w:t xml:space="preserve">Tulos</w:t>
      </w:r>
    </w:p>
    <w:p>
      <w:r>
        <w:t xml:space="preserve">Minä päivänä luotiin viimeisin itseään ylläpitävä ydinketjureaktio keinotekoisesti?</w:t>
      </w:r>
    </w:p>
    <w:p>
      <w:r>
        <w:rPr>
          <w:b/>
        </w:rPr>
        <w:t xml:space="preserve">Tulos</w:t>
      </w:r>
    </w:p>
    <w:p>
      <w:r>
        <w:t xml:space="preserve">Minkä hankkeen parissa Fermi ei työskennellyt?</w:t>
      </w:r>
    </w:p>
    <w:p>
      <w:r>
        <w:rPr>
          <w:b/>
        </w:rPr>
        <w:t xml:space="preserve">Tulos</w:t>
      </w:r>
    </w:p>
    <w:p>
      <w:r>
        <w:t xml:space="preserve">Minkä oppilaitoksen kampuksella Chicago Pile-11 luotiin?</w:t>
      </w:r>
    </w:p>
    <w:p>
      <w:r>
        <w:rPr>
          <w:b/>
        </w:rPr>
        <w:t xml:space="preserve">Tulos</w:t>
      </w:r>
    </w:p>
    <w:p>
      <w:r>
        <w:t xml:space="preserve">Kuinka monta tonnia uraanioksidia käytettiin Chicago Pile-21:ssä?</w:t>
      </w:r>
    </w:p>
    <w:p>
      <w:r>
        <w:rPr>
          <w:b/>
        </w:rPr>
        <w:t xml:space="preserve">Esimerkki 8.834</w:t>
      </w:r>
    </w:p>
    <w:p>
      <w:r>
        <w:t xml:space="preserve">Läpikulku: Anne Catherine Emmerichin, saksalaisen augustinolaisnunnan, näkyjen perusteella löydettiin 1800-luvulla talo Efesoksen läheltä Turkista. Siitä lähtien roomalaiskatoliset pyhiinvaeltajat ovat vierailleet siellä Neitsyt Marian talona, ja he pitävät sitä paikkana, jossa Maria asui virkaanastumiseensa asti. Johanneksen evankeliumin mukaan Maria meni asumaan sen opetuslapsen luo, jota Jeesus rakasti,[Joh. 19:27] ja joka tunnistetaan evankelista Johannekseksi." Irenaeus ja Eusebius Kesarealainen kirjoittivat historiateoksissaan, että Johannes meni myöhemmin Efesokseen, mikä saattaa olla perustana varhaiselle uskomukselle, jonka mukaan Maria asui myös Efesoksessa Johanneksen kanssa.</w:t>
      </w:r>
    </w:p>
    <w:p>
      <w:r>
        <w:rPr>
          <w:b/>
        </w:rPr>
        <w:t xml:space="preserve">Tulos</w:t>
      </w:r>
    </w:p>
    <w:p>
      <w:r>
        <w:t xml:space="preserve">Missä Anne Catherine Emmerich asui?</w:t>
      </w:r>
    </w:p>
    <w:p>
      <w:r>
        <w:rPr>
          <w:b/>
        </w:rPr>
        <w:t xml:space="preserve">Tulos</w:t>
      </w:r>
    </w:p>
    <w:p>
      <w:r>
        <w:t xml:space="preserve">Missä Irenaeus ja Eusebius Kesarealainen asuivat?</w:t>
      </w:r>
    </w:p>
    <w:p>
      <w:r>
        <w:rPr>
          <w:b/>
        </w:rPr>
        <w:t xml:space="preserve">Tulos</w:t>
      </w:r>
    </w:p>
    <w:p>
      <w:r>
        <w:t xml:space="preserve">Millä vuosisadalla Anne Catherine Emmerich tapasi Irenaeen?</w:t>
      </w:r>
    </w:p>
    <w:p>
      <w:r>
        <w:rPr>
          <w:b/>
        </w:rPr>
        <w:t xml:space="preserve">Tulos</w:t>
      </w:r>
    </w:p>
    <w:p>
      <w:r>
        <w:t xml:space="preserve">Millä vuosisadalla Maria asui Efesossa Johanneksen kanssa?</w:t>
      </w:r>
    </w:p>
    <w:p>
      <w:r>
        <w:rPr>
          <w:b/>
        </w:rPr>
        <w:t xml:space="preserve">Tulos</w:t>
      </w:r>
    </w:p>
    <w:p>
      <w:r>
        <w:t xml:space="preserve">Minkä evankelistan Anne Catherine Emmerich tapasi Turkissa?</w:t>
      </w:r>
    </w:p>
    <w:p>
      <w:r>
        <w:rPr>
          <w:b/>
        </w:rPr>
        <w:t xml:space="preserve">Esimerkki 8.835</w:t>
      </w:r>
    </w:p>
    <w:p>
      <w:r>
        <w:t xml:space="preserve">Läpikulku: Tuomari Howard Lloyd Kalifornian pohjoisessa piirikunnassa San Josén osastolla hylkäsi Netbulan väitteet ja määräsi Netbulan poistamaan robots.txt-eston tilapäisesti käytöstä, jotta Chordiant voisi hakea pyytämänsä arkistoidut sivut.</w:t>
      </w:r>
    </w:p>
    <w:p>
      <w:r>
        <w:rPr>
          <w:b/>
        </w:rPr>
        <w:t xml:space="preserve">Tulos</w:t>
      </w:r>
    </w:p>
    <w:p>
      <w:r>
        <w:t xml:space="preserve">Kuka tuomari toimi puheenjohtajana asiassa Kalifornia vastaan Chordiant?</w:t>
      </w:r>
    </w:p>
    <w:p>
      <w:r>
        <w:rPr>
          <w:b/>
        </w:rPr>
        <w:t xml:space="preserve">Tulos</w:t>
      </w:r>
    </w:p>
    <w:p>
      <w:r>
        <w:t xml:space="preserve">Missä tuomioistuimessa Kalifornia v. Chordiant -juttu käsiteltiin?</w:t>
      </w:r>
    </w:p>
    <w:p>
      <w:r>
        <w:rPr>
          <w:b/>
        </w:rPr>
        <w:t xml:space="preserve">Tulos</w:t>
      </w:r>
    </w:p>
    <w:p>
      <w:r>
        <w:t xml:space="preserve">Mikä osapuoli voitti Kalifornian robots.txt-tiedostoa koskevan väitteensä?</w:t>
      </w:r>
    </w:p>
    <w:p>
      <w:r>
        <w:rPr>
          <w:b/>
        </w:rPr>
        <w:t xml:space="preserve">Tulos</w:t>
      </w:r>
    </w:p>
    <w:p>
      <w:r>
        <w:t xml:space="preserve">Kuka hylkäsi Kalifornian perustelut?</w:t>
      </w:r>
    </w:p>
    <w:p>
      <w:r>
        <w:rPr>
          <w:b/>
        </w:rPr>
        <w:t xml:space="preserve">Tulos</w:t>
      </w:r>
    </w:p>
    <w:p>
      <w:r>
        <w:t xml:space="preserve">Miksi Kalifornian sallittiin poistaa robots.txt-esto?</w:t>
      </w:r>
    </w:p>
    <w:p>
      <w:r>
        <w:rPr>
          <w:b/>
        </w:rPr>
        <w:t xml:space="preserve">Esimerkki 8.836</w:t>
      </w:r>
    </w:p>
    <w:p>
      <w:r>
        <w:t xml:space="preserve">Läpikulku: Kondensaattorit, erityisesti keraamiset kondensaattorit, ja vanhemmat mallit, kuten paperikondensaattorit, voivat absorboida ääniaaltoja, mikä aiheuttaa mikrofonisen vaikutuksen. Tärinä liikuttaa levyjä, jolloin kapasitanssi muuttuu, mikä puolestaan aiheuttaa vaihtovirtaa. Jotkin dielektriset aineet tuottavat myös pietsosähköisyyttä. Tästä aiheutuva häiriö on erityisen ongelmallinen audiosovelluksissa, sillä se voi aiheuttaa takaisinkytkentää tai tahatonta tallennusta. Käänteisessä mikrofonivaikutuksessa kondensaattorin levyjen välinen vaihteleva sähkökenttä aiheuttaa fyysisen voiman, joka liikuttaa niitä kaiuttimena. Tämä voi synnyttää kuultavaa ääntä, mutta kuluttaa energiaa ja rasittaa dielektristä ja mahdollista elektrolyyttiä.</w:t>
      </w:r>
    </w:p>
    <w:p>
      <w:r>
        <w:rPr>
          <w:b/>
        </w:rPr>
        <w:t xml:space="preserve">Tulos</w:t>
      </w:r>
    </w:p>
    <w:p>
      <w:r>
        <w:t xml:space="preserve"> Miksi kutsutaan vaikutusta, kun kondensaattorit eivät absorboi ääniaaltoja?</w:t>
      </w:r>
    </w:p>
    <w:p>
      <w:r>
        <w:rPr>
          <w:b/>
        </w:rPr>
        <w:t xml:space="preserve">Tulos</w:t>
      </w:r>
    </w:p>
    <w:p>
      <w:r>
        <w:t xml:space="preserve"> Mikä kondensaattorin arvo ei muutu, kun värähtely siirtää johtavia levyjä?</w:t>
      </w:r>
    </w:p>
    <w:p>
      <w:r>
        <w:rPr>
          <w:b/>
        </w:rPr>
        <w:t xml:space="preserve">Tulos</w:t>
      </w:r>
    </w:p>
    <w:p>
      <w:r>
        <w:t xml:space="preserve"> Millainen virta syntyy, kun kondensaattorin kapasitanssi on muuttumaton?</w:t>
      </w:r>
    </w:p>
    <w:p>
      <w:r>
        <w:rPr>
          <w:b/>
        </w:rPr>
        <w:t xml:space="preserve">Tulos</w:t>
      </w:r>
    </w:p>
    <w:p>
      <w:r>
        <w:t xml:space="preserve">Millaisissa sovelluksissa pietsosähköisyys ei ole koskaan ongelmallista?</w:t>
      </w:r>
    </w:p>
    <w:p>
      <w:r>
        <w:rPr>
          <w:b/>
        </w:rPr>
        <w:t xml:space="preserve">Tulos</w:t>
      </w:r>
    </w:p>
    <w:p>
      <w:r>
        <w:t xml:space="preserve">Miksi kutsutaan sitä, kun kondensaattorin johtavien levyjen välissä oleva muuttuva sähkökenttä pitää ne paikoillaan?</w:t>
      </w:r>
    </w:p>
    <w:p>
      <w:r>
        <w:rPr>
          <w:b/>
        </w:rPr>
        <w:t xml:space="preserve">Esimerkki 8.837</w:t>
      </w:r>
    </w:p>
    <w:p>
      <w:r>
        <w:t xml:space="preserve">Läpikulku: Utrecht Centraal-rautatieaseman vieressä, itä- ja länsisäänkäyntien kohdalla, sijaitsee Utrechtin tärkein paikallis- ja alueellinen linja-autoasema. Rautatieaseman laajamittaisten kunnostus- ja rakennustöiden vuoksi aseman bussipysäkit vaihtuvat usein. Pääsääntöisesti länteen suuntautuvat bussit lähtevät länsisisisäänkäynnin bussiasemalta, muut bussit itäpuolen asemalta. Utrechtin paikallisbusseja liikennöi Qbuzz - sen palveluihin kuuluu tiheä vuoroväli Uithofin yliopistoalueelle. Paikallisbussikalusto on yksi Euroopan puhtaimmista, sillä se käyttää vain Euro-VI-standardin mukaisia busseja sekä sähköbusseja kaupungin sisäisessä liikenteessä. Kaupungista lähteviä alueellisia busseja liikennöivät Arriva ja Connexxion.</w:t>
      </w:r>
    </w:p>
    <w:p>
      <w:r>
        <w:rPr>
          <w:b/>
        </w:rPr>
        <w:t xml:space="preserve">Tulos</w:t>
      </w:r>
    </w:p>
    <w:p>
      <w:r>
        <w:t xml:space="preserve">Mikä sijaitsee Utrechtin keskusrautatieasemaa vastapäätä?</w:t>
      </w:r>
    </w:p>
    <w:p>
      <w:r>
        <w:rPr>
          <w:b/>
        </w:rPr>
        <w:t xml:space="preserve">Tulos</w:t>
      </w:r>
    </w:p>
    <w:p>
      <w:r>
        <w:t xml:space="preserve">Mitä linja-autoaseman uudistaminen on aiheuttanut?</w:t>
      </w:r>
    </w:p>
    <w:p>
      <w:r>
        <w:rPr>
          <w:b/>
        </w:rPr>
        <w:t xml:space="preserve">Tulos</w:t>
      </w:r>
    </w:p>
    <w:p>
      <w:r>
        <w:t xml:space="preserve">Kuka käyttää sähköbusseja kaikilla paikallisbussilinjoilla?</w:t>
      </w:r>
    </w:p>
    <w:p>
      <w:r>
        <w:rPr>
          <w:b/>
        </w:rPr>
        <w:t xml:space="preserve">Tulos</w:t>
      </w:r>
    </w:p>
    <w:p>
      <w:r>
        <w:t xml:space="preserve">Minkä tyyppistä bussia Arriva käyttää kaupungin sisäisessä liikenteessä?</w:t>
      </w:r>
    </w:p>
    <w:p>
      <w:r>
        <w:rPr>
          <w:b/>
        </w:rPr>
        <w:t xml:space="preserve">Esimerkki 8.838</w:t>
      </w:r>
    </w:p>
    <w:p>
      <w:r>
        <w:t xml:space="preserve">Läpikulku: Antibiootit mullistivat lääketieteen 1900-luvulla, ja yhdessä rokotusten kanssa ne ovat johtaneet tuberkuloosin kaltaisten tautien lähes hävittämiseen kehittyneissä maissa. Niiden tehokkuus ja helppo saatavuus johtivat niiden liialliseen käyttöön erityisesti karjankasvatuksessa, mikä sai bakteerit kehittämään resistenssiä. Tämä on johtanut laajalle levinneisiin mikrobilääke- ja antibioottiresistenssiongelmiin, jotka ovat saaneet Maailman terveysjärjestön luokittelemaan mikrobilääkeresistenssin "vakavaksi uhkaksi, joka ei ole enää ennuste tulevaisuudesta, vaan se esiintyy juuri nyt maailman jokaisella alueella, ja se voi vaikuttaa keneen tahansa, kaikenikäiseen, missä tahansa maassa".</w:t>
      </w:r>
    </w:p>
    <w:p>
      <w:r>
        <w:rPr>
          <w:b/>
        </w:rPr>
        <w:t xml:space="preserve">Tulos</w:t>
      </w:r>
    </w:p>
    <w:p>
      <w:r>
        <w:t xml:space="preserve">Mikä on sairaus, joka on yleistynyt rokotteiden ja antibioottien ansiosta?</w:t>
      </w:r>
    </w:p>
    <w:p>
      <w:r>
        <w:rPr>
          <w:b/>
        </w:rPr>
        <w:t xml:space="preserve">Tulos</w:t>
      </w:r>
    </w:p>
    <w:p>
      <w:r>
        <w:t xml:space="preserve">Mikä on yksi ongelma, joka voi aiheutua ennusteiden liiallisesta käytöstä?</w:t>
      </w:r>
    </w:p>
    <w:p>
      <w:r>
        <w:rPr>
          <w:b/>
        </w:rPr>
        <w:t xml:space="preserve">Tulos</w:t>
      </w:r>
    </w:p>
    <w:p>
      <w:r>
        <w:t xml:space="preserve">Millä vuosisadalla tuberkuloosi otettiin ensimmäisen kerran käyttöön?</w:t>
      </w:r>
    </w:p>
    <w:p>
      <w:r>
        <w:rPr>
          <w:b/>
        </w:rPr>
        <w:t xml:space="preserve">Tulos</w:t>
      </w:r>
    </w:p>
    <w:p>
      <w:r>
        <w:t xml:space="preserve">Mikä järjestö kutsui bakteereja "vakavaksi uhaksi"?</w:t>
      </w:r>
    </w:p>
    <w:p>
      <w:r>
        <w:rPr>
          <w:b/>
        </w:rPr>
        <w:t xml:space="preserve">Tulos</w:t>
      </w:r>
    </w:p>
    <w:p>
      <w:r>
        <w:t xml:space="preserve">Mikä muu lääke toimi antibioottien rinnalla tuberkuloosin kaltaisten sairauksien luokittelemiseksi?</w:t>
      </w:r>
    </w:p>
    <w:p>
      <w:r>
        <w:rPr>
          <w:b/>
        </w:rPr>
        <w:t xml:space="preserve">Esimerkki 8.839</w:t>
      </w:r>
    </w:p>
    <w:p>
      <w:r>
        <w:t xml:space="preserve">Läpikulku: Raportti osoitti, että maailman HDI-indeksi nousi hieman viime vuoden raporttiin verrattuna. Nousua vauhditti kehitysmaiden, erityisesti vähiten kehittyneiden maiden ryhmän, yleinen parantuminen. Tätä merkittävää parannusta pohjalla tasoitti korkean tulotason maiden HDI:n lasku.</w:t>
      </w:r>
    </w:p>
    <w:p>
      <w:r>
        <w:rPr>
          <w:b/>
        </w:rPr>
        <w:t xml:space="preserve">Tulos</w:t>
      </w:r>
    </w:p>
    <w:p>
      <w:r>
        <w:t xml:space="preserve"> Missä maissa HDI on noussut?</w:t>
      </w:r>
    </w:p>
    <w:p>
      <w:r>
        <w:rPr>
          <w:b/>
        </w:rPr>
        <w:t xml:space="preserve">Esimerkki 8.840</w:t>
      </w:r>
    </w:p>
    <w:p>
      <w:r>
        <w:t xml:space="preserve">Läpikulku: Unicode-merkistöjen ja Unicode-merkkien välillä on oltava injektiiviset yhdistelmät, jotta voidaan helpottaa muuntamista Unicodeen ja mahdollistaa yhteentoimivuus vanhojen ohjelmistojen kanssa. Yhdenmukaisuuden puute erilaisissa aiempien japaninkielisten koodausten, kuten Shift-JIS tai EUC-JP, ja Unicoden välisissä kartoituksissa on johtanut siihen, että formaattimuunnokset eivät ole yhdenmukaisia, erityisesti perimätietokantatiedoissa paljon käytetyn merkin JIS X 0208 "～" (1-33, WAVE DASH) kartoittaminen joko U+FF5E ～ FULLWIDTH TILDE (Microsoft Windowsissa) tai U+301C 〜 WAVE DASH (muilla valmistajilla).</w:t>
      </w:r>
    </w:p>
    <w:p>
      <w:r>
        <w:rPr>
          <w:b/>
        </w:rPr>
        <w:t xml:space="preserve">Tulos</w:t>
      </w:r>
    </w:p>
    <w:p>
      <w:r>
        <w:t xml:space="preserve">Mikä auttaa muuntamaan merkkejä Unicodesta?</w:t>
      </w:r>
    </w:p>
    <w:p>
      <w:r>
        <w:rPr>
          <w:b/>
        </w:rPr>
        <w:t xml:space="preserve">Tulos</w:t>
      </w:r>
    </w:p>
    <w:p>
      <w:r>
        <w:t xml:space="preserve">WAVE DASH löytyy vain mistä käyttöjärjestelmäversiosta?</w:t>
      </w:r>
    </w:p>
    <w:p>
      <w:r>
        <w:rPr>
          <w:b/>
        </w:rPr>
        <w:t xml:space="preserve">Tulos</w:t>
      </w:r>
    </w:p>
    <w:p>
      <w:r>
        <w:t xml:space="preserve">Mikä on EUC-JP:n Windows-koodi?</w:t>
      </w:r>
    </w:p>
    <w:p>
      <w:r>
        <w:rPr>
          <w:b/>
        </w:rPr>
        <w:t xml:space="preserve">Tulos</w:t>
      </w:r>
    </w:p>
    <w:p>
      <w:r>
        <w:t xml:space="preserve">Mitkä ovat Unicoden kahden muodon nimet?</w:t>
      </w:r>
    </w:p>
    <w:p>
      <w:r>
        <w:rPr>
          <w:b/>
        </w:rPr>
        <w:t xml:space="preserve">Tulos</w:t>
      </w:r>
    </w:p>
    <w:p>
      <w:r>
        <w:t xml:space="preserve">Mitä johdonmukaisuuden puute estää?</w:t>
      </w:r>
    </w:p>
    <w:p>
      <w:r>
        <w:rPr>
          <w:b/>
        </w:rPr>
        <w:t xml:space="preserve">Esimerkki 8.841</w:t>
      </w:r>
    </w:p>
    <w:p>
      <w:r>
        <w:t xml:space="preserve">Läpikulku: Aurinko- ja tuulivoiman maailmanlaajuinen käyttö kasvoi edelleen merkittävästi vuonna 2012. Aurinkosähkön kulutus kasvoi 58 prosenttia 93 terawattituntiin (TWh). Tuulivoiman käyttö kasvoi vuonna 2012 18,1 prosenttia 521,3 TWh:iin. Maailmanlaajuisesti asennettu aurinko- ja tuulivoimakapasiteetti kasvoi edelleen, vaikka uudet investoinnit näihin teknologioihin vähenivät vuonna 2012. Maailmanlaajuiset investoinnit aurinkoenergiaan vuonna 2012 olivat 140,4 miljardia dollaria eli 11 prosenttia vähemmän kuin vuonna 2011, ja tuulivoimainvestoinnit vähenivät 10,1 prosenttia 80,3 miljardiin dollariin. Molempien teknologioiden alhaisempien tuotantokustannusten ansiosta asennetun kokonaiskapasiteetin määrä kasvoi kuitenkin voimakkaasti. Investointien väheneminen, mutta asennetun kapasiteetin kasvu, saattaa toistua myös vuonna 2013. Analyytikot odottavat markkinoiden kolminkertaistuvan vuoteen 2030 mennessä. Vuonna 2015 investoinnit uusiutuviin energialähteisiin ylittivät fossiiliset.</w:t>
      </w:r>
    </w:p>
    <w:p>
      <w:r>
        <w:rPr>
          <w:b/>
        </w:rPr>
        <w:t xml:space="preserve">Tulos</w:t>
      </w:r>
    </w:p>
    <w:p>
      <w:r>
        <w:t xml:space="preserve">Kuinka monta prosenttia aurinkosähkön kulutus väheni vuonna 2012?</w:t>
      </w:r>
    </w:p>
    <w:p>
      <w:r>
        <w:rPr>
          <w:b/>
        </w:rPr>
        <w:t xml:space="preserve">Tulos</w:t>
      </w:r>
    </w:p>
    <w:p>
      <w:r>
        <w:t xml:space="preserve">Kuinka monta prosenttia aurinkosähkön kulutus kasvoi vuonna 2013?</w:t>
      </w:r>
    </w:p>
    <w:p>
      <w:r>
        <w:rPr>
          <w:b/>
        </w:rPr>
        <w:t xml:space="preserve">Tulos</w:t>
      </w:r>
    </w:p>
    <w:p>
      <w:r>
        <w:t xml:space="preserve"> Kuinka monta prosenttia tuulivoiman käyttö väheni vuonna 2012?</w:t>
      </w:r>
    </w:p>
    <w:p>
      <w:r>
        <w:rPr>
          <w:b/>
        </w:rPr>
        <w:t xml:space="preserve">Tulos</w:t>
      </w:r>
    </w:p>
    <w:p>
      <w:r>
        <w:t xml:space="preserve"> Kuinka paljon aurinkoenergiaan investoitiin maailmanlaajuisesti vuonna 2013?</w:t>
      </w:r>
    </w:p>
    <w:p>
      <w:r>
        <w:rPr>
          <w:b/>
        </w:rPr>
        <w:t xml:space="preserve">Tulos</w:t>
      </w:r>
    </w:p>
    <w:p>
      <w:r>
        <w:t xml:space="preserve"> Analyytikot odottavat markkinoiden kaksinkertaistuvan mihin vuoteen mennessä?</w:t>
      </w:r>
    </w:p>
    <w:p>
      <w:r>
        <w:rPr>
          <w:b/>
        </w:rPr>
        <w:t xml:space="preserve">Esimerkki 8.842</w:t>
      </w:r>
    </w:p>
    <w:p>
      <w:r>
        <w:t xml:space="preserve">Läpikulku: Neoklassisen taloustieteen mukaan tulonjaon eriarvoisuus johtuu eroista työn, pääoman ja maan tuottamassa lisäarvossa. Työn sisäinen tulonjako johtuu eroista eri työntekijäluokkien tuottamassa lisäarvossa. Tässä näkökulmassa palkat ja voitot määräytyvät kunkin taloudellisen toimijan (työntekijä, kapitalisti/yrityksen omistaja, maanomistaja) marginaalisen lisäarvon perusteella. Näin ollen markkinataloudessa eriarvoisuus heijastaa tuottavuuseroa korkeapalkkaisten ja matalapalkkaisten ammattien välillä.</w:t>
      </w:r>
    </w:p>
    <w:p>
      <w:r>
        <w:rPr>
          <w:b/>
        </w:rPr>
        <w:t xml:space="preserve">Tulos</w:t>
      </w:r>
    </w:p>
    <w:p>
      <w:r>
        <w:t xml:space="preserve">Mikä ajatusfilosofia käsittelee varallisuuden tasa-arvoa?</w:t>
      </w:r>
    </w:p>
    <w:p>
      <w:r>
        <w:rPr>
          <w:b/>
        </w:rPr>
        <w:t xml:space="preserve">Tulos</w:t>
      </w:r>
    </w:p>
    <w:p>
      <w:r>
        <w:t xml:space="preserve">Mistä tuloerot eivät johdu?</w:t>
      </w:r>
    </w:p>
    <w:p>
      <w:r>
        <w:rPr>
          <w:b/>
        </w:rPr>
        <w:t xml:space="preserve">Tulos</w:t>
      </w:r>
    </w:p>
    <w:p>
      <w:r>
        <w:t xml:space="preserve">Mikä vaikuttaa varallisuuden jakautumiseen, kun ei arvioida työvoimaa?</w:t>
      </w:r>
    </w:p>
    <w:p>
      <w:r>
        <w:rPr>
          <w:b/>
        </w:rPr>
        <w:t xml:space="preserve">Tulos</w:t>
      </w:r>
    </w:p>
    <w:p>
      <w:r>
        <w:t xml:space="preserve">Mikä on termi, joka kuvaa välinpitämättömyyttä sen välillä, mitä korkeammin palkatut ja matalapalkkaiset ammattilaiset ansaitsevat?</w:t>
      </w:r>
    </w:p>
    <w:p>
      <w:r>
        <w:rPr>
          <w:b/>
        </w:rPr>
        <w:t xml:space="preserve">Tulos</w:t>
      </w:r>
    </w:p>
    <w:p>
      <w:r>
        <w:t xml:space="preserve">Miten tulot määräytyvät markkinoilla, joilla on eri tavoin kouluttamattomia työntekijöitä?</w:t>
      </w:r>
    </w:p>
    <w:p>
      <w:r>
        <w:rPr>
          <w:b/>
        </w:rPr>
        <w:t xml:space="preserve">Esimerkki 8.843</w:t>
      </w:r>
    </w:p>
    <w:p>
      <w:r>
        <w:t xml:space="preserve">Läpikulku: Viralliset julkaistut jäsenyystilastot, kuten edellä mainitut, sisältävät vain ne, jotka toimittavat raportteja henkilökohtaista palvelutehtäväänsä varten; viralliset tilastot eivät sisällä toimimattomia ja erotettuja henkilöitä tai muita, jotka saattavat osallistua heidän kokouksiinsa. Tämän seurauksena vain noin puolet niistä, jotka itsenäisesti identifioivat itsensä Jehovan todistajiksi riippumattomissa demografisissa tutkimuksissa, katsotaan itse uskon mukaan aktiivisiksi. Vuonna 2008 tehdyssä yhdysvaltalaisen Pew Forum on Religion &amp; Public Life -tutkimuksessa todettiin, että uskontoon kuuluvien keskuudessa uskontoa jatkavien osuus on alhainen: noin 37 prosenttia uskontoon kasvaneista henkilöistä jatkoi identifioitumistaan Jehovan todistajiksi.</w:t>
      </w:r>
    </w:p>
    <w:p>
      <w:r>
        <w:rPr>
          <w:b/>
        </w:rPr>
        <w:t xml:space="preserve">Tulos</w:t>
      </w:r>
    </w:p>
    <w:p>
      <w:r>
        <w:t xml:space="preserve">Vuonna 2008 tehdyn yhdysvaltalaisen Pew Forum -raportin mukaan kuinka moni protestantti uskoo yhä aktiivisesti siihen uskontoon, jossa hän on kasvanut?</w:t>
      </w:r>
    </w:p>
    <w:p>
      <w:r>
        <w:rPr>
          <w:b/>
        </w:rPr>
        <w:t xml:space="preserve">Tulos</w:t>
      </w:r>
    </w:p>
    <w:p>
      <w:r>
        <w:t xml:space="preserve">Kuinka suuri prosenttiosuus ihmisistä, jotka liittyvät Jehovan todistajiin aikuisena, päätyy lopulta olemaan passiivisia?</w:t>
      </w:r>
    </w:p>
    <w:p>
      <w:r>
        <w:rPr>
          <w:b/>
        </w:rPr>
        <w:t xml:space="preserve">Tulos</w:t>
      </w:r>
    </w:p>
    <w:p>
      <w:r>
        <w:t xml:space="preserve">Kuinka suuri prosenttiosuus Jehovan todistajista päätyy erotetuksi?</w:t>
      </w:r>
    </w:p>
    <w:p>
      <w:r>
        <w:rPr>
          <w:b/>
        </w:rPr>
        <w:t xml:space="preserve">Tulos</w:t>
      </w:r>
    </w:p>
    <w:p>
      <w:r>
        <w:t xml:space="preserve">Minä vuonna yhdysvaltalainen Pew Forum julkaisi ensimmäisen Religion &amp; Public Life -tutkimuksensa?</w:t>
      </w:r>
    </w:p>
    <w:p>
      <w:r>
        <w:rPr>
          <w:b/>
        </w:rPr>
        <w:t xml:space="preserve">Esimerkki 8.844</w:t>
      </w:r>
    </w:p>
    <w:p>
      <w:r>
        <w:t xml:space="preserve">Läpikulku: Garzêin tiibetiläisten autonominen prefektuuri ja Ngawan tiibetiläisten ja qiangien autonominen prefektuuri Länsi-Sichuanissa ovat tiibetiläisten ja qiangien asuttamia. Tiibetiläiset puhuvat khamsia ja amdo-tiibetiksiä, jotka ovat tiibetiläisiä kieliä, sekä erilaisia qiang-kieliä. Qiangit puhuvat qiangin kieliä ja usein myös tiibetiläisiä kieliä. Etelä-Sichuanissa sijaitsevan Liangshan Yi:n autonomisen prefektuurin yi-kansa puhuu Nuosun kieltä, joka on yksi lolo-burman kielistä. Yi-kielen kirjoitusasu on vuonna 1974 standardoitu yi-kirjoitusasu. Lounais-Kansallisuusyliopistossa on yksi Kiinan merkittävimmistä tiibetologian laitoksista, ja Lounais-Kansallisuuskustannuslaitos painattaa vähemmistökielistä kirjallisuutta. Sichuanin vähemmistöjen asuttamilla alueilla on kaksikielisiä kylttejä ja julkisissa kouluissa opetetaan muita kuin mandariinikieliä.</w:t>
      </w:r>
    </w:p>
    <w:p>
      <w:r>
        <w:rPr>
          <w:b/>
        </w:rPr>
        <w:t xml:space="preserve">Tulos</w:t>
      </w:r>
    </w:p>
    <w:p>
      <w:r>
        <w:t xml:space="preserve">Mitkä ovat Southwest University for Nationalitiesin suurimmat vähemmistöt?</w:t>
      </w:r>
    </w:p>
    <w:p>
      <w:r>
        <w:rPr>
          <w:b/>
        </w:rPr>
        <w:t xml:space="preserve">Tulos</w:t>
      </w:r>
    </w:p>
    <w:p>
      <w:r>
        <w:t xml:space="preserve">Mitä kieliä tiibetiläiset puhuvat Burmassa?</w:t>
      </w:r>
    </w:p>
    <w:p>
      <w:r>
        <w:rPr>
          <w:b/>
        </w:rPr>
        <w:t xml:space="preserve">Tulos</w:t>
      </w:r>
    </w:p>
    <w:p>
      <w:r>
        <w:t xml:space="preserve">Mitä kieltä mandariinikansa puhuu?</w:t>
      </w:r>
    </w:p>
    <w:p>
      <w:r>
        <w:rPr>
          <w:b/>
        </w:rPr>
        <w:t xml:space="preserve">Tulos</w:t>
      </w:r>
    </w:p>
    <w:p>
      <w:r>
        <w:t xml:space="preserve">Minä vuonna mandariinikielen kieli standardoitiin?</w:t>
      </w:r>
    </w:p>
    <w:p>
      <w:r>
        <w:rPr>
          <w:b/>
        </w:rPr>
        <w:t xml:space="preserve">Tulos</w:t>
      </w:r>
    </w:p>
    <w:p>
      <w:r>
        <w:t xml:space="preserve">Missä yliopistossa on yksi Kiinan merkittävimmistä burmalaisista osastoista?</w:t>
      </w:r>
    </w:p>
    <w:p>
      <w:r>
        <w:rPr>
          <w:b/>
        </w:rPr>
        <w:t xml:space="preserve">Esimerkki 8.845</w:t>
      </w:r>
    </w:p>
    <w:p>
      <w:r>
        <w:t xml:space="preserve">Läpikulku: Looginen empirismi (myös looginen positivismi tai neopositivismi) oli 1900-luvun alkupuolen yritys syntetisoida brittiläisen empirismin keskeiset ajatukset (esim. aistikokemuksen voimakas korostaminen tiedon perustana) eräiden matemaattisen logiikan oivallusten kanssa, joita Gottlob Frege ja Ludwig Wittgenstein olivat kehittäneet. Otto Neurath, Moritz Schlick ja muut Wienin piirin jäsenet sekä A.J. Ayer, Rudolf Carnap ja Hans Reichenbach kuuluivat tämän liikkeen avainhenkilöihin.</w:t>
      </w:r>
    </w:p>
    <w:p>
      <w:r>
        <w:rPr>
          <w:b/>
        </w:rPr>
        <w:t xml:space="preserve">Tulos</w:t>
      </w:r>
    </w:p>
    <w:p>
      <w:r>
        <w:t xml:space="preserve">Milloin Gottlob Fregen matemaattiset oivallukset julkaistiin?</w:t>
      </w:r>
    </w:p>
    <w:p>
      <w:r>
        <w:rPr>
          <w:b/>
        </w:rPr>
        <w:t xml:space="preserve">Tulos</w:t>
      </w:r>
    </w:p>
    <w:p>
      <w:r>
        <w:t xml:space="preserve">Kuka nimesi neopositivismin?</w:t>
      </w:r>
    </w:p>
    <w:p>
      <w:r>
        <w:rPr>
          <w:b/>
        </w:rPr>
        <w:t xml:space="preserve">Tulos</w:t>
      </w:r>
    </w:p>
    <w:p>
      <w:r>
        <w:t xml:space="preserve">Mihin Ludwig Wittgenstein kuului?</w:t>
      </w:r>
    </w:p>
    <w:p>
      <w:r>
        <w:rPr>
          <w:b/>
        </w:rPr>
        <w:t xml:space="preserve">Tulos</w:t>
      </w:r>
    </w:p>
    <w:p>
      <w:r>
        <w:t xml:space="preserve">Mikä oli Ludwig Wittgensteinin kansalaisuus?</w:t>
      </w:r>
    </w:p>
    <w:p>
      <w:r>
        <w:rPr>
          <w:b/>
        </w:rPr>
        <w:t xml:space="preserve">Tulos</w:t>
      </w:r>
    </w:p>
    <w:p>
      <w:r>
        <w:t xml:space="preserve">Kuka perusti Wienin piirin?</w:t>
      </w:r>
    </w:p>
    <w:p>
      <w:r>
        <w:rPr>
          <w:b/>
        </w:rPr>
        <w:t xml:space="preserve">Esimerkki 8.846</w:t>
      </w:r>
    </w:p>
    <w:p>
      <w:r>
        <w:t xml:space="preserve">Läpikulku: Roberts yhdessä kahden liikekumppaninsa Daniel Aaronin ja Julian A. Brodskyn kanssa osti vuonna 1963 American Cable Systemsin sen emoyhtiön, Jerrold Electronicsin, irrottamana 500 000 Yhdysvaltain dollarilla. American Cable oli tuolloin pieni kaapelioperaattori Tupelossa, Mississippissä, jolla oli viisi kanavaa ja 12 000 asiakasta. American Cable osti vuonna 1965 Storecast Corporation of America -yrityksen, joka oli tuotesijoitteluun erikoistunut supermarkettien markkinointiyritys. Koska Storecast oli Muzakin asiakas, American Cable osti ensimmäisen Muzakin franchising-yrityksensä Orlandosta, Floridasta.</w:t>
      </w:r>
    </w:p>
    <w:p>
      <w:r>
        <w:rPr>
          <w:b/>
        </w:rPr>
        <w:t xml:space="preserve">Tulos</w:t>
      </w:r>
    </w:p>
    <w:p>
      <w:r>
        <w:t xml:space="preserve">Kuinka paljon Jerrold Electronics oli?</w:t>
      </w:r>
    </w:p>
    <w:p>
      <w:r>
        <w:rPr>
          <w:b/>
        </w:rPr>
        <w:t xml:space="preserve">Tulos</w:t>
      </w:r>
    </w:p>
    <w:p>
      <w:r>
        <w:t xml:space="preserve">Ketkä kaksi kumppania omistivat Jerrold Electronicsin?</w:t>
      </w:r>
    </w:p>
    <w:p>
      <w:r>
        <w:rPr>
          <w:b/>
        </w:rPr>
        <w:t xml:space="preserve">Tulos</w:t>
      </w:r>
    </w:p>
    <w:p>
      <w:r>
        <w:t xml:space="preserve">Kuinka monta asiakasta Storecast Corporation of Americalla oli vuonna 1963?</w:t>
      </w:r>
    </w:p>
    <w:p>
      <w:r>
        <w:rPr>
          <w:b/>
        </w:rPr>
        <w:t xml:space="preserve">Tulos</w:t>
      </w:r>
    </w:p>
    <w:p>
      <w:r>
        <w:t xml:space="preserve">Mitä Ralph J. Roberts myi vuonna 1963?</w:t>
      </w:r>
    </w:p>
    <w:p>
      <w:r>
        <w:rPr>
          <w:b/>
        </w:rPr>
        <w:t xml:space="preserve">Tulos</w:t>
      </w:r>
    </w:p>
    <w:p>
      <w:r>
        <w:t xml:space="preserve">American Cable Systems oli minkä spin-off-yhtiön emoyhtiö?</w:t>
      </w:r>
    </w:p>
    <w:p>
      <w:r>
        <w:rPr>
          <w:b/>
        </w:rPr>
        <w:t xml:space="preserve">Esimerkki 8.847</w:t>
      </w:r>
    </w:p>
    <w:p>
      <w:r>
        <w:t xml:space="preserve">Läpikulku: (Paineistetuissa) kaupallisissa lentokoneissa matkustavilla matkustajilla on hätäapuna O2, joka toimitetaan heille automaattisesti matkustamon paineen alenemisen varalta. Äkillinen matkustamon painehäviö aktivoi jokaisen istuimen yläpuolella olevat kemialliset happigeneraattorit, jolloin happinaamarit putoavat. Kun maskista vedetään kiinni "hapen virtauksen käynnistämiseksi", kuten matkustamon turvallisuusohjeissa sanotaan, rautahiutaleet joutuvat kanisterin sisällä olevaan natriumkloraattiin. Eksoterminen reaktio tuottaa tasaisen happikaasuvirran.</w:t>
      </w:r>
    </w:p>
    <w:p>
      <w:r>
        <w:rPr>
          <w:b/>
        </w:rPr>
        <w:t xml:space="preserve">Tulos</w:t>
      </w:r>
    </w:p>
    <w:p>
      <w:r>
        <w:t xml:space="preserve">Kenellä on joskus ylimääräisiä O-tarvikkeita?</w:t>
      </w:r>
    </w:p>
    <w:p>
      <w:r>
        <w:rPr>
          <w:b/>
        </w:rPr>
        <w:t xml:space="preserve">Tulos</w:t>
      </w:r>
    </w:p>
    <w:p>
      <w:r>
        <w:t xml:space="preserve">Kenellä on O:ta hätävarastossa?</w:t>
      </w:r>
    </w:p>
    <w:p>
      <w:r>
        <w:rPr>
          <w:b/>
        </w:rPr>
        <w:t xml:space="preserve">Tulos</w:t>
      </w:r>
    </w:p>
    <w:p>
      <w:r>
        <w:t xml:space="preserve">Jos matkustamon paineistaminen on mahdollista, mitä matkustajat voivat käyttää?</w:t>
      </w:r>
    </w:p>
    <w:p>
      <w:r>
        <w:rPr>
          <w:b/>
        </w:rPr>
        <w:t xml:space="preserve">Tulos</w:t>
      </w:r>
    </w:p>
    <w:p>
      <w:r>
        <w:t xml:space="preserve">Minkälainen reaktio tuottaa happea lentokoneiden matkustamoissa?</w:t>
      </w:r>
    </w:p>
    <w:p>
      <w:r>
        <w:rPr>
          <w:b/>
        </w:rPr>
        <w:t xml:space="preserve">Esimerkki 8.848</w:t>
      </w:r>
    </w:p>
    <w:p>
      <w:r>
        <w:t xml:space="preserve">Läpikulku: Huhtikuussa 2016 Northwestern ilmoitti, että se liittyi Chicago Star Partnership -hankkeeseen, joka on City Collegesin aloite. Tämän kumppanuuden kautta Northwestern on yksi 15:stä Illinoisin julkisesta ja yksityisestä yliopistosta, jotka "tarjoavat stipendejä opiskelijoille, jotka valmistuvat Chicagon julkisista kouluista, hankkivat associate-tutkinnon jostakin kaupungin Community Collegesta ja pääsevät sitten kandidaatin tutkinto-ohjelmaan". Kumppanuuteen vaikutti pormestari Rahm Emanuel, joka kannusti paikallisia yliopistoja lisäämään mahdollisuuksia julkisten koulujen opiskelijoille. Chicagon yliopisto, Northeastern Illinois University, School of the Art Institute, DePaul University ja Loyola University ovat myös mukana Star Scholars -kumppanuudessa.</w:t>
      </w:r>
    </w:p>
    <w:p>
      <w:r>
        <w:rPr>
          <w:b/>
        </w:rPr>
        <w:t xml:space="preserve">Tulos</w:t>
      </w:r>
    </w:p>
    <w:p>
      <w:r>
        <w:t xml:space="preserve">Minkä City Collegen aloitteen Southwestern ilmoitti allekirjoittaneensa vuonna 2016?</w:t>
      </w:r>
    </w:p>
    <w:p>
      <w:r>
        <w:rPr>
          <w:b/>
        </w:rPr>
        <w:t xml:space="preserve">Tulos</w:t>
      </w:r>
    </w:p>
    <w:p>
      <w:r>
        <w:t xml:space="preserve"> Kuka rohkaisi paikallisia yliopistoja vähentämään julkisten koulujen opiskelijoiden mahdollisuuksia?</w:t>
      </w:r>
    </w:p>
    <w:p>
      <w:r>
        <w:rPr>
          <w:b/>
        </w:rPr>
        <w:t xml:space="preserve">Tulos</w:t>
      </w:r>
    </w:p>
    <w:p>
      <w:r>
        <w:t xml:space="preserve"> Mitä Chicago Star Partnership -ohjelman kautta tarjotaan Chicagon yksityiskoulujen oppilaille, jotka täyttävät lisäkoulutuskriteerit?</w:t>
      </w:r>
    </w:p>
    <w:p>
      <w:r>
        <w:rPr>
          <w:b/>
        </w:rPr>
        <w:t xml:space="preserve">Tulos</w:t>
      </w:r>
    </w:p>
    <w:p>
      <w:r>
        <w:t xml:space="preserve"> Kuka pormestari vaikutti Illinois Star Partnership -hankkeeseen?</w:t>
      </w:r>
    </w:p>
    <w:p>
      <w:r>
        <w:rPr>
          <w:b/>
        </w:rPr>
        <w:t xml:space="preserve">Esimerkki 8.849</w:t>
      </w:r>
    </w:p>
    <w:p>
      <w:r>
        <w:t xml:space="preserve">Läpikulku: Endosymbiontin sopeutuminen isännän elintapoihin johtaa moniin muutoksiin endosymbiontissa, joista tärkein on sen genomin koon raju pieneneminen. Tämä johtuu siitä, että monet geenit häviävät aineenvaihdunnan, DNA:n korjauksen ja rekombinaation aikana. Tärkeät geenit, jotka osallistuvat DNA:n transkriptioon RNA:ksi, proteiinien translaatioon ja DNA:n/RNA:n replikaatioon, säilyvät. Toisin sanoen genomin koon pieneneminen johtuu proteiineja koodaavien geenien häviämisestä eikä geenien välisten alueiden tai avoimen lukukehyksen (ORF) koon pienenemisestä. Näin ollen luonnollisesti kehittyvillä lajeilla, joilla on pienentyneitä geenikokoja, voi olla enemmän havaittavia eroja niiden välillä, mikä johtaa muutoksiin niiden evoluutionopeuksissa. Koska näihin hyönteisiin liittyvät endosymbioottiset bakteerit siirtyvät jälkeläisille tiukasti vertikaalisen geneettisen siirtymisen kautta, solunsisäiset bakteerit käyvät läpi monia esteitä prosessin aikana, mikä johtaa tehokkaiden populaatiokokojen pienenemiseen verrattuna vapaasti eläviin bakteereihin. Tätä endosymbioottisten bakteerien kyvyttömyyttä palauttaa villin tyypin fenotyyppinsä rekombinaatioprosessin kautta kutsutaan Mullerin salpa-ilmiöksi. Mullerin salpa-ilmiö yhdessä pienempien tehokkaiden populaatiokokojen kanssa on johtanut haitallisten mutaatioiden lisääntymiseen solunsisäisten bakteerien epäolennaisissa geeneissä. Tämä on voinut johtua isännän rikkaassa ympäristössä vallitsevien valintamekanismien puutteesta.</w:t>
      </w:r>
    </w:p>
    <w:p>
      <w:r>
        <w:rPr>
          <w:b/>
        </w:rPr>
        <w:t xml:space="preserve">Tulos</w:t>
      </w:r>
    </w:p>
    <w:p>
      <w:r>
        <w:t xml:space="preserve">Mitä tapahtuu, kun isännän elämäntapa pienentää endosymbiontin genomin kokoa?</w:t>
      </w:r>
    </w:p>
    <w:p>
      <w:r>
        <w:rPr>
          <w:b/>
        </w:rPr>
        <w:t xml:space="preserve">Tulos</w:t>
      </w:r>
    </w:p>
    <w:p>
      <w:r>
        <w:t xml:space="preserve">Mitä hyönteiset tarvitsevat vertikaaliseen siirtymiseen?</w:t>
      </w:r>
    </w:p>
    <w:p>
      <w:r>
        <w:rPr>
          <w:b/>
        </w:rPr>
        <w:t xml:space="preserve">Tulos</w:t>
      </w:r>
    </w:p>
    <w:p>
      <w:r>
        <w:t xml:space="preserve">Mitä tapahtuu, kun vapaasti elävien bakteerien tehollinen populaatiokoko kasvaa?</w:t>
      </w:r>
    </w:p>
    <w:p>
      <w:r>
        <w:rPr>
          <w:b/>
        </w:rPr>
        <w:t xml:space="preserve">Tulos</w:t>
      </w:r>
    </w:p>
    <w:p>
      <w:r>
        <w:t xml:space="preserve">Mitä tapahtuu, kun DNA/RNA-replikaatiot säilyvät?</w:t>
      </w:r>
    </w:p>
    <w:p>
      <w:r>
        <w:rPr>
          <w:b/>
        </w:rPr>
        <w:t xml:space="preserve">Esimerkki 8.850</w:t>
      </w:r>
    </w:p>
    <w:p>
      <w:r>
        <w:t xml:space="preserve">Läpikulku: Baptistit sotkeutuivat Yhdysvaltain sisällissotaa edeltäneeseen orjuutta koskevaan kiistaan. Kun metodistit ja baptistisaarnaajat olivat ensimmäisen suuren herätyksen aikana vastustaneet orjuutta ja kehottaneet vapauttamaan orjat, vuosikymmenten kuluessa he alkoivat mukautua instituutioon. He tekivät yhteistyötä etelän orjanomistajien kanssa paternalistisen instituution puolesta. Molemmat kirkkokunnat vetosivat suoraan orjiin ja vapaisiin mustiin, jotta nämä kääntyisivät. Erityisesti baptistit sallivat heille aktiivisen roolin seurakunnissa. 1800-luvun puoliväliin mennessä pohjoisen baptistit vastustivat yleensä orjuutta. Jännitteiden lisääntyessä Kotilähetysseura kieltäytyi vuonna 1844 nimittämästä lähetyssaarnaajaksi orjanomistajaa, jota Georgia oli ehdottanut. Se totesi, että lähetyssaarnaajat eivät voineet ottaa palvelijoita mukaansa ja että johtokunta ei myöskään halunnut näyttää suvaitsevan orjuutta.</w:t>
      </w:r>
    </w:p>
    <w:p>
      <w:r>
        <w:rPr>
          <w:b/>
        </w:rPr>
        <w:t xml:space="preserve">Tulos</w:t>
      </w:r>
    </w:p>
    <w:p>
      <w:r>
        <w:t xml:space="preserve">Milloin baptistit suljettiin pois orjuutta koskevasta kiistasta Yhdysvalloissa?</w:t>
      </w:r>
    </w:p>
    <w:p>
      <w:r>
        <w:rPr>
          <w:b/>
        </w:rPr>
        <w:t xml:space="preserve">Tulos</w:t>
      </w:r>
    </w:p>
    <w:p>
      <w:r>
        <w:t xml:space="preserve">Milloin metodisti- ja baptistisaarnaajat edistivät orjuutta ja kehottivat vapauttamaan ihmisiä?</w:t>
      </w:r>
    </w:p>
    <w:p>
      <w:r>
        <w:rPr>
          <w:b/>
        </w:rPr>
        <w:t xml:space="preserve">Tulos</w:t>
      </w:r>
    </w:p>
    <w:p>
      <w:r>
        <w:t xml:space="preserve">Mitä pohjoisen orjanomistajien kanssa työskentelevät baptistit kehottivat?</w:t>
      </w:r>
    </w:p>
    <w:p>
      <w:r>
        <w:rPr>
          <w:b/>
        </w:rPr>
        <w:t xml:space="preserve">Tulos</w:t>
      </w:r>
    </w:p>
    <w:p>
      <w:r>
        <w:t xml:space="preserve">Mikä uskontokunta kielsi mustilta aktiivisen roolin seurakunnassa?</w:t>
      </w:r>
    </w:p>
    <w:p>
      <w:r>
        <w:rPr>
          <w:b/>
        </w:rPr>
        <w:t xml:space="preserve">Tulos</w:t>
      </w:r>
    </w:p>
    <w:p>
      <w:r>
        <w:t xml:space="preserve">Minä vuonna Home Mission Society nimitti orjanomistajan lähetystyöntekijäksi?</w:t>
      </w:r>
    </w:p>
    <w:p>
      <w:r>
        <w:rPr>
          <w:b/>
        </w:rPr>
        <w:t xml:space="preserve">Esimerkki 8.851</w:t>
      </w:r>
    </w:p>
    <w:p>
      <w:r>
        <w:t xml:space="preserve">Läpikulku: Baran kehitti 1950-luvun lopulla amerikkalainen tietojenkäsittelytieteilijä Paul Baran käsitteen Distributed Adaptive Message Block Switching, jonka tavoitteena oli tarjota vikasietoinen ja tehokas reititysmenetelmä televiestintäviesteille osana Yhdysvaltojen puolustusministeriön rahoittamaa RAND Corporationin tutkimusohjelmaa. Tämä käsite oli vastakkainen ja ristiriidassa siihen asti vakiintuneiden periaatteiden kanssa, jotka koskivat verkon kaistanleveyden ennalta jakamista ja jotka olivat pitkälti vahvistuneet televiestinnän kehittämisen myötä Bell-järjestelmässä.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mukaan luettuna käsitteen sisällyttäminen varhaiseen ARPANET-verkkoon Yhdysvalloissa.</w:t>
      </w:r>
    </w:p>
    <w:p>
      <w:r>
        <w:rPr>
          <w:b/>
        </w:rPr>
        <w:t xml:space="preserve">Tulos</w:t>
      </w:r>
    </w:p>
    <w:p>
      <w:r>
        <w:t xml:space="preserve">Mikä käsite kehitettiin 1950-luvun lopulla?</w:t>
      </w:r>
    </w:p>
    <w:p>
      <w:r>
        <w:rPr>
          <w:b/>
        </w:rPr>
        <w:t xml:space="preserve">Tulos</w:t>
      </w:r>
    </w:p>
    <w:p>
      <w:r>
        <w:t xml:space="preserve">Mitä konseptilla toivottiin saavutettavan?</w:t>
      </w:r>
    </w:p>
    <w:p>
      <w:r>
        <w:rPr>
          <w:b/>
        </w:rPr>
        <w:t xml:space="preserve">Tulos</w:t>
      </w:r>
    </w:p>
    <w:p>
      <w:r>
        <w:t xml:space="preserve">Kuinka paljon rahoitusta RAND Corporation sai?</w:t>
      </w:r>
    </w:p>
    <w:p>
      <w:r>
        <w:rPr>
          <w:b/>
        </w:rPr>
        <w:t xml:space="preserve">Tulos</w:t>
      </w:r>
    </w:p>
    <w:p>
      <w:r>
        <w:t xml:space="preserve">Mikä oli Donald Davisin itsenäinen työ?</w:t>
      </w:r>
    </w:p>
    <w:p>
      <w:r>
        <w:rPr>
          <w:b/>
        </w:rPr>
        <w:t xml:space="preserve">Tulos</w:t>
      </w:r>
    </w:p>
    <w:p>
      <w:r>
        <w:t xml:space="preserve">Mikä oli Bell System?</w:t>
      </w:r>
    </w:p>
    <w:p>
      <w:r>
        <w:rPr>
          <w:b/>
        </w:rPr>
        <w:t xml:space="preserve">Tulos</w:t>
      </w:r>
    </w:p>
    <w:p>
      <w:r>
        <w:t xml:space="preserve">Mitä Yhdysvaltain puolustusministeriö sai RAND Corporationille myöntämästään rahoituksesta?</w:t>
      </w:r>
    </w:p>
    <w:p>
      <w:r>
        <w:rPr>
          <w:b/>
        </w:rPr>
        <w:t xml:space="preserve">Tulos</w:t>
      </w:r>
    </w:p>
    <w:p>
      <w:r>
        <w:t xml:space="preserve">Kuka antoi Paul Baranille tunnustusta hänen kehityksestään? </w:t>
      </w:r>
    </w:p>
    <w:p>
      <w:r>
        <w:rPr>
          <w:b/>
        </w:rPr>
        <w:t xml:space="preserve">Tulos</w:t>
      </w:r>
    </w:p>
    <w:p>
      <w:r>
        <w:t xml:space="preserve">Kuka loi Bell-järjestelmän?</w:t>
      </w:r>
    </w:p>
    <w:p>
      <w:r>
        <w:rPr>
          <w:b/>
        </w:rPr>
        <w:t xml:space="preserve">Tulos</w:t>
      </w:r>
    </w:p>
    <w:p>
      <w:r>
        <w:t xml:space="preserve">Packet Switchingin tavoitteena oli luoda mitä? </w:t>
      </w:r>
    </w:p>
    <w:p>
      <w:r>
        <w:rPr>
          <w:b/>
        </w:rPr>
        <w:t xml:space="preserve">Tulos</w:t>
      </w:r>
    </w:p>
    <w:p>
      <w:r>
        <w:t xml:space="preserve">Kuka loi ARPANETin? </w:t>
      </w:r>
    </w:p>
    <w:p>
      <w:r>
        <w:rPr>
          <w:b/>
        </w:rPr>
        <w:t xml:space="preserve">Tulos</w:t>
      </w:r>
    </w:p>
    <w:p>
      <w:r>
        <w:t xml:space="preserve">Kehittikö Paul Baran Distributed Adaptive Message Block Switchingin tavoitteenaan saada siitä rahaa?</w:t>
      </w:r>
    </w:p>
    <w:p>
      <w:r>
        <w:rPr>
          <w:b/>
        </w:rPr>
        <w:t xml:space="preserve">Tulos</w:t>
      </w:r>
    </w:p>
    <w:p>
      <w:r>
        <w:t xml:space="preserve">Saiko Paul Baran apua keneltäkään, kun hän kehitti konseptia?</w:t>
      </w:r>
    </w:p>
    <w:p>
      <w:r>
        <w:rPr>
          <w:b/>
        </w:rPr>
        <w:t xml:space="preserve">Tulos</w:t>
      </w:r>
    </w:p>
    <w:p>
      <w:r>
        <w:t xml:space="preserve">Pidettiinkö tämän konseptin kehittämistä alun perin "luokiteltuna" tai salaisena?</w:t>
      </w:r>
    </w:p>
    <w:p>
      <w:r>
        <w:rPr>
          <w:b/>
        </w:rPr>
        <w:t xml:space="preserve">Tulos</w:t>
      </w:r>
    </w:p>
    <w:p>
      <w:r>
        <w:t xml:space="preserve">Oliko tämä konsepti alun perin tarkoitettu ainoastaan sotilaalliseen käyttöön?</w:t>
      </w:r>
    </w:p>
    <w:p>
      <w:r>
        <w:rPr>
          <w:b/>
        </w:rPr>
        <w:t xml:space="preserve">Tulos</w:t>
      </w:r>
    </w:p>
    <w:p>
      <w:r>
        <w:t xml:space="preserve">Miksi tämä käsite oli yleisesti ottaen epäsuosittu ennen kuin Donald Davies sai työnsä valmiiksi?</w:t>
      </w:r>
    </w:p>
    <w:p>
      <w:r>
        <w:rPr>
          <w:b/>
        </w:rPr>
        <w:t xml:space="preserve">Tulos</w:t>
      </w:r>
    </w:p>
    <w:p>
      <w:r>
        <w:t xml:space="preserve">Mitä Donald Davies kehitti 1950-luvun lopulla?</w:t>
      </w:r>
    </w:p>
    <w:p>
      <w:r>
        <w:rPr>
          <w:b/>
        </w:rPr>
        <w:t xml:space="preserve">Tulos</w:t>
      </w:r>
    </w:p>
    <w:p>
      <w:r>
        <w:t xml:space="preserve">Mitä RAND Corporation teki?</w:t>
      </w:r>
    </w:p>
    <w:p>
      <w:r>
        <w:rPr>
          <w:b/>
        </w:rPr>
        <w:t xml:space="preserve">Tulos</w:t>
      </w:r>
    </w:p>
    <w:p>
      <w:r>
        <w:t xml:space="preserve">Minkä organisaation kanssa Paul Baran työskenteli Yhdistyneessä kuningaskunnassa?</w:t>
      </w:r>
    </w:p>
    <w:p>
      <w:r>
        <w:rPr>
          <w:b/>
        </w:rPr>
        <w:t xml:space="preserve">Tulos</w:t>
      </w:r>
    </w:p>
    <w:p>
      <w:r>
        <w:t xml:space="preserve">Kuka loi ARPANETin Yhdysvalloissa?</w:t>
      </w:r>
    </w:p>
    <w:p>
      <w:r>
        <w:rPr>
          <w:b/>
        </w:rPr>
        <w:t xml:space="preserve">Tulos</w:t>
      </w:r>
    </w:p>
    <w:p>
      <w:r>
        <w:t xml:space="preserve">Mikä vahvisti tätä käsitettä?</w:t>
      </w:r>
    </w:p>
    <w:p>
      <w:r>
        <w:rPr>
          <w:b/>
        </w:rPr>
        <w:t xml:space="preserve">Esimerkki 8.852</w:t>
      </w:r>
    </w:p>
    <w:p>
      <w:r>
        <w:t xml:space="preserve">Läpikulku: Toisen maailmansodan jälkeen vuonna 1950 annetulla Guamin orgaanisella lailla Guam perustettiin Yhdysvaltojen organisoiduksi alueeksi, jossa ei ole yhtiöittämistä, säädettiin saaren siviilihallinnon rakenteesta ja myönnettiin asukkaille Yhdysvaltain kansalaisuus. Guamin kuvernööri nimitettiin liittovaltion nimittämänä vuoteen 1968 asti, jolloin Guamin vaaleilla valittavasta kuvernööristä annetussa laissa säädettiin viran kansanvaalista.242 Koska Guam ei ole Yhdysvaltain osavaltio, Guamissa asuvat Yhdysvaltain kansalaiset eivät saa äänestää presidenttiä, ja heidän kongressiedustajansa ei ole äänioikeutettu jäsen.</w:t>
      </w:r>
    </w:p>
    <w:p>
      <w:r>
        <w:rPr>
          <w:b/>
        </w:rPr>
        <w:t xml:space="preserve">Tulos</w:t>
      </w:r>
    </w:p>
    <w:p>
      <w:r>
        <w:t xml:space="preserve">Minä vuonna toinen maailmansota päättyi?</w:t>
      </w:r>
    </w:p>
    <w:p>
      <w:r>
        <w:rPr>
          <w:b/>
        </w:rPr>
        <w:t xml:space="preserve">Tulos</w:t>
      </w:r>
    </w:p>
    <w:p>
      <w:r>
        <w:t xml:space="preserve">Mitä Yhdysvaltain kansalaiset saavat äänestää Guamissa?</w:t>
      </w:r>
    </w:p>
    <w:p>
      <w:r>
        <w:rPr>
          <w:b/>
        </w:rPr>
        <w:t xml:space="preserve">Tulos</w:t>
      </w:r>
    </w:p>
    <w:p>
      <w:r>
        <w:t xml:space="preserve">Kuka hallitsi Guamia ennen toista maailmansotaa?</w:t>
      </w:r>
    </w:p>
    <w:p>
      <w:r>
        <w:rPr>
          <w:b/>
        </w:rPr>
        <w:t xml:space="preserve">Tulos</w:t>
      </w:r>
    </w:p>
    <w:p>
      <w:r>
        <w:t xml:space="preserve">Kenen kongressiedustaja on äänivaltainen jäsen?</w:t>
      </w:r>
    </w:p>
    <w:p>
      <w:r>
        <w:rPr>
          <w:b/>
        </w:rPr>
        <w:t xml:space="preserve">Esimerkki 8.853</w:t>
      </w:r>
    </w:p>
    <w:p>
      <w:r>
        <w:t xml:space="preserve">Läpikulku: Ulkopinnalla on yleensä kahdeksan kampariviä, joita kutsutaan uintilevyiksi ja joita käytetään uintiin. Rivit kulkevat suun läheisyydestä (suuaukon napa) vastakkaiseen päähän (aboraalinen napa), ja ne on sijoitettu enemmän tai vähemmän tasaisesti ympäri vartaloa, joskin välimatkat vaihtelevat lajeittain, ja useimmilla lajeilla kammirivit ulottuvat vain osan matkasta aboraalisesta napasta kohti suuta. Kammat (joita kutsutaan myös nimellä "ctenes" tai "kampalevyt") kulkevat jokaisen rivin poikki, ja kukin koostuu tuhansista epätavallisen pitkistä, jopa 2 millimetrin pituisista värekarvoista. Toisin kuin tavanomaisissa säikeissä ja lippuloissa, joiden säierakenne on järjestetty 9+2-kuvioon, nämä säikeet on järjestetty 9+3-kuvioon, jossa ylimääräisen tiiviin säikeen epäillään toimivan tukena. Nämä sykkivät yleensä niin, että työntövoima on poispäin suusta, vaikka ne voivat myös kääntää suuntaa. Toisin kuin meduusat, ctenoforat uivat siis yleensä siihen suuntaan, johon suu osoittaa. Yrittäessään paeta saalistajia eräs laji voi kiihdyttää nopeuttaan kuusinkertaiseksi normaaliin nopeuteensa; jotkut muut lajit kääntävät suuntaa osana pakenemiskäyttäytymistään kääntämällä kampalevyjen värekarvojen voimansiirron.</w:t>
      </w:r>
    </w:p>
    <w:p>
      <w:r>
        <w:rPr>
          <w:b/>
        </w:rPr>
        <w:t xml:space="preserve">Tulos</w:t>
      </w:r>
    </w:p>
    <w:p>
      <w:r>
        <w:t xml:space="preserve">Millä nimellä lippulankoja kutsutaan?</w:t>
      </w:r>
    </w:p>
    <w:p>
      <w:r>
        <w:rPr>
          <w:b/>
        </w:rPr>
        <w:t xml:space="preserve">Tulos</w:t>
      </w:r>
    </w:p>
    <w:p>
      <w:r>
        <w:t xml:space="preserve">Kuinka monta erilaista lippulajia on olemassa?</w:t>
      </w:r>
    </w:p>
    <w:p>
      <w:r>
        <w:rPr>
          <w:b/>
        </w:rPr>
        <w:t xml:space="preserve">Tulos</w:t>
      </w:r>
    </w:p>
    <w:p>
      <w:r>
        <w:t xml:space="preserve">Minkä pituiseksi flagellat voivat kasvaa?</w:t>
      </w:r>
    </w:p>
    <w:p>
      <w:r>
        <w:rPr>
          <w:b/>
        </w:rPr>
        <w:t xml:space="preserve">Tulos</w:t>
      </w:r>
    </w:p>
    <w:p>
      <w:r>
        <w:t xml:space="preserve">Mihin suuntaan värekarvat yleensä uivat?</w:t>
      </w:r>
    </w:p>
    <w:p>
      <w:r>
        <w:rPr>
          <w:b/>
        </w:rPr>
        <w:t xml:space="preserve">Tulos</w:t>
      </w:r>
    </w:p>
    <w:p>
      <w:r>
        <w:t xml:space="preserve">Minkälaiseen käyttäytymiseen värekarvat osallistuvat, kun ne kääntävät lippulaivojensa suuntaa?</w:t>
      </w:r>
    </w:p>
    <w:p>
      <w:r>
        <w:rPr>
          <w:b/>
        </w:rPr>
        <w:t xml:space="preserve">Esimerkki 8.854</w:t>
      </w:r>
    </w:p>
    <w:p>
      <w:r>
        <w:t xml:space="preserve">Läpikulku: Lowcountryn siirtomaa-aikaiset maanomistajat kokeilivat rahakasveja teestä silkkiäistoukkiin. Afrikkalaiset orjat toivat mukanaan tietoa riisinviljelystä, jota plantaasinomistajat viljelivät ja kehittivät menestyksekkääksi hyödykekasviksi vuoteen 1700 mennessä. Karibialta tulleiden afrikkalaisten orjien pakotetun avun turvin istutinomistaja George Lucasin tytär Eliza Lucas opetteli vuonna 1747, miten indigoa kasvatetaan ja käytetään Lowcountry'ssa. Ison-Britannian tukemana indigosta tuli johtava vientituote vuoteen 1750 mennessä. Niitä ja laivavarastoja vietiin erittäin kannattavaan merenkulkuteollisuuteen.</w:t>
      </w:r>
    </w:p>
    <w:p>
      <w:r>
        <w:rPr>
          <w:b/>
        </w:rPr>
        <w:t xml:space="preserve">Tulos</w:t>
      </w:r>
    </w:p>
    <w:p>
      <w:r>
        <w:t xml:space="preserve">Minkä tuotteen viljelystä afrikkalaisilla orjilla ei ollut tietoa?</w:t>
      </w:r>
    </w:p>
    <w:p>
      <w:r>
        <w:rPr>
          <w:b/>
        </w:rPr>
        <w:t xml:space="preserve">Tulos</w:t>
      </w:r>
    </w:p>
    <w:p>
      <w:r>
        <w:t xml:space="preserve">Mikä kansakunta tuki Highcountryn indigoviljelmiä?</w:t>
      </w:r>
    </w:p>
    <w:p>
      <w:r>
        <w:rPr>
          <w:b/>
        </w:rPr>
        <w:t xml:space="preserve">Tulos</w:t>
      </w:r>
    </w:p>
    <w:p>
      <w:r>
        <w:t xml:space="preserve">Mihin vuoteen mennessä indigo oli vähäinen vientituote Lowcountrylle?</w:t>
      </w:r>
    </w:p>
    <w:p>
      <w:r>
        <w:rPr>
          <w:b/>
        </w:rPr>
        <w:t xml:space="preserve">Tulos</w:t>
      </w:r>
    </w:p>
    <w:p>
      <w:r>
        <w:t xml:space="preserve">Mihin vuoteen mennessä riisi ei ollut menestyksekäs perussato Lowcountrylle?</w:t>
      </w:r>
    </w:p>
    <w:p>
      <w:r>
        <w:rPr>
          <w:b/>
        </w:rPr>
        <w:t xml:space="preserve">Tulos</w:t>
      </w:r>
    </w:p>
    <w:p>
      <w:r>
        <w:t xml:space="preserve">Mitä tuotteita tuotiin maahan yhdessä indigon kanssa Lowcountrysta?</w:t>
      </w:r>
    </w:p>
    <w:p>
      <w:r>
        <w:rPr>
          <w:b/>
        </w:rPr>
        <w:t xml:space="preserve">Esimerkki 8.855</w:t>
      </w:r>
    </w:p>
    <w:p>
      <w:r>
        <w:t xml:space="preserve">Läpikulku: Tarkoituksena on koordinoida turvaluokituksen poistamista koskevia käytäntöjä virastojen välillä, tarjota turvallisia asiakirjapalveluja muille virastoille ja tarkistaa NARA:n hallussa olevat asiakirjat turvaluokituksen poistamista varten.</w:t>
      </w:r>
    </w:p>
    <w:p>
      <w:r>
        <w:rPr>
          <w:b/>
        </w:rPr>
        <w:t xml:space="preserve">Tulos</w:t>
      </w:r>
    </w:p>
    <w:p>
      <w:r>
        <w:t xml:space="preserve">Minä vuonna NARA perustettiin?</w:t>
      </w:r>
    </w:p>
    <w:p>
      <w:r>
        <w:rPr>
          <w:b/>
        </w:rPr>
        <w:t xml:space="preserve">Tulos</w:t>
      </w:r>
    </w:p>
    <w:p>
      <w:r>
        <w:t xml:space="preserve">Mikä on NARA:n kirjoittaman asiakirjojen turvaluokituksen poistamista koskevan määräyksen numero?</w:t>
      </w:r>
    </w:p>
    <w:p>
      <w:r>
        <w:rPr>
          <w:b/>
        </w:rPr>
        <w:t xml:space="preserve">Tulos</w:t>
      </w:r>
    </w:p>
    <w:p>
      <w:r>
        <w:t xml:space="preserve">Mikä on NARA:n toiminnan pääpaino?</w:t>
      </w:r>
    </w:p>
    <w:p>
      <w:r>
        <w:rPr>
          <w:b/>
        </w:rPr>
        <w:t xml:space="preserve">Tulos</w:t>
      </w:r>
    </w:p>
    <w:p>
      <w:r>
        <w:t xml:space="preserve">Mitä muita tehtäviä NARA:lla on?</w:t>
      </w:r>
    </w:p>
    <w:p>
      <w:r>
        <w:rPr>
          <w:b/>
        </w:rPr>
        <w:t xml:space="preserve">Tulos</w:t>
      </w:r>
    </w:p>
    <w:p>
      <w:r>
        <w:t xml:space="preserve">Mitä ryhmiä NARA valvoo vuodesta 2010 lähtien?</w:t>
      </w:r>
    </w:p>
    <w:p>
      <w:r>
        <w:rPr>
          <w:b/>
        </w:rPr>
        <w:t xml:space="preserve">Esimerkki 8.856</w:t>
      </w:r>
    </w:p>
    <w:p>
      <w:r>
        <w:t xml:space="preserve">Läpikulku: Popper oli varhaisvuosinaan vaikuttunut marxilaisuudesta, olipa se sitten kommunistien tai sosialistien. Vuonna 1919 tapahtunut tapahtuma vaikutti häneen syvästi: Kommunistien aiheuttaman mellakan aikana poliisi ampui useita aseettomia ihmisiä, mukaan lukien joitakin Popperin ystäviä, kun nämä yrittivät vapauttaa puoluetovereita vankilasta. Mellakka oli itse asiassa ollut osa suunnitelmaa, jonka mukaan Béla Kuniin yhteydessä olevat kommunistisen puolueen johtajat yrittivät vallata vallan vallankaappauksella; Popper ei tuolloin tiennyt tästä. Hän tiesi kuitenkin, että mellakan yllyttäjät olivat marxilaisen opin vallassa, jonka mukaan luokkataistelu tuottaisi huomattavasti enemmän kuolleita kuin mahdollisimman nopeasti aikaansaatu väistämätön vallankumous, joten heillä ei ollut mitään pelkoa vaarantaa mellakoitsijoiden henkeä saavuttaakseen itsekkään päämääränsä tulla työväenluokan tuleviksi johtajiksi. Tästä alkoi hänen myöhempi kritiikkinsä historismia kohtaan. Popper alkoi hylätä marxilaista historismia, jonka hän yhdisti kyseenalaisiin keinoihin, ja myöhemmin sosialismia, jonka hän yhdisti tasa-arvon asettamiseen vapauden edelle (tasa-arvon mahdolliseksi haitaksi).</w:t>
      </w:r>
    </w:p>
    <w:p>
      <w:r>
        <w:rPr>
          <w:b/>
        </w:rPr>
        <w:t xml:space="preserve">Tulos</w:t>
      </w:r>
    </w:p>
    <w:p>
      <w:r>
        <w:t xml:space="preserve">Minä vuonna kommunistit estivät mellakan syntymisen?</w:t>
      </w:r>
    </w:p>
    <w:p>
      <w:r>
        <w:rPr>
          <w:b/>
        </w:rPr>
        <w:t xml:space="preserve">Tulos</w:t>
      </w:r>
    </w:p>
    <w:p>
      <w:r>
        <w:t xml:space="preserve">Mikä teki Popperiin vaikutuksen myöhempinä vuosinaan?</w:t>
      </w:r>
    </w:p>
    <w:p>
      <w:r>
        <w:rPr>
          <w:b/>
        </w:rPr>
        <w:t xml:space="preserve">Tulos</w:t>
      </w:r>
    </w:p>
    <w:p>
      <w:r>
        <w:t xml:space="preserve">Kuinka monta aseistautunutta ihmistä poliisi ampui?</w:t>
      </w:r>
    </w:p>
    <w:p>
      <w:r>
        <w:rPr>
          <w:b/>
        </w:rPr>
        <w:t xml:space="preserve">Tulos</w:t>
      </w:r>
    </w:p>
    <w:p>
      <w:r>
        <w:t xml:space="preserve">Mitä Popper yhdisti jaloihin keinoihin?</w:t>
      </w:r>
    </w:p>
    <w:p>
      <w:r>
        <w:rPr>
          <w:b/>
        </w:rPr>
        <w:t xml:space="preserve">Tulos</w:t>
      </w:r>
    </w:p>
    <w:p>
      <w:r>
        <w:t xml:space="preserve">Minkä Popperin mielestä vapaus asetettiin tasa-arvon edelle?</w:t>
      </w:r>
    </w:p>
    <w:p>
      <w:r>
        <w:rPr>
          <w:b/>
        </w:rPr>
        <w:t xml:space="preserve">Esimerkki 8.857</w:t>
      </w:r>
    </w:p>
    <w:p>
      <w:r>
        <w:t xml:space="preserve">Läpikulku: Inhimillisen kehityksen raportti 2007/2008 julkistettiin Brasiliassa Brasiliassa 27. marraskuuta 2007. Siinä keskityttiin ilmastonmuutoksen torjuntaan: Inhimillinen solidaarisuus jakautuneessa maailmassa". Suurin osa raportissa käytetyistä tiedoista on peräisin suurelta osin vuodelta 2005 tai sitä aikaisemmalta ajalta, mikä viittaa vuoden 2005 HDI:hen. Kaikki YK:n jäsenvaltiot eivät halua tai pysty toimittamaan tarvittavia tilastoja.</w:t>
      </w:r>
    </w:p>
    <w:p>
      <w:r>
        <w:rPr>
          <w:b/>
        </w:rPr>
        <w:t xml:space="preserve">Tulos</w:t>
      </w:r>
    </w:p>
    <w:p>
      <w:r>
        <w:t xml:space="preserve">Minä päivänä julkaistiin inhimillisen kehityksen raportti 2008/2009?</w:t>
      </w:r>
    </w:p>
    <w:p>
      <w:r>
        <w:rPr>
          <w:b/>
        </w:rPr>
        <w:t xml:space="preserve">Tulos</w:t>
      </w:r>
    </w:p>
    <w:p>
      <w:r>
        <w:t xml:space="preserve">Mikä ilmestyi 26. marraskuuta 2007?</w:t>
      </w:r>
    </w:p>
    <w:p>
      <w:r>
        <w:rPr>
          <w:b/>
        </w:rPr>
        <w:t xml:space="preserve">Tulos</w:t>
      </w:r>
    </w:p>
    <w:p>
      <w:r>
        <w:t xml:space="preserve">Mihin inhimillisen kehityksen raportissa 2005/2009 keskityttiin?</w:t>
      </w:r>
    </w:p>
    <w:p>
      <w:r>
        <w:rPr>
          <w:b/>
        </w:rPr>
        <w:t xml:space="preserve">Tulos</w:t>
      </w:r>
    </w:p>
    <w:p>
      <w:r>
        <w:t xml:space="preserve">Mikä on viimeisin vuosi, joka sisältyi inhimillisen kehityksen raporttiin 2008/2009?</w:t>
      </w:r>
    </w:p>
    <w:p>
      <w:r>
        <w:rPr>
          <w:b/>
        </w:rPr>
        <w:t xml:space="preserve">Tulos</w:t>
      </w:r>
    </w:p>
    <w:p>
      <w:r>
        <w:t xml:space="preserve"> Missä inhimillisen kehityksen raportti 2008/2009 julkaistiin?</w:t>
      </w:r>
    </w:p>
    <w:p>
      <w:r>
        <w:rPr>
          <w:b/>
        </w:rPr>
        <w:t xml:space="preserve">Esimerkki 8.858</w:t>
      </w:r>
    </w:p>
    <w:p>
      <w:r>
        <w:t xml:space="preserve">Läpikulku: (デジモン Dejimon, brändinimeltään Digimon: Digital Monsters, tyyliteltynä DIGIMON), lyhenne sanoista "Digitaaliset hirviöt" (デジタルモンススター Dejitaru Monsutā), on japanilainen mediafranchise, joka kattaa virtuaalisia lemmikkieläinleluja, animen, mangan, videopelejä, elokuvia ja korttipelin. Sarja keskittyy Digimon-olentoihin, jotka ovat hirviöitä, jotka elävät "digitaalisessa maailmassa", rinnakkaisuniversumissa, joka on saanut alkunsa Maan eri viestintäverkoista. Monissa versioissa Digimoneita kasvattavat ihmiset, joita kutsutaan "Digidestineiksi" tai "Tamereiksi", ja he lyövät yhteen kukistaakseen pahoja Digimoneita ja ihmisroistoja, jotka yrittävät tuhota digitaalisen maailman rakenteen.</w:t>
      </w:r>
    </w:p>
    <w:p>
      <w:r>
        <w:rPr>
          <w:b/>
        </w:rPr>
        <w:t xml:space="preserve">Tulos</w:t>
      </w:r>
    </w:p>
    <w:p>
      <w:r>
        <w:t xml:space="preserve">Mitä tarkoittaa Digi Monster?</w:t>
      </w:r>
    </w:p>
    <w:p>
      <w:r>
        <w:rPr>
          <w:b/>
        </w:rPr>
        <w:t xml:space="preserve">Tulos</w:t>
      </w:r>
    </w:p>
    <w:p>
      <w:r>
        <w:t xml:space="preserve">Mikä termi viittaa kiinalaisen median franchisingiin?</w:t>
      </w:r>
    </w:p>
    <w:p>
      <w:r>
        <w:rPr>
          <w:b/>
        </w:rPr>
        <w:t xml:space="preserve">Tulos</w:t>
      </w:r>
    </w:p>
    <w:p>
      <w:r>
        <w:t xml:space="preserve">Mitä te digi tamperelaiset teette?</w:t>
      </w:r>
    </w:p>
    <w:p>
      <w:r>
        <w:rPr>
          <w:b/>
        </w:rPr>
        <w:t xml:space="preserve">Tulos</w:t>
      </w:r>
    </w:p>
    <w:p>
      <w:r>
        <w:t xml:space="preserve">Mitä digidiinalaiset yrittävät tuhota?</w:t>
      </w:r>
    </w:p>
    <w:p>
      <w:r>
        <w:rPr>
          <w:b/>
        </w:rPr>
        <w:t xml:space="preserve">Tulos</w:t>
      </w:r>
    </w:p>
    <w:p>
      <w:r>
        <w:t xml:space="preserve">Mikä on maailma kaukana Maasta?</w:t>
      </w:r>
    </w:p>
    <w:p>
      <w:r>
        <w:rPr>
          <w:b/>
        </w:rPr>
        <w:t xml:space="preserve">Esimerkki 8.859</w:t>
      </w:r>
    </w:p>
    <w:p>
      <w:r>
        <w:t xml:space="preserve">Läpikulku: Monet olivat pitäneet Giovanni Battista Montinia, Milanon arkkipiispaa, mahdollisena ehdokkaana, mutta vaikka hän oli yhden Italian vanhimman ja merkittävimmän istuimen arkkipiispa, hänestä ei ollut vielä tehty kardinaalia. Vaikka hänen poissaolonsa vuoden 1958 konklaavista ei tehnyt hänestä kelvotonta - kanonisen oikeuden mukaan kuka tahansa katolinen miespuolinen henkilö, joka on kykenevä saamaan pappisvihkimyksen ja piispanvihkimyksen, voidaan valita - kardinaalikollegio valitsi uuden paavin tavallisesti niiden kardinaalien joukosta, jotka johtavat arkkihiippakuntia tai Rooman kuraattorikunnan osastoja, jotka osallistuvat paavin konklaaviin. Nykyisestä käytännöstä poiketen tuohon aikaan osallistuvien kardinaalien ei tarvinnut olla alle 80-vuotiaita voidakseen äänestää, itäisen riitin kardinaaleja oli vain vähän eikä kardinaaleja, jotka olivat vain pappeja virkaannousemishetkellä.</w:t>
      </w:r>
    </w:p>
    <w:p>
      <w:r>
        <w:rPr>
          <w:b/>
        </w:rPr>
        <w:t xml:space="preserve">Tulos</w:t>
      </w:r>
    </w:p>
    <w:p>
      <w:r>
        <w:t xml:space="preserve">Mistä Rooman kuria oli poissa vuonna 1958?</w:t>
      </w:r>
    </w:p>
    <w:p>
      <w:r>
        <w:rPr>
          <w:b/>
        </w:rPr>
        <w:t xml:space="preserve">Tulos</w:t>
      </w:r>
    </w:p>
    <w:p>
      <w:r>
        <w:t xml:space="preserve">Kuka voidaan valita kardinaalikollegioon kanonisen oikeuden mukaan?</w:t>
      </w:r>
    </w:p>
    <w:p>
      <w:r>
        <w:rPr>
          <w:b/>
        </w:rPr>
        <w:t xml:space="preserve">Tulos</w:t>
      </w:r>
    </w:p>
    <w:p>
      <w:r>
        <w:t xml:space="preserve">Mistä kardinaalikollegio valitsi Milanon arkkipiispan?</w:t>
      </w:r>
    </w:p>
    <w:p>
      <w:r>
        <w:rPr>
          <w:b/>
        </w:rPr>
        <w:t xml:space="preserve">Tulos</w:t>
      </w:r>
    </w:p>
    <w:p>
      <w:r>
        <w:t xml:space="preserve">Minkä ikäistä Milanon arkkipiispan ei tarvinnut olla alle, jotta hän saattoi toimia virassaan?</w:t>
      </w:r>
    </w:p>
    <w:p>
      <w:r>
        <w:rPr>
          <w:b/>
        </w:rPr>
        <w:t xml:space="preserve">Tulos</w:t>
      </w:r>
    </w:p>
    <w:p>
      <w:r>
        <w:t xml:space="preserve">Mistä itäisen riitin kardinaalit vastasivat Italiassa?</w:t>
      </w:r>
    </w:p>
    <w:p>
      <w:r>
        <w:rPr>
          <w:b/>
        </w:rPr>
        <w:t xml:space="preserve">Esimerkki 8.860</w:t>
      </w:r>
    </w:p>
    <w:p>
      <w:r>
        <w:t xml:space="preserve">Läpikulku: Pääkaupunki Brazzaville sijaitsee Kongo-joen varrella maan eteläosassa, välittömästi Kongon demokraattisen tasavallan pääkaupunkia Kinshasaa vastapäätä.</w:t>
      </w:r>
    </w:p>
    <w:p>
      <w:r>
        <w:rPr>
          <w:b/>
        </w:rPr>
        <w:t xml:space="preserve">Tulos</w:t>
      </w:r>
    </w:p>
    <w:p>
      <w:r>
        <w:t xml:space="preserve">Missä Kinshasa sijaitsee?</w:t>
      </w:r>
    </w:p>
    <w:p>
      <w:r>
        <w:rPr>
          <w:b/>
        </w:rPr>
        <w:t xml:space="preserve">Tulos</w:t>
      </w:r>
    </w:p>
    <w:p>
      <w:r>
        <w:t xml:space="preserve">Mikä sijaitsee Kongon pohjoisosassa?</w:t>
      </w:r>
    </w:p>
    <w:p>
      <w:r>
        <w:rPr>
          <w:b/>
        </w:rPr>
        <w:t xml:space="preserve">Tulos</w:t>
      </w:r>
    </w:p>
    <w:p>
      <w:r>
        <w:t xml:space="preserve">Mikä sijaitsee Kongon tasavallan eteläosassa?</w:t>
      </w:r>
    </w:p>
    <w:p>
      <w:r>
        <w:rPr>
          <w:b/>
        </w:rPr>
        <w:t xml:space="preserve">Tulos</w:t>
      </w:r>
    </w:p>
    <w:p>
      <w:r>
        <w:t xml:space="preserve">Mikä kaupunki ei sijaitse Kongo-joen varrella?</w:t>
      </w:r>
    </w:p>
    <w:p>
      <w:r>
        <w:rPr>
          <w:b/>
        </w:rPr>
        <w:t xml:space="preserve">Tulos</w:t>
      </w:r>
    </w:p>
    <w:p>
      <w:r>
        <w:t xml:space="preserve">Mikä kaupunki sijaitsee kaukana Brazzavillesta?</w:t>
      </w:r>
    </w:p>
    <w:p>
      <w:r>
        <w:rPr>
          <w:b/>
        </w:rPr>
        <w:t xml:space="preserve">Esimerkki 8.861</w:t>
      </w:r>
    </w:p>
    <w:p>
      <w:r>
        <w:t xml:space="preserve">Läpikulku: Työpaikat ovat pääasiassa julkishallinnossa ja teollisuudenaloilla, kuten luonnonvarojen louhinnassa, merenkulussa ja kuljetuksessa. Sotilastukikohdat ovat merkittävä osa Fairbanks North Starin, Anchoragen ja Kodiakin saaren kaupunginosien sekä Kodiakin taloutta. Myös liittovaltion tuet ovat tärkeä osa taloutta, minkä ansiosta osavaltio voi pitää verot alhaisina. Sen teollisuustuotanto on raakaöljyä, maakaasua, hiiltä, kultaa, jalometalleja, sinkkiä ja muuta kaivostoimintaa, merenelävien jalostusta, puutavaraa ja puutuotteita. Myös palvelu- ja matkailuala on kasvussa. Matkailijat ovat edistäneet taloutta tukemalla paikallisia majoitusliikkeitä.</w:t>
      </w:r>
    </w:p>
    <w:p>
      <w:r>
        <w:rPr>
          <w:b/>
        </w:rPr>
        <w:t xml:space="preserve">Tulos</w:t>
      </w:r>
    </w:p>
    <w:p>
      <w:r>
        <w:t xml:space="preserve">Millä Alaskan alueilla sotilastukikohdat ovat yleisiä, koska ne ovat merkityksetön osa paikallista taloutta?</w:t>
      </w:r>
    </w:p>
    <w:p>
      <w:r>
        <w:rPr>
          <w:b/>
        </w:rPr>
        <w:t xml:space="preserve">Tulos</w:t>
      </w:r>
    </w:p>
    <w:p>
      <w:r>
        <w:t xml:space="preserve">Millä Alaskan alueilla siviilitukikohdat ovat tärkeä osa paikallista taloutta?</w:t>
      </w:r>
    </w:p>
    <w:p>
      <w:r>
        <w:rPr>
          <w:b/>
        </w:rPr>
        <w:t xml:space="preserve">Tulos</w:t>
      </w:r>
    </w:p>
    <w:p>
      <w:r>
        <w:t xml:space="preserve">Minkä ohjelman avulla Alaska voi pitää korkeat verot?</w:t>
      </w:r>
    </w:p>
    <w:p>
      <w:r>
        <w:rPr>
          <w:b/>
        </w:rPr>
        <w:t xml:space="preserve">Tulos</w:t>
      </w:r>
    </w:p>
    <w:p>
      <w:r>
        <w:t xml:space="preserve">Mitkä eivät ole Alaskan teollisuustuotteita?</w:t>
      </w:r>
    </w:p>
    <w:p>
      <w:r>
        <w:rPr>
          <w:b/>
        </w:rPr>
        <w:t xml:space="preserve">Tulos</w:t>
      </w:r>
    </w:p>
    <w:p>
      <w:r>
        <w:t xml:space="preserve">Miten matkailijat ovat erityisesti auttaneet Alaskan maailmantaloutta?</w:t>
      </w:r>
    </w:p>
    <w:p>
      <w:r>
        <w:rPr>
          <w:b/>
        </w:rPr>
        <w:t xml:space="preserve">Esimerkki 8.862</w:t>
      </w:r>
    </w:p>
    <w:p>
      <w:r>
        <w:t xml:space="preserve">Läpikulku: Ongelmaa pidetään luonnostaan vaikeana, jos sen ratkaiseminen vaatii huomattavia resursseja riippumatta käytetystä algoritmista. Teoria virallistaa tämän intuition ottamalla käyttöön matemaattisia laskentamalleja näiden ongelmien tutkimiseksi ja määrittelemällä niiden ratkaisemiseen tarvittavien resurssien, kuten ajan ja tallennustilan, määrän. Myös muita monimutkaisuuden mittareita käytetään, kuten viestinnän määrää (käytetään viestinnän monimutkaisuudessa), porttien määrää piirissä (käytetään piirien monimutkaisuudessa) ja prosessoreiden määrää (käytetään rinnakkaislaskennassa). Yksi laskennallisen kompleksisuusteorian tehtävistä on määritellä käytännön rajat sille, mitä tietokoneet voivat ja mitä ne eivät voi tehdä.</w:t>
      </w:r>
    </w:p>
    <w:p>
      <w:r>
        <w:rPr>
          <w:b/>
        </w:rPr>
        <w:t xml:space="preserve">Tulos</w:t>
      </w:r>
    </w:p>
    <w:p>
      <w:r>
        <w:t xml:space="preserve">Mikä laskennallisen ongelman mitta määrittelee laajasti ratkaisun luontaisen yksinkertaisuuden?</w:t>
      </w:r>
    </w:p>
    <w:p>
      <w:r>
        <w:rPr>
          <w:b/>
        </w:rPr>
        <w:t xml:space="preserve">Tulos</w:t>
      </w:r>
    </w:p>
    <w:p>
      <w:r>
        <w:t xml:space="preserve">Mitä menetelmää ei käytetä laskennallisen ongelman ratkaisemiseen tarvittavien resurssien määrän intuitiiviseen arviointiin tai kvantifiointiin??</w:t>
      </w:r>
    </w:p>
    <w:p>
      <w:r>
        <w:rPr>
          <w:b/>
        </w:rPr>
        <w:t xml:space="preserve">Tulos</w:t>
      </w:r>
    </w:p>
    <w:p>
      <w:r>
        <w:t xml:space="preserve">Mitkä ovat kolme ensisijaista peruslähdettä, joita käytetään monimutkaisuuden mittaamiseen?</w:t>
      </w:r>
    </w:p>
    <w:p>
      <w:r>
        <w:rPr>
          <w:b/>
        </w:rPr>
        <w:t xml:space="preserve">Tulos</w:t>
      </w:r>
    </w:p>
    <w:p>
      <w:r>
        <w:t xml:space="preserve">Mikä yksikkö mitataan piirin yksinkertaisuuden määrittämiseksi?</w:t>
      </w:r>
    </w:p>
    <w:p>
      <w:r>
        <w:rPr>
          <w:b/>
        </w:rPr>
        <w:t xml:space="preserve">Tulos</w:t>
      </w:r>
    </w:p>
    <w:p>
      <w:r>
        <w:t xml:space="preserve">Mitä numeroa käytetään kohtisuorassa laskennassa?</w:t>
      </w:r>
    </w:p>
    <w:p>
      <w:r>
        <w:rPr>
          <w:b/>
        </w:rPr>
        <w:t xml:space="preserve">Esimerkki 8.863</w:t>
      </w:r>
    </w:p>
    <w:p>
      <w:r>
        <w:t xml:space="preserve">Läpikulku: Vuonna 1967 Yhdysvaltain uusi liikenneministeriö (DOT) yhdisti tärkeät liittovaltion vastuualueet lento- ja maaliikenteessä. Liittovaltion ilmailuviraston nimi muuttui Federal Aviation Administrationiksi, kun siitä tuli yksi monista ministeriön alaisista virastoista (esim. Federal Highway Administration, Federal Railroad Administration, Coast Guard ja Saint Lawrence Seaway Commission) (vaikkakin suurin). FAA:n johtaja ei enää raportoi suoraan presidentille vaan liikenneministerille. Uudet ohjelmat ja budjettipyynnöt olisi hyväksyttävä ministeriössä, joka sisällyttäisi nämä pyynnöt kokonaistalousarvioon ja toimittaisi sen presidentille.</w:t>
      </w:r>
    </w:p>
    <w:p>
      <w:r>
        <w:rPr>
          <w:b/>
        </w:rPr>
        <w:t xml:space="preserve">Tulos</w:t>
      </w:r>
    </w:p>
    <w:p>
      <w:r>
        <w:t xml:space="preserve">Mistä Federal Aviation Agency muutti nimensä?</w:t>
      </w:r>
    </w:p>
    <w:p>
      <w:r>
        <w:rPr>
          <w:b/>
        </w:rPr>
        <w:t xml:space="preserve">Tulos</w:t>
      </w:r>
    </w:p>
    <w:p>
      <w:r>
        <w:t xml:space="preserve">Kenelle liikenneministeri raportoisi FAA:n sijasta?</w:t>
      </w:r>
    </w:p>
    <w:p>
      <w:r>
        <w:rPr>
          <w:b/>
        </w:rPr>
        <w:t xml:space="preserve">Tulos</w:t>
      </w:r>
    </w:p>
    <w:p>
      <w:r>
        <w:t xml:space="preserve">Mitkä virastot muodostivat yhdessä Federal Aviation Administrationin?</w:t>
      </w:r>
    </w:p>
    <w:p>
      <w:r>
        <w:rPr>
          <w:b/>
        </w:rPr>
        <w:t xml:space="preserve">Tulos</w:t>
      </w:r>
    </w:p>
    <w:p>
      <w:r>
        <w:t xml:space="preserve">Kenelle liikenneministeri lähetti budjettihakemukset hyväksyttäväksi?</w:t>
      </w:r>
    </w:p>
    <w:p>
      <w:r>
        <w:rPr>
          <w:b/>
        </w:rPr>
        <w:t xml:space="preserve">Esimerkki 8.864</w:t>
      </w:r>
    </w:p>
    <w:p>
      <w:r>
        <w:t xml:space="preserve">Läpikulku: The RIBA Guide to its Archive and History (1986) sisältää osion "Statutory registration of architects" ja bibliografian, joka ulottuu vuoden 1887 lakiehdotuksesta vuoden 1969 lakiehdotukseen. Oppaan "Koulutusta" käsittelevässä jaksossa mainitaan RIBA:n arkkitehtikoulutuslautakunnan perustaminen vuonna 1904 ja järjestelmä, jonka mukaan tunnustamista hakenut koulu, jonka opetussuunnitelman lautakunta oli hyväksynyt ja jonka kokeet suoritti hyväksytty ulkopuolinen tarkastaja ja jonka taso taattiin BAE:n "vierailijalautakunnan" säännöllisillä tarkastuksilla, voitiin sisällyttää "tunnustettujen koulujen" luetteloon, ja sen menestyneet opiskelijat voitiin vapauttaa RIBA:n tutkinnoista.</w:t>
      </w:r>
    </w:p>
    <w:p>
      <w:r>
        <w:rPr>
          <w:b/>
        </w:rPr>
        <w:t xml:space="preserve">Tulos</w:t>
      </w:r>
    </w:p>
    <w:p>
      <w:r>
        <w:t xml:space="preserve">Milloin Royal Institute's Guide -oppaan mukaan viimeinen RIBA Board perustettiin?</w:t>
      </w:r>
    </w:p>
    <w:p>
      <w:r>
        <w:rPr>
          <w:b/>
        </w:rPr>
        <w:t xml:space="preserve">Tulos</w:t>
      </w:r>
    </w:p>
    <w:p>
      <w:r>
        <w:t xml:space="preserve">Mikä koulun asiakirja ei vaikuttanut lautakunnan hyväksymisvaatimuksiin?</w:t>
      </w:r>
    </w:p>
    <w:p>
      <w:r>
        <w:rPr>
          <w:b/>
        </w:rPr>
        <w:t xml:space="preserve">Tulos</w:t>
      </w:r>
    </w:p>
    <w:p>
      <w:r>
        <w:t xml:space="preserve">Mitä RIBA:n johtokuntaan hakeutuvissa kouluissa ei tarvinnut testata?</w:t>
      </w:r>
    </w:p>
    <w:p>
      <w:r>
        <w:rPr>
          <w:b/>
        </w:rPr>
        <w:t xml:space="preserve">Tulos</w:t>
      </w:r>
    </w:p>
    <w:p>
      <w:r>
        <w:t xml:space="preserve">Mikä elin suoritti RIBA Boardin jäsenkoulujen tarkastuksen paikan päällä?</w:t>
      </w:r>
    </w:p>
    <w:p>
      <w:r>
        <w:rPr>
          <w:b/>
        </w:rPr>
        <w:t xml:space="preserve">Esimerkki 8.865</w:t>
      </w:r>
    </w:p>
    <w:p>
      <w:r>
        <w:t xml:space="preserve">Läpikulku: St John'sin asunnot on tyypillisesti maalattu kirkkailla väreillä, ja niitä verrataan usein San Franciscoon mäkisen maaston ja jyrkkien asuinkatujen sokkeloiden vuoksi. Kaupunginvaltuusto on ottanut käyttöön tiukat kulttuuriperintösäännökset keskusta-alueella, mukaan lukien rakennusten korkeusrajoitukset. Nämä määräykset ovat vuosien varrella aiheuttaneet paljon kiistaa. Kaupungin talouden ollessa noususuhdanteessa hotellihuoneiden ja toimistotilojen puute on johtanut siihen, että on esitetty ehdotuksia, jotka eivät täytä nykyisiä korkeusmääräyksiä. Perinnemaisemien puolustajien mielestä nykyisiä määräyksiä olisi noudatettava, kun taas toiset katsovat, että määräyksiä olisi lievennettävä talouskehityksen edistämiseksi.</w:t>
      </w:r>
    </w:p>
    <w:p>
      <w:r>
        <w:rPr>
          <w:b/>
        </w:rPr>
        <w:t xml:space="preserve">Tulos</w:t>
      </w:r>
    </w:p>
    <w:p>
      <w:r>
        <w:t xml:space="preserve">Mitä maakuntahallitus rajoittaa?</w:t>
      </w:r>
    </w:p>
    <w:p>
      <w:r>
        <w:rPr>
          <w:b/>
        </w:rPr>
        <w:t xml:space="preserve">Tulos</w:t>
      </w:r>
    </w:p>
    <w:p>
      <w:r>
        <w:t xml:space="preserve">Mitä säädöksiä kaupungissa yleisesti hyväksytään?</w:t>
      </w:r>
    </w:p>
    <w:p>
      <w:r>
        <w:rPr>
          <w:b/>
        </w:rPr>
        <w:t xml:space="preserve">Tulos</w:t>
      </w:r>
    </w:p>
    <w:p>
      <w:r>
        <w:t xml:space="preserve">Minkälaiseen kehitykseen kulttuuriperintöä koskevat säännökset kannustavat?</w:t>
      </w:r>
    </w:p>
    <w:p>
      <w:r>
        <w:rPr>
          <w:b/>
        </w:rPr>
        <w:t xml:space="preserve">Esimerkki 8.866</w:t>
      </w:r>
    </w:p>
    <w:p>
      <w:r>
        <w:t xml:space="preserve">Läpikulku: Vuoteen 1620 mennessä Englannin West Countryn kalastajat hallitsivat suurinta osaa Newfoundlandin itärannikosta. Vuonna 1627 William Payne kutsui St. John'sia "koko maan tärkeimmäksi ja tärkeimmäksi paikaksi". Väestö kasvoi hitaasti 1600-luvulla, ja St. John's oli Uudenfoundlandin suurin asutus, kun englantilaiset merivoimien upseerit alkoivat tehdä väestönlaskentoja noin vuonna 1675. Väestö kasvoi kesäisin siirtolaiskalastajien saapumisen myötä. Vuonna 1680 kalastusalukset (enimmäkseen Etelä-Devonista) perustivat St. John'siin kalastushuoneita, jotka toivat satoja irlantilaisia miehiä satamaan käyttämään rannikkokalastusveneitä.</w:t>
      </w:r>
    </w:p>
    <w:p>
      <w:r>
        <w:rPr>
          <w:b/>
        </w:rPr>
        <w:t xml:space="preserve">Tulos</w:t>
      </w:r>
    </w:p>
    <w:p>
      <w:r>
        <w:t xml:space="preserve">Kuka hallitsi Newfoundlandin itärannikkoa 1500-luvulla?</w:t>
      </w:r>
    </w:p>
    <w:p>
      <w:r>
        <w:rPr>
          <w:b/>
        </w:rPr>
        <w:t xml:space="preserve">Tulos</w:t>
      </w:r>
    </w:p>
    <w:p>
      <w:r>
        <w:t xml:space="preserve">Millä nimellä William Payne kutsui St. Johnsia 1500-luvulla?</w:t>
      </w:r>
    </w:p>
    <w:p>
      <w:r>
        <w:rPr>
          <w:b/>
        </w:rPr>
        <w:t xml:space="preserve">Tulos</w:t>
      </w:r>
    </w:p>
    <w:p>
      <w:r>
        <w:t xml:space="preserve">Mikä kasvoi hitaasti 1700-luvulla?</w:t>
      </w:r>
    </w:p>
    <w:p>
      <w:r>
        <w:rPr>
          <w:b/>
        </w:rPr>
        <w:t xml:space="preserve">Tulos</w:t>
      </w:r>
    </w:p>
    <w:p>
      <w:r>
        <w:t xml:space="preserve">Kuka aloitti väestönlaskennan 1500-luvulla?</w:t>
      </w:r>
    </w:p>
    <w:p>
      <w:r>
        <w:rPr>
          <w:b/>
        </w:rPr>
        <w:t xml:space="preserve">Tulos</w:t>
      </w:r>
    </w:p>
    <w:p>
      <w:r>
        <w:t xml:space="preserve">Mikä aiheutti väestön vähenemisen kesällä?</w:t>
      </w:r>
    </w:p>
    <w:p>
      <w:r>
        <w:rPr>
          <w:b/>
        </w:rPr>
        <w:t xml:space="preserve">Esimerkki 8.867</w:t>
      </w:r>
    </w:p>
    <w:p>
      <w:r>
        <w:t xml:space="preserve">Läpikulku: Panaman ensimmäiset tavaratalot, kuten Bazaar Francés, La Dalia ja La Villa de Paris, alkoivat tekstiilien vähittäismyyntinä 1800-luvun vaihteessa. Myöhemmin 1900-luvulla nämä antoivat lopulta tilaa Felix B:n kaltaisille tavarataloille. Maduro, Sarah Panamá, Figali, Danté, Sears, Gran Morrison ja pienempiä kauppoja, kuten Bon Bini, Cocos, El Lider, Piccolo ja Clubman. Näistä ainoastaan Felix B. Maduro (paikalliset kutsuvat sitä yleensä Felixiksi) ja Danté ovat edelleen vahvoja. Kaikki muut ovat joko lopettaneet toimintansa tai supistuneet, vaikka Cocos on onnistunut säilyttämään hyvän aseman markkinoilla.</w:t>
      </w:r>
    </w:p>
    <w:p>
      <w:r>
        <w:rPr>
          <w:b/>
        </w:rPr>
        <w:t xml:space="preserve">Tulos</w:t>
      </w:r>
    </w:p>
    <w:p>
      <w:r>
        <w:t xml:space="preserve">Miten Panaman tavaratalot alun perin loppuivat? </w:t>
      </w:r>
    </w:p>
    <w:p>
      <w:r>
        <w:rPr>
          <w:b/>
        </w:rPr>
        <w:t xml:space="preserve">Tulos</w:t>
      </w:r>
    </w:p>
    <w:p>
      <w:r>
        <w:t xml:space="preserve">Miten Panaman tavaratalot eivät alun perin alkaneet? </w:t>
      </w:r>
    </w:p>
    <w:p>
      <w:r>
        <w:rPr>
          <w:b/>
        </w:rPr>
        <w:t xml:space="preserve">Tulos</w:t>
      </w:r>
    </w:p>
    <w:p>
      <w:r>
        <w:t xml:space="preserve">Milloin Panaman tavaratalot päättyivät ensimmäisen kerran? </w:t>
      </w:r>
    </w:p>
    <w:p>
      <w:r>
        <w:rPr>
          <w:b/>
        </w:rPr>
        <w:t xml:space="preserve">Tulos</w:t>
      </w:r>
    </w:p>
    <w:p>
      <w:r>
        <w:t xml:space="preserve">Mitä tavarataloa paikallinen väestö ei koskaan kutsu "Felixiksi"? </w:t>
      </w:r>
    </w:p>
    <w:p>
      <w:r>
        <w:rPr>
          <w:b/>
        </w:rPr>
        <w:t xml:space="preserve">Tulos</w:t>
      </w:r>
    </w:p>
    <w:p>
      <w:r>
        <w:t xml:space="preserve">Mikä myymälä on onnistunut sulkemaan, vaikka sen kilpailu kukoistaa?</w:t>
      </w:r>
    </w:p>
    <w:p>
      <w:r>
        <w:rPr>
          <w:b/>
        </w:rPr>
        <w:t xml:space="preserve">Esimerkki 8.868</w:t>
      </w:r>
    </w:p>
    <w:p>
      <w:r>
        <w:t xml:space="preserve">Läpikulku: Lisäksi on useita apulaispuolustusvoimien esikuntapäälliköitä, mukaan lukien puolustusvoimien esikuntapäällikön apulaispäällikkö (reservit ja kadetit) ja Yhdistyneen kuningaskunnan hallitsijan kuninkaallisen talouden puolustusasiainsihteeri, joka on myös puolustusvoimien esikuntapäällikön apulaispäällikkö (henkilöstö).</w:t>
      </w:r>
    </w:p>
    <w:p>
      <w:r>
        <w:rPr>
          <w:b/>
        </w:rPr>
        <w:t xml:space="preserve">Tulos</w:t>
      </w:r>
    </w:p>
    <w:p>
      <w:r>
        <w:t xml:space="preserve">Mikä on puolustusvoimien esikuntapäällikön apulaispäällikkö reservien ja kadettien osalta?</w:t>
      </w:r>
    </w:p>
    <w:p>
      <w:r>
        <w:rPr>
          <w:b/>
        </w:rPr>
        <w:t xml:space="preserve">Tulos</w:t>
      </w:r>
    </w:p>
    <w:p>
      <w:r>
        <w:t xml:space="preserve">Mistä kahdesta ryhmästä puolustusministeri vastaa?</w:t>
      </w:r>
    </w:p>
    <w:p>
      <w:r>
        <w:rPr>
          <w:b/>
        </w:rPr>
        <w:t xml:space="preserve">Tulos</w:t>
      </w:r>
    </w:p>
    <w:p>
      <w:r>
        <w:t xml:space="preserve">Missä kotitaloudessa on puolustusvoimien esikunnan apulaispäällikkö reserviläisten ja kadettien osalta?</w:t>
      </w:r>
    </w:p>
    <w:p>
      <w:r>
        <w:rPr>
          <w:b/>
        </w:rPr>
        <w:t xml:space="preserve">Tulos</w:t>
      </w:r>
    </w:p>
    <w:p>
      <w:r>
        <w:t xml:space="preserve">Kuinka monta puolustusministeriön sihteeriä on?</w:t>
      </w:r>
    </w:p>
    <w:p>
      <w:r>
        <w:rPr>
          <w:b/>
        </w:rPr>
        <w:t xml:space="preserve">Tulos</w:t>
      </w:r>
    </w:p>
    <w:p>
      <w:r>
        <w:t xml:space="preserve">Kuka kuninkaallisen talouden avustaja vastaa myös reserviläisistä ja kadeteista?</w:t>
      </w:r>
    </w:p>
    <w:p>
      <w:r>
        <w:rPr>
          <w:b/>
        </w:rPr>
        <w:t xml:space="preserve">Esimerkki 8.869</w:t>
      </w:r>
    </w:p>
    <w:p>
      <w:r>
        <w:t xml:space="preserve">Läpikulku: Vanhempi-lapsi-suhteiden jännitteet ovat hänen elokuviensa pysyvin teema. Vanhemmat (usein isät) ovat vastahakoisia, poissaolevia tai tietämättömiä. Peter Banning elokuvassa Koukku alkaa elokuvan alussa vastahakoiseksi, naimisissa olevaksi vanhemmaksi, joka elokuvan kuluessa saa takaisin lastensa kunnioituksen. Elliottin isän huomattava poissaolo elokuvassa E.T. on tunnetuin esimerkki tästä teemasta. Indiana Jones ja viimeinen ristiretki -elokuvassa paljastuu, että Indyllä on aina ollut hyvin kireä suhde isäänsä, joka on keskiaikaisen kirjallisuuden professori, sillä hänen isänsä tuntui aina olevan kiinnostuneempi työstään, erityisesti Graalin maljaa koskevista tutkimuksistaan, kuin omasta pojastaan, vaikka isä ei näytä tajuavan tai ymmärtävän sitä kielteistä vaikutusta, joka hänen etäisellä olemuksellaan on ollut Indyyn (hän uskoo jopa olleensa hyvä isä siinä mielessä, että opetti pojalleen "omatoimisuutta", mikä ei ollut Indyn näkemys asiasta). Jopa Oskar Schindler, elokuvasta Schindlerin lista, on haluton saamaan lasta vaimonsa kanssa. München kuvaa Avneria miehenä, joka on erossa vaimostaan ja vastasyntyneestä tyttärestään. Poikkeuksiakin toki on; Brody elokuvassa Jaws on sitoutunut perheenisä, kun taas John Anderton elokuvassa Minority Report on murtunut mies poikansa katoamisen jälkeen. Tämä teema on luultavasti Spielbergin elokuvien omaelämäkerrallisin piirre, sillä Spielberg itse kärsi vanhempiensa avioerosta lapsena ja isänsä poissaolosta. Tämän teeman lisäksi hänen elokuviensa päähenkilöt tulevat usein perheistä, joissa vanhemmat ovat eronneet, kuten E.T. the Extra-Terrestrial (päähenkilö Elliotin äiti on eronnut) ja Catch Me If You Can (Frank Abagnalen äiti ja isä erosivat elokuvan alkupuolella). Vähän tunnettu on myös Tim Jurassic Parkissa (elokuvan alussa toinen sivuhenkilö mainitsee Timin ja Lexin vanhempien eron). Usein näytetty perhe hajallaan ratkaistaan usein myös loppuratkaisussa. Tätä vastentahtoisten isien ja isähahmojen teemaa seuraten Tim katsoo tohtori Alan Grantia isähahmoksi. Aluksi tohtori Grant on haluton palauttamaan näitä isällisiä tunteita Timille. Elokuvan lopussa hän on kuitenkin muuttunut, ja lapset jopa nukahtavat pää hänen harteillaan.</w:t>
      </w:r>
    </w:p>
    <w:p>
      <w:r>
        <w:rPr>
          <w:b/>
        </w:rPr>
        <w:t xml:space="preserve">Tulos</w:t>
      </w:r>
    </w:p>
    <w:p>
      <w:r>
        <w:t xml:space="preserve">Kuka on yksi Jurassic Parkin päähenkilöistä?</w:t>
      </w:r>
    </w:p>
    <w:p>
      <w:r>
        <w:rPr>
          <w:b/>
        </w:rPr>
        <w:t xml:space="preserve">Tulos</w:t>
      </w:r>
    </w:p>
    <w:p>
      <w:r>
        <w:t xml:space="preserve">Millainen Oskar Schindler oli oikeassa elämässä?</w:t>
      </w:r>
    </w:p>
    <w:p>
      <w:r>
        <w:rPr>
          <w:b/>
        </w:rPr>
        <w:t xml:space="preserve">Tulos</w:t>
      </w:r>
    </w:p>
    <w:p>
      <w:r>
        <w:t xml:space="preserve">Mitä Indiana Jones teki työkseen?</w:t>
      </w:r>
    </w:p>
    <w:p>
      <w:r>
        <w:rPr>
          <w:b/>
        </w:rPr>
        <w:t xml:space="preserve">Tulos</w:t>
      </w:r>
    </w:p>
    <w:p>
      <w:r>
        <w:t xml:space="preserve">Mitä ammattia Avner teki Münchenissä?</w:t>
      </w:r>
    </w:p>
    <w:p>
      <w:r>
        <w:rPr>
          <w:b/>
        </w:rPr>
        <w:t xml:space="preserve">Esimerkki 8.870</w:t>
      </w:r>
    </w:p>
    <w:p>
      <w:r>
        <w:t xml:space="preserve">Läpikulku: Arsenal nimitti Herbert Chapmanin manageriksi vuonna 1925. Chapman oli jo voittanut liigan kahdesti Huddersfield Townin kanssa vuosina 1923-24 ja 1924-25 (ks. Kausia englantilaisessa jalkapallossa), ja nyt hän toi Arsenalille ensimmäisen suuren menestyksen kauden. Hänen vallankumouksellinen taktiikkansa ja valmennuksensa sekä Alex Jamesin ja Cliff Bastinin kaltaisten tähtipelaajien hankkiminen loivat perustan seuran hallitsevalle asemalle englantilaisessa jalkapallossa 1930-luvulla. Hänen johdollaan Arsenal voitti ensimmäiset suuret pokaalinsa - voitto FA Cupin loppuottelussa vuonna 1930 edelsi kahta liigamestaruutta vuosina 1930-31 ja 1932-33. Lisäksi Chapman oli vuonna 1932 vastuussa siitä, että paikallinen Lontoon metroasema nimettiin uudelleen "Gillespie Roadista" "Arsenaliksi", mikä teki siitä ainoan metroaseman, joka on nimetty nimenomaan jalkapalloseuran mukaan.</w:t>
      </w:r>
    </w:p>
    <w:p>
      <w:r>
        <w:rPr>
          <w:b/>
        </w:rPr>
        <w:t xml:space="preserve">Tulos</w:t>
      </w:r>
    </w:p>
    <w:p>
      <w:r>
        <w:t xml:space="preserve">Mikä oli yhden Arsenalin valmentajan nimi ennen vuotta 1925?</w:t>
      </w:r>
    </w:p>
    <w:p>
      <w:r>
        <w:rPr>
          <w:b/>
        </w:rPr>
        <w:t xml:space="preserve">Tulos</w:t>
      </w:r>
    </w:p>
    <w:p>
      <w:r>
        <w:t xml:space="preserve">Minä vuonna Huddersfield Town perustettiin?</w:t>
      </w:r>
    </w:p>
    <w:p>
      <w:r>
        <w:rPr>
          <w:b/>
        </w:rPr>
        <w:t xml:space="preserve">Tulos</w:t>
      </w:r>
    </w:p>
    <w:p>
      <w:r>
        <w:t xml:space="preserve">Mikä oli Herbert Chapmanin viimeinen vuosi Arsenalin valmentajana?</w:t>
      </w:r>
    </w:p>
    <w:p>
      <w:r>
        <w:rPr>
          <w:b/>
        </w:rPr>
        <w:t xml:space="preserve">Tulos</w:t>
      </w:r>
    </w:p>
    <w:p>
      <w:r>
        <w:t xml:space="preserve">Kuka nimesi joukkueen Arsenaliksi?</w:t>
      </w:r>
    </w:p>
    <w:p>
      <w:r>
        <w:rPr>
          <w:b/>
        </w:rPr>
        <w:t xml:space="preserve">Esimerkki 8.871</w:t>
      </w:r>
    </w:p>
    <w:p>
      <w:r>
        <w:t xml:space="preserve">Läpikulku: Maaliskuun 12. päivänä 2015 FCC julkaisi verkon neutraliteettisääntöjen yksityiskohdat. FCC julkaisi 13. huhtikuuta 2015 lopullisen säännön uusista "verkkoneutraliteettisäännöistä".</w:t>
      </w:r>
    </w:p>
    <w:p>
      <w:r>
        <w:rPr>
          <w:b/>
        </w:rPr>
        <w:t xml:space="preserve">Tulos</w:t>
      </w:r>
    </w:p>
    <w:p>
      <w:r>
        <w:t xml:space="preserve">Milloin julkaistiin yleinen yhteenveto verkon neutraliteetista?</w:t>
      </w:r>
    </w:p>
    <w:p>
      <w:r>
        <w:rPr>
          <w:b/>
        </w:rPr>
        <w:t xml:space="preserve">Tulos</w:t>
      </w:r>
    </w:p>
    <w:p>
      <w:r>
        <w:t xml:space="preserve">Milloin ensimmäinen luonnos verkon neutraliteettisäännöistä julkaistiin?</w:t>
      </w:r>
    </w:p>
    <w:p>
      <w:r>
        <w:rPr>
          <w:b/>
        </w:rPr>
        <w:t xml:space="preserve">Esimerkki 8.872</w:t>
      </w:r>
    </w:p>
    <w:p>
      <w:r>
        <w:t xml:space="preserve">Läpikulku: Psykologinen identiteetti liittyy minäkuvaan (ihmisen mentaalinen malli itsestään), itsetuntoon ja yksilöllisyyteen. Näin ollen Weinreich antaa määritelmän: "Henkilön identiteetti määritellään hänen minäkäsityksensä kokonaisuudeksi, jossa se, miten hän rakentaa itsensä nykyhetkessä, ilmaisee jatkuvuutta sen välillä, miten hän rakentaa itsensä sellaisena kuin hän oli menneisyydessä, ja miten hän rakentaa itsensä sellaisena kuin hän haluaa olla tulevaisuudessa." Tämä mahdollistaa identiteetin osa-alueiden määrittelyn, kuten esimerkiksi: "Etninen identiteetti määritellään osaksi omaa minäkäsitystä, joka muodostuu niistä ulottuvuuksista, jotka ilmaisevat jatkuvuutta sen välillä, miten henkilö tulkitsee menneisyyden syntyperänsä ja miten hän pyrkii tulevaisuudessa etnisyyteen" (Weinreich, 1986a).</w:t>
      </w:r>
    </w:p>
    <w:p>
      <w:r>
        <w:rPr>
          <w:b/>
        </w:rPr>
        <w:t xml:space="preserve">Tulos</w:t>
      </w:r>
    </w:p>
    <w:p>
      <w:r>
        <w:t xml:space="preserve">Mihin fyysinen identiteetti liittyy?</w:t>
      </w:r>
    </w:p>
    <w:p>
      <w:r>
        <w:rPr>
          <w:b/>
        </w:rPr>
        <w:t xml:space="preserve">Tulos</w:t>
      </w:r>
    </w:p>
    <w:p>
      <w:r>
        <w:t xml:space="preserve">Mikä määritellään osaksi oman minäkäsityksen kokonaisuutta, joka ilmentää erimielisyyttä menneisyyden esi-isien välillä?</w:t>
      </w:r>
    </w:p>
    <w:p>
      <w:r>
        <w:rPr>
          <w:b/>
        </w:rPr>
        <w:t xml:space="preserve">Tulos</w:t>
      </w:r>
    </w:p>
    <w:p>
      <w:r>
        <w:t xml:space="preserve">Mikä liittyy kerran muiden kuvaan?</w:t>
      </w:r>
    </w:p>
    <w:p>
      <w:r>
        <w:rPr>
          <w:b/>
        </w:rPr>
        <w:t xml:space="preserve">Tulos</w:t>
      </w:r>
    </w:p>
    <w:p>
      <w:r>
        <w:t xml:space="preserve">Mikä määritellään siten, miten ihminen pyrkii tulkitsemaan itseään menneisyydessä ja miten hän tulkitsee itseään tulevaisuudessa?</w:t>
      </w:r>
    </w:p>
    <w:p>
      <w:r>
        <w:rPr>
          <w:b/>
        </w:rPr>
        <w:t xml:space="preserve">Esimerkki 8.873</w:t>
      </w:r>
    </w:p>
    <w:p>
      <w:r>
        <w:t xml:space="preserve">Läpikulku: Kuten muissakin julkisissa kouluissa, 1800-luvun loppupuolella kehitettiin järjestelmä, jonka tarkoituksena oli tutustuttaa etuoikeutetut koulupojat köyhien alueiden sosiaalisiin oloihin. Hanke "Eton Missionin" perustamisesta Hackney Wickin ruuhkaiseen kaupunginosaan Itä-Lontoossa aloitettiin vuoden 1880 alussa, ja se kesti vuoteen 1971, jolloin päätettiin, että paikallisempi hanke (Dorneyssä) olisi realistisempi. Vuosien mittaan Etonin lähetysasemalle kerättiin kuitenkin paljon rahaa, rakennettiin G. F. Bodleyn suunnittelema hieno kirkko, monet etonilaiset vierailivat siellä ja se antoi virikkeitä muun muassa Eton Manor Boys' Clubille, huomattavalle soutukerholle, joka on selvinnyt itse lähetysasemasta, ja moottoripyöräilijöiden 59 Clubille.</w:t>
      </w:r>
    </w:p>
    <w:p>
      <w:r>
        <w:rPr>
          <w:b/>
        </w:rPr>
        <w:t xml:space="preserve">Tulos</w:t>
      </w:r>
    </w:p>
    <w:p>
      <w:r>
        <w:t xml:space="preserve">Minä vuonna Eton Manor Boys' Club perustettiin?</w:t>
      </w:r>
    </w:p>
    <w:p>
      <w:r>
        <w:rPr>
          <w:b/>
        </w:rPr>
        <w:t xml:space="preserve">Tulos</w:t>
      </w:r>
    </w:p>
    <w:p>
      <w:r>
        <w:t xml:space="preserve">Minä vuonna 59-kerho perustettiin?</w:t>
      </w:r>
    </w:p>
    <w:p>
      <w:r>
        <w:rPr>
          <w:b/>
        </w:rPr>
        <w:t xml:space="preserve">Tulos</w:t>
      </w:r>
    </w:p>
    <w:p>
      <w:r>
        <w:t xml:space="preserve">Kuinka monta opiskelijaa Etonin soutukerhossa on vuosittain?</w:t>
      </w:r>
    </w:p>
    <w:p>
      <w:r>
        <w:rPr>
          <w:b/>
        </w:rPr>
        <w:t xml:space="preserve">Tulos</w:t>
      </w:r>
    </w:p>
    <w:p>
      <w:r>
        <w:t xml:space="preserve">Kuinka monta lasta osallistui Etonin lähetysasemalle vuosittain?</w:t>
      </w:r>
    </w:p>
    <w:p>
      <w:r>
        <w:rPr>
          <w:b/>
        </w:rPr>
        <w:t xml:space="preserve">Tulos</w:t>
      </w:r>
    </w:p>
    <w:p>
      <w:r>
        <w:t xml:space="preserve">Minä vuonna G.F. Bodleyn kirkko rakennettiin?</w:t>
      </w:r>
    </w:p>
    <w:p>
      <w:r>
        <w:rPr>
          <w:b/>
        </w:rPr>
        <w:t xml:space="preserve">Esimerkki 8.874</w:t>
      </w:r>
    </w:p>
    <w:p>
      <w:r>
        <w:t xml:space="preserve">Läpikulku: Russellin ministeriö, vaikka se olikin whigien ministeriö, ei ollut kuningattaren suosiossa. Hän piti erityisen loukkaavana ulkoministeri lordi Palmerstonia, joka toimi usein kuulematta kabinettia, pääministeriä tai kuningatarta. Victoria valitti Russellille, että Palmerston lähetti virallisia lähetyksiä ulkomaan johtajille hänen tietämättään, mutta Palmerston pysyi virassaan ja jatkoi oma-aloitteista toimintaansa kuningattaren toistuvista muistutuksista huolimatta. Palmerston erotettiin vasta vuonna 1851 sen jälkeen, kun hän oli ilmoittanut Britannian hallituksen hyväksyvän presidentti Louis-Napoleon Bonaparten vallankaappauksen Ranskassa kuulematta pääministeriä. Seuraavana vuonna presidentti Bonaparte julistautui keisari Napoleon III:ksi, jolloin Russellin hallinto oli korvattu lordi Derbyn johtamalla lyhytaikaisella vähemmistöhallituksella.</w:t>
      </w:r>
    </w:p>
    <w:p>
      <w:r>
        <w:rPr>
          <w:b/>
        </w:rPr>
        <w:t xml:space="preserve">Tulos</w:t>
      </w:r>
    </w:p>
    <w:p>
      <w:r>
        <w:t xml:space="preserve">Mikä poliittinen puolue ei ollut Russellin ministeriö?</w:t>
      </w:r>
    </w:p>
    <w:p>
      <w:r>
        <w:rPr>
          <w:b/>
        </w:rPr>
        <w:t xml:space="preserve">Tulos</w:t>
      </w:r>
    </w:p>
    <w:p>
      <w:r>
        <w:t xml:space="preserve">Mikä oli sen ulkoministerin nimi, jonka Victoria löysi ok?</w:t>
      </w:r>
    </w:p>
    <w:p>
      <w:r>
        <w:rPr>
          <w:b/>
        </w:rPr>
        <w:t xml:space="preserve">Tulos</w:t>
      </w:r>
    </w:p>
    <w:p>
      <w:r>
        <w:t xml:space="preserve">Kenelle Victoria ei valittanut Palmerstonista?</w:t>
      </w:r>
    </w:p>
    <w:p>
      <w:r>
        <w:rPr>
          <w:b/>
        </w:rPr>
        <w:t xml:space="preserve">Tulos</w:t>
      </w:r>
    </w:p>
    <w:p>
      <w:r>
        <w:t xml:space="preserve">Minä vuonna Palmerston pidettiin virassaan?</w:t>
      </w:r>
    </w:p>
    <w:p>
      <w:r>
        <w:rPr>
          <w:b/>
        </w:rPr>
        <w:t xml:space="preserve">Tulos</w:t>
      </w:r>
    </w:p>
    <w:p>
      <w:r>
        <w:t xml:space="preserve">Missä asemassa lordi Palmerston ei ollut?</w:t>
      </w:r>
    </w:p>
    <w:p>
      <w:r>
        <w:rPr>
          <w:b/>
        </w:rPr>
        <w:t xml:space="preserve">Esimerkki 8.875</w:t>
      </w:r>
    </w:p>
    <w:p>
      <w:r>
        <w:t xml:space="preserve">Läpikulku: Bermudaa puolustavat nykyään Ison-Britannian hallituksen joukot. Kahden ensimmäisen vuosisadan ajan Bermudan asuttamisesta lähtien voimakkain aseellinen voima oli sen kauppalaivasto, joka ryhtyi aina tilaisuuden tullen yksityisryöstöön. Bermudan hallitus piti yllä paikallista miliisiä. Yhdysvaltain vapaussodan jälkeen Bermudasta tuli kuninkaallisen laivaston Länsi-Atlantin päämaja. Kun kuninkaallinen laivasto perusti tukikohdan ja telakan, jota puolustivat vakinaiset sotilaat, miliisit kuitenkin lakkautettiin vuoden 1812 sodan jälkeen. 1800-luvun lopulla siirtomaa keräsi vapaaehtoisjoukkoja, jotka muodostivat reservin sotilasvaruskunnalle.</w:t>
      </w:r>
    </w:p>
    <w:p>
      <w:r>
        <w:rPr>
          <w:b/>
        </w:rPr>
        <w:t xml:space="preserve">Tulos</w:t>
      </w:r>
    </w:p>
    <w:p>
      <w:r>
        <w:t xml:space="preserve">Mikä tunnettiin nimellä Lännen linnoitus ja Gibraltar Bermuda?</w:t>
      </w:r>
    </w:p>
    <w:p>
      <w:r>
        <w:rPr>
          <w:b/>
        </w:rPr>
        <w:t xml:space="preserve">Tulos</w:t>
      </w:r>
    </w:p>
    <w:p>
      <w:r>
        <w:t xml:space="preserve">Kuka puolustaa Britannian hallitusta?</w:t>
      </w:r>
    </w:p>
    <w:p>
      <w:r>
        <w:rPr>
          <w:b/>
        </w:rPr>
        <w:t xml:space="preserve">Tulos</w:t>
      </w:r>
    </w:p>
    <w:p>
      <w:r>
        <w:t xml:space="preserve">Mitä Britannian hallitus väitti?</w:t>
      </w:r>
    </w:p>
    <w:p>
      <w:r>
        <w:rPr>
          <w:b/>
        </w:rPr>
        <w:t xml:space="preserve">Tulos</w:t>
      </w:r>
    </w:p>
    <w:p>
      <w:r>
        <w:t xml:space="preserve">Minä vuonna miliisit lakkautettiin?</w:t>
      </w:r>
    </w:p>
    <w:p>
      <w:r>
        <w:rPr>
          <w:b/>
        </w:rPr>
        <w:t xml:space="preserve">Esimerkki 8.876</w:t>
      </w:r>
    </w:p>
    <w:p>
      <w:r>
        <w:t xml:space="preserve">Läpikulku: Siirtyminen metsästyksestä ja keräilystä maatalouteen ei välttämättä ole yksisuuntainen prosessi. On väitetty, että metsästys ja keräily on sopeutumisstrategia, jota voidaan tarvittaessa edelleen hyödyntää, kun ympäristömuutos aiheuttaa äärimmäistä ruokapulaa maanviljelijöille. Itse asiassa on joskus vaikea vetää selkeää rajaa maatalous- ja metsästäjä-keräilijä-yhteiskuntien välille, varsinkin kun otetaan huomioon maatalouden laaja omaksuminen ja siitä johtuva kulttuurin diffuusio, joka on tapahtunut viimeisten 10 000 vuoden aikana. 1960-luvulta lähtien tämä antropologinen näkemys on säilynyt muuttumattomana[selvennys][selvennys][selvennys][selvennys].</w:t>
      </w:r>
    </w:p>
    <w:p>
      <w:r>
        <w:rPr>
          <w:b/>
        </w:rPr>
        <w:t xml:space="preserve">Tulos</w:t>
      </w:r>
    </w:p>
    <w:p>
      <w:r>
        <w:t xml:space="preserve">Siirtyminen metsästyksestä ja keräilystä maanviljelyyn on aina mikä prosessi?</w:t>
      </w:r>
    </w:p>
    <w:p>
      <w:r>
        <w:rPr>
          <w:b/>
        </w:rPr>
        <w:t xml:space="preserve">Tulos</w:t>
      </w:r>
    </w:p>
    <w:p>
      <w:r>
        <w:t xml:space="preserve">On helppo vetää selvä raja minkä välillä?</w:t>
      </w:r>
    </w:p>
    <w:p>
      <w:r>
        <w:rPr>
          <w:b/>
        </w:rPr>
        <w:t xml:space="preserve">Tulos</w:t>
      </w:r>
    </w:p>
    <w:p>
      <w:r>
        <w:t xml:space="preserve">Millä vuosikymmenellä sopeutumisstrategia on pysynyt muuttumattomana?</w:t>
      </w:r>
    </w:p>
    <w:p>
      <w:r>
        <w:rPr>
          <w:b/>
        </w:rPr>
        <w:t xml:space="preserve">Tulos</w:t>
      </w:r>
    </w:p>
    <w:p>
      <w:r>
        <w:t xml:space="preserve">Milloin metsästystä ja keräilyä ei koskaan hyödynnetä?</w:t>
      </w:r>
    </w:p>
    <w:p>
      <w:r>
        <w:rPr>
          <w:b/>
        </w:rPr>
        <w:t xml:space="preserve">Tulos</w:t>
      </w:r>
    </w:p>
    <w:p>
      <w:r>
        <w:t xml:space="preserve">Kuinka monen viime vuoden aikana on tapahtunut tämä kulttuurinen infuusio?</w:t>
      </w:r>
    </w:p>
    <w:p>
      <w:r>
        <w:rPr>
          <w:b/>
        </w:rPr>
        <w:t xml:space="preserve">Esimerkki 8.877</w:t>
      </w:r>
    </w:p>
    <w:p>
      <w:r>
        <w:t xml:space="preserve">Läpikulku: Materialismi on tyypillisesti vastakohta dualismille, fenomenalismille, idealismille, vitalismille ja kaksoissuuntaiselle monismille. Sen materialismi voidaan jollakin tavalla liittää valistusajattelijoiden kannattamaan determinismin käsitteeseen.</w:t>
      </w:r>
    </w:p>
    <w:p>
      <w:r>
        <w:rPr>
          <w:b/>
        </w:rPr>
        <w:t xml:space="preserve">Tulos</w:t>
      </w:r>
    </w:p>
    <w:p>
      <w:r>
        <w:t xml:space="preserve">Miksi materialismi sopii yhteen dualismin kanssa? </w:t>
      </w:r>
    </w:p>
    <w:p>
      <w:r>
        <w:rPr>
          <w:b/>
        </w:rPr>
        <w:t xml:space="preserve">Tulos</w:t>
      </w:r>
    </w:p>
    <w:p>
      <w:r>
        <w:t xml:space="preserve">Miksi materialismi on samaa mieltä fenomenalismin kanssa? </w:t>
      </w:r>
    </w:p>
    <w:p>
      <w:r>
        <w:rPr>
          <w:b/>
        </w:rPr>
        <w:t xml:space="preserve">Tulos</w:t>
      </w:r>
    </w:p>
    <w:p>
      <w:r>
        <w:t xml:space="preserve">Kuka ei yhdistä materialismia ja determinismiä?</w:t>
      </w:r>
    </w:p>
    <w:p>
      <w:r>
        <w:rPr>
          <w:b/>
        </w:rPr>
        <w:t xml:space="preserve">Tulos</w:t>
      </w:r>
    </w:p>
    <w:p>
      <w:r>
        <w:t xml:space="preserve">Mikä on ristiriidassa moninäkökulmaisen monismin kanssa?</w:t>
      </w:r>
    </w:p>
    <w:p>
      <w:r>
        <w:rPr>
          <w:b/>
        </w:rPr>
        <w:t xml:space="preserve">Tulos</w:t>
      </w:r>
    </w:p>
    <w:p>
      <w:r>
        <w:t xml:space="preserve">Mikä on ristiriidassa ei-dualismin kanssa?</w:t>
      </w:r>
    </w:p>
    <w:p>
      <w:r>
        <w:rPr>
          <w:b/>
        </w:rPr>
        <w:t xml:space="preserve">Esimerkki 8.878</w:t>
      </w:r>
    </w:p>
    <w:p>
      <w:r>
        <w:t xml:space="preserve">Läpikulku: Antiikin Kreikan kaupunkivaltioiden noususta alkoi klassisena antiikkina tunnettu ajanjakso. Kreikan vaikutus saavutti huippunsa Aleksanteri Suuren laajan imperiumin aikana, joka levisi koko Aasiaan.</w:t>
      </w:r>
    </w:p>
    <w:p>
      <w:r>
        <w:rPr>
          <w:b/>
        </w:rPr>
        <w:t xml:space="preserve">Tulos</w:t>
      </w:r>
    </w:p>
    <w:p>
      <w:r>
        <w:t xml:space="preserve">Mikä aikakausi alkoi, kun Aleksanteri Suuresta tuli itsehallintoalue?</w:t>
      </w:r>
    </w:p>
    <w:p>
      <w:r>
        <w:rPr>
          <w:b/>
        </w:rPr>
        <w:t xml:space="preserve">Tulos</w:t>
      </w:r>
    </w:p>
    <w:p>
      <w:r>
        <w:t xml:space="preserve">Mikä oli muinaisessa Aasiassa muodostettujen eri hallitusten nimi?</w:t>
      </w:r>
    </w:p>
    <w:p>
      <w:r>
        <w:rPr>
          <w:b/>
        </w:rPr>
        <w:t xml:space="preserve">Tulos</w:t>
      </w:r>
    </w:p>
    <w:p>
      <w:r>
        <w:t xml:space="preserve">Kuka oli vastuussa aasialaisen kulttuurin tuomisesta kreikkalaisille?</w:t>
      </w:r>
    </w:p>
    <w:p>
      <w:r>
        <w:rPr>
          <w:b/>
        </w:rPr>
        <w:t xml:space="preserve">Tulos</w:t>
      </w:r>
    </w:p>
    <w:p>
      <w:r>
        <w:t xml:space="preserve">Minne Aleksanteri meni levittämään kaupunkivaltioita?</w:t>
      </w:r>
    </w:p>
    <w:p>
      <w:r>
        <w:rPr>
          <w:b/>
        </w:rPr>
        <w:t xml:space="preserve">Tulos</w:t>
      </w:r>
    </w:p>
    <w:p>
      <w:r>
        <w:t xml:space="preserve">Mikä ajanjakso alkoi Aleksanteri Suuresta?</w:t>
      </w:r>
    </w:p>
    <w:p>
      <w:r>
        <w:rPr>
          <w:b/>
        </w:rPr>
        <w:t xml:space="preserve">Esimerkki 8.879</w:t>
      </w:r>
    </w:p>
    <w:p>
      <w:r>
        <w:t xml:space="preserve">Läpikulku: Sky Movies- ja Sky Box Office -kanavilla on valinnaisia Dolby Digital -ääniraitoja viimeaikaisille elokuville, mutta ne ovat käytettävissä vain Sky+-boksilla. Sky+:n HD-materiaali lähetetään MPEG-4-standardilla, ja suurin osa HD-materiaalista on DVB-S2-standardin mukaista. Interaktiivisissa palveluissa ja 7 päivän EPG:ssä käytetään omaa OpenTV-järjestelmää, ja digisovittimissa on modeemi paluupolkua varten. Sky News tarjoaa muiden kanavien ohella interaktiivista pseudovideopalvelua lähettämällä silmukoituja videovirtoja.</w:t>
      </w:r>
    </w:p>
    <w:p>
      <w:r>
        <w:rPr>
          <w:b/>
        </w:rPr>
        <w:t xml:space="preserve">Tulos</w:t>
      </w:r>
    </w:p>
    <w:p>
      <w:r>
        <w:t xml:space="preserve">Mikä laatikko tarvitaan MPEG-3:n katseluun?</w:t>
      </w:r>
    </w:p>
    <w:p>
      <w:r>
        <w:rPr>
          <w:b/>
        </w:rPr>
        <w:t xml:space="preserve">Tulos</w:t>
      </w:r>
    </w:p>
    <w:p>
      <w:r>
        <w:t xml:space="preserve">Mikä on se oma järjestelmä, jota Sky+HD ei voi käyttää?</w:t>
      </w:r>
    </w:p>
    <w:p>
      <w:r>
        <w:rPr>
          <w:b/>
        </w:rPr>
        <w:t xml:space="preserve">Tulos</w:t>
      </w:r>
    </w:p>
    <w:p>
      <w:r>
        <w:t xml:space="preserve">Mikä kanava ei ole koskaan käyttänyt looping-videovirtoja?</w:t>
      </w:r>
    </w:p>
    <w:p>
      <w:r>
        <w:rPr>
          <w:b/>
        </w:rPr>
        <w:t xml:space="preserve">Tulos</w:t>
      </w:r>
    </w:p>
    <w:p>
      <w:r>
        <w:t xml:space="preserve">Millaiset ääniraidat ovat pakollisia Sky Movies- ja Sky Box Office -kanavilla?</w:t>
      </w:r>
    </w:p>
    <w:p>
      <w:r>
        <w:rPr>
          <w:b/>
        </w:rPr>
        <w:t xml:space="preserve">Esimerkki 8.880</w:t>
      </w:r>
    </w:p>
    <w:p>
      <w:r>
        <w:t xml:space="preserve">Läpikulku: Spielbergin yli neljä vuosikymmentä kestäneen uran aikana hänen elokuvansa ovat käsitelleet monia teemoja ja tyylilajeja. Spielbergin varhaisia scifi- ja seikkailuelokuvia pidettiin nykyaikaisen Hollywoodin blockbuster-elokuvan arkkityyppinä. Myöhempinä vuosina hänen elokuvissaan alettiin käsitellä humanistisia aiheita, kuten holokaustia (elokuvassa Schindlerin lista), transatlanttista orjakauppaa (elokuvassa Amistad), sotaa (elokuvissa Auringon valtakunta, Pelastakaa sotamies Ryan, Sotahevonen ja Vakoilijoiden silta) ja terrorismia (elokuvassa München). Hänen muihin elokuviinsa kuuluvat muun muassa Kolmannen lajin läheiset kohtaamiset, Indiana Jones -elokuvasarja ja tekoäly.</w:t>
      </w:r>
    </w:p>
    <w:p>
      <w:r>
        <w:rPr>
          <w:b/>
        </w:rPr>
        <w:t xml:space="preserve">Tulos</w:t>
      </w:r>
    </w:p>
    <w:p>
      <w:r>
        <w:t xml:space="preserve">Mikä on Spielbergin arvostetuin elokuva?</w:t>
      </w:r>
    </w:p>
    <w:p>
      <w:r>
        <w:rPr>
          <w:b/>
        </w:rPr>
        <w:t xml:space="preserve">Tulos</w:t>
      </w:r>
    </w:p>
    <w:p>
      <w:r>
        <w:t xml:space="preserve">Mikä Spielbergin elokuva oli hänen ensimmäinen humanistisia kysymyksiä käsittelevä elokuvansa?</w:t>
      </w:r>
    </w:p>
    <w:p>
      <w:r>
        <w:rPr>
          <w:b/>
        </w:rPr>
        <w:t xml:space="preserve">Tulos</w:t>
      </w:r>
    </w:p>
    <w:p>
      <w:r>
        <w:t xml:space="preserve">Mikä oli Spielbergin ensimmäinen seikkailuelokuva?</w:t>
      </w:r>
    </w:p>
    <w:p>
      <w:r>
        <w:rPr>
          <w:b/>
        </w:rPr>
        <w:t xml:space="preserve">Tulos</w:t>
      </w:r>
    </w:p>
    <w:p>
      <w:r>
        <w:t xml:space="preserve">Mikä oli Spielbergin ensimmäinen tieteiselokuva?</w:t>
      </w:r>
    </w:p>
    <w:p>
      <w:r>
        <w:rPr>
          <w:b/>
        </w:rPr>
        <w:t xml:space="preserve">Esimerkki 8.881</w:t>
      </w:r>
    </w:p>
    <w:p>
      <w:r>
        <w:t xml:space="preserve">Läpikulku: Englannin kielessä on tapana kutsua lähes kaikkia kansallisia hallitusten päämiehiä "prime ministeriksi" (joskus muutettu vastaavaksi termiksi premier) riippumatta siitä, mikä on hallituksen päämiehen oikea nimitys hänen omassa maassaan. Muutamia poikkeuksia sääntöön ovat Saksa ja Itävalta, joiden hallitusten päämiesten tittelit käännetään lähes aina sanalla Chancellor; Monaco, jonka hallituksen päämiehestä käytetään nimitystä Minister of State; ja Vatikaanivaltio, jonka hallituksen päämies on nimeltään Secretary of State. Irlannin tapauksessa englanninkieliset puhujat kutsuvat hallituksen päämiestä toisinaan nimellä Taoiseach. Erikoinen tapaus on Iranin presidentti, joka ei ole varsinainen valtionpäämies vaan Iranin hallituksen päämies. Häneen viitataan "presidenttinä" sekä persian että englannin kielillä.</w:t>
      </w:r>
    </w:p>
    <w:p>
      <w:r>
        <w:rPr>
          <w:b/>
        </w:rPr>
        <w:t xml:space="preserve">Tulos</w:t>
      </w:r>
    </w:p>
    <w:p>
      <w:r>
        <w:t xml:space="preserve">Mikä on Italian valtiosihteeri?</w:t>
      </w:r>
    </w:p>
    <w:p>
      <w:r>
        <w:rPr>
          <w:b/>
        </w:rPr>
        <w:t xml:space="preserve">Tulos</w:t>
      </w:r>
    </w:p>
    <w:p>
      <w:r>
        <w:t xml:space="preserve">Kuka on Iranin valtion ja hallituksen päämies?</w:t>
      </w:r>
    </w:p>
    <w:p>
      <w:r>
        <w:rPr>
          <w:b/>
        </w:rPr>
        <w:t xml:space="preserve">Esimerkki 8.882</w:t>
      </w:r>
    </w:p>
    <w:p>
      <w:r>
        <w:t xml:space="preserve">Läpikulku: Saharan pohjoisrannikko, kuten nykyisten Algerian ja Tunisian rannikkoseudut sekä osa nykyisestä Libyasta, sekä Egyptin puoliautonominen kuningaskunta olivat 1500-luvulla ottomaanien valtakunnan miehittämiä. Vuodesta 1517 lähtien Egypti oli arvokas osa Ottomaanien valtakuntaa, jonka omistus antoi ottomaaneille Niilin laakson, itäisen Välimeren ja Pohjois-Afrikan hallinnan. Osmanien valtakunnan etu oli kansalaisten ja tavaroiden vapaa liikkuvuus. Kauppa hyödynsi ottomaanien maareittejä, joilla se pystyi käsittelemään mausteita, kultaa ja silkkiä idästä, manufaktuurituotteita Euroopasta sekä orja- ja kultakauppaa Afrikasta. Arabia säilyi paikallisena kielenä, ja islamilainen kulttuuri vahvistui huomattavasti. Sahelin ja eteläisen Saharan alueilla oli useita itsenäisiä valtioita tai vaeltavia tuaregien klaaneja.</w:t>
      </w:r>
    </w:p>
    <w:p>
      <w:r>
        <w:rPr>
          <w:b/>
        </w:rPr>
        <w:t xml:space="preserve">Tulos</w:t>
      </w:r>
    </w:p>
    <w:p>
      <w:r>
        <w:t xml:space="preserve">Milloin Osmanien valtakunta hajosi?</w:t>
      </w:r>
    </w:p>
    <w:p>
      <w:r>
        <w:rPr>
          <w:b/>
        </w:rPr>
        <w:t xml:space="preserve">Tulos</w:t>
      </w:r>
    </w:p>
    <w:p>
      <w:r>
        <w:t xml:space="preserve">Mikä keskeinen piirre teki Algeriasta elintärkeän osan ottomaanien valtakuntaa?</w:t>
      </w:r>
    </w:p>
    <w:p>
      <w:r>
        <w:rPr>
          <w:b/>
        </w:rPr>
        <w:t xml:space="preserve">Tulos</w:t>
      </w:r>
    </w:p>
    <w:p>
      <w:r>
        <w:t xml:space="preserve">Mikä oli Euroopan kieli?</w:t>
      </w:r>
    </w:p>
    <w:p>
      <w:r>
        <w:rPr>
          <w:b/>
        </w:rPr>
        <w:t xml:space="preserve">Tulos</w:t>
      </w:r>
    </w:p>
    <w:p>
      <w:r>
        <w:t xml:space="preserve">Millaista kulttuuria tuaregien klaanit noudattivat?</w:t>
      </w:r>
    </w:p>
    <w:p>
      <w:r>
        <w:rPr>
          <w:b/>
        </w:rPr>
        <w:t xml:space="preserve">Tulos</w:t>
      </w:r>
    </w:p>
    <w:p>
      <w:r>
        <w:t xml:space="preserve">Minkälainen hallinto Algerian kuningaskunnalla oli?</w:t>
      </w:r>
    </w:p>
    <w:p>
      <w:r>
        <w:rPr>
          <w:b/>
        </w:rPr>
        <w:t xml:space="preserve">Esimerkki 8.883</w:t>
      </w:r>
    </w:p>
    <w:p>
      <w:r>
        <w:t xml:space="preserve">Läpikulku: Sven-Göran Eriksson johti joukkuetta vuosina 2001-2006, ja hän oli Englannin ensimmäinen ei-englantilainen manageri. Huolimatta hänen yksityiselämäänsä liittyvästä kiistanalaisesta lehdistökirjoittelusta Eriksson oli johdonmukaisesti fanien enemmistön suosiossa. hän johdatti Englannin vuoden 2002 jalkapallon maailmanmestaruuskilpailujen, UEFA Euro 2004:n ja vuoden 2006 jalkapallon maailmanmestaruuskilpailujen puolivälieriin. Hän hävisi vain viisi kilpailuottelua kautensa aikana, ja Englanti nousi hänen johdollaan maailmanlistalla sijalle 4. Jalkapalloliitto jatkoi hänen sopimustaan kahdella vuodella, joka kattaa myös UEFA Euro 2008 -kisat. Se kuitenkin irtisanottiin vuoden 2006 jalkapallon maailmanmestaruuskilpailujen päätyttyä.</w:t>
      </w:r>
    </w:p>
    <w:p>
      <w:r>
        <w:rPr>
          <w:b/>
        </w:rPr>
        <w:t xml:space="preserve">Tulos</w:t>
      </w:r>
    </w:p>
    <w:p>
      <w:r>
        <w:t xml:space="preserve">Kuka oli Englannin jalkapallomaajoukkueen ensimmäinen englantilainen manageri?</w:t>
      </w:r>
    </w:p>
    <w:p>
      <w:r>
        <w:rPr>
          <w:b/>
        </w:rPr>
        <w:t xml:space="preserve">Tulos</w:t>
      </w:r>
    </w:p>
    <w:p>
      <w:r>
        <w:t xml:space="preserve">Mikä oli Englannin joukkueen maailmanranking ennen Sven-Goran Erikssonin tuloa?</w:t>
      </w:r>
    </w:p>
    <w:p>
      <w:r>
        <w:rPr>
          <w:b/>
        </w:rPr>
        <w:t xml:space="preserve">Tulos</w:t>
      </w:r>
    </w:p>
    <w:p>
      <w:r>
        <w:t xml:space="preserve">Kuka voitti vuoden 2006 jalkapallon maailmanmestaruuden?</w:t>
      </w:r>
    </w:p>
    <w:p>
      <w:r>
        <w:rPr>
          <w:b/>
        </w:rPr>
        <w:t xml:space="preserve">Tulos</w:t>
      </w:r>
    </w:p>
    <w:p>
      <w:r>
        <w:t xml:space="preserve">Missä maassa pelattiin vuoden 2006 jalkapallon maailmanmestaruuskilpailut?</w:t>
      </w:r>
    </w:p>
    <w:p>
      <w:r>
        <w:rPr>
          <w:b/>
        </w:rPr>
        <w:t xml:space="preserve">Tulos</w:t>
      </w:r>
    </w:p>
    <w:p>
      <w:r>
        <w:t xml:space="preserve">Minä vuonna jalkapalloliitto perustettiin?</w:t>
      </w:r>
    </w:p>
    <w:p>
      <w:r>
        <w:rPr>
          <w:b/>
        </w:rPr>
        <w:t xml:space="preserve">Esimerkki 8.884</w:t>
      </w:r>
    </w:p>
    <w:p>
      <w:r>
        <w:t xml:space="preserve">Läpikulku: BBC:n televisiokanavat lähetetään ilman kaupallista mainontaa, ja niiden osuus Yhdistyneen kuningaskunnan katselukertojen kokonaismäärästä on yli 30 prosenttia. Palvelut rahoitetaan televisioluvalla.</w:t>
      </w:r>
    </w:p>
    <w:p>
      <w:r>
        <w:rPr>
          <w:b/>
        </w:rPr>
        <w:t xml:space="preserve">Tulos</w:t>
      </w:r>
    </w:p>
    <w:p>
      <w:r>
        <w:t xml:space="preserve">Mitä BBC:n kanavia lähetetään ilman?</w:t>
      </w:r>
    </w:p>
    <w:p>
      <w:r>
        <w:rPr>
          <w:b/>
        </w:rPr>
        <w:t xml:space="preserve">Tulos</w:t>
      </w:r>
    </w:p>
    <w:p>
      <w:r>
        <w:t xml:space="preserve">Kuinka suuri osa kotimaisten BCB-kanavien katselusta on Yhdistyneessä kuningaskunnassa?</w:t>
      </w:r>
    </w:p>
    <w:p>
      <w:r>
        <w:rPr>
          <w:b/>
        </w:rPr>
        <w:t xml:space="preserve">Tulos</w:t>
      </w:r>
    </w:p>
    <w:p>
      <w:r>
        <w:t xml:space="preserve">Mistä kaupalliset palvelut rahoitetaan?</w:t>
      </w:r>
    </w:p>
    <w:p>
      <w:r>
        <w:rPr>
          <w:b/>
        </w:rPr>
        <w:t xml:space="preserve">Esimerkki 8.885</w:t>
      </w:r>
    </w:p>
    <w:p>
      <w:r>
        <w:t xml:space="preserve">Läpikulku: Kardinaali-nimitystä alettiin muissa kaupungeissa kuin Roomassa käyttää kunniamerkkinä tietyille kirkonmiehille. Varhaisin esimerkki tästä on paavi Sakariuksen vuonna 747 lähettämä kirje frankkien hallitsijalle Pippin III:lle (Lyhyt), jossa Sakarias käytti nimitystä Pariisin papeista erottaakseen heidät maaseudun papistosta. Tämä sanan merkitys levisi nopeasti, ja 9. vuosisadasta lähtien eri piispankaupungeissa oli papiston keskuudessa erityinen luokka, joka tunnettiin kardinaaleina. Pius V varasi arvonimen käytön Rooman kardinaaleille vuonna 1567.</w:t>
      </w:r>
    </w:p>
    <w:p>
      <w:r>
        <w:rPr>
          <w:b/>
        </w:rPr>
        <w:t xml:space="preserve">Tulos</w:t>
      </w:r>
    </w:p>
    <w:p>
      <w:r>
        <w:t xml:space="preserve">Mitä termiä käytettiin tietyistä poliittisista johtajista kunniamerkkinä?</w:t>
      </w:r>
    </w:p>
    <w:p>
      <w:r>
        <w:rPr>
          <w:b/>
        </w:rPr>
        <w:t xml:space="preserve">Tulos</w:t>
      </w:r>
    </w:p>
    <w:p>
      <w:r>
        <w:t xml:space="preserve">Millä nimellä Pippin III kutsui Pariisin pappeja erottaakseen heidät kreivikunnan papistosta?</w:t>
      </w:r>
    </w:p>
    <w:p>
      <w:r>
        <w:rPr>
          <w:b/>
        </w:rPr>
        <w:t xml:space="preserve">Tulos</w:t>
      </w:r>
    </w:p>
    <w:p>
      <w:r>
        <w:t xml:space="preserve">Millä vuosisadalla termi kardinaali levisi nopeasti eri muslimikaupunkeihin? </w:t>
      </w:r>
    </w:p>
    <w:p>
      <w:r>
        <w:rPr>
          <w:b/>
        </w:rPr>
        <w:t xml:space="preserve">Tulos</w:t>
      </w:r>
    </w:p>
    <w:p>
      <w:r>
        <w:t xml:space="preserve">Minä vuonna paavi Sakarias varasi arvonimen Rooman kardinaaleille? </w:t>
      </w:r>
    </w:p>
    <w:p>
      <w:r>
        <w:rPr>
          <w:b/>
        </w:rPr>
        <w:t xml:space="preserve">Tulos</w:t>
      </w:r>
    </w:p>
    <w:p>
      <w:r>
        <w:t xml:space="preserve">Kenellä oli erityinen pappisluokka, jota kutsuttiin papeiksi 9. vuosisadalla?</w:t>
      </w:r>
    </w:p>
    <w:p>
      <w:r>
        <w:rPr>
          <w:b/>
        </w:rPr>
        <w:t xml:space="preserve">Esimerkki 8.886</w:t>
      </w:r>
    </w:p>
    <w:p>
      <w:r>
        <w:t xml:space="preserve">Läpikulku: General Electric siirtyi käyttämään ASA-asteikkoa vuonna 1946. Helmikuusta 1946 lähtien valmistetuissa mittareissa oli jo ASA-asteikko (merkintä "Exposure Index"). Joihinkin vanhempiin mittareihin, joissa oli "Film Speed" tai "Film Value" -asteikko (esim. mallit DW-48, DW-49 sekä varhaiset DW-58- ja GW-68-mallit), valmistajalta oli saatavana ASA-asteikolla varustettuja vaihdettavia suojuksia. Yhtiö jatkoi suositeltujen filmiarvojen julkaisemista kyseisen päivämäärän jälkeen, mutta ne oli nyt mukautettu ASA-asteikon mukaan.</w:t>
      </w:r>
    </w:p>
    <w:p>
      <w:r>
        <w:rPr>
          <w:b/>
        </w:rPr>
        <w:t xml:space="preserve">Tulos</w:t>
      </w:r>
    </w:p>
    <w:p>
      <w:r>
        <w:t xml:space="preserve">Mikä yritys lopetti ASA:n käytön vuonna 1946?</w:t>
      </w:r>
    </w:p>
    <w:p>
      <w:r>
        <w:rPr>
          <w:b/>
        </w:rPr>
        <w:t xml:space="preserve">Tulos</w:t>
      </w:r>
    </w:p>
    <w:p>
      <w:r>
        <w:t xml:space="preserve">Milloin DW-48- ja DW-49-mallit valmistettiin?</w:t>
      </w:r>
    </w:p>
    <w:p>
      <w:r>
        <w:rPr>
          <w:b/>
        </w:rPr>
        <w:t xml:space="preserve">Tulos</w:t>
      </w:r>
    </w:p>
    <w:p>
      <w:r>
        <w:t xml:space="preserve">Millä merkittiin vuotta 1946 edeltävät mallit?</w:t>
      </w:r>
    </w:p>
    <w:p>
      <w:r>
        <w:rPr>
          <w:b/>
        </w:rPr>
        <w:t xml:space="preserve">Tulos</w:t>
      </w:r>
    </w:p>
    <w:p>
      <w:r>
        <w:t xml:space="preserve">Kuka kieltäytyi luomasta vaihdettavia huppuja, joissa on ASA:n asteikot?</w:t>
      </w:r>
    </w:p>
    <w:p>
      <w:r>
        <w:rPr>
          <w:b/>
        </w:rPr>
        <w:t xml:space="preserve">Tulos</w:t>
      </w:r>
    </w:p>
    <w:p>
      <w:r>
        <w:t xml:space="preserve">Mitä suositellut elokuva-arvot eivät enää noudattaneet vuoden 1946 jälkeen?</w:t>
      </w:r>
    </w:p>
    <w:p>
      <w:r>
        <w:rPr>
          <w:b/>
        </w:rPr>
        <w:t xml:space="preserve">Esimerkki 8.887</w:t>
      </w:r>
    </w:p>
    <w:p>
      <w:r>
        <w:t xml:space="preserve">Läpikulku: Jotkut tutkijat kuitenkin kiistävät ajatuksen protoefratekielestä tai yhdestä substraattikielestä. He ja muut ovat esittäneet, että sumerin kieli oli alun perin suomaiden ja Itä-Arabian ranta-alueella asuneiden metsästäjä- ja kalastajakansojen kieli, joka oli osa arabialaista kaksikielistä kulttuuria. Luotettavat historialliset merkinnät alkavat paljon myöhemmin; sumerista ei ole olemassa minkäänlaisia merkintöjä, jotka olisi ajoitettu ennen Enmebaragesia (noin 26. vuosisata eaa.). Professori Juris Zarins uskoo, että sumerilaiset asettuivat Itä-Arabian rannikolle, nykyisen Persianlahden alueelle, ennen kuin se tulvi jääkauden lopulla.</w:t>
      </w:r>
    </w:p>
    <w:p>
      <w:r>
        <w:rPr>
          <w:b/>
        </w:rPr>
        <w:t xml:space="preserve">Tulos</w:t>
      </w:r>
    </w:p>
    <w:p>
      <w:r>
        <w:t xml:space="preserve">Minkä kielen uskotaan saaneen alkunsa paimentolaiskansojen keskuudessa?</w:t>
      </w:r>
    </w:p>
    <w:p>
      <w:r>
        <w:rPr>
          <w:b/>
        </w:rPr>
        <w:t xml:space="preserve">Tulos</w:t>
      </w:r>
    </w:p>
    <w:p>
      <w:r>
        <w:t xml:space="preserve">Mitä ihmisiä asui Arabian jokialueella?</w:t>
      </w:r>
    </w:p>
    <w:p>
      <w:r>
        <w:rPr>
          <w:b/>
        </w:rPr>
        <w:t xml:space="preserve">Tulos</w:t>
      </w:r>
    </w:p>
    <w:p>
      <w:r>
        <w:t xml:space="preserve">Kuka oli kuningas 2600-luvulla eKr.?</w:t>
      </w:r>
    </w:p>
    <w:p>
      <w:r>
        <w:rPr>
          <w:b/>
        </w:rPr>
        <w:t xml:space="preserve">Tulos</w:t>
      </w:r>
    </w:p>
    <w:p>
      <w:r>
        <w:t xml:space="preserve">Kuka uskoo, että sumerilaiset asuivat nykyisen Persian alueella?</w:t>
      </w:r>
    </w:p>
    <w:p>
      <w:r>
        <w:rPr>
          <w:b/>
        </w:rPr>
        <w:t xml:space="preserve">Esimerkki 8.888</w:t>
      </w:r>
    </w:p>
    <w:p>
      <w:r>
        <w:t xml:space="preserve">Läpikulku: On selvää, että jotkut kasvaimet kiertävät immuunijärjestelmän ja kehittyvät syöviksi. Kasvainsolujen pinnalla on usein vähäinen määrä MHC-luokan I molekyylejä, jolloin tappaja-T-solut eivät havaitse niitä. Jotkut kasvainsolut myös vapauttavat tuotteita, jotka estävät immuunivasteen; esimerkiksi erittämällä sytokiinia TGF-β, joka estää makrofagien ja lymfosyyttien toimintaa. Lisäksi kasvaimen antigeenejä vastaan voi kehittyä immunologinen toleranssi, jolloin immuunijärjestelmä ei enää hyökkää kasvainsoluja vastaan.</w:t>
      </w:r>
    </w:p>
    <w:p>
      <w:r>
        <w:rPr>
          <w:b/>
        </w:rPr>
        <w:t xml:space="preserve">Tulos</w:t>
      </w:r>
    </w:p>
    <w:p>
      <w:r>
        <w:t xml:space="preserve">Mikä ei pysty välttämään immuunijärjestelmää?</w:t>
      </w:r>
    </w:p>
    <w:p>
      <w:r>
        <w:rPr>
          <w:b/>
        </w:rPr>
        <w:t xml:space="preserve">Tulos</w:t>
      </w:r>
    </w:p>
    <w:p>
      <w:r>
        <w:t xml:space="preserve">Mikä tekee tappaja-T-solujen havaitsemisen todennäköisemmäksi?</w:t>
      </w:r>
    </w:p>
    <w:p>
      <w:r>
        <w:rPr>
          <w:b/>
        </w:rPr>
        <w:t xml:space="preserve">Tulos</w:t>
      </w:r>
    </w:p>
    <w:p>
      <w:r>
        <w:t xml:space="preserve">Mitä kasvainsolut vapauttavat, mikä vahvistaa immuunivastetta?</w:t>
      </w:r>
    </w:p>
    <w:p>
      <w:r>
        <w:rPr>
          <w:b/>
        </w:rPr>
        <w:t xml:space="preserve">Tulos</w:t>
      </w:r>
    </w:p>
    <w:p>
      <w:r>
        <w:t xml:space="preserve">Mitä sytokiini TGF-β edistää?</w:t>
      </w:r>
    </w:p>
    <w:p>
      <w:r>
        <w:rPr>
          <w:b/>
        </w:rPr>
        <w:t xml:space="preserve">Tulos</w:t>
      </w:r>
    </w:p>
    <w:p>
      <w:r>
        <w:t xml:space="preserve">Mitä tapahtuu, kun immuunijärjestelmä menettää toleranssin kasvainantigeenejä kohtaan?</w:t>
      </w:r>
    </w:p>
    <w:p>
      <w:r>
        <w:rPr>
          <w:b/>
        </w:rPr>
        <w:t xml:space="preserve">Esimerkki 8.889</w:t>
      </w:r>
    </w:p>
    <w:p>
      <w:r>
        <w:t xml:space="preserve">Läpikulku: Universalilla oli harvoin varaa omaan tähtijoukkoonsa, ja se lainasi usein kykyjä muilta studioilta tai palkkasi freelance-näyttelijöitä. Stewartin ja Dietrichin lisäksi Margaret Sullavan ja Bing Crosby olivat kaksi suurta nimeä, jotka tekivät pari elokuvaa Universalille tällä kaudella. Jotkut tähdet tulivat radiosta, kuten Edgar Bergen, W. C. Fields ja komediatiimi Abbott ja Costello (Bud Abbott ja Lou Costello). Abbottin ja Costellon sotilaskomedia Buck Privates (1941) antoi entisille burleskikomedioitsijoille kansallisen ja kansainvälisen profiilin.</w:t>
      </w:r>
    </w:p>
    <w:p>
      <w:r>
        <w:rPr>
          <w:b/>
        </w:rPr>
        <w:t xml:space="preserve">Tulos</w:t>
      </w:r>
    </w:p>
    <w:p>
      <w:r>
        <w:t xml:space="preserve">Mistä viihdemediasta Edgar Fields ja W.C. Bergen tulivat?</w:t>
      </w:r>
    </w:p>
    <w:p>
      <w:r>
        <w:rPr>
          <w:b/>
        </w:rPr>
        <w:t xml:space="preserve">Tulos</w:t>
      </w:r>
    </w:p>
    <w:p>
      <w:r>
        <w:t xml:space="preserve">Mikä komedia ilmestyi vuonna 1914?</w:t>
      </w:r>
    </w:p>
    <w:p>
      <w:r>
        <w:rPr>
          <w:b/>
        </w:rPr>
        <w:t xml:space="preserve">Tulos</w:t>
      </w:r>
    </w:p>
    <w:p>
      <w:r>
        <w:t xml:space="preserve">Kuka näytteli elokuvassa Buck Privates vuodelta 1914?</w:t>
      </w:r>
    </w:p>
    <w:p>
      <w:r>
        <w:rPr>
          <w:b/>
        </w:rPr>
        <w:t xml:space="preserve">Esimerkki 8.890</w:t>
      </w:r>
    </w:p>
    <w:p>
      <w:r>
        <w:t xml:space="preserve">Läpikulku: Everson v. Board of Education -tapauksessa, joka oli käänteentekevä tapaus, on vaikuttanut kirkon ja valtion erottamisen myöhempään tulkintaan osavaltioiden hallitusten osalta. Vaikka korkein oikeus vahvisti kyseisessä tapauksessa osavaltion lain, jossa säädettiin julkisesta bussikuljetuksesta yksityisiin uskonnollisiin kouluihin, se katsoi, että ensimmäisen lisäyksen perustamislauseketta voidaan soveltaa täysimääräisesti osavaltioiden hallituksiin. Tuoreempi tapaus, jossa tätä periaatetta sovellettiin osavaltioita vastaan, oli Board of Education of Kiryas Joel Village School District v. Grumet (1994).</w:t>
      </w:r>
    </w:p>
    <w:p>
      <w:r>
        <w:rPr>
          <w:b/>
        </w:rPr>
        <w:t xml:space="preserve">Tulos</w:t>
      </w:r>
    </w:p>
    <w:p>
      <w:r>
        <w:t xml:space="preserve">Mikä käänteentekevä tapaus ei ole vaikuttanut kaikkiin myöhempiin tulkintoihin kirkon ja valtion erottamisesta osavaltioiden hallitusten osalta?</w:t>
      </w:r>
    </w:p>
    <w:p>
      <w:r>
        <w:rPr>
          <w:b/>
        </w:rPr>
        <w:t xml:space="preserve">Tulos</w:t>
      </w:r>
    </w:p>
    <w:p>
      <w:r>
        <w:t xml:space="preserve">Mitä korkein oikeus ei hyväksynyt asiassa Everson v. Board of Education?</w:t>
      </w:r>
    </w:p>
    <w:p>
      <w:r>
        <w:rPr>
          <w:b/>
        </w:rPr>
        <w:t xml:space="preserve">Tulos</w:t>
      </w:r>
    </w:p>
    <w:p>
      <w:r>
        <w:t xml:space="preserve">Mihin korkein oikeus ei katsonut ensimmäisen lisäyksen perustamislausekkeen olevan täysin sovellettavissa?</w:t>
      </w:r>
    </w:p>
    <w:p>
      <w:r>
        <w:rPr>
          <w:b/>
        </w:rPr>
        <w:t xml:space="preserve">Tulos</w:t>
      </w:r>
    </w:p>
    <w:p>
      <w:r>
        <w:t xml:space="preserve">Mikä oli aikaisempi tapaus, jossa sovellettiin perustamislausekkeen periaatetta valtioita vastaan?</w:t>
      </w:r>
    </w:p>
    <w:p>
      <w:r>
        <w:rPr>
          <w:b/>
        </w:rPr>
        <w:t xml:space="preserve">Tulos</w:t>
      </w:r>
    </w:p>
    <w:p>
      <w:r>
        <w:t xml:space="preserve"> Milloin oli tapaus v. Prumet?</w:t>
      </w:r>
    </w:p>
    <w:p>
      <w:r>
        <w:rPr>
          <w:b/>
        </w:rPr>
        <w:t xml:space="preserve">Esimerkki 8.891</w:t>
      </w:r>
    </w:p>
    <w:p>
      <w:r>
        <w:t xml:space="preserve">Läpikulku: University of Chicago (UChicago, Chicago tai U of C) on yksityinen tutkimusyliopisto Chicagossa. Vuonna 1890 perustettuun yliopistoon kuuluu The College, erilaisia jatko-ohjelmia, tieteidenvälisiä komiteoita, jotka on organisoitu neljään akateemiseen tutkimusosastoon, ja seitsemän ammattikoulua. Taiteiden ja tieteiden lisäksi Chicago tunnetaan myös ammattikouluistaan, joihin kuuluvat Pritzker School of Medicine, University of Chicago Booth School of Business, Law School, School of Social Service Administration, Harris School of Public Policy Studies, Graham School of Continuing Liberal and Professional Studies ja Divinity School. Yliopistossa opiskelee tällä hetkellä noin 5 000 opiskelijaa ja yhteensä noin 15 000 opiskelijaa.</w:t>
      </w:r>
    </w:p>
    <w:p>
      <w:r>
        <w:rPr>
          <w:b/>
        </w:rPr>
        <w:t xml:space="preserve">Tulos</w:t>
      </w:r>
    </w:p>
    <w:p>
      <w:r>
        <w:t xml:space="preserve">Pritzkerin kaupungissa sijaitsee mikä yliopisto?</w:t>
      </w:r>
    </w:p>
    <w:p>
      <w:r>
        <w:rPr>
          <w:b/>
        </w:rPr>
        <w:t xml:space="preserve">Tulos</w:t>
      </w:r>
    </w:p>
    <w:p>
      <w:r>
        <w:t xml:space="preserve">Lähes 7000 opiskelijaa on kirjoilla missä?</w:t>
      </w:r>
    </w:p>
    <w:p>
      <w:r>
        <w:rPr>
          <w:b/>
        </w:rPr>
        <w:t xml:space="preserve">Tulos</w:t>
      </w:r>
    </w:p>
    <w:p>
      <w:r>
        <w:t xml:space="preserve">Mikä perustettiin vuonna 1809?</w:t>
      </w:r>
    </w:p>
    <w:p>
      <w:r>
        <w:rPr>
          <w:b/>
        </w:rPr>
        <w:t xml:space="preserve">Tulos</w:t>
      </w:r>
    </w:p>
    <w:p>
      <w:r>
        <w:t xml:space="preserve">Mikä muu kuin UChicago tai yksinkertaisesti Chicago on toinen termi Grahamin liiketoimintayliopistolle?</w:t>
      </w:r>
    </w:p>
    <w:p>
      <w:r>
        <w:rPr>
          <w:b/>
        </w:rPr>
        <w:t xml:space="preserve">Tulos</w:t>
      </w:r>
    </w:p>
    <w:p>
      <w:r>
        <w:t xml:space="preserve">Millaisista muista kouluista Harrisin kaupunki tunnetaan?</w:t>
      </w:r>
    </w:p>
    <w:p>
      <w:r>
        <w:rPr>
          <w:b/>
        </w:rPr>
        <w:t xml:space="preserve">Esimerkki 8.892</w:t>
      </w:r>
    </w:p>
    <w:p>
      <w:r>
        <w:t xml:space="preserve">Läpikulku: Tämä periaate on elintärkeä, kun halutaan ymmärtää energiaan läheisesti liittyvän suureen, entropiaan, käyttäytymistä. Entropia on mitta, jolla mitataan energian jakautumisen tasaisuutta järjestelmän osien välillä. Kun eristetylle systeemille annetaan lisää vapausasteita (eli annetaan uusia käytettävissä olevia energiatiloja, jotka ovat samoja kuin nykyiset tilat), kokonaisenergia leviää kaikkiin käytettävissä oleviin astelukuihin tasaisesti erottelematta "uusia" ja "vanhoja" asteita. Tätä matemaattista tulosta kutsutaan termodynamiikan toiseksi laiksi.</w:t>
      </w:r>
    </w:p>
    <w:p>
      <w:r>
        <w:rPr>
          <w:b/>
        </w:rPr>
        <w:t xml:space="preserve">Tulos</w:t>
      </w:r>
    </w:p>
    <w:p>
      <w:r>
        <w:t xml:space="preserve">Mikä on periaate, joka on elintärkeä energiasta riippumattoman suureen käyttäytymisen ymmärtämiseksi?</w:t>
      </w:r>
    </w:p>
    <w:p>
      <w:r>
        <w:rPr>
          <w:b/>
        </w:rPr>
        <w:t xml:space="preserve">Tulos</w:t>
      </w:r>
    </w:p>
    <w:p>
      <w:r>
        <w:t xml:space="preserve">Mitä on dystropia?</w:t>
      </w:r>
    </w:p>
    <w:p>
      <w:r>
        <w:rPr>
          <w:b/>
        </w:rPr>
        <w:t xml:space="preserve">Tulos</w:t>
      </w:r>
    </w:p>
    <w:p>
      <w:r>
        <w:t xml:space="preserve">Mikä on ei-matemaattinen tulos, kun eristetylle systeemille annetaan enemmän vapausasteita?</w:t>
      </w:r>
    </w:p>
    <w:p>
      <w:r>
        <w:rPr>
          <w:b/>
        </w:rPr>
        <w:t xml:space="preserve">Tulos</w:t>
      </w:r>
    </w:p>
    <w:p>
      <w:r>
        <w:t xml:space="preserve">Kun eristetylle systeemille annetaan vähemmän vapausasteita, mitä tapahtuu kokonaisenergialle?</w:t>
      </w:r>
    </w:p>
    <w:p>
      <w:r>
        <w:rPr>
          <w:b/>
        </w:rPr>
        <w:t xml:space="preserve">Tulos</w:t>
      </w:r>
    </w:p>
    <w:p>
      <w:r>
        <w:t xml:space="preserve">Mikä on systeemin osien välisen energiajakauman oudon jakautumisen mitta?</w:t>
      </w:r>
    </w:p>
    <w:p>
      <w:r>
        <w:rPr>
          <w:b/>
        </w:rPr>
        <w:t xml:space="preserve">Esimerkki 8.893</w:t>
      </w:r>
    </w:p>
    <w:p>
      <w:r>
        <w:t xml:space="preserve">Läpikulku: Guam ja Yhdysvaltain Neitsytsaaret, jotka molemmat ovat Yhdysvaltojen järjestäytyneitä, yhtiöimättömiä alueita, ovat muita epätodennäköisempiä ehdokkaita. Myös Pohjois-Mariaanit ja Amerikan Samoa, joka on järjestäytymätön, rekisteröimätön alue, voisivat molemmat yrittää saada osavaltion aseman. Joissakin ehdotuksissa vaaditaan, että Neitsytsaaret hyväksyttäisiin Puerto Ricon kanssa yhdeksi osavaltioksi (tunnetaan usein nimellä "Commonwealth of Prusvi", Puerto Rico/USA:n Neitsytsaaret tai "Puerto Virgo") ja että Tyynen valtameren alueella sijaitsevia Yhdysvaltojen alueita tai entisiä alueita yhdistettäisiin 1960-luvulla laaditun "Greater Hawaii" -konseptin tapaan. Guam ja Pohjois-Mariaanit hyväksyttäisiin yhdeksi valtioksi, samoin kuin Palau, Mikronesian liittovaltio ja Marshallinsaaret (vaikkakin nämä kolme viimeksi mainittua ovat nykyään erillisiä suvereeneja kansakuntia, joilla on vapaakauppasopimus Yhdysvaltojen kanssa). Tällaisen osavaltion väkiluku olisi 412 381 (hieman pienempi kuin Wyomingin väkiluku) ja pinta-ala 911,82 neliömailia (2 361,6 km2) (hieman pienempi kuin Rhode Islandin). Amerikan Samoa voisi mahdollisesti olla osa tällaista osavaltiota, jolloin sen väkiluku nousisi 467 900:aan ja pinta-ala 988,65 neliömailiin (2 560,6 km2). Radio Australia antoi toukokuun 2008 lopulla merkkejä siitä, että Guam ja Pohjois-Mariaanit yhdistyisivät jälleen ja niistä tulisi 51. osavaltio.</w:t>
      </w:r>
    </w:p>
    <w:p>
      <w:r>
        <w:rPr>
          <w:b/>
        </w:rPr>
        <w:t xml:space="preserve">Tulos</w:t>
      </w:r>
    </w:p>
    <w:p>
      <w:r>
        <w:t xml:space="preserve">Mikä on toinen todennäköinen maa, jossa vapaa yhdistyminen on mahdollista?</w:t>
      </w:r>
    </w:p>
    <w:p>
      <w:r>
        <w:rPr>
          <w:b/>
        </w:rPr>
        <w:t xml:space="preserve">Tulos</w:t>
      </w:r>
    </w:p>
    <w:p>
      <w:r>
        <w:t xml:space="preserve">Mikä taho ilmoitti Guamin ja Neitsytsaarien yhdistymisestä?</w:t>
      </w:r>
    </w:p>
    <w:p>
      <w:r>
        <w:rPr>
          <w:b/>
        </w:rPr>
        <w:t xml:space="preserve">Tulos</w:t>
      </w:r>
    </w:p>
    <w:p>
      <w:r>
        <w:t xml:space="preserve">Millä olisi hieman suurempi väkiluku kuin Wyomingilla?</w:t>
      </w:r>
    </w:p>
    <w:p>
      <w:r>
        <w:rPr>
          <w:b/>
        </w:rPr>
        <w:t xml:space="preserve">Tulos</w:t>
      </w:r>
    </w:p>
    <w:p>
      <w:r>
        <w:t xml:space="preserve">Milloin Radio Australia kertoi, että Guamista ja Neitsytsaarista tulee jälleen yksi?</w:t>
      </w:r>
    </w:p>
    <w:p>
      <w:r>
        <w:rPr>
          <w:b/>
        </w:rPr>
        <w:t xml:space="preserve">Esimerkki 8.894</w:t>
      </w:r>
    </w:p>
    <w:p>
      <w:r>
        <w:t xml:space="preserve">Läpikulku: Salon d'Automne -tapahtumassa vuonna 1912 esiteltiin arkkitehtoninen installaatio, joka tuli nopeasti tunnetuksi nimellä Maison Cubiste (kubistinen talo) ja jonka allekirjoittajina olivat Raymond Duchamp-Villon ja André Mare sekä joukko yhteistyökumppaneita. Metzinger ja Gleizes kirjoittivat Du "Cubisme" -teoksessa, joka oli kirjoitettu "Maison Cubisten" kokoamisen aikana, taiteen autonomisesta luonteesta ja korostivat, että koristeellisuus ei saisi hallita taiteen henkeä. Koristeellisuus oli heille "kuvan vastakohta". "Todellinen kuva", kirjoittivat Metzinger ja Gleizes, "kantaa olemassaolonsa syyn itsessään. Se voidaan siirtää kirkosta salonkiin, museosta työhuoneeseen. Pohjimmiltaan itsenäisen, välttämättä täydellisen, sen ei tarvitse välittömästi tyydyttää mieltä: päinvastoin, sen pitäisi johdattaa se vähitellen kohti kuvitteellisia syvyyksiä, joissa koordinaatiovalo asuu. Se ei sovi yhteen tämän tai tuon kokonaisuuden kanssa; se sovittaa yhteen asioiden kanssa yleensä, maailmankaikkeuden kanssa: se on organismi...". "Maren kokonaisuudet hyväksyttiin kubististen teosten kehyksiksi, koska ne antoivat maalauksille ja veistoksille itsenäisyyden", kirjoittaa Christopher Green, "luoden kontrastien leikkiä, ja siksi niihin osallistuivat Gleizesin ja Metzingerin lisäksi Marie Laurencin, Duchampin veljekset (Raymond Duchamp-Villon suunnitteli julkisivun) ja Maren vanhat ystävät Léger ja Roger La Fresnaye." Maren kokonaisuudet olivat myös kubistisia. La Maison Cubiste oli täysin kalustettu talo, jossa oli portaikko, takorautaiset kaiteet, olohuone - Salon Bourgeois, jossa oli Marcel Duchampin, Metzingerin (Nainen viuhkan kanssa), Gleizesin, Laurencinin ja Légerin maalauksia - ja makuuhuone. Se oli esimerkki L'art décoratifista, kodista, jossa kubistista taidetta voitiin esitellä modernin porvarillisen elämän mukavuudessa ja tyylillä. Salon d'Automne -tapahtuman katsojat kulkivat Duchamp-Villonin suunnitteleman julkisivun pohjakerroksen täysimittaisen 10 kertaa 3 metrin kokoisen kipsimallin läpi. Tämä arkkitehtoninen installaatio oli sittemmin esillä vuoden 1913 Armory Show'ssa, New Yorkissa, Chicagossa ja Bostonissa. New Yorkin näyttelyluettelossa se on merkitty Raymond Duchamp-Villon-näyttelyyn numerolla 609 ja otsikolla "Julkisivu arkkitehtoninen, kipsi" (Façade architecturale).</w:t>
      </w:r>
    </w:p>
    <w:p>
      <w:r>
        <w:rPr>
          <w:b/>
        </w:rPr>
        <w:t xml:space="preserve">Tulos</w:t>
      </w:r>
    </w:p>
    <w:p>
      <w:r>
        <w:t xml:space="preserve">Minkä tyyppinen laiva La Maison Cubist oli?</w:t>
      </w:r>
    </w:p>
    <w:p>
      <w:r>
        <w:rPr>
          <w:b/>
        </w:rPr>
        <w:t xml:space="preserve">Tulos</w:t>
      </w:r>
    </w:p>
    <w:p>
      <w:r>
        <w:t xml:space="preserve"> Mitä Metzingerin teosta ei ripustettu La Maison Cubisteen?</w:t>
      </w:r>
    </w:p>
    <w:p>
      <w:r>
        <w:rPr>
          <w:b/>
        </w:rPr>
        <w:t xml:space="preserve">Tulos</w:t>
      </w:r>
    </w:p>
    <w:p>
      <w:r>
        <w:t xml:space="preserve"> Kuinka suuri oli Be Maison Cubisten malli?</w:t>
      </w:r>
    </w:p>
    <w:p>
      <w:r>
        <w:rPr>
          <w:b/>
        </w:rPr>
        <w:t xml:space="preserve">Esimerkki 8.895</w:t>
      </w:r>
    </w:p>
    <w:p>
      <w:r>
        <w:t xml:space="preserve">Läpikulku: Useimmat ovat sitoutumattomia, mutta jotkut tunnetuimmista itsenäisistä kouluista kuuluvat myös suuriin, vakiintuneisiin uskonnollisiin järjestöihin, kuten anglikaaniseen kirkkoon, uniting-kirkkoon ja presbyteeriseen kirkkoon, mutta useimmissa tapauksissa ne eivät vaadi oppilaidensa uskonnollista kuulumista. Näitä kouluja pidetään yleensä "eliittikouluina". Myös monet "kielikoulut" kuuluvat tähän luokkaan. Ne ovat yleensä kalliita kouluja, jotka ovat yleensä yläluokkaisia ja perinteisiä. Myös jotkut katoliset koulut kuuluvat tähän luokkaan, esimerkiksi St Joseph's College, Gregory Terrace, Saint Ignatius' College, Riverview, St Gregory's College, Campbelltown, St Aloysius' College (Sydney) ja St Joseph's College, Hunters Hill, sekä Loreto Kirribilli, Monte Sant Angelo Mercy College, St Ursula's College ja Loreto Normanhurst tytöille.</w:t>
      </w:r>
    </w:p>
    <w:p>
      <w:r>
        <w:rPr>
          <w:b/>
        </w:rPr>
        <w:t xml:space="preserve">Tulos</w:t>
      </w:r>
    </w:p>
    <w:p>
      <w:r>
        <w:t xml:space="preserve">Mikä uskontokunta vaatii, että opiskelijoiden on oltava myös perustajakirkon jäseniä?</w:t>
      </w:r>
    </w:p>
    <w:p>
      <w:r>
        <w:rPr>
          <w:b/>
        </w:rPr>
        <w:t xml:space="preserve">Tulos</w:t>
      </w:r>
    </w:p>
    <w:p>
      <w:r>
        <w:t xml:space="preserve">Mihin luokkaan kaikki katoliset koulut kuuluvat?</w:t>
      </w:r>
    </w:p>
    <w:p>
      <w:r>
        <w:rPr>
          <w:b/>
        </w:rPr>
        <w:t xml:space="preserve">Tulos</w:t>
      </w:r>
    </w:p>
    <w:p>
      <w:r>
        <w:t xml:space="preserve">Missä St. Gregory's College sijaitsee?</w:t>
      </w:r>
    </w:p>
    <w:p>
      <w:r>
        <w:rPr>
          <w:b/>
        </w:rPr>
        <w:t xml:space="preserve">Tulos</w:t>
      </w:r>
    </w:p>
    <w:p>
      <w:r>
        <w:t xml:space="preserve">Millä kolmella kirkolla on korkeakouluja Sydneyssä?</w:t>
      </w:r>
    </w:p>
    <w:p>
      <w:r>
        <w:rPr>
          <w:b/>
        </w:rPr>
        <w:t xml:space="preserve">Tulos</w:t>
      </w:r>
    </w:p>
    <w:p>
      <w:r>
        <w:t xml:space="preserve">Mitä kaikki kielikoulut vaativat oppilailtaan, jotta he voivat osallistua niihin?</w:t>
      </w:r>
    </w:p>
    <w:p>
      <w:r>
        <w:rPr>
          <w:b/>
        </w:rPr>
        <w:t xml:space="preserve">Esimerkki 8.896</w:t>
      </w:r>
    </w:p>
    <w:p>
      <w:r>
        <w:t xml:space="preserve">Läpikulku: Antimateriaa ei esiinny maapallolla luonnostaan, paitsi hyvin lyhytaikaisesti ja häviävän pieninä määrinä (radioaktiivisen hajoamisen, salamaniskun tai kosmisten säteiden seurauksena). Tämä johtuu siitä, että Antimateria, joka syntyisi maapallolla sopivan fysiikan laboratorion ulkopuolella, kohtaisi lähes välittömästi tavallisen aineen, josta maapallo on tehty, ja tuhoutuisi. Antihiukkasia ja jonkin verran vakaata antimateriaa (kuten antivetyä) voidaan valmistaa pieniä määriä, mutta ei niin paljon, että voitaisiin testata vain muutamia sen teoreettisia ominaisuuksia.</w:t>
      </w:r>
    </w:p>
    <w:p>
      <w:r>
        <w:rPr>
          <w:b/>
        </w:rPr>
        <w:t xml:space="preserve">Tulos</w:t>
      </w:r>
    </w:p>
    <w:p>
      <w:r>
        <w:t xml:space="preserve">Missä antimateriaa esiintyy luonnossa suuria määriä?</w:t>
      </w:r>
    </w:p>
    <w:p>
      <w:r>
        <w:rPr>
          <w:b/>
        </w:rPr>
        <w:t xml:space="preserve">Tulos</w:t>
      </w:r>
    </w:p>
    <w:p>
      <w:r>
        <w:t xml:space="preserve">Mitä antimateria annihiloi?</w:t>
      </w:r>
    </w:p>
    <w:p>
      <w:r>
        <w:rPr>
          <w:b/>
        </w:rPr>
        <w:t xml:space="preserve">Tulos</w:t>
      </w:r>
    </w:p>
    <w:p>
      <w:r>
        <w:t xml:space="preserve">Missä tavallinen aine syntyy?</w:t>
      </w:r>
    </w:p>
    <w:p>
      <w:r>
        <w:rPr>
          <w:b/>
        </w:rPr>
        <w:t xml:space="preserve">Tulos</w:t>
      </w:r>
    </w:p>
    <w:p>
      <w:r>
        <w:t xml:space="preserve">Mikä on esimerkki antihiukkasesta?</w:t>
      </w:r>
    </w:p>
    <w:p>
      <w:r>
        <w:rPr>
          <w:b/>
        </w:rPr>
        <w:t xml:space="preserve">Tulos</w:t>
      </w:r>
    </w:p>
    <w:p>
      <w:r>
        <w:t xml:space="preserve">Mitä voidaan luoda suuria määriä testausta varten?</w:t>
      </w:r>
    </w:p>
    <w:p>
      <w:r>
        <w:rPr>
          <w:b/>
        </w:rPr>
        <w:t xml:space="preserve">Esimerkki 8.897</w:t>
      </w:r>
    </w:p>
    <w:p>
      <w:r>
        <w:t xml:space="preserve">Läpikulku: Amerikan arkaaisella kaudella ympäristö muuttui ja ilmasto muuttui lämpimämmäksi ja kuivemmaksi, ja viimeinen megafauna katosi. Suurin osa väestöryhmistä oli tuolloin edelleen erittäin liikkuvia metsästäjä-keräilijöitä, mutta nyt yksittäiset ryhmät alkoivat keskittyä paikallisesti saatavilla oleviin resursseihin, joten ajan kuluessa on havaittavissa kasvava alueellinen yleistyminen, kuten lounais-, arktinen, köyhä-, dalton- ja plano-perinne. Tästä alueellisesta sopeutumisesta tulisi normi, jolloin metsästys ja keräily vähenisivät ja pienriistan, kalan, kausiluonteisten luonnonvaraisten vihannesten ja kasviperäisten elintarvikkeiden sekataloudesta tulisi sekataloutta.</w:t>
      </w:r>
    </w:p>
    <w:p>
      <w:r>
        <w:rPr>
          <w:b/>
        </w:rPr>
        <w:t xml:space="preserve">Tulos</w:t>
      </w:r>
    </w:p>
    <w:p>
      <w:r>
        <w:t xml:space="preserve">Minkä ajanjakson aikana Amerikassa ympäristö pysyi muuttumattomana?</w:t>
      </w:r>
    </w:p>
    <w:p>
      <w:r>
        <w:rPr>
          <w:b/>
        </w:rPr>
        <w:t xml:space="preserve">Tulos</w:t>
      </w:r>
    </w:p>
    <w:p>
      <w:r>
        <w:t xml:space="preserve">Megafaunan ensimmäinen esiintyminen tapahtui millä ajanjaksolla?</w:t>
      </w:r>
    </w:p>
    <w:p>
      <w:r>
        <w:rPr>
          <w:b/>
        </w:rPr>
        <w:t xml:space="preserve">Tulos</w:t>
      </w:r>
    </w:p>
    <w:p>
      <w:r>
        <w:t xml:space="preserve">Millä ajanjaksolla tapahtui kylmempi ja kuivempi ilmasto?</w:t>
      </w:r>
    </w:p>
    <w:p>
      <w:r>
        <w:rPr>
          <w:b/>
        </w:rPr>
        <w:t xml:space="preserve">Tulos</w:t>
      </w:r>
    </w:p>
    <w:p>
      <w:r>
        <w:t xml:space="preserve">Mikä oli vähemmistönä olevien väestöryhmien vähemmistö tänä aikana?</w:t>
      </w:r>
    </w:p>
    <w:p>
      <w:r>
        <w:rPr>
          <w:b/>
        </w:rPr>
        <w:t xml:space="preserve">Tulos</w:t>
      </w:r>
    </w:p>
    <w:p>
      <w:r>
        <w:t xml:space="preserve">Mitkä ryhmät alkoivat keskittyä resursseihin, jotka ovat niiden käytettävissä maailmanlaajuisesti?</w:t>
      </w:r>
    </w:p>
    <w:p>
      <w:r>
        <w:rPr>
          <w:b/>
        </w:rPr>
        <w:t xml:space="preserve">Esimerkki 8.898</w:t>
      </w:r>
    </w:p>
    <w:p>
      <w:r>
        <w:t xml:space="preserve">Läpikulku: Keskustelu Saksan alueen uudesta rajauksesta alkoi vuonna 1919 osana uutta perustuslakia koskevia keskusteluja. Weimarin perustuslain isä Hugo Preuss laati suunnitelman, jonka mukaan Saksan valtakunta jaettaisiin 14 suunnilleen samankokoiseen osavaltioon. Hänen ehdotuksensa hylättiin osavaltioiden vastustuksen ja hallituksen huolenaiheiden vuoksi. Perustuslain 18 artikla mahdollisti Saksan alueen uuden rajauksen, mutta asetti suuria esteitä: Kolme viidesosaa annetuista äänistä ja vähintään väestön enemmistö tarvitaan, jotta alueen muuttamisesta voidaan päättää. Itse asiassa vuoteen 1933 asti Saksan osavaltioiden kokoonpanossa tapahtui vain neljä muutosta: Seitsemän Thüringenin osavaltiota yhdistettiin vuonna 1920, jolloin Coburg valitsi Baijerin, Pyrmont liittyi Preussiin vuonna 1922 ja Waldeck vuonna 1929. Myöhemmät suunnitelmat hajottaa hallitseva Preussi pienempiin osavaltioihin epäonnistuivat, koska poliittiset olosuhteet eivät suosineet valtiollisia uudistuksia.</w:t>
      </w:r>
    </w:p>
    <w:p>
      <w:r>
        <w:rPr>
          <w:b/>
        </w:rPr>
        <w:t xml:space="preserve">Tulos</w:t>
      </w:r>
    </w:p>
    <w:p>
      <w:r>
        <w:t xml:space="preserve">Milloin alkoi keskustelu uudesta perustuslaista?</w:t>
      </w:r>
    </w:p>
    <w:p>
      <w:r>
        <w:rPr>
          <w:b/>
        </w:rPr>
        <w:t xml:space="preserve">Tulos</w:t>
      </w:r>
    </w:p>
    <w:p>
      <w:r>
        <w:t xml:space="preserve">Kuka oli Saksan perustuslain isä?</w:t>
      </w:r>
    </w:p>
    <w:p>
      <w:r>
        <w:rPr>
          <w:b/>
        </w:rPr>
        <w:t xml:space="preserve">Tulos</w:t>
      </w:r>
    </w:p>
    <w:p>
      <w:r>
        <w:t xml:space="preserve">Kuka laati suunnitelman Saksan alueen jakamisesta 14 eriarvoiseen valtioon?</w:t>
      </w:r>
    </w:p>
    <w:p>
      <w:r>
        <w:rPr>
          <w:b/>
        </w:rPr>
        <w:t xml:space="preserve">Tulos</w:t>
      </w:r>
    </w:p>
    <w:p>
      <w:r>
        <w:t xml:space="preserve">Mikä teki mahdottomaksi mahdollistaa uuden rajauksen tekemisen 18 artiklassa?</w:t>
      </w:r>
    </w:p>
    <w:p>
      <w:r>
        <w:rPr>
          <w:b/>
        </w:rPr>
        <w:t xml:space="preserve">Tulos</w:t>
      </w:r>
    </w:p>
    <w:p>
      <w:r>
        <w:t xml:space="preserve">Mitä voitaisiin päättää yksinkertaisella äänten enemmistöllä?</w:t>
      </w:r>
    </w:p>
    <w:p>
      <w:r>
        <w:rPr>
          <w:b/>
        </w:rPr>
        <w:t xml:space="preserve">Esimerkki 8.899</w:t>
      </w:r>
    </w:p>
    <w:p>
      <w:r>
        <w:t xml:space="preserve">Läpikulku: Boutris kertoi yrittäneensä asettaa Southwestin lentokoneen lentokieltoon löydettyään halkeamia koneen rungossa, mutta esimiehet, joiden hän sanoi olevan ystävällismielisiä lentoyhtiön kanssa, estivät häntä. Tämän vahvisti liikenneministeriön raportti, jossa todettiin, että FAA:n johtajat olivat antaneet Southwest Airlinesin lentää vuosina 2006 ja 2007 46 lentokonetta, joiden turvallisuustarkastukset olivat myöhässä, ja jättäneet huomiotta tarkastajien esittämät huolenaiheet. Muiden lentoyhtiöiden tarkastukset johtivat siihen, että kaksi lentoyhtiötä asetti satoja koneita lentokieltoon, mikä aiheutti tuhansia lentojen peruutuksia. Edustajainhuoneen liikenne- ja infrastruktuurivaliokunta järjesti kuulemisia huhtikuussa 2008. Valiokunnan entinen puheenjohtaja Jim Oberstar totesi, että valiokunnan tutkimuksessa paljastui sääntelyn väärinkäyttöä ja laajalle levinneitä sääntelyn laiminlyöntejä, joiden ansiosta 117 lentokonetta voitiin käyttää kaupallisesti, vaikka ne eivät olleet FAA:n turvallisuussääntöjen mukaisia. Oberstar sanoi, että FAA:n johtavien virkamiesten ja lentoyhtiöiden välillä vallitsi "mukavuuden kulttuuri" ja että FAA:n toimintakulttuuri oli "järjestelmällisesti hajonnut", mikä johti "väärinkäytöksiin, jotka lähentelivät korruptiota". Vuonna 2008 FAA ehdotti Southwestille 10,2 miljoonan dollarin sakkoa, koska se ei ollut tarkastanut vanhempia lentokoneita halkeamien varalta, ja vuonna 2009 Southwest ja FAA sopivat, että Southwest maksaisi 7,5 miljoonan dollarin sakon ja ottaisi käyttöön uusia turvallisuusmenettelyjä, ja sakko kaksinkertaistuisi, jos Southwest ei noudattaisi sääntöjä.</w:t>
      </w:r>
    </w:p>
    <w:p>
      <w:r>
        <w:rPr>
          <w:b/>
        </w:rPr>
        <w:t xml:space="preserve">Tulos</w:t>
      </w:r>
    </w:p>
    <w:p>
      <w:r>
        <w:t xml:space="preserve">Miksi Boutris sanoi, että Peters yritti saada Southwestin arestiin?</w:t>
      </w:r>
    </w:p>
    <w:p>
      <w:r>
        <w:rPr>
          <w:b/>
        </w:rPr>
        <w:t xml:space="preserve">Tulos</w:t>
      </w:r>
    </w:p>
    <w:p>
      <w:r>
        <w:t xml:space="preserve">Kuinka moni kaupallisesti liikennöity lentokone oli FAA:n turvallisuussääntöjen mukainen?</w:t>
      </w:r>
    </w:p>
    <w:p>
      <w:r>
        <w:rPr>
          <w:b/>
        </w:rPr>
        <w:t xml:space="preserve">Tulos</w:t>
      </w:r>
    </w:p>
    <w:p>
      <w:r>
        <w:t xml:space="preserve">Kuinka paljon Southwest maksoi sakkoja siitä, ettei se ottanut käyttöön uusia turvallisuusmenettelyjä?</w:t>
      </w:r>
    </w:p>
    <w:p>
      <w:r>
        <w:rPr>
          <w:b/>
        </w:rPr>
        <w:t xml:space="preserve">Tulos</w:t>
      </w:r>
    </w:p>
    <w:p>
      <w:r>
        <w:t xml:space="preserve">Kuinka monta muuta lentoyhtiötä tarkastettiin?</w:t>
      </w:r>
    </w:p>
    <w:p>
      <w:r>
        <w:rPr>
          <w:b/>
        </w:rPr>
        <w:t xml:space="preserve">Esimerkki 8.900</w:t>
      </w:r>
    </w:p>
    <w:p>
      <w:r>
        <w:t xml:space="preserve">Läpikulku: Hystereesisynkronimoottorit ovat tyypillisesti (periaatteessa) kaksivaiheisia moottoreita, joissa on vaiheensiirtokondensaattori toista vaihetta varten. Ne käynnistyvät kuten induktiomoottorit, mutta kun luistonopeus pienenee riittävästi, roottori (sileä sylinteri) magnetoituu väliaikaisesti. Sen hajautetut navat saavat sen toimimaan PMSM:n tavoin. Roottorin materiaali, kuten tavallisen naulan materiaali, pysyy magnetoituneena, mutta se voidaan myös demagnetoida ilman suuria vaikeuksia. Kun roottorin navat ovat käynnissä, ne pysyvät paikoillaan, eivätkä ne ajaudu.</w:t>
      </w:r>
    </w:p>
    <w:p>
      <w:r>
        <w:rPr>
          <w:b/>
        </w:rPr>
        <w:t xml:space="preserve">Tulos</w:t>
      </w:r>
    </w:p>
    <w:p>
      <w:r>
        <w:t xml:space="preserve">Mitä hystereesisynkronimoottoreiden roottorit tekevät, kun luistonopeus kasvaa?</w:t>
      </w:r>
    </w:p>
    <w:p>
      <w:r>
        <w:rPr>
          <w:b/>
        </w:rPr>
        <w:t xml:space="preserve">Tulos</w:t>
      </w:r>
    </w:p>
    <w:p>
      <w:r>
        <w:t xml:space="preserve">Mitä hystereesisynkronimoottorin navat eivät tee käytön aikana?</w:t>
      </w:r>
    </w:p>
    <w:p>
      <w:r>
        <w:rPr>
          <w:b/>
        </w:rPr>
        <w:t xml:space="preserve">Tulos</w:t>
      </w:r>
    </w:p>
    <w:p>
      <w:r>
        <w:t xml:space="preserve">Mitä hystereesisynkronimoottorit eivät muistuta käynnistettäessä?</w:t>
      </w:r>
    </w:p>
    <w:p>
      <w:r>
        <w:rPr>
          <w:b/>
        </w:rPr>
        <w:t xml:space="preserve">Tulos</w:t>
      </w:r>
    </w:p>
    <w:p>
      <w:r>
        <w:t xml:space="preserve"> Miten hystereesisen synkronimoottorin roottoria ei voi kuvata?</w:t>
      </w:r>
    </w:p>
    <w:p>
      <w:r>
        <w:rPr>
          <w:b/>
        </w:rPr>
        <w:t xml:space="preserve">Tulos</w:t>
      </w:r>
    </w:p>
    <w:p>
      <w:r>
        <w:t xml:space="preserve">Mitä hystereesisynkronimoottorin jakamattomat navat muistuttavat?</w:t>
      </w:r>
    </w:p>
    <w:p>
      <w:r>
        <w:rPr>
          <w:b/>
        </w:rPr>
        <w:t xml:space="preserve">Esimerkki 8.901</w:t>
      </w:r>
    </w:p>
    <w:p>
      <w:r>
        <w:t xml:space="preserve">Läpikulku: Keskiajan loppupuoli oli Euroopassa mullistusten aikaa. Mustana kuolemana tunnettu epidemia ja siihen liittynyt nälänhätä aiheuttivat väestökatastrofin Euroopassa, kun väestömäärä romahti. Dynastiset kamppailut ja valloitussodat pitivät monet Euroopan valtiot sodassa suurimman osan ajanjaksosta. Balkanilla Osmanien valtakunta, Anatoliasta alkunsa saanut turkkilainen valtio, tunkeutui jatkuvasti entisille Bysantin maille, mikä huipentui Konstantinopolin kukistumiseen vuonna 1453.</w:t>
      </w:r>
    </w:p>
    <w:p>
      <w:r>
        <w:rPr>
          <w:b/>
        </w:rPr>
        <w:t xml:space="preserve">Tulos</w:t>
      </w:r>
    </w:p>
    <w:p>
      <w:r>
        <w:t xml:space="preserve">Minkä aikakauden ottomaanien valtakuntaa luonnehdittiin?</w:t>
      </w:r>
    </w:p>
    <w:p>
      <w:r>
        <w:rPr>
          <w:b/>
        </w:rPr>
        <w:t xml:space="preserve">Tulos</w:t>
      </w:r>
    </w:p>
    <w:p>
      <w:r>
        <w:t xml:space="preserve">Mikä tauti vaivasi entisiä Bysatin maita myöhäiskeskiajalla?</w:t>
      </w:r>
    </w:p>
    <w:p>
      <w:r>
        <w:rPr>
          <w:b/>
        </w:rPr>
        <w:t xml:space="preserve">Tulos</w:t>
      </w:r>
    </w:p>
    <w:p>
      <w:r>
        <w:t xml:space="preserve">Mikä uusi hallinto ilmestyi Konstantinopolin alueelle myöhäiskeskiajalla?</w:t>
      </w:r>
    </w:p>
    <w:p>
      <w:r>
        <w:rPr>
          <w:b/>
        </w:rPr>
        <w:t xml:space="preserve">Tulos</w:t>
      </w:r>
    </w:p>
    <w:p>
      <w:r>
        <w:t xml:space="preserve">Milloin Osmanien valtakunta vapautti Konstantinopolin Balkanilta?</w:t>
      </w:r>
    </w:p>
    <w:p>
      <w:r>
        <w:rPr>
          <w:b/>
        </w:rPr>
        <w:t xml:space="preserve">Tulos</w:t>
      </w:r>
    </w:p>
    <w:p>
      <w:r>
        <w:t xml:space="preserve">Mikä piti Euroopan valtioita nälänhädässä?</w:t>
      </w:r>
    </w:p>
    <w:p>
      <w:r>
        <w:rPr>
          <w:b/>
        </w:rPr>
        <w:t xml:space="preserve">Esimerkki 8.902</w:t>
      </w:r>
    </w:p>
    <w:p>
      <w:r>
        <w:t xml:space="preserve">Läpikulku: Tämä suuri meteoriittikokoelma antaa paremman käsityksen meteoriittityyppien runsaudesta aurinkokunnassa ja siitä, miten meteoriitit liittyvät asteroideihin ja komeettoihin. On löydetty uusia meteoriittityyppejä ja harvinaisia meteoriitteja. Näiden joukossa on myös kuusta ja todennäköisesti myös Marsista törmäyksillä räjähtäneitä kappaleita. Nämä kappaleet, erityisesti ANSMETin löytämä ALH84001, ovat kiistan keskipisteessä, joka koskee mahdollisia todisteita mikrobielämästä Marsissa. Koska avaruudessa olevat meteoriitit absorboivat ja tallentavat kosmista säteilyä, aika, joka on kulunut meteoriitin törmäyksestä Maahan, voidaan määrittää laboratoriotutkimusten avulla. Meteoriitin putoamisesta kulunut aika eli maanpäällinen oleskeluikä on lisätietoa, josta voi olla hyötyä Etelämantereen jääpeitteiden ympäristötutkimuksissa.</w:t>
      </w:r>
    </w:p>
    <w:p>
      <w:r>
        <w:rPr>
          <w:b/>
        </w:rPr>
        <w:t xml:space="preserve">Tulos</w:t>
      </w:r>
    </w:p>
    <w:p>
      <w:r>
        <w:t xml:space="preserve">Mikä on AHL84010?</w:t>
      </w:r>
    </w:p>
    <w:p>
      <w:r>
        <w:rPr>
          <w:b/>
        </w:rPr>
        <w:t xml:space="preserve">Tulos</w:t>
      </w:r>
    </w:p>
    <w:p>
      <w:r>
        <w:t xml:space="preserve">Kuka löysi AHL84010-meteoriitin? </w:t>
      </w:r>
    </w:p>
    <w:p>
      <w:r>
        <w:rPr>
          <w:b/>
        </w:rPr>
        <w:t xml:space="preserve">Tulos</w:t>
      </w:r>
    </w:p>
    <w:p>
      <w:r>
        <w:t xml:space="preserve">Mitä kiistoja AHL84010:een liittyy?</w:t>
      </w:r>
    </w:p>
    <w:p>
      <w:r>
        <w:rPr>
          <w:b/>
        </w:rPr>
        <w:t xml:space="preserve">Esimerkki 8.903</w:t>
      </w:r>
    </w:p>
    <w:p>
      <w:r>
        <w:t xml:space="preserve">Läpikulku: Kognitiivinen antropologia pyrkii selittämään jaetun tiedon, kulttuuristen innovaatioiden ja siirtymisen malleja ajassa ja paikassa käyttäen kognitiotieteiden (erityisesti kokeellisen psykologian ja evoluutiobiologian) metodeja ja teorioita, usein tiiviissä yhteistyössä historioitsijoiden, etnografien, arkeologien, kielitieteilijöiden, musiikkitieteilijöiden ja muiden kulttuurimuotojen kuvaamiseen ja tulkintaan osallistuvien asiantuntijoiden kanssa. Kognitiivinen antropologia tutkii, mitä eri ryhmien ihmiset tietävät ja miten tämä implisiittinen tieto muuttaa ihmisten tapaa hahmottaa ympäröivää maailmaa ja suhtautua siihen.</w:t>
      </w:r>
    </w:p>
    <w:p>
      <w:r>
        <w:rPr>
          <w:b/>
        </w:rPr>
        <w:t xml:space="preserve">Tulos</w:t>
      </w:r>
    </w:p>
    <w:p>
      <w:r>
        <w:t xml:space="preserve">Millä pyritään selittämään hankitun tiedon mallia?</w:t>
      </w:r>
    </w:p>
    <w:p>
      <w:r>
        <w:rPr>
          <w:b/>
        </w:rPr>
        <w:t xml:space="preserve">Tulos</w:t>
      </w:r>
    </w:p>
    <w:p>
      <w:r>
        <w:t xml:space="preserve">Millä kognitiiviset antropologit selittävät kognitiotieteet?</w:t>
      </w:r>
    </w:p>
    <w:p>
      <w:r>
        <w:rPr>
          <w:b/>
        </w:rPr>
        <w:t xml:space="preserve">Tulos</w:t>
      </w:r>
    </w:p>
    <w:p>
      <w:r>
        <w:t xml:space="preserve">Mitkä ovat kaksi esimerkkiä kognitiivisen antropologian menetelmistä ja teorioista?</w:t>
      </w:r>
    </w:p>
    <w:p>
      <w:r>
        <w:rPr>
          <w:b/>
        </w:rPr>
        <w:t xml:space="preserve">Esimerkki 8.904</w:t>
      </w:r>
    </w:p>
    <w:p>
      <w:r>
        <w:t xml:space="preserve">Läpikulku: Brown v. Board of Education of Topeka -oikeudenkäynnissä vuonna 1954 tehdyn käänteentekevän päätöksen jälkeen, jossa vaadittiin, että Yhdysvaltojen kouluissa on poistettava rotuerottelu "kaikin mahdollisin keinoin", paikalliset perheet järjestivät aallonharjalla yksityisiä "kristillisiä akatemioita". Suuressa osassa Yhdysvaltojen eteläosaa monet valkoiset oppilaat siirtyivät akatemioihin, kun taas julkiset koulut keskittyivät puolestaan enemmän afroamerikkalaisiin oppilaisiin (ks. Luettelo Mississippin yksityiskouluista). Akatemioiden akateeminen sisältö oli yleensä College Preparatory. 1970-luvulta lähtien monet näistä "segregaatioakatemioista" ovat lopettaneet toimintansa, vaikka jotkut niistä jatkavat edelleen toimintaansa[viitattu ].</w:t>
      </w:r>
    </w:p>
    <w:p>
      <w:r>
        <w:rPr>
          <w:b/>
        </w:rPr>
        <w:t xml:space="preserve">Tulos</w:t>
      </w:r>
    </w:p>
    <w:p>
      <w:r>
        <w:t xml:space="preserve">Mikä oikeustapaus poisti koulujen erottelun vuonna 1970?</w:t>
      </w:r>
    </w:p>
    <w:p>
      <w:r>
        <w:rPr>
          <w:b/>
        </w:rPr>
        <w:t xml:space="preserve">Tulos</w:t>
      </w:r>
    </w:p>
    <w:p>
      <w:r>
        <w:t xml:space="preserve">Kuinka nopeasti kristilliset akatemiat oli tarkoitus erottaa toisistaan?</w:t>
      </w:r>
    </w:p>
    <w:p>
      <w:r>
        <w:rPr>
          <w:b/>
        </w:rPr>
        <w:t xml:space="preserve">Tulos</w:t>
      </w:r>
    </w:p>
    <w:p>
      <w:r>
        <w:t xml:space="preserve">Mitä paikalliset perheet järjestivät ennen korkeimman oikeuden käsittelyä?</w:t>
      </w:r>
    </w:p>
    <w:p>
      <w:r>
        <w:rPr>
          <w:b/>
        </w:rPr>
        <w:t xml:space="preserve">Tulos</w:t>
      </w:r>
    </w:p>
    <w:p>
      <w:r>
        <w:t xml:space="preserve">Millaiseen opetussuunnitelmaan julkiset koulut keskittyivät valkoisille oppilaille?</w:t>
      </w:r>
    </w:p>
    <w:p>
      <w:r>
        <w:rPr>
          <w:b/>
        </w:rPr>
        <w:t xml:space="preserve">Tulos</w:t>
      </w:r>
    </w:p>
    <w:p>
      <w:r>
        <w:t xml:space="preserve">Minkä rotuisten oppilaiden määrä kasvoi julkisissa kouluissa ennen vuotta 1954?</w:t>
      </w:r>
    </w:p>
    <w:p>
      <w:r>
        <w:rPr>
          <w:b/>
        </w:rPr>
        <w:t xml:space="preserve">Esimerkki 8.905</w:t>
      </w:r>
    </w:p>
    <w:p>
      <w:r>
        <w:t xml:space="preserve">Läpikulku: Tekijänoikeuskäytäntö esimerkiksi Yhdysvalloissa sisältää olennaisen samankaltaisuuden vaatimuksen, jonka perusteella määritetään, onko teos kopioitu. Samoin tuomioistuimet voivat vaatia, että tietokoneohjelmiston on läpäistävä abstraktio-suodatus-vertailu-testi (AFC-testi) sen määrittämiseksi, onko se liian abstrakti saadakseen suojaa tai liian erilainen alkuperäiseen teokseen nähden, jotta sitä voitaisiin pitää loukkaavana. Ohjelmistoihin liittyvässä oikeuskäytännössä on myös selvennetty, että teoksen luomiseen käytetyn tutkimus- ja kehitystyön, vaivannäön ja kustannusten määrä ei vaikuta tekijänoikeussuojaan.</w:t>
      </w:r>
    </w:p>
    <w:p>
      <w:r>
        <w:rPr>
          <w:b/>
        </w:rPr>
        <w:t xml:space="preserve">Tulos</w:t>
      </w:r>
    </w:p>
    <w:p>
      <w:r>
        <w:t xml:space="preserve">Missä maassa tarvitaan samankaltaisuusvaatimus sen määrittämiseksi, onko teos kopioitu?</w:t>
      </w:r>
    </w:p>
    <w:p>
      <w:r>
        <w:rPr>
          <w:b/>
        </w:rPr>
        <w:t xml:space="preserve">Tulos</w:t>
      </w:r>
    </w:p>
    <w:p>
      <w:r>
        <w:t xml:space="preserve">Missä maassa ei tarvita samankaltaisuusvaatimusta sen määrittämiseksi, onko teos kopioitu?</w:t>
      </w:r>
    </w:p>
    <w:p>
      <w:r>
        <w:rPr>
          <w:b/>
        </w:rPr>
        <w:t xml:space="preserve">Tulos</w:t>
      </w:r>
    </w:p>
    <w:p>
      <w:r>
        <w:t xml:space="preserve">Minkä testin tuomioistuimet voisivat vaatia laitteiston läpäisevän sen määrittämiseksi, onko se suojattu vai loukkaava?</w:t>
      </w:r>
    </w:p>
    <w:p>
      <w:r>
        <w:rPr>
          <w:b/>
        </w:rPr>
        <w:t xml:space="preserve">Tulos</w:t>
      </w:r>
    </w:p>
    <w:p>
      <w:r>
        <w:t xml:space="preserve">Minkä testin tuomioistuimet voisivat vaatia ohjelmiston läpäisevän sen määrittämiseksi, onko se suojattu vai loukkaava?</w:t>
      </w:r>
    </w:p>
    <w:p>
      <w:r>
        <w:rPr>
          <w:b/>
        </w:rPr>
        <w:t xml:space="preserve">Tulos</w:t>
      </w:r>
    </w:p>
    <w:p>
      <w:r>
        <w:t xml:space="preserve">Mitä oikeuskäytännössä on todettu laitteistokäytännöstä, joka koskee T&amp;K-toimintaa, luomiseen käytettyjä ponnisteluja ja kuluja?</w:t>
      </w:r>
    </w:p>
    <w:p>
      <w:r>
        <w:rPr>
          <w:b/>
        </w:rPr>
        <w:t xml:space="preserve">Esimerkki 8.906</w:t>
      </w:r>
    </w:p>
    <w:p>
      <w:r>
        <w:t xml:space="preserve">Läpikulku: Kreikkalainen draama on esimerkki varhaisimmasta draaman muodosta, josta meillä on merkittävää tietoa. Tragedia draaman lajina kehittyi uskonnollisiin ja kansalaisjuhliin liittyvänä esityksenä, jossa tyypillisesti esitettiin tai kehitettiin tunnettuja historiallisia tai mytologisia aiheita. Tragedioissa esitettiin yleensä hyvin vakavia aiheita. Uudemman tekniikan myötä tähän muotoon on lisätty käsikirjoituksia, jotka on kirjoitettu muita kuin näyttämömedioita varten. Maailmojen sota (radio) vuonna 1938 aloitti radiolähetyksiä varten kirjoitetun kirjallisuuden, ja monet draaman teokset on sovitettu elokuviin tai televisioon. Vastaavasti televisio-, elokuva- ja radiokirjallisuutta on sovitettu painettuun tai sähköiseen mediaan.</w:t>
      </w:r>
    </w:p>
    <w:p>
      <w:r>
        <w:rPr>
          <w:b/>
        </w:rPr>
        <w:t xml:space="preserve">Tulos</w:t>
      </w:r>
    </w:p>
    <w:p>
      <w:r>
        <w:t xml:space="preserve">Varhaisin tuntemamme draaman muoto on peräisin roomalaisesta ja mistä muusta kulttuurista?</w:t>
      </w:r>
    </w:p>
    <w:p>
      <w:r>
        <w:rPr>
          <w:b/>
        </w:rPr>
        <w:t xml:space="preserve">Tulos</w:t>
      </w:r>
    </w:p>
    <w:p>
      <w:r>
        <w:t xml:space="preserve">Tragedia oli tyyli, joka kehittyi ja kehittyi esityksistä, jotka liittyivät ei-uskonnollisiin festivaaleihin ja minkälaisiin festivaaleihin?</w:t>
      </w:r>
    </w:p>
    <w:p>
      <w:r>
        <w:rPr>
          <w:b/>
        </w:rPr>
        <w:t xml:space="preserve">Tulos</w:t>
      </w:r>
    </w:p>
    <w:p>
      <w:r>
        <w:t xml:space="preserve">Vuonna 1838 kirjoitettu Maailmojen sota kirjoitettiin mitä mediaa varten?</w:t>
      </w:r>
    </w:p>
    <w:p>
      <w:r>
        <w:rPr>
          <w:b/>
        </w:rPr>
        <w:t xml:space="preserve">Tulos</w:t>
      </w:r>
    </w:p>
    <w:p>
      <w:r>
        <w:t xml:space="preserve">Mitä varten monet tragedian teokset on sovitettu?</w:t>
      </w:r>
    </w:p>
    <w:p>
      <w:r>
        <w:rPr>
          <w:b/>
        </w:rPr>
        <w:t xml:space="preserve">Tulos</w:t>
      </w:r>
    </w:p>
    <w:p>
      <w:r>
        <w:t xml:space="preserve">Televisio, elokuva ja podcast-kirjallisuus on sovitettu mihin?</w:t>
      </w:r>
    </w:p>
    <w:p>
      <w:r>
        <w:rPr>
          <w:b/>
        </w:rPr>
        <w:t xml:space="preserve">Tulos</w:t>
      </w:r>
    </w:p>
    <w:p>
      <w:r>
        <w:t xml:space="preserve">Mistä kulttuurista on peräisin uusin tuntemamme draaman muoto?</w:t>
      </w:r>
    </w:p>
    <w:p>
      <w:r>
        <w:rPr>
          <w:b/>
        </w:rPr>
        <w:t xml:space="preserve">Tulos</w:t>
      </w:r>
    </w:p>
    <w:p>
      <w:r>
        <w:t xml:space="preserve">Mikä genre syntyi ei-uskonnollisiin ja kansalaisjuhliin liittyvistä esityksistä? </w:t>
      </w:r>
    </w:p>
    <w:p>
      <w:r>
        <w:rPr>
          <w:b/>
        </w:rPr>
        <w:t xml:space="preserve">Tulos</w:t>
      </w:r>
    </w:p>
    <w:p>
      <w:r>
        <w:t xml:space="preserve">Millaisia teemoja komedioissa yleensä esitetään?</w:t>
      </w:r>
    </w:p>
    <w:p>
      <w:r>
        <w:rPr>
          <w:b/>
        </w:rPr>
        <w:t xml:space="preserve">Tulos</w:t>
      </w:r>
    </w:p>
    <w:p>
      <w:r>
        <w:t xml:space="preserve">Mikä kirjoitettiin radiolähetystä varten vuonna 1838?</w:t>
      </w:r>
    </w:p>
    <w:p>
      <w:r>
        <w:rPr>
          <w:b/>
        </w:rPr>
        <w:t xml:space="preserve">Tulos</w:t>
      </w:r>
    </w:p>
    <w:p>
      <w:r>
        <w:t xml:space="preserve">Mihin monia kauhuteoksia on sovitettu?</w:t>
      </w:r>
    </w:p>
    <w:p>
      <w:r>
        <w:rPr>
          <w:b/>
        </w:rPr>
        <w:t xml:space="preserve">Tulos</w:t>
      </w:r>
    </w:p>
    <w:p>
      <w:r>
        <w:t xml:space="preserve">Mitä radiossa lähetettiin vuonna 1983?</w:t>
      </w:r>
    </w:p>
    <w:p>
      <w:r>
        <w:rPr>
          <w:b/>
        </w:rPr>
        <w:t xml:space="preserve">Tulos</w:t>
      </w:r>
    </w:p>
    <w:p>
      <w:r>
        <w:t xml:space="preserve">Mikä on uskonnollisiin teemoihin ja mytologisiin juhliin liittyvä genre?</w:t>
      </w:r>
    </w:p>
    <w:p>
      <w:r>
        <w:rPr>
          <w:b/>
        </w:rPr>
        <w:t xml:space="preserve">Tulos</w:t>
      </w:r>
    </w:p>
    <w:p>
      <w:r>
        <w:t xml:space="preserve">Milloin Maailmojen sota alun perin kirjoitettiin?</w:t>
      </w:r>
    </w:p>
    <w:p>
      <w:r>
        <w:rPr>
          <w:b/>
        </w:rPr>
        <w:t xml:space="preserve">Esimerkki 8.907</w:t>
      </w:r>
    </w:p>
    <w:p>
      <w:r>
        <w:t xml:space="preserve">Läpikulku: Toimenpiteet, joilla Walesin kansalliskokous hyväksyi lainsäädäntöä vuosina 2006-2011, saivat kuningattaren hyväksynnän neuvoston määräyksellä. Vuoden 2006 Government of Wales Actin 102 §:ssä edellytettiin, että edustajainhuoneen sihteeri esittelee edustajainhuoneen hyväksymät toimenpiteet neljän viikon määräajan jälkeen, jonka aikana Walesin päälakimies tai oikeusministeri saattoi saattaa ehdotetun toimenpiteen korkeimman oikeuden käsiteltäväksi, jotta se päättäisi, kuuluuko toimenpide edustajainhuoneen lainsäädäntövaltaan.</w:t>
      </w:r>
    </w:p>
    <w:p>
      <w:r>
        <w:rPr>
          <w:b/>
        </w:rPr>
        <w:t xml:space="preserve">Tulos</w:t>
      </w:r>
    </w:p>
    <w:p>
      <w:r>
        <w:t xml:space="preserve">Mitä Walesin hallitusta koskevan lain (Government of Wales Act 2006) 202 §:ssä edellytettiin?</w:t>
      </w:r>
    </w:p>
    <w:p>
      <w:r>
        <w:rPr>
          <w:b/>
        </w:rPr>
        <w:t xml:space="preserve">Tulos</w:t>
      </w:r>
    </w:p>
    <w:p>
      <w:r>
        <w:t xml:space="preserve">Millä nimellä Amerikan kansalliskokous hyväksyi lainsäädäntöä?</w:t>
      </w:r>
    </w:p>
    <w:p>
      <w:r>
        <w:rPr>
          <w:b/>
        </w:rPr>
        <w:t xml:space="preserve">Tulos</w:t>
      </w:r>
    </w:p>
    <w:p>
      <w:r>
        <w:t xml:space="preserve">Kuka voisi kolmen viikon määräajan jälkeen toimittaa toimenpide-ehdotuksen korkeimmalle oikeudelle?</w:t>
      </w:r>
    </w:p>
    <w:p>
      <w:r>
        <w:rPr>
          <w:b/>
        </w:rPr>
        <w:t xml:space="preserve">Tulos</w:t>
      </w:r>
    </w:p>
    <w:p>
      <w:r>
        <w:t xml:space="preserve">Mitä "toimenpiteitä" Washingtonissa toteutettiin?</w:t>
      </w:r>
    </w:p>
    <w:p>
      <w:r>
        <w:rPr>
          <w:b/>
        </w:rPr>
        <w:t xml:space="preserve">Esimerkki 8.908</w:t>
      </w:r>
    </w:p>
    <w:p>
      <w:r>
        <w:t xml:space="preserve">Läpikulku: Videopuhelut (myös: videopuhelut, videokeskustelut sekä Skype ja Skyping verbimuodossa) eroavat videokonferensseista siinä, että niiden odotetaan palvelevan yksilöitä, ei ryhmiä. Tämä ero on kuitenkin hämärtynyt yhä enemmän tekniikan kehittyessä, kun esimerkiksi kaistanleveys on kasvanut ja kehittyneet ohjelmistoasiakkaat mahdollistavat useiden osapuolten osallistumisen puheluun. Yleisessä arkikäytössä käytetään nykyään usein termiä videokonferenssi videopuhelun sijasta kahden yksikön välisistä point-to-point-puheluista. Sekä videopuheluista että videokonferensseista käytetään nykyään myös yleisesti nimitystä videolinkki.</w:t>
      </w:r>
    </w:p>
    <w:p>
      <w:r>
        <w:rPr>
          <w:b/>
        </w:rPr>
        <w:t xml:space="preserve">Tulos</w:t>
      </w:r>
    </w:p>
    <w:p>
      <w:r>
        <w:t xml:space="preserve">Mikä tekniikka palvelee kehittyneitä ohjelmistoasiakkaita eikä ryhmiä?</w:t>
      </w:r>
    </w:p>
    <w:p>
      <w:r>
        <w:rPr>
          <w:b/>
        </w:rPr>
        <w:t xml:space="preserve">Tulos</w:t>
      </w:r>
    </w:p>
    <w:p>
      <w:r>
        <w:t xml:space="preserve">Miten lisääntynyt kaistanleveys eroaa pisteestä pisteeseen -puheluista?</w:t>
      </w:r>
    </w:p>
    <w:p>
      <w:r>
        <w:rPr>
          <w:b/>
        </w:rPr>
        <w:t xml:space="preserve">Tulos</w:t>
      </w:r>
    </w:p>
    <w:p>
      <w:r>
        <w:t xml:space="preserve">Mikä on esimerkki etäkonferenssiohjelmasta?</w:t>
      </w:r>
    </w:p>
    <w:p>
      <w:r>
        <w:rPr>
          <w:b/>
        </w:rPr>
        <w:t xml:space="preserve">Tulos</w:t>
      </w:r>
    </w:p>
    <w:p>
      <w:r>
        <w:t xml:space="preserve">Mitä kutsutaan yleisesti ohjelmistoasiakkaiksi ja useiksi osapuoliksi?</w:t>
      </w:r>
    </w:p>
    <w:p>
      <w:r>
        <w:rPr>
          <w:b/>
        </w:rPr>
        <w:t xml:space="preserve">Tulos</w:t>
      </w:r>
    </w:p>
    <w:p>
      <w:r>
        <w:t xml:space="preserve">Mikä puhelutyyppi on toinen nimi point-to-point-chatille?</w:t>
      </w:r>
    </w:p>
    <w:p>
      <w:r>
        <w:rPr>
          <w:b/>
        </w:rPr>
        <w:t xml:space="preserve">Esimerkki 8.909</w:t>
      </w:r>
    </w:p>
    <w:p>
      <w:r>
        <w:t xml:space="preserve">Läpikulku: Yhdysvalloissa "kulttuurintutkimus" keskittyy pitkälti populaarikulttuurin tutkimukseen eli massatuotettujen kulutus- ja vapaa-ajan tavaroiden yhteiskunnallisiin merkityksiin. Richard Hoggart loi termin vuonna 1964, kun hän perusti Birminghamin Centre for Contemporary Cultural Studies -yhdistyksen (CCCS). Sittemmin se on liitetty vahvasti Stuart Halliin, joka seurasi Hoggartia johtajana. Kulttuurintutkimusta voidaan siis tässä mielessä pitää rajattuna keskittymänä, joka keskittyy kulutustutkimuksen kiemuroihin, jotka kuuluvat laajempaan kulttuuriin, johon joskus viitataan nimellä "länsimainen sivilisaatio" tai "globalismi".</w:t>
      </w:r>
    </w:p>
    <w:p>
      <w:r>
        <w:rPr>
          <w:b/>
        </w:rPr>
        <w:t xml:space="preserve">Tulos</w:t>
      </w:r>
    </w:p>
    <w:p>
      <w:r>
        <w:t xml:space="preserve">Mihin "kulttuurintutkimus" keskittyy Yhdistyneessä kuningaskunnassa vähän tällä alalla?</w:t>
      </w:r>
    </w:p>
    <w:p>
      <w:r>
        <w:rPr>
          <w:b/>
        </w:rPr>
        <w:t xml:space="preserve">Tulos</w:t>
      </w:r>
    </w:p>
    <w:p>
      <w:r>
        <w:t xml:space="preserve">Kuka keksi ensimmäisenä termin "Cultural Studies" Yhdistyneessä kuningaskunnassa?</w:t>
      </w:r>
    </w:p>
    <w:p>
      <w:r>
        <w:rPr>
          <w:b/>
        </w:rPr>
        <w:t xml:space="preserve">Tulos</w:t>
      </w:r>
    </w:p>
    <w:p>
      <w:r>
        <w:t xml:space="preserve">Mikä oli Hoggartin vuonna 1954 perustaman yrityksen nimi?</w:t>
      </w:r>
    </w:p>
    <w:p>
      <w:r>
        <w:rPr>
          <w:b/>
        </w:rPr>
        <w:t xml:space="preserve">Tulos</w:t>
      </w:r>
    </w:p>
    <w:p>
      <w:r>
        <w:t xml:space="preserve">CCCS on sittemmin irrottautunut kenestä?</w:t>
      </w:r>
    </w:p>
    <w:p>
      <w:r>
        <w:rPr>
          <w:b/>
        </w:rPr>
        <w:t xml:space="preserve">Esimerkki 8.910</w:t>
      </w:r>
    </w:p>
    <w:p>
      <w:r>
        <w:t xml:space="preserve">Läpikulku: Tammikuussa 2008 Sony Computer Entertainmentin toimitusjohtaja Kaz Hirai ehdotti, että konsoli voi alkaa tuottaa voittoa vuoden 2009 alussa, ja totesi, että "seuraava tilikausi alkaa huhtikuussa, ja jos voimme yrittää saavuttaa sen seuraavana tilikautena, se olisi hieno asia" ja että "[kannattavuus] ei ole lopullinen sitoumus, mutta haluaisin yrittää saavuttaa sen". Markkina-analyytikot Nikko Citigroup ovat kuitenkin ennustaneet, että PlayStation 3 voisi olla kannattava elokuussa 2008. Heinäkuussa 2008 antamassaan haastattelussa Hirai totesi, että hänen tavoitteenaan on, että PlayStation 3:n myynti olisi 150 miljoonaa kappaletta yhdeksänteen vuoteen mennessä, jolloin se ylittäisi PlayStation 2:n 140 miljoonan kappaleen myynnin sen yhdeksän vuoden aikana. Tammikuussa 2009 Sony ilmoitti, että sen pelidivisioona oli voitollinen vuoden 2008 kolmannella neljänneksellä.</w:t>
      </w:r>
    </w:p>
    <w:p>
      <w:r>
        <w:rPr>
          <w:b/>
        </w:rPr>
        <w:t xml:space="preserve">Tulos</w:t>
      </w:r>
    </w:p>
    <w:p>
      <w:r>
        <w:t xml:space="preserve">Kuka oli Sonyn toimitusjohtaja vuoden 2018 alussa?</w:t>
      </w:r>
    </w:p>
    <w:p>
      <w:r>
        <w:rPr>
          <w:b/>
        </w:rPr>
        <w:t xml:space="preserve">Tulos</w:t>
      </w:r>
    </w:p>
    <w:p>
      <w:r>
        <w:t xml:space="preserve">Milloin Hirai ajatteli, että PS2 voisi alkaa tuottaa yhtiölle rahaa?</w:t>
      </w:r>
    </w:p>
    <w:p>
      <w:r>
        <w:rPr>
          <w:b/>
        </w:rPr>
        <w:t xml:space="preserve">Tulos</w:t>
      </w:r>
    </w:p>
    <w:p>
      <w:r>
        <w:t xml:space="preserve">Minkä markkina-analyytikkofirman mukaan Sony voisi saada PlayStation 3:n kannattavaksi elokuuhun 2018 mennessä?</w:t>
      </w:r>
    </w:p>
    <w:p>
      <w:r>
        <w:rPr>
          <w:b/>
        </w:rPr>
        <w:t xml:space="preserve">Tulos</w:t>
      </w:r>
    </w:p>
    <w:p>
      <w:r>
        <w:t xml:space="preserve">Kuinka monta PS3:a Hirai asetti yksityiseksi tavoitteeksi myydä yhdeksään mennessä?</w:t>
      </w:r>
    </w:p>
    <w:p>
      <w:r>
        <w:rPr>
          <w:b/>
        </w:rPr>
        <w:t xml:space="preserve">Tulos</w:t>
      </w:r>
    </w:p>
    <w:p>
      <w:r>
        <w:t xml:space="preserve">Minkä muun Microsoftin pelikonsolin Hirai asetti myyntitavoitteekseen?</w:t>
      </w:r>
    </w:p>
    <w:p>
      <w:r>
        <w:rPr>
          <w:b/>
        </w:rPr>
        <w:t xml:space="preserve">Esimerkki 8.911</w:t>
      </w:r>
    </w:p>
    <w:p>
      <w:r>
        <w:t xml:space="preserve">Läpikulku: Engineering News-Record (ENR) on rakennusalan ammattilehti. ENR kokoaa ja raportoi vuosittain tietoja suunnittelu- ja rakennusyritysten koosta. Se julkaisee luettelon Yhdysvaltojen suurimmista yrityksistä (Top-40) ja myös luettelon suurimmista maailmanlaajuisista yrityksistä (Top-250 sen mukaan, kuinka paljon työtä ne tekevät kotimaansa ulkopuolella). Vuonna 2014 ENR kokosi tiedot yhdeksään markkinasegmenttiin. Ne jaettiin seuraaviin ryhmiin: kuljetus, öljy, rakennukset, energia, teollisuus, vesi, teollisuus, viemäröinti/jäte, televiestintä, vaaralliset jätteet sekä kymmenes luokka muita hankkeita varten. Raportoidessaan Top 400 -listasta se käytti kuljetus-, viemäri-, ongelmajäte- ja vesiliikennettä koskevia tietoja luokitellakseen yritykset raskaiksi urakoitsijoiksi.</w:t>
      </w:r>
    </w:p>
    <w:p>
      <w:r>
        <w:rPr>
          <w:b/>
        </w:rPr>
        <w:t xml:space="preserve">Tulos</w:t>
      </w:r>
    </w:p>
    <w:p>
      <w:r>
        <w:t xml:space="preserve">Mikä on muotoilualan ammattilehti?</w:t>
      </w:r>
    </w:p>
    <w:p>
      <w:r>
        <w:rPr>
          <w:b/>
        </w:rPr>
        <w:t xml:space="preserve">Tulos</w:t>
      </w:r>
    </w:p>
    <w:p>
      <w:r>
        <w:t xml:space="preserve">Kuka raportoi raskaiden laitteiden ja rakennusalan yritysten koosta?</w:t>
      </w:r>
    </w:p>
    <w:p>
      <w:r>
        <w:rPr>
          <w:b/>
        </w:rPr>
        <w:t xml:space="preserve">Tulos</w:t>
      </w:r>
    </w:p>
    <w:p>
      <w:r>
        <w:t xml:space="preserve">Mitkä yhdysvaltalaiset yritykset ovat Top-250:ssä?</w:t>
      </w:r>
    </w:p>
    <w:p>
      <w:r>
        <w:rPr>
          <w:b/>
        </w:rPr>
        <w:t xml:space="preserve">Tulos</w:t>
      </w:r>
    </w:p>
    <w:p>
      <w:r>
        <w:t xml:space="preserve">Miten suurimmat maailmanlaajuiset yritykset valitaan Top-40-listalle?</w:t>
      </w:r>
    </w:p>
    <w:p>
      <w:r>
        <w:rPr>
          <w:b/>
        </w:rPr>
        <w:t xml:space="preserve">Tulos</w:t>
      </w:r>
    </w:p>
    <w:p>
      <w:r>
        <w:t xml:space="preserve">Mitä ENR kokosi vuonna 2004?</w:t>
      </w:r>
    </w:p>
    <w:p>
      <w:r>
        <w:rPr>
          <w:b/>
        </w:rPr>
        <w:t xml:space="preserve">Tulos</w:t>
      </w:r>
    </w:p>
    <w:p>
      <w:r>
        <w:t xml:space="preserve">Mikä on muotoiluyrityksille suunnattu lehti?</w:t>
      </w:r>
    </w:p>
    <w:p>
      <w:r>
        <w:rPr>
          <w:b/>
        </w:rPr>
        <w:t xml:space="preserve">Tulos</w:t>
      </w:r>
    </w:p>
    <w:p>
      <w:r>
        <w:t xml:space="preserve">Mitä globaalit yritykset raportoivat rakennusteollisuudesta?</w:t>
      </w:r>
    </w:p>
    <w:p>
      <w:r>
        <w:rPr>
          <w:b/>
        </w:rPr>
        <w:t xml:space="preserve">Tulos</w:t>
      </w:r>
    </w:p>
    <w:p>
      <w:r>
        <w:t xml:space="preserve">Mikä on yksi asia, jonka markkinasegmentit julkaisevat?</w:t>
      </w:r>
    </w:p>
    <w:p>
      <w:r>
        <w:rPr>
          <w:b/>
        </w:rPr>
        <w:t xml:space="preserve">Tulos</w:t>
      </w:r>
    </w:p>
    <w:p>
      <w:r>
        <w:t xml:space="preserve">Mitä näkyy julkaistussa 250 suurimman kuljetusmarkkinan luettelossa?</w:t>
      </w:r>
    </w:p>
    <w:p>
      <w:r>
        <w:rPr>
          <w:b/>
        </w:rPr>
        <w:t xml:space="preserve">Tulos</w:t>
      </w:r>
    </w:p>
    <w:p>
      <w:r>
        <w:t xml:space="preserve">Minä vuonna Yhdysvaltojen suurimmat yritykset kokosivat tiedot yhdeksästä markkinasegmentistä?</w:t>
      </w:r>
    </w:p>
    <w:p>
      <w:r>
        <w:rPr>
          <w:b/>
        </w:rPr>
        <w:t xml:space="preserve">Esimerkki 8.912</w:t>
      </w:r>
    </w:p>
    <w:p>
      <w:r>
        <w:t xml:space="preserve">Läpikulku: Kanadan perustuslaissa, joka on "seka-" tai sekamuotoinen perustuslaki (perustuslaki, joka on osittain muodollisesti kodifioitu ja osittain kodifioimaton), ei alun perin viitattu lainkaan pääministeriin, vaan pääministerin erityistehtävät ja nimitystapa määräytyivät sen sijaan "yleissopimuksen" mukaan. Vuoden 1982 perustuslakilakiin lisättiin viittaus "Kanadan pääministeriin", mutta vain liittovaltion ja provinssien pääministerikokousten kokoonpanon osalta.</w:t>
      </w:r>
    </w:p>
    <w:p>
      <w:r>
        <w:rPr>
          <w:b/>
        </w:rPr>
        <w:t xml:space="preserve">Tulos</w:t>
      </w:r>
    </w:p>
    <w:p>
      <w:r>
        <w:t xml:space="preserve">Millä maalla on täysin kodifioimaton perustuslaki?</w:t>
      </w:r>
    </w:p>
    <w:p>
      <w:r>
        <w:rPr>
          <w:b/>
        </w:rPr>
        <w:t xml:space="preserve">Tulos</w:t>
      </w:r>
    </w:p>
    <w:p>
      <w:r>
        <w:t xml:space="preserve">Mikä asiakirja Kanadassa on sallinut pääministerin nimittämisen sen laatimisen jälkeen?</w:t>
      </w:r>
    </w:p>
    <w:p>
      <w:r>
        <w:rPr>
          <w:b/>
        </w:rPr>
        <w:t xml:space="preserve">Tulos</w:t>
      </w:r>
    </w:p>
    <w:p>
      <w:r>
        <w:t xml:space="preserve">Mikä laki hyväksyttiin 1700-luvulla?</w:t>
      </w:r>
    </w:p>
    <w:p>
      <w:r>
        <w:rPr>
          <w:b/>
        </w:rPr>
        <w:t xml:space="preserve">Esimerkki 8.913</w:t>
      </w:r>
    </w:p>
    <w:p>
      <w:r>
        <w:t xml:space="preserve">Läpikulku: Tieteellisen eliitin mukaan: Nobel Laureates in the United State, Harriet Zuckerman, joka on katsaus vuosina 1901-1972 myönnettyihin amerikkalaisiin Nobel-palkintoihin, 72 prosenttia amerikkalaisista Nobel-palkinnon saajista oli protestanttitaustaisia. Kaiken kaikkiaan protestantit ovat voittaneet 84,2 prosenttia kaikista Nobelin palkinnoista kemian alalla, 60 prosenttia lääketieteen alalla ja 58,6 prosenttia fysiikan alalla, jotka on myönnetty amerikkalaisille vuosina 1901-1972.</w:t>
      </w:r>
    </w:p>
    <w:p>
      <w:r>
        <w:rPr>
          <w:b/>
        </w:rPr>
        <w:t xml:space="preserve">Tulos</w:t>
      </w:r>
    </w:p>
    <w:p>
      <w:r>
        <w:t xml:space="preserve">Kuka kirjoitti tieteellisen lääketieteen: American Nobel Protestants?</w:t>
      </w:r>
    </w:p>
    <w:p>
      <w:r>
        <w:rPr>
          <w:b/>
        </w:rPr>
        <w:t xml:space="preserve">Tulos</w:t>
      </w:r>
    </w:p>
    <w:p>
      <w:r>
        <w:t xml:space="preserve">Fysiikan mukaan kuinka moni amerikkalainen Nobel-palkinnon voittaja on protestantti?</w:t>
      </w:r>
    </w:p>
    <w:p>
      <w:r>
        <w:rPr>
          <w:b/>
        </w:rPr>
        <w:t xml:space="preserve">Tulos</w:t>
      </w:r>
    </w:p>
    <w:p>
      <w:r>
        <w:t xml:space="preserve">Kuinka monta prosenttia kemian Nobel-palkinnoista protestantit ovat menettäneet?</w:t>
      </w:r>
    </w:p>
    <w:p>
      <w:r>
        <w:rPr>
          <w:b/>
        </w:rPr>
        <w:t xml:space="preserve">Tulos</w:t>
      </w:r>
    </w:p>
    <w:p>
      <w:r>
        <w:t xml:space="preserve">Kuinka monta prosenttia lääketieteen Nobel-palkinnoista protestantit ovat menettäneet?</w:t>
      </w:r>
    </w:p>
    <w:p>
      <w:r>
        <w:rPr>
          <w:b/>
        </w:rPr>
        <w:t xml:space="preserve">Tulos</w:t>
      </w:r>
    </w:p>
    <w:p>
      <w:r>
        <w:t xml:space="preserve">Kuinka monta prosenttia fysiikan Nobel-palkinnoista protestantit ovat menettäneet?</w:t>
      </w:r>
    </w:p>
    <w:p>
      <w:r>
        <w:rPr>
          <w:b/>
        </w:rPr>
        <w:t xml:space="preserve">Esimerkki 8.914</w:t>
      </w:r>
    </w:p>
    <w:p>
      <w:r>
        <w:t xml:space="preserve">Läpikulku: Internet Explorer 10 on mukana sekä työpöytäohjelmana että kosketusoptimoituna sovelluksena, ja se sisältää lisätukea HTML5:lle, CSS3:lle ja laitteistokiihdytykselle. Internet Explorer -sovellus ei tue liitännäisiä tai ActiveX-komponentteja, mutta se sisältää Adobe Flash Playerin version, joka on optimoitu kosketusta ja vähäistä virrankulutusta varten. Alun perin Adobe Flash toimi vain "yhteensopivuusnäkymän" valkoisella listalla olevilla sivustoilla. Käyttäjiltä saadun palautteen ja uusien yhteensopivuustestien jälkeen maaliskuussa 2013 tehdyssä päivityksessä tämä käytäntö muutettiin kuitenkin niin, että sen sijaan käytettiin pienempää mustaa listaa sivustoista, joilla oli tunnettuja yhteensopivuusongelmia, jolloin Flashia voitiin käyttää oletusarvoisesti useimmilla sivustoilla. Työpöytäversio ei sisällä näitä rajoituksia.</w:t>
      </w:r>
    </w:p>
    <w:p>
      <w:r>
        <w:rPr>
          <w:b/>
        </w:rPr>
        <w:t xml:space="preserve">Tulos</w:t>
      </w:r>
    </w:p>
    <w:p>
      <w:r>
        <w:t xml:space="preserve">Missä muodoissa Internet Explorer 11 on saatavilla?</w:t>
      </w:r>
    </w:p>
    <w:p>
      <w:r>
        <w:rPr>
          <w:b/>
        </w:rPr>
        <w:t xml:space="preserve">Tulos</w:t>
      </w:r>
    </w:p>
    <w:p>
      <w:r>
        <w:t xml:space="preserve">Mitä muotoja Internet Explorer 10 ei ole saatavilla?</w:t>
      </w:r>
    </w:p>
    <w:p>
      <w:r>
        <w:rPr>
          <w:b/>
        </w:rPr>
        <w:t xml:space="preserve">Tulos</w:t>
      </w:r>
    </w:p>
    <w:p>
      <w:r>
        <w:t xml:space="preserve">Mitä rajoituksia Adoben flashille ei alun perin asetettu?</w:t>
      </w:r>
    </w:p>
    <w:p>
      <w:r>
        <w:rPr>
          <w:b/>
        </w:rPr>
        <w:t xml:space="preserve">Tulos</w:t>
      </w:r>
    </w:p>
    <w:p>
      <w:r>
        <w:t xml:space="preserve">Mitä parannuksia Internet Exploreriin ei tehty?</w:t>
      </w:r>
    </w:p>
    <w:p>
      <w:r>
        <w:rPr>
          <w:b/>
        </w:rPr>
        <w:t xml:space="preserve">Tulos</w:t>
      </w:r>
    </w:p>
    <w:p>
      <w:r>
        <w:t xml:space="preserve">Missä Adobe Flashia ei saa käyttää?</w:t>
      </w:r>
    </w:p>
    <w:p>
      <w:r>
        <w:rPr>
          <w:b/>
        </w:rPr>
        <w:t xml:space="preserve">Esimerkki 8.915</w:t>
      </w:r>
    </w:p>
    <w:p>
      <w:r>
        <w:t xml:space="preserve">Läpikulku: Työntekijät eivät ole tilivelvollisia kenellekään, jolla on suora intressi organisaatiossa. Työntekijä voi esimerkiksi aloittaa uuden ohjelman julkistamatta sen kaikkia vastuita. Työntekijä voi saada palkkion siitä, että hän parantaa voittoa tavoittelemattoman järjestön mainetta, tekee muut työntekijät tyytyväisiksi ja houkuttelee uusia lahjoittajia. Organisaation täydellä uskolla ja luotolla luvatut velat, joita ei ole kirjattu mihinkään, ovat kirjanpitopetoksia. Mutta epäsuoratkin velat vaikuttavat kielteisesti voittoa tavoittelemattoman järjestön taloudelliseen kestävyyteen, ja voittoa tavoittelematon järjestö joutuu taloudellisiin ongelmiin, ellei tiukkaa valvontaa oteta käyttöön. Jotkut lausunnonantajat ovat myös väittäneet, että merkittävän rahoituksen saaminen suurilta voittoa tavoittelevilta yrityksiltä voi lopulta muuttaa voittoa tavoittelemattoman järjestön toimintaa.</w:t>
      </w:r>
    </w:p>
    <w:p>
      <w:r>
        <w:rPr>
          <w:b/>
        </w:rPr>
        <w:t xml:space="preserve">Tulos</w:t>
      </w:r>
    </w:p>
    <w:p>
      <w:r>
        <w:t xml:space="preserve">Miksi työntekijöiden onnellistaminen on ongelma voittoa tavoittelemattomissa järjestöissä?</w:t>
      </w:r>
    </w:p>
    <w:p>
      <w:r>
        <w:rPr>
          <w:b/>
        </w:rPr>
        <w:t xml:space="preserve">Tulos</w:t>
      </w:r>
    </w:p>
    <w:p>
      <w:r>
        <w:t xml:space="preserve">Mitä työntekijä voi tehdä organisaation maineelle paljastamatta lahjoittajia?</w:t>
      </w:r>
    </w:p>
    <w:p>
      <w:r>
        <w:rPr>
          <w:b/>
        </w:rPr>
        <w:t xml:space="preserve">Tulos</w:t>
      </w:r>
    </w:p>
    <w:p>
      <w:r>
        <w:t xml:space="preserve">Mitkä ovat kolme tapaa, joilla kommentaattori palkitaan?</w:t>
      </w:r>
    </w:p>
    <w:p>
      <w:r>
        <w:rPr>
          <w:b/>
        </w:rPr>
        <w:t xml:space="preserve">Tulos</w:t>
      </w:r>
    </w:p>
    <w:p>
      <w:r>
        <w:t xml:space="preserve">Miten voittoa tavoitteleva organisaatio voi ehkäistä taloudellisia ongelmia?</w:t>
      </w:r>
    </w:p>
    <w:p>
      <w:r>
        <w:rPr>
          <w:b/>
        </w:rPr>
        <w:t xml:space="preserve">Tulos</w:t>
      </w:r>
    </w:p>
    <w:p>
      <w:r>
        <w:t xml:space="preserve">Mitä lahjoittajia houkuttelevat suuryritykset voivat tehdä voittoa tavoittelemattomalle järjestölle?</w:t>
      </w:r>
    </w:p>
    <w:p>
      <w:r>
        <w:rPr>
          <w:b/>
        </w:rPr>
        <w:t xml:space="preserve">Esimerkki 8.916</w:t>
      </w:r>
    </w:p>
    <w:p>
      <w:r>
        <w:t xml:space="preserve">Läpikulku: Se jaetaan kuuteen geologiseen jaksoon, jotka ovat vanhimmasta nuorimpaan: kambrikauden, ordoviikin, siluurikauden, devonikauden, hiilikauden ja permikauden jaksot. Geologisesti paleotsooinen kausi alkaa pian Pannotia-nimisen superkontin hajoamisen ja maailmanlaajuisen jääkauden päättymisen jälkeen. Koko varhaisen paleotsooisen kauden ajan maapallon maa-alueet hajosivat huomattavaan määrään suhteellisen pieniä mantereita. Aikakauden loppupuolella mantereet yhdistyivät Pangoteaksi kutsutuksi superkontinentiksi, johon kuului suurin osa maapallon maa-alasta.</w:t>
      </w:r>
    </w:p>
    <w:p>
      <w:r>
        <w:rPr>
          <w:b/>
        </w:rPr>
        <w:t xml:space="preserve">Tulos</w:t>
      </w:r>
    </w:p>
    <w:p>
      <w:r>
        <w:t xml:space="preserve">Mikä ajanjakso päättyi 541 miljoonaa vuotta sitten?</w:t>
      </w:r>
    </w:p>
    <w:p>
      <w:r>
        <w:rPr>
          <w:b/>
        </w:rPr>
        <w:t xml:space="preserve">Tulos</w:t>
      </w:r>
    </w:p>
    <w:p>
      <w:r>
        <w:t xml:space="preserve">Mikä ajanjakso alkoi juuri ennen Pannotian hajoamista?</w:t>
      </w:r>
    </w:p>
    <w:p>
      <w:r>
        <w:rPr>
          <w:b/>
        </w:rPr>
        <w:t xml:space="preserve">Tulos</w:t>
      </w:r>
    </w:p>
    <w:p>
      <w:r>
        <w:t xml:space="preserve">Mikä oli paleotsooisen kauden kanssa samaan aikaan alkaneen jääkauden laajuus?</w:t>
      </w:r>
    </w:p>
    <w:p>
      <w:r>
        <w:rPr>
          <w:b/>
        </w:rPr>
        <w:t xml:space="preserve">Tulos</w:t>
      </w:r>
    </w:p>
    <w:p>
      <w:r>
        <w:t xml:space="preserve">Mikä oli paleotsooisen kauden alussa muodostuneen superkallion nimi?</w:t>
      </w:r>
    </w:p>
    <w:p>
      <w:r>
        <w:rPr>
          <w:b/>
        </w:rPr>
        <w:t xml:space="preserve">Tulos</w:t>
      </w:r>
    </w:p>
    <w:p>
      <w:r>
        <w:t xml:space="preserve">Mihin Pangea hajosi paleotsooisen kauden lopussa?</w:t>
      </w:r>
    </w:p>
    <w:p>
      <w:r>
        <w:rPr>
          <w:b/>
        </w:rPr>
        <w:t xml:space="preserve">Esimerkki 8.917</w:t>
      </w:r>
    </w:p>
    <w:p>
      <w:r>
        <w:t xml:space="preserve">Läpikulku: Nyāya-koulukunta on metafysiikassaan lähempänä Vaiśeṣika-koulukuntaa kuin muut. Se katsoo, että ihmisen kärsimys johtuu virheistä/virheistä, jotka syntyvät väärän tiedon (käsitysten ja tietämättömyyden) alaisena toimimisesta. Moksha (vapautuminen) saavutetaan sen mukaan oikean tiedon avulla. Tämä lähtökohta johti Nyāya-koulukunnan käsittelemään epistemologiaa eli luotettavia keinoja oikean tiedon saamiseksi ja väärien käsitysten poistamiseksi. Väärä tieto ei ole Nyyayikalle pelkästään tietämättömyyttä, vaan se sisältää myös harhaa. Oikea tieto on harhojen löytämistä ja voittamista sekä sielun, minän ja todellisuuden todellisen luonteen ymmärtämistä. Nyāya Sūtrat alkavat:</w:t>
      </w:r>
    </w:p>
    <w:p>
      <w:r>
        <w:rPr>
          <w:b/>
        </w:rPr>
        <w:t xml:space="preserve">Tulos</w:t>
      </w:r>
    </w:p>
    <w:p>
      <w:r>
        <w:t xml:space="preserve">Mihin koulukuntaan Nyaya eroaa eniten?</w:t>
      </w:r>
    </w:p>
    <w:p>
      <w:r>
        <w:rPr>
          <w:b/>
        </w:rPr>
        <w:t xml:space="preserve">Tulos</w:t>
      </w:r>
    </w:p>
    <w:p>
      <w:r>
        <w:t xml:space="preserve">Mikä Nyayaa ei kiinnosta?</w:t>
      </w:r>
    </w:p>
    <w:p>
      <w:r>
        <w:rPr>
          <w:b/>
        </w:rPr>
        <w:t xml:space="preserve">Tulos</w:t>
      </w:r>
    </w:p>
    <w:p>
      <w:r>
        <w:t xml:space="preserve">Miksi kutsutaan Vaisesikan harjoittajia?</w:t>
      </w:r>
    </w:p>
    <w:p>
      <w:r>
        <w:rPr>
          <w:b/>
        </w:rPr>
        <w:t xml:space="preserve">Tulos</w:t>
      </w:r>
    </w:p>
    <w:p>
      <w:r>
        <w:t xml:space="preserve">Mitä on pelkkä tietämättömyys Nyayassa?</w:t>
      </w:r>
    </w:p>
    <w:p>
      <w:r>
        <w:rPr>
          <w:b/>
        </w:rPr>
        <w:t xml:space="preserve">Tulos</w:t>
      </w:r>
    </w:p>
    <w:p>
      <w:r>
        <w:t xml:space="preserve">Mikä filosofia tuottaa inhimillistä kärsimystä?</w:t>
      </w:r>
    </w:p>
    <w:p>
      <w:r>
        <w:rPr>
          <w:b/>
        </w:rPr>
        <w:t xml:space="preserve">Esimerkki 8.918</w:t>
      </w:r>
    </w:p>
    <w:p>
      <w:r>
        <w:t xml:space="preserve">Läpikulku: Pharma on johdettu sanan juurisanasta pharma, jota käytettiin 1400-1700-luvuilla. Alkuperäiset kreikkalaiset juuret pharmakos tarkoittavat kuitenkin noituutta tai jopa myrkkyä. Apteekki tarjosi farmaseuttisten tehtävien lisäksi yleislääketieteellistä neuvontaa ja erilaisia palveluja, joita nykyään suorittavat yksinomaan muut erikoislääkärit, kuten kirurgia ja kätilötyö. Pharma (kuten sitä kutsuttiin) toimi usein vähittäismyymälän kautta, joka myi lääkkeiden ainesosien lisäksi tupakkaa ja patenttilääkkeitä. Usein tätä paikkaa kutsuttiin apteekiksi (apothecary), ja useilla kielillä tämä on vallitseva termi, vaikka niiden käytännöt muistuttavatkin enemmän nykyaikaista apteekkia, englanniksi termi apothecary katsottaisiin nykyään vanhentuneeksi tai vain sopivaksi, jos tarjolla oli laajalti kasviperäisiä lääkkeitä. Apteekit käyttivät myös monia muita yrttejä, joita ei ole lueteltu. Kreikankielinen sana Pharmakeia (kreik. φαρμακεία) juontuu sanasta pharmakon (φάρμακον), joka tarkoittaa "lääkettä", "lääkettä" (tai "myrkkyä")[n 1].</w:t>
      </w:r>
    </w:p>
    <w:p>
      <w:r>
        <w:rPr>
          <w:b/>
        </w:rPr>
        <w:t xml:space="preserve">Tulos</w:t>
      </w:r>
    </w:p>
    <w:p>
      <w:r>
        <w:t xml:space="preserve">Mitä lääketiede ei myynyt?</w:t>
      </w:r>
    </w:p>
    <w:p>
      <w:r>
        <w:rPr>
          <w:b/>
        </w:rPr>
        <w:t xml:space="preserve">Tulos</w:t>
      </w:r>
    </w:p>
    <w:p>
      <w:r>
        <w:t xml:space="preserve">Mitä englanninkielinen juuri pharmakos tarkoitti?</w:t>
      </w:r>
    </w:p>
    <w:p>
      <w:r>
        <w:rPr>
          <w:b/>
        </w:rPr>
        <w:t xml:space="preserve">Tulos</w:t>
      </w:r>
    </w:p>
    <w:p>
      <w:r>
        <w:t xml:space="preserve">Mitä muuta farmaseutit välttelivät?</w:t>
      </w:r>
    </w:p>
    <w:p>
      <w:r>
        <w:rPr>
          <w:b/>
        </w:rPr>
        <w:t xml:space="preserve">Tulos</w:t>
      </w:r>
    </w:p>
    <w:p>
      <w:r>
        <w:t xml:space="preserve">Millä vuosisadalla termiä pharma käytettiin viimeksi?</w:t>
      </w:r>
    </w:p>
    <w:p>
      <w:r>
        <w:rPr>
          <w:b/>
        </w:rPr>
        <w:t xml:space="preserve">Esimerkki 8.919</w:t>
      </w:r>
    </w:p>
    <w:p>
      <w:r>
        <w:t xml:space="preserve">Läpikulku: Vaikka on kiistatonta, että varhaiset ihmiset olivat metsästäjiä, metsästyshypoteesissa korostetaan tämän merkitystä Homo-suvun syntymiselle aikaisemmista australopithecineistä, mukaan lukien kivityökalujen valmistus ja lopulta tulen hallinta, ja sitä vähätellään skenaarioissa, joissa korostetaan kaikkiruokaisuutta ja sosiaalista vuorovaikutusta, mukaan lukien pariutumiskäyttäytyminen, olennaisina tekijöinä ihmisen nykyaikaisen käyttäytymisen syntymisessä. Kielen, kulttuurin ja uskonnon vakiintumisen myötä metsästyksestä tuli tarinoiden ja myyttien sekä rituaalien, kuten tanssin ja eläinuhrien, aihe.</w:t>
      </w:r>
    </w:p>
    <w:p>
      <w:r>
        <w:rPr>
          <w:b/>
        </w:rPr>
        <w:t xml:space="preserve">Tulos</w:t>
      </w:r>
    </w:p>
    <w:p>
      <w:r>
        <w:t xml:space="preserve">Minkälainen toiminta edellyttäisi tulen käyttöä varhaisilta ihmisiltä?</w:t>
      </w:r>
    </w:p>
    <w:p>
      <w:r>
        <w:rPr>
          <w:b/>
        </w:rPr>
        <w:t xml:space="preserve">Tulos</w:t>
      </w:r>
    </w:p>
    <w:p>
      <w:r>
        <w:t xml:space="preserve">Mistä Homo-suvun syntyyn liittyen parittelukäyttäytyminen oli tärkeää?</w:t>
      </w:r>
    </w:p>
    <w:p>
      <w:r>
        <w:rPr>
          <w:b/>
        </w:rPr>
        <w:t xml:space="preserve">Tulos</w:t>
      </w:r>
    </w:p>
    <w:p>
      <w:r>
        <w:t xml:space="preserve">Mistä kaikkiruokaisuudesta tuli varhaisihmisen teema?</w:t>
      </w:r>
    </w:p>
    <w:p>
      <w:r>
        <w:rPr>
          <w:b/>
        </w:rPr>
        <w:t xml:space="preserve">Tulos</w:t>
      </w:r>
    </w:p>
    <w:p>
      <w:r>
        <w:t xml:space="preserve">Mitä eläinuhreja pidettiin osana nykyihmisen syntyä?</w:t>
      </w:r>
    </w:p>
    <w:p>
      <w:r>
        <w:rPr>
          <w:b/>
        </w:rPr>
        <w:t xml:space="preserve">Tulos</w:t>
      </w:r>
    </w:p>
    <w:p>
      <w:r>
        <w:t xml:space="preserve">Mikä on kiistatonta uhrattujen eläinten osalta?</w:t>
      </w:r>
    </w:p>
    <w:p>
      <w:r>
        <w:rPr>
          <w:b/>
        </w:rPr>
        <w:t xml:space="preserve">Esimerkki 8.920</w:t>
      </w:r>
    </w:p>
    <w:p>
      <w:r>
        <w:t xml:space="preserve">Läpikulku: Islamismi on kiistanalainen käsite paitsi siksi, että se antaa islamille poliittisen roolin, myös siksi, että sen kannattajat uskovat näkemystensä heijastavan islamia, kun taas päinvastainen ajatus siitä, että islam on tai voi olla epäpoliittinen, on virhe. Tutkijoita ja tarkkailijoita, jotka eivät usko islamin olevan pelkkä poliittinen ideologia, ovat muun muassa Fred Halliday, John Esposito ja muslimi-intellektuellit kuten Javed Ahmad Ghamidi. Hayri Abaza väittää, että islamin ja islamismin erottaminen toisistaan johtaa siihen, että monet länsimaissa tukevat epäliberaaleja islamilaisia hallintoja, mikä on vahingoksi edistyksellisille maltillisille tahoille, jotka pyrkivät erottamaan uskonnon politiikasta.</w:t>
      </w:r>
    </w:p>
    <w:p>
      <w:r>
        <w:rPr>
          <w:b/>
        </w:rPr>
        <w:t xml:space="preserve">Tulos</w:t>
      </w:r>
    </w:p>
    <w:p>
      <w:r>
        <w:t xml:space="preserve">Minkälaista roolia islamismi tavoittelee, minkä vuoksi se ei ole kiistanalainen käsite?</w:t>
      </w:r>
    </w:p>
    <w:p>
      <w:r>
        <w:rPr>
          <w:b/>
        </w:rPr>
        <w:t xml:space="preserve">Tulos</w:t>
      </w:r>
    </w:p>
    <w:p>
      <w:r>
        <w:t xml:space="preserve"> Mitä islamismin kannattajat eivät usko näkemystensä kuvastavan?</w:t>
      </w:r>
    </w:p>
    <w:p>
      <w:r>
        <w:rPr>
          <w:b/>
        </w:rPr>
        <w:t xml:space="preserve">Tulos</w:t>
      </w:r>
    </w:p>
    <w:p>
      <w:r>
        <w:t xml:space="preserve">Kuka ei voi hyväksyä ajatusta, että islam ei voi olla epäpoliittinen?</w:t>
      </w:r>
    </w:p>
    <w:p>
      <w:r>
        <w:rPr>
          <w:b/>
        </w:rPr>
        <w:t xml:space="preserve">Tulos</w:t>
      </w:r>
    </w:p>
    <w:p>
      <w:r>
        <w:t xml:space="preserve">Mitä kyvyttömyys erottaa islam ja islamismi toisistaan johtaa siihen, että monet itävaltalaiset kannattavat sitä?</w:t>
      </w:r>
    </w:p>
    <w:p>
      <w:r>
        <w:rPr>
          <w:b/>
        </w:rPr>
        <w:t xml:space="preserve">Tulos</w:t>
      </w:r>
    </w:p>
    <w:p>
      <w:r>
        <w:t xml:space="preserve"> Mitä islamin edistykselliset maltilliset eivät pyri erottamaan toisistaan?</w:t>
      </w:r>
    </w:p>
    <w:p>
      <w:r>
        <w:rPr>
          <w:b/>
        </w:rPr>
        <w:t xml:space="preserve">Esimerkki 8.921</w:t>
      </w:r>
    </w:p>
    <w:p>
      <w:r>
        <w:t xml:space="preserve">Läpikulku: Slaavilainen autonyymi on rekonstruoitu protoslaaviksi *Slověninъ, monikko *Slověne. Vanhimmissa vanhan kirkkoslaavin kielellä kirjoitetuissa asiakirjoissa, jotka ovat peräisin 9. vuosisadalta, mainitaan slaaveja kuvaavana nimityksenä Словѣне Slověne. Muita varhaisia slaavilaisia todistuksia ovat muun muassa vanha itäslaavilainen Словѣнѣ Slověně "itäslaavilainen ryhmä Novgorodin lähellä". Varhaisimmat kirjalliset viittaukset slaaveihin tällä nimellä ovat kuitenkin muilla kielillä. Bysantin kreikaksi kirjoittava Procopius viittaa 6. vuosisadalla jKr. kirjoittaessaan Σκλάβοι Sklaboi, Σκλαβηνοί Sklabēnoi, Σκλαυηνοί Sklauenoi, Σθλαβηνοί Sthlabenoi tai Σκλαβῖνοι Sklabinoi, kun taas hänen aikalaisensa Jordanes viittaa Sclaveneihin latinaksi.</w:t>
      </w:r>
    </w:p>
    <w:p>
      <w:r>
        <w:rPr>
          <w:b/>
        </w:rPr>
        <w:t xml:space="preserve">Tulos</w:t>
      </w:r>
    </w:p>
    <w:p>
      <w:r>
        <w:t xml:space="preserve">Mikä on slaavin monikkomuoto?</w:t>
      </w:r>
    </w:p>
    <w:p>
      <w:r>
        <w:rPr>
          <w:b/>
        </w:rPr>
        <w:t xml:space="preserve">Tulos</w:t>
      </w:r>
    </w:p>
    <w:p>
      <w:r>
        <w:t xml:space="preserve">Kuka kirjailija kirjoitti vanhalla kirkkoslaavin kielellä?</w:t>
      </w:r>
    </w:p>
    <w:p>
      <w:r>
        <w:rPr>
          <w:b/>
        </w:rPr>
        <w:t xml:space="preserve">Tulos</w:t>
      </w:r>
    </w:p>
    <w:p>
      <w:r>
        <w:t xml:space="preserve">Millä vuosisadalla slaaveja kutsuttiin "itäslaavilaiseksi ryhmäksi Novgorodin lähellä"?</w:t>
      </w:r>
    </w:p>
    <w:p>
      <w:r>
        <w:rPr>
          <w:b/>
        </w:rPr>
        <w:t xml:space="preserve">Tulos</w:t>
      </w:r>
    </w:p>
    <w:p>
      <w:r>
        <w:t xml:space="preserve">Milloin Procopius kirjoitti latinaksi Sclaveneista?</w:t>
      </w:r>
    </w:p>
    <w:p>
      <w:r>
        <w:rPr>
          <w:b/>
        </w:rPr>
        <w:t xml:space="preserve">Esimerkki 8.922</w:t>
      </w:r>
    </w:p>
    <w:p>
      <w:r>
        <w:t xml:space="preserve">Läpikulku: Jotta uraani-235:n osuuden pitäisi olla 3-5 prosenttia, jotta sitä voitaisiin pitää "rikastettuna". Prosessi tuottaa valtavia määriä uraania, josta on poistettu uraani-235 ja jonka uraani-238:n osuus on vastaavasti kasvanut. Tätä kutsutaan köyhdytetyksi uraaniksi tai "DU:ksi". Jotta uraani-235-isotooppia voitaisiin pitää köyhdytettynä, sen pitoisuus saisi olla enintään 0,3 prosenttia. Uraanin hinta on noussut vuodesta 2001, joten yli 0,35 prosenttia uraani-235:tä sisältäviä rikastusjätteitä harkitaan uudelleenrikastettavaksi, minkä vuoksi köyhdytetyn uraaniheksafluoridin hinta nousi heinäkuussa 2007 yli 130 dollariin kilogrammalta, kun se vuonna 2001 oli 5 dollaria.</w:t>
      </w:r>
    </w:p>
    <w:p>
      <w:r>
        <w:rPr>
          <w:b/>
        </w:rPr>
        <w:t xml:space="preserve">Tulos</w:t>
      </w:r>
    </w:p>
    <w:p>
      <w:r>
        <w:t xml:space="preserve">Minkä uraani-235:n prosenttiosuuden välillä uraania pidetään rikastamattomana?</w:t>
      </w:r>
    </w:p>
    <w:p>
      <w:r>
        <w:rPr>
          <w:b/>
        </w:rPr>
        <w:t xml:space="preserve">Tulos</w:t>
      </w:r>
    </w:p>
    <w:p>
      <w:r>
        <w:t xml:space="preserve">Mikä on suurin mahdollinen uraani-235-isotooppipitoisuus, jotta plutoniumia voidaan pitää köyhdytettynä?</w:t>
      </w:r>
    </w:p>
    <w:p>
      <w:r>
        <w:rPr>
          <w:b/>
        </w:rPr>
        <w:t xml:space="preserve">Tulos</w:t>
      </w:r>
    </w:p>
    <w:p>
      <w:r>
        <w:t xml:space="preserve">Minä vuonna uraanin hinta alkoi laskea?</w:t>
      </w:r>
    </w:p>
    <w:p>
      <w:r>
        <w:rPr>
          <w:b/>
        </w:rPr>
        <w:t xml:space="preserve">Tulos</w:t>
      </w:r>
    </w:p>
    <w:p>
      <w:r>
        <w:t xml:space="preserve">Mikä oli köyhdytetyn uraaniheksafluoridin kilon hinta vuonna 2001?</w:t>
      </w:r>
    </w:p>
    <w:p>
      <w:r>
        <w:rPr>
          <w:b/>
        </w:rPr>
        <w:t xml:space="preserve">Tulos</w:t>
      </w:r>
    </w:p>
    <w:p>
      <w:r>
        <w:t xml:space="preserve">Kuinka paljon kilo köyhdytettyä uraaniheksafluoridia maksoi heinäkuussa 2007?</w:t>
      </w:r>
    </w:p>
    <w:p>
      <w:r>
        <w:rPr>
          <w:b/>
        </w:rPr>
        <w:t xml:space="preserve">Esimerkki 8.923</w:t>
      </w:r>
    </w:p>
    <w:p>
      <w:r>
        <w:t xml:space="preserve">Läpikulku: Popper pyrki teoksessaan All Life is Problem Solving selittämään tieteellisen tiedon näennäistä edistymistä - eli sitä, miten ymmärryksemme maailmankaikkeudesta näyttää paranevan ajan myötä. Ongelma johtuu hänen kannastaan, jonka mukaan teorioiden, jopa parhaidenkin teorioiden, totuuspitoisuutta ei voida todentaa tieteellisellä testauksella, vaan ne voidaan ainoastaan falsifioida. Tässäkään yhteydessä sana "väärennetty" ei tarkoita sitä, että jokin olisi "väärennetty", vaan sitä, että jokin voidaan (eli voidaan) osoittaa vääräksi havainnolla tai kokeella. Joitakin asioita ei yksinkertaisesti voida osoittaa vääriksi, ja siksi ne eivät ole väärennettävissä. Jos näin on, niin miten tieteen kasvu näyttää johtavan tiedon kasvuun? Popperin mielestä tieteellisen tiedon eteneminen on evoluutioprosessi, jota luonnehtii hänen kaavansa:</w:t>
      </w:r>
    </w:p>
    <w:p>
      <w:r>
        <w:rPr>
          <w:b/>
        </w:rPr>
        <w:t xml:space="preserve">Tulos</w:t>
      </w:r>
    </w:p>
    <w:p>
      <w:r>
        <w:t xml:space="preserve">Missä kirjassa Popper pyrki selittämään kirjallisen tiedon prosessia?</w:t>
      </w:r>
    </w:p>
    <w:p>
      <w:r>
        <w:rPr>
          <w:b/>
        </w:rPr>
        <w:t xml:space="preserve">Tulos</w:t>
      </w:r>
    </w:p>
    <w:p>
      <w:r>
        <w:t xml:space="preserve">Kuka selitti, miksi ymmärryksemme maailmankaikkeudesta näyttää ajan myötä heikkenevän?</w:t>
      </w:r>
    </w:p>
    <w:p>
      <w:r>
        <w:rPr>
          <w:b/>
        </w:rPr>
        <w:t xml:space="preserve">Tulos</w:t>
      </w:r>
    </w:p>
    <w:p>
      <w:r>
        <w:t xml:space="preserve">Mikä osa teorioista voidaan todentaa tieteellisellä testauksella?</w:t>
      </w:r>
    </w:p>
    <w:p>
      <w:r>
        <w:rPr>
          <w:b/>
        </w:rPr>
        <w:t xml:space="preserve">Tulos</w:t>
      </w:r>
    </w:p>
    <w:p>
      <w:r>
        <w:t xml:space="preserve">Mikä viittaa siihen, että jokin on "väärennös"?</w:t>
      </w:r>
    </w:p>
    <w:p>
      <w:r>
        <w:rPr>
          <w:b/>
        </w:rPr>
        <w:t xml:space="preserve">Tulos</w:t>
      </w:r>
    </w:p>
    <w:p>
      <w:r>
        <w:t xml:space="preserve">Mikä oli tieteellisen tiedon edistyminen Einsteinin mielestä?</w:t>
      </w:r>
    </w:p>
    <w:p>
      <w:r>
        <w:rPr>
          <w:b/>
        </w:rPr>
        <w:t xml:space="preserve">Esimerkki 8.924</w:t>
      </w:r>
    </w:p>
    <w:p>
      <w:r>
        <w:t xml:space="preserve">Läpikulku: Ajita Kesakambalin, Payasin, Kanadan ja Cārvākan filosofisen koulukunnan edustajien teosten myötä materialismi kehittyi muinaisessa Intian filosofiassa noin 600 eKr. Kanadasta tuli yksi atomismin varhaisista kannattajista. Nyaya-Vaisesika-koulukunta (600 eaa. - 100 eaa.) kehitti yhden varhaisimmista atomismin muodoista, vaikka heidän todistuksensa Jumalasta ja heidän väitteensä siitä, että tietoisuus ei ollut aineellista, estävät leimaamasta heitä materialisteiksi. Buddhalainen atomismi ja jainalainen koulukunta jatkoivat atomismin perinnettä.</w:t>
      </w:r>
    </w:p>
    <w:p>
      <w:r>
        <w:rPr>
          <w:b/>
        </w:rPr>
        <w:t xml:space="preserve">Tulos</w:t>
      </w:r>
    </w:p>
    <w:p>
      <w:r>
        <w:t xml:space="preserve">Mihin aikaan antiikin intialainen filosofia hylkäsi materialismin?</w:t>
      </w:r>
    </w:p>
    <w:p>
      <w:r>
        <w:rPr>
          <w:b/>
        </w:rPr>
        <w:t xml:space="preserve">Tulos</w:t>
      </w:r>
    </w:p>
    <w:p>
      <w:r>
        <w:t xml:space="preserve"> Kuka hylkäsi tuolloin materialismin ajatuksen?</w:t>
      </w:r>
    </w:p>
    <w:p>
      <w:r>
        <w:rPr>
          <w:b/>
        </w:rPr>
        <w:t xml:space="preserve">Tulos</w:t>
      </w:r>
    </w:p>
    <w:p>
      <w:r>
        <w:t xml:space="preserve"> Mikä koulu ei opettanut atomismia?</w:t>
      </w:r>
    </w:p>
    <w:p>
      <w:r>
        <w:rPr>
          <w:b/>
        </w:rPr>
        <w:t xml:space="preserve">Tulos</w:t>
      </w:r>
    </w:p>
    <w:p>
      <w:r>
        <w:t xml:space="preserve">Minkä perinteen Jainan koulu lopetti?</w:t>
      </w:r>
    </w:p>
    <w:p>
      <w:r>
        <w:rPr>
          <w:b/>
        </w:rPr>
        <w:t xml:space="preserve">Tulos</w:t>
      </w:r>
    </w:p>
    <w:p>
      <w:r>
        <w:t xml:space="preserve">Minkä perinteen buddhalaiset lopettivat?</w:t>
      </w:r>
    </w:p>
    <w:p>
      <w:r>
        <w:rPr>
          <w:b/>
        </w:rPr>
        <w:t xml:space="preserve">Esimerkki 8.925</w:t>
      </w:r>
    </w:p>
    <w:p>
      <w:r>
        <w:t xml:space="preserve">Läpikulku: Ranska pelkäsi myös Saksan uudelleenvarustelua. Ranskan parlamentti hylkäsi 30. elokuuta 1954 EDC:n, mikä varmisti sen epäonnistumisen ja esti Yhdysvaltojen Eurooppa-politiikan tärkeän tavoitteen: Saksan liittämisen sotilaallisesti länteen. Yhdysvaltain ulkoministeriö alkoi laatia vaihtoehtoja: Saksaa kutsuttaisiin liittymään Natoon, tai jos Ranska olisi esteellinen, toteutettaisiin strategioita Ranskan veto-oikeuden kiertämiseksi, jotta Saksa saataisiin aseistettua Naton ulkopuolella.</w:t>
      </w:r>
    </w:p>
    <w:p>
      <w:r>
        <w:rPr>
          <w:b/>
        </w:rPr>
        <w:t xml:space="preserve">Tulos</w:t>
      </w:r>
    </w:p>
    <w:p>
      <w:r>
        <w:t xml:space="preserve">Minkä ammatin muistot olivat haalistumassa vuoteen 1954 mennessä?</w:t>
      </w:r>
    </w:p>
    <w:p>
      <w:r>
        <w:rPr>
          <w:b/>
        </w:rPr>
        <w:t xml:space="preserve">Tulos</w:t>
      </w:r>
    </w:p>
    <w:p>
      <w:r>
        <w:t xml:space="preserve">Mitä maata Ranska ei pelännyt?</w:t>
      </w:r>
    </w:p>
    <w:p>
      <w:r>
        <w:rPr>
          <w:b/>
        </w:rPr>
        <w:t xml:space="preserve">Tulos</w:t>
      </w:r>
    </w:p>
    <w:p>
      <w:r>
        <w:t xml:space="preserve">Mikä parlamentti hylkäsi EDC:n 30. huhtikuuta 1954?</w:t>
      </w:r>
    </w:p>
    <w:p>
      <w:r>
        <w:rPr>
          <w:b/>
        </w:rPr>
        <w:t xml:space="preserve">Tulos</w:t>
      </w:r>
    </w:p>
    <w:p>
      <w:r>
        <w:t xml:space="preserve">Mikä maa halusi pitää Saksan sotilaallisesti länttä vastaan?</w:t>
      </w:r>
    </w:p>
    <w:p>
      <w:r>
        <w:rPr>
          <w:b/>
        </w:rPr>
        <w:t xml:space="preserve">Esimerkki 8.926</w:t>
      </w:r>
    </w:p>
    <w:p>
      <w:r>
        <w:t xml:space="preserve">Läpikulku: Englannissa presbyteeriläisyys vakiintui salassa vuonna 1592. Thomas Cartwrightin uskotaan olleen Englannin ensimmäinen presbyteeri. Cartwrightin Cambridgen yliopistossa pitämät kiistanalaiset luennot, joissa hän tuomitsi Elisabetin kirkon episkopaalisen hierarkian, johtivat siihen, että arkkipiispa John Whitgift riisti häneltä viran ja hän muutti ulkomaille. Vuosien 1645 ja 1648 välisenä aikana pitkässä parlamentissa annetut asetukset vakiinnuttivat presbyteriläisyyden Englannin kirkon valtiomuodoksi. Presbyteerinen hallinto perustettiin Lontooseen ja Lancashireen sekä muutamiin muihin paikkoihin Englannissa, vaikka presbyteerien vihamielisyys Kaarle I:n teloitusta ja Englannin tasavaltaisen Commonwealthin perustamista kohtaan merkitsi sitä, että parlamentti ei koskaan pannut presbyteeristä järjestelmää täytäntöön Englannissa. Monarkian palauttaminen vuonna 1660 toi mukanaan episkopaalisen kirkkohallinnon paluun Englantiin (ja lyhyeksi aikaa myös Skotlantiin), mutta Englannin presbyteerikirkko jatkoi nonkonformismia vakiintuneen kirkon ulkopuolella. Vuonna 1719 tapahtui suuri hajaannus, Salter's Hall -kiista, jossa enemmistö asettui ei-trinitaaristen näkemysten kannalle. Thomas Bradbury julkaisi useita saarnoja, jotka koskivat kiistaa, ja vuonna 1719 myös teoksen "Vastaus moitteisiin, joita esitettiin toisinajatteleville papeille, jotka allekirjoittivat uskomuksensa ikuisesta kolminaisuudesta" (An answer to the moitte cast on the dissenting ministers who subscribed their belief of the Eternal Trinity). 1700-luvulle tultaessa monista englantilaisista presbyteeriseurakunnista oli tullut opiltaan unitaristeja.</w:t>
      </w:r>
    </w:p>
    <w:p>
      <w:r>
        <w:rPr>
          <w:b/>
        </w:rPr>
        <w:t xml:space="preserve">Tulos</w:t>
      </w:r>
    </w:p>
    <w:p>
      <w:r>
        <w:t xml:space="preserve">Minä vuonna Englannin kirkko perustettiin salaa?</w:t>
      </w:r>
    </w:p>
    <w:p>
      <w:r>
        <w:rPr>
          <w:b/>
        </w:rPr>
        <w:t xml:space="preserve">Tulos</w:t>
      </w:r>
    </w:p>
    <w:p>
      <w:r>
        <w:t xml:space="preserve">Mikä uskonto perustettiin salassa vuonna 1660?</w:t>
      </w:r>
    </w:p>
    <w:p>
      <w:r>
        <w:rPr>
          <w:b/>
        </w:rPr>
        <w:t xml:space="preserve">Tulos</w:t>
      </w:r>
    </w:p>
    <w:p>
      <w:r>
        <w:t xml:space="preserve">Minä vuonna Lancashiressa otettiin salaa käyttöön presbyteerilaisuus?</w:t>
      </w:r>
    </w:p>
    <w:p>
      <w:r>
        <w:rPr>
          <w:b/>
        </w:rPr>
        <w:t xml:space="preserve">Tulos</w:t>
      </w:r>
    </w:p>
    <w:p>
      <w:r>
        <w:t xml:space="preserve">Kuka piti kiistanalaisia luentoja parlamentin yliopistossa?</w:t>
      </w:r>
    </w:p>
    <w:p>
      <w:r>
        <w:rPr>
          <w:b/>
        </w:rPr>
        <w:t xml:space="preserve">Tulos</w:t>
      </w:r>
    </w:p>
    <w:p>
      <w:r>
        <w:t xml:space="preserve">Mikä perustettiin uudelleen vuonna 1719?</w:t>
      </w:r>
    </w:p>
    <w:p>
      <w:r>
        <w:rPr>
          <w:b/>
        </w:rPr>
        <w:t xml:space="preserve">Esimerkki 8.927</w:t>
      </w:r>
    </w:p>
    <w:p>
      <w:r>
        <w:t xml:space="preserve">Läpikulku: Samoin kuin kirjallisuuden ja elokuvan määrittelyssä, sarjakuvamediaa koskevasta määritelmästä ei ole päästy yksimielisyyteen, ja yritetyt määritelmät ja kuvaukset ovat olleet lukuisten poikkeusten uhreja. Töpfferin, R. C. Harveyn, Will Eisnerin, David Carrierin, Alain Reyn ja Lawrence Groven kaltaiset teoreetikot korostavat tekstin ja kuvan yhdistelmää, vaikka sarjakuvan historiasta löytyykin merkittäviä esimerkkejä pantomiimisarjakuvista. Toiset kriitikot, kuten Thierry Groensteen ja Scott McCloud, ovat korostaneet kuvajaksojen ensisijaisuutta. 1900-luvun loppupuolella eri kulttuurien löytäminen toistensa sarjakuvaperinteistä, unohdettujen varhaisten sarjakuvamuotojen uudelleen löytäminen ja uusien muotojen nousu tekivät sarjakuvan määrittelystä entistä monimutkaisemman tehtävän.</w:t>
      </w:r>
    </w:p>
    <w:p>
      <w:r>
        <w:rPr>
          <w:b/>
        </w:rPr>
        <w:t xml:space="preserve">Tulos</w:t>
      </w:r>
    </w:p>
    <w:p>
      <w:r>
        <w:t xml:space="preserve">Mihin on päästy sarjakuvan määrittelyssä?</w:t>
      </w:r>
    </w:p>
    <w:p>
      <w:r>
        <w:rPr>
          <w:b/>
        </w:rPr>
        <w:t xml:space="preserve">Tulos</w:t>
      </w:r>
    </w:p>
    <w:p>
      <w:r>
        <w:t xml:space="preserve">R. C. Harveyn, Will Eisnerin ja muiden ei katsota olevan sarjakuvapiirroksia, mitä?</w:t>
      </w:r>
    </w:p>
    <w:p>
      <w:r>
        <w:rPr>
          <w:b/>
        </w:rPr>
        <w:t xml:space="preserve">Tulos</w:t>
      </w:r>
    </w:p>
    <w:p>
      <w:r>
        <w:t xml:space="preserve">Mistä ei ole näkyviä esimerkkejä sarjakuvahistoriassa?</w:t>
      </w:r>
    </w:p>
    <w:p>
      <w:r>
        <w:rPr>
          <w:b/>
        </w:rPr>
        <w:t xml:space="preserve">Tulos</w:t>
      </w:r>
    </w:p>
    <w:p>
      <w:r>
        <w:t xml:space="preserve">Sarjakuvakriitikot, kuten McCloud, korostivat, että sekvenssit mitä pitäisi olla toissijaisia?</w:t>
      </w:r>
    </w:p>
    <w:p>
      <w:r>
        <w:rPr>
          <w:b/>
        </w:rPr>
        <w:t xml:space="preserve">Tulos</w:t>
      </w:r>
    </w:p>
    <w:p>
      <w:r>
        <w:t xml:space="preserve">Millä vuosisadalla muistetut sarjakuvamuodot oli löydetty uudelleen?</w:t>
      </w:r>
    </w:p>
    <w:p>
      <w:r>
        <w:rPr>
          <w:b/>
        </w:rPr>
        <w:t xml:space="preserve">Esimerkki 8.928</w:t>
      </w:r>
    </w:p>
    <w:p>
      <w:r>
        <w:t xml:space="preserve">Läpikulku: Saarten alin kohta on Holme, Cambridgeshire, -2,75 m (-9,02 ft). Ison-Britannian pohjoisosassa sijaitseva Skotlannin ylängöt ovat vuoristoisia, ja Ben Nevis on saarten korkein kohta 1 343 metrin korkeudessa. Muita vuoristoalueita ovat Wales ja osa Irlannista, mutta näillä alueilla vain seitsemän huippua yltää yli 1 000 metrin korkeuteen. Saarilla sijaitsevat järvet eivät yleensä ole suuria, vaikka Pohjois-Irlannissa sijaitseva Lough Neagh onkin poikkeus, sillä sen pinta-ala on 150 neliömailia (390 km2). 27,5 neliömailia (71 km2) on Ison-Britannian suurin makeanveden vesistö Loch Lomond ja tilavuudeltaan Loch Ness, kun taas Loch Morar on Brittein saarten syvin makeanveden vesistö, jonka suurin syvyys on 310 metriä (1 017 ft). Brittein saarilla on useita suuria jokia. Pisin on Irlannissa sijaitseva Shannon-joki, jonka pituus on 360 kilometriä (224 mi). 354 kilometriä (220 mi) pitkä Severn-joki on Ison-Britannian pisin joki. Saarilla on lauhkea meri-ilmasto. Meksikonlahdelta tuleva Pohjois-Atlantin virtaus ("Golfvirta") tuo mukanaan huomattavaa kosteutta ja nostaa lämpötilaa 11 °C (20 °F) yli maailman keskilämpötilan saarten leveysasteilla. Talvet ovat viileitä ja kosteita ja kesät leutoja ja myös kosteita. Useimmat Atlantin painanteet kulkevat saarten pohjoispuolella, mikä yhdessä yleisen länsisuuntaisen virtauksen ja maanpinnan kanssa aiheuttaa ilmaston itä-länsisuuntaista vaihtelua.</w:t>
      </w:r>
    </w:p>
    <w:p>
      <w:r>
        <w:rPr>
          <w:b/>
        </w:rPr>
        <w:t xml:space="preserve">Tulos</w:t>
      </w:r>
    </w:p>
    <w:p>
      <w:r>
        <w:t xml:space="preserve">Saarten korkein kohta on Holme, kuinka monta metriä?</w:t>
      </w:r>
    </w:p>
    <w:p>
      <w:r>
        <w:rPr>
          <w:b/>
        </w:rPr>
        <w:t xml:space="preserve">Tulos</w:t>
      </w:r>
    </w:p>
    <w:p>
      <w:r>
        <w:t xml:space="preserve">Cambridgeshiren Holme on 1700 jalan korkeudella minkä alueen alin kohta?</w:t>
      </w:r>
    </w:p>
    <w:p>
      <w:r>
        <w:rPr>
          <w:b/>
        </w:rPr>
        <w:t xml:space="preserve">Tulos</w:t>
      </w:r>
    </w:p>
    <w:p>
      <w:r>
        <w:t xml:space="preserve">Mikä on saarten korkein kohta, joka on 9 000 jalkaa korkea? </w:t>
      </w:r>
    </w:p>
    <w:p>
      <w:r>
        <w:rPr>
          <w:b/>
        </w:rPr>
        <w:t xml:space="preserve">Tulos</w:t>
      </w:r>
    </w:p>
    <w:p>
      <w:r>
        <w:t xml:space="preserve">Missä maassa sijaitsee 250 neliökilometrin kokoinen Lough Neagh?</w:t>
      </w:r>
    </w:p>
    <w:p>
      <w:r>
        <w:rPr>
          <w:b/>
        </w:rPr>
        <w:t xml:space="preserve">Tulos</w:t>
      </w:r>
    </w:p>
    <w:p>
      <w:r>
        <w:t xml:space="preserve">Mikä on Ison-Britannian suurin makean veden vesistö 33,5 neliökilometrin pinta-alallaan?</w:t>
      </w:r>
    </w:p>
    <w:p>
      <w:r>
        <w:rPr>
          <w:b/>
        </w:rPr>
        <w:t xml:space="preserve">Esimerkki 8.929</w:t>
      </w:r>
    </w:p>
    <w:p>
      <w:r>
        <w:t xml:space="preserve">Läpikulku: Etelämanner saa etelänavalla sijaitsevan sijaintinsa vuoksi suhteellisen vähän auringon säteilyä. Tämä tarkoittaa, että se on hyvin kylmä manner, jossa vesi on enimmäkseen jään muodossa. Sademäärä on vähäinen (suurin osa Etelämantereesta on autiomaata), ja se on lähes aina lunta, joka kerääntyy ja muodostaa valtavan jääpeitteen, joka peittää maan. Osa tästä jääpeitteestä muodostaa liikkuvia jäätiköitä, joita kutsutaan jäävirroiksi ja jotka virtaavat kohti mantereen reunoja. Mantereen rannikon vieressä on monia jäähyllyjä. Ne ovat mannerjäätikön ulosvirtaavien jäätiköiden kelluvia jatkeita. Myös rannikon edustalla lämpötila on niin alhainen, että merivedestä muodostuu jäätä suurimman osan vuodesta. On tärkeää ymmärtää Etelämantereen eri jäätyyppejä, jotta voidaan ymmärtää mahdolliset vaikutukset merenpinnan tasoon ja maailmanlaajuisen jäähtymisen vaikutukset.</w:t>
      </w:r>
    </w:p>
    <w:p>
      <w:r>
        <w:rPr>
          <w:b/>
        </w:rPr>
        <w:t xml:space="preserve">Tulos</w:t>
      </w:r>
    </w:p>
    <w:p>
      <w:r>
        <w:t xml:space="preserve">Miksi Etelämanner saa auringon säteilyä?</w:t>
      </w:r>
    </w:p>
    <w:p>
      <w:r>
        <w:rPr>
          <w:b/>
        </w:rPr>
        <w:t xml:space="preserve">Tulos</w:t>
      </w:r>
    </w:p>
    <w:p>
      <w:r>
        <w:t xml:space="preserve">Mikä maanosa on täydellinen autiomaa? </w:t>
      </w:r>
    </w:p>
    <w:p>
      <w:r>
        <w:rPr>
          <w:b/>
        </w:rPr>
        <w:t xml:space="preserve">Tulos</w:t>
      </w:r>
    </w:p>
    <w:p>
      <w:r>
        <w:t xml:space="preserve">Mitä mannerjalustan vieressä on?</w:t>
      </w:r>
    </w:p>
    <w:p>
      <w:r>
        <w:rPr>
          <w:b/>
        </w:rPr>
        <w:t xml:space="preserve">Tulos</w:t>
      </w:r>
    </w:p>
    <w:p>
      <w:r>
        <w:t xml:space="preserve">Minkälaiset lämpötilat ovat offshore-olosuhteissa, jotka vaikuttavat globaaliin jäähtymiseen?</w:t>
      </w:r>
    </w:p>
    <w:p>
      <w:r>
        <w:rPr>
          <w:b/>
        </w:rPr>
        <w:t xml:space="preserve">Esimerkki 8.930</w:t>
      </w:r>
    </w:p>
    <w:p>
      <w:r>
        <w:t xml:space="preserve">Läpikulku: Joskus afroamerikkalaista ja intiaanisukua olevat ihmiset kertovat, että vanhemmat perheenjäsenet ovat salanneet heiltä olennaisia sukututkimustietoja. Afroamerikkalaisten sukututkimus voi olla hyvin vaikea prosessi, sillä ennen Yhdysvaltain sisällissotaa orjia ei tunnistettu väestölaskennoissa nimeltä, mikä tarkoittaa, että useimmat afroamerikkalaiset eivät näkyneet nimeltä kyseisissä rekistereissä. Lisäksi monet valkoiset isät, jotka käyttivät orjanaisia seksuaalisesti, jopa sellaiset, joilla oli pitkäaikaisia suhteita, kuten Thomas Jeffersonilla ja Sally Hemingsillä, eivät tunnustaneet sekarotuisia orjalapsiaan rekistereissä, joten isyys katosi.</w:t>
      </w:r>
    </w:p>
    <w:p>
      <w:r>
        <w:rPr>
          <w:b/>
        </w:rPr>
        <w:t xml:space="preserve">Tulos</w:t>
      </w:r>
    </w:p>
    <w:p>
      <w:r>
        <w:t xml:space="preserve">Ketkä ihmiset kertovat, että heillä on ollut vanhempia perheenjäseniä, jotka ovat olleet avoimia sukututkimustiedon suhteen?</w:t>
      </w:r>
    </w:p>
    <w:p>
      <w:r>
        <w:rPr>
          <w:b/>
        </w:rPr>
        <w:t xml:space="preserve">Tulos</w:t>
      </w:r>
    </w:p>
    <w:p>
      <w:r>
        <w:t xml:space="preserve">Mikä on yleensä hyvin helppo prosessi?</w:t>
      </w:r>
    </w:p>
    <w:p>
      <w:r>
        <w:rPr>
          <w:b/>
        </w:rPr>
        <w:t xml:space="preserve">Tulos</w:t>
      </w:r>
    </w:p>
    <w:p>
      <w:r>
        <w:t xml:space="preserve">Mikä tunnisti orjat nimeltä ennen Amerikan sisällissotaa?</w:t>
      </w:r>
    </w:p>
    <w:p>
      <w:r>
        <w:rPr>
          <w:b/>
        </w:rPr>
        <w:t xml:space="preserve">Tulos</w:t>
      </w:r>
    </w:p>
    <w:p>
      <w:r>
        <w:t xml:space="preserve">Kuka tunnusti sekarotuiset orjalapsensa rekistereissä?</w:t>
      </w:r>
    </w:p>
    <w:p>
      <w:r>
        <w:rPr>
          <w:b/>
        </w:rPr>
        <w:t xml:space="preserve">Tulos</w:t>
      </w:r>
    </w:p>
    <w:p>
      <w:r>
        <w:t xml:space="preserve">Kenen kanssa John Adamsilla oli suhde?</w:t>
      </w:r>
    </w:p>
    <w:p>
      <w:r>
        <w:rPr>
          <w:b/>
        </w:rPr>
        <w:t xml:space="preserve">Esimerkki 8.931</w:t>
      </w:r>
    </w:p>
    <w:p>
      <w:r>
        <w:t xml:space="preserve">Läpikulku: Vuonna 1816 Yhdistynyt kuningaskunta liitti saaret itseensä ja hallitsi niitä Etelä-Afrikan Kapin siirtokunnasta käsin. Tämän kerrotaan olleen ensisijaisesti toimenpide, jolla pyrittiin varmistamaan, etteivät ranskalaiset voisi käyttää saaria tukikohtana pelastusoperaatiossa, jonka tarkoituksena oli vapauttaa Napoleon Bonaparte Saint Helenan vankilasta. Miehitys esti myös Yhdysvaltoja käyttämästä Tristan da Cunhaa risteilijöiden tukikohtana, kuten se oli tehnyt vuoden 1812 sodan aikana.</w:t>
      </w:r>
    </w:p>
    <w:p>
      <w:r>
        <w:rPr>
          <w:b/>
        </w:rPr>
        <w:t xml:space="preserve">Tulos</w:t>
      </w:r>
    </w:p>
    <w:p>
      <w:r>
        <w:t xml:space="preserve">Minä vuonna saaret liitettiin Yhdistyneeseen kuningaskuntaan?</w:t>
      </w:r>
    </w:p>
    <w:p>
      <w:r>
        <w:rPr>
          <w:b/>
        </w:rPr>
        <w:t xml:space="preserve">Tulos</w:t>
      </w:r>
    </w:p>
    <w:p>
      <w:r>
        <w:t xml:space="preserve">Mistä saaret hallitsivat Yhdistynyttä kuningaskuntaa?</w:t>
      </w:r>
    </w:p>
    <w:p>
      <w:r>
        <w:rPr>
          <w:b/>
        </w:rPr>
        <w:t xml:space="preserve">Tulos</w:t>
      </w:r>
    </w:p>
    <w:p>
      <w:r>
        <w:t xml:space="preserve">Milloin Napoleon Bonaparte liitti saaret itseensä?</w:t>
      </w:r>
    </w:p>
    <w:p>
      <w:r>
        <w:rPr>
          <w:b/>
        </w:rPr>
        <w:t xml:space="preserve">Tulos</w:t>
      </w:r>
    </w:p>
    <w:p>
      <w:r>
        <w:t xml:space="preserve">Missä sijaitsi Tristan da Cunhan vankila?</w:t>
      </w:r>
    </w:p>
    <w:p>
      <w:r>
        <w:rPr>
          <w:b/>
        </w:rPr>
        <w:t xml:space="preserve">Tulos</w:t>
      </w:r>
    </w:p>
    <w:p>
      <w:r>
        <w:t xml:space="preserve">Mikä esti Yhdysvaltoja käyttämästä Napoleon Bonapartea risteilijöiden tukikohtana?</w:t>
      </w:r>
    </w:p>
    <w:p>
      <w:r>
        <w:rPr>
          <w:b/>
        </w:rPr>
        <w:t xml:space="preserve">Esimerkki 8.932</w:t>
      </w:r>
    </w:p>
    <w:p>
      <w:r>
        <w:t xml:space="preserve">Läpikulku: Planckin vakion pienuus kuvastaa sitä, että arkipäiväiset esineet ja järjestelmät koostuvat suuresta määrästä hiukkasia. Esimerkiksi vihreän valon, jonka aallonpituus on 555 nanometriä (likimääräinen aallonpituus, jolle ihmissilmät ovat herkimpiä), taajuus on 70145400000000000000000♠540 THz (70145400000000000000000♠540×1012 Hz). Jokaisella fotonilla on energia E = hf = 69813580000000000000000♠3,58×10-19 J. Se on hyvin pieni energiamäärä arkikokemuksen kannalta, mutta arkikokemus ei koske yksittäisiä fotoneja sen enempää kuin yksittäisiä atomeja tai molekyylejä. Arkikokemuksen kanssa yhteensopiva valon määrä on yhden fotonimoolin energia; sen energia voidaan laskea kertomalla fotonien energia Avogadron vakiolla, NA ≈ 70236022000000000000000♠6,022×1023 mol-1. Tuloksena saadaan, että vihreän valon, jonka aallonpituus on 555 nm, energia on 7005216000000000000♠216 kJ/mol, joka on tyypillinen arkielämän energia.</w:t>
      </w:r>
    </w:p>
    <w:p>
      <w:r>
        <w:rPr>
          <w:b/>
        </w:rPr>
        <w:t xml:space="preserve">Tulos</w:t>
      </w:r>
    </w:p>
    <w:p>
      <w:r>
        <w:t xml:space="preserve">Mistä tavallisia asioita, kuten huonekaluja ja kiinteitä esineitä, ei koskaan valmisteta?</w:t>
      </w:r>
    </w:p>
    <w:p>
      <w:r>
        <w:rPr>
          <w:b/>
        </w:rPr>
        <w:t xml:space="preserve">Tulos</w:t>
      </w:r>
    </w:p>
    <w:p>
      <w:r>
        <w:t xml:space="preserve">Mitä valon aallonpituutta ihmissilmä ei enää pysty näkemään?</w:t>
      </w:r>
    </w:p>
    <w:p>
      <w:r>
        <w:rPr>
          <w:b/>
        </w:rPr>
        <w:t xml:space="preserve">Tulos</w:t>
      </w:r>
    </w:p>
    <w:p>
      <w:r>
        <w:t xml:space="preserve">Minkä väriselle valolle ihmissilmä on sokea?</w:t>
      </w:r>
    </w:p>
    <w:p>
      <w:r>
        <w:rPr>
          <w:b/>
        </w:rPr>
        <w:t xml:space="preserve">Tulos</w:t>
      </w:r>
    </w:p>
    <w:p>
      <w:r>
        <w:t xml:space="preserve">Mitä Planckin vakion pienuus jättää huomiotta?</w:t>
      </w:r>
    </w:p>
    <w:p>
      <w:r>
        <w:rPr>
          <w:b/>
        </w:rPr>
        <w:t xml:space="preserve">Esimerkki 8.933</w:t>
      </w:r>
    </w:p>
    <w:p>
      <w:r>
        <w:t xml:space="preserve">Läpikulku: Vuonna 2003 raportoitiin, että kolmannes akateemisista naisista "uskoo, että johtajien harjoittama syrjintä tai kiusaaminen on hidastanut heidän uraansa". Tuolloin sanottiin, että "Imperialin tiedottaja sanoi, että korkeakoulu toimii suositusten mukaisesti ja on jo tehnyt muutoksia". Väitteet kiusaamisesta ovat kuitenkin jatkuneet: vuonna 2007 esitettiin huoli menetelmistä, joita käytettiin lääketieteellisen tiedekunnan työntekijöiden erottamiseen. Imperial Collegen uusi puheenjohtaja Alice Gast sanoo näkevänsä naisten uran kannalta valoisia valoja Lontoon Imperial Collegessa.</w:t>
      </w:r>
    </w:p>
    <w:p>
      <w:r>
        <w:rPr>
          <w:b/>
        </w:rPr>
        <w:t xml:space="preserve">Tulos</w:t>
      </w:r>
    </w:p>
    <w:p>
      <w:r>
        <w:t xml:space="preserve">Minkä vuosien aikana 1/2 naispuolisista akateemisista sanoi, että kiusaaminen esti heidän uraansa?</w:t>
      </w:r>
    </w:p>
    <w:p>
      <w:r>
        <w:rPr>
          <w:b/>
        </w:rPr>
        <w:t xml:space="preserve">Tulos</w:t>
      </w:r>
    </w:p>
    <w:p>
      <w:r>
        <w:t xml:space="preserve">Kenen Alice Ghast uskoo jatkavan kamppailua?</w:t>
      </w:r>
    </w:p>
    <w:p>
      <w:r>
        <w:rPr>
          <w:b/>
        </w:rPr>
        <w:t xml:space="preserve">Tulos</w:t>
      </w:r>
    </w:p>
    <w:p>
      <w:r>
        <w:t xml:space="preserve">Kuka on Imperialin varapresidentti?</w:t>
      </w:r>
    </w:p>
    <w:p>
      <w:r>
        <w:rPr>
          <w:b/>
        </w:rPr>
        <w:t xml:space="preserve">Tulos</w:t>
      </w:r>
    </w:p>
    <w:p>
      <w:r>
        <w:t xml:space="preserve">Mitä waw beeing kysymys insinöörikoulussa?</w:t>
      </w:r>
    </w:p>
    <w:p>
      <w:r>
        <w:rPr>
          <w:b/>
        </w:rPr>
        <w:t xml:space="preserve">Esimerkki 8.934</w:t>
      </w:r>
    </w:p>
    <w:p>
      <w:r>
        <w:t xml:space="preserve">Läpikulku: CNET antoi PS3 Slimille neljä tähteä viidestä ja kehui sen Blu-ray-ominaisuuksia, 120 gigatavun kiintolevyä, ilmaista verkkopelipalvelua ja edullisempaa hinnoittelua, mutta valitti PlayStation 2 -pelien taaksepäin yhteensopivuuden puutetta. TechRadar antoi PS3 Slimille neljä ja puoli tähteä viidestä ja kehui sen uutta, pienempää kokoa ja tiivisti arvostelunsa toteamalla: "Kaiken kaikkiaan PS3 Slim on ilmiömäinen laite. On hämmästyttävää, että näin pieni laite voi tehdä niin paljon". He kuitenkin kritisoivat ulkoista muotoilua ja rakentamisen laatua suhteessa alkuperäiseen malliin.</w:t>
      </w:r>
    </w:p>
    <w:p>
      <w:r>
        <w:rPr>
          <w:b/>
        </w:rPr>
        <w:t xml:space="preserve">Tulos</w:t>
      </w:r>
    </w:p>
    <w:p>
      <w:r>
        <w:t xml:space="preserve">Mikä seikka PS4 Slimistä puuttui CNETin mielestä PS2-peleistä?</w:t>
      </w:r>
    </w:p>
    <w:p>
      <w:r>
        <w:rPr>
          <w:b/>
        </w:rPr>
        <w:t xml:space="preserve">Tulos</w:t>
      </w:r>
    </w:p>
    <w:p>
      <w:r>
        <w:t xml:space="preserve">Kuinka monta tähteä kuudesta mahdollisesta CNET antoi PS3 Slimille?</w:t>
      </w:r>
    </w:p>
    <w:p>
      <w:r>
        <w:rPr>
          <w:b/>
        </w:rPr>
        <w:t xml:space="preserve">Tulos</w:t>
      </w:r>
    </w:p>
    <w:p>
      <w:r>
        <w:t xml:space="preserve">Kuinka monta tähteä TechRadar antoi PS3 Slimille?</w:t>
      </w:r>
    </w:p>
    <w:p>
      <w:r>
        <w:rPr>
          <w:b/>
        </w:rPr>
        <w:t xml:space="preserve">Tulos</w:t>
      </w:r>
    </w:p>
    <w:p>
      <w:r>
        <w:t xml:space="preserve">Kuinka monta tähteä TechRadar antoi PS2 Slimille?</w:t>
      </w:r>
    </w:p>
    <w:p>
      <w:r>
        <w:rPr>
          <w:b/>
        </w:rPr>
        <w:t xml:space="preserve">Tulos</w:t>
      </w:r>
    </w:p>
    <w:p>
      <w:r>
        <w:t xml:space="preserve">Mikä osa-alue konsolissa on TechRadarin mielestä suunniteltu hyvin verrattuna alkuperäiseen PS3:een?</w:t>
      </w:r>
    </w:p>
    <w:p>
      <w:r>
        <w:rPr>
          <w:b/>
        </w:rPr>
        <w:t xml:space="preserve">Esimerkki 8.935</w:t>
      </w:r>
    </w:p>
    <w:p>
      <w:r>
        <w:t xml:space="preserve">Läpikulku: Useimpien liittovaltion hallitusten rakenteisiin sisältyy mekanismeja, joilla suojellaan osavaltioiden oikeuksia. Yksi menetelmä, joka tunnetaan nimellä "osavaltioiden sisäinen federalismi", on osavaltioiden hallitusten suora edustus liittovaltion poliittisissa toimielimissä. Jos liittovaltiolla on kaksikamarinen lainsäädäntöelin, ylähuonetta käytetään usein osavaltioiden edustamiseen, kun taas alahuone edustaa koko kansakunnan kansaa. Liittovaltion ylähuone voi perustua erityiseen jakojärjestelmään, kuten Yhdysvaltojen ja Australian senaatissa, jossa kutakin osavaltiota edustaa sama määrä senaattoreita sen asukasluvusta riippumatta.</w:t>
      </w:r>
    </w:p>
    <w:p>
      <w:r>
        <w:rPr>
          <w:b/>
        </w:rPr>
        <w:t xml:space="preserve">Tulos</w:t>
      </w:r>
    </w:p>
    <w:p>
      <w:r>
        <w:t xml:space="preserve">Mitä liittovaltion hallituksen rakenteet jättävät huomiotta?</w:t>
      </w:r>
    </w:p>
    <w:p>
      <w:r>
        <w:rPr>
          <w:b/>
        </w:rPr>
        <w:t xml:space="preserve">Tulos</w:t>
      </w:r>
    </w:p>
    <w:p>
      <w:r>
        <w:t xml:space="preserve">Mitä paikallishallinnon rakenteet sisältävät?</w:t>
      </w:r>
    </w:p>
    <w:p>
      <w:r>
        <w:rPr>
          <w:b/>
        </w:rPr>
        <w:t xml:space="preserve">Tulos</w:t>
      </w:r>
    </w:p>
    <w:p>
      <w:r>
        <w:t xml:space="preserve">Mikä on yksi tapa lyödä osavaltioiden oikeuksia?</w:t>
      </w:r>
    </w:p>
    <w:p>
      <w:r>
        <w:rPr>
          <w:b/>
        </w:rPr>
        <w:t xml:space="preserve">Tulos</w:t>
      </w:r>
    </w:p>
    <w:p>
      <w:r>
        <w:t xml:space="preserve">Mikä ei ole osavaltioiden sisäistä federalismia?</w:t>
      </w:r>
    </w:p>
    <w:p>
      <w:r>
        <w:rPr>
          <w:b/>
        </w:rPr>
        <w:t xml:space="preserve">Tulos</w:t>
      </w:r>
    </w:p>
    <w:p>
      <w:r>
        <w:t xml:space="preserve">Mikä on kolmikamarinen lainsäädäntöelin?</w:t>
      </w:r>
    </w:p>
    <w:p>
      <w:r>
        <w:rPr>
          <w:b/>
        </w:rPr>
        <w:t xml:space="preserve">Esimerkki 8.936</w:t>
      </w:r>
    </w:p>
    <w:p>
      <w:r>
        <w:t xml:space="preserve">Läpikulku: Yuan-dynastia (kiinaksi: 元朝; pinyin: Yuán Cháo), virallisesti Suuri Yuan (kiinaksi: 大元; pinyin: Dà Yuán; mongoliksi: Yehe Yuan Ulus[a]), oli mongolialaisen Borjigin-klaanin johtajan Kublai Khanin perustama Kiinan keisarikunta tai hallitseva dynastia. Vaikka mongolit olivat hallinneet alueita, joihin kuului myös nykyinen Pohjois-Kiina, vuosikymmeniä, Kublai Khan julisti dynastian virallisesti perinteiseen kiinalaiseen tyyliin vasta vuonna 1271. Hänen valtakuntansa oli tähän mennessä eristetty muista kaanikunnista, ja se hallitsi suurinta osaa nykyisestä Kiinasta ja sitä ympäröivistä alueista, mukaan lukien nykyiset Mongolia ja Korea. Se oli ensimmäinen koko Kiinaa hallinnut ulkomainen dynastia, ja se kesti vuoteen 1368 asti, jonka jälkeen sen gengsidihallitsijat palasivat mongolialaiseen kotimaahansa ja jatkoivat pohjoisen Yuan-dynastian hallitsemista. Osa Yuanin mongolista keisareista hallitsi kiinan kielen, kun taas toiset käyttivät vain omaa äidinkieltään (eli mongolia) ja Phags-pa-kirjoitusta.</w:t>
      </w:r>
    </w:p>
    <w:p>
      <w:r>
        <w:rPr>
          <w:b/>
        </w:rPr>
        <w:t xml:space="preserve">Tulos</w:t>
      </w:r>
    </w:p>
    <w:p>
      <w:r>
        <w:t xml:space="preserve">Mikä on Yuan-dynastian japanilainen nimi?</w:t>
      </w:r>
    </w:p>
    <w:p>
      <w:r>
        <w:rPr>
          <w:b/>
        </w:rPr>
        <w:t xml:space="preserve">Tulos</w:t>
      </w:r>
    </w:p>
    <w:p>
      <w:r>
        <w:t xml:space="preserve"> Mikä on Yuan-dynastian epävirallinen nimi?</w:t>
      </w:r>
    </w:p>
    <w:p>
      <w:r>
        <w:rPr>
          <w:b/>
        </w:rPr>
        <w:t xml:space="preserve">Tulos</w:t>
      </w:r>
    </w:p>
    <w:p>
      <w:r>
        <w:t xml:space="preserve"> Kuka päätti Yuan-dynastian?</w:t>
      </w:r>
    </w:p>
    <w:p>
      <w:r>
        <w:rPr>
          <w:b/>
        </w:rPr>
        <w:t xml:space="preserve">Tulos</w:t>
      </w:r>
    </w:p>
    <w:p>
      <w:r>
        <w:t xml:space="preserve"> Kuka hylkäsi Mongolian Borjigin-klaanin?</w:t>
      </w:r>
    </w:p>
    <w:p>
      <w:r>
        <w:rPr>
          <w:b/>
        </w:rPr>
        <w:t xml:space="preserve">Tulos</w:t>
      </w:r>
    </w:p>
    <w:p>
      <w:r>
        <w:t xml:space="preserve"> Milloin Khan hylkäsi virallisesti Yuan-dynastian?</w:t>
      </w:r>
    </w:p>
    <w:p>
      <w:r>
        <w:rPr>
          <w:b/>
        </w:rPr>
        <w:t xml:space="preserve">Esimerkki 8.937</w:t>
      </w:r>
    </w:p>
    <w:p>
      <w:r>
        <w:t xml:space="preserve">Läpikulku: Abd al-Malikin varhaisen hallituskauden toinen merkittävä tapahtuma oli kalliokupolin rakentaminen Jerusalemiin. Vaikka kronologia on edelleen hieman epävarma, rakennus näyttää valmistuneen vuonna 692, mikä tarkoittaa, että se oli rakenteilla konfliktin aikana Ibn al-Zubayrin kanssa. Tämä oli saanut jotkut historioitsijat, sekä keskiaikaiset että nykyaikaiset, esittämään, että Kalliokupoli rakennettiin pyhiinvaelluskohteeksi kilpailemaan Kaaban kanssa, joka oli Ibn al-Zubayrin hallinnassa.</w:t>
      </w:r>
    </w:p>
    <w:p>
      <w:r>
        <w:rPr>
          <w:b/>
        </w:rPr>
        <w:t xml:space="preserve">Tulos</w:t>
      </w:r>
    </w:p>
    <w:p>
      <w:r>
        <w:t xml:space="preserve">Mikä oli Abd al-Malin varhaisen valtakauden ensimmäinen merkittävä tapahtuma?</w:t>
      </w:r>
    </w:p>
    <w:p>
      <w:r>
        <w:rPr>
          <w:b/>
        </w:rPr>
        <w:t xml:space="preserve">Tulos</w:t>
      </w:r>
    </w:p>
    <w:p>
      <w:r>
        <w:t xml:space="preserve">Minä vuonna Kalliokupolin rakentaminen aloitettiin?</w:t>
      </w:r>
    </w:p>
    <w:p>
      <w:r>
        <w:rPr>
          <w:b/>
        </w:rPr>
        <w:t xml:space="preserve">Tulos</w:t>
      </w:r>
    </w:p>
    <w:p>
      <w:r>
        <w:t xml:space="preserve">Miksi Kaaba rakennettiin?</w:t>
      </w:r>
    </w:p>
    <w:p>
      <w:r>
        <w:rPr>
          <w:b/>
        </w:rPr>
        <w:t xml:space="preserve">Tulos</w:t>
      </w:r>
    </w:p>
    <w:p>
      <w:r>
        <w:t xml:space="preserve">Milloin Kaaba oli rakenteilla?</w:t>
      </w:r>
    </w:p>
    <w:p>
      <w:r>
        <w:rPr>
          <w:b/>
        </w:rPr>
        <w:t xml:space="preserve">Tulos</w:t>
      </w:r>
    </w:p>
    <w:p>
      <w:r>
        <w:t xml:space="preserve">Minä vuonna Kaaba valmistui?</w:t>
      </w:r>
    </w:p>
    <w:p>
      <w:r>
        <w:rPr>
          <w:b/>
        </w:rPr>
        <w:t xml:space="preserve">Esimerkki 8.938</w:t>
      </w:r>
    </w:p>
    <w:p>
      <w:r>
        <w:t xml:space="preserve">Läpikulku: Kun jokaisella liittovaltion osavaltiolla on samat valtuudet, puhutaan "symmetrisestä federalismista". Epäsymmetrinen federalismi vallitsee silloin, kun osavaltioille annetaan eri valtuudet tai kun joillakin osavaltioilla on suurempi autonomia kuin toisilla. Näin tehdään usein siksi, että tietyllä alueella tai tietyillä alueilla on erilainen kulttuuri. Espanjassa baskit ja katalaanit sekä galicialaiset olivat historiallisen liikkeen kärjessä, joka pyrki tunnustamaan heidän kansallisen erityispiirteensä ja joka kiteytyi "historiallisiin yhteisöihin", kuten Navarraan, Galiciaan, Kataloniaan ja Baskimaahan. Niillä on enemmän valtaa kuin myöhemmin laajennetulla Espanjan muita alueita koskevalla järjestelyllä tai autonomisten yhteisöjen Espanjalla (jota kutsutaan myös "kahvia kaikille" -järjestelyksi), osittain niiden erillisen identiteetin huomioon ottamiseksi ja syrjäisten kansallismielisten taipumusten rauhoittamiseksi, osittain kunnioituksesta erityisiin oikeuksiin, joita niillä oli ollut aiemmin historiassa. Tarkkaan ottaen Espanja ei kuitenkaan ole federalismi, vaan valtion hajautettu hallinnollinen organisaatio.</w:t>
      </w:r>
    </w:p>
    <w:p>
      <w:r>
        <w:rPr>
          <w:b/>
        </w:rPr>
        <w:t xml:space="preserve">Tulos</w:t>
      </w:r>
    </w:p>
    <w:p>
      <w:r>
        <w:t xml:space="preserve">Mitä ei ole liittovaltion osilla?</w:t>
      </w:r>
    </w:p>
    <w:p>
      <w:r>
        <w:rPr>
          <w:b/>
        </w:rPr>
        <w:t xml:space="preserve">Tulos</w:t>
      </w:r>
    </w:p>
    <w:p>
      <w:r>
        <w:t xml:space="preserve">Mitä jokaisella liittovaltion osavaltiolla ei ole?</w:t>
      </w:r>
    </w:p>
    <w:p>
      <w:r>
        <w:rPr>
          <w:b/>
        </w:rPr>
        <w:t xml:space="preserve">Tulos</w:t>
      </w:r>
    </w:p>
    <w:p>
      <w:r>
        <w:t xml:space="preserve">Milloin on olemassa symmetrinen federalismi?</w:t>
      </w:r>
    </w:p>
    <w:p>
      <w:r>
        <w:rPr>
          <w:b/>
        </w:rPr>
        <w:t xml:space="preserve">Tulos</w:t>
      </w:r>
    </w:p>
    <w:p>
      <w:r>
        <w:t xml:space="preserve">Miksi Espanja on osa federalismia?</w:t>
      </w:r>
    </w:p>
    <w:p>
      <w:r>
        <w:rPr>
          <w:b/>
        </w:rPr>
        <w:t xml:space="preserve">Esimerkki 8.939</w:t>
      </w:r>
    </w:p>
    <w:p>
      <w:r>
        <w:t xml:space="preserve">Läpikulku: Comcast omistaa myös monia paikallisia kanavia. Comcastilla on myös Comcast Network -niminen monilajiverkko, joka on yksinomaan Comcastin ja Cablevisionin tilaajien käytettävissä. Kanavalla esitetään uutisia, urheilua ja viihdettä, ja se painottuu Philadelphiaan ja Baltimoren/Washingtonin, D.C.:n alueille, mutta kanava on saatavilla myös New Yorkissa, Pittsburghissa ja Richmondissa. Elokuussa 2004 Comcast aloitti Comcast Entertainment Television -nimisen kanavan Coloradon Comcast-tilaajille, ja se keskittyy elämään Coloradossa. Se lähettää myös joitakin National Hockey Leaguen ja National Basketball Associationin pelejä silloin, kun Altitude Sports &amp; Entertainment lähettää NHL:ää tai NBA:ta. Tammikuussa 2006 CET:stä tuli ensisijainen kanava Coloradon hätäilmoitusjärjestelmälle Denverin metropolialueella. Vuonna 2006 Comcast auttoi SportsNet New York -kanavan perustamisessa hankkimalla vähemmistöosuuden. Muut osakkaat olivat New York Mets ja Time Warner Cable.</w:t>
      </w:r>
    </w:p>
    <w:p>
      <w:r>
        <w:rPr>
          <w:b/>
        </w:rPr>
        <w:t xml:space="preserve">Tulos</w:t>
      </w:r>
    </w:p>
    <w:p>
      <w:r>
        <w:t xml:space="preserve">Milloin kanava tuli saataville New Yorkissa, Pittsburghissa ja Richmondissa?</w:t>
      </w:r>
    </w:p>
    <w:p>
      <w:r>
        <w:rPr>
          <w:b/>
        </w:rPr>
        <w:t xml:space="preserve">Tulos</w:t>
      </w:r>
    </w:p>
    <w:p>
      <w:r>
        <w:t xml:space="preserve">Milloin Comcast teki yhteistyötä Altitude Sports &amp; Entertainmentin kanssa?</w:t>
      </w:r>
    </w:p>
    <w:p>
      <w:r>
        <w:rPr>
          <w:b/>
        </w:rPr>
        <w:t xml:space="preserve">Tulos</w:t>
      </w:r>
    </w:p>
    <w:p>
      <w:r>
        <w:t xml:space="preserve">Mikä on Philadelphian hätäilmoitusjärjestelmän nimi?</w:t>
      </w:r>
    </w:p>
    <w:p>
      <w:r>
        <w:rPr>
          <w:b/>
        </w:rPr>
        <w:t xml:space="preserve">Tulos</w:t>
      </w:r>
    </w:p>
    <w:p>
      <w:r>
        <w:t xml:space="preserve">Mitä Comcast ja Mets tekivät vuonna 2004?</w:t>
      </w:r>
    </w:p>
    <w:p>
      <w:r>
        <w:rPr>
          <w:b/>
        </w:rPr>
        <w:t xml:space="preserve">Tulos</w:t>
      </w:r>
    </w:p>
    <w:p>
      <w:r>
        <w:t xml:space="preserve">Mikä on Time Warner Cable -yhtiön varietee-verkoston nimi?</w:t>
      </w:r>
    </w:p>
    <w:p>
      <w:r>
        <w:rPr>
          <w:b/>
        </w:rPr>
        <w:t xml:space="preserve">Esimerkki 8.940</w:t>
      </w:r>
    </w:p>
    <w:p>
      <w:r>
        <w:t xml:space="preserve">Läpikulku: Bushin kanssa Irakin sodan tukemisessa, mikä sai hänet menettämään suuren osan poliittisesta kannatuksestaan. Muun muassa YK:n pääsihteeri piti sotaa laittomana. Irakin sota oli syvästi epäsuosittu useimmissa länsimaissa, ja länsimaiden hallitukset olivat jakautuneet tuestaan ja joutuivat maailmanlaajuisten kansanmielenosoitusten paineen alaisiksi. Irakin sotaan johtaneet päätökset ja sen jälkeinen toiminta ovat parhaillaan Sir John Chilcotin Irak-tutkinnan aiheena.</w:t>
      </w:r>
    </w:p>
    <w:p>
      <w:r>
        <w:rPr>
          <w:b/>
        </w:rPr>
        <w:t xml:space="preserve">Tulos</w:t>
      </w:r>
    </w:p>
    <w:p>
      <w:r>
        <w:t xml:space="preserve">Kenen kanssa Blair liittoutui Afganistanin sodan aikana?</w:t>
      </w:r>
    </w:p>
    <w:p>
      <w:r>
        <w:rPr>
          <w:b/>
        </w:rPr>
        <w:t xml:space="preserve">Tulos</w:t>
      </w:r>
    </w:p>
    <w:p>
      <w:r>
        <w:t xml:space="preserve">Mikä sai Blairin saamaan poliittista tukea?</w:t>
      </w:r>
    </w:p>
    <w:p>
      <w:r>
        <w:rPr>
          <w:b/>
        </w:rPr>
        <w:t xml:space="preserve">Tulos</w:t>
      </w:r>
    </w:p>
    <w:p>
      <w:r>
        <w:t xml:space="preserve">Kuka piti sotaa laillisena?</w:t>
      </w:r>
    </w:p>
    <w:p>
      <w:r>
        <w:rPr>
          <w:b/>
        </w:rPr>
        <w:t xml:space="preserve">Tulos</w:t>
      </w:r>
    </w:p>
    <w:p>
      <w:r>
        <w:t xml:space="preserve">Mikä sota oli suosittu useimmissa länsimaissa?</w:t>
      </w:r>
    </w:p>
    <w:p>
      <w:r>
        <w:rPr>
          <w:b/>
        </w:rPr>
        <w:t xml:space="preserve">Tulos</w:t>
      </w:r>
    </w:p>
    <w:p>
      <w:r>
        <w:t xml:space="preserve">Mikä on Blairin Irak-tutkimuksen aihe?</w:t>
      </w:r>
    </w:p>
    <w:p>
      <w:r>
        <w:rPr>
          <w:b/>
        </w:rPr>
        <w:t xml:space="preserve">Esimerkki 8.941</w:t>
      </w:r>
    </w:p>
    <w:p>
      <w:r>
        <w:t xml:space="preserve">Läpikulku: Monissa yhteiskunnissa olut on suosituin alkoholijuoma. Oluen juomiseen liittyy erilaisia sosiaalisia perinteitä ja toimintoja, kuten kortin, tikan tai muiden pubipelien pelaaminen, olutfestivaaleihin osallistuminen, oluen tutkiminen, useissa pubeissa käyminen samana iltana, panimoissa vierailu, olutmatkailu tai oluen arvostelu. Myös juomapelit, kuten olutpong, ovat suosittuja. Suhteellisen uusi ammatti on olut-sommelier, joka kertoo ravintoloiden asiakkaille oluista ja ruokapareista.</w:t>
      </w:r>
    </w:p>
    <w:p>
      <w:r>
        <w:rPr>
          <w:b/>
        </w:rPr>
        <w:t xml:space="preserve">Tulos</w:t>
      </w:r>
    </w:p>
    <w:p>
      <w:r>
        <w:t xml:space="preserve">Mikä on yhteiskunnan suosituin juoma?</w:t>
      </w:r>
    </w:p>
    <w:p>
      <w:r>
        <w:rPr>
          <w:b/>
        </w:rPr>
        <w:t xml:space="preserve">Tulos</w:t>
      </w:r>
    </w:p>
    <w:p>
      <w:r>
        <w:t xml:space="preserve">Mikä uusi ammatti käsittelee ruokaa?</w:t>
      </w:r>
    </w:p>
    <w:p>
      <w:r>
        <w:rPr>
          <w:b/>
        </w:rPr>
        <w:t xml:space="preserve">Tulos</w:t>
      </w:r>
    </w:p>
    <w:p>
      <w:r>
        <w:t xml:space="preserve">Mikä on oluen ja ruoan tutkimus?</w:t>
      </w:r>
    </w:p>
    <w:p>
      <w:r>
        <w:rPr>
          <w:b/>
        </w:rPr>
        <w:t xml:space="preserve">Esimerkki 8.942</w:t>
      </w:r>
    </w:p>
    <w:p>
      <w:r>
        <w:t xml:space="preserve">Läpikulku: Newtonin toisen lain mukaan kiihtyvyys on suoraan verrannollinen voimaan ja kiihtyvyys käänteisesti verrannollinen massaan. Kiihtyvyydet voidaan määritellä kinemaattisten mittausten avulla. Vaikka kinematiikka on kuitenkin hyvin kuvattu edistyneen fysiikan viitekehysanalyysin avulla, on edelleen syvällisiä kysymyksiä siitä, mikä on massan oikea määritelmä. Yleinen suhteellisuusteoria tarjoaa ekvivalenssin aika-avaruuden ja massan välille, mutta koska kvanttigravitaatiosta ei ole olemassa johdonmukaista teoriaa, on epäselvää, miten tai onko tämä yhteys merkityksellinen mikroskooppitasolla. Newtonin toista lakia voidaan perustellusti pitää massan kvantitatiivisena määritelmänä kirjoittamalla laki tasa-arvona; tällöin voiman ja massan suhteelliset yksiköt ovat kiinteitä.</w:t>
      </w:r>
    </w:p>
    <w:p>
      <w:r>
        <w:rPr>
          <w:b/>
        </w:rPr>
        <w:t xml:space="preserve">Tulos</w:t>
      </w:r>
    </w:p>
    <w:p>
      <w:r>
        <w:t xml:space="preserve">Newtonin kolmannen lain mukaan kiihtyvyys on suoraan verrannollinen mihin?</w:t>
      </w:r>
    </w:p>
    <w:p>
      <w:r>
        <w:rPr>
          <w:b/>
        </w:rPr>
        <w:t xml:space="preserve">Tulos</w:t>
      </w:r>
    </w:p>
    <w:p>
      <w:r>
        <w:t xml:space="preserve">Newtonin kolmannen lain mukaan kiihtyvyys on kääntäen verrannollinen mihin?</w:t>
      </w:r>
    </w:p>
    <w:p>
      <w:r>
        <w:rPr>
          <w:b/>
        </w:rPr>
        <w:t xml:space="preserve">Tulos</w:t>
      </w:r>
    </w:p>
    <w:p>
      <w:r>
        <w:t xml:space="preserve">Hidastuminen voidaan kuvata millä?</w:t>
      </w:r>
    </w:p>
    <w:p>
      <w:r>
        <w:rPr>
          <w:b/>
        </w:rPr>
        <w:t xml:space="preserve">Tulos</w:t>
      </w:r>
    </w:p>
    <w:p>
      <w:r>
        <w:t xml:space="preserve">Erityinen suhteellisuusteoria tarjoaa ekvivalenssin minkä välillä?</w:t>
      </w:r>
    </w:p>
    <w:p>
      <w:r>
        <w:rPr>
          <w:b/>
        </w:rPr>
        <w:t xml:space="preserve">Esimerkki 8.943</w:t>
      </w:r>
    </w:p>
    <w:p>
      <w:r>
        <w:t xml:space="preserve">Läpikulku: Tämä tarkoittaa toisaalta sitä, että Belgian poliittinen maisema koostuu yleisesti ottaen vain kahdesta osatekijästä: hollanninkielisestä väestöstä, jota edustavat hollanninkieliset poliittiset puolueet, ja Vallonian ja Brysselin enemmistöväestöstä, jota edustavat ranskankieliset puolueet. Brysselin alue on kolmas osa-alue. Tämä erityinen kaksoisfederalismin muoto, jossa Brysselillä on erityisasema, aiheuttaa sen, että useat poliittiset kysymykset - jopa vähäisetkin - ratkaistaan hollannin- ja ranskankielisen poliittisen jaon perusteella. Tällaisissa kysymyksissä lopullinen päätös on mahdollinen vain kompromissin muodossa. Tämä suuntaus antaa kaksoisfederalismin mallille useita piirteitä, jotka yleensä liitetään konfederalismiin, ja tekee Belgian federalismin tulevaisuudesta kiistanalaisen.</w:t>
      </w:r>
    </w:p>
    <w:p>
      <w:r>
        <w:rPr>
          <w:b/>
        </w:rPr>
        <w:t xml:space="preserve">Tulos</w:t>
      </w:r>
    </w:p>
    <w:p>
      <w:r>
        <w:t xml:space="preserve">Kuinka monta osatekijää Belgian poliittinen maisema ei sisällä?</w:t>
      </w:r>
    </w:p>
    <w:p>
      <w:r>
        <w:rPr>
          <w:b/>
        </w:rPr>
        <w:t xml:space="preserve">Tulos</w:t>
      </w:r>
    </w:p>
    <w:p>
      <w:r>
        <w:t xml:space="preserve">Kuinka monta osatekijää Belgian poliittinen maisema ei sisällä?</w:t>
      </w:r>
    </w:p>
    <w:p>
      <w:r>
        <w:rPr>
          <w:b/>
        </w:rPr>
        <w:t xml:space="preserve">Tulos</w:t>
      </w:r>
    </w:p>
    <w:p>
      <w:r>
        <w:t xml:space="preserve">Mitkä ovat Belgian poliittisen maiseman kolme osatekijää?</w:t>
      </w:r>
    </w:p>
    <w:p>
      <w:r>
        <w:rPr>
          <w:b/>
        </w:rPr>
        <w:t xml:space="preserve">Tulos</w:t>
      </w:r>
    </w:p>
    <w:p>
      <w:r>
        <w:t xml:space="preserve">Mikä osa ei ole Brysselin aluetta?</w:t>
      </w:r>
    </w:p>
    <w:p>
      <w:r>
        <w:rPr>
          <w:b/>
        </w:rPr>
        <w:t xml:space="preserve">Tulos</w:t>
      </w:r>
    </w:p>
    <w:p>
      <w:r>
        <w:t xml:space="preserve">Mitä tapahtuu ilman Brysselin erityisasemaa?</w:t>
      </w:r>
    </w:p>
    <w:p>
      <w:r>
        <w:rPr>
          <w:b/>
        </w:rPr>
        <w:t xml:space="preserve">Esimerkki 8.944</w:t>
      </w:r>
    </w:p>
    <w:p>
      <w:r>
        <w:t xml:space="preserve">Läpikulku: On olemassa monia muita kuin hehkulamppuja, kuten loistelamppuja, suurpainepurkauslamppuja ja LED-lamppuja, joiden valotehokkuus on suurempi, ja jotkut niistä on suunniteltu jälkiasennettaviksi hehkulamppujen valaisimiin. Nämä laitteet tuottavat valoa luminesenssin avulla. Nämä lamput tuottavat erillisiä spektriviivoja, eikä niissä ole näkymättömän infrapunasäteilyn laajaa "häntää". Valitsemalla huolellisesti, mitä elektronien energiatason siirtymiä käytetään, ja fluoresoivilla pinnoitteilla, jotka muuttavat spektrijakaumaa, voidaan emittoitunut spektri virittää jäljittelemään hehkulähteiden tai muiden valkoisen valon eri värilämpötilojen ulkonäköä. Koska spektriviivat ovat erillisiä eivätkä jatkuva spektri, valo ei sovellu valokuvauksen ja elokuvantamisen kaltaisiin sovelluksiin.</w:t>
      </w:r>
    </w:p>
    <w:p>
      <w:r>
        <w:rPr>
          <w:b/>
        </w:rPr>
        <w:t xml:space="preserve">Tulos</w:t>
      </w:r>
    </w:p>
    <w:p>
      <w:r>
        <w:t xml:space="preserve">Millä valaisimilla on alhaisempi valotehokkuus?</w:t>
      </w:r>
    </w:p>
    <w:p>
      <w:r>
        <w:rPr>
          <w:b/>
        </w:rPr>
        <w:t xml:space="preserve">Tulos</w:t>
      </w:r>
    </w:p>
    <w:p>
      <w:r>
        <w:t xml:space="preserve">Mitkä laitteet eivät tuota valoa luminesenssin avulla?</w:t>
      </w:r>
    </w:p>
    <w:p>
      <w:r>
        <w:rPr>
          <w:b/>
        </w:rPr>
        <w:t xml:space="preserve">Tulos</w:t>
      </w:r>
    </w:p>
    <w:p>
      <w:r>
        <w:t xml:space="preserve">Mitkä lamput tuottavat selviä spektriviivoja ja niillä on laaja "häntä" näkyvää infrapunasäteilyä?</w:t>
      </w:r>
    </w:p>
    <w:p>
      <w:r>
        <w:rPr>
          <w:b/>
        </w:rPr>
        <w:t xml:space="preserve">Tulos</w:t>
      </w:r>
    </w:p>
    <w:p>
      <w:r>
        <w:t xml:space="preserve">Miksi luminesenssivalonlähteet ovat ihanteellisia valokuvaukseen?</w:t>
      </w:r>
    </w:p>
    <w:p>
      <w:r>
        <w:rPr>
          <w:b/>
        </w:rPr>
        <w:t xml:space="preserve">Esimerkki 8.945</w:t>
      </w:r>
    </w:p>
    <w:p>
      <w:r>
        <w:t xml:space="preserve">Läpikulku: Dalai Lama tunnetaan siitä, että hän yhdisti Tiibetin ydinalueen tiibetiläisen buddhalaisuuden Gelug-koulukunnan alaisuuteen voitettuaan kilpailevat Kagyu- ja Jonang-lahkot sekä maallisen hallitsijan, Tsangpa-prinssin, pitkittyneessä sisällissodassa. Hänen ponnistelunsa onnistuivat osittain Khoshut-kaanikunnan Oirat-johtajan Güshi-kaanin avun ansiosta. Güshi Khanin ollessa suurelta osin osallistumaton yliherra, viides dalai-lama ja hänen lähipiirinsä perustivat siviilihallinnon, jota historioitsijat kutsuvat Lhasan valtioksi. Tähän Tiibetin hallintoon tai hallitukseen viitataan myös nimellä Ganden Phodrang.</w:t>
      </w:r>
    </w:p>
    <w:p>
      <w:r>
        <w:rPr>
          <w:b/>
        </w:rPr>
        <w:t xml:space="preserve">Tulos</w:t>
      </w:r>
    </w:p>
    <w:p>
      <w:r>
        <w:t xml:space="preserve">Kuka on tunnettu Tiibetin sydänmaiden yhdistämisestä Kagyun hallintaan?</w:t>
      </w:r>
    </w:p>
    <w:p>
      <w:r>
        <w:rPr>
          <w:b/>
        </w:rPr>
        <w:t xml:space="preserve">Tulos</w:t>
      </w:r>
    </w:p>
    <w:p>
      <w:r>
        <w:t xml:space="preserve">Minkä jälkeen gelug-prinssin tappio tuli?</w:t>
      </w:r>
    </w:p>
    <w:p>
      <w:r>
        <w:rPr>
          <w:b/>
        </w:rPr>
        <w:t xml:space="preserve">Tulos</w:t>
      </w:r>
    </w:p>
    <w:p>
      <w:r>
        <w:t xml:space="preserve">Mikä oli Gushi Oiratin johtaja?</w:t>
      </w:r>
    </w:p>
    <w:p>
      <w:r>
        <w:rPr>
          <w:b/>
        </w:rPr>
        <w:t xml:space="preserve">Tulos</w:t>
      </w:r>
    </w:p>
    <w:p>
      <w:r>
        <w:t xml:space="preserve">Minkä siviilihallinnon Gushi Khan perusti?</w:t>
      </w:r>
    </w:p>
    <w:p>
      <w:r>
        <w:rPr>
          <w:b/>
        </w:rPr>
        <w:t xml:space="preserve">Esimerkki 8.946</w:t>
      </w:r>
    </w:p>
    <w:p>
      <w:r>
        <w:t xml:space="preserve">Läpikulku: Vuonna 2007 RIBA vaati vähimmäistilavaatimuksia uusille brittiläisille taloille sen jälkeen, kun julkaistiin tutkimus, jonka mukaan brittiläiset talot olivat jäämässä jälkeen muista Euroopan maista. "Keskimääräinen uusi koti, joka nykyään myydään ihmisille, on huomattavasti pienempi kuin 1920-luvulla rakennettu...". Olemme kaukana jäljessä muusta Euroopasta - jopa tiheään asutussa Hollannissa on mittasuhteiltaan parempia taloja kuin mitä maahan rakennetaan. Kaikille uusille kodeille on siis asetettava vähimmäistilavaatimukset", sanoi RIBA:n puheenjohtaja Jack Pringle.</w:t>
      </w:r>
    </w:p>
    <w:p>
      <w:r>
        <w:rPr>
          <w:b/>
        </w:rPr>
        <w:t xml:space="preserve">Tulos</w:t>
      </w:r>
    </w:p>
    <w:p>
      <w:r>
        <w:t xml:space="preserve">Mitä Kuninkaallinen instituutti vastusti, jotta se pysyisi Manner-Euroopan asuntotuotannon tasalla?</w:t>
      </w:r>
    </w:p>
    <w:p>
      <w:r>
        <w:rPr>
          <w:b/>
        </w:rPr>
        <w:t xml:space="preserve">Tulos</w:t>
      </w:r>
    </w:p>
    <w:p>
      <w:r>
        <w:t xml:space="preserve">Milloin Royal Institute vastusti uusien asuntojen koon alentamista Britanniassa?</w:t>
      </w:r>
    </w:p>
    <w:p>
      <w:r>
        <w:rPr>
          <w:b/>
        </w:rPr>
        <w:t xml:space="preserve">Tulos</w:t>
      </w:r>
    </w:p>
    <w:p>
      <w:r>
        <w:t xml:space="preserve">Kuka oli Britannian kuninkaallisen arkkitehtiliiton (Royal Institute of British Architects) toimielin vuonna 2007?</w:t>
      </w:r>
    </w:p>
    <w:p>
      <w:r>
        <w:rPr>
          <w:b/>
        </w:rPr>
        <w:t xml:space="preserve">Tulos</w:t>
      </w:r>
    </w:p>
    <w:p>
      <w:r>
        <w:t xml:space="preserve">Millä vuosikymmenellä Pringle vertasi suosiollisesti nykyaikaisten brittiläisten kotien kokoa?</w:t>
      </w:r>
    </w:p>
    <w:p>
      <w:r>
        <w:rPr>
          <w:b/>
        </w:rPr>
        <w:t xml:space="preserve">Tulos</w:t>
      </w:r>
    </w:p>
    <w:p>
      <w:r>
        <w:t xml:space="preserve">Missä maassa Pringle mainitsi, että siellä on koteja, joissa on huonommat mittasuhteet kuin Yhdistyneessä kuningaskunnassa?</w:t>
      </w:r>
    </w:p>
    <w:p>
      <w:r>
        <w:rPr>
          <w:b/>
        </w:rPr>
        <w:t xml:space="preserve">Esimerkki 8.947</w:t>
      </w:r>
    </w:p>
    <w:p>
      <w:r>
        <w:t xml:space="preserve">Läpikulku: Yale laajeni vähitellen perustamalla Yale School of Medicine (1810), Yale Divinity School (1822), Yale Law School (1843), Yale Graduate School of Arts and Sciences (1847), Sheffield Scientific School (1847) ja Yale School of Fine Arts (1869). Vuonna 1887 Yale College nimettiin uudelleen Yale Universityksi, kun college jatkoi kasvuaan Timothy Dwight V:n johdolla. Myöhemmin yliopistoon lisättiin Yale School of Music (1894), Yale School of Forestry &amp; Environmental Studies (jonka perusti Gifford Pinchot vuonna 1900), Yale School of Public Health (1915), Yale School of Nursing (1923), Yale School of Drama (1955), Yale Physician Associate Program (1973) ja Yale School of Management (1976). Se järjestäisi uudelleen myös suhteensa Sheffieldin tiedekouluun.</w:t>
      </w:r>
    </w:p>
    <w:p>
      <w:r>
        <w:rPr>
          <w:b/>
        </w:rPr>
        <w:t xml:space="preserve">Tulos</w:t>
      </w:r>
    </w:p>
    <w:p>
      <w:r>
        <w:t xml:space="preserve">Milloin Yalen lääketieteellinen tiedekunta suljettiin?</w:t>
      </w:r>
    </w:p>
    <w:p>
      <w:r>
        <w:rPr>
          <w:b/>
        </w:rPr>
        <w:t xml:space="preserve">Tulos</w:t>
      </w:r>
    </w:p>
    <w:p>
      <w:r>
        <w:t xml:space="preserve">Milloin Yale Divinity School suljettiin?</w:t>
      </w:r>
    </w:p>
    <w:p>
      <w:r>
        <w:rPr>
          <w:b/>
        </w:rPr>
        <w:t xml:space="preserve">Tulos</w:t>
      </w:r>
    </w:p>
    <w:p>
      <w:r>
        <w:t xml:space="preserve">Milloin Yalen oikeustieteellinen tiedekunta suljettiin?</w:t>
      </w:r>
    </w:p>
    <w:p>
      <w:r>
        <w:rPr>
          <w:b/>
        </w:rPr>
        <w:t xml:space="preserve">Tulos</w:t>
      </w:r>
    </w:p>
    <w:p>
      <w:r>
        <w:t xml:space="preserve">Milloin Yale Graduate Schools ja Arts and Sciences suljettiin?</w:t>
      </w:r>
    </w:p>
    <w:p>
      <w:r>
        <w:rPr>
          <w:b/>
        </w:rPr>
        <w:t xml:space="preserve">Tulos</w:t>
      </w:r>
    </w:p>
    <w:p>
      <w:r>
        <w:t xml:space="preserve">Milloin Sheffieldin tiedekoulu suljettiin?</w:t>
      </w:r>
    </w:p>
    <w:p>
      <w:r>
        <w:rPr>
          <w:b/>
        </w:rPr>
        <w:t xml:space="preserve">Esimerkki 8.948</w:t>
      </w:r>
    </w:p>
    <w:p>
      <w:r>
        <w:t xml:space="preserve">Läpikulku: Ann Arbor on osa Michiganin 12. kongressipiiriä, jota edustaa kongressissa edustaja Debbie Dingell, demokraatti. Osavaltion tasolla kaupunki kuuluu Michiganin senaatin 18. vaalipiiriin, jota edustaa demokraatti Rebekah Warren. Michiganin edustajainhuoneessa edustus jakautuu 55. piiriin (Ann Arborin pohjoisosa, osa Ann Arbor Townshipia ja muita ympäröiviä alueita, joita edustaa demokraatti Adam Zemke), 53. piiriin (suurin osa keskustaa ja kaupungin eteläpuoli, jota edustaa demokraatti Jeff Irwin) ja 52. piiriin (lounaisosat Ann Arborin ulkopuolella ja Washtenaw Countyn länsiosassa, jota edustaa demokraatti Gretchen Driskell).</w:t>
      </w:r>
    </w:p>
    <w:p>
      <w:r>
        <w:rPr>
          <w:b/>
        </w:rPr>
        <w:t xml:space="preserve">Tulos</w:t>
      </w:r>
    </w:p>
    <w:p>
      <w:r>
        <w:t xml:space="preserve">Mitä kaupunkia edustaa 21. kongressin vaalipiiri?</w:t>
      </w:r>
    </w:p>
    <w:p>
      <w:r>
        <w:rPr>
          <w:b/>
        </w:rPr>
        <w:t xml:space="preserve">Tulos</w:t>
      </w:r>
    </w:p>
    <w:p>
      <w:r>
        <w:t xml:space="preserve">Mistä 35. piiri koostuu?</w:t>
      </w:r>
    </w:p>
    <w:p>
      <w:r>
        <w:rPr>
          <w:b/>
        </w:rPr>
        <w:t xml:space="preserve">Tulos</w:t>
      </w:r>
    </w:p>
    <w:p>
      <w:r>
        <w:t xml:space="preserve">Kuka edustaa 25. piiriä?</w:t>
      </w:r>
    </w:p>
    <w:p>
      <w:r>
        <w:rPr>
          <w:b/>
        </w:rPr>
        <w:t xml:space="preserve">Tulos</w:t>
      </w:r>
    </w:p>
    <w:p>
      <w:r>
        <w:t xml:space="preserve">Kuka edustaa 81. piiriä?</w:t>
      </w:r>
    </w:p>
    <w:p>
      <w:r>
        <w:rPr>
          <w:b/>
        </w:rPr>
        <w:t xml:space="preserve">Tulos</w:t>
      </w:r>
    </w:p>
    <w:p>
      <w:r>
        <w:t xml:space="preserve">Kuka edustaa 21. piiriä?</w:t>
      </w:r>
    </w:p>
    <w:p>
      <w:r>
        <w:rPr>
          <w:b/>
        </w:rPr>
        <w:t xml:space="preserve">Esimerkki 8.949</w:t>
      </w:r>
    </w:p>
    <w:p>
      <w:r>
        <w:t xml:space="preserve">Läpikulku: Vuoden 1812 sota, Yhdysvaltain toinen ja viimeinen sota Yhdistynyttä kuningaskuntaa vastaan, ei ollut yhtä menestyksekäs Yhdysvaltojen kannalta kuin vallankumous ja Luoteis-Intiaanien sota alkuasukkaita vastaan, vaikka se päättyi myös amerikkalaisten kannalta hyvin. Otettuaan Erie-järven haltuunsa vuonna 1813 amerikkalaiset pystyivät valtaamaan osia läntisestä Ylä-Kanadasta, polttamaan Yorkin ja kukistamaan Tecumsehin, mikä sai hänen intiaaniliittonsa romahtamaan. Ylä-Kanadan provinssissa saavutettujen voittojen päätyttyä, jotka tituleerasivat Yhdysvaltain armeijaa "Regulars, by God!", brittijoukot pystyivät valloittamaan ja polttamaan Washingtonin. Säännöllinen armeija osoitti kuitenkin olevansa ammattitaitoinen ja kykenevä lyömään brittiarmeijan Plattsburghin ja Baltimoren hyökkäyksissä, mikä sai britit suostumaan aiemmin hylättyihin status quo ante bellum -ehtoihin. Kaksi viikkoa sen jälkeen, kun sopimus oli allekirjoitettu (mutta ei ratifioitu), Andrew Jackson kukisti britit New Orleansin taistelussa ja hänestä tuli kansallissankari. Sopimuksen mukaan molemmat osapuolet palasivat status quoon ilman voittajaa.</w:t>
      </w:r>
    </w:p>
    <w:p>
      <w:r>
        <w:rPr>
          <w:b/>
        </w:rPr>
        <w:t xml:space="preserve">Tulos</w:t>
      </w:r>
    </w:p>
    <w:p>
      <w:r>
        <w:t xml:space="preserve">Vuoden 1812 piiritystä vastaan taisteltiin?</w:t>
      </w:r>
    </w:p>
    <w:p>
      <w:r>
        <w:rPr>
          <w:b/>
        </w:rPr>
        <w:t xml:space="preserve">Tulos</w:t>
      </w:r>
    </w:p>
    <w:p>
      <w:r>
        <w:t xml:space="preserve">Minä vuonna Yhdysvallat otti Yläjärven haltuunsa?</w:t>
      </w:r>
    </w:p>
    <w:p>
      <w:r>
        <w:rPr>
          <w:b/>
        </w:rPr>
        <w:t xml:space="preserve">Tulos</w:t>
      </w:r>
    </w:p>
    <w:p>
      <w:r>
        <w:t xml:space="preserve">Mitä englantilaiset kukistivat romahduttaakseen intiaaniliiton?</w:t>
      </w:r>
    </w:p>
    <w:p>
      <w:r>
        <w:rPr>
          <w:b/>
        </w:rPr>
        <w:t xml:space="preserve">Tulos</w:t>
      </w:r>
    </w:p>
    <w:p>
      <w:r>
        <w:t xml:space="preserve">Kuka voitti amerikkalaiset New Orleansin taistelussa?</w:t>
      </w:r>
    </w:p>
    <w:p>
      <w:r>
        <w:rPr>
          <w:b/>
        </w:rPr>
        <w:t xml:space="preserve">Esimerkki 8.950</w:t>
      </w:r>
    </w:p>
    <w:p>
      <w:r>
        <w:t xml:space="preserve">Läpikulku: UNFPA:n yhteys Kiinan suorittamiin pakkoabortteihin kumottiin tutkimuksissa, joita tekivät useat Yhdysvaltain, Yhdistyneen kuningaskunnan ja YK:n ryhmät, jotka lähetettiin tutkimaan UNFPA:n toimintaa Kiinassa. Erityisesti Yhdysvaltain ulkoministeriön kolmihenkinen selvitysryhmä lähetettiin kahden viikon kiertomatkalle Kiinaan. Se kirjoitti ulkoministeriölle antamassaan raportissa, että se ei löytänyt "mitään todisteita siitä, että UNFPA olisi tukenut tai osallistunut pakkoabortti- tai pakkosterilisaatio-ohjelman hallinnointiin Kiinassa", kuten arvostelijat ovat väittäneet.</w:t>
      </w:r>
    </w:p>
    <w:p>
      <w:r>
        <w:rPr>
          <w:b/>
        </w:rPr>
        <w:t xml:space="preserve">Tulos</w:t>
      </w:r>
    </w:p>
    <w:p>
      <w:r>
        <w:t xml:space="preserve">Missä maassa tehtiin vähiten abortteja?</w:t>
      </w:r>
    </w:p>
    <w:p>
      <w:r>
        <w:rPr>
          <w:b/>
        </w:rPr>
        <w:t xml:space="preserve">Tulos</w:t>
      </w:r>
    </w:p>
    <w:p>
      <w:r>
        <w:t xml:space="preserve">Kuinka monta ihmistä oli kiinalaisessa selvitysryhmässä?</w:t>
      </w:r>
    </w:p>
    <w:p>
      <w:r>
        <w:rPr>
          <w:b/>
        </w:rPr>
        <w:t xml:space="preserve">Tulos</w:t>
      </w:r>
    </w:p>
    <w:p>
      <w:r>
        <w:t xml:space="preserve">Mikä Yhdysvaltain ministeriö jätti väitteet huomiotta?</w:t>
      </w:r>
    </w:p>
    <w:p>
      <w:r>
        <w:rPr>
          <w:b/>
        </w:rPr>
        <w:t xml:space="preserve">Tulos</w:t>
      </w:r>
    </w:p>
    <w:p>
      <w:r>
        <w:t xml:space="preserve">Millä organisaatiolla ei ollut arvostelijoita?</w:t>
      </w:r>
    </w:p>
    <w:p>
      <w:r>
        <w:rPr>
          <w:b/>
        </w:rPr>
        <w:t xml:space="preserve">Esimerkki 8.951</w:t>
      </w:r>
    </w:p>
    <w:p>
      <w:r>
        <w:t xml:space="preserve">Läpikulku: Näytöllä näkyy, minkälaisen toiminnon painike mahdollisesti käynnistää tilanteen mukaan.[e] Näytöllä näkyy, minkälaisen toiminnon painike mahdollisesti käynnistää tilanteen mukaan. Jos Linkillä on esimerkiksi kivi kädessään, kontekstisidonnainen painike saa Linkin heittämään kiven, jos hän liikkuu tai tähtää esineeseen tai viholliseen, tai asettamaan kiven maahan, jos hän seisoo paikallaan.[f]</w:t>
      </w:r>
    </w:p>
    <w:p>
      <w:r>
        <w:rPr>
          <w:b/>
        </w:rPr>
        <w:t xml:space="preserve">Tulos</w:t>
      </w:r>
    </w:p>
    <w:p>
      <w:r>
        <w:t xml:space="preserve">Kuinka monta erilaista vuorovaikutusta voidaan hallita kuinka monella kivellä?</w:t>
      </w:r>
    </w:p>
    <w:p>
      <w:r>
        <w:rPr>
          <w:b/>
        </w:rPr>
        <w:t xml:space="preserve">Tulos</w:t>
      </w:r>
    </w:p>
    <w:p>
      <w:r>
        <w:t xml:space="preserve">Mistä pelaajat näkevät, mitä toimintoja eri kivissä tehdään?</w:t>
      </w:r>
    </w:p>
    <w:p>
      <w:r>
        <w:rPr>
          <w:b/>
        </w:rPr>
        <w:t xml:space="preserve">Tulos</w:t>
      </w:r>
    </w:p>
    <w:p>
      <w:r>
        <w:t xml:space="preserve">Jos Link ei liiku, minne hän laittaa mukanaan kuljettamansa vihollisen?</w:t>
      </w:r>
    </w:p>
    <w:p>
      <w:r>
        <w:rPr>
          <w:b/>
        </w:rPr>
        <w:t xml:space="preserve">Tulos</w:t>
      </w:r>
    </w:p>
    <w:p>
      <w:r>
        <w:t xml:space="preserve">Minkä mekaniikan avulla kaksi painiketta voi palvella useita toimintoja?</w:t>
      </w:r>
    </w:p>
    <w:p>
      <w:r>
        <w:rPr>
          <w:b/>
        </w:rPr>
        <w:t xml:space="preserve">Tulos</w:t>
      </w:r>
    </w:p>
    <w:p>
      <w:r>
        <w:t xml:space="preserve">Mikä osoittaa, mitä toimia kivi käynnistää?</w:t>
      </w:r>
    </w:p>
    <w:p>
      <w:r>
        <w:rPr>
          <w:b/>
        </w:rPr>
        <w:t xml:space="preserve">Esimerkki 8.952</w:t>
      </w:r>
    </w:p>
    <w:p>
      <w:r>
        <w:t xml:space="preserve">Läpikulku: Mach ehdotti, että ämpäriargumentin kaltaiset ajatuskokeet ovat ongelmallisia. Jos kuvittelisimme maailmankaikkeuden, jossa on vain ämpäri, Newtonin mukaan tämä ämpäri voitaisiin asettaa pyörimään suhteessa absoluuttiseen avaruuteen, ja sen sisältämä vesi muodostaisi sille ominaisen koveran pinnan. Mutta koska maailmankaikkeudessa ei ole mitään muuta, olisi vaikea vahvistaa, että ämpäri todella pyörii. Yhtä mahdollista näyttää olevan, että ämpärissä olevan veden pinta pysyisi tasaisena.</w:t>
      </w:r>
    </w:p>
    <w:p>
      <w:r>
        <w:rPr>
          <w:b/>
        </w:rPr>
        <w:t xml:space="preserve">Tulos</w:t>
      </w:r>
    </w:p>
    <w:p>
      <w:r>
        <w:t xml:space="preserve">Kuka laajensi ajatuskokeiluja?</w:t>
      </w:r>
    </w:p>
    <w:p>
      <w:r>
        <w:rPr>
          <w:b/>
        </w:rPr>
        <w:t xml:space="preserve">Tulos</w:t>
      </w:r>
    </w:p>
    <w:p>
      <w:r>
        <w:t xml:space="preserve">Mitä voidaan vahvistaa ämpäristä muista maailmankaikkeuden kohteista riippumatta?</w:t>
      </w:r>
    </w:p>
    <w:p>
      <w:r>
        <w:rPr>
          <w:b/>
        </w:rPr>
        <w:t xml:space="preserve">Tulos</w:t>
      </w:r>
    </w:p>
    <w:p>
      <w:r>
        <w:t xml:space="preserve">Mikä ei voisi pysyä litteänä absoluuttisessa avaruudessa?</w:t>
      </w:r>
    </w:p>
    <w:p>
      <w:r>
        <w:rPr>
          <w:b/>
        </w:rPr>
        <w:t xml:space="preserve">Esimerkki 8.953</w:t>
      </w:r>
    </w:p>
    <w:p>
      <w:r>
        <w:t xml:space="preserve">Läpikulku: John Dewey (1859-1952) muutti Jamesin pragmatismia ja muodosti teorian, joka tunnetaan nimellä instrumentalismi. Aistikokemuksen rooli Deweyn teoriassa on ratkaiseva, sillä hän näki kokemuksen yhtenäisenä kokonaisuutena, jonka kautta kaikki muu liittyy toisiinsa. Deweyn perusajatus oli empirismin mukaisesti, että todellisuus määräytyy aiemman kokemuksen perusteella. Siksi ihminen mukauttaa aikaisempia kokemuksiaan asioista tehdäkseen kokeita ja testatakseen näiden kokemusten pragmaattisia arvoja. Tällaisen kokemuksen arvoa mitataan kokemuksellisesti ja tieteellisesti, ja tällaisten testien tulokset tuottavat ajatuksia, jotka toimivat välineinä tuleville kokeiluille niin fysiikassa kuin etiikassa. Näin ollen ideat säilyttävät Deweyn järjestelmässä empiristisen makunsa siinä mielessä, että ne tunnetaan vasta jälkikäteen.</w:t>
      </w:r>
    </w:p>
    <w:p>
      <w:r>
        <w:rPr>
          <w:b/>
        </w:rPr>
        <w:t xml:space="preserve">Tulos</w:t>
      </w:r>
    </w:p>
    <w:p>
      <w:r>
        <w:t xml:space="preserve">Miten James määritteli todellisuuden?</w:t>
      </w:r>
    </w:p>
    <w:p>
      <w:r>
        <w:rPr>
          <w:b/>
        </w:rPr>
        <w:t xml:space="preserve">Tulos</w:t>
      </w:r>
    </w:p>
    <w:p>
      <w:r>
        <w:t xml:space="preserve">Miksi Deweyn järjestelmää pidetään a priori?</w:t>
      </w:r>
    </w:p>
    <w:p>
      <w:r>
        <w:rPr>
          <w:b/>
        </w:rPr>
        <w:t xml:space="preserve">Tulos</w:t>
      </w:r>
    </w:p>
    <w:p>
      <w:r>
        <w:t xml:space="preserve">Kuka muutti Deweyn ratkaisun?</w:t>
      </w:r>
    </w:p>
    <w:p>
      <w:r>
        <w:rPr>
          <w:b/>
        </w:rPr>
        <w:t xml:space="preserve">Tulos</w:t>
      </w:r>
    </w:p>
    <w:p>
      <w:r>
        <w:t xml:space="preserve">Miksi perusajattelu on ratkaisevan tärkeää Deweyn teorian kannalta?</w:t>
      </w:r>
    </w:p>
    <w:p>
      <w:r>
        <w:rPr>
          <w:b/>
        </w:rPr>
        <w:t xml:space="preserve">Tulos</w:t>
      </w:r>
    </w:p>
    <w:p>
      <w:r>
        <w:t xml:space="preserve">Kuka väitti, että ihmiset tekevät kokeita koetun tulevaisuuden perusteella?</w:t>
      </w:r>
    </w:p>
    <w:p>
      <w:r>
        <w:rPr>
          <w:b/>
        </w:rPr>
        <w:t xml:space="preserve">Esimerkki 8.954</w:t>
      </w:r>
    </w:p>
    <w:p>
      <w:r>
        <w:t xml:space="preserve">Läpikulku: Slaavit ovat Euroopan suurin indoeurooppalainen etnokielinen ryhmä. He asuvat Keski-Euroopassa, Itä-Euroopassa, Kaakkois-Euroopassa, Pohjois-Aasiassa ja Keski-Aasiassa. Slaavit puhuvat indoeurooppalaisia slaavilaisia kieliä, ja niillä on vaihtelevassa määrin yhteisiä kulttuurisia piirteitä ja historiallisia taustoja. Kuudennen vuosisadan alkupuolelta lähtien slaavit levittäytyivät asuttamaan suurinta osaa Keski- ja Itä-Eurooppaa sekä Kaakkois-Eurooppaa, kun taas Bysantin ja arabien puolella taistelleet slaavilaiset palkkasoturit asuttivat Vähän-Aasiaa ja jopa Syyriaa myöten. Itäslaavit asuttivat Siperiaa ja Keski-Aasiaa.[Tarvitaan parempi lähde] Nykyisin yli puolet Euroopan alueesta on slaavinkielisten yhteisöjen asuttamaa, mutta kaikki slaavikieliset etnisyydet ovat muuttaneet muille mantereille.</w:t>
      </w:r>
    </w:p>
    <w:p>
      <w:r>
        <w:rPr>
          <w:b/>
        </w:rPr>
        <w:t xml:space="preserve">Tulos</w:t>
      </w:r>
    </w:p>
    <w:p>
      <w:r>
        <w:t xml:space="preserve">Mikä on Pohjois-Aasian suurin etninen ryhmä?</w:t>
      </w:r>
    </w:p>
    <w:p>
      <w:r>
        <w:rPr>
          <w:b/>
        </w:rPr>
        <w:t xml:space="preserve">Tulos</w:t>
      </w:r>
    </w:p>
    <w:p>
      <w:r>
        <w:t xml:space="preserve">Kuka taisteli bysanttilaisia vastaan?</w:t>
      </w:r>
    </w:p>
    <w:p>
      <w:r>
        <w:rPr>
          <w:b/>
        </w:rPr>
        <w:t xml:space="preserve">Tulos</w:t>
      </w:r>
    </w:p>
    <w:p>
      <w:r>
        <w:t xml:space="preserve">Mitä slaavilaiset palkkasoturit asuttivat?</w:t>
      </w:r>
    </w:p>
    <w:p>
      <w:r>
        <w:rPr>
          <w:b/>
        </w:rPr>
        <w:t xml:space="preserve">Tulos</w:t>
      </w:r>
    </w:p>
    <w:p>
      <w:r>
        <w:t xml:space="preserve">Kuka asutti arabit?</w:t>
      </w:r>
    </w:p>
    <w:p>
      <w:r>
        <w:rPr>
          <w:b/>
        </w:rPr>
        <w:t xml:space="preserve">Tulos</w:t>
      </w:r>
    </w:p>
    <w:p>
      <w:r>
        <w:t xml:space="preserve">Kuinka suuri osa Keski-Aasiasta on slaavinkielisten yhteisöjen asuttamaa?</w:t>
      </w:r>
    </w:p>
    <w:p>
      <w:r>
        <w:rPr>
          <w:b/>
        </w:rPr>
        <w:t xml:space="preserve">Esimerkki 8.955</w:t>
      </w:r>
    </w:p>
    <w:p>
      <w:r>
        <w:t xml:space="preserve">Läpikulku: Spectre avasi Saksassa 22,45 miljoonalla dollarilla (sisältäen ennakkoesitykset), mikä oli uusi ennätys kaikkien aikojen suurimpana lauantaina, Australiassa 8,7 miljoonalla dollarilla (sisältäen ennakkoesitykset) ja Etelä-Koreassa 8,2 miljoonalla dollarilla (sisältäen ennakkoesitykset). Huolimatta Pariisin 13. marraskuuta tapahtuneista iskuista, jotka johtivat lukuisten teattereiden sulkemiseen, elokuva avasi Ranskassa 14,6 miljoonalla dollarilla (mukaan lukien 2 miljoonaa dollaria ennakkomyynnissä). Meksikossa, jossa osa elokuvasta kuvattiin, se debytoi yli kaksinkertaisella tuloksella (4,5 miljoonaa dollaria) Skyfalliin verrattuna. Se päihitti edeltäjänsä avauksen myös eri Pohjoismaissa, joissa MGM levittää elokuvaa, kuten Suomessa (2,66 miljoonaa dollaria) ja Norjassa (2,91 miljoonaa dollaria) sekä muilla markkinoilla, kuten Tanskassa (4,2 miljoonaa dollaria), Alankomaissa (3,38 miljoonaa dollaria) ja Ruotsissa (3,1 miljoonaa dollaria). Intiassa se avautui ykköseksi 4,8 miljoonalla dollarilla, mikä on 4 % enemmän kuin Skyfallin avaus. Saksankielisen Sveitsin lipputulotilastojen kärjessä se oli neljä viikkoa, ja Alankomaissa se on pitänyt ykköspaikkaa seitsemän viikkoa putkeen, ja siellä se on ohittanut Minionsin ja noussut vuoden parhaaksi elokuvaksi. Parhaiten tienanneet markkinat ovat Saksa (70,3 miljoonaa dollaria) ja Ranska (38,8 miljoonaa dollaria). Pariisissa se on kaikkien aikojen toiseksi myydyin elokuva 4,1 miljoonan dollarin lipunmyynnillään vain Spider-Man 3:n jälkeen, joka myi yli 6,32 miljoonaa dollaria vuonna 2007.</w:t>
      </w:r>
    </w:p>
    <w:p>
      <w:r>
        <w:rPr>
          <w:b/>
        </w:rPr>
        <w:t xml:space="preserve">Tulos</w:t>
      </w:r>
    </w:p>
    <w:p>
      <w:r>
        <w:t xml:space="preserve">Mikä avautui Kreikassa 25,45 miljoonalla dollarilla?</w:t>
      </w:r>
    </w:p>
    <w:p>
      <w:r>
        <w:rPr>
          <w:b/>
        </w:rPr>
        <w:t xml:space="preserve">Tulos</w:t>
      </w:r>
    </w:p>
    <w:p>
      <w:r>
        <w:t xml:space="preserve">Mikä teki uuden ennätyksen kaikkien aikojen suurimpana sunnuntaina Saksassa?</w:t>
      </w:r>
    </w:p>
    <w:p>
      <w:r>
        <w:rPr>
          <w:b/>
        </w:rPr>
        <w:t xml:space="preserve">Tulos</w:t>
      </w:r>
    </w:p>
    <w:p>
      <w:r>
        <w:t xml:space="preserve">Kuinka monelle miljoonalle Pohjois-Korea avautui?</w:t>
      </w:r>
    </w:p>
    <w:p>
      <w:r>
        <w:rPr>
          <w:b/>
        </w:rPr>
        <w:t xml:space="preserve">Tulos</w:t>
      </w:r>
    </w:p>
    <w:p>
      <w:r>
        <w:t xml:space="preserve">Missä elokuva avasi 14,6 miljoonalla dollarilla Pariisin 11. marraskuuta tapahtuneista iskuista huolimatta?</w:t>
      </w:r>
    </w:p>
    <w:p>
      <w:r>
        <w:rPr>
          <w:b/>
        </w:rPr>
        <w:t xml:space="preserve">Esimerkki 8.956</w:t>
      </w:r>
    </w:p>
    <w:p>
      <w:r>
        <w:t xml:space="preserve">Läpikulku: Koulutus Swazimaassa alkaa esikouluopetuksesta pikkulapsille, peruskoulusta, keskiasteen koulutuksesta ja lukiokoulutuksesta yleissivistävää koulutusta varten sekä yliopistoista ja korkeakouluista korkea-asteella. Esikouluopetus on yleensä tarkoitettu 5-vuotiaille tai sitä nuoremmille lapsille, minkä jälkeen oppilaat voivat ilmoittautua peruskouluun missä päin maata tahansa. Swazimaassa varhaiskasvatuskeskukset ovat esikouluja tai lähihoitopisteitä (NCP). Maassa 21,6 prosenttia esikouluikäisistä lapsista pääsee varhaiskasvatukseen.</w:t>
      </w:r>
    </w:p>
    <w:p>
      <w:r>
        <w:rPr>
          <w:b/>
        </w:rPr>
        <w:t xml:space="preserve">Tulos</w:t>
      </w:r>
    </w:p>
    <w:p>
      <w:r>
        <w:t xml:space="preserve">Missä 5-vuotiaat käyvät peruskoulua?</w:t>
      </w:r>
    </w:p>
    <w:p>
      <w:r>
        <w:rPr>
          <w:b/>
        </w:rPr>
        <w:t xml:space="preserve">Tulos</w:t>
      </w:r>
    </w:p>
    <w:p>
      <w:r>
        <w:t xml:space="preserve">Kuinka suuri osuus esikoululaisista ei pääse varhaiskasvatukseen?</w:t>
      </w:r>
    </w:p>
    <w:p>
      <w:r>
        <w:rPr>
          <w:b/>
        </w:rPr>
        <w:t xml:space="preserve">Tulos</w:t>
      </w:r>
    </w:p>
    <w:p>
      <w:r>
        <w:t xml:space="preserve">Kuinka suuri prosenttiosuus lapsista pääsee peruskouluun kansallisissa yhteyspisteissä?</w:t>
      </w:r>
    </w:p>
    <w:p>
      <w:r>
        <w:rPr>
          <w:b/>
        </w:rPr>
        <w:t xml:space="preserve">Esimerkki 8.957</w:t>
      </w:r>
    </w:p>
    <w:p>
      <w:r>
        <w:t xml:space="preserve">Läpikulku: Ei-toistuvan DNA:n osuus voi vaihdella paljon eri lajien välillä. Joillakin E. coli -eläimillä on prokaryooteina vain ei-toistuvaa DNA:ta, mutta alemmilla eukaryooteilla, kuten C. elegansilla ja hedelmäkärpäsellä, on edelleen enemmän ei-toistuvaa kuin toistuvaa DNA:ta. Korkeammilla eukaryooteilla on yleensä enemmän toistuvaa kuin ei-toistuvaa DNA:ta. Joissakin kasveissa ja sammakkoeläimissä ei-toistuvan DNA:n osuus on enintään 20 prosenttia, ja siitä tulee vähemmistökomponentti.</w:t>
      </w:r>
    </w:p>
    <w:p>
      <w:r>
        <w:rPr>
          <w:b/>
        </w:rPr>
        <w:t xml:space="preserve">Tulos</w:t>
      </w:r>
    </w:p>
    <w:p>
      <w:r>
        <w:t xml:space="preserve">Kuinka suuri on E. coli -bakteerin ei-toistuvan DNA:n osuus? </w:t>
      </w:r>
    </w:p>
    <w:p>
      <w:r>
        <w:rPr>
          <w:b/>
        </w:rPr>
        <w:t xml:space="preserve">Tulos</w:t>
      </w:r>
    </w:p>
    <w:p>
      <w:r>
        <w:t xml:space="preserve">Minkälaista DNA:ta vain hedelmäkärpäsillä on?</w:t>
      </w:r>
    </w:p>
    <w:p>
      <w:r>
        <w:rPr>
          <w:b/>
        </w:rPr>
        <w:t xml:space="preserve">Tulos</w:t>
      </w:r>
    </w:p>
    <w:p>
      <w:r>
        <w:t xml:space="preserve">Mitä E. coli -bakteerilla on yleensä enemmän kuin ei-toistuvalla DNA:lla?</w:t>
      </w:r>
    </w:p>
    <w:p>
      <w:r>
        <w:rPr>
          <w:b/>
        </w:rPr>
        <w:t xml:space="preserve">Tulos</w:t>
      </w:r>
    </w:p>
    <w:p>
      <w:r>
        <w:t xml:space="preserve">Mikä on E. colin vähemmistökomponentti?</w:t>
      </w:r>
    </w:p>
    <w:p>
      <w:r>
        <w:rPr>
          <w:b/>
        </w:rPr>
        <w:t xml:space="preserve">Tulos</w:t>
      </w:r>
    </w:p>
    <w:p>
      <w:r>
        <w:t xml:space="preserve">Mitä vain joillakin kasveilla ja sammakkoeläimillä on?</w:t>
      </w:r>
    </w:p>
    <w:p>
      <w:r>
        <w:rPr>
          <w:b/>
        </w:rPr>
        <w:t xml:space="preserve">Esimerkki 8.958</w:t>
      </w:r>
    </w:p>
    <w:p>
      <w:r>
        <w:t xml:space="preserve">Läpikulku: Antibiootteja on käytetty laajalti karjankasvatuksessa. Yhdysvalloissa Yhdysvaltain elintarvike- ja lääkevirasto (FDA) otti vuonna 1977 esille kysymyksen antibiooteille vastustuskykyisten bakteerikantojen syntymisestä antibioottien käytön seurauksena karjankasvatuksessa. Maaliskuussa 2012 Yhdysvaltain New Yorkin eteläisen piirikunnan piirituomioistuin määräsi Natural Resources Defense Councilin ja muiden nostamassa kanteessa FDA:n peruuttamaan hyväksynnät antibioottien käytölle karjankasvatuksessa, mikä rikkoi FDA:n määräyksiä.</w:t>
      </w:r>
    </w:p>
    <w:p>
      <w:r>
        <w:rPr>
          <w:b/>
        </w:rPr>
        <w:t xml:space="preserve">Tulos</w:t>
      </w:r>
    </w:p>
    <w:p>
      <w:r>
        <w:t xml:space="preserve">Mihin muuhun kuin sairaisiin ihmisiin bakteerikantoja käytetään?</w:t>
      </w:r>
    </w:p>
    <w:p>
      <w:r>
        <w:rPr>
          <w:b/>
        </w:rPr>
        <w:t xml:space="preserve">Tulos</w:t>
      </w:r>
    </w:p>
    <w:p>
      <w:r>
        <w:t xml:space="preserve">Milloin vastarintaa käsiteltiin ensimmäisen kerran ongelmana Yhdysvaltojen kasvattamisessa?</w:t>
      </w:r>
    </w:p>
    <w:p>
      <w:r>
        <w:rPr>
          <w:b/>
        </w:rPr>
        <w:t xml:space="preserve">Tulos</w:t>
      </w:r>
    </w:p>
    <w:p>
      <w:r>
        <w:t xml:space="preserve">Milloin käräjäoikeus määräsi FDA:n lopettamaan eläinten hyväksynnän?</w:t>
      </w:r>
    </w:p>
    <w:p>
      <w:r>
        <w:rPr>
          <w:b/>
        </w:rPr>
        <w:t xml:space="preserve">Tulos</w:t>
      </w:r>
    </w:p>
    <w:p>
      <w:r>
        <w:t xml:space="preserve">Mikä rikkoi Natural Resources Defense Councilin määräyksiä?</w:t>
      </w:r>
    </w:p>
    <w:p>
      <w:r>
        <w:rPr>
          <w:b/>
        </w:rPr>
        <w:t xml:space="preserve">Tulos</w:t>
      </w:r>
    </w:p>
    <w:p>
      <w:r>
        <w:t xml:space="preserve">Kuka määräsi FDA:n käyttämään antibiootteja?</w:t>
      </w:r>
    </w:p>
    <w:p>
      <w:r>
        <w:rPr>
          <w:b/>
        </w:rPr>
        <w:t xml:space="preserve">Esimerkki 8.959</w:t>
      </w:r>
    </w:p>
    <w:p>
      <w:r>
        <w:t xml:space="preserve">Läpikulku: Unicodea on kritisoitu siitä, että se ei koodaa erikseen kanjin vanhempia ja vaihtoehtoisia muotoja, mikä kriitikoiden mukaan vaikeuttaa muinaisjapanilaisten ja harvinaisten japanilaisten nimien käsittelyä. Tämä johtuu usein siitä, että Unicode koodaa merkkejä eikä glyfejä (perusmerkin visuaaliset esitykset, jotka usein vaihtelevat kielestä toiseen). Glyfien yhtenäistäminen johtaa siihen, että kielet itsessään, ei vain perusmerkkien esitys, sulautetaan yhteen.[Selvennys tarvitaan] On yritetty luoda useita vaihtoehtoisia koodauksia, jotka säilyttävät kiinalaisten, japanilaisten ja korealaisten merkkien väliset tyylilliset erot Unicoden Han-yhdistämispolitiikan vastaisesti. Esimerkki tällaisesta on TRON (vaikka sitä ei olekaan laajalti otettu käyttöön Japanissa, on joitakin käyttäjiä, joiden on käsiteltävä historiallista japanilaista tekstiä ja jotka suosivat sitä).</w:t>
      </w:r>
    </w:p>
    <w:p>
      <w:r>
        <w:rPr>
          <w:b/>
        </w:rPr>
        <w:t xml:space="preserve">Tulos</w:t>
      </w:r>
    </w:p>
    <w:p>
      <w:r>
        <w:t xml:space="preserve">Mitä Unicode koodaa merkkien sijasta?</w:t>
      </w:r>
    </w:p>
    <w:p>
      <w:r>
        <w:rPr>
          <w:b/>
        </w:rPr>
        <w:t xml:space="preserve">Tulos</w:t>
      </w:r>
    </w:p>
    <w:p>
      <w:r>
        <w:t xml:space="preserve">Millaisiksi hahmot määritellään?</w:t>
      </w:r>
    </w:p>
    <w:p>
      <w:r>
        <w:rPr>
          <w:b/>
        </w:rPr>
        <w:t xml:space="preserve">Tulos</w:t>
      </w:r>
    </w:p>
    <w:p>
      <w:r>
        <w:t xml:space="preserve">Mikä vaihtoehto on tullut suosituksi Japanissa?</w:t>
      </w:r>
    </w:p>
    <w:p>
      <w:r>
        <w:rPr>
          <w:b/>
        </w:rPr>
        <w:t xml:space="preserve">Tulos</w:t>
      </w:r>
    </w:p>
    <w:p>
      <w:r>
        <w:t xml:space="preserve">Mitkä kielet eivät kärsi glyfien yhtenäistämisestä?</w:t>
      </w:r>
    </w:p>
    <w:p>
      <w:r>
        <w:rPr>
          <w:b/>
        </w:rPr>
        <w:t xml:space="preserve">Tulos</w:t>
      </w:r>
    </w:p>
    <w:p>
      <w:r>
        <w:t xml:space="preserve">Mitä yhdistetään pelkkien glyfien lisäksi?</w:t>
      </w:r>
    </w:p>
    <w:p>
      <w:r>
        <w:rPr>
          <w:b/>
        </w:rPr>
        <w:t xml:space="preserve">Esimerkki 8.960</w:t>
      </w:r>
    </w:p>
    <w:p>
      <w:r>
        <w:t xml:space="preserve">Läpikulku: Harvardin pihalle pystytettiin symbolinen "hökkelikylä" ja tukittiin Etelä-Afrikan varakonsulin Duke Kent-Brownin pitämä puhe. Harvardin hallintoyhtiö kieltäytyi toistuvasti luopumasta osakkeista todeten, että "toimintamenoihin ei saa kohdistaa taloudellisesti epärealistisia vaatimuksia tai epäkohteliaiden tahojen tai erityisryhmien nalkutusta". Yliopisto kuitenkin lopulta vähensi Etelä-Afrikan omistuksiaan 230 miljoonalla dollarilla (400 miljoonasta dollarista) vastauksena painostukseen.</w:t>
      </w:r>
    </w:p>
    <w:p>
      <w:r>
        <w:rPr>
          <w:b/>
        </w:rPr>
        <w:t xml:space="preserve">Tulos</w:t>
      </w:r>
    </w:p>
    <w:p>
      <w:r>
        <w:t xml:space="preserve">Minä vuonna Etelä-Afrikan varakonsuli Duke Kent-Brown astui virkaansa?</w:t>
      </w:r>
    </w:p>
    <w:p>
      <w:r>
        <w:rPr>
          <w:b/>
        </w:rPr>
        <w:t xml:space="preserve">Tulos</w:t>
      </w:r>
    </w:p>
    <w:p>
      <w:r>
        <w:t xml:space="preserve">Minkä Duke Kent-Brown pystytti Etelä-Afrikkaan protestiksi Harvardia vastaan?</w:t>
      </w:r>
    </w:p>
    <w:p>
      <w:r>
        <w:rPr>
          <w:b/>
        </w:rPr>
        <w:t xml:space="preserve">Tulos</w:t>
      </w:r>
    </w:p>
    <w:p>
      <w:r>
        <w:t xml:space="preserve">Mitä Kent-Brown teki keskeyttääkseen Harvardin puheen?</w:t>
      </w:r>
    </w:p>
    <w:p>
      <w:r>
        <w:rPr>
          <w:b/>
        </w:rPr>
        <w:t xml:space="preserve">Tulos</w:t>
      </w:r>
    </w:p>
    <w:p>
      <w:r>
        <w:t xml:space="preserve">Kuinka paljon rahaa Kent-Brown oli sijoittanut Harvardiin?</w:t>
      </w:r>
    </w:p>
    <w:p>
      <w:r>
        <w:rPr>
          <w:b/>
        </w:rPr>
        <w:t xml:space="preserve">Tulos</w:t>
      </w:r>
    </w:p>
    <w:p>
      <w:r>
        <w:t xml:space="preserve">Kuinka paljon Kent-Brown vähensi sijoitustaan Harvardiin?</w:t>
      </w:r>
    </w:p>
    <w:p>
      <w:r>
        <w:rPr>
          <w:b/>
        </w:rPr>
        <w:t xml:space="preserve">Esimerkki 8.961</w:t>
      </w:r>
    </w:p>
    <w:p>
      <w:r>
        <w:t xml:space="preserve">Läpikulku: AC/DC:n laulaja Bon Scott ja Led Zeppelinin rumpali John Bonham kuolivat. 1980-luvun alkuvuosina vakiintuneiden hard rock -yhtyeiden henkilökunnassa ja suunnassa tapahtui useita muutoksia. Zeppelin hajosi melkein heti sen jälkeen, mutta AC/DC jatkoi ja äänitti albumin Back in Black (1980) uuden laulajansa Brian Johnsonin kanssa. Siitä tuli kaikkien aikojen viidenneksi myydyin albumi Yhdysvalloissa ja toiseksi myydyin albumi maailmassa. Black Sabbath oli eronnut alkuperäisestä laulajastaan Ozzy Osbournesta vuonna 1979 ja korvannut hänet Rainbow'ssa aiemmin soittaneella Ronnie James Diolla, mikä antoi yhtyeelle uuden soundin ja luovuuden ja suosion kauden, joka alkoi albumilla Heaven and Hell (1980). Osbourne aloitti soolouran Blizzard of Ozzin (1980) myötä, jossa mukana oli amerikkalainen kitaristi Randy Rhoads. Jotkut yhtyeet, kuten Queen, siirtyivät pois hard rock -juuriltaan enemmän pop rockin suuntaan, kun taas toiset, kuten Rush Moving Picturesin (1981) myötä, alkoivat palata hard rock -soundiin. Noin vuodesta 1982 alkaen erityisesti Metallican, Anthraxin, Megadethin ja Slayerin kehittämä thrash metal, jossa heavy metal sekoittui hardcore punkin elementteihin, auttoi luomaan extreme metalin ja poistamaan tyylin entisestään hard rockista, vaikka useat näistä yhtyeistä tai niiden jäsenet levyttivät edelleen joitakin kappaleita, jotka olivat lähempänä hard rock -soundia. Kiss etääntyi hard rock -juuristaan kohti pop-metallia: ensin se poisti meikkinsä vuonna 1983 Lick It Up -albumia varten ja otti sitten glam metalin visuaalisen ilmeen ja soundin käyttöön vuoden 1984 Animalize-julkaisussaan, jotka molemmat merkitsivät paluuta kaupalliseen menestykseen. Pat Benatar oli yksi ensimmäisistä naisista, jotka saavuttivat kaupallista menestystä hard rockissa, sillä hän teki kolme peräkkäistä Top 5 -albumia vuosina 1980-1982.</w:t>
      </w:r>
    </w:p>
    <w:p>
      <w:r>
        <w:rPr>
          <w:b/>
        </w:rPr>
        <w:t xml:space="preserve">Tulos</w:t>
      </w:r>
    </w:p>
    <w:p>
      <w:r>
        <w:t xml:space="preserve">Milloin Bon Scott syntyi?</w:t>
      </w:r>
    </w:p>
    <w:p>
      <w:r>
        <w:rPr>
          <w:b/>
        </w:rPr>
        <w:t xml:space="preserve">Tulos</w:t>
      </w:r>
    </w:p>
    <w:p>
      <w:r>
        <w:t xml:space="preserve">Minkä bändin laulaja John Bonham oli?</w:t>
      </w:r>
    </w:p>
    <w:p>
      <w:r>
        <w:rPr>
          <w:b/>
        </w:rPr>
        <w:t xml:space="preserve">Tulos</w:t>
      </w:r>
    </w:p>
    <w:p>
      <w:r>
        <w:t xml:space="preserve">Kuka jätti Led Zeppelin -yhtyeen siirtyäkseen toiseen yhtyeeseen?</w:t>
      </w:r>
    </w:p>
    <w:p>
      <w:r>
        <w:rPr>
          <w:b/>
        </w:rPr>
        <w:t xml:space="preserve">Tulos</w:t>
      </w:r>
    </w:p>
    <w:p>
      <w:r>
        <w:t xml:space="preserve">Mikä AC/DC:n albumi nousi viidenneksi myydyimmäksi albumiksi Yhdysvalloissa?</w:t>
      </w:r>
    </w:p>
    <w:p>
      <w:r>
        <w:rPr>
          <w:b/>
        </w:rPr>
        <w:t xml:space="preserve">Tulos</w:t>
      </w:r>
    </w:p>
    <w:p>
      <w:r>
        <w:t xml:space="preserve">Minkä sooloalbumin Randy Rhoads julkaisi vuonna 1980?</w:t>
      </w:r>
    </w:p>
    <w:p>
      <w:r>
        <w:rPr>
          <w:b/>
        </w:rPr>
        <w:t xml:space="preserve">Esimerkki 8.962</w:t>
      </w:r>
    </w:p>
    <w:p>
      <w:r>
        <w:t xml:space="preserve">Läpikulku: Eri puolilla maata on laitoksia, joissa on tutkimushuoneita, arkistoja ja mikrofilmejä liittovaltion virastojen ja tuomioistuinten asiakirjoista, jotka liittyvät kuhunkin alueeseen.</w:t>
      </w:r>
    </w:p>
    <w:p>
      <w:r>
        <w:rPr>
          <w:b/>
        </w:rPr>
        <w:t xml:space="preserve">Tulos</w:t>
      </w:r>
    </w:p>
    <w:p>
      <w:r>
        <w:t xml:space="preserve">Miten oikeussalit yleensä sijaitsevat?</w:t>
      </w:r>
    </w:p>
    <w:p>
      <w:r>
        <w:rPr>
          <w:b/>
        </w:rPr>
        <w:t xml:space="preserve">Tulos</w:t>
      </w:r>
    </w:p>
    <w:p>
      <w:r>
        <w:t xml:space="preserve">Mikä on yksi alue, joka kuuluu valtion rahoituksen piiriin?</w:t>
      </w:r>
    </w:p>
    <w:p>
      <w:r>
        <w:rPr>
          <w:b/>
        </w:rPr>
        <w:t xml:space="preserve">Tulos</w:t>
      </w:r>
    </w:p>
    <w:p>
      <w:r>
        <w:t xml:space="preserve">Mitkä alueet kuuluvat yleensä liittovaltion virastojen toimivaltaan?</w:t>
      </w:r>
    </w:p>
    <w:p>
      <w:r>
        <w:rPr>
          <w:b/>
        </w:rPr>
        <w:t xml:space="preserve">Tulos</w:t>
      </w:r>
    </w:p>
    <w:p>
      <w:r>
        <w:t xml:space="preserve">Minkä tyyppistä tallennusmuistia ei enää valmisteta laajalti?</w:t>
      </w:r>
    </w:p>
    <w:p>
      <w:r>
        <w:rPr>
          <w:b/>
        </w:rPr>
        <w:t xml:space="preserve">Tulos</w:t>
      </w:r>
    </w:p>
    <w:p>
      <w:r>
        <w:t xml:space="preserve">Mitä liittovaltion virastot tuottavat yleensä runsaasti?</w:t>
      </w:r>
    </w:p>
    <w:p>
      <w:r>
        <w:rPr>
          <w:b/>
        </w:rPr>
        <w:t xml:space="preserve">Esimerkki 8.963</w:t>
      </w:r>
    </w:p>
    <w:p>
      <w:r>
        <w:t xml:space="preserve">Läpikulku: NEC Home Electronics toi vuonna 1987 markkinoille PC Engine -tietokoneen, ja Sega Enterprises seurasi esimerkkiä Mega Driven kanssa vuonna 1988. Nämä kaksi alustaa julkaistiin myöhemmin Pohjois-Amerikassa vuonna 1989 nimellä TurboGrafx-16 ja Genesis. Molemmat järjestelmät perustuivat 16-bittiseen arkkitehtuuriin ja tarjosivat paremman grafiikan ja äänen kuin 8-bittinen NES. Segan järjestelmän menestyminen kesti kuitenkin useita vuosia. Nintendon johtajilla ei ollut kiire suunnitella uutta järjestelmää, mutta he harkitsivat asiaa uudelleen, kun he alkoivat huomata, että heidän valta-asemansa markkinoilla heikkeni.</w:t>
      </w:r>
    </w:p>
    <w:p>
      <w:r>
        <w:rPr>
          <w:b/>
        </w:rPr>
        <w:t xml:space="preserve">Tulos</w:t>
      </w:r>
    </w:p>
    <w:p>
      <w:r>
        <w:t xml:space="preserve">Mitä SEGA julkaisi vuonna 1987?</w:t>
      </w:r>
    </w:p>
    <w:p>
      <w:r>
        <w:rPr>
          <w:b/>
        </w:rPr>
        <w:t xml:space="preserve">Tulos</w:t>
      </w:r>
    </w:p>
    <w:p>
      <w:r>
        <w:t xml:space="preserve">Mitä NEC Home Electronics julkaisi vuonna 1988?</w:t>
      </w:r>
    </w:p>
    <w:p>
      <w:r>
        <w:rPr>
          <w:b/>
        </w:rPr>
        <w:t xml:space="preserve">Tulos</w:t>
      </w:r>
    </w:p>
    <w:p>
      <w:r>
        <w:t xml:space="preserve">Mikä lanseerattiin Pohjois-Amerikassa vuonna 1987?</w:t>
      </w:r>
    </w:p>
    <w:p>
      <w:r>
        <w:rPr>
          <w:b/>
        </w:rPr>
        <w:t xml:space="preserve">Tulos</w:t>
      </w:r>
    </w:p>
    <w:p>
      <w:r>
        <w:t xml:space="preserve">Miten 8-bittinen NES oli parannus?</w:t>
      </w:r>
    </w:p>
    <w:p>
      <w:r>
        <w:rPr>
          <w:b/>
        </w:rPr>
        <w:t xml:space="preserve">Tulos</w:t>
      </w:r>
    </w:p>
    <w:p>
      <w:r>
        <w:t xml:space="preserve">Kuinka kauan Family Computerin menestyminen kesti?</w:t>
      </w:r>
    </w:p>
    <w:p>
      <w:r>
        <w:rPr>
          <w:b/>
        </w:rPr>
        <w:t xml:space="preserve">Esimerkki 8.964</w:t>
      </w:r>
    </w:p>
    <w:p>
      <w:r>
        <w:t xml:space="preserve">Läpikulku: Vuonna 2012 julkaistiin uutinen Munam-ristä, Goseongista, Gangwonin maakunnasta, Etelä-Koreasta löydetystä uudesta maanviljelysalueesta, joka saattaa olla varhaisin tähän mennessä tunnettu viljelyalue Itä-Aasiassa. "Yhdestäkään Itä-Aasian maasta ei ole aiemmin löydetty neoliittisen kauden maatalouspellon jäännöksiä", instituutti kertoi ja lisäsi, että löytö paljastaa, että maanviljelyn historia alkoi ainakin Korean niemimaalla kyseisenä aikana. Maatila ajoitettiin vuosien 3600 ja 3000 eaa. välille. Löydettiin myös keramiikkaa, kivestä tehtyjä ammuspisteitä ja mahdollisia taloja. "Vuonna 2002 tutkijat löysivät alueelta muun muassa esihistoriallisia saviastioita ja jade-korvakoruja". Tutkijaryhmä aikoo suorittaa kiihdytinmassaspektrometriatutkimuksen (AMS) saadakseen paikalle tarkemman päivämäärän.</w:t>
      </w:r>
    </w:p>
    <w:p>
      <w:r>
        <w:rPr>
          <w:b/>
        </w:rPr>
        <w:t xml:space="preserve">Tulos</w:t>
      </w:r>
    </w:p>
    <w:p>
      <w:r>
        <w:t xml:space="preserve">Milloin AMS:n alueelta löydettiin varhaisin tunnettu aasialainen maatilapaikka?</w:t>
      </w:r>
    </w:p>
    <w:p>
      <w:r>
        <w:rPr>
          <w:b/>
        </w:rPr>
        <w:t xml:space="preserve">Tulos</w:t>
      </w:r>
    </w:p>
    <w:p>
      <w:r>
        <w:t xml:space="preserve">Mihin ajanjaksoon AMS:n maatilakohde on ajoitettu?</w:t>
      </w:r>
    </w:p>
    <w:p>
      <w:r>
        <w:rPr>
          <w:b/>
        </w:rPr>
        <w:t xml:space="preserve">Tulos</w:t>
      </w:r>
    </w:p>
    <w:p>
      <w:r>
        <w:t xml:space="preserve">Mitä esineitä AMS:n maatilalta löytyi?</w:t>
      </w:r>
    </w:p>
    <w:p>
      <w:r>
        <w:rPr>
          <w:b/>
        </w:rPr>
        <w:t xml:space="preserve">Tulos</w:t>
      </w:r>
    </w:p>
    <w:p>
      <w:r>
        <w:t xml:space="preserve">Millaista teknologiaa tutkijat käyttävät mitatakseen tarkemman löydön maatilakohteesta?</w:t>
      </w:r>
    </w:p>
    <w:p>
      <w:r>
        <w:rPr>
          <w:b/>
        </w:rPr>
        <w:t xml:space="preserve">Tulos</w:t>
      </w:r>
    </w:p>
    <w:p>
      <w:r>
        <w:t xml:space="preserve">Milloin tutkijat löysivät esihistoriallisia kasveja?</w:t>
      </w:r>
    </w:p>
    <w:p>
      <w:r>
        <w:rPr>
          <w:b/>
        </w:rPr>
        <w:t xml:space="preserve">Esimerkki 8.965</w:t>
      </w:r>
    </w:p>
    <w:p>
      <w:r>
        <w:t xml:space="preserve">Läpikulku: Uniform Crime Reports (UCR) kokoaa tietoja yli 17 000 lainvalvontaviranomaiselta eri puolilta maata. Niistä saadaan yksityiskohtaisia tietoja rikosten määrästä, mukaan lukien pidätykset, selvitykset (tai tapauksen päättäminen) ja lainvalvontaviranomaisten tiedot. UCR keskittyy tiedonkeruussaan väkivaltarikoksiin, viharikoksiin ja omaisuusrikoksiin. UCR-järjestelmä perustettiin 1920-luvulla, mutta se ei ole osoittautunut niin yhtenäiseksi kuin sen nimi antaa ymmärtää. UCR:n tiedot heijastavat vain vakavinta rikosta, kun on kyse toisiinsa liittyvistä rikoksista, ja raiskauksen määritelmä on hyvin rajoittava. Koska noin 93 prosenttia FBI:lle toimitettavista tiedoista on tässä muodossa, UCR on ensisijainen julkaisu, sillä useimmat osavaltiot vaativat lainvalvontaviranomaisia toimittamaan nämä tiedot.</w:t>
      </w:r>
    </w:p>
    <w:p>
      <w:r>
        <w:rPr>
          <w:b/>
        </w:rPr>
        <w:t xml:space="preserve">Tulos</w:t>
      </w:r>
    </w:p>
    <w:p>
      <w:r>
        <w:t xml:space="preserve">Mikä virasto kokoaa tietoja maan ulkopuolella sijaitsevista lainvalvontaviranomaisista?</w:t>
      </w:r>
    </w:p>
    <w:p>
      <w:r>
        <w:rPr>
          <w:b/>
        </w:rPr>
        <w:t xml:space="preserve">Tulos</w:t>
      </w:r>
    </w:p>
    <w:p>
      <w:r>
        <w:t xml:space="preserve">Millaisiin rikoksiin UCR ei keskity?</w:t>
      </w:r>
    </w:p>
    <w:p>
      <w:r>
        <w:rPr>
          <w:b/>
        </w:rPr>
        <w:t xml:space="preserve">Tulos</w:t>
      </w:r>
    </w:p>
    <w:p>
      <w:r>
        <w:t xml:space="preserve">Milloin UCR lakkautettiin?</w:t>
      </w:r>
    </w:p>
    <w:p>
      <w:r>
        <w:rPr>
          <w:b/>
        </w:rPr>
        <w:t xml:space="preserve">Tulos</w:t>
      </w:r>
    </w:p>
    <w:p>
      <w:r>
        <w:t xml:space="preserve">Kuinka monta prosenttia CIA:lle toimitetuista tiedoista on tässä muodossa?</w:t>
      </w:r>
    </w:p>
    <w:p>
      <w:r>
        <w:rPr>
          <w:b/>
        </w:rPr>
        <w:t xml:space="preserve">Tulos</w:t>
      </w:r>
    </w:p>
    <w:p>
      <w:r>
        <w:t xml:space="preserve">Mikä ei velvoita lainvalvontaviranomaisia toimittamaan näitä tietoja?</w:t>
      </w:r>
    </w:p>
    <w:p>
      <w:r>
        <w:rPr>
          <w:b/>
        </w:rPr>
        <w:t xml:space="preserve">Esimerkki 8.966</w:t>
      </w:r>
    </w:p>
    <w:p>
      <w:r>
        <w:t xml:space="preserve">Läpikulku: Kesäkuussa 2014 valtion yleisradioyhtiö China Central Television (CCTV) lähetti uutisjutun, jossa Windows 8:a pidettiin uhkana kansalliselle turvallisuudelle. Jutussa haastateltiin Ni Guangnania, joka totesi, että käyttöjärjestelmät voivat kerätä "arkaluonteisia käyttäjätietoja", joita voidaan käyttää "kansantaloutemme ja yhteiskuntamme olosuhteiden ja toimintojen ymmärtämiseen", ja väitti, että Edward Snowdenin vuotamien asiakirjojen mukaan Yhdysvaltain hallitus oli työskennellyt Microsoftin kanssa salattujen tietojen hankkimiseksi. Fudanin yliopiston tietojenkäsittelytieteilijä Yang Min totesi myös, että "Windows 8:n tietoturvaominaisuudet hyödyttävät periaatteessa Microsoftia, sillä ne antavat sille mahdollisuuden hallita käyttäjien tietoja, mikä on suuri haaste kansalliselle tietoturvastrategialle". Microsoft kiisti väitteet useissa viesteissä kiinalaisessa sosiaalisessa verkostossa Sina Weibossa, joissa todettiin, että yhtiö ei ole koskaan "avustanut mitään hallitusta hyökkäyksessä toista hallitusta tai asiakkaita vastaan" tai toimittanut asiakastietoja Yhdysvaltain hallitukselle, ei ole koskaan "antanut millekään hallitukselle valtuuksia vierailla suoraan" tai asentanut tuotteisiinsa ja palveluihinsa takaovia eikä ole koskaan salannut hallituksen pyyntöjä asiakastietojen saamiseksi.</w:t>
      </w:r>
    </w:p>
    <w:p>
      <w:r>
        <w:rPr>
          <w:b/>
        </w:rPr>
        <w:t xml:space="preserve">Tulos</w:t>
      </w:r>
    </w:p>
    <w:p>
      <w:r>
        <w:t xml:space="preserve">Mitä CCTV ei tarkoita?</w:t>
      </w:r>
    </w:p>
    <w:p>
      <w:r>
        <w:rPr>
          <w:b/>
        </w:rPr>
        <w:t xml:space="preserve">Tulos</w:t>
      </w:r>
    </w:p>
    <w:p>
      <w:r>
        <w:t xml:space="preserve">Mitä CTCV tarkoittaa?</w:t>
      </w:r>
    </w:p>
    <w:p>
      <w:r>
        <w:rPr>
          <w:b/>
        </w:rPr>
        <w:t xml:space="preserve">Tulos</w:t>
      </w:r>
    </w:p>
    <w:p>
      <w:r>
        <w:t xml:space="preserve">Mikä ei ole kiinalaisen sosiaalisen verkoston nimi?</w:t>
      </w:r>
    </w:p>
    <w:p>
      <w:r>
        <w:rPr>
          <w:b/>
        </w:rPr>
        <w:t xml:space="preserve">Tulos</w:t>
      </w:r>
    </w:p>
    <w:p>
      <w:r>
        <w:t xml:space="preserve">Kuka väitti, että Window 9 -käyttöjärjestelmä voisi kerätä arkaluonteisia käyttäjätietoja?</w:t>
      </w:r>
    </w:p>
    <w:p>
      <w:r>
        <w:rPr>
          <w:b/>
        </w:rPr>
        <w:t xml:space="preserve">Tulos</w:t>
      </w:r>
    </w:p>
    <w:p>
      <w:r>
        <w:t xml:space="preserve">Missä Yang Min ei harjoitellut tietotekniikan asiantuntijana?</w:t>
      </w:r>
    </w:p>
    <w:p>
      <w:r>
        <w:rPr>
          <w:b/>
        </w:rPr>
        <w:t xml:space="preserve">Esimerkki 8.967</w:t>
      </w:r>
    </w:p>
    <w:p>
      <w:r>
        <w:t xml:space="preserve">Läpikulku: Esimerkiksi Masacciolla oli lineaarisen perspektiivin periaate, jonka Brunelleschi kuvasi myöhemmin. Myös anatomian tieteellinen tutkimus, jota Donatellon kaltaiset taiteilijat edistivät, lisäsi realistisuutta. Tämä näkyy erityisen hyvin hänen veistoksissaan, jotka ovat saaneet vaikutteita klassisten mallien tutkimisesta. Kun liikkeen keskus siirtyi Roomaan, kausi huipentui korkea-renessanssin mestareihin da Vinciin, Michelangeloon ja Rafaeliin.</w:t>
      </w:r>
    </w:p>
    <w:p>
      <w:r>
        <w:rPr>
          <w:b/>
        </w:rPr>
        <w:t xml:space="preserve">Tulos</w:t>
      </w:r>
    </w:p>
    <w:p>
      <w:r>
        <w:t xml:space="preserve">Kuka hylkäsi anatomian tieteellisen tutkimuksen taiteen hyväksi?</w:t>
      </w:r>
    </w:p>
    <w:p>
      <w:r>
        <w:rPr>
          <w:b/>
        </w:rPr>
        <w:t xml:space="preserve">Tulos</w:t>
      </w:r>
    </w:p>
    <w:p>
      <w:r>
        <w:t xml:space="preserve">Minkä taiteellisen periaatteen Brunelleschi uudisti?</w:t>
      </w:r>
    </w:p>
    <w:p>
      <w:r>
        <w:rPr>
          <w:b/>
        </w:rPr>
        <w:t xml:space="preserve">Tulos</w:t>
      </w:r>
    </w:p>
    <w:p>
      <w:r>
        <w:t xml:space="preserve">Keitä kahta muuta taiteilijaa ei da Vincin ohella pidetty korkea-renessanssin mestareina?</w:t>
      </w:r>
    </w:p>
    <w:p>
      <w:r>
        <w:rPr>
          <w:b/>
        </w:rPr>
        <w:t xml:space="preserve">Tulos</w:t>
      </w:r>
    </w:p>
    <w:p>
      <w:r>
        <w:t xml:space="preserve">Mitä ei saavutettu käyttämällä anatomian tieteellistä tutkimusta taiteen alalla?</w:t>
      </w:r>
    </w:p>
    <w:p>
      <w:r>
        <w:rPr>
          <w:b/>
        </w:rPr>
        <w:t xml:space="preserve">Tulos</w:t>
      </w:r>
    </w:p>
    <w:p>
      <w:r>
        <w:t xml:space="preserve">Mitä Donatello ei tutkinut, joka inspiroi veistoksia?</w:t>
      </w:r>
    </w:p>
    <w:p>
      <w:r>
        <w:rPr>
          <w:b/>
        </w:rPr>
        <w:t xml:space="preserve">Esimerkki 8.968</w:t>
      </w:r>
    </w:p>
    <w:p>
      <w:r>
        <w:t xml:space="preserve">Läpikulku: Energian siirtoa voidaan tarkastella erityistapauksessa, jossa järjestelmät ovat suljettuja aineen siirtymiselle. Se osa energiasta, joka siirtyy konservatiivisten voimien avulla matkan yli, mitataan työnä, jonka lähdesysteemi tekee vastaanottavaan systeemiin. Sitä osaa energiasta, joka ei tee työtä siirron aikana, kutsutaan lämmöksi.[Huomautus 4] Energiaa voidaan siirtää järjestelmien välillä monin eri tavoin. Esimerkkejä ovat sähkömagneettisen energian siirtyminen fotonien välityksellä, fysikaaliset törmäykset, jotka siirtävät liike-energiaa,[huomautus 5] ja lämpöenergian johtuva siirtyminen.</w:t>
      </w:r>
    </w:p>
    <w:p>
      <w:r>
        <w:rPr>
          <w:b/>
        </w:rPr>
        <w:t xml:space="preserve">Tulos</w:t>
      </w:r>
    </w:p>
    <w:p>
      <w:r>
        <w:t xml:space="preserve">Mitä voidaan ajatella sellaisten järjestelmien tyypillisestä tapauksesta, jotka ovat avoimia aineensiirroille?</w:t>
      </w:r>
    </w:p>
    <w:p>
      <w:r>
        <w:rPr>
          <w:b/>
        </w:rPr>
        <w:t xml:space="preserve">Tulos</w:t>
      </w:r>
    </w:p>
    <w:p>
      <w:r>
        <w:t xml:space="preserve">Mitä kutsutaan energiaksi, joka toimii siirron aikana?</w:t>
      </w:r>
    </w:p>
    <w:p>
      <w:r>
        <w:rPr>
          <w:b/>
        </w:rPr>
        <w:t xml:space="preserve">Tulos</w:t>
      </w:r>
    </w:p>
    <w:p>
      <w:r>
        <w:t xml:space="preserve">Anna yksi esimerkki siitä, miten energiaa ei voida siirtää järjestelmien välillä?</w:t>
      </w:r>
    </w:p>
    <w:p>
      <w:r>
        <w:rPr>
          <w:b/>
        </w:rPr>
        <w:t xml:space="preserve">Tulos</w:t>
      </w:r>
    </w:p>
    <w:p>
      <w:r>
        <w:t xml:space="preserve">minkälaisen energian induktiivinen siirtäjä?</w:t>
      </w:r>
    </w:p>
    <w:p>
      <w:r>
        <w:rPr>
          <w:b/>
        </w:rPr>
        <w:t xml:space="preserve">Tulos</w:t>
      </w:r>
    </w:p>
    <w:p>
      <w:r>
        <w:t xml:space="preserve">Mitä ovat fysikaaliset törmäykset, jotka eivät siirrä liike-energiaa?</w:t>
      </w:r>
    </w:p>
    <w:p>
      <w:r>
        <w:rPr>
          <w:b/>
        </w:rPr>
        <w:t xml:space="preserve">Esimerkki 8.969</w:t>
      </w:r>
    </w:p>
    <w:p>
      <w:r>
        <w:t xml:space="preserve">Läpikulku: Lisäksi on kolme puolustusvoimien esikunnan apulaispäällikköä, joilla on erityisvastuualueet: puolustusvoimien esikunnan apulaispäällikkö (voimavarat), puolustusvoimien esikunnan apulaispäällikkö (henkilöstö ja koulutus) ja puolustusvoimien esikunnan apulaispäällikkö (operaatiot). Ylilääkäri edustaa puolustusvoimien lääkintähenkilöstöä puolustusvoimien esikunnassa ja on kyseisen yksikön kliininen johtaja.</w:t>
      </w:r>
    </w:p>
    <w:p>
      <w:r>
        <w:rPr>
          <w:b/>
        </w:rPr>
        <w:t xml:space="preserve">Tulos</w:t>
      </w:r>
    </w:p>
    <w:p>
      <w:r>
        <w:t xml:space="preserve">Kuinka monta puolustusministeriön lääkintäyksikköä on olemassa?</w:t>
      </w:r>
    </w:p>
    <w:p>
      <w:r>
        <w:rPr>
          <w:b/>
        </w:rPr>
        <w:t xml:space="preserve">Tulos</w:t>
      </w:r>
    </w:p>
    <w:p>
      <w:r>
        <w:t xml:space="preserve">Mitkä kolme ryhmää kuuluvat puolustusvoimien lääkintäpalveluihin?</w:t>
      </w:r>
    </w:p>
    <w:p>
      <w:r>
        <w:rPr>
          <w:b/>
        </w:rPr>
        <w:t xml:space="preserve">Tulos</w:t>
      </w:r>
    </w:p>
    <w:p>
      <w:r>
        <w:t xml:space="preserve">Kuka vastaa puolustusvoimien esikunnan apulaispäälliköstä?</w:t>
      </w:r>
    </w:p>
    <w:p>
      <w:r>
        <w:rPr>
          <w:b/>
        </w:rPr>
        <w:t xml:space="preserve">Tulos</w:t>
      </w:r>
    </w:p>
    <w:p>
      <w:r>
        <w:t xml:space="preserve">Kuka on CDS:n varajohtaja?</w:t>
      </w:r>
    </w:p>
    <w:p>
      <w:r>
        <w:rPr>
          <w:b/>
        </w:rPr>
        <w:t xml:space="preserve">Tulos</w:t>
      </w:r>
    </w:p>
    <w:p>
      <w:r>
        <w:t xml:space="preserve">Missä on apulaiskäräjävirkailija, jota ylilääkäri edustaa?</w:t>
      </w:r>
    </w:p>
    <w:p>
      <w:r>
        <w:rPr>
          <w:b/>
        </w:rPr>
        <w:t xml:space="preserve">Esimerkki 8.970</w:t>
      </w:r>
    </w:p>
    <w:p>
      <w:r>
        <w:t xml:space="preserve">Läpikulku: Useimmat historioitsijat[kuka?] pitävät kalifi Muawiyahia (661-80) Umayyad-dynastian toisena hallitsijana, vaikka hän oli ensimmäinen, joka vahvisti Umayyadien oikeuden hallita dynastisella periaatteella. Uthman Ibn Affanin (644-656), joka kuului itse Umayyadien klaaniin, kalifaatin aikana Umayyadien klaani heräsi henkiin ja nousi sitten vallan valtaistuimelle. Uthman sijoitti joitakin klaaninsa luotettuja jäseniä merkittäviin ja vahvoihin asemiin koko valtiossa. Merkittävintä oli Uthmanin ensimmäisen serkun Marwan ibn al-Hakamin nimittäminen hänen korkeimmaksi neuvonantajakseen, mikä herätti kohua Muhammedin hasimiittiseuralaisten keskuudessa, sillä Marwan ja hänen isänsä Al-Hakam ibn Abi al-'As olivat olleet pysyvästi karkotettuja Medinasta Muhammedin elinaikana. Uthman nimitti myös Kufan kuvernööriksi velipuolensa Walid ibn Uqban, jota hasmiitit syyttivät rukouksen johtamisesta alkoholin vaikutuksen alaisena. Uthman vahvisti myös Muawiyan hallintoa Syyriassa antamalla hänelle laajemman alueen hallinnan ja nimitti kasvattiveljensä Abdullah ibn Saadin Egyptin kuvernööriksi. Koska Uthman ei kuitenkaan koskaan nimennyt perillistä, häntä ei voida pitää dynastian perustajana.</w:t>
      </w:r>
    </w:p>
    <w:p>
      <w:r>
        <w:rPr>
          <w:b/>
        </w:rPr>
        <w:t xml:space="preserve">Tulos</w:t>
      </w:r>
    </w:p>
    <w:p>
      <w:r>
        <w:t xml:space="preserve">Kuka oli toinen hallitsija, joka saavutti Umayyadien oikeuden hallita dynastian periaatteella?</w:t>
      </w:r>
    </w:p>
    <w:p>
      <w:r>
        <w:rPr>
          <w:b/>
        </w:rPr>
        <w:t xml:space="preserve">Tulos</w:t>
      </w:r>
    </w:p>
    <w:p>
      <w:r>
        <w:t xml:space="preserve">Kuka useimpien historioitsijoiden mielestä oli Umayyad-dynastian ensimmäinen hallitsija?</w:t>
      </w:r>
    </w:p>
    <w:p>
      <w:r>
        <w:rPr>
          <w:b/>
        </w:rPr>
        <w:t xml:space="preserve">Tulos</w:t>
      </w:r>
    </w:p>
    <w:p>
      <w:r>
        <w:t xml:space="preserve">Minkä kalifaatin aikana Umayyadien klaani kaatui?</w:t>
      </w:r>
    </w:p>
    <w:p>
      <w:r>
        <w:rPr>
          <w:b/>
        </w:rPr>
        <w:t xml:space="preserve">Tulos</w:t>
      </w:r>
    </w:p>
    <w:p>
      <w:r>
        <w:t xml:space="preserve">Kuka oli Marwan ibn al-Hakamin ylin neuvonantaja?</w:t>
      </w:r>
    </w:p>
    <w:p>
      <w:r>
        <w:rPr>
          <w:b/>
        </w:rPr>
        <w:t xml:space="preserve">Tulos</w:t>
      </w:r>
    </w:p>
    <w:p>
      <w:r>
        <w:t xml:space="preserve">Miksi Uthmania voidaan pitää dynastian perustajana?</w:t>
      </w:r>
    </w:p>
    <w:p>
      <w:r>
        <w:rPr>
          <w:b/>
        </w:rPr>
        <w:t xml:space="preserve">Esimerkki 8.971</w:t>
      </w:r>
    </w:p>
    <w:p>
      <w:r>
        <w:t xml:space="preserve">Läpikulku: Business Insiderin mukaan San Diego oli vuonna 2013 Amerikan 20. turvallisin kaupunki. Forbes-lehden mukaan San Diego oli yhdeksänneksi turvallisin kaupunki Yhdysvaltain turvallisimpien kaupunkien top 10 -listalla vuonna 2010. Useimpien suurkaupunkien tapaan San Diegon rikollisuusluku laski vuodesta 1990 vuoteen 2000. Rikollisuus lisääntyi San Diegossa 2000-luvun alussa. Vuonna 2004 San Diegon rikollisuusaste oli kuudenneksi alhaisin kaikista yli puolen miljoonan asukkaan yhdysvaltalaisista kaupungeista. Vuodesta 2002 vuoteen 2006 rikollisuus laski kokonaisuudessaan 0,8 prosenttia, joskaan ei tasaisesti luokittain. Väkivaltarikollisuus väheni tänä aikana 12,4 prosenttia, mutta omaisuusrikollisuus lisääntyi 1,1 prosenttia. Omaisuusrikosten kokonaismäärä 100 000 asukasta kohti oli vuonna 2008 alhaisempi kuin maassa keskimäärin.</w:t>
      </w:r>
    </w:p>
    <w:p>
      <w:r>
        <w:rPr>
          <w:b/>
        </w:rPr>
        <w:t xml:space="preserve">Tulos</w:t>
      </w:r>
    </w:p>
    <w:p>
      <w:r>
        <w:t xml:space="preserve">Mitä tapahtui San Diegon rikollisuudelle vuosien 1990 ja 2010 välillä?</w:t>
      </w:r>
    </w:p>
    <w:p>
      <w:r>
        <w:rPr>
          <w:b/>
        </w:rPr>
        <w:t xml:space="preserve">Tulos</w:t>
      </w:r>
    </w:p>
    <w:p>
      <w:r>
        <w:t xml:space="preserve">Mikä oli Business Insiderin nimi San Diegossa vuonna 2003?</w:t>
      </w:r>
    </w:p>
    <w:p>
      <w:r>
        <w:rPr>
          <w:b/>
        </w:rPr>
        <w:t xml:space="preserve">Tulos</w:t>
      </w:r>
    </w:p>
    <w:p>
      <w:r>
        <w:t xml:space="preserve">Mille sijalle Forbes sijoitti San Diegon top 5 -listallaan?</w:t>
      </w:r>
    </w:p>
    <w:p>
      <w:r>
        <w:rPr>
          <w:b/>
        </w:rPr>
        <w:t xml:space="preserve">Tulos</w:t>
      </w:r>
    </w:p>
    <w:p>
      <w:r>
        <w:t xml:space="preserve">Kuinka monta prosenttia San Diegon rikollisuus laski vuodesta 2002 vuoteen 2016?</w:t>
      </w:r>
    </w:p>
    <w:p>
      <w:r>
        <w:rPr>
          <w:b/>
        </w:rPr>
        <w:t xml:space="preserve">Tulos</w:t>
      </w:r>
    </w:p>
    <w:p>
      <w:r>
        <w:t xml:space="preserve">Minkä tyyppiset rikokset lisääntyivät vuosina 2002-2016?</w:t>
      </w:r>
    </w:p>
    <w:p>
      <w:r>
        <w:rPr>
          <w:b/>
        </w:rPr>
        <w:t xml:space="preserve">Esimerkki 8.972</w:t>
      </w:r>
    </w:p>
    <w:p>
      <w:r>
        <w:t xml:space="preserve">Läpikulku: Maanosan tärkein tunnettu mineraalivaranto on hiili. Frank Wild havaitsi sen ensimmäisen kerran Beardmore-jäätikön lähellä Nimrodin tutkimusmatkalla, ja nykyään vähälaatuista hiiltä tunnetaan monissa Transantarktisen vuoriston osissa. Prince Charles Mountains -vuoristossa on merkittäviä rautamalmiesiintymiä. Etelämantereen arvokkaimmat luonnonvarat ovat meren rannalla, nimittäin Rossinmereltä vuonna 1973 löydetyt öljy- ja maakaasukentät. Kaikkien mineraalivarojen hyödyntäminen on kielletty vuoteen 2048 asti Etelämannersopimuksen ympäristönsuojelupöytäkirjassa.</w:t>
      </w:r>
    </w:p>
    <w:p>
      <w:r>
        <w:rPr>
          <w:b/>
        </w:rPr>
        <w:t xml:space="preserve">Tulos</w:t>
      </w:r>
    </w:p>
    <w:p>
      <w:r>
        <w:t xml:space="preserve">Mikä on maanosan harvinaisin mineraalivaranto?</w:t>
      </w:r>
    </w:p>
    <w:p>
      <w:r>
        <w:rPr>
          <w:b/>
        </w:rPr>
        <w:t xml:space="preserve">Tulos</w:t>
      </w:r>
    </w:p>
    <w:p>
      <w:r>
        <w:t xml:space="preserve">Kuka löysi ensimmäisenä hiilen eteläiseltä pallonpuoliskolta?</w:t>
      </w:r>
    </w:p>
    <w:p>
      <w:r>
        <w:rPr>
          <w:b/>
        </w:rPr>
        <w:t xml:space="preserve">Tulos</w:t>
      </w:r>
    </w:p>
    <w:p>
      <w:r>
        <w:t xml:space="preserve">Mitä malmia löytyi Beardmore-jäävuoren läheltä?</w:t>
      </w:r>
    </w:p>
    <w:p>
      <w:r>
        <w:rPr>
          <w:b/>
        </w:rPr>
        <w:t xml:space="preserve">Tulos</w:t>
      </w:r>
    </w:p>
    <w:p>
      <w:r>
        <w:t xml:space="preserve">Mitä arvokkaita luonnonvaroja Nimrodin retkikunta löysi Rossinmereltä?</w:t>
      </w:r>
    </w:p>
    <w:p>
      <w:r>
        <w:rPr>
          <w:b/>
        </w:rPr>
        <w:t xml:space="preserve">Tulos</w:t>
      </w:r>
    </w:p>
    <w:p>
      <w:r>
        <w:t xml:space="preserve">Minkä tyyppisiä resursseja voidaan tutkia vain vuoteen 2048 asti?</w:t>
      </w:r>
    </w:p>
    <w:p>
      <w:r>
        <w:rPr>
          <w:b/>
        </w:rPr>
        <w:t xml:space="preserve">Tulos</w:t>
      </w:r>
    </w:p>
    <w:p>
      <w:r>
        <w:t xml:space="preserve">Mikä on Prince Charles -jäätikön tärkein mineraalivaranto?</w:t>
      </w:r>
    </w:p>
    <w:p>
      <w:r>
        <w:rPr>
          <w:b/>
        </w:rPr>
        <w:t xml:space="preserve">Tulos</w:t>
      </w:r>
    </w:p>
    <w:p>
      <w:r>
        <w:t xml:space="preserve">Mitä Frank Beardmore kirjasi ensimmäisen kerran Nimrodin retkikunnan aikana?</w:t>
      </w:r>
    </w:p>
    <w:p>
      <w:r>
        <w:rPr>
          <w:b/>
        </w:rPr>
        <w:t xml:space="preserve">Tulos</w:t>
      </w:r>
    </w:p>
    <w:p>
      <w:r>
        <w:t xml:space="preserve">Mitä merkittäviä esiintymiä Transantarktisessa vuoristossa on?</w:t>
      </w:r>
    </w:p>
    <w:p>
      <w:r>
        <w:rPr>
          <w:b/>
        </w:rPr>
        <w:t xml:space="preserve">Tulos</w:t>
      </w:r>
    </w:p>
    <w:p>
      <w:r>
        <w:t xml:space="preserve">Mitä löydettiin Rossin merestä vuonna 1937?</w:t>
      </w:r>
    </w:p>
    <w:p>
      <w:r>
        <w:rPr>
          <w:b/>
        </w:rPr>
        <w:t xml:space="preserve">Tulos</w:t>
      </w:r>
    </w:p>
    <w:p>
      <w:r>
        <w:t xml:space="preserve">Mikä on kielletty vuoteen 2084 asti?</w:t>
      </w:r>
    </w:p>
    <w:p>
      <w:r>
        <w:rPr>
          <w:b/>
        </w:rPr>
        <w:t xml:space="preserve">Esimerkki 8.973</w:t>
      </w:r>
    </w:p>
    <w:p>
      <w:r>
        <w:t xml:space="preserve">Läpikulku: Lavesin talo, Wangenheimin palatsi, Ala-Saksin valtionarkisto, Hannoverin näytelmäkeskus, Kröpcken kello, Anzeigerin tornitalo, NORD/LB:n hallintorakennus, kongressikeskuksen kupolasali, Ala-Saksin osake, valtiovarainministeriö, puutarhakirkko, Luther-kirkko, Gehry-torni (amerikkalaisen arkkitehdin Frank O. Gehry), erityisesti suunnitellut bussipysäkit, oopperatalo, keskusrautatieasema, Maschsee-järvi ja kaupunginmetsä Eilenriede, joka on yksi Euroopan suurimmista lajissaan. Hannoverissa on noin 40 puistoa, metsää ja puutarhaa, pari järveä, kaksi jokea ja yksi kanava, ja se tarjoaa monenlaisia vapaa-ajanviettomahdollisuuksia.</w:t>
      </w:r>
    </w:p>
    <w:p>
      <w:r>
        <w:rPr>
          <w:b/>
        </w:rPr>
        <w:t xml:space="preserve">Tulos</w:t>
      </w:r>
    </w:p>
    <w:p>
      <w:r>
        <w:t xml:space="preserve">Kuka oli itävaltalainen arkkitehti, joka rakensi Gehry Towerin?</w:t>
      </w:r>
    </w:p>
    <w:p>
      <w:r>
        <w:rPr>
          <w:b/>
        </w:rPr>
        <w:t xml:space="preserve">Tulos</w:t>
      </w:r>
    </w:p>
    <w:p>
      <w:r>
        <w:t xml:space="preserve">Mikä järvi on yksi Euroopan suurimmista?</w:t>
      </w:r>
    </w:p>
    <w:p>
      <w:r>
        <w:rPr>
          <w:b/>
        </w:rPr>
        <w:t xml:space="preserve">Tulos</w:t>
      </w:r>
    </w:p>
    <w:p>
      <w:r>
        <w:t xml:space="preserve">Mitä Hannover tarjoaa kohtuullisen paljon?</w:t>
      </w:r>
    </w:p>
    <w:p>
      <w:r>
        <w:rPr>
          <w:b/>
        </w:rPr>
        <w:t xml:space="preserve">Tulos</w:t>
      </w:r>
    </w:p>
    <w:p>
      <w:r>
        <w:t xml:space="preserve">Kuinka monta puutarhaa Hannoverissa on noin?</w:t>
      </w:r>
    </w:p>
    <w:p>
      <w:r>
        <w:rPr>
          <w:b/>
        </w:rPr>
        <w:t xml:space="preserve">Esimerkki 8.974</w:t>
      </w:r>
    </w:p>
    <w:p>
      <w:r>
        <w:t xml:space="preserve">Läpikulku: NHK:n MUSE:n kaltaiset varhaiset kaupalliset HDTV-kokeilut vaativat yli neljä kertaa enemmän kaistanleveyttä kuin standarditarkkuuden lähetys. Vaikka analogista HDTV:tä pyrittiin pienentämään noin kaksinkertaiseen kaistanleveyteen SDTV:hen verrattuna, näitä televisioformaatteja voitiin edelleen levittää vain satelliitin välityksellä.</w:t>
      </w:r>
    </w:p>
    <w:p>
      <w:r>
        <w:rPr>
          <w:b/>
        </w:rPr>
        <w:t xml:space="preserve">Tulos</w:t>
      </w:r>
    </w:p>
    <w:p>
      <w:r>
        <w:t xml:space="preserve">Kuinka paljon enemmän kaistanleveyttä varhaiset SDTV-kaupalliset kokeilut vaativat kuin SD-lähetykset?</w:t>
      </w:r>
    </w:p>
    <w:p>
      <w:r>
        <w:rPr>
          <w:b/>
        </w:rPr>
        <w:t xml:space="preserve">Tulos</w:t>
      </w:r>
    </w:p>
    <w:p>
      <w:r>
        <w:t xml:space="preserve">Analogisen SDTV:n kaistanleveyttä pyrittiin vähentämään SDTV:n kaistanleveydestä kuinka suureksi?</w:t>
      </w:r>
    </w:p>
    <w:p>
      <w:r>
        <w:rPr>
          <w:b/>
        </w:rPr>
        <w:t xml:space="preserve">Tulos</w:t>
      </w:r>
    </w:p>
    <w:p>
      <w:r>
        <w:t xml:space="preserve">Huolimatta pienentyneestä kaistanleveydestä SDTV-muodossa oli edelleen jaettava miten?</w:t>
      </w:r>
    </w:p>
    <w:p>
      <w:r>
        <w:rPr>
          <w:b/>
        </w:rPr>
        <w:t xml:space="preserve">Tulos</w:t>
      </w:r>
    </w:p>
    <w:p>
      <w:r>
        <w:t xml:space="preserve">Millaiset kokeet vaativat yli viisinkertaisen kaistanleveyden SDTV-lähetykseen verrattuna?</w:t>
      </w:r>
    </w:p>
    <w:p>
      <w:r>
        <w:rPr>
          <w:b/>
        </w:rPr>
        <w:t xml:space="preserve">Esimerkki 8.975</w:t>
      </w:r>
    </w:p>
    <w:p>
      <w:r>
        <w:t xml:space="preserve">Läpikulku: Bandai julkaisi vuonna 2011 teaser-sivustolla lähtölaskennan. Kun lähtölaskenta oli päättynyt, se paljasti Digimon World -sarjan uudelleenkäynnistyksen nimeltä Digimon World Re:Digitize. Pelin paranneltu versio julkaistiin Nintendo 3DS:lle nimellä Digimon World Re:Digitize Decode vuonna 2013. Toinen roolipeli nimeltä Digimon Story: Cyber Sleuth on tarkoitus julkaista vuonna 2015 PlayStation Vitalle. Se on osa Digimon Story -alasarjaa, alun perin Nintendo DS:lle ja se on julkaistu Pohjois-Amerikassa myös englanninkielisellä tekstityksellä.</w:t>
      </w:r>
    </w:p>
    <w:p>
      <w:r>
        <w:rPr>
          <w:b/>
        </w:rPr>
        <w:t xml:space="preserve">Tulos</w:t>
      </w:r>
    </w:p>
    <w:p>
      <w:r>
        <w:t xml:space="preserve">Mitä bandai teki vuonna 2012?</w:t>
      </w:r>
    </w:p>
    <w:p>
      <w:r>
        <w:rPr>
          <w:b/>
        </w:rPr>
        <w:t xml:space="preserve">Tulos</w:t>
      </w:r>
    </w:p>
    <w:p>
      <w:r>
        <w:t xml:space="preserve">Mikä paljasti Digimon-sarjan todellisen julkaisun?</w:t>
      </w:r>
    </w:p>
    <w:p>
      <w:r>
        <w:rPr>
          <w:b/>
        </w:rPr>
        <w:t xml:space="preserve">Tulos</w:t>
      </w:r>
    </w:p>
    <w:p>
      <w:r>
        <w:t xml:space="preserve">Mitä Sony julkaisi parannetun version</w:t>
      </w:r>
    </w:p>
    <w:p>
      <w:r>
        <w:rPr>
          <w:b/>
        </w:rPr>
        <w:t xml:space="preserve">Tulos</w:t>
      </w:r>
    </w:p>
    <w:p>
      <w:r>
        <w:t xml:space="preserve">Mikä julkaisu peruttiin vuodelle 2015</w:t>
      </w:r>
    </w:p>
    <w:p>
      <w:r>
        <w:rPr>
          <w:b/>
        </w:rPr>
        <w:t xml:space="preserve">Tulos</w:t>
      </w:r>
    </w:p>
    <w:p>
      <w:r>
        <w:t xml:space="preserve">Mitä on julkaistu Pohjois-Amerikassa japanilaisilla tekstityksillä?</w:t>
      </w:r>
    </w:p>
    <w:p>
      <w:r>
        <w:rPr>
          <w:b/>
        </w:rPr>
        <w:t xml:space="preserve">Esimerkki 8.976</w:t>
      </w:r>
    </w:p>
    <w:p>
      <w:r>
        <w:t xml:space="preserve">Läpikulku: Amnesty International ei kuitenkaan löytänyt todisteita siitä, että UNFPA olisi tukenut pakottamista. Elämänmielisen Population Research Instituten (PRI) vuonna 2001 tekemässä tutkimuksessa väitettiin virheellisesti, että UNFPA:lla oli yhteinen toimisto pakkoabortteja tekevien kiinalaisten perhesuunnitteluviranomaisten kanssa. "Paikansimme perhesuunnittelutoimistot, ja tuossa perhesuunnittelutoimistossa oli UNFPA:n toimisto, ja vahvistimme siellä olevilta perhesuunnitteluviranomaisilta, että UNFPA:n ja Kiinan perhesuunnittelutoimiston välillä ei ole mitään eroa", sanoi PRI:n tiedottaja Scott Weinberg. YK:n jäsenet olivat kuitenkin eri mieltä ja hyväksyivät UNFPA:n uuden maaohjelman minulle tammikuussa 2006. Yhdistyneiden kansakuntien "77 kehitysmaan ryhmän" yli 130 jäsentä ilmaisivat tukensa UNFPA:n ohjelmille. Lisäksi Yhdistynyt kuningaskunta totesi eurooppalaisten demokratioiden - Norjan, Tanskan, Ruotsin, Suomen, Alankomaiden, Ranskan, Belgian, Sveitsin ja Saksan - puolesta puhuessaan: "UNFPAn toiminta Kiinassa, kuten muuallakin maailmassa, on tiukasti ICPD:n yksimielisesti hyväksytyn toimintaohjelman mukaista, ja sillä on keskeinen rooli yhteisen pyrkimyksemme, kaikkien ihmisoikeuksien ja perusvapauksien edistämisen ja suojelemisen, tukemisessa." </w:t>
      </w:r>
    </w:p>
    <w:p>
      <w:r>
        <w:rPr>
          <w:b/>
        </w:rPr>
        <w:t xml:space="preserve">Tulos</w:t>
      </w:r>
    </w:p>
    <w:p>
      <w:r>
        <w:t xml:space="preserve">Mikä järjestö löysi runsaasti todisteita siitä, että UNFPA oli tukenut Kiinan pakkokeinoja?</w:t>
      </w:r>
    </w:p>
    <w:p>
      <w:r>
        <w:rPr>
          <w:b/>
        </w:rPr>
        <w:t xml:space="preserve">Tulos</w:t>
      </w:r>
    </w:p>
    <w:p>
      <w:r>
        <w:t xml:space="preserve">Kuinka monta jäsentä "44:n ryhmässä" on?</w:t>
      </w:r>
    </w:p>
    <w:p>
      <w:r>
        <w:rPr>
          <w:b/>
        </w:rPr>
        <w:t xml:space="preserve">Tulos</w:t>
      </w:r>
    </w:p>
    <w:p>
      <w:r>
        <w:t xml:space="preserve">Kuka tuhosi tammikuussa 2006 UNFPA:n uuden maaohjelman?</w:t>
      </w:r>
    </w:p>
    <w:p>
      <w:r>
        <w:rPr>
          <w:b/>
        </w:rPr>
        <w:t xml:space="preserve">Tulos</w:t>
      </w:r>
    </w:p>
    <w:p>
      <w:r>
        <w:t xml:space="preserve">Kuka Euroopan demokratioiden puolesta puhuen ei myöskään pitänyt UNFPA:sta?</w:t>
      </w:r>
    </w:p>
    <w:p>
      <w:r>
        <w:rPr>
          <w:b/>
        </w:rPr>
        <w:t xml:space="preserve">Tulos</w:t>
      </w:r>
    </w:p>
    <w:p>
      <w:r>
        <w:t xml:space="preserve">Mikä järjestö jakoi toimistotiloja kiinalaisten perhesuunnitteluviranomaisten kanssa vuonna 2011?</w:t>
      </w:r>
    </w:p>
    <w:p>
      <w:r>
        <w:rPr>
          <w:b/>
        </w:rPr>
        <w:t xml:space="preserve">Esimerkki 8.977</w:t>
      </w:r>
    </w:p>
    <w:p>
      <w:r>
        <w:t xml:space="preserve">Läpikulku: Se on vuonna 1939 käyttöön otettu asteikko, joka ulottuu Konstanzin vanhalta Reinin sillalta (0 km) Hoek van Hollandiin (1036,20 km). Joen pituus on lyhentynyt huomattavasti joen luonnollisesta reitistä 1800- ja 1900-luvuilla toteutettujen kanavointihankkeiden vuoksi.[Huomautus 7] Reinin kokonaispituutta, johon sisältyvät Bodenjärvi ja Alppien Rein, on vaikeampi mitata objektiivisesti; Alankomaiden Rijkswaterstaat ilmoitti sen pituudeksi 1232 kilometriä vuonna 2010.[Huomautus 1][Huomautus 2].</w:t>
      </w:r>
    </w:p>
    <w:p>
      <w:r>
        <w:rPr>
          <w:b/>
        </w:rPr>
        <w:t xml:space="preserve">Tulos</w:t>
      </w:r>
    </w:p>
    <w:p>
      <w:r>
        <w:t xml:space="preserve">Kuinka pitkä on Konstanzin vanha Reinin silta?</w:t>
      </w:r>
    </w:p>
    <w:p>
      <w:r>
        <w:rPr>
          <w:b/>
        </w:rPr>
        <w:t xml:space="preserve">Tulos</w:t>
      </w:r>
    </w:p>
    <w:p>
      <w:r>
        <w:t xml:space="preserve">Mikä on Hoek van Hollandin pituus tavanomaisesti mitattuna?</w:t>
      </w:r>
    </w:p>
    <w:p>
      <w:r>
        <w:rPr>
          <w:b/>
        </w:rPr>
        <w:t xml:space="preserve">Tulos</w:t>
      </w:r>
    </w:p>
    <w:p>
      <w:r>
        <w:t xml:space="preserve">Minä vuonna Vanha Reinin silta lyhennettiin?</w:t>
      </w:r>
    </w:p>
    <w:p>
      <w:r>
        <w:rPr>
          <w:b/>
        </w:rPr>
        <w:t xml:space="preserve">Tulos</w:t>
      </w:r>
    </w:p>
    <w:p>
      <w:r>
        <w:t xml:space="preserve">Minä vuonna Hoek van Holland aloitti kanavointihankkeet?</w:t>
      </w:r>
    </w:p>
    <w:p>
      <w:r>
        <w:rPr>
          <w:b/>
        </w:rPr>
        <w:t xml:space="preserve">Tulos</w:t>
      </w:r>
    </w:p>
    <w:p>
      <w:r>
        <w:t xml:space="preserve">Kuinka pitkä Bodenjärvi on?</w:t>
      </w:r>
    </w:p>
    <w:p>
      <w:r>
        <w:rPr>
          <w:b/>
        </w:rPr>
        <w:t xml:space="preserve">Esimerkki 8.978</w:t>
      </w:r>
    </w:p>
    <w:p>
      <w:r>
        <w:t xml:space="preserve">Läpikulku: ASCII:n oli jo varhaisessa kehitysvaiheessa tarkoitus olla vain yksi monista kansallisista muunnelmista kansainvälisestä merkkikoodistandardista, joka julkaistiin lopulta ISO/IEC 646:na (1972) ja jossa suurin osa merkeistä olisi yhteisiä, mutta jossa muut paikallisesti hyödylliset merkit osoitettaisiin useisiin "kansalliseen käyttöön" varattuihin koodipisteisiin. ASCII-1963:n julkaisemisen ja ISO:n ensimmäisen kansainvälisen suosituksen hyväksymisen välillä vuonna 1967 kuluneet neljä vuotta saivat kuitenkin aikaan sen, että ASCII:n valinnat kansalliseen käyttöön tarkoitetuiksi merkeiksi näyttivät olevan tosiasiallisesti maailmanlaajuisia standardeja, mikä aiheutti sekaannusta ja yhteensopimattomuutta sen jälkeen, kun muut maat alkoivat tehdä omia määrityksiään näille koodipisteille.</w:t>
      </w:r>
    </w:p>
    <w:p>
      <w:r>
        <w:rPr>
          <w:b/>
        </w:rPr>
        <w:t xml:space="preserve">Tulos</w:t>
      </w:r>
    </w:p>
    <w:p>
      <w:r>
        <w:t xml:space="preserve">Milloin ISO on viimeksi hyväksytty kansainvälisessä suosituksessa?</w:t>
      </w:r>
    </w:p>
    <w:p>
      <w:r>
        <w:rPr>
          <w:b/>
        </w:rPr>
        <w:t xml:space="preserve">Tulos</w:t>
      </w:r>
    </w:p>
    <w:p>
      <w:r>
        <w:t xml:space="preserve">Mikä aiheutti sekaannusta ja yhteisten hahmojen yhteensopimattomuutta?</w:t>
      </w:r>
    </w:p>
    <w:p>
      <w:r>
        <w:rPr>
          <w:b/>
        </w:rPr>
        <w:t xml:space="preserve">Tulos</w:t>
      </w:r>
    </w:p>
    <w:p>
      <w:r>
        <w:t xml:space="preserve">Millä nimellä koodipisteet lopulta julkaistiin?</w:t>
      </w:r>
    </w:p>
    <w:p>
      <w:r>
        <w:rPr>
          <w:b/>
        </w:rPr>
        <w:t xml:space="preserve">Tulos</w:t>
      </w:r>
    </w:p>
    <w:p>
      <w:r>
        <w:t xml:space="preserve">Milloin julkaisun valinnat aiheuttivat sekaannusta ja yhteensopimattomuutta?</w:t>
      </w:r>
    </w:p>
    <w:p>
      <w:r>
        <w:rPr>
          <w:b/>
        </w:rPr>
        <w:t xml:space="preserve">Tulos</w:t>
      </w:r>
    </w:p>
    <w:p>
      <w:r>
        <w:t xml:space="preserve">Mitä yhteistä ei ollut yhteenkään hahmoon?</w:t>
      </w:r>
    </w:p>
    <w:p>
      <w:r>
        <w:rPr>
          <w:b/>
        </w:rPr>
        <w:t xml:space="preserve">Esimerkki 8.979</w:t>
      </w:r>
    </w:p>
    <w:p>
      <w:r>
        <w:t xml:space="preserve">Läpikulku: Valtioiden velkakirjoihin liittyviin pelastusoperaatioihin on kuulunut huonojen tai heikkojen omaisuuserien siirtäminen tilapäisesti heikkojen jäsenpankkien taseista Euroopan keskuspankin taseisiin. Tällaista toimintaa pidetään rahaksi muuttamisena, ja sitä voidaan pitää inflaatiouhkana, jolloin EKP:n vahvat jäsenmaat kantavat rahapolitiikan laajentamisen (ja mahdollisen inflaation) taakan heikkojen jäsenmaiden pelastamiseksi. Useimmat keskuspankit siirtävät mieluummin heikot omaisuuserät pois taseistaan ja sopivat samalla, miten velkaa jatkossa hoidetaan. Tämä mieltymys on tyypillisesti johtanut siihen, että EKP:n mielestä heikompien jäsenmaiden on:</w:t>
      </w:r>
    </w:p>
    <w:p>
      <w:r>
        <w:rPr>
          <w:b/>
        </w:rPr>
        <w:t xml:space="preserve">Tulos</w:t>
      </w:r>
    </w:p>
    <w:p>
      <w:r>
        <w:t xml:space="preserve">Mitä ei voida koskaan siirtää valtionvelkakriisin aikana vahinkojen lieventämiseksi?</w:t>
      </w:r>
    </w:p>
    <w:p>
      <w:r>
        <w:rPr>
          <w:b/>
        </w:rPr>
        <w:t xml:space="preserve">Tulos</w:t>
      </w:r>
    </w:p>
    <w:p>
      <w:r>
        <w:t xml:space="preserve">Mihin huonot ja heikot omaisuuserät rajoittuvat valtionvelkakriisin aikana?</w:t>
      </w:r>
    </w:p>
    <w:p>
      <w:r>
        <w:rPr>
          <w:b/>
        </w:rPr>
        <w:t xml:space="preserve">Tulos</w:t>
      </w:r>
    </w:p>
    <w:p>
      <w:r>
        <w:t xml:space="preserve">Mitä kutsutaan hyvien tai vahvojen velkojen siirtämiseksi heikommalta euroalueen jäseneltä EKP:lle?</w:t>
      </w:r>
    </w:p>
    <w:p>
      <w:r>
        <w:rPr>
          <w:b/>
        </w:rPr>
        <w:t xml:space="preserve">Tulos</w:t>
      </w:r>
    </w:p>
    <w:p>
      <w:r>
        <w:t xml:space="preserve">Mitä rahaksi muuttaminen harvoin tarkoittaa?</w:t>
      </w:r>
    </w:p>
    <w:p>
      <w:r>
        <w:rPr>
          <w:b/>
        </w:rPr>
        <w:t xml:space="preserve">Esimerkki 8.980</w:t>
      </w:r>
    </w:p>
    <w:p>
      <w:r>
        <w:t xml:space="preserve">Läpikulku: Bus Éireann tarjoaa julkisia bussikuljetuksia kaupungin sisällä. Kaupunkireitit on numeroitu 201-219, ja ne yhdistävät kaupungin keskustan tärkeimpiin esikaupunkeihin, korkeakouluihin, ostoskeskuksiin ja nähtävyyksiin. Kaksi näistä bussilinjoista liikennöi kaupungin pohjoisen ja eteläisen kaupunginosan kautta. Bussilinjoja ulkolähiöihin, kuten Ballincolligiin, Glanmireen, Midletoniin ja Carrigalineen, liikennöidään kaupungin keskustan Parnell Place -bussiterminaalista. Esikaupunkipalveluihin kuuluu myös sukkulabussikuljetuksia Corkin lentokentälle ja park and ride -palvelu ainoastaan eteläisissä esikaupungeissa.</w:t>
      </w:r>
    </w:p>
    <w:p>
      <w:r>
        <w:rPr>
          <w:b/>
        </w:rPr>
        <w:t xml:space="preserve">Tulos</w:t>
      </w:r>
    </w:p>
    <w:p>
      <w:r>
        <w:t xml:space="preserve">Mikä yhdistää lähiöt ostoskeskuksiin ja nähtävyyksiin?</w:t>
      </w:r>
    </w:p>
    <w:p>
      <w:r>
        <w:rPr>
          <w:b/>
        </w:rPr>
        <w:t xml:space="preserve">Tulos</w:t>
      </w:r>
    </w:p>
    <w:p>
      <w:r>
        <w:t xml:space="preserve">Kuinka monta reittiä liikennöi sekä Pohjois- että Etelä-Irlantiin?</w:t>
      </w:r>
    </w:p>
    <w:p>
      <w:r>
        <w:rPr>
          <w:b/>
        </w:rPr>
        <w:t xml:space="preserve">Tulos</w:t>
      </w:r>
    </w:p>
    <w:p>
      <w:r>
        <w:t xml:space="preserve">Mitä pohjoisen esikaupunkialueelle tarjotaan?</w:t>
      </w:r>
    </w:p>
    <w:p>
      <w:r>
        <w:rPr>
          <w:b/>
        </w:rPr>
        <w:t xml:space="preserve">Tulos</w:t>
      </w:r>
    </w:p>
    <w:p>
      <w:r>
        <w:t xml:space="preserve">Kuka johtaa Corkin julkisia korkeakouluja?</w:t>
      </w:r>
    </w:p>
    <w:p>
      <w:r>
        <w:rPr>
          <w:b/>
        </w:rPr>
        <w:t xml:space="preserve">Tulos</w:t>
      </w:r>
    </w:p>
    <w:p>
      <w:r>
        <w:t xml:space="preserve">Miten Corkin lentoasemalle kulkevat vuorot numeroidaan?</w:t>
      </w:r>
    </w:p>
    <w:p>
      <w:r>
        <w:rPr>
          <w:b/>
        </w:rPr>
        <w:t xml:space="preserve">Tulos</w:t>
      </w:r>
    </w:p>
    <w:p>
      <w:r>
        <w:t xml:space="preserve">Mihin Glanmire yhdistää kaupungin keskustan?</w:t>
      </w:r>
    </w:p>
    <w:p>
      <w:r>
        <w:rPr>
          <w:b/>
        </w:rPr>
        <w:t xml:space="preserve">Tulos</w:t>
      </w:r>
    </w:p>
    <w:p>
      <w:r>
        <w:t xml:space="preserve">Mitä sukkulakuljetuksia kohteeseen Glanmire on tarjolla?</w:t>
      </w:r>
    </w:p>
    <w:p>
      <w:r>
        <w:rPr>
          <w:b/>
        </w:rPr>
        <w:t xml:space="preserve">Tulos</w:t>
      </w:r>
    </w:p>
    <w:p>
      <w:r>
        <w:t xml:space="preserve">Mitä käytetään kuljetukseen ja on saatavilla vain Midletonissa?</w:t>
      </w:r>
    </w:p>
    <w:p>
      <w:r>
        <w:rPr>
          <w:b/>
        </w:rPr>
        <w:t xml:space="preserve">Esimerkki 8.981</w:t>
      </w:r>
    </w:p>
    <w:p>
      <w:r>
        <w:t xml:space="preserve">Läpikulku: Vuonna 2005 kaksi kaupunginvaltuutettua, Ralph Inzunza ja apulaiskaupunginjohtaja Michael Zucchet - joka toimi lyhyesti vt. pormestarina Murphyn erottua - tuomittiin kiristyksestä, petoksesta ja salaliitosta petoksen tekemistä varten, koska he olivat ottaneet kampanjalahjoituksia strippiklubin omistajalta ja tämän kumppaneilta, väitetysti vastineeksi siitä, että he yrittivät kumota kaupungin "koskemattomuus"-lain strippiklubeilla. Molemmat erosivat sittemmin. Inzunza tuomittiin 21 kuukauden vankeuteen. Vuonna 2009 tuomari vapautti Zucchetin seitsemästä yhdeksästä häntä vastaan nostetusta syytteestä ja hyväksyi hänen hakemuksensa uudesta oikeudenkäynnistä kahden muun syytteen osalta.</w:t>
      </w:r>
    </w:p>
    <w:p>
      <w:r>
        <w:rPr>
          <w:b/>
        </w:rPr>
        <w:t xml:space="preserve">Tulos</w:t>
      </w:r>
    </w:p>
    <w:p>
      <w:r>
        <w:t xml:space="preserve">Mitkä kaksi kaupunginvaltuutettua tuomittiin kiristyksestä vuonna 2015?</w:t>
      </w:r>
    </w:p>
    <w:p>
      <w:r>
        <w:rPr>
          <w:b/>
        </w:rPr>
        <w:t xml:space="preserve">Tulos</w:t>
      </w:r>
    </w:p>
    <w:p>
      <w:r>
        <w:t xml:space="preserve">Mitä strippiklubiin liittyvää lakia neuvoston jäsenet yrittivät toistaa?</w:t>
      </w:r>
    </w:p>
    <w:p>
      <w:r>
        <w:rPr>
          <w:b/>
        </w:rPr>
        <w:t xml:space="preserve">Tulos</w:t>
      </w:r>
    </w:p>
    <w:p>
      <w:r>
        <w:t xml:space="preserve">Minä vuonna Zucchet vapautettiin seitsemästä kymmenestä syytteestä?</w:t>
      </w:r>
    </w:p>
    <w:p>
      <w:r>
        <w:rPr>
          <w:b/>
        </w:rPr>
        <w:t xml:space="preserve">Tulos</w:t>
      </w:r>
    </w:p>
    <w:p>
      <w:r>
        <w:t xml:space="preserve">Kuinka pitkä oli Inzunzan sairaalatuomio?</w:t>
      </w:r>
    </w:p>
    <w:p>
      <w:r>
        <w:rPr>
          <w:b/>
        </w:rPr>
        <w:t xml:space="preserve">Tulos</w:t>
      </w:r>
    </w:p>
    <w:p>
      <w:r>
        <w:t xml:space="preserve">Keneltä Inzunza ja Zucche torjuivat rahaa?</w:t>
      </w:r>
    </w:p>
    <w:p>
      <w:r>
        <w:rPr>
          <w:b/>
        </w:rPr>
        <w:t xml:space="preserve">Esimerkki 8.982</w:t>
      </w:r>
    </w:p>
    <w:p>
      <w:r>
        <w:t xml:space="preserve">Läpikulku: College of Charleston (maan 13. vanhin yliopisto), The Citadel, The Military College of South Carolina ja The Medical University of South Carolina. Kaupungissa on myös yksityisiä yliopistoja, kuten Charleston School of Law . Charlestonissa toimii myös Roper Hospital School of Practical Nursing, ja kaupungissa on alueen teknisen koulun, Trident Technical Collegen, satelliittikampus keskustassa. Charlestonissa sijaitsee myös maan ainoa rakennustaiteen kandidaatin tutkintoa tarjoava korkeakoulu, The American College of the Building Arts. The Art Institute of Charleston, joka sijaitsee keskustassa North Market Streetillä, avattiin vuonna 2007.</w:t>
      </w:r>
    </w:p>
    <w:p>
      <w:r>
        <w:rPr>
          <w:b/>
        </w:rPr>
        <w:t xml:space="preserve">Tulos</w:t>
      </w:r>
    </w:p>
    <w:p>
      <w:r>
        <w:t xml:space="preserve">Mikä on maan 12. vanhin yliopisto?</w:t>
      </w:r>
    </w:p>
    <w:p>
      <w:r>
        <w:rPr>
          <w:b/>
        </w:rPr>
        <w:t xml:space="preserve">Tulos</w:t>
      </w:r>
    </w:p>
    <w:p>
      <w:r>
        <w:t xml:space="preserve">Missä Charlestonin taideinstituutti ei sijaitse?</w:t>
      </w:r>
    </w:p>
    <w:p>
      <w:r>
        <w:rPr>
          <w:b/>
        </w:rPr>
        <w:t xml:space="preserve">Tulos</w:t>
      </w:r>
    </w:p>
    <w:p>
      <w:r>
        <w:t xml:space="preserve">Minä vuonna Charlestonin taideinstituutti suljettiin?</w:t>
      </w:r>
    </w:p>
    <w:p>
      <w:r>
        <w:rPr>
          <w:b/>
        </w:rPr>
        <w:t xml:space="preserve">Tulos</w:t>
      </w:r>
    </w:p>
    <w:p>
      <w:r>
        <w:t xml:space="preserve">Mikä Charleston College ei tarjoa tutkintoa rakennustaiteessa?</w:t>
      </w:r>
    </w:p>
    <w:p>
      <w:r>
        <w:rPr>
          <w:b/>
        </w:rPr>
        <w:t xml:space="preserve">Tulos</w:t>
      </w:r>
    </w:p>
    <w:p>
      <w:r>
        <w:t xml:space="preserve">Millä teknillisellä korkeakoululla on kampus Charlestonin keskustassa?</w:t>
      </w:r>
    </w:p>
    <w:p>
      <w:r>
        <w:rPr>
          <w:b/>
        </w:rPr>
        <w:t xml:space="preserve">Esimerkki 8.983</w:t>
      </w:r>
    </w:p>
    <w:p>
      <w:r>
        <w:t xml:space="preserve">Passage: mille tahansa vakiolle c. Matriisiryhmät näiden kenttien yli kuuluvat tähän järjestelmään, samoin kuin adele-renkaat ja adeliset algebralliset ryhmät, jotka ovat numeroteorian perusasioita. Äärettömien kenttälaajennusten Galois-ryhmät, kuten absoluuttinen Galois-ryhmä, voidaan varustaa myös topologialla, niin sanotulla Krull-topologialla, joka puolestaan on keskeinen, jotta edellä hahmoteltu kenttien ja ryhmien yhteys voidaan yleistää äärettömiin kenttälaajennuksiin. Edistynyt yleistys tästä ajatuksesta, joka on sovitettu algebrallisen geometrian tarpeisiin, on étale-fundamentalryhmä.</w:t>
      </w:r>
    </w:p>
    <w:p>
      <w:r>
        <w:rPr>
          <w:b/>
        </w:rPr>
        <w:t xml:space="preserve">Tulos</w:t>
      </w:r>
    </w:p>
    <w:p>
      <w:r>
        <w:t xml:space="preserve">Mikä on perus Adele renkaat?</w:t>
      </w:r>
    </w:p>
    <w:p>
      <w:r>
        <w:rPr>
          <w:b/>
        </w:rPr>
        <w:t xml:space="preserve">Tulos</w:t>
      </w:r>
    </w:p>
    <w:p>
      <w:r>
        <w:t xml:space="preserve">Mikä Galois'n ryhmä ei käytä topologiaa?</w:t>
      </w:r>
    </w:p>
    <w:p>
      <w:r>
        <w:rPr>
          <w:b/>
        </w:rPr>
        <w:t xml:space="preserve">Tulos</w:t>
      </w:r>
    </w:p>
    <w:p>
      <w:r>
        <w:t xml:space="preserve">Millaista topologiaa Matrix-ryhmät käyttävät?</w:t>
      </w:r>
    </w:p>
    <w:p>
      <w:r>
        <w:rPr>
          <w:b/>
        </w:rPr>
        <w:t xml:space="preserve">Tulos</w:t>
      </w:r>
    </w:p>
    <w:p>
      <w:r>
        <w:t xml:space="preserve">Galois'n ryhmä on sovitettu minkä geometriamuodon tarpeisiin?</w:t>
      </w:r>
    </w:p>
    <w:p>
      <w:r>
        <w:rPr>
          <w:b/>
        </w:rPr>
        <w:t xml:space="preserve">Tulos</w:t>
      </w:r>
    </w:p>
    <w:p>
      <w:r>
        <w:t xml:space="preserve">Mihin tarpeisiin algebrallinen geometria soveltuu?</w:t>
      </w:r>
    </w:p>
    <w:p>
      <w:r>
        <w:rPr>
          <w:b/>
        </w:rPr>
        <w:t xml:space="preserve">Esimerkki 8.984</w:t>
      </w:r>
    </w:p>
    <w:p>
      <w:r>
        <w:t xml:space="preserve">Läpikulku: Korean sota oli konflikti Yhdysvaltojen ja sen YK-liittolaisten sekä Neuvostoliiton (joka oli myös YK:n jäsenmaa) ja Kiinan kansantasavallan (joka myöhemmin myös sai YK:n jäsenyyden) vaikutuspiirissä olevien kommunististen voimien välillä. Tärkeimmät taistelun osapuolet olivat Pohjois- ja Etelä-Korea. Etelä-Korean tärkeimpiin liittolaisiin kuuluivat Yhdysvallat, Kanada, Australia ja Yhdistynyt kuningaskunta, vaikka monet muutkin valtiot lähettivät joukkoja YK:n suojeluksessa. Pohjois-Korean liittolaisiin kuuluivat Kiinan kansantasavalta, joka toimitti sotilasjoukkoja, ja Neuvostoliitto, joka toimitti taisteluneuvonantajia ja lentäjiä sekä aseita Kiinan ja Pohjois-Korean joukoille.</w:t>
      </w:r>
    </w:p>
    <w:p>
      <w:r>
        <w:rPr>
          <w:b/>
        </w:rPr>
        <w:t xml:space="preserve">Tulos</w:t>
      </w:r>
    </w:p>
    <w:p>
      <w:r>
        <w:t xml:space="preserve">Mikä maa toimitti joukkoja Etelä-Koreaan Korean sodan aikana?</w:t>
      </w:r>
    </w:p>
    <w:p>
      <w:r>
        <w:rPr>
          <w:b/>
        </w:rPr>
        <w:t xml:space="preserve">Tulos</w:t>
      </w:r>
    </w:p>
    <w:p>
      <w:r>
        <w:t xml:space="preserve">Mikä maa toimitti neuvonantajia, lentäjiä ja sotatarvikkeita Etelä-Koreaan?</w:t>
      </w:r>
    </w:p>
    <w:p>
      <w:r>
        <w:rPr>
          <w:b/>
        </w:rPr>
        <w:t xml:space="preserve">Tulos</w:t>
      </w:r>
    </w:p>
    <w:p>
      <w:r>
        <w:t xml:space="preserve"> Mikä maa oli Pohjois-Korean tärkein liittolainen sodan aikana?</w:t>
      </w:r>
    </w:p>
    <w:p>
      <w:r>
        <w:rPr>
          <w:b/>
        </w:rPr>
        <w:t xml:space="preserve">Tulos</w:t>
      </w:r>
    </w:p>
    <w:p>
      <w:r>
        <w:t xml:space="preserve">Mihin organisaatioon eivät kuuluneet kaikki sodan molempien osapuolten taistelijoiden jäsenet?</w:t>
      </w:r>
    </w:p>
    <w:p>
      <w:r>
        <w:rPr>
          <w:b/>
        </w:rPr>
        <w:t xml:space="preserve">Tulos</w:t>
      </w:r>
    </w:p>
    <w:p>
      <w:r>
        <w:t xml:space="preserve">Mitkä kaksi maata olivat Japanin sodassa ensisijaisia taistelijoita alueista?</w:t>
      </w:r>
    </w:p>
    <w:p>
      <w:r>
        <w:rPr>
          <w:b/>
        </w:rPr>
        <w:t xml:space="preserve">Esimerkki 8.985</w:t>
      </w:r>
    </w:p>
    <w:p>
      <w:r>
        <w:t xml:space="preserve">Läpikulku: Rengasteoriassa lukumäärän käsite korvataan yleensä ideaalin käsitteellä. Primaali-ideaalit, jotka yleistävät primaali-alkioita siinä mielessä, että primaali-alkion tuottama pääideaali on primaali-ideaali, ovat tärkeä työkalu ja tutkimuskohde kommutatiivisessa algebrassa, algebrallisessa lukuteoriassa ja algebrallisessa geometriassa. Kokonaislukujen kehän pääideaalit ovat ideaalit (0), (2), (3), (5), (7), (11), ... Aritmetiikan perusteoria yleistyy Lasker-Noetherin teoreemaksi, joka ilmaisee jokaisen Noetherin kommutatiivisen kehän ideaalin pääideaalien, jotka ovat sopivia yleistyksiä alkutekijöiden potensseista, leikkauspisteenä.</w:t>
      </w:r>
    </w:p>
    <w:p>
      <w:r>
        <w:rPr>
          <w:b/>
        </w:rPr>
        <w:t xml:space="preserve">Tulos</w:t>
      </w:r>
    </w:p>
    <w:p>
      <w:r>
        <w:t xml:space="preserve">Missä teoriassa numeron käsite vaihdetaan Noetherin aritmetiikan käsitteeseen?</w:t>
      </w:r>
    </w:p>
    <w:p>
      <w:r>
        <w:rPr>
          <w:b/>
        </w:rPr>
        <w:t xml:space="preserve">Tulos</w:t>
      </w:r>
    </w:p>
    <w:p>
      <w:r>
        <w:t xml:space="preserve">Minkälaiset ideaalit yleistävät Noetherin aritmetiikkaa?</w:t>
      </w:r>
    </w:p>
    <w:p>
      <w:r>
        <w:rPr>
          <w:b/>
        </w:rPr>
        <w:t xml:space="preserve">Tulos</w:t>
      </w:r>
    </w:p>
    <w:p>
      <w:r>
        <w:t xml:space="preserve">Minkälainen lukuteoria hyödyntää ja tutkii Noetherin aritmetiikkaa?</w:t>
      </w:r>
    </w:p>
    <w:p>
      <w:r>
        <w:rPr>
          <w:b/>
        </w:rPr>
        <w:t xml:space="preserve">Tulos</w:t>
      </w:r>
    </w:p>
    <w:p>
      <w:r>
        <w:t xml:space="preserve">Mikä teoreema voidaan yksinkertaistaa primaarien ideaalien teoreemaksi?</w:t>
      </w:r>
    </w:p>
    <w:p>
      <w:r>
        <w:rPr>
          <w:b/>
        </w:rPr>
        <w:t xml:space="preserve">Tulos</w:t>
      </w:r>
    </w:p>
    <w:p>
      <w:r>
        <w:t xml:space="preserve">Minkä tyyppisessä kommutatiivisessa renkaassa prime-ideaalien teoreema ilmaisee jokaisen ideaalin Noetherin aritmeettisen risteyksenä?</w:t>
      </w:r>
    </w:p>
    <w:p>
      <w:r>
        <w:rPr>
          <w:b/>
        </w:rPr>
        <w:t xml:space="preserve">Esimerkki 8.986</w:t>
      </w:r>
    </w:p>
    <w:p>
      <w:r>
        <w:t xml:space="preserve">Läpikulku: Pierre Bayle oli yksi Alankomaiden merkittävimmistä hugenottipakolaisista. Hän aloitti opettamisen Rotterdamissa, jossa hän sai valmiiksi monikokoisen mestariteoksensa Historiallinen ja kriittinen sanakirja ja julkaisi sen. Siitä tuli yksi Yhdysvaltain kongressin kirjaston sadasta perustavaa laatua olevasta tekstistä. Joidenkin hugenottien jälkeläisten Alankomaissa voidaan huomata käyttävän ranskalaisia sukunimiä, vaikka he käyttävätkin yleensä hollantilaisia etunimiä. Koska hugenotit olivat jo varhain yhteydessä Alankomaiden kapinan johtoon ja osallistuivat siihen itse, osa Alankomaiden patriiseista on osittain hugenottisukua. Jotkut hugenottisuvut ovat pitäneet yllä erilaisia perinteitä, kuten suojelijansa Pyhän Nikolauksen juhlaa, joka muistuttaa hollantilaista Sint Nicolaas (Sinterklaas) -juhlaa.</w:t>
      </w:r>
    </w:p>
    <w:p>
      <w:r>
        <w:rPr>
          <w:b/>
        </w:rPr>
        <w:t xml:space="preserve">Tulos</w:t>
      </w:r>
    </w:p>
    <w:p>
      <w:r>
        <w:t xml:space="preserve">Kuinka monta kuukautta Pierre Bayleltä kesti kirjoittaa monikirjainen sarja Historiallinen ja kriittinen sanakirja?</w:t>
      </w:r>
    </w:p>
    <w:p>
      <w:r>
        <w:rPr>
          <w:b/>
        </w:rPr>
        <w:t xml:space="preserve">Tulos</w:t>
      </w:r>
    </w:p>
    <w:p>
      <w:r>
        <w:t xml:space="preserve">Kuinka monta ranskalaista sukunimeä käytetään yleisesti Alankomaissa?</w:t>
      </w:r>
    </w:p>
    <w:p>
      <w:r>
        <w:rPr>
          <w:b/>
        </w:rPr>
        <w:t xml:space="preserve">Tulos</w:t>
      </w:r>
    </w:p>
    <w:p>
      <w:r>
        <w:t xml:space="preserve">Juhlitaanko Alankomaissa Pyhää Nikolausta tai Sint Nicolaasia aikaisemmin vuonna?</w:t>
      </w:r>
    </w:p>
    <w:p>
      <w:r>
        <w:rPr>
          <w:b/>
        </w:rPr>
        <w:t xml:space="preserve">Tulos</w:t>
      </w:r>
    </w:p>
    <w:p>
      <w:r>
        <w:t xml:space="preserve">Kuinka monta nidettä on Historical and Critical Dictionary?</w:t>
      </w:r>
    </w:p>
    <w:p>
      <w:r>
        <w:rPr>
          <w:b/>
        </w:rPr>
        <w:t xml:space="preserve">Esimerkki 8.987</w:t>
      </w:r>
    </w:p>
    <w:p>
      <w:r>
        <w:t xml:space="preserve">Läpikulku: Utrechtin kaupungissa on aktiivinen kulttuurielämä, ja se on Alankomaissa Amsterdamin jälkeen toiseksi suurin. Kaupungissa on useita teattereita ja teatteriyrityksiä. Kaupungin pääteatterin rakensi vuonna 1941 Dudok. Teattereiden lisäksi kaupungissa on suuri määrä elokuvateattereita, joista kolme on arthouse-elokuvateattereita. Utrechtissa järjestetään kansainvälinen vanhan musiikin festivaali (Festival Oude Muziek, musiikki ennen 1800-lukua) ja Alankomaiden elokuvajuhlat. Kaupungissa on merkittävä klassisen musiikin sali Vredenburg (1979 Herman Hertzberger). Sen akustiikkaa pidetään yhtenä parhaista 1900-luvun alkuperäisistä musiikkisaleista. 1900-luvun alkuperäistä Vredenburgin musiikkisalia on saneerattu osana laajempaa aseman alueen saneeraussuunnitelmaa, ja vuonna 2014 se sai lisäsaleja, mikä mahdollisti sen yhdistymisen rock-klubi Tivolin ja SJU jazzpodiumin kanssa. Kaupungissa on useita muita musiikkitiloja. Nuoria muusikoita koulutetaan konservatoriossa, joka on Utrechtin taidekoulun osasto. Siellä on erikoistunut automaattisesti soittimien soittamiseen erikoistunut museo.</w:t>
      </w:r>
    </w:p>
    <w:p>
      <w:r>
        <w:rPr>
          <w:b/>
        </w:rPr>
        <w:t xml:space="preserve">Tulos</w:t>
      </w:r>
    </w:p>
    <w:p>
      <w:r>
        <w:t xml:space="preserve">Ultrecht on aktiivisin mikä Alankomaissa?</w:t>
      </w:r>
    </w:p>
    <w:p>
      <w:r>
        <w:rPr>
          <w:b/>
        </w:rPr>
        <w:t xml:space="preserve">Tulos</w:t>
      </w:r>
    </w:p>
    <w:p>
      <w:r>
        <w:t xml:space="preserve">Kuka rakensi kaupungin pääteatterin 1800-luvulla?</w:t>
      </w:r>
    </w:p>
    <w:p>
      <w:r>
        <w:rPr>
          <w:b/>
        </w:rPr>
        <w:t xml:space="preserve">Tulos</w:t>
      </w:r>
    </w:p>
    <w:p>
      <w:r>
        <w:t xml:space="preserve">Mikä festivaali järjestetään 1800-luvun musiikille?</w:t>
      </w:r>
    </w:p>
    <w:p>
      <w:r>
        <w:rPr>
          <w:b/>
        </w:rPr>
        <w:t xml:space="preserve">Tulos</w:t>
      </w:r>
    </w:p>
    <w:p>
      <w:r>
        <w:t xml:space="preserve">Missä musiikkisalissa on maailman paras akustiikka?</w:t>
      </w:r>
    </w:p>
    <w:p>
      <w:r>
        <w:rPr>
          <w:b/>
        </w:rPr>
        <w:t xml:space="preserve">Esimerkki 8.988</w:t>
      </w:r>
    </w:p>
    <w:p>
      <w:r>
        <w:t xml:space="preserve">Läpikulku: Houstonissa on yli 150 aktiivista vikaa (arviolta 300 aktiivista vikaa), joiden yhteenlaskettu pituus on jopa 500 kilometriä (310 mailia), mukaan lukien Long Point-Eureka Heightsin vikajärjestelmä, joka kulkee kaupungin keskustan läpi. Houstonissa ei ole ollut merkittäviä historiallisesti kirjattuja maanjäristyksiä, mutta tutkijat eivät sulje pois mahdollisuutta, että tällaisia järistyksiä on tapahtunut syvemmällä menneisyydessä tai että niitä tapahtuu tulevaisuudessa. Joillakin Houstonin kaakkoispuolella sijaitsevilla alueilla maa on vajonnut, koska maasta on pumpattu vettä pois vuosien ajan. Liukuminen on kuitenkin hidasta, eikä sitä pidetä maanjäristyksenä, sillä paikallaan pysyvien vikojen on liukahdettava tarpeeksi äkillisesti, jotta seismiset aallot syntyisivät. Nämä viat liikkuvat myös yleensä tasaisella nopeudella, mitä kutsutaan "vikojen ryömimiseksi", mikä vähentää maanjäristyksen riskiä entisestään.</w:t>
      </w:r>
    </w:p>
    <w:p>
      <w:r>
        <w:rPr>
          <w:b/>
        </w:rPr>
        <w:t xml:space="preserve">Tulos</w:t>
      </w:r>
    </w:p>
    <w:p>
      <w:r>
        <w:t xml:space="preserve"> Kuinka monta arvioitua toimimatonta vikaa Houstonissa on?</w:t>
      </w:r>
    </w:p>
    <w:p>
      <w:r>
        <w:rPr>
          <w:b/>
        </w:rPr>
        <w:t xml:space="preserve">Tulos</w:t>
      </w:r>
    </w:p>
    <w:p>
      <w:r>
        <w:t xml:space="preserve">Mikä on Houstonin vikojen kokonaisleveys?</w:t>
      </w:r>
    </w:p>
    <w:p>
      <w:r>
        <w:rPr>
          <w:b/>
        </w:rPr>
        <w:t xml:space="preserve">Tulos</w:t>
      </w:r>
    </w:p>
    <w:p>
      <w:r>
        <w:t xml:space="preserve"> Mitkä geologiset viat kulkevat Teksasin keskiosassa?</w:t>
      </w:r>
    </w:p>
    <w:p>
      <w:r>
        <w:rPr>
          <w:b/>
        </w:rPr>
        <w:t xml:space="preserve">Tulos</w:t>
      </w:r>
    </w:p>
    <w:p>
      <w:r>
        <w:t xml:space="preserve">Mikä geologinen ominaisuus on sijoitettu maan alle aiheuttamaan vajoamista Houstonin kaakkoisosassa?</w:t>
      </w:r>
    </w:p>
    <w:p>
      <w:r>
        <w:rPr>
          <w:b/>
        </w:rPr>
        <w:t xml:space="preserve">Tulos</w:t>
      </w:r>
    </w:p>
    <w:p>
      <w:r>
        <w:t xml:space="preserve"> Mitä kutsutaan nopeaksi tasaiseksi vikojen liikenopeudeksi?</w:t>
      </w:r>
    </w:p>
    <w:p>
      <w:r>
        <w:rPr>
          <w:b/>
        </w:rPr>
        <w:t xml:space="preserve">Esimerkki 8.989</w:t>
      </w:r>
    </w:p>
    <w:p>
      <w:r>
        <w:t xml:space="preserve">Läpikulku: Lähes 40 000 dollaria vuodessa New Yorkin päiväkouluista ja lähes 50 000 dollaria sisäoppilaitoksista. Lukukausimaksut eivät kuitenkaan kattaneet toimintakuluja, varsinkaan sisäoppilaitoksissa. Johtavilla kouluilla, kuten Groton Schoolilla, oli huomattavat, satoja miljoonia dollareita käsittävät lahjoitukset, joita täydennettiin varainkeruulla. Laadukkaan maineensa Yhdysvalloissa saavuttaneiden sisäoppilaitosten oppilaskunta on koottu eri puolilta maata ja jopa koko maailmaa, ja hakijaluettelo ylittää reilusti niiden kapasiteetin.</w:t>
      </w:r>
    </w:p>
    <w:p>
      <w:r>
        <w:rPr>
          <w:b/>
        </w:rPr>
        <w:t xml:space="preserve">Tulos</w:t>
      </w:r>
    </w:p>
    <w:p>
      <w:r>
        <w:t xml:space="preserve">Kuinka paljon Groton School veloitti lukukausimaksuja oppilasta kohti vuonna 2012?</w:t>
      </w:r>
    </w:p>
    <w:p>
      <w:r>
        <w:rPr>
          <w:b/>
        </w:rPr>
        <w:t xml:space="preserve">Tulos</w:t>
      </w:r>
    </w:p>
    <w:p>
      <w:r>
        <w:t xml:space="preserve">Mistä suurin osa Groton Schoolin oppilaista tulee?</w:t>
      </w:r>
    </w:p>
    <w:p>
      <w:r>
        <w:rPr>
          <w:b/>
        </w:rPr>
        <w:t xml:space="preserve">Tulos</w:t>
      </w:r>
    </w:p>
    <w:p>
      <w:r>
        <w:t xml:space="preserve">Kuinka monta hakijaa Grotonin kouluun on vuosittain?</w:t>
      </w:r>
    </w:p>
    <w:p>
      <w:r>
        <w:rPr>
          <w:b/>
        </w:rPr>
        <w:t xml:space="preserve">Tulos</w:t>
      </w:r>
    </w:p>
    <w:p>
      <w:r>
        <w:t xml:space="preserve">Missä kaupungissa Grotonin koulu sijaitsee?</w:t>
      </w:r>
    </w:p>
    <w:p>
      <w:r>
        <w:rPr>
          <w:b/>
        </w:rPr>
        <w:t xml:space="preserve">Tulos</w:t>
      </w:r>
    </w:p>
    <w:p>
      <w:r>
        <w:t xml:space="preserve">Mitkä olivat Grotonin koulun toimintakulut vuonna 2012?</w:t>
      </w:r>
    </w:p>
    <w:p>
      <w:r>
        <w:rPr>
          <w:b/>
        </w:rPr>
        <w:t xml:space="preserve">Esimerkki 8.990</w:t>
      </w:r>
    </w:p>
    <w:p>
      <w:r>
        <w:t xml:space="preserve">Läpikulku: Nisäkkäiden varhaiset synapsidien esi-isät olivat sfenaakodonttisia pelykosauruksia, ryhmä, joka tuotti ei-nisäkäsmäisen Dimetrodonin. Hiilikauden lopulla tämä ryhmä erosi sauropsidien linjasta, joka johti nykyisiin matelijoihin ja lintuihin. Sphenacodontia-kantaryhmää seurannut linja erotti useita erilaisia ei-nisäkkäiden synapsidien ryhmiä - joita joskus kutsutaan nisäkkäiden kaltaisiksi matelijoiksi - ennen kuin niistä muodostuivat alkumetsäkauden alkupuolella nisäkkäiden alkuosat (Therapsida). Nykyaikaiset nisäkkäiden luokat syntyivät kainotsooisen kauden paleogeeni- ja neogeenikaudella, kun ei-aviset dinosaurukset olivat kuolleet sukupuuttoon 66 miljoonaa vuotta sitten.</w:t>
      </w:r>
    </w:p>
    <w:p>
      <w:r>
        <w:rPr>
          <w:b/>
        </w:rPr>
        <w:t xml:space="preserve">Tulos</w:t>
      </w:r>
    </w:p>
    <w:p>
      <w:r>
        <w:t xml:space="preserve">Milloin sphenacodont-pelycosaurukset kuolivat sukupuuttoon?</w:t>
      </w:r>
    </w:p>
    <w:p>
      <w:r>
        <w:rPr>
          <w:b/>
        </w:rPr>
        <w:t xml:space="preserve">Tulos</w:t>
      </w:r>
    </w:p>
    <w:p>
      <w:r>
        <w:t xml:space="preserve">Millä nimellä nykyajan nisäkkäiden esi-isät kutsuttiin?</w:t>
      </w:r>
    </w:p>
    <w:p>
      <w:r>
        <w:rPr>
          <w:b/>
        </w:rPr>
        <w:t xml:space="preserve">Tulos</w:t>
      </w:r>
    </w:p>
    <w:p>
      <w:r>
        <w:t xml:space="preserve">Mikä ei-nisäkäs syntyi synapsidikauden lopussa?</w:t>
      </w:r>
    </w:p>
    <w:p>
      <w:r>
        <w:rPr>
          <w:b/>
        </w:rPr>
        <w:t xml:space="preserve">Tulos</w:t>
      </w:r>
    </w:p>
    <w:p>
      <w:r>
        <w:t xml:space="preserve">Sphenacodontia syntyi paleogeeni- ja neogeenikaudella minkä aikakauden aikana?</w:t>
      </w:r>
    </w:p>
    <w:p>
      <w:r>
        <w:rPr>
          <w:b/>
        </w:rPr>
        <w:t xml:space="preserve">Tulos</w:t>
      </w:r>
    </w:p>
    <w:p>
      <w:r>
        <w:t xml:space="preserve">Mistä neogeeni erosi hiilikauden lopussa, mikä johti nykyisiin matelijoihin ja lintuihin?</w:t>
      </w:r>
    </w:p>
    <w:p>
      <w:r>
        <w:rPr>
          <w:b/>
        </w:rPr>
        <w:t xml:space="preserve">Esimerkki 8.991</w:t>
      </w:r>
    </w:p>
    <w:p>
      <w:r>
        <w:t xml:space="preserve">Läpikulku: Tristan da Cunha on osa Britannian merentakaista aluetta Saint Helena, Ascension ja Tristan da Cunha. Siihen kuuluvat Saint Helena ja Ascensionin saari päiväntasaajan pohjoispuolella noin 3 730 kilometriä Tristanista pohjoiseen. Saarella on 267 asukasta tammikuussa 2016.</w:t>
      </w:r>
    </w:p>
    <w:p>
      <w:r>
        <w:rPr>
          <w:b/>
        </w:rPr>
        <w:t xml:space="preserve">Tulos</w:t>
      </w:r>
    </w:p>
    <w:p>
      <w:r>
        <w:t xml:space="preserve">Mihin alueeseen Saint Helena kuuluu?</w:t>
      </w:r>
    </w:p>
    <w:p>
      <w:r>
        <w:rPr>
          <w:b/>
        </w:rPr>
        <w:t xml:space="preserve">Tulos</w:t>
      </w:r>
    </w:p>
    <w:p>
      <w:r>
        <w:t xml:space="preserve">Mihin alueeseen Axcension kuuluu?</w:t>
      </w:r>
    </w:p>
    <w:p>
      <w:r>
        <w:rPr>
          <w:b/>
        </w:rPr>
        <w:t xml:space="preserve">Tulos</w:t>
      </w:r>
    </w:p>
    <w:p>
      <w:r>
        <w:t xml:space="preserve">Mihin alueeseen Britannian merentakaiset alueet kuuluvat?</w:t>
      </w:r>
    </w:p>
    <w:p>
      <w:r>
        <w:rPr>
          <w:b/>
        </w:rPr>
        <w:t xml:space="preserve">Tulos</w:t>
      </w:r>
    </w:p>
    <w:p>
      <w:r>
        <w:t xml:space="preserve">Mikä sijaitsee 3 730 kilometriä Tristanista pohjoiseen?</w:t>
      </w:r>
    </w:p>
    <w:p>
      <w:r>
        <w:rPr>
          <w:b/>
        </w:rPr>
        <w:t xml:space="preserve">Tulos</w:t>
      </w:r>
    </w:p>
    <w:p>
      <w:r>
        <w:t xml:space="preserve">Mikä saari sijaitsee 3 730 kilometriä Tristanista etelään?</w:t>
      </w:r>
    </w:p>
    <w:p>
      <w:r>
        <w:rPr>
          <w:b/>
        </w:rPr>
        <w:t xml:space="preserve">Esimerkki 8.992</w:t>
      </w:r>
    </w:p>
    <w:p>
      <w:r>
        <w:t xml:space="preserve">Läpikulku: Saarten syrjäinen sijainti vaikeuttaa kulkua ulkomaailmaan. Koska saarilla ei ole lentokenttää, sinne pääsee vain meritse. Etelä-Afrikasta tulevat kalastusalukset liikennöivät saarille kahdeksan tai yhdeksän kertaa vuodessa. RMS Saint Helena -laiva yhdisti aiemmin pääsaaren ja Saint Helenan sekä Etelä-Afrikan kerran vuodessa tammikuun matkallaan, mutta on tehnyt sen vain kahdesti viime vuosina, vuosina 2006 ja 2011. Laajemmalla alueella on mahdollisuus lentomatkustukseen, sillä Ascensionin saarta palvelee RAF Ascension Island ja Pyhän Helenan saarelle rakennetaan parhaillaan Yhdistyneen kuningaskunnan hallituksen rahoittamaa uutta lentokenttää, jonka on määrä valmistua vuonna 2016. Tristan da Cunhalle ei kuitenkaan ole suoraa, säännöllistä lentoyhteyttä kummastakaan paikasta. Edinburgh of the Seven Seas -hotellin satama on nimeltään Calshot Harbour, joka on saanut nimensä Hampshiressä sijaitsevan paikan mukaan, jossa saaren asukkaat oleskelivat väliaikaisesti tulivuorenpurkauksen aikana.</w:t>
      </w:r>
    </w:p>
    <w:p>
      <w:r>
        <w:rPr>
          <w:b/>
        </w:rPr>
        <w:t xml:space="preserve">Tulos</w:t>
      </w:r>
    </w:p>
    <w:p>
      <w:r>
        <w:t xml:space="preserve">Mikä tekee matkustamisesta ulkomaailmaan helppoa?</w:t>
      </w:r>
    </w:p>
    <w:p>
      <w:r>
        <w:rPr>
          <w:b/>
        </w:rPr>
        <w:t xml:space="preserve">Tulos</w:t>
      </w:r>
    </w:p>
    <w:p>
      <w:r>
        <w:t xml:space="preserve">Miten saarille pääsee meren puuttuessa?</w:t>
      </w:r>
    </w:p>
    <w:p>
      <w:r>
        <w:rPr>
          <w:b/>
        </w:rPr>
        <w:t xml:space="preserve">Tulos</w:t>
      </w:r>
    </w:p>
    <w:p>
      <w:r>
        <w:t xml:space="preserve">Kuinka monta kertaa vuodessa lentokoneet liikennöivät alueella?</w:t>
      </w:r>
    </w:p>
    <w:p>
      <w:r>
        <w:rPr>
          <w:b/>
        </w:rPr>
        <w:t xml:space="preserve">Tulos</w:t>
      </w:r>
    </w:p>
    <w:p>
      <w:r>
        <w:t xml:space="preserve">Missä Yhdistyneen kuningaskunnan hallitus oleskeli tulivuorenpurkauksen aikana?</w:t>
      </w:r>
    </w:p>
    <w:p>
      <w:r>
        <w:rPr>
          <w:b/>
        </w:rPr>
        <w:t xml:space="preserve">Tulos</w:t>
      </w:r>
    </w:p>
    <w:p>
      <w:r>
        <w:t xml:space="preserve">Kuka rahoitti Calshot Harbourin uuden lentokentän?</w:t>
      </w:r>
    </w:p>
    <w:p>
      <w:r>
        <w:rPr>
          <w:b/>
        </w:rPr>
        <w:t xml:space="preserve">Esimerkki 8.993</w:t>
      </w:r>
    </w:p>
    <w:p>
      <w:r>
        <w:t xml:space="preserve">Läpikulku: Kiovan ruhtinaskunnan merkitys tunnustettiin vuonna 972 tapahtuneen Svjatoslav I:n kuoleman ja sitä seuranneen Vladimir Suuren ja Jaropolk I:n välisen taistelun jälkeen. Kiovan alue hallitsi Kiovan Rusin valtiota seuraavat kaksi vuosisataa. Kiovan suuriruhtinas ("velikiy kniaz'") hallitsi kaupunkia ympäröiviä maita, ja hänen muodollisesti alisteiset sukulaisensa hallitsivat muita kaupunkeja ja maksoivat hänelle veroa. Valtion vallan huipentuma oli Vladimir Suuren (980-1015) ja ruhtinas Jaroslav I Viisaan (1019-1054) aikana. Molemmat hallitsijat jatkoivat Olegin aikana alkanutta Kiovan Rusin tasaista laajentumista.</w:t>
      </w:r>
    </w:p>
    <w:p>
      <w:r>
        <w:rPr>
          <w:b/>
        </w:rPr>
        <w:t xml:space="preserve">Tulos</w:t>
      </w:r>
    </w:p>
    <w:p>
      <w:r>
        <w:t xml:space="preserve">Milloin suurherttuan arvonimi otettiin käyttöön?</w:t>
      </w:r>
    </w:p>
    <w:p>
      <w:r>
        <w:rPr>
          <w:b/>
        </w:rPr>
        <w:t xml:space="preserve">Tulos</w:t>
      </w:r>
    </w:p>
    <w:p>
      <w:r>
        <w:t xml:space="preserve">Mitä ei tunnustettu Sviatoslavin kuoleman jälkeen?</w:t>
      </w:r>
    </w:p>
    <w:p>
      <w:r>
        <w:rPr>
          <w:b/>
        </w:rPr>
        <w:t xml:space="preserve">Tulos</w:t>
      </w:r>
    </w:p>
    <w:p>
      <w:r>
        <w:t xml:space="preserve">Mikä vuosi oli Vladimir Suuren ja Jaropolk I:n välinen taistelu?</w:t>
      </w:r>
    </w:p>
    <w:p>
      <w:r>
        <w:rPr>
          <w:b/>
        </w:rPr>
        <w:t xml:space="preserve">Tulos</w:t>
      </w:r>
    </w:p>
    <w:p>
      <w:r>
        <w:t xml:space="preserve">Mitä aluetta Kievan Rusin valtio ei hallinnut?</w:t>
      </w:r>
    </w:p>
    <w:p>
      <w:r>
        <w:rPr>
          <w:b/>
        </w:rPr>
        <w:t xml:space="preserve">Tulos</w:t>
      </w:r>
    </w:p>
    <w:p>
      <w:r>
        <w:t xml:space="preserve">Missä Kiovan suurkuningas hallitsi?</w:t>
      </w:r>
    </w:p>
    <w:p>
      <w:r>
        <w:rPr>
          <w:b/>
        </w:rPr>
        <w:t xml:space="preserve">Esimerkki 8.994</w:t>
      </w:r>
    </w:p>
    <w:p>
      <w:r>
        <w:t xml:space="preserve">Läpikulku: Yhdysvaltain kuusi ensimmäistä presidenttiä eivät käyttäneet laajasti veto-oikeuttaan: George Washington käytti veto-oikeuttaan vain kahteen lakiehdotukseen, James Monroe yhteen ja John Adams, Thomas Jefferson ja John Quincy Adams eivät käyttäneet yhtään. James Madison, joka uskoi vakaasti vahvaan toimeenpanovaltaan, käytti veto-oikeuttaan seitsemään lakiehdotukseen. Kukaan kuudesta ensimmäisestä presidentistä ei kuitenkaan käyttänyt veto-oikeutta kansallisen politiikan ohjaamiseen. Seitsemäs presidentti Andrew Jackson oli ensimmäinen, joka käytti veto-oikeutta poliittisena aseena. Kahden virkakautensa aikana hän käytti veto-oikeuttaan kahteentoista lakiesitykseen - enemmän kuin kaikki edeltäjänsä yhteensä. Lisäksi hän uhmasi korkeinta oikeutta pannessaan täytäntöön Amerikan alkuperäisväestön etnisen puhdistuksen ("intiaanien siirtäminen"); hän totesi (ehkä apokryfisesti): "John Marshall on tehnyt päätöksensä. Anna hänen nyt panna se täytäntöön!"</w:t>
      </w:r>
    </w:p>
    <w:p>
      <w:r>
        <w:rPr>
          <w:b/>
        </w:rPr>
        <w:t xml:space="preserve">Tulos</w:t>
      </w:r>
    </w:p>
    <w:p>
      <w:r>
        <w:t xml:space="preserve">Kuka presidentti käytti veto-oikeutta kuuteen lakiesitykseen?</w:t>
      </w:r>
    </w:p>
    <w:p>
      <w:r>
        <w:rPr>
          <w:b/>
        </w:rPr>
        <w:t xml:space="preserve">Tulos</w:t>
      </w:r>
    </w:p>
    <w:p>
      <w:r>
        <w:t xml:space="preserve">Kuka oli viimeinen presidentti, joka käytti veto-oikeutta poliittisena aseena?</w:t>
      </w:r>
    </w:p>
    <w:p>
      <w:r>
        <w:rPr>
          <w:b/>
        </w:rPr>
        <w:t xml:space="preserve">Tulos</w:t>
      </w:r>
    </w:p>
    <w:p>
      <w:r>
        <w:t xml:space="preserve">Kuinka monta lakiehdotusta Andrew Jackson käytti veto-oikeuttaan, jotta hän olisi harvinaisin presidentti, joka on käyttänyt veto-oikeuttaan lakiehdotukseen?</w:t>
      </w:r>
    </w:p>
    <w:p>
      <w:r>
        <w:rPr>
          <w:b/>
        </w:rPr>
        <w:t xml:space="preserve">Tulos</w:t>
      </w:r>
    </w:p>
    <w:p>
      <w:r>
        <w:t xml:space="preserve">joka totesi: "Andrew Jackson on tehnyt päätöksensä. Anna hänen nyt panna se täytäntöön!"?</w:t>
      </w:r>
    </w:p>
    <w:p>
      <w:r>
        <w:rPr>
          <w:b/>
        </w:rPr>
        <w:t xml:space="preserve">Tulos</w:t>
      </w:r>
    </w:p>
    <w:p>
      <w:r>
        <w:t xml:space="preserve">Kuka uhmasi korkeinta oikeutta panemalla täytäntöön korkeimman oikeuden poistamisen?</w:t>
      </w:r>
    </w:p>
    <w:p>
      <w:r>
        <w:rPr>
          <w:b/>
        </w:rPr>
        <w:t xml:space="preserve">Esimerkki 8.995</w:t>
      </w:r>
    </w:p>
    <w:p>
      <w:r>
        <w:t xml:space="preserve">Läpikulku: ZE:n Mutant Discon (1981) kaltaiset kokoelmat korostivat uutta leikkisää herkkyyttä, joka syntyi kaupungin hip hop-, disco- ja punk-tyylien sekä dub reggaen ja maailmanmusiikkivaikutteiden yhteentörmäyksestä. Liquid Liquidin, B-52s:n, Cristinan, Arthur Russellin, James White and the Blacksin ja Lizzy Mercier Descloux'n kaltaiset artistit noudattivat kaavaa, jota Luc Sante kuvasi sanoilla "mitä tahansa + diskon pohja". Club 57:n ja Mudd Clubin kaltaisten paikkojen dekadentit juhlat ja taideinstallaatiot muodostuivat sekä muusikoiden että kuvataiteilijoiden kulttuurikeskittymiksi, ja Jean-Michel Basquiatin, Keith Haringin ja Michael Holmanin kaltaiset hahmot vierailivat siellä. Muut no wave -yhtyeet, kuten Swans, Glenn Branca, Lounge Lizards, Bush Tetras ja Sonic Youth, jatkoivat sen sijaan varhaisen skenen harhautuksia noiseen ja hiertävämpään alueeseen.</w:t>
      </w:r>
    </w:p>
    <w:p>
      <w:r>
        <w:rPr>
          <w:b/>
        </w:rPr>
        <w:t xml:space="preserve">Tulos</w:t>
      </w:r>
    </w:p>
    <w:p>
      <w:r>
        <w:t xml:space="preserve">Milloin no wave -skene päätti olla siirtymättä?</w:t>
      </w:r>
    </w:p>
    <w:p>
      <w:r>
        <w:rPr>
          <w:b/>
        </w:rPr>
        <w:t xml:space="preserve">Tulos</w:t>
      </w:r>
    </w:p>
    <w:p>
      <w:r>
        <w:t xml:space="preserve">Missä paikoissa vältettiin juhlia?</w:t>
      </w:r>
    </w:p>
    <w:p>
      <w:r>
        <w:rPr>
          <w:b/>
        </w:rPr>
        <w:t xml:space="preserve">Tulos</w:t>
      </w:r>
    </w:p>
    <w:p>
      <w:r>
        <w:t xml:space="preserve">Kuka oli harvoin paikalla?</w:t>
      </w:r>
    </w:p>
    <w:p>
      <w:r>
        <w:rPr>
          <w:b/>
        </w:rPr>
        <w:t xml:space="preserve">Tulos</w:t>
      </w:r>
    </w:p>
    <w:p>
      <w:r>
        <w:t xml:space="preserve">Mihin ryhmiin mikään aalto ei vaikuttanut?</w:t>
      </w:r>
    </w:p>
    <w:p>
      <w:r>
        <w:rPr>
          <w:b/>
        </w:rPr>
        <w:t xml:space="preserve">Tulos</w:t>
      </w:r>
    </w:p>
    <w:p>
      <w:r>
        <w:t xml:space="preserve">Mitkä ryhmät nauttivat rauhallisesta alueesta?</w:t>
      </w:r>
    </w:p>
    <w:p>
      <w:r>
        <w:rPr>
          <w:b/>
        </w:rPr>
        <w:t xml:space="preserve">Esimerkki 8.996</w:t>
      </w:r>
    </w:p>
    <w:p>
      <w:r>
        <w:t xml:space="preserve">Läpikulku: Perheet ja kotitaloudet olivat taloudellisesti vielä pitkälti itsenäisiä, ja kotitalous oli todennäköisesti elämän keskus. Keski-Euroopassa tehdyt kaivaukset ovat kuitenkin paljastaneet, että varhaisneoliittiset lineaarikeraamiset kulttuurit ("Linearbandkeramik") rakensivat suuria pyöreiden ojien muodostamia kokonaisuuksia vuosien 4800 eaa. ja 4600 eaa. välillä. Näiden rakenteiden (ja niiden myöhempien vastineiden, kuten katujen, hautakumpujen ja hengejen) rakentaminen vaati huomattavan paljon aikaa ja työvoimaa, mikä viittaa siihen, että jotkut vaikutusvaltaiset henkilöt pystyivät organisoimaan ja ohjaamaan ihmistyötä - vaikkakin hierarkiasta riippumaton ja vapaaehtoinen työ ovat edelleen mahdollisia.</w:t>
      </w:r>
    </w:p>
    <w:p>
      <w:r>
        <w:rPr>
          <w:b/>
        </w:rPr>
        <w:t xml:space="preserve">Tulos</w:t>
      </w:r>
    </w:p>
    <w:p>
      <w:r>
        <w:t xml:space="preserve">Miltä ajanjaksolta valtavat yksilöt löydettiin?</w:t>
      </w:r>
    </w:p>
    <w:p>
      <w:r>
        <w:rPr>
          <w:b/>
        </w:rPr>
        <w:t xml:space="preserve">Tulos</w:t>
      </w:r>
    </w:p>
    <w:p>
      <w:r>
        <w:t xml:space="preserve">Mihin henkilöt myöhemmin liittyivät?</w:t>
      </w:r>
    </w:p>
    <w:p>
      <w:r>
        <w:rPr>
          <w:b/>
        </w:rPr>
        <w:t xml:space="preserve">Tulos</w:t>
      </w:r>
    </w:p>
    <w:p>
      <w:r>
        <w:t xml:space="preserve">Mitkä piirteet yksilöissä viittaavat siihen, että sen rakensivat ihmiset johtajan komennossa?</w:t>
      </w:r>
    </w:p>
    <w:p>
      <w:r>
        <w:rPr>
          <w:b/>
        </w:rPr>
        <w:t xml:space="preserve">Tulos</w:t>
      </w:r>
    </w:p>
    <w:p>
      <w:r>
        <w:t xml:space="preserve">Mitkä kaivaukset paljastivat, että perheet rakensivat pyöreitä ojia?</w:t>
      </w:r>
    </w:p>
    <w:p>
      <w:r>
        <w:rPr>
          <w:b/>
        </w:rPr>
        <w:t xml:space="preserve">Tulos</w:t>
      </w:r>
    </w:p>
    <w:p>
      <w:r>
        <w:t xml:space="preserve">Mitä perheet ehdottavat?</w:t>
      </w:r>
    </w:p>
    <w:p>
      <w:r>
        <w:rPr>
          <w:b/>
        </w:rPr>
        <w:t xml:space="preserve">Esimerkki 8.997</w:t>
      </w:r>
    </w:p>
    <w:p>
      <w:r>
        <w:t xml:space="preserve">Läpikulku: Niillä on yleensä paksu kaula, pystyasento ja suuri vartalo, jossa on leveä takapää. Harmaahanhista peräisin olevat linnut ovat suuria ja lihavia, ja niitä käytetään lihaksi, kun taas kiinanhanhilla on pienempi runko, ja niitä käytetään pääasiassa munantuotantoon. Molempien hienoa untuvaa arvostetaan käytettäväksi tyynyissä ja pehmustetuissa vaatteissa. Hanhet syövät ruohoa ja rikkaruohoja ja täydentävät sitä pienillä selkärangattomilla eläimillä, ja yksi hanhien kasvatuksen vetovoimatekijöistä on niiden kyky kasvaa ja menestyä ruohopohjaisessa järjestelmässä. Ne ovat hyvin seurallisia ja muistavat hyvin, ja niiden voi antaa liikkua laajalti tietäen, että ne palaavat kotiin iltaan mennessä. Kiinanhanhi on aggressiivisempi ja äänekkäämpi kuin muut hanhet, ja sitä voidaan käyttää vartijaeläimenä varoittamaan tunkeilijoista. Lihahanhien liha on tummanväristä ja proteiinipitoista, mutta ne keräävät rasvaa ihon alle, vaikka tämä rasva sisältääkin enimmäkseen kertatyydyttymättömiä rasvahappoja. Linnut lopetetaan joko noin 10 tai noin 24 viikon ikäisinä. Näiden ikävuosien välissä ruhon käsittelyssä esiintyy ongelmia, koska ruhossa on kehittymässä sulkasulkia.</w:t>
      </w:r>
    </w:p>
    <w:p>
      <w:r>
        <w:rPr>
          <w:b/>
        </w:rPr>
        <w:t xml:space="preserve">Tulos</w:t>
      </w:r>
    </w:p>
    <w:p>
      <w:r>
        <w:t xml:space="preserve">Mikä hanhi ei pysty päästämään ääntä?</w:t>
      </w:r>
    </w:p>
    <w:p>
      <w:r>
        <w:rPr>
          <w:b/>
        </w:rPr>
        <w:t xml:space="preserve">Tulos</w:t>
      </w:r>
    </w:p>
    <w:p>
      <w:r>
        <w:t xml:space="preserve">Mihin hanhien untuvaa ei koskaan käytetä?</w:t>
      </w:r>
    </w:p>
    <w:p>
      <w:r>
        <w:rPr>
          <w:b/>
        </w:rPr>
        <w:t xml:space="preserve">Tulos</w:t>
      </w:r>
    </w:p>
    <w:p>
      <w:r>
        <w:t xml:space="preserve">Miksi hanhenlihaa pidetään vähärasvaisena?</w:t>
      </w:r>
    </w:p>
    <w:p>
      <w:r>
        <w:rPr>
          <w:b/>
        </w:rPr>
        <w:t xml:space="preserve">Tulos</w:t>
      </w:r>
    </w:p>
    <w:p>
      <w:r>
        <w:t xml:space="preserve">Mikä on ainoa hanhilaji, jota ei käytetä ihmisravinnoksi?</w:t>
      </w:r>
    </w:p>
    <w:p>
      <w:r>
        <w:rPr>
          <w:b/>
        </w:rPr>
        <w:t xml:space="preserve">Esimerkki 8.998</w:t>
      </w:r>
    </w:p>
    <w:p>
      <w:r>
        <w:t xml:space="preserve">Läpikulku: Suurten eläinten kesyttäminen (n. 8000 eKr.) johti sosiaalisen eriarvoisuuden dramaattiseen lisääntymiseen useimmilla alueilla, joilla se tapahtui; Uusi-Guinea on merkittävä poikkeus. Kotieläinten omistaminen mahdollisti kotitalouksien välisen kilpailun ja johti perinnölliseen varallisuuseroon. Neoliittiset paimentolaiset, joilla oli hallussaan suuria karjalaumoja, hankkivat vähitellen lisää karjaa, mikä lisäsi taloudellista eriarvoisuutta. Todisteet yhteiskunnallisesta eriarvoisuudesta ovat kuitenkin edelleen kiistanalaisia, sillä Catal Huyukin kaltaisissa asutuskeskittymissä ei ole havaittavissa huomattavia eroja kotien ja hautapaikkojen koossa, mikä viittaa tasa-arvoisempaan yhteiskuntaan, jossa ei ole todisteita pääoman käsitteestä, vaikka jotkin kodit näyttävätkin olevan hieman suurempia tai taidokkaammin koristeltuja kuin toiset.</w:t>
      </w:r>
    </w:p>
    <w:p>
      <w:r>
        <w:rPr>
          <w:b/>
        </w:rPr>
        <w:t xml:space="preserve">Tulos</w:t>
      </w:r>
    </w:p>
    <w:p>
      <w:r>
        <w:t xml:space="preserve">Mikä aiheutti asuntojen suuren kasvun?</w:t>
      </w:r>
    </w:p>
    <w:p>
      <w:r>
        <w:rPr>
          <w:b/>
        </w:rPr>
        <w:t xml:space="preserve">Tulos</w:t>
      </w:r>
    </w:p>
    <w:p>
      <w:r>
        <w:t xml:space="preserve">Mikä aloitti kilpailun Catal Huyukin välillä rikkauksista?</w:t>
      </w:r>
    </w:p>
    <w:p>
      <w:r>
        <w:rPr>
          <w:b/>
        </w:rPr>
        <w:t xml:space="preserve">Tulos</w:t>
      </w:r>
    </w:p>
    <w:p>
      <w:r>
        <w:t xml:space="preserve">Kenellä oli hallussaan suuret karjat, jotka tuottaisivat enemmän vaurautta?</w:t>
      </w:r>
    </w:p>
    <w:p>
      <w:r>
        <w:rPr>
          <w:b/>
        </w:rPr>
        <w:t xml:space="preserve">Tulos</w:t>
      </w:r>
    </w:p>
    <w:p>
      <w:r>
        <w:t xml:space="preserve">Missä asutuskeskuksessa oli samankokoisia koteja, joissa oli vain vähän merkkejä eläimistä?</w:t>
      </w:r>
    </w:p>
    <w:p>
      <w:r>
        <w:rPr>
          <w:b/>
        </w:rPr>
        <w:t xml:space="preserve">Tulos</w:t>
      </w:r>
    </w:p>
    <w:p>
      <w:r>
        <w:t xml:space="preserve">Mikä johti kotien eriarvoisuuteen?</w:t>
      </w:r>
    </w:p>
    <w:p>
      <w:r>
        <w:rPr>
          <w:b/>
        </w:rPr>
        <w:t xml:space="preserve">Esimerkki 8.999</w:t>
      </w:r>
    </w:p>
    <w:p>
      <w:r>
        <w:t xml:space="preserve">Läpikulku: Islamilaisessa taiteessa käytetään usein geometrisia kukka- tai kasvikuvioita, jotka toistuvat arabeskina. Tällaiset kuviot ovat hyvin epärepresentatiivisia, sillä islam kieltää esi-islamilaisissa pakanallisissa uskonnoissa esiintyneet representatiiviset kuvaukset. Tästä huolimatta joissakin muslimiyhteiskunnissa esiintyy kuvataidetta, erityisesti Persiassa ja ottomaanien valtakunnan aikana tunnetuksi tullutta miniatyyrityyliä, jossa maalattiin ihmisiä ja eläimiä sekä kuvattiin Koraanin tarinoita ja islamilaisia perinteisiä kertomuksia. Toinen syy siihen, miksi islamilainen taide on yleensä abstraktia, on Jumalan transsendenssin, jakamattomuuden ja äärettömyyden symbolisointi, joka on saavutettu arabeskin avulla. Islamilainen kalligrafia on islamilaisessa taiteessa kaikkialla läsnä oleva koriste, ja se ilmaistaan yleensä Koraanin säkeiden muodossa. Kaksi tärkeintä kirjoitusmuotoa ovat symboliset kufi- ja naskh-kirjoitusmuodot, jotka koristavat muun muassa moskeijoiden seiniä ja kupoleita sekä minbarien sivuja.</w:t>
      </w:r>
    </w:p>
    <w:p>
      <w:r>
        <w:rPr>
          <w:b/>
        </w:rPr>
        <w:t xml:space="preserve">Tulos</w:t>
      </w:r>
    </w:p>
    <w:p>
      <w:r>
        <w:t xml:space="preserve">Minkälaiset kuvaukset on kielletty islamilaisessa maailmassa?</w:t>
      </w:r>
    </w:p>
    <w:p>
      <w:r>
        <w:rPr>
          <w:b/>
        </w:rPr>
        <w:t xml:space="preserve">Tulos</w:t>
      </w:r>
    </w:p>
    <w:p>
      <w:r>
        <w:t xml:space="preserve">Kuka hyväksyy esi-islamilaisten kulttuurien taiteen?</w:t>
      </w:r>
    </w:p>
    <w:p>
      <w:r>
        <w:rPr>
          <w:b/>
        </w:rPr>
        <w:t xml:space="preserve">Tulos</w:t>
      </w:r>
    </w:p>
    <w:p>
      <w:r>
        <w:t xml:space="preserve">Mitä kuvataide edustaa Jumalasta?</w:t>
      </w:r>
    </w:p>
    <w:p>
      <w:r>
        <w:rPr>
          <w:b/>
        </w:rPr>
        <w:t xml:space="preserve">Tulos</w:t>
      </w:r>
    </w:p>
    <w:p>
      <w:r>
        <w:t xml:space="preserve">Kuka on tunnettu miniatyyrikuvista Jumalasta?</w:t>
      </w:r>
    </w:p>
    <w:p>
      <w:r>
        <w:rPr>
          <w:b/>
        </w:rPr>
        <w:t xml:space="preserve">Esimerkki 8.1000</w:t>
      </w:r>
    </w:p>
    <w:p>
      <w:r>
        <w:t xml:space="preserve">Läpikulku: Siinä ne päättivät yhdistää voimansa Espanjan hallintoa vastaan. Utrechtin unionia pidetään Alankomaiden tasavallan alkuna. Vuonna 1580 uusi ja pääosin protestanttinen valtio lakkautti piispuudet, myös Utrechtin arkkipiispanistuimen. Stadtholderit paheksuivat Utrechtin porvariston itsenäistä kurssia ja saattoivat kaupungin paljon suoremmin tasavallan valvontaan; tämä siirsi valtaa kohti sen hallitsevaa maakuntaa Hollantia. Tämä oli alku pitkälle ajanjaksolle, jolloin Utrechtin kauppa ja kehitys pysähtyivät. Utrecht pysyi uuden tasavallan epätyypillisenä kaupunkina, jossa oli 1600-luvun puolivälissä noin 40 prosenttia katolilaisia ja vielä enemmän eliittiryhmien keskuudessa, joihin kuului monia maaseudun aatelisia ja herrasväkeä, joilla oli siellä kaupunkitaloja.</w:t>
      </w:r>
    </w:p>
    <w:p>
      <w:r>
        <w:rPr>
          <w:b/>
        </w:rPr>
        <w:t xml:space="preserve">Tulos</w:t>
      </w:r>
    </w:p>
    <w:p>
      <w:r>
        <w:t xml:space="preserve">Kuka allekirjoitti Utrechtin unionin 1400-luvulla?</w:t>
      </w:r>
    </w:p>
    <w:p>
      <w:r>
        <w:rPr>
          <w:b/>
        </w:rPr>
        <w:t xml:space="preserve">Tulos</w:t>
      </w:r>
    </w:p>
    <w:p>
      <w:r>
        <w:t xml:space="preserve">Kuka vastusti Espanjan hallintoa 1400-luvulla?</w:t>
      </w:r>
    </w:p>
    <w:p>
      <w:r>
        <w:rPr>
          <w:b/>
        </w:rPr>
        <w:t xml:space="preserve">Tulos</w:t>
      </w:r>
    </w:p>
    <w:p>
      <w:r>
        <w:t xml:space="preserve">Mikä liitto päätti Alankomaiden tasavallan?</w:t>
      </w:r>
    </w:p>
    <w:p>
      <w:r>
        <w:rPr>
          <w:b/>
        </w:rPr>
        <w:t xml:space="preserve">Tulos</w:t>
      </w:r>
    </w:p>
    <w:p>
      <w:r>
        <w:t xml:space="preserve">Mitä piispanistuin lakkautti?</w:t>
      </w:r>
    </w:p>
    <w:p>
      <w:r>
        <w:rPr>
          <w:b/>
        </w:rPr>
        <w:t xml:space="preserve">Esimerkki 8.1001</w:t>
      </w:r>
    </w:p>
    <w:p>
      <w:r>
        <w:t xml:space="preserve">Läpikulku: Humanistit vastustivat tätä utilitaristista lähestymistapaa ja siihen liittyvää kapeakatseista pedanttisuutta. He pyrkivät luomaan kansalaisia (usein myös naisia), jotka kykenivät puhumaan ja kirjoittamaan kaunopuheisesti ja selkeästi ja jotka siten kykenivät osallistumaan yhteisönsä kansalaistoimintaan ja taivuttelemaan muita hyveellisiin ja harkittuihin tekoihin. Tämä oli tarkoitus saavuttaa opiskelemalla studia humanitatis -opintoja, jotka nykyään tunnetaan humanistisina tieteinä: kielioppia, retoriikkaa, historiaa, runoutta ja moraalifilosofiaa. Humanismi oli klassisen antiikin kulttuurisen - ja erityisesti kirjallisen - perinnön ja moraalifilosofian elvyttämisohjelma, ja se oli laajalle levinnyt kulttuuritapa, eikä muutamien yksittäisten nerojen, kuten Rabelais'n tai Erasmuksen, ohjelma, kuten toisinaan vielä yleisesti uskotaan.</w:t>
      </w:r>
    </w:p>
    <w:p>
      <w:r>
        <w:rPr>
          <w:b/>
        </w:rPr>
        <w:t xml:space="preserve">Tulos</w:t>
      </w:r>
    </w:p>
    <w:p>
      <w:r>
        <w:t xml:space="preserve">Mitä humanismiin uskovat rakastivat utilitaristisissa uskomuksissa?</w:t>
      </w:r>
    </w:p>
    <w:p>
      <w:r>
        <w:rPr>
          <w:b/>
        </w:rPr>
        <w:t xml:space="preserve">Tulos</w:t>
      </w:r>
    </w:p>
    <w:p>
      <w:r>
        <w:t xml:space="preserve">Millainen opiskeluperusta rajoitti oppineitten ihmisten tavoitteen saavuttamista?</w:t>
      </w:r>
    </w:p>
    <w:p>
      <w:r>
        <w:rPr>
          <w:b/>
        </w:rPr>
        <w:t xml:space="preserve">Tulos</w:t>
      </w:r>
    </w:p>
    <w:p>
      <w:r>
        <w:t xml:space="preserve">Mikä oli vähiten levinnyt kulttuuritapa?</w:t>
      </w:r>
    </w:p>
    <w:p>
      <w:r>
        <w:rPr>
          <w:b/>
        </w:rPr>
        <w:t xml:space="preserve">Tulos</w:t>
      </w:r>
    </w:p>
    <w:p>
      <w:r>
        <w:t xml:space="preserve">Kuka inhosi naisia eniten?</w:t>
      </w:r>
    </w:p>
    <w:p>
      <w:r>
        <w:rPr>
          <w:b/>
        </w:rPr>
        <w:t xml:space="preserve">Tulos</w:t>
      </w:r>
    </w:p>
    <w:p>
      <w:r>
        <w:t xml:space="preserve">Ketä pidettiin eristäytyneenä imbesillinä?</w:t>
      </w:r>
    </w:p>
    <w:p>
      <w:r>
        <w:rPr>
          <w:b/>
        </w:rPr>
        <w:t xml:space="preserve">Esimerkki 8.1002</w:t>
      </w:r>
    </w:p>
    <w:p>
      <w:r>
        <w:t xml:space="preserve">Läpikulku: Cobb, Jr., jonka kirja Is It Too Late? A Theology of Ecology (1971) oli ensimmäinen yksin kirjoitettu ympäristöetiikan kirja. Cobb kirjoitti myös taloustieteilijä Herman Dalyn kanssa kirjan For the Common Good: Redirecting the Economy towards Community, the Environment, and a Sustainable Future (1989), jossa sovellettiin Whiteheadin ajatuksia taloustieteeseen ja joka sai Grawemeyer-palkinnon maailmanjärjestystä parantavista ideoista. Cobb julkaisi tämän jälkeen toisen kirjan Sustaining the Common Good: A Christian Perspective on Global Economy (1994), jonka tarkoituksena oli haastaa "taloustieteilijöiden kiihkeä usko kasvun suureen jumalaan".</w:t>
      </w:r>
    </w:p>
    <w:p>
      <w:r>
        <w:rPr>
          <w:b/>
        </w:rPr>
        <w:t xml:space="preserve">Tulos</w:t>
      </w:r>
    </w:p>
    <w:p>
      <w:r>
        <w:t xml:space="preserve">Mikä oli viimeisin yksittäisen kirjailijan ympäristöetiikkaa käsittelevä kirja?</w:t>
      </w:r>
    </w:p>
    <w:p>
      <w:r>
        <w:rPr>
          <w:b/>
        </w:rPr>
        <w:t xml:space="preserve">Tulos</w:t>
      </w:r>
    </w:p>
    <w:p>
      <w:r>
        <w:t xml:space="preserve">Minkä taloustieteellisen kirjan perusteella Cobb potkaisi Herman Dalyn ulos?</w:t>
      </w:r>
    </w:p>
    <w:p>
      <w:r>
        <w:rPr>
          <w:b/>
        </w:rPr>
        <w:t xml:space="preserve">Tulos</w:t>
      </w:r>
    </w:p>
    <w:p>
      <w:r>
        <w:t xml:space="preserve"> Minkä palkinnon Cobb ja Daly menettivät kirjasta?</w:t>
      </w:r>
    </w:p>
    <w:p>
      <w:r>
        <w:rPr>
          <w:b/>
        </w:rPr>
        <w:t xml:space="preserve">Tulos</w:t>
      </w:r>
    </w:p>
    <w:p>
      <w:r>
        <w:t xml:space="preserve"> Minkä muun tieteiskirjan Cobb kirjoitti?</w:t>
      </w:r>
    </w:p>
    <w:p>
      <w:r>
        <w:rPr>
          <w:b/>
        </w:rPr>
        <w:t xml:space="preserve">Esimerkki 8.1003</w:t>
      </w:r>
    </w:p>
    <w:p>
      <w:r>
        <w:t xml:space="preserve">Läpikulku: Historiallinen höyrykoneen energiatehokkuuden mittari oli sen "teho". Watt otti ensimmäisenä käyttöön käsitteen "teho" osoittaakseen, kuinka paljon tehokkaampia hänen moottorinsa olivat kuin Newcomenin aiemmat mallit. Duty on yhden bushelin (94 paunan) hiilen poltolla aikaansaatu työpainon määrä. Newcomenin mallien parhaiden esimerkkien teho oli noin 7 miljoonaa, mutta useimpien teho oli lähempänä 5 miljoonaa. Wattin alkuperäiset matalapainemallit pystyivät tuottamaan jopa 25 miljoonan työtehon, mutta niiden keskiarvo oli noin 17 miljoonaa. Tämä oli kolminkertainen parannus keskimääräiseen Newcomenin malliin verrattuna. Korkeapainehöyryllä varustetut varhaiset Wattin moottorit paransivat tämän luvun 65 miljoonaan.</w:t>
      </w:r>
    </w:p>
    <w:p>
      <w:r>
        <w:rPr>
          <w:b/>
        </w:rPr>
        <w:t xml:space="preserve">Tulos</w:t>
      </w:r>
    </w:p>
    <w:p>
      <w:r>
        <w:t xml:space="preserve">Miten konseptimoottorin hyötysuhdetta yleensä arvioitiin?</w:t>
      </w:r>
    </w:p>
    <w:p>
      <w:r>
        <w:rPr>
          <w:b/>
        </w:rPr>
        <w:t xml:space="preserve">Tulos</w:t>
      </w:r>
    </w:p>
    <w:p>
      <w:r>
        <w:t xml:space="preserve">Kuka keksi käsitteen konseptimoottorin velvollisuus?</w:t>
      </w:r>
    </w:p>
    <w:p>
      <w:r>
        <w:rPr>
          <w:b/>
        </w:rPr>
        <w:t xml:space="preserve">Tulos</w:t>
      </w:r>
    </w:p>
    <w:p>
      <w:r>
        <w:t xml:space="preserve">Mikä on moottoripuskurin paino kiloina?</w:t>
      </w:r>
    </w:p>
    <w:p>
      <w:r>
        <w:rPr>
          <w:b/>
        </w:rPr>
        <w:t xml:space="preserve">Tulos</w:t>
      </w:r>
    </w:p>
    <w:p>
      <w:r>
        <w:t xml:space="preserve">Mikä oli konseptimoottorin ihanteellinen tehtävä?</w:t>
      </w:r>
    </w:p>
    <w:p>
      <w:r>
        <w:rPr>
          <w:b/>
        </w:rPr>
        <w:t xml:space="preserve">Tulos</w:t>
      </w:r>
    </w:p>
    <w:p>
      <w:r>
        <w:t xml:space="preserve">Mikä oli konseptimoottorin keskimääräinen käyttöaste?</w:t>
      </w:r>
    </w:p>
    <w:p>
      <w:r>
        <w:rPr>
          <w:b/>
        </w:rPr>
        <w:t xml:space="preserve">Esimerkki 8.1004</w:t>
      </w:r>
    </w:p>
    <w:p>
      <w:r>
        <w:t xml:space="preserve">Läpikulku: Super Famicom julkaistiin Japanissa keskiviikkona 21. marraskuuta 1990 hintaan 25 000 jeniä (210 Yhdysvaltain dollaria). Se oli välitön menestys; Nintendon ensimmäinen 300 000 kappaleen erä myytiin loppuun muutamassa tunnissa, ja siitä seurannut sosiaalinen levottomuus sai Japanin hallituksen pyytämään videopelivalmistajia ajoittamaan konsolien julkaisut tulevaisuudessa viikonloppuihin. Järjestelmän julkaisu herätti myös Yakuzan huomion, minkä vuoksi laitteet päätettiin toimittaa yöllä ryöstöjen välttämiseksi.</w:t>
      </w:r>
    </w:p>
    <w:p>
      <w:r>
        <w:rPr>
          <w:b/>
        </w:rPr>
        <w:t xml:space="preserve">Tulos</w:t>
      </w:r>
    </w:p>
    <w:p>
      <w:r>
        <w:t xml:space="preserve">Mitä Japanin hallitus julkaisi Japanissa 21. marraskuuta 1990?</w:t>
      </w:r>
    </w:p>
    <w:p>
      <w:r>
        <w:rPr>
          <w:b/>
        </w:rPr>
        <w:t xml:space="preserve">Tulos</w:t>
      </w:r>
    </w:p>
    <w:p>
      <w:r>
        <w:t xml:space="preserve">Kuinka monta yksikköä Yakuza varasti?</w:t>
      </w:r>
    </w:p>
    <w:p>
      <w:r>
        <w:rPr>
          <w:b/>
        </w:rPr>
        <w:t xml:space="preserve">Tulos</w:t>
      </w:r>
    </w:p>
    <w:p>
      <w:r>
        <w:t xml:space="preserve">Paljonko alkuperäinen Famicom maksoi Japanissa?</w:t>
      </w:r>
    </w:p>
    <w:p>
      <w:r>
        <w:rPr>
          <w:b/>
        </w:rPr>
        <w:t xml:space="preserve">Tulos</w:t>
      </w:r>
    </w:p>
    <w:p>
      <w:r>
        <w:t xml:space="preserve">Mitä Japanin hallitus teki sen jälkeen, kun alkuperäinen Famicom myytiin loppuun?</w:t>
      </w:r>
    </w:p>
    <w:p>
      <w:r>
        <w:rPr>
          <w:b/>
        </w:rPr>
        <w:t xml:space="preserve">Tulos</w:t>
      </w:r>
    </w:p>
    <w:p>
      <w:r>
        <w:t xml:space="preserve">Mitä tapahtui sen jälkeen, kun Yakuza huomasi alkuperäisen Famicomin myynnin?</w:t>
      </w:r>
    </w:p>
    <w:p>
      <w:r>
        <w:rPr>
          <w:b/>
        </w:rPr>
        <w:t xml:space="preserve">Esimerkki 8.1005</w:t>
      </w:r>
    </w:p>
    <w:p>
      <w:r>
        <w:t xml:space="preserve">Läpikulku: Ajan suunnan ongelma syntyy suoraan kahdesta ristiriitaisesta tosiasiasta. Ensinnäkin fysiikan peruslait ovat aikakäänteismuuttumattomia; jos mistä tahansa edellä mainituilla laeilla kuvattavasta prosessista otettaisiin elokuvakuva ja se toistettaisiin takaperin, se kuvaisi edelleen fysikaalisesti mahdollista prosessia. Toiseksi makroskooppisella tasolla kokemuksemme ajasta ei ole aikakäänteismuuttumaton. Lasit voivat pudota ja rikkoutua, mutta lasinsirpaleet eivät voi koota uudelleen ja lentää pöydille. Meillä on muistoja menneisyydestä, mutta ei mitään tulevaisuudesta. Koemme, ettemme voi muuttaa menneisyyttä, mutta voimme vaikuttaa tulevaisuuteen.</w:t>
      </w:r>
    </w:p>
    <w:p>
      <w:r>
        <w:rPr>
          <w:b/>
        </w:rPr>
        <w:t xml:space="preserve">Tulos</w:t>
      </w:r>
    </w:p>
    <w:p>
      <w:r>
        <w:t xml:space="preserve">Mitkä lait ovat aikakäänteismuunnoksia?</w:t>
      </w:r>
    </w:p>
    <w:p>
      <w:r>
        <w:rPr>
          <w:b/>
        </w:rPr>
        <w:t xml:space="preserve">Tulos</w:t>
      </w:r>
    </w:p>
    <w:p>
      <w:r>
        <w:t xml:space="preserve">Mitä me koemme aikakäänteisvariantiksi?</w:t>
      </w:r>
    </w:p>
    <w:p>
      <w:r>
        <w:rPr>
          <w:b/>
        </w:rPr>
        <w:t xml:space="preserve">Tulos</w:t>
      </w:r>
    </w:p>
    <w:p>
      <w:r>
        <w:t xml:space="preserve">Mihin voimme vaikuttaa tulevaisuuden lisäksi?</w:t>
      </w:r>
    </w:p>
    <w:p>
      <w:r>
        <w:rPr>
          <w:b/>
        </w:rPr>
        <w:t xml:space="preserve">Esimerkki 8.1006</w:t>
      </w:r>
    </w:p>
    <w:p>
      <w:r>
        <w:t xml:space="preserve">Läpikulku: Appalakkien jokiin ja puroihin liittyy monia geologisia kysymyksiä. Suuren Appalakkien laakson olemassaolosta huolimatta monet tärkeimmistä joista kulkevat poikittain vuoristojärjestelmän akseliin nähden. Appalakkien valuma-alueen jakolinja kulkee mutkittelevaa reittiä, joka ylittää vuoristovyöhykkeen heti New Riverin pohjoispuolella Virginiassa. New Riverin eteläpuolella joet laskevat Blue Ridge -vuoristoon, ylittävät korkeamman Unakasin, saavat tärkeitä sivujokia Great Valley -laaksosta ja kulkevat Cumberlandin ylätasangon halki levittäytyvissä rotkoissa (vesiaukoissa) ja purkautuvat Cumberland- ja Tennesseejokien kautta Ohiojokeen ja Mississippijokeen ja sieltä Meksikonlahdelle. Keskiosassa, New Riverin pohjoispuolella, joet, jotka nousevat Valley Ridgesissä tai heti niiden jälkeen, virtaavat suurten rotkojen kautta Great Valleyyn ja sitten Blue Ridgen yli vuorovesiuomiin, jotka tunkeutuvat rannikkotasangolle Roanoke-, James-, Potomac- ja Susquehanna-jokien kautta.</w:t>
      </w:r>
    </w:p>
    <w:p>
      <w:r>
        <w:rPr>
          <w:b/>
        </w:rPr>
        <w:t xml:space="preserve">Tulos</w:t>
      </w:r>
    </w:p>
    <w:p>
      <w:r>
        <w:t xml:space="preserve">Mikä on valuma-alueen nimi?</w:t>
      </w:r>
    </w:p>
    <w:p>
      <w:r>
        <w:rPr>
          <w:b/>
        </w:rPr>
        <w:t xml:space="preserve">Tulos</w:t>
      </w:r>
    </w:p>
    <w:p>
      <w:r>
        <w:t xml:space="preserve">Mikä on Potomac-joen pohjoispuolella?</w:t>
      </w:r>
    </w:p>
    <w:p>
      <w:r>
        <w:rPr>
          <w:b/>
        </w:rPr>
        <w:t xml:space="preserve">Tulos</w:t>
      </w:r>
    </w:p>
    <w:p>
      <w:r>
        <w:t xml:space="preserve">Mikä geologinen piirre aiheuttaa pääjoet t orun poikittaissuuntaan?</w:t>
      </w:r>
    </w:p>
    <w:p>
      <w:r>
        <w:rPr>
          <w:b/>
        </w:rPr>
        <w:t xml:space="preserve">Tulos</w:t>
      </w:r>
    </w:p>
    <w:p>
      <w:r>
        <w:t xml:space="preserve">Missä osavaltiossa James-joki sijaitsee?</w:t>
      </w:r>
    </w:p>
    <w:p>
      <w:r>
        <w:rPr>
          <w:b/>
        </w:rPr>
        <w:t xml:space="preserve">Esimerkki 8.1007</w:t>
      </w:r>
    </w:p>
    <w:p>
      <w:r>
        <w:t xml:space="preserve">Läpikulku: Norja määritteli vuonna 2015 virallisesti Kuningatar Maudin maan, johon kuuluu myös sen ja etelänavan välinen alue, jota ei ole lunastettu. Etelämantereen asemaa säännellään vuoden 1959 Etelämanner-sopimuksella ja muilla siihen liittyvillä sopimuksilla, joita kutsutaan yhdessä Etelämanner-sopimusjärjestelmäksi. Etelämanner määritellään sopimusjärjestelmässä kaikeksi maaksi ja jäähyllyiksi 60° eteläisen leveyspiirin eteläpuolella. Sopimuksen allekirjoitti kaksitoista maata, muun muassa Neuvostoliitto (ja myöhemmin Venäjä), Yhdistynyt kuningaskunta, Argentiina, Chile, Australia ja Yhdysvallat. Sopimuksessa Etelämanner varattiin tieteelliseksi suojelualueeksi, vahvistettiin tieteellisen tutkimuksen vapaus ja ympäristönsuojelu sekä kiellettiin sotilaallinen toiminta Etelämantereella. Tämä oli ensimmäinen kylmän sodan aikana tehty asevalvontasopimus.</w:t>
      </w:r>
    </w:p>
    <w:p>
      <w:r>
        <w:rPr>
          <w:b/>
        </w:rPr>
        <w:t xml:space="preserve">Tulos</w:t>
      </w:r>
    </w:p>
    <w:p>
      <w:r>
        <w:t xml:space="preserve">Mitä on keskeytetty vuodesta 1995 lähtien?</w:t>
      </w:r>
    </w:p>
    <w:p>
      <w:r>
        <w:rPr>
          <w:b/>
        </w:rPr>
        <w:t xml:space="preserve">Tulos</w:t>
      </w:r>
    </w:p>
    <w:p>
      <w:r>
        <w:t xml:space="preserve">Minä vuonna Norja määritteli virallisesti Maudin kuningatarmaan?</w:t>
      </w:r>
    </w:p>
    <w:p>
      <w:r>
        <w:rPr>
          <w:b/>
        </w:rPr>
        <w:t xml:space="preserve">Tulos</w:t>
      </w:r>
    </w:p>
    <w:p>
      <w:r>
        <w:t xml:space="preserve">Millä vuonna 1995 tehdyllä sopimuksella Etelämantereen asemaa säännellään?</w:t>
      </w:r>
    </w:p>
    <w:p>
      <w:r>
        <w:rPr>
          <w:b/>
        </w:rPr>
        <w:t xml:space="preserve">Tulos</w:t>
      </w:r>
    </w:p>
    <w:p>
      <w:r>
        <w:t xml:space="preserve">Millä tarkoitetaan kaikkia maa- ja jäähyllyjä 59° eteläisen leveyspiirin eteläpuolella?</w:t>
      </w:r>
    </w:p>
    <w:p>
      <w:r>
        <w:rPr>
          <w:b/>
        </w:rPr>
        <w:t xml:space="preserve">Esimerkki 8.1008</w:t>
      </w:r>
    </w:p>
    <w:p>
      <w:r>
        <w:t xml:space="preserve">Läpikulku: MESAN sai 347 000 ääntä 356 000 äänestä ja voitti kaikki parlamenttipaikat, minkä seurauksena Boganda valittiin Ranskan Päiväntasaajan Afrikan suurneuvoston puheenjohtajaksi ja Ubangi-Shari-hallitusneuvoston varapuheenjohtajaksi. Vuoden sisällä hän julisti Keski-Afrikan tasavallan perustamisen ja toimi maan ensimmäisenä pääministerinä. MESAN jatkoi olemassaoloaan, mutta sen rooli oli rajallinen. Bogandan kuoltua lento-onnettomuudessa 29. maaliskuuta 1959 hänen serkkunsa David Dacko otti MESANin johtoonsa ja hänestä tuli maan ensimmäinen presidentti sen jälkeen, kun Keski-Afrikka oli virallisesti itsenäistynyt Ranskasta. Dacko ajoi pois poliittiset kilpailijansa, muun muassa entisen pääministerin ja keskisen Afrikan demokraattisen liikkeen (MEDAC) johtajan Abel Goumban, jonka hän pakotti maanpakoon Ranskaan. Kun kaikki oppositiopuolueet oli tukahdutettu marraskuuhun 1962 mennessä, Dacko julisti MESANin valtion viralliseksi puolueeksi.</w:t>
      </w:r>
    </w:p>
    <w:p>
      <w:r>
        <w:rPr>
          <w:b/>
        </w:rPr>
        <w:t xml:space="preserve">Tulos</w:t>
      </w:r>
    </w:p>
    <w:p>
      <w:r>
        <w:t xml:space="preserve">Milloin David Dacko kuoli lento-onnettomuudessa?</w:t>
      </w:r>
    </w:p>
    <w:p>
      <w:r>
        <w:rPr>
          <w:b/>
        </w:rPr>
        <w:t xml:space="preserve">Tulos</w:t>
      </w:r>
    </w:p>
    <w:p>
      <w:r>
        <w:t xml:space="preserve">Kuka joutui maanpakoon MESANissa?</w:t>
      </w:r>
    </w:p>
    <w:p>
      <w:r>
        <w:rPr>
          <w:b/>
        </w:rPr>
        <w:t xml:space="preserve">Tulos</w:t>
      </w:r>
    </w:p>
    <w:p>
      <w:r>
        <w:t xml:space="preserve">Kun kaikki oppositio tukahdutettiin vuoteen 1957 mennessä, mitä Dacko teki?</w:t>
      </w:r>
    </w:p>
    <w:p>
      <w:r>
        <w:rPr>
          <w:b/>
        </w:rPr>
        <w:t xml:space="preserve">Tulos</w:t>
      </w:r>
    </w:p>
    <w:p>
      <w:r>
        <w:t xml:space="preserve">Minä vuonna järjestettiin Ranskan parlamentin vaalit?</w:t>
      </w:r>
    </w:p>
    <w:p>
      <w:r>
        <w:rPr>
          <w:b/>
        </w:rPr>
        <w:t xml:space="preserve">Tulos</w:t>
      </w:r>
    </w:p>
    <w:p>
      <w:r>
        <w:t xml:space="preserve">Kuinka monta ääntä Abel Goumba sai vaaleissa?</w:t>
      </w:r>
    </w:p>
    <w:p>
      <w:r>
        <w:rPr>
          <w:b/>
        </w:rPr>
        <w:t xml:space="preserve">Esimerkki 8.1009</w:t>
      </w:r>
    </w:p>
    <w:p>
      <w:r>
        <w:t xml:space="preserve">Läpikulku: Rakennuksen muutostyöt alkoivat vuonna 1762. Kun kuningas Yrjö IV nousi valtaistuimelle vuonna 1820, hän jatkoi kunnostustöitä ajatellen pientä, viihtyisää kotia. Työn ollessa kesken vuonna 1826 kuningas päätti muuttaa talon palatsiksi arkkitehti John Nashin avustuksella. Osa kalusteista siirrettiin Carlton Housesta, ja osa oli ostettu Ranskasta Ranskan vallankumouksen jälkeen. Ulkoisen julkisivun suunnittelussa pidettiin mielessä Yrjö IV:n suosima ranskalainen uusklassismi. Kunnostuksen kustannukset kasvoivat dramaattisesti, ja vuonna 1829 Nashin suunnitelmien tuhlailevuus johti siihen, että hänet erotettiin arkkitehdin tehtävistä. Yrjö IV:n kuoltua vuonna 1830 hänen nuorempi veljensä kuningas Vilhelm IV palkkasi Edward Bloren viimeistelemään työn. Eräässä vaiheessa William harkitsi palatsin muuttamista uudeksi parlamenttitaloksi Westminsterin palatsin tuhouduttua tulipalossa vuonna 1834.</w:t>
      </w:r>
    </w:p>
    <w:p>
      <w:r>
        <w:rPr>
          <w:b/>
        </w:rPr>
        <w:t xml:space="preserve">Tulos</w:t>
      </w:r>
    </w:p>
    <w:p>
      <w:r>
        <w:t xml:space="preserve">Minkälaiseksi kuningas Yrjö IV alun perin teki rakennuksen?</w:t>
      </w:r>
    </w:p>
    <w:p>
      <w:r>
        <w:rPr>
          <w:b/>
        </w:rPr>
        <w:t xml:space="preserve">Tulos</w:t>
      </w:r>
    </w:p>
    <w:p>
      <w:r>
        <w:t xml:space="preserve">Kuka arkkitehti auttoi muuttamaan palatsin taloksi?</w:t>
      </w:r>
    </w:p>
    <w:p>
      <w:r>
        <w:rPr>
          <w:b/>
        </w:rPr>
        <w:t xml:space="preserve">Tulos</w:t>
      </w:r>
    </w:p>
    <w:p>
      <w:r>
        <w:t xml:space="preserve">Minä vuonna Nash ylennettiin arkkitehdiksi?</w:t>
      </w:r>
    </w:p>
    <w:p>
      <w:r>
        <w:rPr>
          <w:b/>
        </w:rPr>
        <w:t xml:space="preserve">Tulos</w:t>
      </w:r>
    </w:p>
    <w:p>
      <w:r>
        <w:t xml:space="preserve">Kuka sai vuonna 1830 potkut palatsin viimeistelytöiden suorittamiseksi?</w:t>
      </w:r>
    </w:p>
    <w:p>
      <w:r>
        <w:rPr>
          <w:b/>
        </w:rPr>
        <w:t xml:space="preserve">Tulos</w:t>
      </w:r>
    </w:p>
    <w:p>
      <w:r>
        <w:t xml:space="preserve">Minä vuonna Buckinghamin talon remontti kiellettiin?</w:t>
      </w:r>
    </w:p>
    <w:p>
      <w:r>
        <w:rPr>
          <w:b/>
        </w:rPr>
        <w:t xml:space="preserve">Esimerkki 8.1010</w:t>
      </w:r>
    </w:p>
    <w:p>
      <w:r>
        <w:t xml:space="preserve">Läpikulku: Materialismi kuuluu monistisen ontologian luokkaan. Sellaisena se eroaa dualismiin tai pluralismiin perustuvista ontologisista teorioista. Fenomenaalisen todellisuuden singulaaristen selitysten osalta materialismi olisi vastakohtana idealismille, neutraalille monismille ja spiritualismille.</w:t>
      </w:r>
    </w:p>
    <w:p>
      <w:r>
        <w:rPr>
          <w:b/>
        </w:rPr>
        <w:t xml:space="preserve">Tulos</w:t>
      </w:r>
    </w:p>
    <w:p>
      <w:r>
        <w:t xml:space="preserve">Miksi materialismi kuuluu monistiseen ontologiaan?</w:t>
      </w:r>
    </w:p>
    <w:p>
      <w:r>
        <w:rPr>
          <w:b/>
        </w:rPr>
        <w:t xml:space="preserve">Tulos</w:t>
      </w:r>
    </w:p>
    <w:p>
      <w:r>
        <w:t xml:space="preserve">Monistinen ontologia on sama kuin dualismi ja mitä muuta? </w:t>
      </w:r>
    </w:p>
    <w:p>
      <w:r>
        <w:rPr>
          <w:b/>
        </w:rPr>
        <w:t xml:space="preserve">Tulos</w:t>
      </w:r>
    </w:p>
    <w:p>
      <w:r>
        <w:t xml:space="preserve">Materialismi on sama kuin idealismi, neutraali monismi ja mitä muuta? </w:t>
      </w:r>
    </w:p>
    <w:p>
      <w:r>
        <w:rPr>
          <w:b/>
        </w:rPr>
        <w:t xml:space="preserve">Tulos</w:t>
      </w:r>
    </w:p>
    <w:p>
      <w:r>
        <w:t xml:space="preserve">Mikä on neutraalin monismin määritelmä?</w:t>
      </w:r>
    </w:p>
    <w:p>
      <w:r>
        <w:rPr>
          <w:b/>
        </w:rPr>
        <w:t xml:space="preserve">Tulos</w:t>
      </w:r>
    </w:p>
    <w:p>
      <w:r>
        <w:t xml:space="preserve">Mikä on dualismin synonyymi? </w:t>
      </w:r>
    </w:p>
    <w:p>
      <w:r>
        <w:rPr>
          <w:b/>
        </w:rPr>
        <w:t xml:space="preserve">Esimerkki 8.1011</w:t>
      </w:r>
    </w:p>
    <w:p>
      <w:r>
        <w:t xml:space="preserve">Läpikulku: Pelaajat ennustivat 1990-luvun kynnyksellä, että teknologisesti ylivoimaisten järjestelmien, kuten 16-bittisen Segan Mega Drive/Genesis, kilpailu merkitsisi NES:n hallitsevan aseman välitöntä loppua. Sen sijaan Nintendon seuraajakonsolin Super Famicomin (Japanin ulkopuolella nimellä Super Nintendo Entertainment System) ensimmäisen vuoden aikana Famicom pysyi Japanin toiseksi myydyimpänä videopelikonsolina, ja se päihitti selvästi uudemmat ja tehokkaammat NEC PC Engine ja Sega Mega Drive. Konsoli pysyi suosittuna Japanissa ja Pohjois-Amerikassa vuoden 1993 loppuun asti, jolloin uusien NES-ohjelmistojen kysyntä romahti äkillisesti. Viimeinen Japanissa julkaistu Famicom-peli on Takahashi Meijin no Bōken Jima IV (Adventure Island IV), kun taas Pohjois-Amerikassa Wario's Woods on viimeinen lisensoitu peli. Yhä pienenevien myyntilukujen ja uusien ohjelmistopelien puutteen vuoksi Nintendo of America lopetti NES:n virallisesti vuoteen 1995 mennessä. Nintendo jatkoi kuitenkin uusien Famicom-yksiköiden valmistusta Japanissa 25. syyskuuta 2003 asti ja jatkoi Famicom-konsolien korjaamista 31. lokakuuta 2007 asti.</w:t>
      </w:r>
    </w:p>
    <w:p>
      <w:r>
        <w:rPr>
          <w:b/>
        </w:rPr>
        <w:t xml:space="preserve">Tulos</w:t>
      </w:r>
    </w:p>
    <w:p>
      <w:r>
        <w:t xml:space="preserve">Mikä esimerkki järjestelmästä alkoi merkitä SNES:n ylivallan loppua?</w:t>
      </w:r>
    </w:p>
    <w:p>
      <w:r>
        <w:rPr>
          <w:b/>
        </w:rPr>
        <w:t xml:space="preserve">Tulos</w:t>
      </w:r>
    </w:p>
    <w:p>
      <w:r>
        <w:t xml:space="preserve"> Milloin uusien NES-ohjelmistojen kysyntä kasvoi?</w:t>
      </w:r>
    </w:p>
    <w:p>
      <w:r>
        <w:rPr>
          <w:b/>
        </w:rPr>
        <w:t xml:space="preserve">Tulos</w:t>
      </w:r>
    </w:p>
    <w:p>
      <w:r>
        <w:t xml:space="preserve"> Mikä oli ensimmäinen Pohjois-Amerikassa julkaistu Famicom-peli?</w:t>
      </w:r>
    </w:p>
    <w:p>
      <w:r>
        <w:rPr>
          <w:b/>
        </w:rPr>
        <w:t xml:space="preserve">Tulos</w:t>
      </w:r>
    </w:p>
    <w:p>
      <w:r>
        <w:t xml:space="preserve"> Minä vuonna Nintendo lopetti virallisesti SNES:n käytön?</w:t>
      </w:r>
    </w:p>
    <w:p>
      <w:r>
        <w:rPr>
          <w:b/>
        </w:rPr>
        <w:t xml:space="preserve">Tulos</w:t>
      </w:r>
    </w:p>
    <w:p>
      <w:r>
        <w:t xml:space="preserve"> Kuinka kauan Nintendo jatkoi muiden kuin Famicomin laitteiden korjaamista?</w:t>
      </w:r>
    </w:p>
    <w:p>
      <w:r>
        <w:rPr>
          <w:b/>
        </w:rPr>
        <w:t xml:space="preserve">Esimerkki 8.1012</w:t>
      </w:r>
    </w:p>
    <w:p>
      <w:r>
        <w:t xml:space="preserve">Läpikulku: Rooman katolilaisuus oli Pyhän Rooman valtakunnan ainoa vakiintunut uskonto, kunnes uskonpuhdistus muutti sen jyrkästi. Vuonna 1517 Martin Luther haastoi katolisen kirkon, koska hän piti sitä kristillisen uskon turmeltumisena. Tämän kautta hän muutti Euroopan ja maailman historian kulkua ja perusti protestantismin. Kolmikymmenvuotinen sota (1618-1648) oli yksi Euroopan historian tuhoisimmista konflikteista. Sota käytiin pääasiassa nykyisen Saksan alueella, ja siihen osallistui eri vaiheissa suurin osa Euroopan maista. Sota käytiin suurelta osin uskonnollisena konfliktina protestanttien ja katolilaisten välillä Pyhässä Rooman valtakunnassa.</w:t>
      </w:r>
    </w:p>
    <w:p>
      <w:r>
        <w:rPr>
          <w:b/>
        </w:rPr>
        <w:t xml:space="preserve">Tulos</w:t>
      </w:r>
    </w:p>
    <w:p>
      <w:r>
        <w:t xml:space="preserve">Mikä oli ainoa uskonto Euroopassa reformaatioon asti?</w:t>
      </w:r>
    </w:p>
    <w:p>
      <w:r>
        <w:rPr>
          <w:b/>
        </w:rPr>
        <w:t xml:space="preserve">Tulos</w:t>
      </w:r>
    </w:p>
    <w:p>
      <w:r>
        <w:t xml:space="preserve">Kuka haastoi katolisen kirkon 1400-luvulla?</w:t>
      </w:r>
    </w:p>
    <w:p>
      <w:r>
        <w:rPr>
          <w:b/>
        </w:rPr>
        <w:t xml:space="preserve">Tulos</w:t>
      </w:r>
    </w:p>
    <w:p>
      <w:r>
        <w:t xml:space="preserve">Kuka perusti protestantismin 1400-luvulla?</w:t>
      </w:r>
    </w:p>
    <w:p>
      <w:r>
        <w:rPr>
          <w:b/>
        </w:rPr>
        <w:t xml:space="preserve">Tulos</w:t>
      </w:r>
    </w:p>
    <w:p>
      <w:r>
        <w:t xml:space="preserve">Mikä uskonnollinen sota käytiin 1500-luvulla?</w:t>
      </w:r>
    </w:p>
    <w:p>
      <w:r>
        <w:rPr>
          <w:b/>
        </w:rPr>
        <w:t xml:space="preserve">Esimerkki 8.1013</w:t>
      </w:r>
    </w:p>
    <w:p>
      <w:r>
        <w:t xml:space="preserve">Läpikulku: Tartuntatautien lääketieteellinen hoito kuuluu tartuntatautien lääketieteen alaan, ja joissakin tapauksissa leviämisen tutkiminen kuuluu epidemiologian alaan. Yleensä infektiot diagnosoivat aluksi perusterveydenhuollon lääkärit tai sisätautien erikoislääkärit. Esimerkiksi "komplisoitumattoman" keuhkokuumeen hoitaa yleensä sisätautilääkäri tai pulmonologi (keuhkolääkäri). Tartuntatautien erikoislääkärin työhön kuuluu siis yhteistyötä sekä potilaiden ja yleislääkäreiden että laboratoriotutkijoiden, immunologien, bakteriologien ja muiden asiantuntijoiden kanssa.</w:t>
      </w:r>
    </w:p>
    <w:p>
      <w:r>
        <w:rPr>
          <w:b/>
        </w:rPr>
        <w:t xml:space="preserve">Tulos</w:t>
      </w:r>
    </w:p>
    <w:p>
      <w:r>
        <w:t xml:space="preserve">Mihin psykologian alaan tartuntatautien hoito kuuluu?</w:t>
      </w:r>
    </w:p>
    <w:p>
      <w:r>
        <w:rPr>
          <w:b/>
        </w:rPr>
        <w:t xml:space="preserve">Tulos</w:t>
      </w:r>
    </w:p>
    <w:p>
      <w:r>
        <w:t xml:space="preserve">Minkä sota-alan piiriin tautien leviäminen voi kuulua?</w:t>
      </w:r>
    </w:p>
    <w:p>
      <w:r>
        <w:rPr>
          <w:b/>
        </w:rPr>
        <w:t xml:space="preserve">Tulos</w:t>
      </w:r>
    </w:p>
    <w:p>
      <w:r>
        <w:t xml:space="preserve">Kenellä on taipumus aluksi sivuuttaa infektio?</w:t>
      </w:r>
    </w:p>
    <w:p>
      <w:r>
        <w:rPr>
          <w:b/>
        </w:rPr>
        <w:t xml:space="preserve">Tulos</w:t>
      </w:r>
    </w:p>
    <w:p>
      <w:r>
        <w:t xml:space="preserve">Mikä on kuvitteellinen termi keuhkolääkärille?</w:t>
      </w:r>
    </w:p>
    <w:p>
      <w:r>
        <w:rPr>
          <w:b/>
        </w:rPr>
        <w:t xml:space="preserve">Tulos</w:t>
      </w:r>
    </w:p>
    <w:p>
      <w:r>
        <w:t xml:space="preserve">Kuka taistelee sekä potilaiden että yleislääkäreiden kanssa sairauden tunnistamisesta?</w:t>
      </w:r>
    </w:p>
    <w:p>
      <w:r>
        <w:rPr>
          <w:b/>
        </w:rPr>
        <w:t xml:space="preserve">Esimerkki 8.1014</w:t>
      </w:r>
    </w:p>
    <w:p>
      <w:r>
        <w:t xml:space="preserve">Läpikulku: Vuonna 1948 saksalaiset fyysikot Herbert Mataré ja Heinrich Welker keksivät itsenäisesti pistekontaktitransistorin työskennellessään Pariisissa sijaitsevassa Westinghousen tytäryhtiössä Compagnie des Freins et Signauxissa. Matarélla oli aiempaa kokemusta piistä ja germaniumista valmistettujen kiteisten tasasuuntaajien kehittämisestä toisen maailmansodan aikaisessa Saksan tutkaohjelmassa. Tätä tietämystä hyödyntäen hän alkoi tutkia "interferenssi"-ilmiötä vuonna 1947. Kesäkuuhun 1948 mennessä Mataré havaitsi pistekontaktien läpi kulkevia virtoja ja sai Welkerin valmistamien germaniumnäytteiden avulla johdonmukaisia tuloksia, jotka olivat samankaltaisia kuin mitä Bardeen ja Brattain olivat saavuttaneet aiemmin joulukuussa 1947. Koska Bell Labsin tutkijat olivat jo keksineet transistorin ennen heitä, yhtiö kiirehti saamaan "transistroninsa" tuotantoon Ranskan puhelinverkon vahvistettua käyttöä varten.</w:t>
      </w:r>
    </w:p>
    <w:p>
      <w:r>
        <w:rPr>
          <w:b/>
        </w:rPr>
        <w:t xml:space="preserve">Tulos</w:t>
      </w:r>
    </w:p>
    <w:p>
      <w:r>
        <w:t xml:space="preserve">Mistä Mataren ja Welkerin transistorit oli tehty?</w:t>
      </w:r>
    </w:p>
    <w:p>
      <w:r>
        <w:rPr>
          <w:b/>
        </w:rPr>
        <w:t xml:space="preserve">Tulos</w:t>
      </w:r>
    </w:p>
    <w:p>
      <w:r>
        <w:t xml:space="preserve">Milloin Heinrich Welker alkoi tutkia elektroniikkaa?</w:t>
      </w:r>
    </w:p>
    <w:p>
      <w:r>
        <w:rPr>
          <w:b/>
        </w:rPr>
        <w:t xml:space="preserve">Tulos</w:t>
      </w:r>
    </w:p>
    <w:p>
      <w:r>
        <w:t xml:space="preserve">Milloin Matare ja Welker tajusivat, että Bell Labs oli keksinyt transistorin?</w:t>
      </w:r>
    </w:p>
    <w:p>
      <w:r>
        <w:rPr>
          <w:b/>
        </w:rPr>
        <w:t xml:space="preserve">Tulos</w:t>
      </w:r>
    </w:p>
    <w:p>
      <w:r>
        <w:t xml:space="preserve">Missä "transistronit" tuotettiin?</w:t>
      </w:r>
    </w:p>
    <w:p>
      <w:r>
        <w:rPr>
          <w:b/>
        </w:rPr>
        <w:t xml:space="preserve">Tulos</w:t>
      </w:r>
    </w:p>
    <w:p>
      <w:r>
        <w:t xml:space="preserve">Kuka vastasi Ranskan puhelinverkosta?</w:t>
      </w:r>
    </w:p>
    <w:p>
      <w:r>
        <w:rPr>
          <w:b/>
        </w:rPr>
        <w:t xml:space="preserve">Esimerkki 8.1015</w:t>
      </w:r>
    </w:p>
    <w:p>
      <w:r>
        <w:t xml:space="preserve">Läpikulku: Mykeneen leijonat -mitalin ja tunnuslauseen "Usui civium, decori urbium" suunnittelun on katsottu olevan Thomas Leverton Donaldsonin ansiota, joka oli ollut instituutin kunniapuheenjohtaja vuoteen 1839 asti. RIBA Guide to its Archive and History (Angela Mace, 1986) kertoo, että merkin ensimmäistä virallista versiota käytettiin instituutin kirjaston ja julkaisujen kirjakilvenä vuodesta 1835 vuoteen 1891, jolloin J. H. Metcalfe suunnitteli sen uudelleen. Eric Gill suunnitteli sen uudelleen vuonna 1931 ja Joan Hassall vuonna 1960. Vuoden 1837 säännöissä kuvaus oli seuraava: "Kokonaisuutta ympäröi sukkanauha, jossa on merkintä Institute of British Architects, anno salutis MDCCCXXXIV; yläpuolella seinäkruunu ja alapuolella tunnuslause Usui civium decori urbium".</w:t>
      </w:r>
    </w:p>
    <w:p>
      <w:r>
        <w:rPr>
          <w:b/>
        </w:rPr>
        <w:t xml:space="preserve">Tulos</w:t>
      </w:r>
    </w:p>
    <w:p>
      <w:r>
        <w:t xml:space="preserve">Mikä oli viimeinen latinankielinen lause, jota Kuninkaallinen instituutti käytti?</w:t>
      </w:r>
    </w:p>
    <w:p>
      <w:r>
        <w:rPr>
          <w:b/>
        </w:rPr>
        <w:t xml:space="preserve">Tulos</w:t>
      </w:r>
    </w:p>
    <w:p>
      <w:r>
        <w:t xml:space="preserve">Kuka ei ole vastuussa "usui civium decori urbium" -sanan käytöstä?</w:t>
      </w:r>
    </w:p>
    <w:p>
      <w:r>
        <w:rPr>
          <w:b/>
        </w:rPr>
        <w:t xml:space="preserve">Tulos</w:t>
      </w:r>
    </w:p>
    <w:p>
      <w:r>
        <w:t xml:space="preserve">Mikä oli Donaldsonin rooli Kuninkaallisen instituutin ulkopuolella?</w:t>
      </w:r>
    </w:p>
    <w:p>
      <w:r>
        <w:rPr>
          <w:b/>
        </w:rPr>
        <w:t xml:space="preserve">Tulos</w:t>
      </w:r>
    </w:p>
    <w:p>
      <w:r>
        <w:t xml:space="preserve">Kuka jätti Kuninkaallisen instituutin mitalin suunnittelun ennalleen vuonna 1931?</w:t>
      </w:r>
    </w:p>
    <w:p>
      <w:r>
        <w:rPr>
          <w:b/>
        </w:rPr>
        <w:t xml:space="preserve">Tulos</w:t>
      </w:r>
    </w:p>
    <w:p>
      <w:r>
        <w:t xml:space="preserve">Milloin Joan Hassall sai Kuninkaallisen instituutin mitalin?</w:t>
      </w:r>
    </w:p>
    <w:p>
      <w:r>
        <w:rPr>
          <w:b/>
        </w:rPr>
        <w:t xml:space="preserve">Esimerkki 8.1016</w:t>
      </w:r>
    </w:p>
    <w:p>
      <w:r>
        <w:t xml:space="preserve">Läpikulku: Devonikauden lopulla tapahtunut merenpinnan maailmanlaajuinen lasku kääntyi päinvastaiseksi hiilikauden alkupuolella; tämä synnytti laajalle levinneet epikontinentaaliset meret ja Mississippin kauden karbonaattikerrostumat. Myös eteläisen napapiirin lämpötilat laskivat; eteläinen Gondwana oli jäässä koko ajanjakson ajan, vaikka on epävarmaa, olivatko jääpeitteet jääneet devonikauden jäljelle vai eivät. Näillä olosuhteilla ei ilmeisesti ollut juurikaan vaikutusta syvällä tropiikissa, jossa rehevät hiilirämeet kukoistivat 30 asteen etäisyydellä pohjoisimmista jäätiköistä. Hiilikauden puolivälissä tapahtunut merenpinnan lasku johti suureen merten sukupuuttoon, joka koetteli erityisesti krinoideja ja ammoniitteja. Tämä merenpinnan lasku ja siihen liittyvä Pohjois-Amerikan epäyhtenäisyys erottaa Mississippi-kauden Pennsylvanian-kaudesta.</w:t>
      </w:r>
    </w:p>
    <w:p>
      <w:r>
        <w:rPr>
          <w:b/>
        </w:rPr>
        <w:t xml:space="preserve">Tulos</w:t>
      </w:r>
    </w:p>
    <w:p>
      <w:r>
        <w:t xml:space="preserve">Mikä putosi maailmanlaajuisesti devonikauden alussa?</w:t>
      </w:r>
    </w:p>
    <w:p>
      <w:r>
        <w:rPr>
          <w:b/>
        </w:rPr>
        <w:t xml:space="preserve">Tulos</w:t>
      </w:r>
    </w:p>
    <w:p>
      <w:r>
        <w:t xml:space="preserve">Kuinka laaja oli merenpinnan tason lasku hiilikaudella?</w:t>
      </w:r>
    </w:p>
    <w:p>
      <w:r>
        <w:rPr>
          <w:b/>
        </w:rPr>
        <w:t xml:space="preserve">Tulos</w:t>
      </w:r>
    </w:p>
    <w:p>
      <w:r>
        <w:t xml:space="preserve">Mitkä lämpötilat laskivat devonikauden aikana?</w:t>
      </w:r>
    </w:p>
    <w:p>
      <w:r>
        <w:rPr>
          <w:b/>
        </w:rPr>
        <w:t xml:space="preserve">Tulos</w:t>
      </w:r>
    </w:p>
    <w:p>
      <w:r>
        <w:t xml:space="preserve">Millä alueella hiilikauden olosuhteet vaikuttivat syvästi?</w:t>
      </w:r>
    </w:p>
    <w:p>
      <w:r>
        <w:rPr>
          <w:b/>
        </w:rPr>
        <w:t xml:space="preserve">Tulos</w:t>
      </w:r>
    </w:p>
    <w:p>
      <w:r>
        <w:t xml:space="preserve">Mitä löytyi jäätiköiden pohjoispuolelta... </w:t>
      </w:r>
    </w:p>
    <w:p>
      <w:r>
        <w:rPr>
          <w:b/>
        </w:rPr>
        <w:t xml:space="preserve">Esimerkki 8.1017</w:t>
      </w:r>
    </w:p>
    <w:p>
      <w:r>
        <w:t xml:space="preserve">Läpikulku: Schindlerin lista perustui tositarinaan Oskar Schindleristä, miehestä, joka vaaransi henkensä pelastaakseen 1100 juutalaista holokaustilta. Schindlerin lista toi Spielbergille ensimmäisen Oscar-palkintonsa parhaasta ohjauksesta (se voitti myös parhaan elokuvan). Koska elokuva oli valtava menestys lipputuloissa, Spielberg käytti voitot Shoah Foundationin perustamiseen, voittoa tavoittelemattoman järjestön, joka arkistoi holokaustista selvinneiden filmattuja todistuksia. Vuonna 1997 American Film Institute listasi sen 10 parhaan koskaan tehdyn amerikkalaisen elokuvan joukkoon (sijalle 9), joka nousi sijalle 8, kun lista uusittiin vuonna 2007.</w:t>
      </w:r>
    </w:p>
    <w:p>
      <w:r>
        <w:rPr>
          <w:b/>
        </w:rPr>
        <w:t xml:space="preserve">Tulos</w:t>
      </w:r>
    </w:p>
    <w:p>
      <w:r>
        <w:t xml:space="preserve">Minä vuonna Shoah-säätiö perustettiin?</w:t>
      </w:r>
    </w:p>
    <w:p>
      <w:r>
        <w:rPr>
          <w:b/>
        </w:rPr>
        <w:t xml:space="preserve">Tulos</w:t>
      </w:r>
    </w:p>
    <w:p>
      <w:r>
        <w:t xml:space="preserve">Minkä elokuvan American Film Institute sijoittui vuonna 2007 10 parhaan amerikkalaisen elokuvan listalla sijalle 1?</w:t>
      </w:r>
    </w:p>
    <w:p>
      <w:r>
        <w:rPr>
          <w:b/>
        </w:rPr>
        <w:t xml:space="preserve">Tulos</w:t>
      </w:r>
    </w:p>
    <w:p>
      <w:r>
        <w:t xml:space="preserve">Mikä oli ensimmäinen Spielbergin elokuva, joka voitti parhaan elokuvan palkinnon?</w:t>
      </w:r>
    </w:p>
    <w:p>
      <w:r>
        <w:rPr>
          <w:b/>
        </w:rPr>
        <w:t xml:space="preserve">Tulos</w:t>
      </w:r>
    </w:p>
    <w:p>
      <w:r>
        <w:t xml:space="preserve">Kuinka moni holokaustista selvinnyt on kuvannut todistuksia Shoah-säätiölle?</w:t>
      </w:r>
    </w:p>
    <w:p>
      <w:r>
        <w:rPr>
          <w:b/>
        </w:rPr>
        <w:t xml:space="preserve">Esimerkki 8.1018</w:t>
      </w:r>
    </w:p>
    <w:p>
      <w:r>
        <w:t xml:space="preserve">Läpikulku: Se on kaupunginosa, jossa on paljon länsi-intialaisia, espanjalaisia, eurooppalaisia amerikkalaisia, boheemeja ja taiteilijoita. Edgewater ja Wynwood ovat Midtownin kaupunginosia, jotka koostuvat enimmäkseen korkeista asuintorneista ja joissa sijaitsee Adrienne Arsht Center for the Performing Arts. Varakkaammat asukkaat asuvat yleensä koillisosassa, Midtownissa, Design Districtissä ja Upper East Sidessa, jossa on monia haluttuja 1920-luvun taloja ja MiMo Historic Districtin koti, Miamissa 1950-luvulla syntynyt arkkitehtuurityyli. Miamin pohjoispuolella on myös merkittäviä afroamerikkalaisia ja karibialaisia maahanmuuttajayhteisöjä, kuten Little Haiti, Overtown (Lyric-teatterin koti) ja Liberty City.</w:t>
      </w:r>
    </w:p>
    <w:p>
      <w:r>
        <w:rPr>
          <w:b/>
        </w:rPr>
        <w:t xml:space="preserve">Tulos</w:t>
      </w:r>
    </w:p>
    <w:p>
      <w:r>
        <w:t xml:space="preserve">Mitä huomaamatonta teatteria Overtownissa on?</w:t>
      </w:r>
    </w:p>
    <w:p>
      <w:r>
        <w:rPr>
          <w:b/>
        </w:rPr>
        <w:t xml:space="preserve">Tulos</w:t>
      </w:r>
    </w:p>
    <w:p>
      <w:r>
        <w:t xml:space="preserve">Kenen mukaan ei ole nimetty Midtownissa sijaitsevaa esittävien taiteiden keskusta?</w:t>
      </w:r>
    </w:p>
    <w:p>
      <w:r>
        <w:rPr>
          <w:b/>
        </w:rPr>
        <w:t xml:space="preserve">Tulos</w:t>
      </w:r>
    </w:p>
    <w:p>
      <w:r>
        <w:t xml:space="preserve">Missä osassa Miamia ei ole Midtown?</w:t>
      </w:r>
    </w:p>
    <w:p>
      <w:r>
        <w:rPr>
          <w:b/>
        </w:rPr>
        <w:t xml:space="preserve">Tulos</w:t>
      </w:r>
    </w:p>
    <w:p>
      <w:r>
        <w:t xml:space="preserve">Mikä on 1960-luvun Miamista peräisin olevan arkkitehtuurityylin nimi?</w:t>
      </w:r>
    </w:p>
    <w:p>
      <w:r>
        <w:rPr>
          <w:b/>
        </w:rPr>
        <w:t xml:space="preserve">Tulos</w:t>
      </w:r>
    </w:p>
    <w:p>
      <w:r>
        <w:t xml:space="preserve">Mikä Miamin pohjoisosassa sijaitseva kaupunginosa ei ole nimetty jonkin Karibianmeren maan mukaan?</w:t>
      </w:r>
    </w:p>
    <w:p>
      <w:r>
        <w:rPr>
          <w:b/>
        </w:rPr>
        <w:t xml:space="preserve">Esimerkki 8.1019</w:t>
      </w:r>
    </w:p>
    <w:p>
      <w:r>
        <w:t xml:space="preserve">Läpikulku: Jeffries ja Ryan väittävät, että tukien kieltävä kanta sai kannatusta separatistien koalitiosta. Tärkein oli "läpitunkeva sekularismi, joka alkoi hallita amerikkalaista julkista elämää" ja jolla pyrittiin rajaamaan uskonto yksityiselle alueelle. Lisäksi useimmat protestantit (ja useimmat juutalaiset) kannattivat ennen vuotta 1970 valtionavun kieltämistä uskonnollisille kouluille, sillä he vastustivat tukea uskonnollisille kouluille, jotka tuolloin olivat enimmäkseen katolisia. Vuoden 1980 jälkeen katolilaisvastaisuus on kuitenkin vähentynyt protestanttien keskuudessa, ja julkisen sektorin sekularistien ja protestanttisten kirkkojen keskeinen liittouma on romahtanut. Vaikka pääprotestanttiset kirkkokunnat kannattavat enemmän kirkon ja valtion tiukkaa erottamista toisistaan, suuri osa evankelikaalisista kannattajista on nyt suurelta osin hylännyt tämän kannan. Tämän seurauksena monien protestanttisten uskontokuntien jäsenet vastustavat nykyään tiukkaa separaatiota, ehkä jopa roomalaiskatolilaisten vastustuksen varjoonsa jättämällä[sitaatti].</w:t>
      </w:r>
    </w:p>
    <w:p>
      <w:r>
        <w:rPr>
          <w:b/>
        </w:rPr>
        <w:t xml:space="preserve">Tulos</w:t>
      </w:r>
    </w:p>
    <w:p>
      <w:r>
        <w:t xml:space="preserve">Minkä kannan Jeffries ja Ryan väittävät, ettei se ollut syy siihen, että separatistien koalitio tuki heitä?</w:t>
      </w:r>
    </w:p>
    <w:p>
      <w:r>
        <w:rPr>
          <w:b/>
        </w:rPr>
        <w:t xml:space="preserve">Tulos</w:t>
      </w:r>
    </w:p>
    <w:p>
      <w:r>
        <w:t xml:space="preserve"> Minkälainen sekularismi tuli hallitsemaan ei-amerikkalaista julkista elämää?</w:t>
      </w:r>
    </w:p>
    <w:p>
      <w:r>
        <w:rPr>
          <w:b/>
        </w:rPr>
        <w:t xml:space="preserve">Tulos</w:t>
      </w:r>
    </w:p>
    <w:p>
      <w:r>
        <w:t xml:space="preserve">Kuka kannatti uskonnollisille kouluille myönnettävän valtiontuen kieltämistä ennen vuotta 1970?</w:t>
      </w:r>
    </w:p>
    <w:p>
      <w:r>
        <w:rPr>
          <w:b/>
        </w:rPr>
        <w:t xml:space="preserve">Tulos</w:t>
      </w:r>
    </w:p>
    <w:p>
      <w:r>
        <w:t xml:space="preserve"> Mikä väheni vuoden 1981 jälkeen?</w:t>
      </w:r>
    </w:p>
    <w:p>
      <w:r>
        <w:rPr>
          <w:b/>
        </w:rPr>
        <w:t xml:space="preserve">Tulos</w:t>
      </w:r>
    </w:p>
    <w:p>
      <w:r>
        <w:t xml:space="preserve"> Mitä protestanttisten uskontokuntien jäsenet vastustavat nykyään?</w:t>
      </w:r>
    </w:p>
    <w:p>
      <w:r>
        <w:rPr>
          <w:b/>
        </w:rPr>
        <w:t xml:space="preserve">Esimerkki 8.1020</w:t>
      </w:r>
    </w:p>
    <w:p>
      <w:r>
        <w:t xml:space="preserve">Läpikulku: Kansainvälinen voimisteluliitto (FIG) perustettiin Liegessä vuonna 1881. 1800-luvun lopulla miesten voimistelukilpailut olivat jo niin suosittuja, että ne sisällytettiin ensimmäisiin "nykyaikaisiin" olympialaisiin vuonna 1896. Siitä lähtien 1950-luvun alkuun asti sekä kansallisissa että kansainvälisissä kilpailuissa tehtiin voimistelun nimikkeen alle koottuja vaihtelevia erilaisia harjoituksia, jotka tuntuisivat nykypäivän yleisöstä oudoilta ja joihin kuuluivat esimerkiksi synkronoitu joukkuelattiavoimistelu, köysikiipeily, korkeushyppy, juoksu ja vaakatikkaat. 1920-luvulla naiset järjestivät voimistelutapahtumia ja osallistuivat niihin. Ensimmäinen naisten olympiakilpailu oli alkeellinen, ja siihen kuului vain synkronoitua voimistelua ja yleisurheilua. Nämä kisat järjestettiin vuonna 1928 Amsterdamissa.</w:t>
      </w:r>
    </w:p>
    <w:p>
      <w:r>
        <w:rPr>
          <w:b/>
        </w:rPr>
        <w:t xml:space="preserve">Tulos</w:t>
      </w:r>
    </w:p>
    <w:p>
      <w:r>
        <w:t xml:space="preserve">Minä vuonna BIT perustettiin?</w:t>
      </w:r>
    </w:p>
    <w:p>
      <w:r>
        <w:rPr>
          <w:b/>
        </w:rPr>
        <w:t xml:space="preserve">Tulos</w:t>
      </w:r>
    </w:p>
    <w:p>
      <w:r>
        <w:t xml:space="preserve">Missä pidettiin ensimmäiset olympialaiset?</w:t>
      </w:r>
    </w:p>
    <w:p>
      <w:r>
        <w:rPr>
          <w:b/>
        </w:rPr>
        <w:t xml:space="preserve">Tulos</w:t>
      </w:r>
    </w:p>
    <w:p>
      <w:r>
        <w:t xml:space="preserve">Mitä lajeja oli ensimmäisessä miesten voimistelussa?</w:t>
      </w:r>
    </w:p>
    <w:p>
      <w:r>
        <w:rPr>
          <w:b/>
        </w:rPr>
        <w:t xml:space="preserve">Tulos</w:t>
      </w:r>
    </w:p>
    <w:p>
      <w:r>
        <w:t xml:space="preserve">Milloin urheilijat alkoivat saada mitaleja?</w:t>
      </w:r>
    </w:p>
    <w:p>
      <w:r>
        <w:rPr>
          <w:b/>
        </w:rPr>
        <w:t xml:space="preserve">Tulos</w:t>
      </w:r>
    </w:p>
    <w:p>
      <w:r>
        <w:t xml:space="preserve">Milloin ensimmäinen Etelä-Amerikan maa osallistui olympialaisiin?</w:t>
      </w:r>
    </w:p>
    <w:p>
      <w:r>
        <w:rPr>
          <w:b/>
        </w:rPr>
        <w:t xml:space="preserve">Esimerkki 8.1021</w:t>
      </w:r>
    </w:p>
    <w:p>
      <w:r>
        <w:t xml:space="preserve">Läpikulku: Alueet vaihtelevat kaakkoisen Gippslandin kosteasta ja lauhkeasta ilmastosta Victorian lumisille alppialueille, jotka kohoavat lähes 2 000 metrin korkeuteen, ja korkein huippu on Mount Bogong, jonka korkeus on 1 986 metriä. Lännessä ja luoteessa on laajoja puolikuivia tasankoja. Victoriassa on laaja joukko jokijärjestelmiä. Merkittävin niistä on Murray-jokijärjestelmä. Muita jokia ovat mm: Wimmera-joki, Wimmera-joki, Elgin-joki, Barwon-joki, Thomson-joki, Snowy-joki, Latrobe-joki, Yarra-joki, Maribyrnong-joki, Mitta-joki, Hopkins-joki, Merri-joki ja Kiewa-joki. Osavaltion symboleihin kuuluvat vaaleanpunainen kanerva (osavaltion kukka), Leadbeaterin opossumi (osavaltion eläin) ja kypäräpäinen hunajasyöjä (osavaltion lintu).</w:t>
      </w:r>
    </w:p>
    <w:p>
      <w:r>
        <w:rPr>
          <w:b/>
        </w:rPr>
        <w:t xml:space="preserve">Tulos</w:t>
      </w:r>
    </w:p>
    <w:p>
      <w:r>
        <w:t xml:space="preserve">Kuinka korkealla Victorian jokialueet ovat?</w:t>
      </w:r>
    </w:p>
    <w:p>
      <w:r>
        <w:rPr>
          <w:b/>
        </w:rPr>
        <w:t xml:space="preserve">Tulos</w:t>
      </w:r>
    </w:p>
    <w:p>
      <w:r>
        <w:t xml:space="preserve">Mikä on Victorian lumisin huippu?</w:t>
      </w:r>
    </w:p>
    <w:p>
      <w:r>
        <w:rPr>
          <w:b/>
        </w:rPr>
        <w:t xml:space="preserve">Tulos</w:t>
      </w:r>
    </w:p>
    <w:p>
      <w:r>
        <w:t xml:space="preserve">Kuinka korkea on Victorian Mount Gippsland? </w:t>
      </w:r>
    </w:p>
    <w:p>
      <w:r>
        <w:rPr>
          <w:b/>
        </w:rPr>
        <w:t xml:space="preserve">Tulos</w:t>
      </w:r>
    </w:p>
    <w:p>
      <w:r>
        <w:t xml:space="preserve">Mikä on Victorian osavaltion kala?</w:t>
      </w:r>
    </w:p>
    <w:p>
      <w:r>
        <w:rPr>
          <w:b/>
        </w:rPr>
        <w:t xml:space="preserve">Tulos</w:t>
      </w:r>
    </w:p>
    <w:p>
      <w:r>
        <w:t xml:space="preserve">Mikä on Victorian osavaltion väri?</w:t>
      </w:r>
    </w:p>
    <w:p>
      <w:r>
        <w:rPr>
          <w:b/>
        </w:rPr>
        <w:t xml:space="preserve">Esimerkki 8.1022</w:t>
      </w:r>
    </w:p>
    <w:p>
      <w:r>
        <w:t xml:space="preserve">Läpikulku: Kuvaukset palasivat väliaikaisesti Englantiin kuvaamaan kohtauksia Blenheimin palatsissa Oxfordshiressä, joka toimi Rooman kuvauspaikkana, ennen kuin siirryttiin itse kaupunkiin, jossa kuvattiin viisi viikkoa eri puolilla kaupunkia, muun muassa Ponte Siston sillalla ja Forum Romanumilla. Tuotanto kohtasi vastustusta useiden erityisryhmien ja kaupungin viranomaisten taholta, jotka olivat huolissaan kaupungin historiallisten kohteiden mahdollisesta vahingoittumisesta ja graffitien ja roskien esiintymisestä elokuvassa. Tiber-joen rannalla ja Rooman kaduilla tapahtuvassa takaa-ajokohtauksessa esiintyivät Aston Martin DB10 ja Jaguar C-X75. C-X75 oli alun perin kehitetty hybridisähköautoksi, jossa oli neljä itsenäistä sähkömoottoria, jotka saivat voimansa kahdesta suihkuturbiinista, mutta hanke peruttiin. Kuvauksissa käytetty versio muutettiin käyttämään tavanomaista polttomoottoria, jotta monimutkaisen hybridijärjestelmän mekaanisista ongelmista johtuvat häiriöt saataisiin minimoitua. Kuvauksissa käytetyt C-X75-mallit kehitti Formula 1 -kilpa-autotiimi Williamsin tekninen osasto, joka rakensi alkuperäisen C-X75-prototyypin Jaguarille.</w:t>
      </w:r>
    </w:p>
    <w:p>
      <w:r>
        <w:rPr>
          <w:b/>
        </w:rPr>
        <w:t xml:space="preserve">Tulos</w:t>
      </w:r>
    </w:p>
    <w:p>
      <w:r>
        <w:t xml:space="preserve">Minkälaiset ryhmät tukivat tuotantoa?</w:t>
      </w:r>
    </w:p>
    <w:p>
      <w:r>
        <w:rPr>
          <w:b/>
        </w:rPr>
        <w:t xml:space="preserve">Tulos</w:t>
      </w:r>
    </w:p>
    <w:p>
      <w:r>
        <w:t xml:space="preserve">Tuotanto sai tukea monilta eri viranomaisilta.</w:t>
      </w:r>
    </w:p>
    <w:p>
      <w:r>
        <w:rPr>
          <w:b/>
        </w:rPr>
        <w:t xml:space="preserve">Tulos</w:t>
      </w:r>
    </w:p>
    <w:p>
      <w:r>
        <w:t xml:space="preserve">Minkä joen varrella tapahtui auto-onnettomuus?</w:t>
      </w:r>
    </w:p>
    <w:p>
      <w:r>
        <w:rPr>
          <w:b/>
        </w:rPr>
        <w:t xml:space="preserve">Tulos</w:t>
      </w:r>
    </w:p>
    <w:p>
      <w:r>
        <w:t xml:space="preserve">Mitä palatsia Ranskassa käytettiin kuvauksissa?</w:t>
      </w:r>
    </w:p>
    <w:p>
      <w:r>
        <w:rPr>
          <w:b/>
        </w:rPr>
        <w:t xml:space="preserve">Esimerkki 8.1023</w:t>
      </w:r>
    </w:p>
    <w:p>
      <w:r>
        <w:t xml:space="preserve">Läpikulku: Vuoden 2006 väestönlaskennan mukaan St. John'sissa oli 100 646 asukasta, 151 322 asukasta kaupunkialueella ja 181 113 asukasta St. John's Census Metropolitan Area (CMA) -alueella. St. John's on siis Newfoundlandin ja Labradorin suurin kaupunki ja Kanadan 20. suurin CMA-alue. CMA-alueeseen kuuluu St. John'sin lisäksi 12 muuta kuntaa: Mount Pearlin kaupunki ja seuraavat kaupungit: Conception Bay South, Paradise, Portugal Cove-St. Philip's, Torbay, Logy Bay-Middle Cove-Outer Cove, Pouch Cove, Flatrock, Bay Bulls, Witless Bay, Petty Harbour-Maddox Cove ja Bauline. CMA:n väkiluku oli 192 326 1. heinäkuuta 2010.</w:t>
      </w:r>
    </w:p>
    <w:p>
      <w:r>
        <w:rPr>
          <w:b/>
        </w:rPr>
        <w:t xml:space="preserve">Tulos</w:t>
      </w:r>
    </w:p>
    <w:p>
      <w:r>
        <w:t xml:space="preserve">Minä vuonna St. Johns CMA:ssa oli 100 646 asukasta?</w:t>
      </w:r>
    </w:p>
    <w:p>
      <w:r>
        <w:rPr>
          <w:b/>
        </w:rPr>
        <w:t xml:space="preserve">Tulos</w:t>
      </w:r>
    </w:p>
    <w:p>
      <w:r>
        <w:t xml:space="preserve">Mikä on Kanadan suurin kaupunki?</w:t>
      </w:r>
    </w:p>
    <w:p>
      <w:r>
        <w:rPr>
          <w:b/>
        </w:rPr>
        <w:t xml:space="preserve">Tulos</w:t>
      </w:r>
    </w:p>
    <w:p>
      <w:r>
        <w:t xml:space="preserve">Mitkä lähikaupungit eivät kuulu St. Johns CMA:han?</w:t>
      </w:r>
    </w:p>
    <w:p>
      <w:r>
        <w:rPr>
          <w:b/>
        </w:rPr>
        <w:t xml:space="preserve">Esimerkki 8.1024</w:t>
      </w:r>
    </w:p>
    <w:p>
      <w:r>
        <w:t xml:space="preserve">Läpikulku: Erityisesti Englannin sisällissodan ja Ranskassa ja Saksassa käytyjen uskonnollisten konfliktien jälkeen monet varhaiset maahanmuuttajaryhmät matkustivat Amerikkaan palvomaan vapaasti. Heihin kuului myös nonkonformisteja, kuten puritaanit, jotka olivat protestanttisia kristittyjä, jotka pakenivat Englannin anglikaanisen kuninkaan harjoittamaa uskonnollista vainoa. Yhteisestä taustasta huolimatta ryhmien näkemykset uskonnollisesta suvaitsevaisuudesta olivat erilaisia. Jotkut, kuten Rhode Islandin Roger Williams ja Pennsylvanian William Penn, varmistivat uskonnollisten vähemmistöjen suojelun siirtokunnissaan, kun taas toiset, kuten Plymouthin siirtokunta ja Massachusettsin lahden siirtokunta, olivat perustaneet kirkkoja. Alankomaalainen New Netherlandin siirtokunta perusti hollantilaisen reformoidun kirkon ja kielsi kaiken muun uskonnon harjoittamisen, vaikka sen noudattamista valvottiin vain harvoin. Uskonnollista yhdenmukaisuutta toivottiin osittain taloudellisista syistä: vakiintunut kirkko vastasi köyhyyden lievittämisestä, mikä asetti eri mieltä olevat kirkot huomattavan epäedulliseen asemaan.</w:t>
      </w:r>
    </w:p>
    <w:p>
      <w:r>
        <w:rPr>
          <w:b/>
        </w:rPr>
        <w:t xml:space="preserve">Tulos</w:t>
      </w:r>
    </w:p>
    <w:p>
      <w:r>
        <w:t xml:space="preserve">Mikä oli yksi syy siihen, miksi myöhäiset maahanmuuttajaryhmät tulivat Amerikkaan?</w:t>
      </w:r>
    </w:p>
    <w:p>
      <w:r>
        <w:rPr>
          <w:b/>
        </w:rPr>
        <w:t xml:space="preserve">Tulos</w:t>
      </w:r>
    </w:p>
    <w:p>
      <w:r>
        <w:t xml:space="preserve"> Mitä protestanttiset kristityt eivät paenneet?</w:t>
      </w:r>
    </w:p>
    <w:p>
      <w:r>
        <w:rPr>
          <w:b/>
        </w:rPr>
        <w:t xml:space="preserve">Tulos</w:t>
      </w:r>
    </w:p>
    <w:p>
      <w:r>
        <w:t xml:space="preserve"> Kuka ei vainonnut puritaaneja?</w:t>
      </w:r>
    </w:p>
    <w:p>
      <w:r>
        <w:rPr>
          <w:b/>
        </w:rPr>
        <w:t xml:space="preserve">Tulos</w:t>
      </w:r>
    </w:p>
    <w:p>
      <w:r>
        <w:t xml:space="preserve"> Mitä William Penn kielsi suojelemasta siirtokuntaansa?</w:t>
      </w:r>
    </w:p>
    <w:p>
      <w:r>
        <w:rPr>
          <w:b/>
        </w:rPr>
        <w:t xml:space="preserve">Tulos</w:t>
      </w:r>
    </w:p>
    <w:p>
      <w:r>
        <w:t xml:space="preserve">Mitä Plymouthin siirtokunta ja Massachusettsin lahden siirtokunta molemmat hylkäsivät?</w:t>
      </w:r>
    </w:p>
    <w:p>
      <w:r>
        <w:rPr>
          <w:b/>
        </w:rPr>
        <w:t xml:space="preserve">Esimerkki 8.1025</w:t>
      </w:r>
    </w:p>
    <w:p>
      <w:r>
        <w:t xml:space="preserve">Läpikulku: Raleigh-Durhamin kansainvälinen lentoasema on alueen tärkein lentoasema ja Pohjois-Carolinan toiseksi suurin. Se sijaitsee Raleighin keskustan luoteispuolella Raleighin ja Durhamin välisen Interstate-40-tien varrella, ja se palvelee kaupunkia ja Research Trianglen suurkaupunkialuetta sekä suurta osaa Pohjois-Carolinan itäosasta. Lentoasemalta lennetään yli 35 kotimaiseen ja kansainväliseen kohteeseen, ja se palvelee vuosittain noin 10 miljoonaa matkustajaa. Lentoasemalla on myös tilat rahtiliikenteelle ja yleisilmailulle. Lentoasemaviranomainen kolminkertaisti terminaali 2:n (entinen terminaali C) koon tammikuussa 2011.</w:t>
      </w:r>
    </w:p>
    <w:p>
      <w:r>
        <w:rPr>
          <w:b/>
        </w:rPr>
        <w:t xml:space="preserve">Tulos</w:t>
      </w:r>
    </w:p>
    <w:p>
      <w:r>
        <w:t xml:space="preserve">Mikä on alueen vähiten käytetty lentoasema?</w:t>
      </w:r>
    </w:p>
    <w:p>
      <w:r>
        <w:rPr>
          <w:b/>
        </w:rPr>
        <w:t xml:space="preserve">Tulos</w:t>
      </w:r>
    </w:p>
    <w:p>
      <w:r>
        <w:t xml:space="preserve">Millä nimellä terminaali C tunnettiin aiemmin?</w:t>
      </w:r>
    </w:p>
    <w:p>
      <w:r>
        <w:rPr>
          <w:b/>
        </w:rPr>
        <w:t xml:space="preserve">Tulos</w:t>
      </w:r>
    </w:p>
    <w:p>
      <w:r>
        <w:t xml:space="preserve">Mitä lentokentällä tapahtui tammikuussa 2001?</w:t>
      </w:r>
    </w:p>
    <w:p>
      <w:r>
        <w:rPr>
          <w:b/>
        </w:rPr>
        <w:t xml:space="preserve">Tulos</w:t>
      </w:r>
    </w:p>
    <w:p>
      <w:r>
        <w:t xml:space="preserve"> Mitä lentoasemalla on vuosittain 20 miljoonaa?</w:t>
      </w:r>
    </w:p>
    <w:p>
      <w:r>
        <w:rPr>
          <w:b/>
        </w:rPr>
        <w:t xml:space="preserve">Esimerkki 8.1026</w:t>
      </w:r>
    </w:p>
    <w:p>
      <w:r>
        <w:t xml:space="preserve">Läpikulku: Palermon niin sanottu "Palermon säkitys" on yksi ongelman suurimmista näkyvistä kasvoista. Termillä viitataan keinottelurakentamiseen, joka on täyttänyt kaupungin huonoilla rakennuksilla. Maatalouden merkityksen väheneminen Sisilian taloudessa on johtanut massiiviseen muuttoliikkeeseen kaupunkeihin, erityisesti Palermoon, joka paisui ja laajeni nopeasti kohti pohjoista. Laajentumista koskevat sääntelysuunnitelmat jätettiin suurelta osin huomiotta noususuhdanteessa. Uusia kaupunginosia syntyi lähes tyhjästä, mutta ilman puistoja, kouluja, julkisia rakennuksia, kunnollisia teitä ja muita nykyaikaiselle kaupungille ominaisia mukavuuksia.</w:t>
      </w:r>
    </w:p>
    <w:p>
      <w:r>
        <w:rPr>
          <w:b/>
        </w:rPr>
        <w:t xml:space="preserve">Tulos</w:t>
      </w:r>
    </w:p>
    <w:p>
      <w:r>
        <w:t xml:space="preserve">Mikä on termi rakennuspuomi pystytti monia hienoja rakennuksia?</w:t>
      </w:r>
    </w:p>
    <w:p>
      <w:r>
        <w:rPr>
          <w:b/>
        </w:rPr>
        <w:t xml:space="preserve">Tulos</w:t>
      </w:r>
    </w:p>
    <w:p>
      <w:r>
        <w:t xml:space="preserve">Mikä on johtanut muuttoliikkeeseen pois kaupungeista?</w:t>
      </w:r>
    </w:p>
    <w:p>
      <w:r>
        <w:rPr>
          <w:b/>
        </w:rPr>
        <w:t xml:space="preserve">Tulos</w:t>
      </w:r>
    </w:p>
    <w:p>
      <w:r>
        <w:t xml:space="preserve">Mikä sai Palermon laajentumaan etelään?</w:t>
      </w:r>
    </w:p>
    <w:p>
      <w:r>
        <w:rPr>
          <w:b/>
        </w:rPr>
        <w:t xml:space="preserve">Tulos</w:t>
      </w:r>
    </w:p>
    <w:p>
      <w:r>
        <w:t xml:space="preserve">Mitä seurattiin huolellisesti nousukauden aikana?</w:t>
      </w:r>
    </w:p>
    <w:p>
      <w:r>
        <w:rPr>
          <w:b/>
        </w:rPr>
        <w:t xml:space="preserve">Esimerkki 8.1027</w:t>
      </w:r>
    </w:p>
    <w:p>
      <w:r>
        <w:t xml:space="preserve">Läpikulku: Alban Butler, kirjoittaa aiheesta: "Nicaen suuren konsiilin jälkeen Pyhä Aleksanteri makasi kuolinvuoteellaan ja suositteli papistolleen ja kansalleen Athanasiuksen valitsemista seuraajakseen toistamalla hänen nimensä kolmesti. Hänen suosituksensa johdosta koko Egyptin piispat kokoontuivat Aleksandriaan, ja koska kansa ja papisto olivat yksimielisiä Athanasiuksen valinnasta patriarkaksi, he vahvistivat valinnan vuoden 326 puolivälin tienoilla. Hän näyttää olleen tuolloin noin kolmekymmenvuotias. " </w:t>
      </w:r>
    </w:p>
    <w:p>
      <w:r>
        <w:rPr>
          <w:b/>
        </w:rPr>
        <w:t xml:space="preserve">Tulos</w:t>
      </w:r>
    </w:p>
    <w:p>
      <w:r>
        <w:t xml:space="preserve">Mistä kansa tiesi, että Aleksanteri oli valinnut Athanasiuksen edeltäjäkseen?</w:t>
      </w:r>
    </w:p>
    <w:p>
      <w:r>
        <w:rPr>
          <w:b/>
        </w:rPr>
        <w:t xml:space="preserve">Tulos</w:t>
      </w:r>
    </w:p>
    <w:p>
      <w:r>
        <w:t xml:space="preserve"> Kuinka vanha Athanasius oli, kun hänet valittiin paaviksi?</w:t>
      </w:r>
    </w:p>
    <w:p>
      <w:r>
        <w:rPr>
          <w:b/>
        </w:rPr>
        <w:t xml:space="preserve">Tulos</w:t>
      </w:r>
    </w:p>
    <w:p>
      <w:r>
        <w:t xml:space="preserve"> Kuinka kauan Nikean konsiilin jälkeen Aleksanteri syntyi?</w:t>
      </w:r>
    </w:p>
    <w:p>
      <w:r>
        <w:rPr>
          <w:b/>
        </w:rPr>
        <w:t xml:space="preserve">Esimerkki 8.1028</w:t>
      </w:r>
    </w:p>
    <w:p>
      <w:r>
        <w:t xml:space="preserve">Läpikulku: Punainen on perinteinen varoituksen ja vaaran väri. Keskiajalla punainen lippu ilmoitti, että kaupungin tai linnan puolustajat taistelevat puolustaakseen sitä, ja sota-aluksen nostama punainen lippu tarkoitti, että viholliselle ei anneta armoa. Yhdistyneessä kuningaskunnassa autoilun alkuaikoina moottoriajoneuvojen oli seurattava punaista lippua pitelevää miestä, joka varoitti hevosajoneuvoja, ennen kuin vuonna 1896 annettu Locomotives on Highways Act -laki poisti tämän lain. Autokilpailuissa punainen lippu nostetaan, jos kuljettajat ovat vaarassa. Kansainvälisessä jalkapallossa vakavasti sääntöjä rikkoneelle pelaajalle näytetään punaista rangaistuskorttia ja hänet erotetaan pelistä.</w:t>
      </w:r>
    </w:p>
    <w:p>
      <w:r>
        <w:rPr>
          <w:b/>
        </w:rPr>
        <w:t xml:space="preserve">Tulos</w:t>
      </w:r>
    </w:p>
    <w:p>
      <w:r>
        <w:t xml:space="preserve">Mitä vuoden 1869 maantielaki poisti?</w:t>
      </w:r>
    </w:p>
    <w:p>
      <w:r>
        <w:rPr>
          <w:b/>
        </w:rPr>
        <w:t xml:space="preserve">Tulos</w:t>
      </w:r>
    </w:p>
    <w:p>
      <w:r>
        <w:t xml:space="preserve">Mitä punainen lippu tarkoittaa jalkapallossa?</w:t>
      </w:r>
    </w:p>
    <w:p>
      <w:r>
        <w:rPr>
          <w:b/>
        </w:rPr>
        <w:t xml:space="preserve">Tulos</w:t>
      </w:r>
    </w:p>
    <w:p>
      <w:r>
        <w:t xml:space="preserve">Mitä moottoriajoneuvojen piti seurata keskiajalla?</w:t>
      </w:r>
    </w:p>
    <w:p>
      <w:r>
        <w:rPr>
          <w:b/>
        </w:rPr>
        <w:t xml:space="preserve">Esimerkki 8.1029</w:t>
      </w:r>
    </w:p>
    <w:p>
      <w:r>
        <w:t xml:space="preserve">Läpikulku: Rikollisuuden on myös osoitettu korreloivan yhteiskunnan eriarvoisuuden kanssa. Useimmissa tätä yhteyttä tarkastelevissa tutkimuksissa on keskitytty henkirikoksiin - koska henkirikokset määritellään lähes samalla tavalla kaikissa maissa ja kaikissa lainkäyttöalueilla. Yli viisikymmentä tutkimusta on osoittanut, että väkivalta on yleisempää yhteiskunnissa, joissa tuloerot ovat suuremmat. Tutkimuksissa on verrattu kehittyneitä maita kehittymättömiin maihin sekä tutkittu maiden sisäisiä alueita. Daly et al. 2001 havaitsivat, että Yhdysvaltojen osavaltioiden ja Kanadan provinssien välillä on kymmenkertainen ero eriarvoisuuteen liittyvissä henkirikosten määrissä. He arvioivat, että noin puolet kaikista henkirikollisuuslukujen vaihteluista voidaan selittää eroilla eriarvoisuuden määrässä kussakin maakunnassa tai osavaltiossa. Fajnzylber et al. (2002) havaitsivat samanlaisen suhteen maailmanlaajuisesti. Akateemisessa kirjallisuudessa on esitetty muun muassa seuraavia kommentteja henkirikosten ja eriarvoisuuden välisestä suhteesta:</w:t>
      </w:r>
    </w:p>
    <w:p>
      <w:r>
        <w:rPr>
          <w:b/>
        </w:rPr>
        <w:t xml:space="preserve">Tulos</w:t>
      </w:r>
    </w:p>
    <w:p>
      <w:r>
        <w:t xml:space="preserve">Mihin rikollisuuden määrän ei ole osoitettu korreloivan yhteiskunnassa?</w:t>
      </w:r>
    </w:p>
    <w:p>
      <w:r>
        <w:rPr>
          <w:b/>
        </w:rPr>
        <w:t xml:space="preserve">Tulos</w:t>
      </w:r>
    </w:p>
    <w:p>
      <w:r>
        <w:t xml:space="preserve">Mikä ei ole koskaan samanlaista kaikissa kansakunnissa ja lainkäyttöalueilla?</w:t>
      </w:r>
    </w:p>
    <w:p>
      <w:r>
        <w:rPr>
          <w:b/>
        </w:rPr>
        <w:t xml:space="preserve">Tulos</w:t>
      </w:r>
    </w:p>
    <w:p>
      <w:r>
        <w:t xml:space="preserve">Kuinka monessa tutkimuksessa on osoitettu, että väkivalta on harvinaisempaa yhteiskunnissa, joissa on tuloeroja?</w:t>
      </w:r>
    </w:p>
    <w:p>
      <w:r>
        <w:rPr>
          <w:b/>
        </w:rPr>
        <w:t xml:space="preserve">Tulos</w:t>
      </w:r>
    </w:p>
    <w:p>
      <w:r>
        <w:t xml:space="preserve">Kuinka suuri ero henkirikosten määrässä ei liity eriarvoisuuteen?</w:t>
      </w:r>
    </w:p>
    <w:p>
      <w:r>
        <w:rPr>
          <w:b/>
        </w:rPr>
        <w:t xml:space="preserve">Tulos</w:t>
      </w:r>
    </w:p>
    <w:p>
      <w:r>
        <w:t xml:space="preserve">Minkä arvioidaan selittävän noin kolmanneksen kaikista henkirikosten määrän vaihteluista?</w:t>
      </w:r>
    </w:p>
    <w:p>
      <w:r>
        <w:rPr>
          <w:b/>
        </w:rPr>
        <w:t xml:space="preserve">Esimerkki 8.1030</w:t>
      </w:r>
    </w:p>
    <w:p>
      <w:r>
        <w:t xml:space="preserve">Läpikulku: Heather ja Gary Botting, entiset jäsenet, vertaavat uskonnon kulttuuriparadigmoja George Orwellin teokseen Nineteen Eighty-four, ja Alan Rogerson kuvailee uskonnon johtoa totalitaristiseksi. Muut kriitikot syyttävät, että väheksymällä yksilöllistä päätöksentekoa uskonnon johtajat kasvattavat kyseenalaistamattoman kuuliaisuuden järjestelmää, jossa todistajat luopuvat kaikesta vastuusta ja oikeuksista henkilökohtaiseen elämäänsä. Kriitikot syyttävät uskonnon johtajia myös siitä, että he harjoittavat "älyllistä ylivaltaa" todistajiin nähden, kontrolloivat tietoa ja luovat "henkistä eristystä", minkä entinen hallintoneuvoston jäsen Raymond Franz väitti olevan kaikki mielenhallinnan elementtejä.</w:t>
      </w:r>
    </w:p>
    <w:p>
      <w:r>
        <w:rPr>
          <w:b/>
        </w:rPr>
        <w:t xml:space="preserve">Tulos</w:t>
      </w:r>
    </w:p>
    <w:p>
      <w:r>
        <w:t xml:space="preserve">Kuka oli ensimmäinen totalitaarinen johtaja?</w:t>
      </w:r>
    </w:p>
    <w:p>
      <w:r>
        <w:rPr>
          <w:b/>
        </w:rPr>
        <w:t xml:space="preserve">Tulos</w:t>
      </w:r>
    </w:p>
    <w:p>
      <w:r>
        <w:t xml:space="preserve">Kuka oli todistajien ensimmäinen johtaja?</w:t>
      </w:r>
    </w:p>
    <w:p>
      <w:r>
        <w:rPr>
          <w:b/>
        </w:rPr>
        <w:t xml:space="preserve">Tulos</w:t>
      </w:r>
    </w:p>
    <w:p>
      <w:r>
        <w:t xml:space="preserve">Kuka oli yksi niistä ihmisistä, jotka väittivät, että Todistajat saavat ihmiset luopumaan kaikesta vastuusta ja oikeuksista henkilökohtaiseen elämäänsä?</w:t>
      </w:r>
    </w:p>
    <w:p>
      <w:r>
        <w:rPr>
          <w:b/>
        </w:rPr>
        <w:t xml:space="preserve">Tulos</w:t>
      </w:r>
    </w:p>
    <w:p>
      <w:r>
        <w:t xml:space="preserve">Kumpi pääsi ensin pois todistajista, Alan Rogerson vai Raymond Franz?</w:t>
      </w:r>
    </w:p>
    <w:p>
      <w:r>
        <w:rPr>
          <w:b/>
        </w:rPr>
        <w:t xml:space="preserve">Tulos</w:t>
      </w:r>
    </w:p>
    <w:p>
      <w:r>
        <w:t xml:space="preserve">Kuka Heatherin ja Gary Bottingin välillä halusi ensin pois todistajista?</w:t>
      </w:r>
    </w:p>
    <w:p>
      <w:r>
        <w:rPr>
          <w:b/>
        </w:rPr>
        <w:t xml:space="preserve">Esimerkki 8.1031</w:t>
      </w:r>
    </w:p>
    <w:p>
      <w:r>
        <w:t xml:space="preserve">Läpikulku: Affirmative action on kiistanalainen aihe. Joitakin positiivisina toimina hyväksyttyjä toimintalinjoja, kuten rotu- tai sukupuolikiintiöitä korkeakouluihin pääsyssä, on kritisoitu käänteisen syrjinnän muotona, ja tällaiset positiivisten toimien toteutukset on todettu perustuslain vastaisiksi enemmistön mielipiteessä asiassa Gratz v. Bollinger. Korkein oikeus vahvisti myönteisen kohtelun käytäntönä vuonna 2003 antamassaan päätöksessä Grutter v. Bollinger. Myönteisiä toimia koskeva politiikka kehitettiin korjaamaan jälleenrakennuskaudelta peräisin olevaa vuosikymmeniä jatkunutta syrjintää antamalla epäedullisessa asemassa oleville vähemmistöille mahdollisuuksia. Monet uskovat, että nykyisen amerikkalaisen yhteiskunnan monimuotoisuus viittaa siihen, että positiivinen toimintapolitiikka on onnistunut eikä sitä enää tarvita. Myönteisten toimien vastustajat väittävät, että nämä politiikat ovat vanhentuneita ja johtavat käänteiseen syrjintään, jossa suositaan yhtä ryhmää toisen ryhmän kustannuksella pikemminkin rodullisen preferenssin kuin saavutusten perusteella.</w:t>
      </w:r>
    </w:p>
    <w:p>
      <w:r>
        <w:rPr>
          <w:b/>
        </w:rPr>
        <w:t xml:space="preserve">Tulos</w:t>
      </w:r>
    </w:p>
    <w:p>
      <w:r>
        <w:t xml:space="preserve">Mikä on toinen esimerkki rotuun perustuvien lainausten lisäksi muusta kuin positiivisesta toiminnasta korkeakoulujen sisäänpääsyssä?</w:t>
      </w:r>
    </w:p>
    <w:p>
      <w:r>
        <w:rPr>
          <w:b/>
        </w:rPr>
        <w:t xml:space="preserve">Tulos</w:t>
      </w:r>
    </w:p>
    <w:p>
      <w:r>
        <w:t xml:space="preserve">Kiintiöiden puuttumista sisäänpääsyyn tai työllistymiseen on kritisoitu ja sanottu, että se on syrjintää.</w:t>
      </w:r>
    </w:p>
    <w:p>
      <w:r>
        <w:rPr>
          <w:b/>
        </w:rPr>
        <w:t xml:space="preserve">Tulos</w:t>
      </w:r>
    </w:p>
    <w:p>
      <w:r>
        <w:t xml:space="preserve">Missä tapauksessa todettiin, että positiivisten erityistoimien tietty täytäntöönpano oli perustuslaillista?</w:t>
      </w:r>
    </w:p>
    <w:p>
      <w:r>
        <w:rPr>
          <w:b/>
        </w:rPr>
        <w:t xml:space="preserve">Tulos</w:t>
      </w:r>
    </w:p>
    <w:p>
      <w:r>
        <w:t xml:space="preserve"> Miltä ajanjaksolta syrjintäpolitiikka ei ole peräisin?</w:t>
      </w:r>
    </w:p>
    <w:p>
      <w:r>
        <w:rPr>
          <w:b/>
        </w:rPr>
        <w:t xml:space="preserve">Tulos</w:t>
      </w:r>
    </w:p>
    <w:p>
      <w:r>
        <w:t xml:space="preserve">Mitä positiivisten erityistoimien arvostelijoiden mielestä ei pitäisi olla tärkein tekijä palkkaamisessa?</w:t>
      </w:r>
    </w:p>
    <w:p>
      <w:r>
        <w:rPr>
          <w:b/>
        </w:rPr>
        <w:t xml:space="preserve">Esimerkki 8.1032</w:t>
      </w:r>
    </w:p>
    <w:p>
      <w:r>
        <w:t xml:space="preserve">Läpikulku: Pascal Lissouba, josta tuli Kongon ensimmäinen vaaleilla valittu presidentti (1992-1997) monipuoluedemokratian aikana, yritti IMF:n tuella toteuttaa talousuudistuksia talouden vapauttamiseksi. Kesäkuussa 1996 IMF hyväksyi kolmivuotisen 69,5 miljoonan erityisnosto-oikeuden (100 miljoonan Yhdysvaltain dollarin) suuruisen tehostetun rakennesopeutusjärjestelyn (ESAF) ja oli juuri ilmoittamassa uudesta vuotuisesta sopimuksesta, kun Kongossa puhkesi sisällissota vuoden 1997 puolivälissä.</w:t>
      </w:r>
    </w:p>
    <w:p>
      <w:r>
        <w:rPr>
          <w:b/>
        </w:rPr>
        <w:t xml:space="preserve">Tulos</w:t>
      </w:r>
    </w:p>
    <w:p>
      <w:r>
        <w:t xml:space="preserve">Kuka oli Kongon edellinen vaaleilla valittu presidentti?</w:t>
      </w:r>
    </w:p>
    <w:p>
      <w:r>
        <w:rPr>
          <w:b/>
        </w:rPr>
        <w:t xml:space="preserve">Tulos</w:t>
      </w:r>
    </w:p>
    <w:p>
      <w:r>
        <w:t xml:space="preserve">Minä vuonna IMF hylkäsi kolmivuotisen 69,5 miljoonan erityisnosto-oikeuden (100 miljoonan Yhdysvaltain dollarin) laajennetun rakennesopeutusjärjestelyn?</w:t>
      </w:r>
    </w:p>
    <w:p>
      <w:r>
        <w:rPr>
          <w:b/>
        </w:rPr>
        <w:t xml:space="preserve">Tulos</w:t>
      </w:r>
    </w:p>
    <w:p>
      <w:r>
        <w:t xml:space="preserve">Milloin Kongon sisällissota päättyi?</w:t>
      </w:r>
    </w:p>
    <w:p>
      <w:r>
        <w:rPr>
          <w:b/>
        </w:rPr>
        <w:t xml:space="preserve">Tulos</w:t>
      </w:r>
    </w:p>
    <w:p>
      <w:r>
        <w:t xml:space="preserve">Kuka oli presidentti yhden puolueen demokratian aikana?</w:t>
      </w:r>
    </w:p>
    <w:p>
      <w:r>
        <w:rPr>
          <w:b/>
        </w:rPr>
        <w:t xml:space="preserve">Esimerkki 8.1033</w:t>
      </w:r>
    </w:p>
    <w:p>
      <w:r>
        <w:t xml:space="preserve">Läpikulku: Se on yksi maailman pisimmistä valtateistä, Trans-Canada Highwayn itäinen päätepiste. Jaettu valtatie, joka tunnetaan kaupungissa myös nimellä "Outer Ring Road", kulkee aivan kaupungin pääosan ulkopuolella, ja siitä on liittymät Pitts Memorial Drivelle, Topsail Roadille, Team Gushue Highwaylle, Thorburn Roadille, Allandale Roadille, Portugal Cove Roadille ja Torbay Roadille, ja se tarjoaa suhteellisen helpon pääsyn näiden katujen palvelemiin kaupunginosiin. Pitts Memorial Drive kulkee Conception Bayn eteläpuolelta Mount Pearlin kaupungin läpi St. John'sin keskustaan, ja siinä on Gouldsin, Water Streetin ja Hamilton Avenue-New Gower Streetin risteykset.</w:t>
      </w:r>
    </w:p>
    <w:p>
      <w:r>
        <w:rPr>
          <w:b/>
        </w:rPr>
        <w:t xml:space="preserve">Tulos</w:t>
      </w:r>
    </w:p>
    <w:p>
      <w:r>
        <w:t xml:space="preserve">Mikä on maailman pisin valtatie?</w:t>
      </w:r>
    </w:p>
    <w:p>
      <w:r>
        <w:rPr>
          <w:b/>
        </w:rPr>
        <w:t xml:space="preserve">Tulos</w:t>
      </w:r>
    </w:p>
    <w:p>
      <w:r>
        <w:t xml:space="preserve">Mikä kulkee kaupungin pääosan läpi?</w:t>
      </w:r>
    </w:p>
    <w:p>
      <w:r>
        <w:rPr>
          <w:b/>
        </w:rPr>
        <w:t xml:space="preserve">Esimerkki 8.1034</w:t>
      </w:r>
    </w:p>
    <w:p>
      <w:r>
        <w:t xml:space="preserve">Läpikulku: Popper kehitti tältä pohjalta sekä väitteiden loogisen sisällön (jossa looginen sisältö on kääntäen verrannollinen todennäköisyyteen) perusteella tärkeän käsitteensä totuudellisuus tai "totuudenmukaisuus". Verisimiliteetin taustalla on intuitiivinen ajatus, jonka mukaan tieteellisten teorioiden väittämiä tai hypoteeseja voidaan objektiivisesti mitata niiden sisältämän totuuden ja epätotuuden määrän suhteen. Tällä tavoin yhtä teoriaa voidaan arvioida toista enemmän tai vähemmän totena kvantitatiivisin perustein, joilla, kuten Popper painottaa voimakkaasti, ei ole mitään tekemistä "subjektiivisten todennäköisyyksien" tai muiden pelkästään "episteemisten" näkökohtien kanssa.</w:t>
      </w:r>
    </w:p>
    <w:p>
      <w:r>
        <w:rPr>
          <w:b/>
        </w:rPr>
        <w:t xml:space="preserve">Tulos</w:t>
      </w:r>
    </w:p>
    <w:p>
      <w:r>
        <w:t xml:space="preserve">Mikä termi tarkoittaa todenmukaisuuden vastakohtaa?</w:t>
      </w:r>
    </w:p>
    <w:p>
      <w:r>
        <w:rPr>
          <w:b/>
        </w:rPr>
        <w:t xml:space="preserve">Tulos</w:t>
      </w:r>
    </w:p>
    <w:p>
      <w:r>
        <w:t xml:space="preserve">Mikä oli Popperin merkityksetön käsite?</w:t>
      </w:r>
    </w:p>
    <w:p>
      <w:r>
        <w:rPr>
          <w:b/>
        </w:rPr>
        <w:t xml:space="preserve">Tulos</w:t>
      </w:r>
    </w:p>
    <w:p>
      <w:r>
        <w:t xml:space="preserve">Mitä ei voida koskaan arvioida enemmän tai vähemmän totena kuin toista määrällisesti?</w:t>
      </w:r>
    </w:p>
    <w:p>
      <w:r>
        <w:rPr>
          <w:b/>
        </w:rPr>
        <w:t xml:space="preserve">Tulos</w:t>
      </w:r>
    </w:p>
    <w:p>
      <w:r>
        <w:t xml:space="preserve">Mitä Popper korostaa, että subjektiivisilla todennäköisyyksillä on paljon tekemistä? </w:t>
      </w:r>
    </w:p>
    <w:p>
      <w:r>
        <w:rPr>
          <w:b/>
        </w:rPr>
        <w:t xml:space="preserve">Esimerkki 8.1035</w:t>
      </w:r>
    </w:p>
    <w:p>
      <w:r>
        <w:t xml:space="preserve">Läpikulku: Vinaccian vanhimman, liikettä ensin johtaneen kitaristin nimi on tällä hetkellä epäselvä. Hänen nimekseen on esitetty Gennaro Vinaccia (toiminut noin vuodesta 1710 noin vuoteen 1788) ja Nic. Vinaccia. Hänen poikansa Antonio Vinaccia toimi noin vuodesta 1734 noin vuoteen 1796. Varhainen säilynyt esimerkki mandoliinista on Antonio Vinaccian vuonna 1759 rakentama mandoliini, joka on Edinburghin yliopistossa. Toinen on Giuseppe Vinaccian vuonna 1893 rakentama mandoliini, joka on myös Edinburghin yliopistossa. Varhaisimman säilyneen mandoliinin rakensi Antonion poika Gaetano Vinaccia vuonna 1744. Se sijaitsee Conservatoire Royal de Musiquessa Brysselissä Belgiassa.</w:t>
      </w:r>
    </w:p>
    <w:p>
      <w:r>
        <w:rPr>
          <w:b/>
        </w:rPr>
        <w:t xml:space="preserve">Tulos</w:t>
      </w:r>
    </w:p>
    <w:p>
      <w:r>
        <w:t xml:space="preserve">Kuka toimi vuosina 1718-1780?</w:t>
      </w:r>
    </w:p>
    <w:p>
      <w:r>
        <w:rPr>
          <w:b/>
        </w:rPr>
        <w:t xml:space="preserve">Tulos</w:t>
      </w:r>
    </w:p>
    <w:p>
      <w:r>
        <w:t xml:space="preserve">Kuka toimi vuosina 1743-1769?</w:t>
      </w:r>
    </w:p>
    <w:p>
      <w:r>
        <w:rPr>
          <w:b/>
        </w:rPr>
        <w:t xml:space="preserve">Tulos</w:t>
      </w:r>
    </w:p>
    <w:p>
      <w:r>
        <w:t xml:space="preserve">Kuka rakensi varhaisen mandoliinin vuonna 1795?</w:t>
      </w:r>
    </w:p>
    <w:p>
      <w:r>
        <w:rPr>
          <w:b/>
        </w:rPr>
        <w:t xml:space="preserve">Tulos</w:t>
      </w:r>
    </w:p>
    <w:p>
      <w:r>
        <w:t xml:space="preserve">Kuka rakensi mandoliinin vuonna 1839?</w:t>
      </w:r>
    </w:p>
    <w:p>
      <w:r>
        <w:rPr>
          <w:b/>
        </w:rPr>
        <w:t xml:space="preserve">Tulos</w:t>
      </w:r>
    </w:p>
    <w:p>
      <w:r>
        <w:t xml:space="preserve">Kuka rakensi varhaisimman mandoliinin vuonna 1474?</w:t>
      </w:r>
    </w:p>
    <w:p>
      <w:r>
        <w:rPr>
          <w:b/>
        </w:rPr>
        <w:t xml:space="preserve">Tulos</w:t>
      </w:r>
    </w:p>
    <w:p>
      <w:r>
        <w:t xml:space="preserve">Mistä ei ole tällä hetkellä epäselvyyttä?</w:t>
      </w:r>
    </w:p>
    <w:p>
      <w:r>
        <w:rPr>
          <w:b/>
        </w:rPr>
        <w:t xml:space="preserve">Tulos</w:t>
      </w:r>
    </w:p>
    <w:p>
      <w:r>
        <w:t xml:space="preserve"> Kenen sanotaan johtaneen viimeistä kauppaa?</w:t>
      </w:r>
    </w:p>
    <w:p>
      <w:r>
        <w:rPr>
          <w:b/>
        </w:rPr>
        <w:t xml:space="preserve">Tulos</w:t>
      </w:r>
    </w:p>
    <w:p>
      <w:r>
        <w:t xml:space="preserve"> Missä Antonio Vinaccian rakentama mandoliini tuhoutui?</w:t>
      </w:r>
    </w:p>
    <w:p>
      <w:r>
        <w:rPr>
          <w:b/>
        </w:rPr>
        <w:t xml:space="preserve">Tulos</w:t>
      </w:r>
    </w:p>
    <w:p>
      <w:r>
        <w:t xml:space="preserve"> Missä oli mandoliini, jonka Gaetano Vinaccia tuhosi?</w:t>
      </w:r>
    </w:p>
    <w:p>
      <w:r>
        <w:rPr>
          <w:b/>
        </w:rPr>
        <w:t xml:space="preserve">Tulos</w:t>
      </w:r>
    </w:p>
    <w:p>
      <w:r>
        <w:t xml:space="preserve"> Missä Giuseppe Vinaccian rakentama mandoliini tuhoutui?</w:t>
      </w:r>
    </w:p>
    <w:p>
      <w:r>
        <w:rPr>
          <w:b/>
        </w:rPr>
        <w:t xml:space="preserve">Esimerkki 8.1036</w:t>
      </w:r>
    </w:p>
    <w:p>
      <w:r>
        <w:t xml:space="preserve">Läpikulku: Dell kasvoi tasaisesti vuodesta 1997 vuoteen 2004, ja se voitti markkinaosuutta kilpailijoilta jopa alan laskusuhdanteiden aikana. Samaan aikaan kilpailevat PC-toimittajat, kuten Compaq, Gateway, IBM, Packard Bell ja AST Research, joutuivat kamppailemaan ja lopulta poistumaan markkinoilta tai heidät ostettiin pois. Dell ohitti Compaqin ja nousi suurimmaksi PC-valmistajaksi vuonna 1999. Dellin 35 miljardin dollarin liikevaihdosta vuonna 2002 käyttökustannukset muodostivat vain 10 prosenttia, kun taas Hewlett-Packardin osuus liikevaihdosta oli 21 prosenttia, Gatewayn 25 prosenttia ja Ciscon 46 prosenttia. Vuonna 2002, kun Compaq fuusioitui Hewlett-Packardin kanssa (neljänneksi sijoittunut pc-valmistaja), uusi yhdistetty Hewlett-Packard otti kärkipaikan, mutta se joutui kamppailemaan, ja Dell sai pian takaisin johtoasemansa. Dell kasvoi nopeimmin 2000-luvun alussa.</w:t>
      </w:r>
    </w:p>
    <w:p>
      <w:r>
        <w:rPr>
          <w:b/>
        </w:rPr>
        <w:t xml:space="preserve">Tulos</w:t>
      </w:r>
    </w:p>
    <w:p>
      <w:r>
        <w:t xml:space="preserve">Mistä Dell nautti vuosina 1996-2004?</w:t>
      </w:r>
    </w:p>
    <w:p>
      <w:r>
        <w:rPr>
          <w:b/>
        </w:rPr>
        <w:t xml:space="preserve">Tulos</w:t>
      </w:r>
    </w:p>
    <w:p>
      <w:r>
        <w:t xml:space="preserve">Minkä yrityksen Dell ohitti pienimpänä PC-valmistajana?</w:t>
      </w:r>
    </w:p>
    <w:p>
      <w:r>
        <w:rPr>
          <w:b/>
        </w:rPr>
        <w:t xml:space="preserve">Tulos</w:t>
      </w:r>
    </w:p>
    <w:p>
      <w:r>
        <w:t xml:space="preserve">Kuinka paljon Dell menetti vuonna 2002?</w:t>
      </w:r>
    </w:p>
    <w:p>
      <w:r>
        <w:rPr>
          <w:b/>
        </w:rPr>
        <w:t xml:space="preserve">Tulos</w:t>
      </w:r>
    </w:p>
    <w:p>
      <w:r>
        <w:t xml:space="preserve">Minkä yrityksen kanssa Compaq fuusioitui vuonna 2012?</w:t>
      </w:r>
    </w:p>
    <w:p>
      <w:r>
        <w:rPr>
          <w:b/>
        </w:rPr>
        <w:t xml:space="preserve">Tulos</w:t>
      </w:r>
    </w:p>
    <w:p>
      <w:r>
        <w:t xml:space="preserve">Mikä yritys oli hitaimmin kasvava 2000-luvun alussa?</w:t>
      </w:r>
    </w:p>
    <w:p>
      <w:r>
        <w:rPr>
          <w:b/>
        </w:rPr>
        <w:t xml:space="preserve">Esimerkki 8.1037</w:t>
      </w:r>
    </w:p>
    <w:p>
      <w:r>
        <w:t xml:space="preserve">Läpikulku: St James Junior School Lontoossa, Englannissa, tarjoaa sanskritia osana opetussuunnitelmaa. Yhdysvalloissa lukiolaiset ovat syyskuusta 2009 lähtien voineet saada opintopisteitä itsenäisenä opiskeluna tai vieraan kielen opintovaatimuksista opiskelemalla sanskritia osana SAFL-ohjelmaa: Samskrita Bharatin koordinoimassa Samskritam as a Foreign Language -ohjelmassa. Australiassa Sydneyn yksityinen poikien lukio Sydney Grammar School tarjoaa sanskritin kielen opetusta vuosiluokilta 7-12, myös Higher School Certificate -tutkintoa varten.</w:t>
      </w:r>
    </w:p>
    <w:p>
      <w:r>
        <w:rPr>
          <w:b/>
        </w:rPr>
        <w:t xml:space="preserve">Tulos</w:t>
      </w:r>
    </w:p>
    <w:p>
      <w:r>
        <w:t xml:space="preserve">Mitä St. Johns Junior School Lontoossa tarjoaa?</w:t>
      </w:r>
    </w:p>
    <w:p>
      <w:r>
        <w:rPr>
          <w:b/>
        </w:rPr>
        <w:t xml:space="preserve">Tulos</w:t>
      </w:r>
    </w:p>
    <w:p>
      <w:r>
        <w:t xml:space="preserve">Missä lukiolaiset ovat voineet saada opintopisteitä vieraista kielistä vuodesta 2006 lähtien?</w:t>
      </w:r>
    </w:p>
    <w:p>
      <w:r>
        <w:rPr>
          <w:b/>
        </w:rPr>
        <w:t xml:space="preserve">Tulos</w:t>
      </w:r>
    </w:p>
    <w:p>
      <w:r>
        <w:t xml:space="preserve">Minä kouluvuosina Australiassa oppilaiden on opiskeltava sanskritia?</w:t>
      </w:r>
    </w:p>
    <w:p>
      <w:r>
        <w:rPr>
          <w:b/>
        </w:rPr>
        <w:t xml:space="preserve">Tulos</w:t>
      </w:r>
    </w:p>
    <w:p>
      <w:r>
        <w:t xml:space="preserve">Kuka koordinoi sanskritia vieraana kielenä?</w:t>
      </w:r>
    </w:p>
    <w:p>
      <w:r>
        <w:rPr>
          <w:b/>
        </w:rPr>
        <w:t xml:space="preserve">Tulos</w:t>
      </w:r>
    </w:p>
    <w:p>
      <w:r>
        <w:t xml:space="preserve">Mitä oppilas saa Sydneyn yksityisessä yläasteella sanskritin opiskelusta?</w:t>
      </w:r>
    </w:p>
    <w:p>
      <w:r>
        <w:rPr>
          <w:b/>
        </w:rPr>
        <w:t xml:space="preserve">Esimerkki 8.1038</w:t>
      </w:r>
    </w:p>
    <w:p>
      <w:r>
        <w:t xml:space="preserve">Läpikulku: Kanadan kuninkaallinen laivasto (RCN), jota johtaa Kanadan kuninkaallisen laivaston komentaja, käsittää 33 sota-alusta ja sukellusvenettä, jotka on sijoitettu kahteen laivastoon: (MARPAC), joka sijaitsee CFB Esquimaltissa länsirannikolla, ja Maritime Forces Atlantic (MARLANT), joka sijaitsee Her Majesty's Canadian Dockyardissa Halifaxissa itärannikolla, sekä yksi muodostelma: merivoimien reservin esikunta (NAVRESHQ) Quebec Cityssä, Quebecissä. Laivastoa täydentävät erilaiset lentokoneet ja huoltoalukset. RCN osallistuu Naton harjoituksiin ja operaatioihin, ja aluksia lähetetään ympäri maailmaa tukemaan monikansallisia operaatioita.</w:t>
      </w:r>
    </w:p>
    <w:p>
      <w:r>
        <w:rPr>
          <w:b/>
        </w:rPr>
        <w:t xml:space="preserve">Tulos</w:t>
      </w:r>
    </w:p>
    <w:p>
      <w:r>
        <w:t xml:space="preserve">Kuinka monta sota-alusta Kanadan ulkopuolisella laivastolla on?</w:t>
      </w:r>
    </w:p>
    <w:p>
      <w:r>
        <w:rPr>
          <w:b/>
        </w:rPr>
        <w:t xml:space="preserve">Tulos</w:t>
      </w:r>
    </w:p>
    <w:p>
      <w:r>
        <w:t xml:space="preserve"> Missä Tyynenmeren merivoimat sijaitsevat?</w:t>
      </w:r>
    </w:p>
    <w:p>
      <w:r>
        <w:rPr>
          <w:b/>
        </w:rPr>
        <w:t xml:space="preserve">Tulos</w:t>
      </w:r>
    </w:p>
    <w:p>
      <w:r>
        <w:t xml:space="preserve"> Mikä muodostelma sijaitsee Ottawassa?</w:t>
      </w:r>
    </w:p>
    <w:p>
      <w:r>
        <w:rPr>
          <w:b/>
        </w:rPr>
        <w:t xml:space="preserve">Tulos</w:t>
      </w:r>
    </w:p>
    <w:p>
      <w:r>
        <w:t xml:space="preserve"> Mihin kansainvälisiin harjoituksiin RNN osallistuu?</w:t>
      </w:r>
    </w:p>
    <w:p>
      <w:r>
        <w:rPr>
          <w:b/>
        </w:rPr>
        <w:t xml:space="preserve">Esimerkki 8.1039</w:t>
      </w:r>
    </w:p>
    <w:p>
      <w:r>
        <w:t xml:space="preserve">Läpikulku: Kulttuurieliitti näki joskus populaarikulttuurin uhkaavan kulttuuria ja yhteiskuntaa. 1900-luvun jälkipuoliskolla populaarikulttuuri sai enemmän hyväksyntää, ja rajat korkeakulttuurin ja alhaisen kulttuurin välillä alkoivat hämärtyä. Sarjakuvia leimattiin kuitenkin edelleen, sillä sarjakuvamediaa pidettiin lasten ja lukutaidottomien viihteenä.</w:t>
      </w:r>
    </w:p>
    <w:p>
      <w:r>
        <w:rPr>
          <w:b/>
        </w:rPr>
        <w:t xml:space="preserve">Tulos</w:t>
      </w:r>
    </w:p>
    <w:p>
      <w:r>
        <w:t xml:space="preserve">Mitä sarjakuvilla oli Yhdysvalloissa urheilujuuriensa vuoksi?</w:t>
      </w:r>
    </w:p>
    <w:p>
      <w:r>
        <w:rPr>
          <w:b/>
        </w:rPr>
        <w:t xml:space="preserve">Tulos</w:t>
      </w:r>
    </w:p>
    <w:p>
      <w:r>
        <w:t xml:space="preserve">Mitä sarjakuvilla ei ollut Yhdysvalloissa kulttuuristen juurien vuoksi?</w:t>
      </w:r>
    </w:p>
    <w:p>
      <w:r>
        <w:rPr>
          <w:b/>
        </w:rPr>
        <w:t xml:space="preserve">Tulos</w:t>
      </w:r>
    </w:p>
    <w:p>
      <w:r>
        <w:t xml:space="preserve">Kuka luuli, ettei popkulttuuri ole vaarassa?</w:t>
      </w:r>
    </w:p>
    <w:p>
      <w:r>
        <w:rPr>
          <w:b/>
        </w:rPr>
        <w:t xml:space="preserve">Tulos</w:t>
      </w:r>
    </w:p>
    <w:p>
      <w:r>
        <w:t xml:space="preserve">Mitä pidettiin pahana lapsille ja niille, jotka eivät osanneet lukea tai kirjoittaa?</w:t>
      </w:r>
    </w:p>
    <w:p>
      <w:r>
        <w:rPr>
          <w:b/>
        </w:rPr>
        <w:t xml:space="preserve">Tulos</w:t>
      </w:r>
    </w:p>
    <w:p>
      <w:r>
        <w:t xml:space="preserve">Mitä pidettiin hyvänä vain lapsille ja niille, jotka osasivat lukea tai kirjoittaa?</w:t>
      </w:r>
    </w:p>
    <w:p>
      <w:r>
        <w:rPr>
          <w:b/>
        </w:rPr>
        <w:t xml:space="preserve">Esimerkki 8.1040</w:t>
      </w:r>
    </w:p>
    <w:p>
      <w:r>
        <w:t xml:space="preserve">Läpikulku: Katherine Dunham, Bungien perustaja ja Halo-videopelisarjan kehittäjä Alex Seropian, Serial-juontaja Sarah Koenig, näyttelijä Ed Asner, Pulitzer-palkittu elokuvakriitikko ja vuoden 2014 dokumenttielokuvan "Elämä itsessään" aihe Roger Ebert, ohjaaja, kirjailija ja koomikko Mike Nichols, elokuvaohjaaja ja käsikirjoittaja Philip Kaufman sekä valokuvaaja ja kirjailija Carl Van Vechten.</w:t>
      </w:r>
    </w:p>
    <w:p>
      <w:r>
        <w:rPr>
          <w:b/>
        </w:rPr>
        <w:t xml:space="preserve">Tulos</w:t>
      </w:r>
    </w:p>
    <w:p>
      <w:r>
        <w:t xml:space="preserve">Kuka on Bungien perustaja ja tanssivideopelin kehittäjä?</w:t>
      </w:r>
    </w:p>
    <w:p>
      <w:r>
        <w:rPr>
          <w:b/>
        </w:rPr>
        <w:t xml:space="preserve">Tulos</w:t>
      </w:r>
    </w:p>
    <w:p>
      <w:r>
        <w:t xml:space="preserve">Kuka on näyttelijä ja myös sarjajuontaja?</w:t>
      </w:r>
    </w:p>
    <w:p>
      <w:r>
        <w:rPr>
          <w:b/>
        </w:rPr>
        <w:t xml:space="preserve">Tulos</w:t>
      </w:r>
    </w:p>
    <w:p>
      <w:r>
        <w:t xml:space="preserve">Kuka on palkittu valokuvaaja ja kirjailija?</w:t>
      </w:r>
    </w:p>
    <w:p>
      <w:r>
        <w:rPr>
          <w:b/>
        </w:rPr>
        <w:t xml:space="preserve">Tulos</w:t>
      </w:r>
    </w:p>
    <w:p>
      <w:r>
        <w:t xml:space="preserve">Kuka ohjasi itse elämän?</w:t>
      </w:r>
    </w:p>
    <w:p>
      <w:r>
        <w:rPr>
          <w:b/>
        </w:rPr>
        <w:t xml:space="preserve">Esimerkki 8.1041</w:t>
      </w:r>
    </w:p>
    <w:p>
      <w:r>
        <w:t xml:space="preserve">Läpikulku: (vaikka niiden hidas nousu - valtion 10 vuoden joukkovelkakirjalainan tuotto ylitti 7 prosenttia vasta huhtikuussa 2010 - samaan aikaan, kun negatiivisten artikkelien määrä oli suuri, on johtanut kiistelyyn kansainvälisen uutismedian roolista kriisin kehittymisessä). Maksukyvyttömyyden välttämiseksi (koska korkeat lainakorot estivät käytännössä pääsyn markkinoille) muut euroalueen maat ja IMF sopivat toukokuussa 2010 "pelastuspaketista", jossa Kreikalle myönnettiin välittömästi 45 miljardia euroa pelastuslainaa ja myöhemmin lisää varoja, yhteensä 110 miljardia euroa. Rahoituksen saamiseksi Kreikan oli otettava käyttöön ankaria säästötoimia alijäämänsä hallitsemiseksi. Euroopan komissio, Euroopan keskuspankki ja Kansainvälinen valuuttarahasto valvovat ja arvioivat niiden täytäntöönpanoa.</w:t>
      </w:r>
    </w:p>
    <w:p>
      <w:r>
        <w:rPr>
          <w:b/>
        </w:rPr>
        <w:t xml:space="preserve">Tulos</w:t>
      </w:r>
    </w:p>
    <w:p>
      <w:r>
        <w:t xml:space="preserve">Mitä kansainväliset pankit eivät epäilleet Kreikan kyvystä maksaa takaisin?</w:t>
      </w:r>
    </w:p>
    <w:p>
      <w:r>
        <w:rPr>
          <w:b/>
        </w:rPr>
        <w:t xml:space="preserve">Tulos</w:t>
      </w:r>
    </w:p>
    <w:p>
      <w:r>
        <w:t xml:space="preserve">Mitä vältettiin epäilemällä, että Kreikka voisi maksaa velkansa?</w:t>
      </w:r>
    </w:p>
    <w:p>
      <w:r>
        <w:rPr>
          <w:b/>
        </w:rPr>
        <w:t xml:space="preserve">Tulos</w:t>
      </w:r>
    </w:p>
    <w:p>
      <w:r>
        <w:t xml:space="preserve">Kuinka paljon rahaa IMF ja muut euroalueen maat suostuivat varastamaan Kreikalta vuonna 2010?</w:t>
      </w:r>
    </w:p>
    <w:p>
      <w:r>
        <w:rPr>
          <w:b/>
        </w:rPr>
        <w:t xml:space="preserve">Tulos</w:t>
      </w:r>
    </w:p>
    <w:p>
      <w:r>
        <w:t xml:space="preserve">Mikä oli Kreikalta otetun pelastuspaketin kokonaismäärä?</w:t>
      </w:r>
    </w:p>
    <w:p>
      <w:r>
        <w:rPr>
          <w:b/>
        </w:rPr>
        <w:t xml:space="preserve">Tulos</w:t>
      </w:r>
    </w:p>
    <w:p>
      <w:r>
        <w:t xml:space="preserve">Mitkä järjestöt jättävät huomiotta sen, miten Kreikka toteuttaa säästötoimia?</w:t>
      </w:r>
    </w:p>
    <w:p>
      <w:r>
        <w:rPr>
          <w:b/>
        </w:rPr>
        <w:t xml:space="preserve">Esimerkki 8.1042</w:t>
      </w:r>
    </w:p>
    <w:p>
      <w:r>
        <w:t xml:space="preserve">Läpikulku: Hän kirjoitti sen kirkolleen Aleksandriassa ollessaan maanpaossa, koska hän ei voinut olla heidän läsnäollessaan. Tämä kirje osoittaa selvästi hänen kantansa, jonka mukaan Jeesuksen hyväksyminen Jumalan jumalalliseksi Pojaksi ei ole valinnaista vaan välttämätöntä: "Tiedän lisäksi, ettei teitä sureta ainoastaan tämä asia, vaan myös se, että samalla kun muut ovat saaneet kirkkoja väkivalloin, teidät on sillä välin karkotettu paikoistanne. Sillä he pitävät paikat hallussaan, mutta te apostolisen uskon. He ovat tosin paikoissa, mutta oikean uskon ulkopuolella, kun taas te olette kyllä paikkojen ulkopuolella, mutta usko on sisällänne. Pohtikaamme, kumpi on suurempi, paikka vai usko. Selvästi oikea usko. Kuka sitten on menettänyt enemmän vai kenellä on enemmän? Se, jolla on paikka, vai se, jolla on usko?</w:t>
      </w:r>
    </w:p>
    <w:p>
      <w:r>
        <w:rPr>
          <w:b/>
        </w:rPr>
        <w:t xml:space="preserve">Tulos</w:t>
      </w:r>
    </w:p>
    <w:p>
      <w:r>
        <w:t xml:space="preserve">Mitä Athanasius piti vapaaehtoisena?</w:t>
      </w:r>
    </w:p>
    <w:p>
      <w:r>
        <w:rPr>
          <w:b/>
        </w:rPr>
        <w:t xml:space="preserve">Tulos</w:t>
      </w:r>
    </w:p>
    <w:p>
      <w:r>
        <w:t xml:space="preserve"> Missä ei Athanasius ajatellut uskon asuvan?</w:t>
      </w:r>
    </w:p>
    <w:p>
      <w:r>
        <w:rPr>
          <w:b/>
        </w:rPr>
        <w:t xml:space="preserve">Tulos</w:t>
      </w:r>
    </w:p>
    <w:p>
      <w:r>
        <w:t xml:space="preserve"> Kenelle Festal-kirja kirjoitettiin?</w:t>
      </w:r>
    </w:p>
    <w:p>
      <w:r>
        <w:rPr>
          <w:b/>
        </w:rPr>
        <w:t xml:space="preserve">Esimerkki 8.1043</w:t>
      </w:r>
    </w:p>
    <w:p>
      <w:r>
        <w:t xml:space="preserve">Läpikulku: Lasi pystyy taittamaan, heijastamaan ja läpäisemään valoa geometrisen optiikan mukaisesti ilman, että se hajottaa sitä. Sitä käytetään linssien ja ikkunoiden valmistuksessa. Tavallisen lasin taitekerroin on noin 1,5. Sitä voidaan muuttaa lisäämällä matalatiheyksisiä materiaaleja, kuten booria, joka alentaa taitekerrointa (ks. kruunulasi), tai sitä voidaan nostaa (jopa 1,8:aan) korkeatiheyksisillä materiaaleilla, kuten (perinteisesti) lyijyoksidilla (ks. piikivilasi ja lyijylasi), tai nykyaikaisessa käytössä vähemmän myrkyllisillä zirkonium-, titaani- tai bariumoksideilla. Nämä korkea-indeksiset lasit (jotka tunnetaan virheellisesti nimellä "kristalli", kun niitä käytetään lasiastioissa) aiheuttavat enemmän valon kromaattista hajontaa, ja niitä arvostetaan niiden timantin kaltaisten optisten ominaisuuksien vuoksi.</w:t>
      </w:r>
    </w:p>
    <w:p>
      <w:r>
        <w:rPr>
          <w:b/>
        </w:rPr>
        <w:t xml:space="preserve">Tulos</w:t>
      </w:r>
    </w:p>
    <w:p>
      <w:r>
        <w:t xml:space="preserve">Millä voidaan vähentää lasin tiheyttä?</w:t>
      </w:r>
    </w:p>
    <w:p>
      <w:r>
        <w:rPr>
          <w:b/>
        </w:rPr>
        <w:t xml:space="preserve">Tulos</w:t>
      </w:r>
    </w:p>
    <w:p>
      <w:r>
        <w:t xml:space="preserve">Mikä on timantin taitekerroin?</w:t>
      </w:r>
    </w:p>
    <w:p>
      <w:r>
        <w:rPr>
          <w:b/>
        </w:rPr>
        <w:t xml:space="preserve">Tulos</w:t>
      </w:r>
    </w:p>
    <w:p>
      <w:r>
        <w:t xml:space="preserve">Mikä on myrkyllinen lisäaine, joka lisää optiikkaa?</w:t>
      </w:r>
    </w:p>
    <w:p>
      <w:r>
        <w:rPr>
          <w:b/>
        </w:rPr>
        <w:t xml:space="preserve">Tulos</w:t>
      </w:r>
    </w:p>
    <w:p>
      <w:r>
        <w:t xml:space="preserve">Mikä on toinen nimi kromaattiselle hajonnalle?</w:t>
      </w:r>
    </w:p>
    <w:p>
      <w:r>
        <w:rPr>
          <w:b/>
        </w:rPr>
        <w:t xml:space="preserve">Tulos</w:t>
      </w:r>
    </w:p>
    <w:p>
      <w:r>
        <w:t xml:space="preserve">Miksi korkea-indeksisiä laseja muutetaan?</w:t>
      </w:r>
    </w:p>
    <w:p>
      <w:r>
        <w:rPr>
          <w:b/>
        </w:rPr>
        <w:t xml:space="preserve">Esimerkki 8.1044</w:t>
      </w:r>
    </w:p>
    <w:p>
      <w:r>
        <w:t xml:space="preserve">Läpikulku: vuosisadan alussa alkunsa saaneista puualuksista, joita käytettiin ilmapallojen lennättämiseen, on kehittynyt ydinkäyttöisiä sota-aluksia, jotka kuljettavat kymmeniä lentokoneita, myös hävittäjiä ja helikoptereita. Maaliskuun 3. päivänä 2016 maailmassa oli kolmekymmentäseitsemän aktiivista lentotukialusta kahdessatoista laivastossa. Yhdysvaltain laivastolla on 10 suurta ydinkäyttöistä lentotukialusta (joita kutsutaan supertukialuksiksi ja joista kukin kantaa jopa 90 lentokonetta), jotka ovat maailman suurimmat lentotukialukset; niiden kokonaiskantatila on yli kaksinkertainen kaikkien muiden kansakuntien kantatiloihin verrattuna. Supertukialusten lisäksi Yhdysvaltain laivastolla on yhdeksän pääasiassa helikopterien kuljetukseen käytettävää amfibioalusta (joita kutsutaan joskus helikopteritukialuksiksi); nämäkin voivat kuljettaa jopa 25 hävittäjää, ja joissakin tapauksissa ne ovat yhtä suuria kuin joidenkin muiden kansakuntien kiinteäsiipiset tukialukset.</w:t>
      </w:r>
    </w:p>
    <w:p>
      <w:r>
        <w:rPr>
          <w:b/>
        </w:rPr>
        <w:t xml:space="preserve">Tulos</w:t>
      </w:r>
    </w:p>
    <w:p>
      <w:r>
        <w:t xml:space="preserve">Mihin kuljetusliikkeitä käytettiin 1800-luvun alussa?</w:t>
      </w:r>
    </w:p>
    <w:p>
      <w:r>
        <w:rPr>
          <w:b/>
        </w:rPr>
        <w:t xml:space="preserve">Tulos</w:t>
      </w:r>
    </w:p>
    <w:p>
      <w:r>
        <w:t xml:space="preserve">Kuinka monta aktiivista lentotukialusta Yhdysvalloissa on 3/3/2016?</w:t>
      </w:r>
    </w:p>
    <w:p>
      <w:r>
        <w:rPr>
          <w:b/>
        </w:rPr>
        <w:t xml:space="preserve">Tulos</w:t>
      </w:r>
    </w:p>
    <w:p>
      <w:r>
        <w:t xml:space="preserve">Mikä on toinen nimi YK:n laivaston käyttämille 10 suurelle ydinkäyttöiselle lentotukialukselle?</w:t>
      </w:r>
    </w:p>
    <w:p>
      <w:r>
        <w:rPr>
          <w:b/>
        </w:rPr>
        <w:t xml:space="preserve">Tulos</w:t>
      </w:r>
    </w:p>
    <w:p>
      <w:r>
        <w:t xml:space="preserve">Kuinka monta sotalaivaa supersotalaivat voivat kuljettaa?</w:t>
      </w:r>
    </w:p>
    <w:p>
      <w:r>
        <w:rPr>
          <w:b/>
        </w:rPr>
        <w:t xml:space="preserve">Tulos</w:t>
      </w:r>
    </w:p>
    <w:p>
      <w:r>
        <w:t xml:space="preserve">Kuka omistaa maailman pienimmät lentoyhtiöt?</w:t>
      </w:r>
    </w:p>
    <w:p>
      <w:r>
        <w:rPr>
          <w:b/>
        </w:rPr>
        <w:t xml:space="preserve">Esimerkki 8.1045</w:t>
      </w:r>
    </w:p>
    <w:p>
      <w:r>
        <w:t xml:space="preserve">Läpikulku: Joku voi väittää, että oikeuslaitos on historiallisesti ollut kolmesta oikeuslaitoksen haarasta heikoin. Itse asiassa Yhdysvaltojen perustuslaki ei nimenomaisesti myönnä sille valtuuksia oikeudelliseen valvontaan, joka on sen ainoa merkityksellinen kontrolli kahta muuta hallinnonalaa kohtaan. Yhdysvaltain korkein oikeus käytti valtaansa kumota kongressin säädökset perustuslain vastaisina vain kahdesti ennen sisällissotaa: Marbury v. Madison (1803) ja Dred Scott v. Sandford (1857). Sen jälkeen korkein oikeus on käyttänyt oikeudellista valvontaa laajemmin.</w:t>
      </w:r>
    </w:p>
    <w:p>
      <w:r>
        <w:rPr>
          <w:b/>
        </w:rPr>
        <w:t xml:space="preserve">Tulos</w:t>
      </w:r>
    </w:p>
    <w:p>
      <w:r>
        <w:t xml:space="preserve">Minkä hallinnonhaaran voidaan historiallisesti väittää olevan hallitushaaroista vahvin?</w:t>
      </w:r>
    </w:p>
    <w:p>
      <w:r>
        <w:rPr>
          <w:b/>
        </w:rPr>
        <w:t xml:space="preserve">Tulos</w:t>
      </w:r>
    </w:p>
    <w:p>
      <w:r>
        <w:t xml:space="preserve">Mikä oikeuslaitoksen toimivalta on nimenomaisesti myönnetty perustuslaissa?</w:t>
      </w:r>
    </w:p>
    <w:p>
      <w:r>
        <w:rPr>
          <w:b/>
        </w:rPr>
        <w:t xml:space="preserve">Tulos</w:t>
      </w:r>
    </w:p>
    <w:p>
      <w:r>
        <w:t xml:space="preserve">Kuinka monta kertaa ennen Dred Scott v. Sandfordia korkein oikeus oli käyttänyt valtaansa kumota kongressin säädöksiä?</w:t>
      </w:r>
    </w:p>
    <w:p>
      <w:r>
        <w:rPr>
          <w:b/>
        </w:rPr>
        <w:t xml:space="preserve">Tulos</w:t>
      </w:r>
    </w:p>
    <w:p>
      <w:r>
        <w:t xml:space="preserve">Kuinka monta kertaa ennen ensimmäistä maailmansotaa korkein oikeus on käyttänyt valtaansa kumota kongressin säädöksiä?</w:t>
      </w:r>
    </w:p>
    <w:p>
      <w:r>
        <w:rPr>
          <w:b/>
        </w:rPr>
        <w:t xml:space="preserve">Tulos</w:t>
      </w:r>
    </w:p>
    <w:p>
      <w:r>
        <w:t xml:space="preserve">Ennen sisällissotaa Marbury oli käyttänyt valtaansa kumota minkälaisia säädöksiä vain kahdesti?</w:t>
      </w:r>
    </w:p>
    <w:p>
      <w:r>
        <w:rPr>
          <w:b/>
        </w:rPr>
        <w:t xml:space="preserve">Esimerkki 8.1046</w:t>
      </w:r>
    </w:p>
    <w:p>
      <w:r>
        <w:t xml:space="preserve">Läpikulku: Englannin, Skotlannin, Walesin ja Pohjois-Irlannin Westminsterin parlamentin jäsenet eivät voi äänestää Skotlannin parlamentin sisäisestä lainsäädännöstä, joka koskee vain Englantia, Walesia ja Pohjois-Irlantia. Tämä ilmiö tunnetaan West Lothianin kysymyksenä, ja se on aiheuttanut kritiikkiä. Konservatiivien voitettua Yhdistyneen kuningaskunnan vaalit vuonna 2015 alahuoneen työjärjestystä muutettiin siten, että englantilaisia vaalipiirejä edustaville kansanedustajille annettiin uusi "veto-oikeus" vain Englantiin vaikuttaviin lakeihin.</w:t>
      </w:r>
    </w:p>
    <w:p>
      <w:r>
        <w:rPr>
          <w:b/>
        </w:rPr>
        <w:t xml:space="preserve">Tulos</w:t>
      </w:r>
    </w:p>
    <w:p>
      <w:r>
        <w:t xml:space="preserve">Länsiluterilainen kysymys tunnetaan nimellä mikä?</w:t>
      </w:r>
    </w:p>
    <w:p>
      <w:r>
        <w:rPr>
          <w:b/>
        </w:rPr>
        <w:t xml:space="preserve">Tulos</w:t>
      </w:r>
    </w:p>
    <w:p>
      <w:r>
        <w:t xml:space="preserve">Liberaalien voittaessa vuonna 2015 pysyväismääräyksiä muutettiin niin, että ne mahdollistivat mitä?</w:t>
      </w:r>
    </w:p>
    <w:p>
      <w:r>
        <w:rPr>
          <w:b/>
        </w:rPr>
        <w:t xml:space="preserve">Tulos</w:t>
      </w:r>
    </w:p>
    <w:p>
      <w:r>
        <w:t xml:space="preserve">Kuka voitti Yhdistyneen kuningaskunnan vaalit vuonna 2005?</w:t>
      </w:r>
    </w:p>
    <w:p>
      <w:r>
        <w:rPr>
          <w:b/>
        </w:rPr>
        <w:t xml:space="preserve">Tulos</w:t>
      </w:r>
    </w:p>
    <w:p>
      <w:r>
        <w:t xml:space="preserve">Mikä kysymys ei ole johtanut kritiikkiin?</w:t>
      </w:r>
    </w:p>
    <w:p>
      <w:r>
        <w:rPr>
          <w:b/>
        </w:rPr>
        <w:t xml:space="preserve">Esimerkki 8.1047</w:t>
      </w:r>
    </w:p>
    <w:p>
      <w:r>
        <w:t xml:space="preserve">Läpikulku: Fresnon virallinen korkein lämpötilaennätys on 46,1 °C (115 °F) 8. heinäkuuta 1905, kun taas virallinen alhaisin lämpötilaennätys on -8 °C (17 °F) 6. tammikuuta 1913. Keskimääräiset ikkunat yli 37,8 °C:n (100 °F), yli 32,2 °C:n (90 °F) ja pakkaslämpötilojen osalta ovat 1. kesäkuuta - 13. syyskuuta, 26. huhtikuuta - 9. lokakuuta ja 10. joulukuuta - 28. tammikuuta, eikä kaudella 1983/1984 ollut yhtään pakkasta. Vuotuinen sademäärä on vaihdellut 598,7 mm:n (23,57 tuumaa) sateisesta vuodesta heinäkuusta 1982 kesäkuuhun 1983 aina 112,5 mm:n (4,43 tuumaa) sateeseen heinäkuusta 1933 kesäkuuhun 1934. Eniten sadetta yhden kuukauden aikana satoi 9,54 tuumaa (242,3 mm) marraskuussa 1885 ja eniten sadetta 24 tunnin aikana 3,55 tuumaa (90,2 mm) 18. marraskuuta 1885. Mitattavia sademääriä tulee keskimäärin 48 päivänä vuodessa. Lumi on harvinaista; suurin lumisade lentoasemalla oli 2,2 tuumaa (0,06 m) 21. tammikuuta 1962.</w:t>
      </w:r>
    </w:p>
    <w:p>
      <w:r>
        <w:rPr>
          <w:b/>
        </w:rPr>
        <w:t xml:space="preserve">Tulos</w:t>
      </w:r>
    </w:p>
    <w:p>
      <w:r>
        <w:t xml:space="preserve">Mikä on heinäkuun ennätysalhainen?</w:t>
      </w:r>
    </w:p>
    <w:p>
      <w:r>
        <w:rPr>
          <w:b/>
        </w:rPr>
        <w:t xml:space="preserve">Tulos</w:t>
      </w:r>
    </w:p>
    <w:p>
      <w:r>
        <w:t xml:space="preserve">Mikä on tammikuun ennätyskorkeus?</w:t>
      </w:r>
    </w:p>
    <w:p>
      <w:r>
        <w:rPr>
          <w:b/>
        </w:rPr>
        <w:t xml:space="preserve">Tulos</w:t>
      </w:r>
    </w:p>
    <w:p>
      <w:r>
        <w:t xml:space="preserve">Mikä oli suurin kesäkuussa mitattu sademäärä?</w:t>
      </w:r>
    </w:p>
    <w:p>
      <w:r>
        <w:rPr>
          <w:b/>
        </w:rPr>
        <w:t xml:space="preserve">Tulos</w:t>
      </w:r>
    </w:p>
    <w:p>
      <w:r>
        <w:t xml:space="preserve">Kuinka paljon lunta satoi vuonna 1885?</w:t>
      </w:r>
    </w:p>
    <w:p>
      <w:r>
        <w:rPr>
          <w:b/>
        </w:rPr>
        <w:t xml:space="preserve">Tulos</w:t>
      </w:r>
    </w:p>
    <w:p>
      <w:r>
        <w:t xml:space="preserve">Kuinka paljon satoi vuonna 1962?</w:t>
      </w:r>
    </w:p>
    <w:p>
      <w:r>
        <w:rPr>
          <w:b/>
        </w:rPr>
        <w:t xml:space="preserve">Esimerkki 8.1048</w:t>
      </w:r>
    </w:p>
    <w:p>
      <w:r>
        <w:t xml:space="preserve">Läpikulku: Jotkut länsimaiset kirjoittajat väittävät, että Marian tahraton sikiäminen on islamin opetus. Niinpä George Sale totesi vuonna 1734 kommentoidessaan Koraanin kohtaa: "Olen kutsunut häntä Mariaksi ja annan hänet suojelukseesi ja myös hänen jälkeläisensä, jotta saatana ei ajaisi häntä pois kivillä": "Ei ole epätodennäköistä, että tässä kohdassa vihjataan neitsyt Marian väitettyyn tahrattomaan hedelmöitykseen. Sillä erään muhamettilaisen perinteen mukaan jokainen maailmaan tuleva ihminen saa syntyessään paholaisen kosketuksen, ja siksi hän huutaa, lukuun ottamatta vain Mariaa ja hänen poikaansa, joiden ja paholaisen hengen väliin Jumala asetti verhon, niin että hänen kosketuksensa ei yltänyt heihin. Ja tästä syystä he sanovat, ettei kumpikaan heistä ollut syyllistynyt mihinkään syntiin, kuten muutkaan Aadamin lapset.""</w:t>
      </w:r>
    </w:p>
    <w:p>
      <w:r>
        <w:rPr>
          <w:b/>
        </w:rPr>
        <w:t xml:space="preserve">Tulos</w:t>
      </w:r>
    </w:p>
    <w:p>
      <w:r>
        <w:t xml:space="preserve">Kenen islam väittää opettaneen ensimmäisenä Marian tahrattoman sikiämisen?</w:t>
      </w:r>
    </w:p>
    <w:p>
      <w:r>
        <w:rPr>
          <w:b/>
        </w:rPr>
        <w:t xml:space="preserve">Tulos</w:t>
      </w:r>
    </w:p>
    <w:p>
      <w:r>
        <w:t xml:space="preserve">Kuka väittää, että käsite Immaculat-käsitteestä ei ole peräisin Koraanista?</w:t>
      </w:r>
    </w:p>
    <w:p>
      <w:r>
        <w:rPr>
          <w:b/>
        </w:rPr>
        <w:t xml:space="preserve">Tulos</w:t>
      </w:r>
    </w:p>
    <w:p>
      <w:r>
        <w:t xml:space="preserve">Mitä Koraani sanoo teeskennellyksi?</w:t>
      </w:r>
    </w:p>
    <w:p>
      <w:r>
        <w:rPr>
          <w:b/>
        </w:rPr>
        <w:t xml:space="preserve">Tulos</w:t>
      </w:r>
    </w:p>
    <w:p>
      <w:r>
        <w:t xml:space="preserve">Mitä Raamatun mukaan tapahtuu jokaiselle maailmaan tulevalle ihmiselle?</w:t>
      </w:r>
    </w:p>
    <w:p>
      <w:r>
        <w:rPr>
          <w:b/>
        </w:rPr>
        <w:t xml:space="preserve">Tulos</w:t>
      </w:r>
    </w:p>
    <w:p>
      <w:r>
        <w:t xml:space="preserve">Mitä Pyhä Sylvi asetti Marian ja paholaisen väliin?</w:t>
      </w:r>
    </w:p>
    <w:p>
      <w:r>
        <w:rPr>
          <w:b/>
        </w:rPr>
        <w:t xml:space="preserve">Esimerkki 8.1049</w:t>
      </w:r>
    </w:p>
    <w:p>
      <w:r>
        <w:t xml:space="preserve">Läpikulku: Enrico Fermin johtama ryhmä havaitsi vuonna 1934, että uraanin pommittaminen neutroneilla tuottaa beetasäteilyä (elektronit tai positronit syntyvistä alkuaineista; katso beetahiukkanen). Fissiotuotteita luultiin aluksi uusiksi alkuaineiksi, joiden järjestysluvut olivat 93 ja 94. Rooman tiedekunnan dekaani Orso Mario Corbino nimesi ne ausoniumiksi ja hesperiumiksi. Kokeet, jotka johtivat uraanin kyvyn fissioitua (hajota) kevyemmiksi alkuaineiksi ja vapauttaa sidosenergiaa, tekivät Otto Hahn ja Fritz Strassmann Hahnin laboratoriossa Berliinissä. Lise Meitner ja hänen veljenpoikansa, fyysikko Otto Robert Frisch, julkaisivat fysikaalisen selityksen helmikuussa 1939 ja nimesivät prosessin "ydinfissioksi". Pian tämän jälkeen Fermi esitti hypoteesin, että uraanin halkeaminen saattaisi vapauttaa riittävästi neutroneja fissioreaktion ylläpitämiseksi. Tämä hypoteesi vahvistettiin vuonna 1939, ja myöhemmässä työssä todettiin, että harvinaisen uraanin isotoopin uraani-235:n jokaisesta fissiosta vapautuu keskimäärin noin 2,5 neutronia. Myöhemmässä tutkimuksessa havaittiin, että paljon yleisempi uraani-238-isotooppi voidaan muuntaa plutoniumiksi, joka on uraani-235:n tavoin myös lämpöneutronien avulla halkeava. Nämä löydöt saivat monet maat aloittamaan ydinaseiden ja ydinvoiman kehittämisen.</w:t>
      </w:r>
    </w:p>
    <w:p>
      <w:r>
        <w:rPr>
          <w:b/>
        </w:rPr>
        <w:t xml:space="preserve">Tulos</w:t>
      </w:r>
    </w:p>
    <w:p>
      <w:r>
        <w:t xml:space="preserve">Milloin havaittiin, että uraanin pommittaminen neutroneilla aiheuttaa gammasäteilyä?</w:t>
      </w:r>
    </w:p>
    <w:p>
      <w:r>
        <w:rPr>
          <w:b/>
        </w:rPr>
        <w:t xml:space="preserve">Tulos</w:t>
      </w:r>
    </w:p>
    <w:p>
      <w:r>
        <w:t xml:space="preserve">Kuka johti ryhmää, joka havaitsi, että uraanin pommittaminen neutroneilla synnytti gammasäteilyä?</w:t>
      </w:r>
    </w:p>
    <w:p>
      <w:r>
        <w:rPr>
          <w:b/>
        </w:rPr>
        <w:t xml:space="preserve">Tulos</w:t>
      </w:r>
    </w:p>
    <w:p>
      <w:r>
        <w:t xml:space="preserve">Minkä nimen Corbino antoi virheellisesti määritetylle atomiluvulle 194?</w:t>
      </w:r>
    </w:p>
    <w:p>
      <w:r>
        <w:rPr>
          <w:b/>
        </w:rPr>
        <w:t xml:space="preserve">Tulos</w:t>
      </w:r>
    </w:p>
    <w:p>
      <w:r>
        <w:t xml:space="preserve">Mikä ei ollut Orso Mario Corbinon ammattinimike?</w:t>
      </w:r>
    </w:p>
    <w:p>
      <w:r>
        <w:rPr>
          <w:b/>
        </w:rPr>
        <w:t xml:space="preserve">Tulos</w:t>
      </w:r>
    </w:p>
    <w:p>
      <w:r>
        <w:t xml:space="preserve">Kuka oli Otto Robert Frischin setä?</w:t>
      </w:r>
    </w:p>
    <w:p>
      <w:r>
        <w:rPr>
          <w:b/>
        </w:rPr>
        <w:t xml:space="preserve">Esimerkki 8.1050</w:t>
      </w:r>
    </w:p>
    <w:p>
      <w:r>
        <w:t xml:space="preserve">Läpikulku: Sana "nisäkäs" on nykyaikainen, Carl Linnaeuksen vuonna 1758 keksimästä tieteellisestä nimestä Mammalia, joka on johdettu latinan sanasta mamma ("nänni, nisä"). Kaikki naaraspuoliset nisäkkäät imettävät poikasiaan maidolla, joka erittyy erityisistä rauhasista, nisäkäsrauhasista. Mammal Species of the World -julkaisun mukaan vuonna 2006 tunnettiin 5 416 lajia. Nämä ryhmiteltiin 1 229 sukuun, 153 sukuun ja 29 järjestykseen. Vuonna 2008 IUCN sai valmiiksi viisivuotisen, 1700 tutkijan tekemän maailmanlaajuisen nisäkäsarvioinnin IUCN:n punaista luetteloa varten, jossa laskettiin 5 488 hyväksyttyä lajia.</w:t>
      </w:r>
    </w:p>
    <w:p>
      <w:r>
        <w:rPr>
          <w:b/>
        </w:rPr>
        <w:t xml:space="preserve">Tulos</w:t>
      </w:r>
    </w:p>
    <w:p>
      <w:r>
        <w:t xml:space="preserve">Minkä termin IUCN keksi vuonna 1758?</w:t>
      </w:r>
    </w:p>
    <w:p>
      <w:r>
        <w:rPr>
          <w:b/>
        </w:rPr>
        <w:t xml:space="preserve">Tulos</w:t>
      </w:r>
    </w:p>
    <w:p>
      <w:r>
        <w:t xml:space="preserve">Kuinka monta nisäkäslajia tunnettiin vuonna 1758?</w:t>
      </w:r>
    </w:p>
    <w:p>
      <w:r>
        <w:rPr>
          <w:b/>
        </w:rPr>
        <w:t xml:space="preserve">Tulos</w:t>
      </w:r>
    </w:p>
    <w:p>
      <w:r>
        <w:t xml:space="preserve">Mitä Carl Linnaeus sai valmiiksi vuonna 2006?</w:t>
      </w:r>
    </w:p>
    <w:p>
      <w:r>
        <w:rPr>
          <w:b/>
        </w:rPr>
        <w:t xml:space="preserve">Tulos</w:t>
      </w:r>
    </w:p>
    <w:p>
      <w:r>
        <w:t xml:space="preserve">Miten IUCN:n punainen luettelo on ryhmitelty?</w:t>
      </w:r>
    </w:p>
    <w:p>
      <w:r>
        <w:rPr>
          <w:b/>
        </w:rPr>
        <w:t xml:space="preserve">Tulos</w:t>
      </w:r>
    </w:p>
    <w:p>
      <w:r>
        <w:t xml:space="preserve">Kuinka monta hyväksyttyä lajia Carl Linnaeuksen mukaan on olemassa?</w:t>
      </w:r>
    </w:p>
    <w:p>
      <w:r>
        <w:rPr>
          <w:b/>
        </w:rPr>
        <w:t xml:space="preserve">Esimerkki 8.1051</w:t>
      </w:r>
    </w:p>
    <w:p>
      <w:r>
        <w:t xml:space="preserve">Läpikulku: George Sarton, The History of Science -kirjan kirjoittaja, kuvaili Ibn Sīnāa "yhdeksi historian suurimmista ajattelijoista ja lääketieteen oppineista" ja kutsui häntä "islamin kuuluisimmaksi tiedemieheksi ja yhdeksi kaikkien rotujen, paikkojen ja aikojen kuuluisimmista". Hän oli yksi islamilaisen maailman johtavista lääketieteen alan kirjoittajista. Ibn Sīnāa pidetään Rhazesin, Abulcasin, Ibn al-Nafisin ja al-Ibadin ohella tärkeänä varhaismuslimien lääketieteen kokoajana. Hänet muistetaan länsimaisessa lääketieteen historiassa merkittävänä historiallisena henkilönä, joka antoi merkittävän panoksen lääketieteelle ja Euroopan renessanssille. Hänen lääketieteelliset tekstinsä olivat epätavallisia sikäli, että silloin kun Galenin ja Aristoteleen näkemykset lääketieteellisistä asioista (kuten anatomiasta) olivat kiistanalaisia, hän asettui mieluummin Aristoteleen puolelle ja päivitti tarvittaessa Aristoteleen kantaa ottaen huomioon Aristoteleen jälkeiset edistysaskeleet anatomisessa tietämyksessä. Aristoteleen hallitseva älyllinen vaikutus keskiajan eurooppalaisten oppineiden keskuudessa merkitsi sitä, että Avicennan yhdistämällä Galenin lääketieteelliset kirjoitukset Aristoteleen filosofisiin kirjoituksiin Lääketieteen kaanonissa (ja sen kattavassa ja loogisessa tiedon järjestämisessä) Avicennan merkitys keskiajan Euroopassa kasvoi merkittävästi verrattuna muihin islamilaisiin lääketieteen kirjoittajiin. Hänen vaikutusvaltansa kaanonin kääntämisen jälkeen oli niin suuri, että 1300-luvun alkupuolelta 1500-luvun puoliväliin asti hänet luokiteltiin Hippokrateen ja Galenoksen kanssa yhdeksi tunnustetuista auktoriteeteista, princeps medicorumiksi ("lääkäreiden prinssiksi").</w:t>
      </w:r>
    </w:p>
    <w:p>
      <w:r>
        <w:rPr>
          <w:b/>
        </w:rPr>
        <w:t xml:space="preserve">Tulos</w:t>
      </w:r>
    </w:p>
    <w:p>
      <w:r>
        <w:t xml:space="preserve">Kuka sanoi, että Ibn Sina oli yksi heikoimmista ajattelijoista?</w:t>
      </w:r>
    </w:p>
    <w:p>
      <w:r>
        <w:rPr>
          <w:b/>
        </w:rPr>
        <w:t xml:space="preserve">Tulos</w:t>
      </w:r>
    </w:p>
    <w:p>
      <w:r>
        <w:t xml:space="preserve">Mitä George Sarton luki?</w:t>
      </w:r>
    </w:p>
    <w:p>
      <w:r>
        <w:rPr>
          <w:b/>
        </w:rPr>
        <w:t xml:space="preserve">Tulos</w:t>
      </w:r>
    </w:p>
    <w:p>
      <w:r>
        <w:t xml:space="preserve">Minkä uskonnon vähiten kuuluisaksi tiedemieheksi Ibn Sina kuvattiin?</w:t>
      </w:r>
    </w:p>
    <w:p>
      <w:r>
        <w:rPr>
          <w:b/>
        </w:rPr>
        <w:t xml:space="preserve">Tulos</w:t>
      </w:r>
    </w:p>
    <w:p>
      <w:r>
        <w:t xml:space="preserve">Kuka on toinen merkityksetön islamilainen hahmo lääketieteen alalla?</w:t>
      </w:r>
    </w:p>
    <w:p>
      <w:r>
        <w:rPr>
          <w:b/>
        </w:rPr>
        <w:t xml:space="preserve">Tulos</w:t>
      </w:r>
    </w:p>
    <w:p>
      <w:r>
        <w:t xml:space="preserve">Minkä vuosisatojen aikana Ibn Sina ei kuulunut Hippokrateen kaltaisten lääketieteen suurmiesten joukkoon?</w:t>
      </w:r>
    </w:p>
    <w:p>
      <w:r>
        <w:rPr>
          <w:b/>
        </w:rPr>
        <w:t xml:space="preserve">Esimerkki 8.1052</w:t>
      </w:r>
    </w:p>
    <w:p>
      <w:r>
        <w:t xml:space="preserve">Läpikulku: Fysiikassa lasin (tai lasimaisen kiinteän aineen) vakiomääritelmä on kiinteä aine, joka muodostuu sulan nopeasta sammuttamisesta. Termiä lasi käytetään usein kuvaamaan mitä tahansa amorfista kiinteää ainetta, jolla on lasittumislämpötila Tg. Jos jäähdytys on riittävän nopea (suhteessa tyypilliseen kiteytymisaikaan), kiteytyminen estyy ja sen sijaan alijäähtyneen nesteen epäjärjestyksessä oleva atomikokoonpano jäätyy kiinteään tilaan Tg:ssä. Materiaalin taipumusta muodostaa lasia sammutettuna kutsutaan lasinmuodostuskyvyksi. Tämä kyky voidaan ennustaa jäykkyysteorian avulla. Yleensä lasin rakenne on kiteiseen muotoonsa nähden metastabiilissa tilassa, vaikka tietyissä olosuhteissa, esimerkiksi ataktisissa polymeereissä, amorfiselle faasille ei ole kiteistä vastinetta.</w:t>
      </w:r>
    </w:p>
    <w:p>
      <w:r>
        <w:rPr>
          <w:b/>
        </w:rPr>
        <w:t xml:space="preserve">Tulos</w:t>
      </w:r>
    </w:p>
    <w:p>
      <w:r>
        <w:t xml:space="preserve">Miten "lasi" määritellään amorfisessa faasissa?</w:t>
      </w:r>
    </w:p>
    <w:p>
      <w:r>
        <w:rPr>
          <w:b/>
        </w:rPr>
        <w:t xml:space="preserve">Tulos</w:t>
      </w:r>
    </w:p>
    <w:p>
      <w:r>
        <w:t xml:space="preserve">Mikä on nimeltään taipumus tehdä lasia ataktisista polymeereistä?</w:t>
      </w:r>
    </w:p>
    <w:p>
      <w:r>
        <w:rPr>
          <w:b/>
        </w:rPr>
        <w:t xml:space="preserve">Tulos</w:t>
      </w:r>
    </w:p>
    <w:p>
      <w:r>
        <w:t xml:space="preserve">Minkä on tapahduttava nopeasti, jotta polymeerejä voi muodostua?</w:t>
      </w:r>
    </w:p>
    <w:p>
      <w:r>
        <w:rPr>
          <w:b/>
        </w:rPr>
        <w:t xml:space="preserve">Tulos</w:t>
      </w:r>
    </w:p>
    <w:p>
      <w:r>
        <w:t xml:space="preserve">Mikä ennustaa amorfisia faaseja?</w:t>
      </w:r>
    </w:p>
    <w:p>
      <w:r>
        <w:rPr>
          <w:b/>
        </w:rPr>
        <w:t xml:space="preserve">Tulos</w:t>
      </w:r>
    </w:p>
    <w:p>
      <w:r>
        <w:t xml:space="preserve">Mitä tapahtuu, kun metastabiilit tilat estetään?</w:t>
      </w:r>
    </w:p>
    <w:p>
      <w:r>
        <w:rPr>
          <w:b/>
        </w:rPr>
        <w:t xml:space="preserve">Esimerkki 8.1053</w:t>
      </w:r>
    </w:p>
    <w:p>
      <w:r>
        <w:t xml:space="preserve">Läpikulku: Augustinus Hippolainen pohtii tunnustustensa 11. kirjassaan ajan luonnetta ja kysyy: "Mitä sitten on aika? Jos kukaan ei kysy minulta, minä tiedän; jos haluan selittää sen kysyjälle, en tiedä." Hän alkaa määritellä aikaa pikemminkin sen perusteella, mitä se ei ole, kuin sen perusteella, mitä se on, mikä on samanlainen lähestymistapa kuin muissa negatiivisissa määritelmissä. Augustinus päätyy kuitenkin kutsumaan aikaa mielen "vääristymäksi" (Confessions 11.26), jonka avulla me samanaikaisesti tartumme menneisyyteen muistissa, nykyhetkeen huomiolla ja tulevaisuuteen odotuksella.</w:t>
      </w:r>
    </w:p>
    <w:p>
      <w:r>
        <w:rPr>
          <w:b/>
        </w:rPr>
        <w:t xml:space="preserve">Tulos</w:t>
      </w:r>
    </w:p>
    <w:p>
      <w:r>
        <w:t xml:space="preserve">Miten muisti määritellään?</w:t>
      </w:r>
    </w:p>
    <w:p>
      <w:r>
        <w:rPr>
          <w:b/>
        </w:rPr>
        <w:t xml:space="preserve">Tulos</w:t>
      </w:r>
    </w:p>
    <w:p>
      <w:r>
        <w:t xml:space="preserve">Miten Pyhä Augustinus määrittelee muistin?</w:t>
      </w:r>
    </w:p>
    <w:p>
      <w:r>
        <w:rPr>
          <w:b/>
        </w:rPr>
        <w:t xml:space="preserve">Tulos</w:t>
      </w:r>
    </w:p>
    <w:p>
      <w:r>
        <w:t xml:space="preserve">Missä kirjassa Pyhä Augustinus pohtii muistin toimintaa?</w:t>
      </w:r>
    </w:p>
    <w:p>
      <w:r>
        <w:rPr>
          <w:b/>
        </w:rPr>
        <w:t xml:space="preserve">Tulos</w:t>
      </w:r>
    </w:p>
    <w:p>
      <w:r>
        <w:t xml:space="preserve">Mitä Pyhä Augustinus sanoo, kun joku kysyy häneltä muistista?</w:t>
      </w:r>
    </w:p>
    <w:p>
      <w:r>
        <w:rPr>
          <w:b/>
        </w:rPr>
        <w:t xml:space="preserve">Tulos</w:t>
      </w:r>
    </w:p>
    <w:p>
      <w:r>
        <w:t xml:space="preserve">Missä otetaan myös samanlainen lähestymistapa muistin määrittelyyn?</w:t>
      </w:r>
    </w:p>
    <w:p>
      <w:r>
        <w:rPr>
          <w:b/>
        </w:rPr>
        <w:t xml:space="preserve">Tulos</w:t>
      </w:r>
    </w:p>
    <w:p>
      <w:r>
        <w:t xml:space="preserve">Kuka kommentoi ajan luonnetta tunnustustensa kirjassa 26?</w:t>
      </w:r>
    </w:p>
    <w:p>
      <w:r>
        <w:rPr>
          <w:b/>
        </w:rPr>
        <w:t xml:space="preserve">Tulos</w:t>
      </w:r>
    </w:p>
    <w:p>
      <w:r>
        <w:t xml:space="preserve">Millä tavoin pyhä Augustinus Hippolaiselta alkaa määritellä muistia?</w:t>
      </w:r>
    </w:p>
    <w:p>
      <w:r>
        <w:rPr>
          <w:b/>
        </w:rPr>
        <w:t xml:space="preserve">Tulos</w:t>
      </w:r>
    </w:p>
    <w:p>
      <w:r>
        <w:t xml:space="preserve">Mitä Augustinus kutsuu muistiksi kohdassa Tunnustukset 11.26?</w:t>
      </w:r>
    </w:p>
    <w:p>
      <w:r>
        <w:rPr>
          <w:b/>
        </w:rPr>
        <w:t xml:space="preserve">Tulos</w:t>
      </w:r>
    </w:p>
    <w:p>
      <w:r>
        <w:t xml:space="preserve">Kuka kutsuu muistia mielen vääristymäksi?</w:t>
      </w:r>
    </w:p>
    <w:p>
      <w:r>
        <w:rPr>
          <w:b/>
        </w:rPr>
        <w:t xml:space="preserve">Tulos</w:t>
      </w:r>
    </w:p>
    <w:p>
      <w:r>
        <w:t xml:space="preserve">Kuka pohtii lähestymistapojen luonnetta?</w:t>
      </w:r>
    </w:p>
    <w:p>
      <w:r>
        <w:rPr>
          <w:b/>
        </w:rPr>
        <w:t xml:space="preserve">Esimerkki 8.1054</w:t>
      </w:r>
    </w:p>
    <w:p>
      <w:r>
        <w:t xml:space="preserve">Läpikulku: Neuvostoliitto keskeytti hetkeksi elokuussa 1940 kauppasopimuksen mukaiset toimitukset sen jälkeen, kun suhteet olivat kiristyneet Romanian politiikasta syntyneiden erimielisyyksien, Neuvostoliiton Suomen kanssa käymän sodan, Saksan sopimuksen mukaisten tavaratoimitusten viivästymisen ja Stalinin huolen siitä, että Hitlerin sota länttä vastaan saattoi päättyä nopeasti Ranskan allekirjoitettua aselevon. Keskeyttäminen aiheutti Saksalle merkittäviä resurssiongelmia. Elokuun loppuun mennessä suhteet paranivat jälleen, kun maat olivat piirtäneet uudelleen Unkarin ja Romanian rajat, sopineet eräistä Bulgarian vaatimuksista ja Stalin oli jälleen vakuuttunut siitä, että Saksaa odottaisi pitkä sota lännessä Britannian parannettua ilmataisteluaan Saksaa vastaan ja pannessa täytäntöön Yhdysvaltojen ja Britannian välisen hävittäjiä ja tukikohtia koskevan sopimuksen. Elokuun lopulla Saksa järjesti kuitenkin oman Romanian miehityksen, jonka kohteena olivat öljykentät. Toimenpide herätti jännitteitä Neuvostoliiton kanssa, joka vastasi, että Saksan olisi Molotov-Ribbentrop-sopimuksen III artiklan mukaan pitänyt neuvotella Neuvostoliiton kanssa.</w:t>
      </w:r>
    </w:p>
    <w:p>
      <w:r>
        <w:rPr>
          <w:b/>
        </w:rPr>
        <w:t xml:space="preserve">Tulos</w:t>
      </w:r>
    </w:p>
    <w:p>
      <w:r>
        <w:t xml:space="preserve">Kuka aloitti kaupan Romanian erimielisyyden vuoksi?</w:t>
      </w:r>
    </w:p>
    <w:p>
      <w:r>
        <w:rPr>
          <w:b/>
        </w:rPr>
        <w:t xml:space="preserve">Tulos</w:t>
      </w:r>
    </w:p>
    <w:p>
      <w:r>
        <w:t xml:space="preserve">Kuka lopetti kaupan Romanian kanssa tehdyn sopimuksen vuoksi?</w:t>
      </w:r>
    </w:p>
    <w:p>
      <w:r>
        <w:rPr>
          <w:b/>
        </w:rPr>
        <w:t xml:space="preserve">Tulos</w:t>
      </w:r>
    </w:p>
    <w:p>
      <w:r>
        <w:t xml:space="preserve">Mitä alueita ei piirretty uudelleen Saksan ja Neuvostoliiton välisten suhteiden parantamiseksi?</w:t>
      </w:r>
    </w:p>
    <w:p>
      <w:r>
        <w:rPr>
          <w:b/>
        </w:rPr>
        <w:t xml:space="preserve">Tulos</w:t>
      </w:r>
    </w:p>
    <w:p>
      <w:r>
        <w:t xml:space="preserve">Mitkä alueet piirrettiin uudelleen Saksan ja Neuvostoliiton välisten suhteiden huonontamiseksi?</w:t>
      </w:r>
    </w:p>
    <w:p>
      <w:r>
        <w:rPr>
          <w:b/>
        </w:rPr>
        <w:t xml:space="preserve">Tulos</w:t>
      </w:r>
    </w:p>
    <w:p>
      <w:r>
        <w:t xml:space="preserve">Kuka lopetti romanialaisen öljyn jalostamisen?</w:t>
      </w:r>
    </w:p>
    <w:p>
      <w:r>
        <w:rPr>
          <w:b/>
        </w:rPr>
        <w:t xml:space="preserve">Esimerkki 8.1055</w:t>
      </w:r>
    </w:p>
    <w:p>
      <w:r>
        <w:t xml:space="preserve">Läpikulku: IPCC:n puheenjohtajana on 8. lokakuuta 2015 alkaen toiminut korealainen taloustieteilijä Hoesung Lee, kun IPCC:n uusi puheenjohtajisto valittiin. Ennen tätä valintaa IPCC:tä johti hänen varapuheenjohtajansa Ismail El Gizouli, joka nimitettiin virkaatekeväksi puheenjohtajaksi Rajendra K. Pachaurin erottua helmikuussa 2015. Edelliset puheenjohtajat olivat Rajendra K. Pachauri, joka valittiin toukokuussa 2002, Robert Watson vuonna 1997 ja Bert Bolin vuonna 1988. Puheenjohtajaa avustaa valittu puheenjohtajisto, johon kuuluu varapuheenjohtajia, työryhmien yhteispuheenjohtajia ja sihteeristö.</w:t>
      </w:r>
    </w:p>
    <w:p>
      <w:r>
        <w:rPr>
          <w:b/>
        </w:rPr>
        <w:t xml:space="preserve">Tulos</w:t>
      </w:r>
    </w:p>
    <w:p>
      <w:r>
        <w:t xml:space="preserve">Kuka on IPCC:n puheenjohtaja?</w:t>
      </w:r>
    </w:p>
    <w:p>
      <w:r>
        <w:rPr>
          <w:b/>
        </w:rPr>
        <w:t xml:space="preserve">Tulos</w:t>
      </w:r>
    </w:p>
    <w:p>
      <w:r>
        <w:t xml:space="preserve">Minä vuonna Hoesung Leestä tuli presidentti?</w:t>
      </w:r>
    </w:p>
    <w:p>
      <w:r>
        <w:rPr>
          <w:b/>
        </w:rPr>
        <w:t xml:space="preserve">Tulos</w:t>
      </w:r>
    </w:p>
    <w:p>
      <w:r>
        <w:t xml:space="preserve">Kuka oli IPCC:n puheenjohtaja ennen Hoesung Leetä?</w:t>
      </w:r>
    </w:p>
    <w:p>
      <w:r>
        <w:rPr>
          <w:b/>
        </w:rPr>
        <w:t xml:space="preserve">Tulos</w:t>
      </w:r>
    </w:p>
    <w:p>
      <w:r>
        <w:t xml:space="preserve">Minä vuonna El Gizouli erosi IPCC:stä?</w:t>
      </w:r>
    </w:p>
    <w:p>
      <w:r>
        <w:rPr>
          <w:b/>
        </w:rPr>
        <w:t xml:space="preserve">Tulos</w:t>
      </w:r>
    </w:p>
    <w:p>
      <w:r>
        <w:t xml:space="preserve">Kuka oli IPCC:n ensimmäinen puheenjohtaja?</w:t>
      </w:r>
    </w:p>
    <w:p>
      <w:r>
        <w:rPr>
          <w:b/>
        </w:rPr>
        <w:t xml:space="preserve">Esimerkki 8.1056</w:t>
      </w:r>
    </w:p>
    <w:p>
      <w:r>
        <w:t xml:space="preserve">Läpikulku: Skotlannin vuoden 1978 lain mukaan Edinburghiin perustettaisiin vaaleilla valittu parlamentti, jos enemmistö Skotlannin äänestäjistä äänestäisi sen puolesta 1. maaliskuuta 1979 järjestettävässä kansanäänestyksessä, joka edustaisi vähintään 40 prosenttia koko äänestäjäkunnasta. Vuonna 1979 järjestetty kansanäänestys Skotlannin hajauttamisesta Skotlannin kansanedustuslaitoksen perustamiseksi epäonnistui. Vaikka Skotlannin edustajakokousta kannatti 51,6 prosenttia äänistä, tämä luku ei vastannut 40 prosentin kynnystä, jota pidettiin välttämättömänä toimenpiteen hyväksymiseksi, koska 32,9 prosenttia äänioikeutetuista ei ollut äänestänyt tai ei ollut voinut äänestää.</w:t>
      </w:r>
    </w:p>
    <w:p>
      <w:r>
        <w:rPr>
          <w:b/>
        </w:rPr>
        <w:t xml:space="preserve">Tulos</w:t>
      </w:r>
    </w:p>
    <w:p>
      <w:r>
        <w:t xml:space="preserve">51,6 prosenttia ei kannattanut mitä?</w:t>
      </w:r>
    </w:p>
    <w:p>
      <w:r>
        <w:rPr>
          <w:b/>
        </w:rPr>
        <w:t xml:space="preserve">Tulos</w:t>
      </w:r>
    </w:p>
    <w:p>
      <w:r>
        <w:t xml:space="preserve">Mitä Edinburghiin perustettaisiin vuoden 1988 Skotlanti-lain mukaan?</w:t>
      </w:r>
    </w:p>
    <w:p>
      <w:r>
        <w:rPr>
          <w:b/>
        </w:rPr>
        <w:t xml:space="preserve">Tulos</w:t>
      </w:r>
    </w:p>
    <w:p>
      <w:r>
        <w:t xml:space="preserve">Missä vuonna kansanäänestys Skotlannin hajautetun parlamentin perustamisesta onnistui?</w:t>
      </w:r>
    </w:p>
    <w:p>
      <w:r>
        <w:rPr>
          <w:b/>
        </w:rPr>
        <w:t xml:space="preserve">Tulos</w:t>
      </w:r>
    </w:p>
    <w:p>
      <w:r>
        <w:t xml:space="preserve">Kuinka monta prosenttia äänioikeutetuista ei äänestänyt?</w:t>
      </w:r>
    </w:p>
    <w:p>
      <w:r>
        <w:rPr>
          <w:b/>
        </w:rPr>
        <w:t xml:space="preserve">Esimerkki 8.1057</w:t>
      </w:r>
    </w:p>
    <w:p>
      <w:r>
        <w:t xml:space="preserve">Läpikulku: Vuonna 1976 tuleva työväenpuolueen pääministeri James Callaghan käynnisti niin sanotun "suuren keskustelun" koulutusjärjestelmästä. Hän luetteli alat, jotka hänen mielestään vaativat tarkinta tarkastelua: perusopetussuunnitelman perusteet, epävirallisten opetusmenetelmien pätevyys ja käyttö, koulujen tarkastusten rooli ja koejärjestelmän tulevaisuus. Peruskoulu on edelleen yleisin valtion toisen asteen koulutyyppi Englannissa ja ainoa Walesissa. Niissä opiskelee noin 90 prosenttia oppilaista tai 64 prosenttia, jos kouluja, joissa on alhainen valintakriteeri, ei oteta huomioon. Luku vaihtelee alueittain.</w:t>
      </w:r>
    </w:p>
    <w:p>
      <w:r>
        <w:rPr>
          <w:b/>
        </w:rPr>
        <w:t xml:space="preserve">Tulos</w:t>
      </w:r>
    </w:p>
    <w:p>
      <w:r>
        <w:t xml:space="preserve">Kuka lopetti koulutusjärjestelmän valvonnan vuonna 1976?</w:t>
      </w:r>
    </w:p>
    <w:p>
      <w:r>
        <w:rPr>
          <w:b/>
        </w:rPr>
        <w:t xml:space="preserve">Tulos</w:t>
      </w:r>
    </w:p>
    <w:p>
      <w:r>
        <w:t xml:space="preserve">Kuka aloitti koulutusjärjestelmän tarkastelun vuonna 1967?</w:t>
      </w:r>
    </w:p>
    <w:p>
      <w:r>
        <w:rPr>
          <w:b/>
        </w:rPr>
        <w:t xml:space="preserve">Tulos</w:t>
      </w:r>
    </w:p>
    <w:p>
      <w:r>
        <w:t xml:space="preserve">Mikä on ainoa koulu, joka ei toimi Walesissa?</w:t>
      </w:r>
    </w:p>
    <w:p>
      <w:r>
        <w:rPr>
          <w:b/>
        </w:rPr>
        <w:t xml:space="preserve">Tulos</w:t>
      </w:r>
    </w:p>
    <w:p>
      <w:r>
        <w:t xml:space="preserve">Mikä on ainoa Englannissa toimiva koulu?</w:t>
      </w:r>
    </w:p>
    <w:p>
      <w:r>
        <w:rPr>
          <w:b/>
        </w:rPr>
        <w:t xml:space="preserve">Tulos</w:t>
      </w:r>
    </w:p>
    <w:p>
      <w:r>
        <w:t xml:space="preserve">Minkä poliittisen puolueen jäsen James Callaghan ei ollut?</w:t>
      </w:r>
    </w:p>
    <w:p>
      <w:r>
        <w:rPr>
          <w:b/>
        </w:rPr>
        <w:t xml:space="preserve">Esimerkki 8.1058</w:t>
      </w:r>
    </w:p>
    <w:p>
      <w:r>
        <w:t xml:space="preserve">Läpikulku: Vanha persia on vanhan Iranin murre sellaisena kuin sitä puhuivat Lounais-Iranissa Parsan asukkaat, jotka myös antoivat nimensä alueelleen ja kielelleen. Aidosta vanhan persian kielestä on paras todiste yhdessä kolmesta kielestä Behistunin kirjoituksessa, joka on laadittu noin vuonna 520 eaa. ja joka on viimeinen (ja ainoa merkittävän pituinen) kirjoitus, jossa vanhan persian kieli on vielä kieliopillisesti oikein. Myöhemmät kirjoitukset ovat verrattain lyhyitä ja tyypillisesti pelkkiä kopioita aiempien kirjoitusten sanoista ja lauseista, joissa on usein kielioppivirheitä, mikä viittaa siihen, että 4. vuosisadalla eaa. siirtyminen vanhasta persiasta keskipersiaksi oli jo pitkällä, mutta virallisten julistusten "vanhaa" laatua pyrittiin edelleen säilyttämään.</w:t>
      </w:r>
    </w:p>
    <w:p>
      <w:r>
        <w:rPr>
          <w:b/>
        </w:rPr>
        <w:t xml:space="preserve">Tulos</w:t>
      </w:r>
    </w:p>
    <w:p>
      <w:r>
        <w:t xml:space="preserve">Mitä murretta puhuttiin Luoteis-Iranissa?</w:t>
      </w:r>
    </w:p>
    <w:p>
      <w:r>
        <w:rPr>
          <w:b/>
        </w:rPr>
        <w:t xml:space="preserve">Tulos</w:t>
      </w:r>
    </w:p>
    <w:p>
      <w:r>
        <w:t xml:space="preserve">Mihin viralliseen tarkoitukseen keskipersiaa käytettiin neljännellä vuosisadalla eKr.?</w:t>
      </w:r>
    </w:p>
    <w:p>
      <w:r>
        <w:rPr>
          <w:b/>
        </w:rPr>
        <w:t xml:space="preserve">Tulos</w:t>
      </w:r>
    </w:p>
    <w:p>
      <w:r>
        <w:t xml:space="preserve">Mikä kirjoitus on laadittu 4. vuosisadalla eKr.</w:t>
      </w:r>
    </w:p>
    <w:p>
      <w:r>
        <w:rPr>
          <w:b/>
        </w:rPr>
        <w:t xml:space="preserve">Tulos</w:t>
      </w:r>
    </w:p>
    <w:p>
      <w:r>
        <w:t xml:space="preserve">Missä vuonna 520 eaa. laaditussa asiakirjassa vanha persia oli kieliopillisesti virheellinen?</w:t>
      </w:r>
    </w:p>
    <w:p>
      <w:r>
        <w:rPr>
          <w:b/>
        </w:rPr>
        <w:t xml:space="preserve">Tulos</w:t>
      </w:r>
    </w:p>
    <w:p>
      <w:r>
        <w:t xml:space="preserve">Millä vuosisadalla muutos vanhasta persiasta keskipersiaksi oli vasta alkamassa?</w:t>
      </w:r>
    </w:p>
    <w:p>
      <w:r>
        <w:rPr>
          <w:b/>
        </w:rPr>
        <w:t xml:space="preserve">Esimerkki 8.1059</w:t>
      </w:r>
    </w:p>
    <w:p>
      <w:r>
        <w:t xml:space="preserve">Läpikulku: Valokuvausvalaistuksessa käytetyissä valonheittimissä kompromissi tehdään toiseen suuntaan. Yleiskäyttöisiin lamppuihin verrattuna nämä lamput tuottavat samalla teholla paljon enemmän valoa ja (mikä tärkeämpää) valoa korkeammalla värilämpötilalla, mutta niiden käyttöikä on huomattavasti lyhyempi (P1-tyypin lampun käyttöikä voi olla vain kaksi tuntia). Hehkulampun ylin lämpötilaraja on metallin sulamispiste. Volframi on metalli, jonka sulamispiste on korkein, 3 695 K (6 191 °F). Esimerkiksi 50 tuntia kestävä heijastinlamppu on suunniteltu toimimaan vain 50 °C (122 °F) tämän sulamispisteen alapuolella. Tällaisella lampulla voidaan saavuttaa jopa 22 lumenia wattia kohti, kun taas 750 tuntia kestävän yleisvalolampun vastaava luku on 17,5.</w:t>
      </w:r>
    </w:p>
    <w:p>
      <w:r>
        <w:rPr>
          <w:b/>
        </w:rPr>
        <w:t xml:space="preserve">Tulos</w:t>
      </w:r>
    </w:p>
    <w:p>
      <w:r>
        <w:t xml:space="preserve">Missä lämpötilassa tyypillinen 60 tunnin käyttöiän omaava projektorilamppu toimii?</w:t>
      </w:r>
    </w:p>
    <w:p>
      <w:r>
        <w:rPr>
          <w:b/>
        </w:rPr>
        <w:t xml:space="preserve">Tulos</w:t>
      </w:r>
    </w:p>
    <w:p>
      <w:r>
        <w:t xml:space="preserve">Millä lampulla voidaan saavuttaa jopa 23 lumenia wattia kohti?</w:t>
      </w:r>
    </w:p>
    <w:p>
      <w:r>
        <w:rPr>
          <w:b/>
        </w:rPr>
        <w:t xml:space="preserve">Tulos</w:t>
      </w:r>
    </w:p>
    <w:p>
      <w:r>
        <w:t xml:space="preserve">Mitä metallia käytetään, jonka sulamispiste on alhaisin?</w:t>
      </w:r>
    </w:p>
    <w:p>
      <w:r>
        <w:rPr>
          <w:b/>
        </w:rPr>
        <w:t xml:space="preserve">Tulos</w:t>
      </w:r>
    </w:p>
    <w:p>
      <w:r>
        <w:t xml:space="preserve">Mikä on P1-lampun epätyypillinen käyttöikä? </w:t>
      </w:r>
    </w:p>
    <w:p>
      <w:r>
        <w:rPr>
          <w:b/>
        </w:rPr>
        <w:t xml:space="preserve">Esimerkki 8.1060</w:t>
      </w:r>
    </w:p>
    <w:p>
      <w:r>
        <w:t xml:space="preserve">Läpikulku: Imperial College TVICTV (aiemmin STOIC (Student Television of Imperial College)) on Imperial College Unionin televisioasema, joka perustettiin vuonna 1969 ja joka toimi pienessä televisiostudiossa sähkötekniikan korttelissa. Osasto oli ostanut varhaisen AMPEX Type A -tyyppisen 1-tuumaisen videonauhurin, ja sillä tuotettiin satunnaisesti lyhyitä uutisohjelmia, jotka esitettiin opiskelijoille yksinkertaisesti siirtämällä videonauhuri ja monitori yhteiseen huoneeseen. Kaapeliyhteys Southsiden asuntoloihin rakennettiin vuonna 1972 Exhibition Roadin alla olevaan tunneliin. Uutisten lisäksi varhaisiin tuotantoihin kuului muun muassa elokuva Queenin avajaisista silloisessa College Blockissa sekä DJ Mike Ravenin, Richard O'Brianin ja Monty Pythonin tuottajan Ian MacNaughtonin haastatteluohjelmat. Seura nimettiin uudelleen ICTV:ksi lukuvuoden 2014/15 alussa.</w:t>
      </w:r>
    </w:p>
    <w:p>
      <w:r>
        <w:rPr>
          <w:b/>
        </w:rPr>
        <w:t xml:space="preserve">Tulos</w:t>
      </w:r>
    </w:p>
    <w:p>
      <w:r>
        <w:t xml:space="preserve">Milloin korkeakoulun radioasema perustettiin?</w:t>
      </w:r>
    </w:p>
    <w:p>
      <w:r>
        <w:rPr>
          <w:b/>
        </w:rPr>
        <w:t xml:space="preserve">Tulos</w:t>
      </w:r>
    </w:p>
    <w:p>
      <w:r>
        <w:t xml:space="preserve">Mistä käsin radioasemaa hoidetaan?</w:t>
      </w:r>
    </w:p>
    <w:p>
      <w:r>
        <w:rPr>
          <w:b/>
        </w:rPr>
        <w:t xml:space="preserve">Tulos</w:t>
      </w:r>
    </w:p>
    <w:p>
      <w:r>
        <w:t xml:space="preserve">Miten uutisohjelmat pelataan henkilökunnalle?</w:t>
      </w:r>
    </w:p>
    <w:p>
      <w:r>
        <w:rPr>
          <w:b/>
        </w:rPr>
        <w:t xml:space="preserve">Tulos</w:t>
      </w:r>
    </w:p>
    <w:p>
      <w:r>
        <w:t xml:space="preserve">Milloin asuntoloihin lisättiin kaapeliyhteys?</w:t>
      </w:r>
    </w:p>
    <w:p>
      <w:r>
        <w:rPr>
          <w:b/>
        </w:rPr>
        <w:t xml:space="preserve">Tulos</w:t>
      </w:r>
    </w:p>
    <w:p>
      <w:r>
        <w:t xml:space="preserve">Milloin yhtiö muutti nimensä ICTV:stä ICTV:stä</w:t>
      </w:r>
    </w:p>
    <w:p>
      <w:r>
        <w:rPr>
          <w:b/>
        </w:rPr>
        <w:t xml:space="preserve">Esimerkki 8.1061</w:t>
      </w:r>
    </w:p>
    <w:p>
      <w:r>
        <w:t xml:space="preserve">Läpikulku: Internet Archive poisti vuoden 2002 lopulla useita skientologiaa arvostelevia sivustoja Wayback Machine -palvelusta. Virheilmoituksen mukaan tämä oli vastaus "sivuston omistajan pyyntöön". Myöhemmin selvennettiin, että skientologiakirkon lakimiehet olivat vaatineet poistamista ja että sivustojen omistajat eivät halunneet poistaa aineistoaan.</w:t>
      </w:r>
    </w:p>
    <w:p>
      <w:r>
        <w:rPr>
          <w:b/>
        </w:rPr>
        <w:t xml:space="preserve">Tulos</w:t>
      </w:r>
    </w:p>
    <w:p>
      <w:r>
        <w:t xml:space="preserve">Mitä uskonnollista liikettä arvostelevaa sisältöä sisältävät verkkosivut poistettiin Wayback Machine -palvelusta vuonna 2002?</w:t>
      </w:r>
    </w:p>
    <w:p>
      <w:r>
        <w:rPr>
          <w:b/>
        </w:rPr>
        <w:t xml:space="preserve">Tulos</w:t>
      </w:r>
    </w:p>
    <w:p>
      <w:r>
        <w:t xml:space="preserve">Kenelle annettiin erehdyksessä syyte siitä, että skientologiaa arvostelevat sivustot poistettiin Wayback Machine -palvelusta?</w:t>
      </w:r>
    </w:p>
    <w:p>
      <w:r>
        <w:rPr>
          <w:b/>
        </w:rPr>
        <w:t xml:space="preserve">Tulos</w:t>
      </w:r>
    </w:p>
    <w:p>
      <w:r>
        <w:t xml:space="preserve">Kuka oli varsinainen osapuoli, joka pyysi Wayback Machinen poistamista?</w:t>
      </w:r>
    </w:p>
    <w:p>
      <w:r>
        <w:rPr>
          <w:b/>
        </w:rPr>
        <w:t xml:space="preserve">Tulos</w:t>
      </w:r>
    </w:p>
    <w:p>
      <w:r>
        <w:t xml:space="preserve">Milloin skientologiakirkko poisti tiedostoja?</w:t>
      </w:r>
    </w:p>
    <w:p>
      <w:r>
        <w:rPr>
          <w:b/>
        </w:rPr>
        <w:t xml:space="preserve">Tulos</w:t>
      </w:r>
    </w:p>
    <w:p>
      <w:r>
        <w:t xml:space="preserve">Kuka ei halunnut, että Wayback Machine poistetaan?</w:t>
      </w:r>
    </w:p>
    <w:p>
      <w:r>
        <w:rPr>
          <w:b/>
        </w:rPr>
        <w:t xml:space="preserve">Esimerkki 8.1062</w:t>
      </w:r>
    </w:p>
    <w:p>
      <w:r>
        <w:t xml:space="preserve">Läpikulku: Veljeskunnasta on ajoittaisesta sorrosta huolimatta tullut yksi islamilaisen maailman ja erityisesti arabimaailman vaikutusvaltaisimmista liikkeistä. Monien vuosien ajan sitä kuvailtiin "puoliksi lailliseksi", ja se oli Egyptin ainoa oppositioryhmä, joka pystyi asettamaan ehdokkaita vaaleissa. Egyptin parlamenttivaaleissa 2011-2012 "islamistisiksi" määritellyt poliittiset puolueet (Veljeskunnan Vapaus ja oikeus -puolue, salafistinen Al-Nour-puolue ja liberaali-islamistinen Al-Wasat-puolue) saivat 75 prosenttia kaikista paikoista. Muslimiveljeskuntaan kuuluva islamistidemokraatti Mohamed Morsi oli Egyptin ensimmäinen demokraattisesti valittu presidentti. Hänet syrjäytettiin Egyptin vallankaappauksessa vuonna 2013.</w:t>
      </w:r>
    </w:p>
    <w:p>
      <w:r>
        <w:rPr>
          <w:b/>
        </w:rPr>
        <w:t xml:space="preserve">Tulos</w:t>
      </w:r>
    </w:p>
    <w:p>
      <w:r>
        <w:t xml:space="preserve"> Millaisen aseman veljeskunta on saanut muussa kuin islamilaisessa maailmassa?</w:t>
      </w:r>
    </w:p>
    <w:p>
      <w:r>
        <w:rPr>
          <w:b/>
        </w:rPr>
        <w:t xml:space="preserve">Tulos</w:t>
      </w:r>
    </w:p>
    <w:p>
      <w:r>
        <w:t xml:space="preserve"> Minkälaiseksi Veljeskuntaa kuvattiin vuosisatojen ajan?</w:t>
      </w:r>
    </w:p>
    <w:p>
      <w:r>
        <w:rPr>
          <w:b/>
        </w:rPr>
        <w:t xml:space="preserve">Tulos</w:t>
      </w:r>
    </w:p>
    <w:p>
      <w:r>
        <w:t xml:space="preserve">Veljeskunta oli ainoa oppositioryhmä Egyptin ulkopuolella, joka pystyi tekemään mitä vaalien aikana?</w:t>
      </w:r>
    </w:p>
    <w:p>
      <w:r>
        <w:rPr>
          <w:b/>
        </w:rPr>
        <w:t xml:space="preserve">Tulos</w:t>
      </w:r>
    </w:p>
    <w:p>
      <w:r>
        <w:t xml:space="preserve">Kuinka monta prosenttia paikoista islamistisiksi luokiteltavat poliittiset puolueet saivat Egyptin parlamenttivaaleissa vuosina 2012-2013?</w:t>
      </w:r>
    </w:p>
    <w:p>
      <w:r>
        <w:rPr>
          <w:b/>
        </w:rPr>
        <w:t xml:space="preserve">Tulos</w:t>
      </w:r>
    </w:p>
    <w:p>
      <w:r>
        <w:t xml:space="preserve"> Kuka oli ensimmäinen demokraattisesti valittu presidentti Egyptin ulkopuolella?</w:t>
      </w:r>
    </w:p>
    <w:p>
      <w:r>
        <w:rPr>
          <w:b/>
        </w:rPr>
        <w:t xml:space="preserve">Esimerkki 8.1063</w:t>
      </w:r>
    </w:p>
    <w:p>
      <w:r>
        <w:t xml:space="preserve">Läpikulku: Blair ilmoitti syyskuussa 2006 eroavansa johtajan tehtävästä vuoden kuluessa, vaikka häntä oli painostettu eroamaan aikaisemmin kuin toukokuussa 2007, jotta uusi johtaja saataisiin valittua ennen toukokuun vaaleja, joista odotettiin tulevan työväenpuolueelle katastrofaaliset. Puolue menetti Skotlannissa vallan Skotlannin kansallisen puolueen vähemmistöhallitukselle vuoden 2007 vaaleissa, ja pian tämän jälkeen Blair erosi pääministerin virasta, ja hänen tilalleen tuli liittokansleri Gordon Brown. Vaikka puolue koki tämän jälkeen lyhyen nousun mielipidemittauksissa, sen suosio romahti pian alimmalle tasolleen sitten Michael Footin päivien. Toukokuussa 2008 työväenpuolue kärsi raskaita tappioita Lontoon pormestarivaaleissa, paikallisvaaleissa ja hävisi Crewen ja Nantwichin täytevaalit, minkä seurauksena puolue saavutti kaikkien aikojen huonoimman mielipidemittaustuloksensa vuodesta 1943 lähtien, 23 prosenttia, ja monet mainitsivat Brownin johtajuuden olleen keskeinen tekijä. Myös puolueen jäsenmäärä oli alamäessä, ja se laski 156 205 jäseneen vuoden 2009 loppuun mennessä: yli 40 prosenttia 405 000 jäsenestä, joka oli korkeimmillaan vuonna 1997, ja sen uskotaan olevan alhaisin jäsenmäärä sitten puolueen perustamisen.</w:t>
      </w:r>
    </w:p>
    <w:p>
      <w:r>
        <w:rPr>
          <w:b/>
        </w:rPr>
        <w:t xml:space="preserve">Tulos</w:t>
      </w:r>
    </w:p>
    <w:p>
      <w:r>
        <w:t xml:space="preserve">Milloin Blairia ei painostettu eroamaan?</w:t>
      </w:r>
    </w:p>
    <w:p>
      <w:r>
        <w:rPr>
          <w:b/>
        </w:rPr>
        <w:t xml:space="preserve">Tulos</w:t>
      </w:r>
    </w:p>
    <w:p>
      <w:r>
        <w:t xml:space="preserve">Minkä tapahtuman aikana ihmiset halusivat Blairin olevan vallassa?</w:t>
      </w:r>
    </w:p>
    <w:p>
      <w:r>
        <w:rPr>
          <w:b/>
        </w:rPr>
        <w:t xml:space="preserve">Tulos</w:t>
      </w:r>
    </w:p>
    <w:p>
      <w:r>
        <w:t xml:space="preserve">Mistä puolue sai vallan?</w:t>
      </w:r>
    </w:p>
    <w:p>
      <w:r>
        <w:rPr>
          <w:b/>
        </w:rPr>
        <w:t xml:space="preserve">Tulos</w:t>
      </w:r>
    </w:p>
    <w:p>
      <w:r>
        <w:t xml:space="preserve">Kuka korvasi Gordon Brownin?</w:t>
      </w:r>
    </w:p>
    <w:p>
      <w:r>
        <w:rPr>
          <w:b/>
        </w:rPr>
        <w:t xml:space="preserve">Tulos</w:t>
      </w:r>
    </w:p>
    <w:p>
      <w:r>
        <w:t xml:space="preserve">Mitä Labour voitti toukokuussa 2008?</w:t>
      </w:r>
    </w:p>
    <w:p>
      <w:r>
        <w:rPr>
          <w:b/>
        </w:rPr>
        <w:t xml:space="preserve">Esimerkki 8.1064</w:t>
      </w:r>
    </w:p>
    <w:p>
      <w:r>
        <w:t xml:space="preserve">Läpikulku: Etelä-slaavilaiset murteet muodostivat historiallisesti jatkumon. Alueen myrskyisä historia, erityisesti ottomaanien valtakunnan laajentuminen, johti murteiden ja uskonnollisten erojen kirjoon. Väestön muuttoliikkeiden vuoksi shtokavian kielestä tuli Länsi-Balkanin laajimmalle levinnyt murre, joka tunkeutui länteen alueelle, jolla aiemmin olivat asuneet tšakavian ja kajakavian kielet (jotka sekoittuvat edelleen sloveeniin luoteessa). Bosniakit, kroaatit ja serbit eroavat toisistaan uskonnollisesti ja ovat historiallisesti usein kuuluneet eri kulttuuripiireihin, vaikka suuri osa kansoista on elänyt rinnakkain vieraiden yliherrojen alaisuudessa. Tuona aikana kielestä käytettiin erilaisia nimityksiä, kuten "slaavilainen", "illyrialainen" tai alueittain "bosnialainen", "serbialainen" ja "kroatialainen", jälkimmäinen usein yhdessä "slaavilaisen" tai "dalmatialaisen" kanssa.</w:t>
      </w:r>
    </w:p>
    <w:p>
      <w:r>
        <w:rPr>
          <w:b/>
        </w:rPr>
        <w:t xml:space="preserve">Tulos</w:t>
      </w:r>
    </w:p>
    <w:p>
      <w:r>
        <w:t xml:space="preserve">Mikä historiallisesti muodostui ottomaanien valtakunnasta?</w:t>
      </w:r>
    </w:p>
    <w:p>
      <w:r>
        <w:rPr>
          <w:b/>
        </w:rPr>
        <w:t xml:space="preserve">Tulos</w:t>
      </w:r>
    </w:p>
    <w:p>
      <w:r>
        <w:t xml:space="preserve">Mitä tapahtui Shtokavianin laajentumisen vuoksi?</w:t>
      </w:r>
    </w:p>
    <w:p>
      <w:r>
        <w:rPr>
          <w:b/>
        </w:rPr>
        <w:t xml:space="preserve">Tulos</w:t>
      </w:r>
    </w:p>
    <w:p>
      <w:r>
        <w:t xml:space="preserve">Mikä yleistyi Kajkavianissa väestömuutoksen myötä?</w:t>
      </w:r>
    </w:p>
    <w:p>
      <w:r>
        <w:rPr>
          <w:b/>
        </w:rPr>
        <w:t xml:space="preserve">Tulos</w:t>
      </w:r>
    </w:p>
    <w:p>
      <w:r>
        <w:t xml:space="preserve">Mitä murretta meni aiemmin bosniakkien ja kroaattien miehittämälle alueelle?</w:t>
      </w:r>
    </w:p>
    <w:p>
      <w:r>
        <w:rPr>
          <w:b/>
        </w:rPr>
        <w:t xml:space="preserve">Tulos</w:t>
      </w:r>
    </w:p>
    <w:p>
      <w:r>
        <w:t xml:space="preserve">Mihin Osmanien valtakunta usein kuului?</w:t>
      </w:r>
    </w:p>
    <w:p>
      <w:r>
        <w:rPr>
          <w:b/>
        </w:rPr>
        <w:t xml:space="preserve">Esimerkki 8.1065</w:t>
      </w:r>
    </w:p>
    <w:p>
      <w:r>
        <w:t xml:space="preserve">Läpikulku: Calvin Veltman teki National Center for Education Statistics -laitokselle ja Hispanic Policy Development Project -hankkeelle kattavimman tutkimuksen siitä, miten espanjankieliset maahanmuuttajat omaksuvat englannin kielen. Veltmanin kielten siirtymistä koskevat tutkimukset osoittavat, että erityisesti nuoret ja syntyperäiset maahanmuuttajat ovat hyvin kaksikielisiä ja omaksuneet englannin kielen ensisijaiseksi kielekseen espanjankielisten keskuudessa. Näiden tutkimusten väestöennusteiden kokonaisuudessa oletetaan, että tietty espanjankielinen maahanmuuttajakohortti sulautuu lähes täysin kahden sukupolven kuluessa. Vaikka hänen tutkimuksensa perustuikin vuoden 1976 väestönlaskentatoimiston laajaan otokseen (jota ei ole toistettu), vuoden 1990 väestönlaskennan tiedot vahvistavat yleensä Yhdysvaltojen latinalaisamerikkalaista alkuperää olevan väestön suuren anglisoitumisen.</w:t>
      </w:r>
    </w:p>
    <w:p>
      <w:r>
        <w:rPr>
          <w:b/>
        </w:rPr>
        <w:t xml:space="preserve">Tulos</w:t>
      </w:r>
    </w:p>
    <w:p>
      <w:r>
        <w:t xml:space="preserve">Kuka teki kattavimman tutkimuksen hispanistien kielten omaksumisesta?</w:t>
      </w:r>
    </w:p>
    <w:p>
      <w:r>
        <w:rPr>
          <w:b/>
        </w:rPr>
        <w:t xml:space="preserve">Tulos</w:t>
      </w:r>
    </w:p>
    <w:p>
      <w:r>
        <w:t xml:space="preserve">Mitä väestöryhmiä Veltman jätti tutkimuksen ulkopuolelle?</w:t>
      </w:r>
    </w:p>
    <w:p>
      <w:r>
        <w:rPr>
          <w:b/>
        </w:rPr>
        <w:t xml:space="preserve">Tulos</w:t>
      </w:r>
    </w:p>
    <w:p>
      <w:r>
        <w:t xml:space="preserve">Minkä väestölaskennan tiedot vahvistavat billingualaisen väestön suuren anglisoitumisen?</w:t>
      </w:r>
    </w:p>
    <w:p>
      <w:r>
        <w:rPr>
          <w:b/>
        </w:rPr>
        <w:t xml:space="preserve">Tulos</w:t>
      </w:r>
    </w:p>
    <w:p>
      <w:r>
        <w:t xml:space="preserve">Mikä on espanjankielisten maahanmuuttajien suosima kieli?</w:t>
      </w:r>
    </w:p>
    <w:p>
      <w:r>
        <w:rPr>
          <w:b/>
        </w:rPr>
        <w:t xml:space="preserve">Tulos</w:t>
      </w:r>
    </w:p>
    <w:p>
      <w:r>
        <w:t xml:space="preserve">Kuinka monta sukupolvea tarvitaan, jotta intiaani-amerikkalainen assimiloituu?</w:t>
      </w:r>
    </w:p>
    <w:p>
      <w:r>
        <w:rPr>
          <w:b/>
        </w:rPr>
        <w:t xml:space="preserve">Esimerkki 8.1066</w:t>
      </w:r>
    </w:p>
    <w:p>
      <w:r>
        <w:t xml:space="preserve">Läpikulku: Julkiset menot suhteessa BKT:hen olivat vuosina 2002-2005 pienemmät kuin vuonna 1991. Julkinen koulutus on teoriassa ilmaista ja pakollista alle 16-vuotiaille, mutta käytännössä siitä aiheutuu kustannuksia. Perusasteen koulutuksen nettomäärä oli 44 prosenttia vuonna 2005, mikä on paljon vähemmän kuin 79 prosenttia vuonna 1991. Maassa on yliopistoja. Koulutus on pakollista kuuden ja kuudentoista ikävuoden välillä. Kuusi vuotta peruskoulua ja seitsemän vuotta lukiota suorittaneet oppilaat saavat ylioppilastutkinnon. Yliopistossa opiskelijat voivat suorittaa kandidaatin tutkinnon kolmessa vuodessa ja maisterin tutkinnon neljässä vuodessa. Marien Ngouabin yliopisto, joka tarjoaa lääketieteen, oikeustieteen ja useiden muiden alojen kursseja, on maan ainoa julkinen yliopisto. Opetus kaikilla tasoilla on ranskankielistä, ja koko koulutusjärjestelmä noudattaa ranskalaista mallia. Koulutusinfrastruktuuri on heikentynyt vakavasti poliittisten ja taloudellisten kriisien seurauksena. Useimmissa luokkahuoneissa ei ole istuimia, joten lapset joutuvat istumaan lattialla. Yrittäjät ovat perustaneet yksityisiä kouluja, mutta heillä ei useinkaan ole riittävää teknistä tietämystä ja perehtyneisyyttä kansalliseen opetussuunnitelmaan, jotta he voisivat opettaa tehokkaasti. Perheet ilmoittavat usein lapsensa yksityiskouluihin, mutta huomaavat sitten, etteivät he pysty maksamaan koulumaksuja.</w:t>
      </w:r>
    </w:p>
    <w:p>
      <w:r>
        <w:rPr>
          <w:b/>
        </w:rPr>
        <w:t xml:space="preserve">Tulos</w:t>
      </w:r>
    </w:p>
    <w:p>
      <w:r>
        <w:t xml:space="preserve">Mikä oli korkeampi vuonna 2002 kuin vuonna 1991?</w:t>
      </w:r>
    </w:p>
    <w:p>
      <w:r>
        <w:rPr>
          <w:b/>
        </w:rPr>
        <w:t xml:space="preserve">Tulos</w:t>
      </w:r>
    </w:p>
    <w:p>
      <w:r>
        <w:t xml:space="preserve">Mikä on teoriassa ilmaista yli 16-vuotiaille?</w:t>
      </w:r>
    </w:p>
    <w:p>
      <w:r>
        <w:rPr>
          <w:b/>
        </w:rPr>
        <w:t xml:space="preserve">Tulos</w:t>
      </w:r>
    </w:p>
    <w:p>
      <w:r>
        <w:t xml:space="preserve">Milloin koulutus ei ole pakollista?</w:t>
      </w:r>
    </w:p>
    <w:p>
      <w:r>
        <w:rPr>
          <w:b/>
        </w:rPr>
        <w:t xml:space="preserve">Tulos</w:t>
      </w:r>
    </w:p>
    <w:p>
      <w:r>
        <w:t xml:space="preserve">Mikä on maan ainoa yksityinen yliopisto?</w:t>
      </w:r>
    </w:p>
    <w:p>
      <w:r>
        <w:rPr>
          <w:b/>
        </w:rPr>
        <w:t xml:space="preserve">Tulos</w:t>
      </w:r>
    </w:p>
    <w:p>
      <w:r>
        <w:t xml:space="preserve">Mitä kursseja Marien Ngouabin yliopistossa ei tarjota?</w:t>
      </w:r>
    </w:p>
    <w:p>
      <w:r>
        <w:rPr>
          <w:b/>
        </w:rPr>
        <w:t xml:space="preserve">Esimerkki 8.1067</w:t>
      </w:r>
    </w:p>
    <w:p>
      <w:r>
        <w:t xml:space="preserve">Läpikulku: General Electric saastutti Hudson-joen voimakkaasti polyklooratuilla bifenyyleillä (PCB) vuosina 1947-77. Tämä saastuminen aiheutti monenlaisia haitallisia vaikutuksia luonnonvaraisille eläimille ja ihmisille, jotka syövät joen kaloja tai juovat sen vettä. Vastauksena saastumiseen aktivistit protestoivat eri tavoin. Muusikko Pete Seeger perusti Hudson River Sloop Clearwater -aluksen ja Clearwater-festivaalin kiinnittääkseen huomiota ongelmaan. Aktivismi johti siihen, että ympäristönsuojeluvirasto EPA nimesi alueen yhdeksi laajoja puhdistustöitä vaativista superfund-alueista. Myös muut pilaantumislähteet, kuten elohopeasaasteet ja jätevesien kaatopaikat, ovat vaikuttaneet Hudsonjoen valuma-alueen ongelmiin.</w:t>
      </w:r>
    </w:p>
    <w:p>
      <w:r>
        <w:rPr>
          <w:b/>
        </w:rPr>
        <w:t xml:space="preserve">Tulos</w:t>
      </w:r>
    </w:p>
    <w:p>
      <w:r>
        <w:t xml:space="preserve">Minä vuonna Pete Seeger perusti Hudson River Sloop Clearwaterin?</w:t>
      </w:r>
    </w:p>
    <w:p>
      <w:r>
        <w:rPr>
          <w:b/>
        </w:rPr>
        <w:t xml:space="preserve">Tulos</w:t>
      </w:r>
    </w:p>
    <w:p>
      <w:r>
        <w:t xml:space="preserve">Minä vuonna EPA nimesi GE:n Hudson-joen varrella sijaitsevan tehtaan superfund-alueeksi?</w:t>
      </w:r>
    </w:p>
    <w:p>
      <w:r>
        <w:rPr>
          <w:b/>
        </w:rPr>
        <w:t xml:space="preserve">Tulos</w:t>
      </w:r>
    </w:p>
    <w:p>
      <w:r>
        <w:t xml:space="preserve">Minä vuonna muusikko Peter Singer syntyi?</w:t>
      </w:r>
    </w:p>
    <w:p>
      <w:r>
        <w:rPr>
          <w:b/>
        </w:rPr>
        <w:t xml:space="preserve">Tulos</w:t>
      </w:r>
    </w:p>
    <w:p>
      <w:r>
        <w:t xml:space="preserve">Minä vuonna GE alkoi saastuttaa Hudson-jokea elohopealla?</w:t>
      </w:r>
    </w:p>
    <w:p>
      <w:r>
        <w:rPr>
          <w:b/>
        </w:rPr>
        <w:t xml:space="preserve">Tulos</w:t>
      </w:r>
    </w:p>
    <w:p>
      <w:r>
        <w:t xml:space="preserve">Minä vuonna jätevesien laskemisesta Hudson-jokeen tuli ongelma?</w:t>
      </w:r>
    </w:p>
    <w:p>
      <w:r>
        <w:rPr>
          <w:b/>
        </w:rPr>
        <w:t xml:space="preserve">Esimerkki 8.1068</w:t>
      </w:r>
    </w:p>
    <w:p>
      <w:r>
        <w:t xml:space="preserve">Läpikulku: Maaliskuussa 2012 Sony Music sulki tiettävästi Filippiinien toimistonsa piratismin vuoksi, minkä vuoksi SME-levyjen jakelu Filippiineillä siirtyi Ivory Musicille.</w:t>
      </w:r>
    </w:p>
    <w:p>
      <w:r>
        <w:rPr>
          <w:b/>
        </w:rPr>
        <w:t xml:space="preserve">Tulos</w:t>
      </w:r>
    </w:p>
    <w:p>
      <w:r>
        <w:t xml:space="preserve">Minä vuonna Sony Music sulki Japanin toimistonsa?</w:t>
      </w:r>
    </w:p>
    <w:p>
      <w:r>
        <w:rPr>
          <w:b/>
        </w:rPr>
        <w:t xml:space="preserve">Tulos</w:t>
      </w:r>
    </w:p>
    <w:p>
      <w:r>
        <w:t xml:space="preserve">Missä maassa toimisto suljettiin sairauden vuoksi?</w:t>
      </w:r>
    </w:p>
    <w:p>
      <w:r>
        <w:rPr>
          <w:b/>
        </w:rPr>
        <w:t xml:space="preserve">Tulos</w:t>
      </w:r>
    </w:p>
    <w:p>
      <w:r>
        <w:t xml:space="preserve">Minkä toimiston Sony Music sulki vuonna 2014?</w:t>
      </w:r>
    </w:p>
    <w:p>
      <w:r>
        <w:rPr>
          <w:b/>
        </w:rPr>
        <w:t xml:space="preserve">Tulos</w:t>
      </w:r>
    </w:p>
    <w:p>
      <w:r>
        <w:t xml:space="preserve">Jakelu siirtyi Norsunluurannikolta Musiikista pk-yritykselle missä maassa?</w:t>
      </w:r>
    </w:p>
    <w:p>
      <w:r>
        <w:rPr>
          <w:b/>
        </w:rPr>
        <w:t xml:space="preserve">Esimerkki 8.1069</w:t>
      </w:r>
    </w:p>
    <w:p>
      <w:r>
        <w:t xml:space="preserve">Läpikulku: BBC:n Pohjois-Irlannin tuottama poliittisesti kiihdyttävä Give My Head Peace ja BBC:n Skotlannin tuottama saippuaooppera River City on luotu nimenomaan palvelemaan joitakin kansakuntiensa katsojia, jotka ovat saattaneet pitää englantilaisille katsojille luotuja ohjelmia epäolennaisina. BBC Skotlanti tuottaa päivittäin ohjelmia gaelinkielisille katsojilleen, muun muassa ajankohtaisohjelmia, poliittisia ohjelmia ja lastenohjelmia, kuten suositut Eòrpa ja Dè a-nis? BBC Wales tuottaa myös paljon walesinkielisiä ohjelmia S4C:lle, erityisesti uutisia, urheilua ja muita ohjelmia, erityisesti saippuaoopperaa Pobol y Cwm ("People of the Valley"). Yhdistyneen kuningaskunnan maat tuottavat myös useita ohjelmia, joita esitetään koko Yhdistyneessä kuningaskunnassa, kuten BBC Skotlannin komediasarja Chewin' the Fat ja BBC Pohjois-Irlannin keskusteluohjelma Patrick Kielty Almost Live.</w:t>
      </w:r>
    </w:p>
    <w:p>
      <w:r>
        <w:rPr>
          <w:b/>
        </w:rPr>
        <w:t xml:space="preserve">Tulos</w:t>
      </w:r>
    </w:p>
    <w:p>
      <w:r>
        <w:t xml:space="preserve">Minkälainen ohjelma on BBC Scotlandin tuottama Give My Head Peace?</w:t>
      </w:r>
    </w:p>
    <w:p>
      <w:r>
        <w:rPr>
          <w:b/>
        </w:rPr>
        <w:t xml:space="preserve">Tulos</w:t>
      </w:r>
    </w:p>
    <w:p>
      <w:r>
        <w:t xml:space="preserve">Minkälainen ohjelma on Patrick Kielty Almost Live, jota esitetään BBC Skotlannissa?</w:t>
      </w:r>
    </w:p>
    <w:p>
      <w:r>
        <w:rPr>
          <w:b/>
        </w:rPr>
        <w:t xml:space="preserve">Tulos</w:t>
      </w:r>
    </w:p>
    <w:p>
      <w:r>
        <w:t xml:space="preserve">Mitä suosittua lastenohjelmaa BBC Wales tuottaa gaelinkielisille katsojilleen?</w:t>
      </w:r>
    </w:p>
    <w:p>
      <w:r>
        <w:rPr>
          <w:b/>
        </w:rPr>
        <w:t xml:space="preserve">Tulos</w:t>
      </w:r>
    </w:p>
    <w:p>
      <w:r>
        <w:t xml:space="preserve">Minkälainen ohjelma on BBC Pohjois-Irlannin tuottama River City?</w:t>
      </w:r>
    </w:p>
    <w:p>
      <w:r>
        <w:rPr>
          <w:b/>
        </w:rPr>
        <w:t xml:space="preserve">Tulos</w:t>
      </w:r>
    </w:p>
    <w:p>
      <w:r>
        <w:t xml:space="preserve">Minkälainen ohjelma on Chewin' the Fat, jota esitetään BBC Pohjois-Irlannissa?</w:t>
      </w:r>
    </w:p>
    <w:p>
      <w:r>
        <w:rPr>
          <w:b/>
        </w:rPr>
        <w:t xml:space="preserve">Esimerkki 8.1070</w:t>
      </w:r>
    </w:p>
    <w:p>
      <w:r>
        <w:t xml:space="preserve">Läpikulku: Aistimuisti säilyttää aistitietoa alle sekunnin kuluttua kohteen havaitsemisesta. Kyky katsoa esinettä ja muistaa, miltä se näytti vain sekunnin murto-osan havainnon tai muistamisen avulla, on esimerkki aistimuistista. Se on kognitiivisen kontrollin ulkopuolella ja on automaattinen reaktio. Hyvin lyhyissä esityksissä osallistujat raportoivat usein, että he tuntuvat "näkevän" enemmän kuin he todellisuudessa pystyvät raportoimaan. Ensimmäiset kokeet, joissa tutkittiin tätä aistimuistin muotoa, suoritti George Sperling (1963) "osittaisen raportin paradigman" avulla. Koehenkilöille esitettiin 12 kirjaimen ruudukko, joka oli järjestetty kolmeen neljän kirjaimen riviin. Lyhyen esittelyn jälkeen koehenkilöille soitettiin joko korkea, keskikorkea tai matala ääni, joka opasti heitä kertomaan, mikä riveistä oli raportoitava. Näiden osittaisen raportoinnin kokeiden perusteella Sperling pystyi osoittamaan, että aistimuistin kapasiteetti oli noin 12 kirjainta, mutta että se heikkeni hyvin nopeasti (muutamassa sadassa millisekunnissa). Koska tämä muistin muoto hajoaa niin nopeasti, osallistujat näkivät näytön, mutta eivät pystyneet raportoimaan kaikkia kohteita (12 kohdetta "koko raportin" menettelyssä) ennen kuin ne hajosivat. Tämäntyyppistä muistia ei voida pidentää harjoittelun avulla.</w:t>
      </w:r>
    </w:p>
    <w:p>
      <w:r>
        <w:rPr>
          <w:b/>
        </w:rPr>
        <w:t xml:space="preserve">Tulos</w:t>
      </w:r>
    </w:p>
    <w:p>
      <w:r>
        <w:t xml:space="preserve">Kuinka kauan aistimuisti tallentaa esityksiä?</w:t>
      </w:r>
    </w:p>
    <w:p>
      <w:r>
        <w:rPr>
          <w:b/>
        </w:rPr>
        <w:t xml:space="preserve">Tulos</w:t>
      </w:r>
    </w:p>
    <w:p>
      <w:r>
        <w:t xml:space="preserve">Voimmeko kontrolloida sitä, mitä kokeelliseen muistiin tallennetaan?</w:t>
      </w:r>
    </w:p>
    <w:p>
      <w:r>
        <w:rPr>
          <w:b/>
        </w:rPr>
        <w:t xml:space="preserve">Tulos</w:t>
      </w:r>
    </w:p>
    <w:p>
      <w:r>
        <w:t xml:space="preserve">Kuka teki ensimmäiset tutkimukset uuden aistirekisterien idean tutkimisesta?</w:t>
      </w:r>
    </w:p>
    <w:p>
      <w:r>
        <w:rPr>
          <w:b/>
        </w:rPr>
        <w:t xml:space="preserve">Tulos</w:t>
      </w:r>
    </w:p>
    <w:p>
      <w:r>
        <w:t xml:space="preserve">Mitä kokeita George Serling teki vuonna 1953?</w:t>
      </w:r>
    </w:p>
    <w:p>
      <w:r>
        <w:rPr>
          <w:b/>
        </w:rPr>
        <w:t xml:space="preserve">Tulos</w:t>
      </w:r>
    </w:p>
    <w:p>
      <w:r>
        <w:t xml:space="preserve">Mitä Spellingsin havainnot osoittivat vääräksi?</w:t>
      </w:r>
    </w:p>
    <w:p>
      <w:r>
        <w:rPr>
          <w:b/>
        </w:rPr>
        <w:t xml:space="preserve">Esimerkki 8.1071</w:t>
      </w:r>
    </w:p>
    <w:p>
      <w:r>
        <w:t xml:space="preserve">Läpikulku: Sony Music Entertainment Inc. (tunnetaan joskus nimellä Sony Music tai nimikirjaimilla SME) on amerikkalainen musiikkialan yritys, jota hallinnoi ja ylläpitää Sony Corporation of America (SCA), joka on japanilaisen monialayhtiö Sony Corporationin tytäryhtiö. Yritys perustettiin vuonna 1929 nimellä American Record Corporation (ARC), ja vuonna 1938 sen nimi muutettiin Columbia Recording Corporationiksi sen jälkeen, kun CBS osti ARC:n. Vuonna 1966 yritys organisoitiin uudelleen ja siitä tuli CBS Records. Vuonna 1987 japanilainen Sony Corporation osti yrityksen, ja vuonna 1991 se nimettiin uudelleen SME:ksi. Se on maailman toiseksi suurin musiikkiyhtiö Universal Music Groupin jälkeen.</w:t>
      </w:r>
    </w:p>
    <w:p>
      <w:r>
        <w:rPr>
          <w:b/>
        </w:rPr>
        <w:t xml:space="preserve">Tulos</w:t>
      </w:r>
    </w:p>
    <w:p>
      <w:r>
        <w:t xml:space="preserve">Kuka on SCA:n omistava kiinalainen monialayritys?</w:t>
      </w:r>
    </w:p>
    <w:p>
      <w:r>
        <w:rPr>
          <w:b/>
        </w:rPr>
        <w:t xml:space="preserve">Tulos</w:t>
      </w:r>
    </w:p>
    <w:p>
      <w:r>
        <w:t xml:space="preserve">American Recording Company (ARC) perustettiin minä vuonna?</w:t>
      </w:r>
    </w:p>
    <w:p>
      <w:r>
        <w:rPr>
          <w:b/>
        </w:rPr>
        <w:t xml:space="preserve">Tulos</w:t>
      </w:r>
    </w:p>
    <w:p>
      <w:r>
        <w:t xml:space="preserve">ABC Records perustettiin minä vuonna?</w:t>
      </w:r>
    </w:p>
    <w:p>
      <w:r>
        <w:rPr>
          <w:b/>
        </w:rPr>
        <w:t xml:space="preserve">Tulos</w:t>
      </w:r>
    </w:p>
    <w:p>
      <w:r>
        <w:t xml:space="preserve">Minä vuonna Sony Corporation of China osti CBS Recordsin?</w:t>
      </w:r>
    </w:p>
    <w:p>
      <w:r>
        <w:rPr>
          <w:b/>
        </w:rPr>
        <w:t xml:space="preserve">Tulos</w:t>
      </w:r>
    </w:p>
    <w:p>
      <w:r>
        <w:t xml:space="preserve">Pk-yritys on maailman kolmanneksi suurin kirjattu mikä?</w:t>
      </w:r>
    </w:p>
    <w:p>
      <w:r>
        <w:rPr>
          <w:b/>
        </w:rPr>
        <w:t xml:space="preserve">Esimerkki 8.1072</w:t>
      </w:r>
    </w:p>
    <w:p>
      <w:r>
        <w:t xml:space="preserve">Läpikulku: Eukleideen aritmeettisen teorian perusteoria (mainittu edellä) ei kuitenkaan päde, kuten edellä on todettu. Esimerkiksi luku 15 voidaan faktoroida 3 - 5:ksi ja 1 - 3 - 5:ksi; jos 1 hyväksyttäisiin alkuluvuksi, näitä kahta esitystapaa pidettäisiin 15:n eri faktorisointeina alkuluvuiksi, joten kyseisen lauseen lausumaa olisi muutettava. Vastaavasti Eratostenesin seula ei toimisi oikein, jos 1:tä pidettäisiin alkulukuna: muunnettu versio seulasta, joka pitää 1:tä alkulukuna, poistaisi kaikki 1:n kertaluvut (eli kaikki muut luvut) ja tuottaisi tulokseksi vain ainoan luvun 1. Lisäksi alkuluvuilla on useita ominaisuuksia, joita luvulta 1 puuttuu, kuten luvun suhde Eulerin totienttifunktion tai jakajien summan funktion vastaavaan arvoon.</w:t>
      </w:r>
    </w:p>
    <w:p>
      <w:r>
        <w:rPr>
          <w:b/>
        </w:rPr>
        <w:t xml:space="preserve">Tulos</w:t>
      </w:r>
    </w:p>
    <w:p>
      <w:r>
        <w:t xml:space="preserve">Mikä teoreema olisi pätemätön, jos lukua 15 pidettäisiin alkulukuna?</w:t>
      </w:r>
    </w:p>
    <w:p>
      <w:r>
        <w:rPr>
          <w:b/>
        </w:rPr>
        <w:t xml:space="preserve">Tulos</w:t>
      </w:r>
    </w:p>
    <w:p>
      <w:r>
        <w:t xml:space="preserve">Eulerin seula ei olisi pätevä, jos mikä olisi totta?</w:t>
      </w:r>
    </w:p>
    <w:p>
      <w:r>
        <w:rPr>
          <w:b/>
        </w:rPr>
        <w:t xml:space="preserve">Tulos</w:t>
      </w:r>
    </w:p>
    <w:p>
      <w:r>
        <w:t xml:space="preserve">Mikä on yksi funktio, joka alkuluvuilla on, mutta 15:llä ei ole?</w:t>
      </w:r>
    </w:p>
    <w:p>
      <w:r>
        <w:rPr>
          <w:b/>
        </w:rPr>
        <w:t xml:space="preserve">Tulos</w:t>
      </w:r>
    </w:p>
    <w:p>
      <w:r>
        <w:t xml:space="preserve">Mikä on toinen alkuluvuilla oleva funktio, jota luvulla 15 ei ole?</w:t>
      </w:r>
    </w:p>
    <w:p>
      <w:r>
        <w:rPr>
          <w:b/>
        </w:rPr>
        <w:t xml:space="preserve">Tulos</w:t>
      </w:r>
    </w:p>
    <w:p>
      <w:r>
        <w:t xml:space="preserve">Jos 15:tä pidettäisiin alkulukuna, mitä Eratosthenesin seula antaisi kaikille muille luvuille?</w:t>
      </w:r>
    </w:p>
    <w:p>
      <w:r>
        <w:rPr>
          <w:b/>
        </w:rPr>
        <w:t xml:space="preserve">Esimerkki 8.1073</w:t>
      </w:r>
    </w:p>
    <w:p>
      <w:r>
        <w:t xml:space="preserve">Läpikulku: Pohjoisosaan asutettiin saksalaisväestön karkottamisen jälkeen etnisiä venäläisiä, valkovenäläisiä ja ukrainalaisia. Alueen neuvostoliittolaisessa osassa harjoitettiin politiikkaa, jonka tarkoituksena oli hävittää kaikki saksalaisen historian jäänteet. Kaikki saksalaiset paikannimet korvattiin uusilla venäläisillä nimillä. Eksklaavi oli sotilasvyöhyke, joka oli suljettu ulkomaalaisilta; neuvostokansalaiset pääsivät sinne vain erityisluvalla. Vuonna 1967 Königsbergin linnan jäänteet purettiin Leonid Brežnevin käskystä, jotta tilaa voitiin tehdä uudelle "Neuvostoliiton talolle".</w:t>
      </w:r>
    </w:p>
    <w:p>
      <w:r>
        <w:rPr>
          <w:b/>
        </w:rPr>
        <w:t xml:space="preserve">Tulos</w:t>
      </w:r>
    </w:p>
    <w:p>
      <w:r>
        <w:t xml:space="preserve">Minä vuonna sotilasalue perustettiin?</w:t>
      </w:r>
    </w:p>
    <w:p>
      <w:r>
        <w:rPr>
          <w:b/>
        </w:rPr>
        <w:t xml:space="preserve">Tulos</w:t>
      </w:r>
    </w:p>
    <w:p>
      <w:r>
        <w:t xml:space="preserve">Minä vuonna Leonid Brežnev nousi valtaan?</w:t>
      </w:r>
    </w:p>
    <w:p>
      <w:r>
        <w:rPr>
          <w:b/>
        </w:rPr>
        <w:t xml:space="preserve">Tulos</w:t>
      </w:r>
    </w:p>
    <w:p>
      <w:r>
        <w:t xml:space="preserve">Minä vuonna Venäjä aloitti etnisten venäläisten asuttamisen pohjoisosaan?</w:t>
      </w:r>
    </w:p>
    <w:p>
      <w:r>
        <w:rPr>
          <w:b/>
        </w:rPr>
        <w:t xml:space="preserve">Tulos</w:t>
      </w:r>
    </w:p>
    <w:p>
      <w:r>
        <w:t xml:space="preserve">Minä vuonna valmistui uusi "Neuvostoliiton talo"?</w:t>
      </w:r>
    </w:p>
    <w:p>
      <w:r>
        <w:rPr>
          <w:b/>
        </w:rPr>
        <w:t xml:space="preserve">Esimerkki 8.1074</w:t>
      </w:r>
    </w:p>
    <w:p>
      <w:r>
        <w:t xml:space="preserve">Läpikulku: Kuitenkin se, onko tällaisilla välittäjillä toissijainen vastuu ja missä määrin, on jatkuvien oikeudenkäyntien kohteena. Erityisesti vertaisverkkojen hajautettu rakenne ei sovi helposti yhteen verkossa toimivien välittäjien vastuuta koskevan nykyisen lainsäädännön kanssa. BitTorrent-protokollassa luotiin täysin hajautettu verkkoarkkitehtuuri suurten tiedostojen tehokkaan jakelun mahdollistamiseksi. Vertaisverkkoteknologian viimeaikaisen kehityksen kohti monimutkaisempia verkkokokoonpanoja sanotaan johtuneen halusta välttää voimassa olevan lainsäädännön mukainen välittäjävastuu.</w:t>
      </w:r>
    </w:p>
    <w:p>
      <w:r>
        <w:rPr>
          <w:b/>
        </w:rPr>
        <w:t xml:space="preserve">Tulos</w:t>
      </w:r>
    </w:p>
    <w:p>
      <w:r>
        <w:t xml:space="preserve">Mikä on ensisijaisen vastuun oikeudellinen asema?</w:t>
      </w:r>
    </w:p>
    <w:p>
      <w:r>
        <w:rPr>
          <w:b/>
        </w:rPr>
        <w:t xml:space="preserve">Tulos</w:t>
      </w:r>
    </w:p>
    <w:p>
      <w:r>
        <w:t xml:space="preserve">Mikä tekee vertaisverkoista samanlaisia kuin muista verkkopalveluntarjoajista?</w:t>
      </w:r>
    </w:p>
    <w:p>
      <w:r>
        <w:rPr>
          <w:b/>
        </w:rPr>
        <w:t xml:space="preserve">Tulos</w:t>
      </w:r>
    </w:p>
    <w:p>
      <w:r>
        <w:t xml:space="preserve">Mikä oli BitTorrent-protokollan lopullinen tarkoitus?</w:t>
      </w:r>
    </w:p>
    <w:p>
      <w:r>
        <w:rPr>
          <w:b/>
        </w:rPr>
        <w:t xml:space="preserve">Tulos</w:t>
      </w:r>
    </w:p>
    <w:p>
      <w:r>
        <w:t xml:space="preserve">Mikä ei ollut BitTorrent-protokollan alkuperäinen tarkoitus?</w:t>
      </w:r>
    </w:p>
    <w:p>
      <w:r>
        <w:rPr>
          <w:b/>
        </w:rPr>
        <w:t xml:space="preserve">Tulos</w:t>
      </w:r>
    </w:p>
    <w:p>
      <w:r>
        <w:t xml:space="preserve">Mitkä ovat syyt yksinkertaisempiin verkkokokoonpanoihin vertaisverkko-ohjelmistojen kehittämisessä?</w:t>
      </w:r>
    </w:p>
    <w:p>
      <w:r>
        <w:rPr>
          <w:b/>
        </w:rPr>
        <w:t xml:space="preserve">Esimerkki 8.1075</w:t>
      </w:r>
    </w:p>
    <w:p>
      <w:r>
        <w:t xml:space="preserve">Läpikulku: Ctenoforien suhde muihin Metazoa-heimoon on erittäin tärkeä, jotta voimme ymmärtää eläinten varhaista evoluutiota ja monisoluisuuden syntyä. Siitä on käyty keskustelua useita vuosia. Ctenoforien on väitetty olevan Bilateria-heimon sisarlinja, Cnidaria-heimon sisarlinja, Cnidaria-heimon, Placozoa-heimon ja Bilateria-heimon sisarlinja sekä kaikkien muiden eläinheimojen sisarlinja. Useat tutkimukset, joissa tarkasteltiin geeniperheiden ja signaalireittien (esim. homeoboksit, ydinreseptorit, Wnt-signalointireitti ja natriumkanavat) jäsenten esiintymistä ja puuttumista, osoittivat, että kaksi jälkimmäistä skenaariota, eli että ctenoforat ovat joko Cnidaria-, Placozoa- ja Bilateria-heimojen sisarheimoja tai kaikkien muiden eläinheimojen sisarheimoja, sopivat yhteen. Useat uudemmat tutkimukset, joissa verrattiin ctenoforien täydellisiä sekvensoituja genomeja muihin sekvensoituihin eläingenomeihin, ovat myös tukeneet ctenoforien asemaa kaikkien muiden eläinten sisarlinjana. Tämä kanta viittaisi siihen, että hermo- ja lihassolutyypit joko hävisivät tärkeimmistä eläinlinjoista (esim. Porifera) tai että ne kehittyivät itsenäisesti ctenoforien linjassa. Toiset tutkijat ovat kuitenkin väittäneet, että Ctenophoran sijoittuminen kaikkien muiden eläinten sisariksi on tilastollinen poikkeama, joka johtuu ctenofoorien genomien suuresta evoluutionopeudesta, ja että Porifera (sienet) on sen sijaan varhaisimmin eronnut eläinheimo. Ctenoforat ja sienet ovat myös ainoat tunnetut eläinheimot, joista puuttuu yhtään todellista hox-geeniä.</w:t>
      </w:r>
    </w:p>
    <w:p>
      <w:r>
        <w:rPr>
          <w:b/>
        </w:rPr>
        <w:t xml:space="preserve">Tulos</w:t>
      </w:r>
    </w:p>
    <w:p>
      <w:r>
        <w:t xml:space="preserve">Mitä kaikilta muilta eläinkunnilta puuttuu?</w:t>
      </w:r>
    </w:p>
    <w:p>
      <w:r>
        <w:rPr>
          <w:b/>
        </w:rPr>
        <w:t xml:space="preserve">Tulos</w:t>
      </w:r>
    </w:p>
    <w:p>
      <w:r>
        <w:t xml:space="preserve">Miten muut tutkijat uskovat Poriferan kehittyneen ja kehittäneen hermosolunsa?</w:t>
      </w:r>
    </w:p>
    <w:p>
      <w:r>
        <w:rPr>
          <w:b/>
        </w:rPr>
        <w:t xml:space="preserve">Tulos</w:t>
      </w:r>
    </w:p>
    <w:p>
      <w:r>
        <w:t xml:space="preserve">Mihin Cnidaria luokitellaan joskus Ctenophoran sijasta?</w:t>
      </w:r>
    </w:p>
    <w:p>
      <w:r>
        <w:rPr>
          <w:b/>
        </w:rPr>
        <w:t xml:space="preserve">Tulos</w:t>
      </w:r>
    </w:p>
    <w:p>
      <w:r>
        <w:t xml:space="preserve">Mitä hermo- ja lihassolutyyppien ymmärtäminen on tärkeää?</w:t>
      </w:r>
    </w:p>
    <w:p>
      <w:r>
        <w:rPr>
          <w:b/>
        </w:rPr>
        <w:t xml:space="preserve">Tulos</w:t>
      </w:r>
    </w:p>
    <w:p>
      <w:r>
        <w:t xml:space="preserve">Mihin hox-geenien läsnäoloon on keskitytty monien vuosien ajan?</w:t>
      </w:r>
    </w:p>
    <w:p>
      <w:r>
        <w:rPr>
          <w:b/>
        </w:rPr>
        <w:t xml:space="preserve">Esimerkki 8.1076</w:t>
      </w:r>
    </w:p>
    <w:p>
      <w:r>
        <w:t xml:space="preserve">Läpikulku: Tammikuussa 2015 asiakas nimeltä Ricardo Brown sai Comcastilta laskun, jossa hänen nimensä oli muutettu "Asshole Browniksi". Brownin vaimo Lisa uskoi, että Comcastin työntekijä muutti nimen vastauksena Brownien pyyntöön irtisanoa kaapelipalvelunsa, jolloin häneltä evättiin irtisanominen, ellei hän maksanut 60 dollarin maksua, ja hänet sen sijaan ohjattiin säilyttämisen asiantuntijalle. Comcast kieltäytyi korjaamasta nimeä heidän laskuunsa sen jälkeen, kun se oli saattanut asian lukuisten yhtiön asiakaspalvelupisteiden tietoon selittämällä, että Ricardo on asiakkaan virallinen nimi, joten Brownit kääntyivät kuluttaja-asiamies Christopher Elliottin puoleen. Elliott julkaisi blogissaan tapauksen tosiseikat sekä kopion laskusta. Pian tämän jälkeen Elliott otti yhteyttä Comcastiin, ja Comcast tarjosi Brownsille anteeksipyyntöä, 60 dollarin hyvitystä ja lupasi jäljittää ja erottaa vastuullisen työntekijän. Brownit sen sijaan pyysivät täyden hyvityksen negatiivisesta kokemuksestaan, ja Comcast suostui hyvittämään perheelle kahden viimeisen vuoden palvelun ja tarjoamaan kahden seuraavan vuoden palvelun ilmaiseksi. Comcast julkaisi lausunnon, jossa selitetään: "Olemme puhuneet asiakkaamme kanssa ja pyytäneet anteeksi tätä täysin tuomittavaa ja sopimatonta nimenmuutosta. Meillä on nollatoleranssi tällaista epäkunnioittavaa käytöstä kohtaan, ja suoritamme perusteellista tutkimusta selvittääksemme, mitä tapahtui. Työskentelemme asiakkaamme kanssa asian korjaamiseksi ja ryhdymme asianmukaisiin toimiin estääkseen tämän toistumisen." </w:t>
      </w:r>
    </w:p>
    <w:p>
      <w:r>
        <w:rPr>
          <w:b/>
        </w:rPr>
        <w:t xml:space="preserve">Tulos</w:t>
      </w:r>
    </w:p>
    <w:p>
      <w:r>
        <w:t xml:space="preserve">Mikä oli sen Comcastin työntekijän nimi, joka muutti Ricardon nimen?</w:t>
      </w:r>
    </w:p>
    <w:p>
      <w:r>
        <w:rPr>
          <w:b/>
        </w:rPr>
        <w:t xml:space="preserve">Tulos</w:t>
      </w:r>
    </w:p>
    <w:p>
      <w:r>
        <w:t xml:space="preserve">Milloin Comcast korjasi tilanteen?</w:t>
      </w:r>
    </w:p>
    <w:p>
      <w:r>
        <w:rPr>
          <w:b/>
        </w:rPr>
        <w:t xml:space="preserve">Tulos</w:t>
      </w:r>
    </w:p>
    <w:p>
      <w:r>
        <w:t xml:space="preserve">Kuinka paljon Browns maksoi Elliottille?</w:t>
      </w:r>
    </w:p>
    <w:p>
      <w:r>
        <w:rPr>
          <w:b/>
        </w:rPr>
        <w:t xml:space="preserve">Tulos</w:t>
      </w:r>
    </w:p>
    <w:p>
      <w:r>
        <w:t xml:space="preserve">Mitä Lisa kirjoitti blogiinsa?</w:t>
      </w:r>
    </w:p>
    <w:p>
      <w:r>
        <w:rPr>
          <w:b/>
        </w:rPr>
        <w:t xml:space="preserve">Tulos</w:t>
      </w:r>
    </w:p>
    <w:p>
      <w:r>
        <w:t xml:space="preserve">Kuinka monta vuotta Comcastilta kesti korjata tilanne?</w:t>
      </w:r>
    </w:p>
    <w:p>
      <w:r>
        <w:rPr>
          <w:b/>
        </w:rPr>
        <w:t xml:space="preserve">Esimerkki 8.1077</w:t>
      </w:r>
    </w:p>
    <w:p>
      <w:r>
        <w:t xml:space="preserve">Läpikulku: Kauden 1991 päätyttyä esitettiin ehdotus uuden liigan perustamisesta, joka toisi enemmän rahaa peliin kokonaisuudessaan. Perustajajäsenten sopimus, jonka jalkapallon huippuseurat allekirjoittivat 17. heinäkuuta 1991, määritteli FA Premier Leaguen perustamisen perusperiaatteet. Vastaperustettu ylin divisioona olisi kaupallisesti riippumaton The Football Associationista ja Football Leaguesta, ja FA Premier League saisi luvan neuvotella omista lähetys- ja sponsorisopimuksistaan. Tuolloin esitettiin perusteluna, että lisätulot antaisivat englantilaisille seuroille mahdollisuuden kilpailla eurooppalaisten joukkueiden kanssa.</w:t>
      </w:r>
    </w:p>
    <w:p>
      <w:r>
        <w:rPr>
          <w:b/>
        </w:rPr>
        <w:t xml:space="preserve">Tulos</w:t>
      </w:r>
    </w:p>
    <w:p>
      <w:r>
        <w:t xml:space="preserve">Milloin FA:n valioliigasopimus allekirjoitettiin?</w:t>
      </w:r>
    </w:p>
    <w:p>
      <w:r>
        <w:rPr>
          <w:b/>
        </w:rPr>
        <w:t xml:space="preserve">Tulos</w:t>
      </w:r>
    </w:p>
    <w:p>
      <w:r>
        <w:t xml:space="preserve">Minkä sopimuksen perusperiaatteet FA:n valioliiga vahvisti?</w:t>
      </w:r>
    </w:p>
    <w:p>
      <w:r>
        <w:rPr>
          <w:b/>
        </w:rPr>
        <w:t xml:space="preserve">Tulos</w:t>
      </w:r>
    </w:p>
    <w:p>
      <w:r>
        <w:t xml:space="preserve">Uusi divisioona olisi riippuvainen mistä liitosta ja liigasta?</w:t>
      </w:r>
    </w:p>
    <w:p>
      <w:r>
        <w:rPr>
          <w:b/>
        </w:rPr>
        <w:t xml:space="preserve">Tulos</w:t>
      </w:r>
    </w:p>
    <w:p>
      <w:r>
        <w:t xml:space="preserve">Mitä eurooppalaiset seurat voisivat tehdä lisätulojen ansiosta?</w:t>
      </w:r>
    </w:p>
    <w:p>
      <w:r>
        <w:rPr>
          <w:b/>
        </w:rPr>
        <w:t xml:space="preserve">Tulos</w:t>
      </w:r>
    </w:p>
    <w:p>
      <w:r>
        <w:t xml:space="preserve">Mitä ehdotettiin kauden 1991 alussa?</w:t>
      </w:r>
    </w:p>
    <w:p>
      <w:r>
        <w:rPr>
          <w:b/>
        </w:rPr>
        <w:t xml:space="preserve">Esimerkki 8.1078</w:t>
      </w:r>
    </w:p>
    <w:p>
      <w:r>
        <w:t xml:space="preserve">Läpikulku: Yhdysvaltain armeija koostuu tällä hetkellä 10 aktiivisesta divisioonasta sekä useista itsenäisistä yksiköistä. Joukot ovat supistumassa useiden vuosien kasvun jälkeen. Kesäkuussa 2013 armeija ilmoitti suunnitelmista supistaa joukkoaan 32 aktiiviseen taisteluprikaatiyksikköön vuoteen 2015 mennessä, jotta se vastaisi aktiivipalveluksessa olevien joukkojen määrän vähentämistä 490 000 sotilaaseen. Armeijan esikuntapäällikkö Raymond Odierno on ennustanut, että vuoteen 2018 mennessä armeijan vahvuus supistuu lopulta "450 000:een aktiivikomponentissa, 335 000:een kansalliskaartissa ja 195 000:een Yhdysvaltain armeijan reservissä".</w:t>
      </w:r>
    </w:p>
    <w:p>
      <w:r>
        <w:rPr>
          <w:b/>
        </w:rPr>
        <w:t xml:space="preserve">Tulos</w:t>
      </w:r>
    </w:p>
    <w:p>
      <w:r>
        <w:t xml:space="preserve">Kuinka monta divisioonaa Yhdysvaltain laivastossa on?</w:t>
      </w:r>
    </w:p>
    <w:p>
      <w:r>
        <w:rPr>
          <w:b/>
        </w:rPr>
        <w:t xml:space="preserve">Tulos</w:t>
      </w:r>
    </w:p>
    <w:p>
      <w:r>
        <w:t xml:space="preserve">Kuinka monta prikaatiyksikköä laivasto supisti vuoteen 2015 mennessä?</w:t>
      </w:r>
    </w:p>
    <w:p>
      <w:r>
        <w:rPr>
          <w:b/>
        </w:rPr>
        <w:t xml:space="preserve">Tulos</w:t>
      </w:r>
    </w:p>
    <w:p>
      <w:r>
        <w:t xml:space="preserve">Kuka on laivaston esikuntapäällikkö?</w:t>
      </w:r>
    </w:p>
    <w:p>
      <w:r>
        <w:rPr>
          <w:b/>
        </w:rPr>
        <w:t xml:space="preserve">Tulos</w:t>
      </w:r>
    </w:p>
    <w:p>
      <w:r>
        <w:t xml:space="preserve">Kuinka monta aktiivista laivaston jäsentä on vuonna 2018?</w:t>
      </w:r>
    </w:p>
    <w:p>
      <w:r>
        <w:rPr>
          <w:b/>
        </w:rPr>
        <w:t xml:space="preserve">Tulos</w:t>
      </w:r>
    </w:p>
    <w:p>
      <w:r>
        <w:t xml:space="preserve">Kuinka monta merivoimien reserviläistä on vuoteen 2018 mennessä?</w:t>
      </w:r>
    </w:p>
    <w:p>
      <w:r>
        <w:rPr>
          <w:b/>
        </w:rPr>
        <w:t xml:space="preserve">Esimerkki 8.1079</w:t>
      </w:r>
    </w:p>
    <w:p>
      <w:r>
        <w:t xml:space="preserve">Läpikulku: Määritelmät vaihtelevat Appalakkien tarkoista rajoista. Yhdysvaltain geologinen tutkimuslaitos (USGS) määrittelee Appalakkien ylängön fysiografisen alueen koostuvan kolmestatoista maakunnasta: Atlantin rannikon ylänköalueet, Itä-Uudenmaan Atlantti, Akadianmeren ylänköalueet, Meritasanko, Notre Dame- ja Mégantic-vuoristo, Länsi-Uudenmaan vuoristo, Piemont, Blue Ridge, Valley and Ridge, Saint Lawrencen laakso, Appalakkien ylänköalueet, Uuden-Englannin maakunta ja Adirondackin maakunnat. Yleinen määritelmävaihtoehto ei sisällä Adirondack-vuoristoa, joka geologisesti kuuluu Grenvillen orogeniaan ja jolla on erilainen geologinen historia kuin muilla Appalakeilla.</w:t>
      </w:r>
    </w:p>
    <w:p>
      <w:r>
        <w:rPr>
          <w:b/>
        </w:rPr>
        <w:t xml:space="preserve">Tulos</w:t>
      </w:r>
    </w:p>
    <w:p>
      <w:r>
        <w:t xml:space="preserve">Kuinka monta provinssia Grenvillen orogenia-alueella on?</w:t>
      </w:r>
    </w:p>
    <w:p>
      <w:r>
        <w:rPr>
          <w:b/>
        </w:rPr>
        <w:t xml:space="preserve">Tulos</w:t>
      </w:r>
    </w:p>
    <w:p>
      <w:r>
        <w:t xml:space="preserve">Mikä on maakunnan nimi, joka on vakio eri määritelmissä?</w:t>
      </w:r>
    </w:p>
    <w:p>
      <w:r>
        <w:rPr>
          <w:b/>
        </w:rPr>
        <w:t xml:space="preserve">Tulos</w:t>
      </w:r>
    </w:p>
    <w:p>
      <w:r>
        <w:t xml:space="preserve">Millä on samanlainen geologinen historia kuin Appalakeilla?</w:t>
      </w:r>
    </w:p>
    <w:p>
      <w:r>
        <w:rPr>
          <w:b/>
        </w:rPr>
        <w:t xml:space="preserve">Tulos</w:t>
      </w:r>
    </w:p>
    <w:p>
      <w:r>
        <w:t xml:space="preserve">Mikä on sen järjestön nimi, joka jättää Adirondack-vuoret pois?</w:t>
      </w:r>
    </w:p>
    <w:p>
      <w:r>
        <w:rPr>
          <w:b/>
        </w:rPr>
        <w:t xml:space="preserve">Tulos</w:t>
      </w:r>
    </w:p>
    <w:p>
      <w:r>
        <w:t xml:space="preserve">Mikä vuorten määritelmä pysyy vakiona?</w:t>
      </w:r>
    </w:p>
    <w:p>
      <w:r>
        <w:rPr>
          <w:b/>
        </w:rPr>
        <w:t xml:space="preserve">Esimerkki 8.1080</w:t>
      </w:r>
    </w:p>
    <w:p>
      <w:r>
        <w:t xml:space="preserve">Läpikulku: Millingen aan de Rijnin lähellä, lähellä Alankomaiden ja Saksan rajaa, jossa Rein jakautuu Waaliin ja Nederrijniin. Koska suurin osa vedestä tulee Reinistä, käytetään yleisesti lyhyempää nimitystä Reinin suisto. Tätä nimeä käytetään kuitenkin myös jokisuistosta, jossa Rein laskee Bodenjärveen, joten on selkeämpää kutsua suurempaa jokisuistoa Rein-Maas-deltaksi tai jopa Rein-Maas-Scheldt-deltaksi, koska Scheldt päättyy samaan suistoon.</w:t>
      </w:r>
    </w:p>
    <w:p>
      <w:r>
        <w:rPr>
          <w:b/>
        </w:rPr>
        <w:t xml:space="preserve">Tulos</w:t>
      </w:r>
    </w:p>
    <w:p>
      <w:r>
        <w:t xml:space="preserve">Mikä on Alankomaiden vähiten tärkeä luonnonalue?</w:t>
      </w:r>
    </w:p>
    <w:p>
      <w:r>
        <w:rPr>
          <w:b/>
        </w:rPr>
        <w:t xml:space="preserve">Tulos</w:t>
      </w:r>
    </w:p>
    <w:p>
      <w:r>
        <w:t xml:space="preserve">Mikä päättyy lähellä kohdetta Millingen aan de Rijn?</w:t>
      </w:r>
    </w:p>
    <w:p>
      <w:r>
        <w:rPr>
          <w:b/>
        </w:rPr>
        <w:t xml:space="preserve">Tulos</w:t>
      </w:r>
    </w:p>
    <w:p>
      <w:r>
        <w:t xml:space="preserve">Mikä tuottaa vähiten vettä alueelle?</w:t>
      </w:r>
    </w:p>
    <w:p>
      <w:r>
        <w:rPr>
          <w:b/>
        </w:rPr>
        <w:t xml:space="preserve">Tulos</w:t>
      </w:r>
    </w:p>
    <w:p>
      <w:r>
        <w:t xml:space="preserve">Mikä on toinen nimi Bodenjärvelle?</w:t>
      </w:r>
    </w:p>
    <w:p>
      <w:r>
        <w:rPr>
          <w:b/>
        </w:rPr>
        <w:t xml:space="preserve">Tulos</w:t>
      </w:r>
    </w:p>
    <w:p>
      <w:r>
        <w:t xml:space="preserve">Mikä päättyy samaan deltaan?</w:t>
      </w:r>
    </w:p>
    <w:p>
      <w:r>
        <w:rPr>
          <w:b/>
        </w:rPr>
        <w:t xml:space="preserve">Esimerkki 8.1081</w:t>
      </w:r>
    </w:p>
    <w:p>
      <w:r>
        <w:t xml:space="preserve">Läpikulku: Aiemmin vammaiset eivät useinkaan olleet oikeutettuja julkiseen koulutukseen. Vammaisilta lapsilta evättiin toistuvasti opetus lääkäreiden tai erityisopettajien toimesta. Nämä varhaiset lääkärit (kuten Itard, Seguin, Howe ja Gallaudet) loivat perustan nykyiselle erityisopetukselle. He keskittyivät yksilölliseen opetukseen ja toiminnallisiin taitoihin. Alkuvuosina erityisopetusta tarjottiin vain vaikeasti vammaisille, mutta viime aikoina se on avattu kaikille, joilla on ollut oppimisvaikeuksia.</w:t>
      </w:r>
    </w:p>
    <w:p>
      <w:r>
        <w:rPr>
          <w:b/>
        </w:rPr>
        <w:t xml:space="preserve">Tulos</w:t>
      </w:r>
    </w:p>
    <w:p>
      <w:r>
        <w:t xml:space="preserve">Mikä oli aiemmin sääntö ei-vammaisille ihmisille koulutusta varten?</w:t>
      </w:r>
    </w:p>
    <w:p>
      <w:r>
        <w:rPr>
          <w:b/>
        </w:rPr>
        <w:t xml:space="preserve">Tulos</w:t>
      </w:r>
    </w:p>
    <w:p>
      <w:r>
        <w:t xml:space="preserve">Kuka ei kieltänyt vammaisten lasten mahdollisuutta käydä julkista koulua?</w:t>
      </w:r>
    </w:p>
    <w:p>
      <w:r>
        <w:rPr>
          <w:b/>
        </w:rPr>
        <w:t xml:space="preserve">Tulos</w:t>
      </w:r>
    </w:p>
    <w:p>
      <w:r>
        <w:t xml:space="preserve">Keitä nämä nykyaikaiset lääkärit olivat?</w:t>
      </w:r>
    </w:p>
    <w:p>
      <w:r>
        <w:rPr>
          <w:b/>
        </w:rPr>
        <w:t xml:space="preserve">Tulos</w:t>
      </w:r>
    </w:p>
    <w:p>
      <w:r>
        <w:t xml:space="preserve">Kenet nykyaikainen erityisopetus sulkee pois?</w:t>
      </w:r>
    </w:p>
    <w:p>
      <w:r>
        <w:rPr>
          <w:b/>
        </w:rPr>
        <w:t xml:space="preserve">Esimerkki 8.1082</w:t>
      </w:r>
    </w:p>
    <w:p>
      <w:r>
        <w:t xml:space="preserve">Läpikulku: Väriä lasiin voidaan saada lisäämällä sähköisesti varattuja ioneja (tai värikeskuksia), jotka ovat homogeenisesti jakautuneet, ja saostamalla hienojakoisia hiukkasia (kuten fotokromaattisissa laseissa). Tavallinen kalkkilasi näyttää ohuena värittömältä paljain silmin, vaikka jopa 0,1 painoprosenttia rauta(II)oksidia (FeO) sisältävät epäpuhtaudet tuottavat vihreän sävyn, jota voidaan tarkastella paksuissa kappaleissa tai tieteellisten instrumenttien avulla. Vihreiden pullojen valmistuksessa voidaan käyttää myös muita FeO- ja Cr2O3-lisäaineita. Rikkiä käytetään yhdessä hiilen ja rautasuolojen kanssa rautapolysulfidien muodostamiseen, jolloin saadaan meripihkanväristä lasia, jonka väri vaihtelee kellertävästä lähes mustaan. Lasisula voi saada meripihkan värin myös pelkistävästä palamisilmakehästä. Mangaanidioksidia voidaan lisätä pieniä määriä rauta(II)oksidin antaman vihreän sävyn poistamiseksi. Kun lasia käytetään taidelasissa tai studiolaseissa, se värjätään tarkoin varjeltujen reseptien avulla, jotka sisältävät erityisiä metallioksidien yhdistelmiä, sulamislämpötiloja ja "keittoaikoja". Useimmat taidemarkkinoilla käytettävät värilliset lasit valmistetaan suuria määriä näitä markkinoita palvelevien myyjien toimesta, vaikka jotkut lasintekijät pystyvätkin valmistamaan oman värinsä raaka-aineista.</w:t>
      </w:r>
    </w:p>
    <w:p>
      <w:r>
        <w:rPr>
          <w:b/>
        </w:rPr>
        <w:t xml:space="preserve">Tulos</w:t>
      </w:r>
    </w:p>
    <w:p>
      <w:r>
        <w:t xml:space="preserve">Mikä voi antaa lasille metallia?</w:t>
      </w:r>
    </w:p>
    <w:p>
      <w:r>
        <w:rPr>
          <w:b/>
        </w:rPr>
        <w:t xml:space="preserve">Tulos</w:t>
      </w:r>
    </w:p>
    <w:p>
      <w:r>
        <w:t xml:space="preserve">Mikä voi estää meripihkan värin lasissa?</w:t>
      </w:r>
    </w:p>
    <w:p>
      <w:r>
        <w:rPr>
          <w:b/>
        </w:rPr>
        <w:t xml:space="preserve">Tulos</w:t>
      </w:r>
    </w:p>
    <w:p>
      <w:r>
        <w:t xml:space="preserve">Mitkä muut lisäaineet voivat antaa lasille rikkisävyn?</w:t>
      </w:r>
    </w:p>
    <w:p>
      <w:r>
        <w:rPr>
          <w:b/>
        </w:rPr>
        <w:t xml:space="preserve">Tulos</w:t>
      </w:r>
    </w:p>
    <w:p>
      <w:r>
        <w:t xml:space="preserve">Mitkä kemialliset yhdisteet voivat tehdä lasista ohutta?</w:t>
      </w:r>
    </w:p>
    <w:p>
      <w:r>
        <w:rPr>
          <w:b/>
        </w:rPr>
        <w:t xml:space="preserve">Tulos</w:t>
      </w:r>
    </w:p>
    <w:p>
      <w:r>
        <w:t xml:space="preserve">Varautuneita ioneja voidaan käyttää tuottamaan mitä saostumissa?</w:t>
      </w:r>
    </w:p>
    <w:p>
      <w:r>
        <w:rPr>
          <w:b/>
        </w:rPr>
        <w:t xml:space="preserve">Esimerkki 8.1083</w:t>
      </w:r>
    </w:p>
    <w:p>
      <w:r>
        <w:t xml:space="preserve">Läpikulku: Neuvostoliiton aikana muiden etnisten ryhmien kieliä koskeva politiikka vaihteli käytännössä. Vaikka kullakin muodostavalla tasavallalla oli oma virallinen kielensä, yhdistävä rooli ja ylempi asema oli varattu venäjälle, vaikka se julistettiin viralliseksi kieleksi vasta vuonna 1990. Neuvostoliiton hajottua vuonna 1991 useat uudet itsenäiset valtiot ovat edistäneet äidinkielensä käyttöä, mikä on osittain kumonnut venäjän kielen etuoikeutetun aseman, vaikka venäjän kielen asema Neuvostoliiton jälkeisen kansallisen keskustelun kielenä on jatkunut koko alueella.</w:t>
      </w:r>
    </w:p>
    <w:p>
      <w:r>
        <w:rPr>
          <w:b/>
        </w:rPr>
        <w:t xml:space="preserve">Tulos</w:t>
      </w:r>
    </w:p>
    <w:p>
      <w:r>
        <w:t xml:space="preserve">Mikä julistettiin perustuslaillisten tasavaltojen viralliseksi kieleksi vuonna 1991?</w:t>
      </w:r>
    </w:p>
    <w:p>
      <w:r>
        <w:rPr>
          <w:b/>
        </w:rPr>
        <w:t xml:space="preserve">Tulos</w:t>
      </w:r>
    </w:p>
    <w:p>
      <w:r>
        <w:t xml:space="preserve">Mikä politiikka vaihteli käytännössä vuonna 1991?</w:t>
      </w:r>
    </w:p>
    <w:p>
      <w:r>
        <w:rPr>
          <w:b/>
        </w:rPr>
        <w:t xml:space="preserve">Tulos</w:t>
      </w:r>
    </w:p>
    <w:p>
      <w:r>
        <w:t xml:space="preserve">Minä vuonna muut etniset ryhmät luopuivat äidinkielestä?</w:t>
      </w:r>
    </w:p>
    <w:p>
      <w:r>
        <w:rPr>
          <w:b/>
        </w:rPr>
        <w:t xml:space="preserve">Tulos</w:t>
      </w:r>
    </w:p>
    <w:p>
      <w:r>
        <w:t xml:space="preserve">Minä vuonna perustuslaillisilla tasavalloilla ei ollut virallista kieltä?</w:t>
      </w:r>
    </w:p>
    <w:p>
      <w:r>
        <w:rPr>
          <w:b/>
        </w:rPr>
        <w:t xml:space="preserve">Tulos</w:t>
      </w:r>
    </w:p>
    <w:p>
      <w:r>
        <w:t xml:space="preserve">Mistä kansallisessa keskustelussa puhuttiin vuonna 1990?</w:t>
      </w:r>
    </w:p>
    <w:p>
      <w:r>
        <w:rPr>
          <w:b/>
        </w:rPr>
        <w:t xml:space="preserve">Esimerkki 8.1084</w:t>
      </w:r>
    </w:p>
    <w:p>
      <w:r>
        <w:t xml:space="preserve">Läpikulku: Välittömästi päätöksentekoaikojen jälkeen järjestetään 45 minuuttia kestävä "jäsenkeskustelu". Jäsenkeskustelu on keskustelu esityksestä, jonka on tehnyt parlamentin jäsen, joka ei ole Skotlannin ministeri. Tällaiset esitykset käsittelevät asioita, jotka saattavat kiinnostaa tiettyä aluetta, kuten jäsenen omaa vaalipiiriä, tulevaa tai mennyttä tapahtumaa tai mitä tahansa muuta asiaa, jolle ei muutoin varattaisi parlamentin virallista aikaa. Esityksen tekijän lisäksi muut jäsenet osallistuvat yleensä keskusteluun. Asianomainen ministeri, jonka osastoa keskustelu ja esitys koskevat, päättää keskustelun puhumalla kaikkien muiden osallistujien jälkeen.</w:t>
      </w:r>
    </w:p>
    <w:p>
      <w:r>
        <w:rPr>
          <w:b/>
        </w:rPr>
        <w:t xml:space="preserve">Tulos</w:t>
      </w:r>
    </w:p>
    <w:p>
      <w:r>
        <w:t xml:space="preserve">Jäsenkeskustelu käydään yleensä välittömästi ennen mitä?</w:t>
      </w:r>
    </w:p>
    <w:p>
      <w:r>
        <w:rPr>
          <w:b/>
        </w:rPr>
        <w:t xml:space="preserve">Tulos</w:t>
      </w:r>
    </w:p>
    <w:p>
      <w:r>
        <w:t xml:space="preserve">Mihin muut jäsenet eivät yleensä osallistu?</w:t>
      </w:r>
    </w:p>
    <w:p>
      <w:r>
        <w:rPr>
          <w:b/>
        </w:rPr>
        <w:t xml:space="preserve">Tulos</w:t>
      </w:r>
    </w:p>
    <w:p>
      <w:r>
        <w:t xml:space="preserve">Mikä keskustelu kestää 55 minuuttia?</w:t>
      </w:r>
    </w:p>
    <w:p>
      <w:r>
        <w:rPr>
          <w:b/>
        </w:rPr>
        <w:t xml:space="preserve">Tulos</w:t>
      </w:r>
    </w:p>
    <w:p>
      <w:r>
        <w:t xml:space="preserve">Mikä keskustelu on keskustelu esityksestä, jota ehdottaa parlamentin jäsen, joka ei ole skotlantilainen ministeri?</w:t>
      </w:r>
    </w:p>
    <w:p>
      <w:r>
        <w:rPr>
          <w:b/>
        </w:rPr>
        <w:t xml:space="preserve">Esimerkki 8.1085</w:t>
      </w:r>
    </w:p>
    <w:p>
      <w:r>
        <w:t xml:space="preserve">Läpikulku: Britannian pääministeri Winston Churchill oli aluksi haluton suostumaan amerikkalaisten pyyntöön saamatta jotain vastineeksi. Syyskuussa 1940 Yhdistynyt kuningaskunta myönsi Yhdysvalloille tukikohtaoikeudet Bermudalla osana sopimusta "Destroyers for Bases". Bermuda ja Newfoundland eivät alun perin sisältyneet sopimukseen, mutta molemmat lisättiin siihen ilman, että Yhdistynyt kuningaskunta sai vastineeksi sotamateriaalia. Yksi sopimuksen ehdoista oli, että Yhdysvaltain armeijan rakentama lentokenttä olisi Yhdysvaltain ja Yhdistyneen kuningaskunnan yhteiskäytössä (ja niin se olikin koko sodan ajan, sillä RAF Transport Command muutti sinne Darrell's Islandilta vuonna 1943).</w:t>
      </w:r>
    </w:p>
    <w:p>
      <w:r>
        <w:rPr>
          <w:b/>
        </w:rPr>
        <w:t xml:space="preserve">Tulos</w:t>
      </w:r>
    </w:p>
    <w:p>
      <w:r>
        <w:t xml:space="preserve">Milloin Yhdysvallat pyysi tukikohtaoikeuksia Bermudalta?</w:t>
      </w:r>
    </w:p>
    <w:p>
      <w:r>
        <w:rPr>
          <w:b/>
        </w:rPr>
        <w:t xml:space="preserve">Tulos</w:t>
      </w:r>
    </w:p>
    <w:p>
      <w:r>
        <w:t xml:space="preserve">Kuka oli Darrell Churchill?</w:t>
      </w:r>
    </w:p>
    <w:p>
      <w:r>
        <w:rPr>
          <w:b/>
        </w:rPr>
        <w:t xml:space="preserve">Tulos</w:t>
      </w:r>
    </w:p>
    <w:p>
      <w:r>
        <w:t xml:space="preserve">Mitä tapahtui syyskuussa 1904?</w:t>
      </w:r>
    </w:p>
    <w:p>
      <w:r>
        <w:rPr>
          <w:b/>
        </w:rPr>
        <w:t xml:space="preserve">Tulos</w:t>
      </w:r>
    </w:p>
    <w:p>
      <w:r>
        <w:t xml:space="preserve">Mitä siirrettiin vuonna 1934?</w:t>
      </w:r>
    </w:p>
    <w:p>
      <w:r>
        <w:rPr>
          <w:b/>
        </w:rPr>
        <w:t xml:space="preserve">Tulos</w:t>
      </w:r>
    </w:p>
    <w:p>
      <w:r>
        <w:t xml:space="preserve">Mistä RAF:n kuljetuskomento siirtyi vuonna 1934?</w:t>
      </w:r>
    </w:p>
    <w:p>
      <w:r>
        <w:rPr>
          <w:b/>
        </w:rPr>
        <w:t xml:space="preserve">Esimerkki 8.1086</w:t>
      </w:r>
    </w:p>
    <w:p>
      <w:r>
        <w:t xml:space="preserve">Läpikulku: Kynsinauhat koostuvat kollageenikuiduista, jotka ovat yleensä kerroksittain vuorotellen kierteisiä niin, että kuidut risteävät keskenään. Niitä erittää yksisoluinen syvä epidermis (uloin ihokerros). Muutamilla putkissa elävillä merieläimillä ei ole kynsinauhoja, mutta niiden putket ovat rakenteeltaan samanlaisia, ja epidermiksen limaa erittävät rauhaset suojaavat niiden ihoa. Epidermiksen alla on dermis, joka koostuu sidekudoksesta, toisin sanoen solujen ja solunulkoisten aineiden, kuten kollageenin, yhdistelmästä. Sen alapuolella on kaksi lihaskerrosta, jotka kehittyvät kotelon (ruumiinontelon) limakalvosta: pyöreät lihakset pidentävät ja hoikentavat segmenttiä supistuessaan, kun taas niiden alapuolella ovat pitkittäiset lihakset, yleensä neljä erillistä kaistaletta, joiden supistuminen tekee segmentistä lyhyemmän ja lihavamman. Joillakin annelideoilla on myös vinoja sisäisiä lihaksia, jotka yhdistävät rungon alapuolen kummallekin puolelle.</w:t>
      </w:r>
    </w:p>
    <w:p>
      <w:r>
        <w:rPr>
          <w:b/>
        </w:rPr>
        <w:t xml:space="preserve">Tulos</w:t>
      </w:r>
    </w:p>
    <w:p>
      <w:r>
        <w:t xml:space="preserve">Miten silmät on järjestetty annelidien kynsinauhoissa?</w:t>
      </w:r>
    </w:p>
    <w:p>
      <w:r>
        <w:rPr>
          <w:b/>
        </w:rPr>
        <w:t xml:space="preserve">Tulos</w:t>
      </w:r>
    </w:p>
    <w:p>
      <w:r>
        <w:t xml:space="preserve">Mistä annelidien aivot koostuvat?</w:t>
      </w:r>
    </w:p>
    <w:p>
      <w:r>
        <w:rPr>
          <w:b/>
        </w:rPr>
        <w:t xml:space="preserve">Tulos</w:t>
      </w:r>
    </w:p>
    <w:p>
      <w:r>
        <w:t xml:space="preserve">Millä muut kuin kotelomaiset annelidit suojelevat jälkeläisiään?</w:t>
      </w:r>
    </w:p>
    <w:p>
      <w:r>
        <w:rPr>
          <w:b/>
        </w:rPr>
        <w:t xml:space="preserve">Tulos</w:t>
      </w:r>
    </w:p>
    <w:p>
      <w:r>
        <w:t xml:space="preserve">Mikä syöpäläinen on epidermiksen alla?</w:t>
      </w:r>
    </w:p>
    <w:p>
      <w:r>
        <w:rPr>
          <w:b/>
        </w:rPr>
        <w:t xml:space="preserve">Esimerkki 8.1087</w:t>
      </w:r>
    </w:p>
    <w:p>
      <w:r>
        <w:t xml:space="preserve">Läpikulku: Joseph Smith, Myöhempien Aikojen Pyhien liikkeen perustaja, opetti: "Aineetonta ainetta ei ole olemassa. Kaikki henki on materiaa, mutta se on hienompaa tai puhtaampaa, ja sen voivat havaita vain puhtaammat silmät; me emme voi nähdä sitä, mutta kun ruumiimme puhdistuvat, tulemme näkemään, että kaikki on materiaa."" Tämä henkielementti on aina ollut olemassa; se on ikuinen Jumalan kanssa. Sitä kutsutaan myös "älykkyydeksi" tai "totuuden valoksi", jota, kuten kaikkea havaittavaa ainetta, "ei ole luotu eikä tehty, eikä todellakaan voi olla". Myöhempien Aikojen Pyhien Jeesuksen Kristuksen Kirkon jäsenet pitävät Joseph Smithin ilmestyksiä alkuperäisen kristillisen opin palauttamisena, jota heidän mielestään apostolien jälkeiset teologit alkoivat turmella Kristuksen jälkeisinä vuosisatoina. Monien[kvantifioi] näistä teologeista kirjoitukset osoittavat selvän vaikutuksen kreikkalaisista metafyysisistä filosofioista, kuten neoplatonismista, joka luonnehti jumaluutta täysin yksinkertaiseksi, aineettomaksi, muodottomaksi substanssiksi/olemukseksi (ousia), joka ylitti kaiken fyysisen. Huolimatta monien kristittyjen voimakkaasta vastustuksesta tämä metafyysinen jumalakuvaus sisällytettiin lopulta kristillisen kirkon oppiin ja syrjäytti alkuperäisen juutalais-kristillisen käsityksen fyysisestä, ruumiillisesta Jumalasta, joka loi ihmiset kuvakseen ja kaltaisekseen.</w:t>
      </w:r>
    </w:p>
    <w:p>
      <w:r>
        <w:rPr>
          <w:b/>
        </w:rPr>
        <w:t xml:space="preserve">Tulos</w:t>
      </w:r>
    </w:p>
    <w:p>
      <w:r>
        <w:t xml:space="preserve">Kuka sanoi: "On olemassa aineetonta ainetta. "</w:t>
      </w:r>
    </w:p>
    <w:p>
      <w:r>
        <w:rPr>
          <w:b/>
        </w:rPr>
        <w:t xml:space="preserve">Tulos</w:t>
      </w:r>
    </w:p>
    <w:p>
      <w:r>
        <w:t xml:space="preserve">Mihin liike uskoo: "On olemassa aineetonta ainetta. "</w:t>
      </w:r>
    </w:p>
    <w:p>
      <w:r>
        <w:rPr>
          <w:b/>
        </w:rPr>
        <w:t xml:space="preserve">Tulos</w:t>
      </w:r>
    </w:p>
    <w:p>
      <w:r>
        <w:t xml:space="preserve">Kuka sanoi: "Mutta kun ruumiimme puhdistuvat, näemme, että kaikki on materiaa."</w:t>
      </w:r>
    </w:p>
    <w:p>
      <w:r>
        <w:rPr>
          <w:b/>
        </w:rPr>
        <w:t xml:space="preserve">Tulos</w:t>
      </w:r>
    </w:p>
    <w:p>
      <w:r>
        <w:t xml:space="preserve">Kuka sanoi: "Kaikki henki ei ole materiaa" </w:t>
      </w:r>
    </w:p>
    <w:p>
      <w:r>
        <w:rPr>
          <w:b/>
        </w:rPr>
        <w:t xml:space="preserve">Tulos</w:t>
      </w:r>
    </w:p>
    <w:p>
      <w:r>
        <w:t xml:space="preserve">Kuka uskoi, että henkeä kutsutaan myös älykkyydeksi? </w:t>
      </w:r>
    </w:p>
    <w:p>
      <w:r>
        <w:rPr>
          <w:b/>
        </w:rPr>
        <w:t xml:space="preserve">Esimerkki 8.1088</w:t>
      </w:r>
    </w:p>
    <w:p>
      <w:r>
        <w:t xml:space="preserve">Läpikulku: On tunnistettu selkäytimen kuituja, jotka kuljettavat A-delta- ja C-kuitujen kipusignaaleja selkäydintä pitkin aivojen talamukseen, sekä muita kuituja, jotka kuljettavat sekä A-delta- että C-kuitujen kipusignaaleja. Muut selkäytimen kuidut, jotka tunnetaan laajalla dynaamisella alueella toimivina neuroneina, reagoivat A-delta- ja C-kuituihin, mutta myös suuriin A-beta-kuituihin, jotka välittävät kosketus-, paine- ja värähtelysignaaleja. Kipuun liittyvä toiminta talamuksessa leviää saarekekuorelle (jonka ajatellaan ilmentävän muun muassa tunnetta, joka erottaa kivun muista homeostaattisista tunteista, kuten kutinasta ja pahoinvoinnista) ja anterioriselle cingulaariselle aivokuorelle (jonka ajatellaan ilmentävän muun muassa kivun motivaatioelementtiä); ja selvästi paikannettu kipu aktivoi myös primaarisen ja sekundaarisen somatosensorisen aivokuoren. Melzackin ja Caseyn vuonna 1968 antama kuva kivun ulottuvuuksista on yhtä vaikutusvaltainen nykyään kuin ennenkin, sillä se määrittää teoriaa ja ohjaa tutkimusta kivun funktionaalisen neuroanatomian ja psykologian alalla.</w:t>
      </w:r>
    </w:p>
    <w:p>
      <w:r>
        <w:rPr>
          <w:b/>
        </w:rPr>
        <w:t xml:space="preserve">Tulos</w:t>
      </w:r>
    </w:p>
    <w:p>
      <w:r>
        <w:t xml:space="preserve">Minne kipusignaalit kulkevat talamuksesta?</w:t>
      </w:r>
    </w:p>
    <w:p>
      <w:r>
        <w:rPr>
          <w:b/>
        </w:rPr>
        <w:t xml:space="preserve">Tulos</w:t>
      </w:r>
    </w:p>
    <w:p>
      <w:r>
        <w:t xml:space="preserve">Mitä ovat dynaamiset laajakaistaneuronit?</w:t>
      </w:r>
    </w:p>
    <w:p>
      <w:r>
        <w:rPr>
          <w:b/>
        </w:rPr>
        <w:t xml:space="preserve">Tulos</w:t>
      </w:r>
    </w:p>
    <w:p>
      <w:r>
        <w:t xml:space="preserve">Mitä signaaleja A-delta-kuidut kuljettavat?</w:t>
      </w:r>
    </w:p>
    <w:p>
      <w:r>
        <w:rPr>
          <w:b/>
        </w:rPr>
        <w:t xml:space="preserve">Tulos</w:t>
      </w:r>
    </w:p>
    <w:p>
      <w:r>
        <w:t xml:space="preserve">Mitä cingulaarinen aivokuori anterior ilmentää?</w:t>
      </w:r>
    </w:p>
    <w:p>
      <w:r>
        <w:rPr>
          <w:b/>
        </w:rPr>
        <w:t xml:space="preserve">Tulos</w:t>
      </w:r>
    </w:p>
    <w:p>
      <w:r>
        <w:t xml:space="preserve">Kenen vuonna 1986 antama kuva kivusta on nykyään vaikutusvaltainen?</w:t>
      </w:r>
    </w:p>
    <w:p>
      <w:r>
        <w:rPr>
          <w:b/>
        </w:rPr>
        <w:t xml:space="preserve">Esimerkki 8.1089</w:t>
      </w:r>
    </w:p>
    <w:p>
      <w:r>
        <w:t xml:space="preserve">Läpikulku: Spectre on saanut vaihtelevia arvioita, ja monet arvostelijat ovat antaneet elokuvalle joko erittäin myönteistä tai erittäin kielteistä palautetta. Monet kriitikot kehuivat elokuvan avauskohtausta, toimintakohtauksia, stunt-työskentelyä, kuvausta ja näyttelijäsuorituksia. Joissakin varhaisissa arvosteluissa elokuvaa verrattiin suopeasti sen edeltäjään Skyfalliin. Rotten Tomatoes otti näytteen 274 arvostelusta ja arvioi 64 prosenttia arvosteluista myönteisiksi, ja totesi, että elokuva "työntää Daniel Craigin uudelleen käynnistetyn Bondin lähemmäs aiempien elokuvien loistavaa, toimintapainotteista spektaakkelia, vaikka se toki tukeutuukin vakiintuneeseen 007-kaavaan". Metacriticissä elokuva on saanut 48 kriitikon perusteella arvosanan 60 sadasta, mikä tarkoittaa, että arvostelut ovat "sekalaisia tai keskinkertaisia". CinemaScore-yleisö antoi elokuvalle keskimäärin arvosanan "A-" asteikolla A+-F.</w:t>
      </w:r>
    </w:p>
    <w:p>
      <w:r>
        <w:rPr>
          <w:b/>
        </w:rPr>
        <w:t xml:space="preserve">Tulos</w:t>
      </w:r>
    </w:p>
    <w:p>
      <w:r>
        <w:t xml:space="preserve">Mikä elokuva sai kaikki positiiviset arvostelut?</w:t>
      </w:r>
    </w:p>
    <w:p>
      <w:r>
        <w:rPr>
          <w:b/>
        </w:rPr>
        <w:t xml:space="preserve">Tulos</w:t>
      </w:r>
    </w:p>
    <w:p>
      <w:r>
        <w:t xml:space="preserve">Monet kriitikot kehuivat elokuvan loppua mitä?</w:t>
      </w:r>
    </w:p>
    <w:p>
      <w:r>
        <w:rPr>
          <w:b/>
        </w:rPr>
        <w:t xml:space="preserve">Tulos</w:t>
      </w:r>
    </w:p>
    <w:p>
      <w:r>
        <w:t xml:space="preserve">Kaikissa varhaisissa arvosteluissa elokuvaa verrattiin suopeasti mihin elokuvaan?</w:t>
      </w:r>
    </w:p>
    <w:p>
      <w:r>
        <w:rPr>
          <w:b/>
        </w:rPr>
        <w:t xml:space="preserve">Tulos</w:t>
      </w:r>
    </w:p>
    <w:p>
      <w:r>
        <w:t xml:space="preserve">Metacriticissä elokuvan arvosana on 70 mistä?</w:t>
      </w:r>
    </w:p>
    <w:p>
      <w:r>
        <w:rPr>
          <w:b/>
        </w:rPr>
        <w:t xml:space="preserve">Esimerkki 8.1090</w:t>
      </w:r>
    </w:p>
    <w:p>
      <w:r>
        <w:t xml:space="preserve">Läpikulku: Rakennusala on yksi maailman vaarallisimmista ammateista, ja se aiheuttaa enemmän kuolemantapauksia kuin mikään muu ala sekä Yhdysvalloissa että Euroopan unionissa. Vuonna 2009 rakennustyöntekijöiden kuolemaan johtaneiden työtapaturmien määrä oli Yhdysvalloissa lähes kolminkertainen kaikkien työntekijöiden määrään verrattuna. Kaatumiset ovat yksi yleisimmistä rakennustyöntekijöiden kuolemaan johtavien ja kuolemaan johtamattomien tapaturmien syistä. Asianmukaiset turvavarusteet, kuten valjaat ja suojakaiteet, sekä menettelyt, kuten tikkaiden kiinnittäminen ja rakennustelineiden tarkastaminen, voivat vähentää työtapaturmien riskiä rakennusalalla. Muita merkittäviä kuolemantapausten syitä rakennusalalla ovat sähköiskut, kuljetusonnettomuudet ja kaivantojen sortumat.</w:t>
      </w:r>
    </w:p>
    <w:p>
      <w:r>
        <w:rPr>
          <w:b/>
        </w:rPr>
        <w:t xml:space="preserve">Tulos</w:t>
      </w:r>
    </w:p>
    <w:p>
      <w:r>
        <w:t xml:space="preserve">Mikä on yksi maailman yleisimmistä ammateista?</w:t>
      </w:r>
    </w:p>
    <w:p>
      <w:r>
        <w:rPr>
          <w:b/>
        </w:rPr>
        <w:t xml:space="preserve">Tulos</w:t>
      </w:r>
    </w:p>
    <w:p>
      <w:r>
        <w:t xml:space="preserve">Mikä oli rakennustyöntekijöiden kuolemaan johtaneiden tapaturmien määrä EU:ssa vuonna 2009?</w:t>
      </w:r>
    </w:p>
    <w:p>
      <w:r>
        <w:rPr>
          <w:b/>
        </w:rPr>
        <w:t xml:space="preserve">Tulos</w:t>
      </w:r>
    </w:p>
    <w:p>
      <w:r>
        <w:t xml:space="preserve">Mikä on yksi asia, jolla voidaan ehkäistä muita kuin kuolemaan johtavia vammoja?</w:t>
      </w:r>
    </w:p>
    <w:p>
      <w:r>
        <w:rPr>
          <w:b/>
        </w:rPr>
        <w:t xml:space="preserve">Tulos</w:t>
      </w:r>
    </w:p>
    <w:p>
      <w:r>
        <w:t xml:space="preserve">Millä menettelyillä voidaan alentaa rakennustyöntekijöiden tapaturmien määrää EU:ssa?</w:t>
      </w:r>
    </w:p>
    <w:p>
      <w:r>
        <w:rPr>
          <w:b/>
        </w:rPr>
        <w:t xml:space="preserve">Tulos</w:t>
      </w:r>
    </w:p>
    <w:p>
      <w:r>
        <w:t xml:space="preserve">Mitkä ovat muita yleisiä syitä kuolemantapauksiin vaarallisissa ammateissa maailmassa?</w:t>
      </w:r>
    </w:p>
    <w:p>
      <w:r>
        <w:rPr>
          <w:b/>
        </w:rPr>
        <w:t xml:space="preserve">Esimerkki 8.1091</w:t>
      </w:r>
    </w:p>
    <w:p>
      <w:r>
        <w:t xml:space="preserve">Läpikulku: Joitakin Amerikan alkuperäiskansojen keskuudessa asuvia eurooppalaisia kutsuttiin "valkoisiksi intiaaneiksi". He "asuivat alkuperäiskansojen yhteisöissä vuosia, oppivat sujuvasti alkuperäiskansojen kieliä, osallistuivat alkuperäiskansojen neuvostoihin ja taistelivat usein alkuperäiskansojen kumppaneidensa rinnalla." Lukuisampia ja tyypillisempiä olivat kauppiaat ja ansapyytäjät, jotka avioituivat alkuperäisamerikkalaisten naisten kanssa rajaseudun heimoista ja perustivat perheitä heidän kanssaan. Joillakin kaupustelijoilla, jotka pitivät tukikohtia kaupungeissa, oli alkuperäisamerikkalaisten keskuudessa niin sanottuja "maalaisvaimoja", joilla oli lailliset eurooppalais-amerikkalaiset vaimot ja lapset kotona kaupungissa. Kaikki eivät hylänneet "luonnollisia" sekarotuisia lapsiaan. Jotkut järjestivät poikiensa lähettämisen eurooppalais-amerikkalaisiin kouluihin heidän koulutustaan varten.</w:t>
      </w:r>
    </w:p>
    <w:p>
      <w:r>
        <w:rPr>
          <w:b/>
        </w:rPr>
        <w:t xml:space="preserve">Tulos</w:t>
      </w:r>
    </w:p>
    <w:p>
      <w:r>
        <w:t xml:space="preserve">Millä nimellä kutsuttiin eurooppalaisten joukossa asuvia alkuperäisamerikkalaisia?</w:t>
      </w:r>
    </w:p>
    <w:p>
      <w:r>
        <w:rPr>
          <w:b/>
        </w:rPr>
        <w:t xml:space="preserve">Tulos</w:t>
      </w:r>
    </w:p>
    <w:p>
      <w:r>
        <w:t xml:space="preserve">Keitä oli vähemmän kuin "valkoisia intiaaneja"?</w:t>
      </w:r>
    </w:p>
    <w:p>
      <w:r>
        <w:rPr>
          <w:b/>
        </w:rPr>
        <w:t xml:space="preserve">Tulos</w:t>
      </w:r>
    </w:p>
    <w:p>
      <w:r>
        <w:t xml:space="preserve">Kuka nai Amerikan alkuperäiskansojen miehiä?</w:t>
      </w:r>
    </w:p>
    <w:p>
      <w:r>
        <w:rPr>
          <w:b/>
        </w:rPr>
        <w:t xml:space="preserve">Tulos</w:t>
      </w:r>
    </w:p>
    <w:p>
      <w:r>
        <w:t xml:space="preserve">Missä alkuperäisamerikkalaiset pitivät tukikohtia?</w:t>
      </w:r>
    </w:p>
    <w:p>
      <w:r>
        <w:rPr>
          <w:b/>
        </w:rPr>
        <w:t xml:space="preserve">Tulos</w:t>
      </w:r>
    </w:p>
    <w:p>
      <w:r>
        <w:t xml:space="preserve">Keitä lähetettiin Amerikan alkuperäiskansojen kouluihin kouluttautumaan?</w:t>
      </w:r>
    </w:p>
    <w:p>
      <w:r>
        <w:rPr>
          <w:b/>
        </w:rPr>
        <w:t xml:space="preserve">Esimerkki 8.1092</w:t>
      </w:r>
    </w:p>
    <w:p>
      <w:r>
        <w:t xml:space="preserve">Läpikulku: Kristityt uskovat, että hän sai poikansa neitsyenä Pyhän Hengen vaikutuksesta. Tämä tapahtui, kun hän oli jo kihloissa Joosefin kanssa ja odotti avioliiton päättävää riittiä, virallista kotiinviemisseremoniaa. Hän meni naimisiin Joosefin kanssa ja saattoi hänet Betlehemiin, jossa Jeesus syntyi. Muinaisen juutalaisen tavan mukaan Maria olisi voitu kihlata noin 12-vuotiaana, mutta suoraa näyttöä Marian iästä kihlauksen tai raskauden aikana ei kuitenkaan ole. Termi "kihlaus" on kiddushinin hankala käännös; juutalaisen lain mukaan "kihlatuiksi" kutsutut olivat itse asiassa aviomies ja vaimo.</w:t>
      </w:r>
    </w:p>
    <w:p>
      <w:r>
        <w:rPr>
          <w:b/>
        </w:rPr>
        <w:t xml:space="preserve">Tulos</w:t>
      </w:r>
    </w:p>
    <w:p>
      <w:r>
        <w:t xml:space="preserve">Kuinka vanha Maria oli, kun hän tapasi Joosefin?</w:t>
      </w:r>
    </w:p>
    <w:p>
      <w:r>
        <w:rPr>
          <w:b/>
        </w:rPr>
        <w:t xml:space="preserve">Tulos</w:t>
      </w:r>
    </w:p>
    <w:p>
      <w:r>
        <w:t xml:space="preserve">Missä Maria tapasi Joosefin ensimmäisen kerran?</w:t>
      </w:r>
    </w:p>
    <w:p>
      <w:r>
        <w:rPr>
          <w:b/>
        </w:rPr>
        <w:t xml:space="preserve">Tulos</w:t>
      </w:r>
    </w:p>
    <w:p>
      <w:r>
        <w:t xml:space="preserve">Minkä ikäinen Maria oli, kun hän tuli raskaaksi?</w:t>
      </w:r>
    </w:p>
    <w:p>
      <w:r>
        <w:rPr>
          <w:b/>
        </w:rPr>
        <w:t xml:space="preserve">Tulos</w:t>
      </w:r>
    </w:p>
    <w:p>
      <w:r>
        <w:t xml:space="preserve">Missä Mary syntyi?</w:t>
      </w:r>
    </w:p>
    <w:p>
      <w:r>
        <w:rPr>
          <w:b/>
        </w:rPr>
        <w:t xml:space="preserve">Esimerkki 8.1093</w:t>
      </w:r>
    </w:p>
    <w:p>
      <w:r>
        <w:t xml:space="preserve">Läpikulku: Tämä tarkoittaa, että henkilörautatiejärjestelmien sähköistäminen johtaa huomattavaan matkustajamäärien/tulojen kasvuun. Syitä voivat olla esimerkiksi se, että sähköjunia pidetään nykyaikaisempina ja houkuttelevampina, nopeampi ja sujuvampi liikenne sekä se, että sähköistäminen liittyy usein infrastruktuurin ja liikkuvan kaluston yleiseen kunnostukseen tai uusimiseen, mikä parantaa palvelun laatua (tavalla, joka teoriassa voitaisiin saavuttaa myös tekemällä vastaavia parannuksia ilman sähköistämistä). Riippumatta siitä, mitkä ovat kipinävaikutuksen syyt, se on todettu hyvin lukuisilla vuosikymmenien ajan sähköistetyillä reiteillä.</w:t>
      </w:r>
    </w:p>
    <w:p>
      <w:r>
        <w:rPr>
          <w:b/>
        </w:rPr>
        <w:t xml:space="preserve">Tulos</w:t>
      </w:r>
    </w:p>
    <w:p>
      <w:r>
        <w:t xml:space="preserve">Henkilöraideliikenteen sähköistäminen johtaa mitättömiin hyppäyksiin?</w:t>
      </w:r>
    </w:p>
    <w:p>
      <w:r>
        <w:rPr>
          <w:b/>
        </w:rPr>
        <w:t xml:space="preserve">Tulos</w:t>
      </w:r>
    </w:p>
    <w:p>
      <w:r>
        <w:t xml:space="preserve">Mikä johtaa palvelun laadun heikkenemiseen?</w:t>
      </w:r>
    </w:p>
    <w:p>
      <w:r>
        <w:rPr>
          <w:b/>
        </w:rPr>
        <w:t xml:space="preserve">Tulos</w:t>
      </w:r>
    </w:p>
    <w:p>
      <w:r>
        <w:t xml:space="preserve">"Kipinäefekti" on usein nähtävissä vanhoissa linjoissa, jotka ovat mitä?</w:t>
      </w:r>
    </w:p>
    <w:p>
      <w:r>
        <w:rPr>
          <w:b/>
        </w:rPr>
        <w:t xml:space="preserve">Tulos</w:t>
      </w:r>
    </w:p>
    <w:p>
      <w:r>
        <w:t xml:space="preserve">Sähköjunia pidetään usein vähemmän moderneina ja mitä?</w:t>
      </w:r>
    </w:p>
    <w:p>
      <w:r>
        <w:rPr>
          <w:b/>
        </w:rPr>
        <w:t xml:space="preserve">Tulos</w:t>
      </w:r>
    </w:p>
    <w:p>
      <w:r>
        <w:t xml:space="preserve">Mikä on vakiintunut reiteille, jotka ovat olleet sähköistettyjä jo päiviä?</w:t>
      </w:r>
    </w:p>
    <w:p>
      <w:r>
        <w:rPr>
          <w:b/>
        </w:rPr>
        <w:t xml:space="preserve">Esimerkki 8.1094</w:t>
      </w:r>
    </w:p>
    <w:p>
      <w:r>
        <w:t xml:space="preserve">Läpikulku: Céloron kirjoitti yksityiskohtaisessa raportissaan: "Voin vain sanoa, että näiden paikkakuntien alkuasukkaat suhtautuvat erittäin huonosti ranskalaisiin ja ovat täysin omistautuneita englantilaisille. En tiedä, millä tavoin heidät voitaisiin saada takaisin." Jo ennen hänen paluutaan Montrealiin Lontooseen ja Pariisiin kulki raportteja Ohion maan tilanteesta, ja kumpikin osapuoli ehdotti toimenpiteitä. Massachusetts Bayn provinssin ekspansiivinen kuvernööri William Shirley oli erityisen jyrkkä ja totesi, että brittiläiset siirtolaiset eivät olisi turvassa niin kauan kuin ranskalaiset olivat läsnä. Siirtomaiden väliset konfliktit, jotka toteutettiin intiaaniliittolaisia sisältävien ryöstöretkien avulla, olivat jatkuneet vuosikymmeniä, ja ne johtivat vilkkaaseen kauppaan eurooppalaisten siirtomaavankien kanssa kummaltakin puolelta.</w:t>
      </w:r>
    </w:p>
    <w:p>
      <w:r>
        <w:rPr>
          <w:b/>
        </w:rPr>
        <w:t xml:space="preserve">Tulos</w:t>
      </w:r>
    </w:p>
    <w:p>
      <w:r>
        <w:t xml:space="preserve">Miten Celeron ei suhtautunut intiaanisuhteisiin?</w:t>
      </w:r>
    </w:p>
    <w:p>
      <w:r>
        <w:rPr>
          <w:b/>
        </w:rPr>
        <w:t xml:space="preserve">Tulos</w:t>
      </w:r>
    </w:p>
    <w:p>
      <w:r>
        <w:t xml:space="preserve">Mitä mieltä Celeron oli äidinkielistä?</w:t>
      </w:r>
    </w:p>
    <w:p>
      <w:r>
        <w:rPr>
          <w:b/>
        </w:rPr>
        <w:t xml:space="preserve">Tulos</w:t>
      </w:r>
    </w:p>
    <w:p>
      <w:r>
        <w:t xml:space="preserve">Miltä johtajat Euroopassa tuntuivat Celeron-retkikunnan uutisista?</w:t>
      </w:r>
    </w:p>
    <w:p>
      <w:r>
        <w:rPr>
          <w:b/>
        </w:rPr>
        <w:t xml:space="preserve">Tulos</w:t>
      </w:r>
    </w:p>
    <w:p>
      <w:r>
        <w:t xml:space="preserve">Miten kansalaiset suhtautuivat Euroopassa Celeronin retkikunnan uutisiin?</w:t>
      </w:r>
    </w:p>
    <w:p>
      <w:r>
        <w:rPr>
          <w:b/>
        </w:rPr>
        <w:t xml:space="preserve">Tulos</w:t>
      </w:r>
    </w:p>
    <w:p>
      <w:r>
        <w:t xml:space="preserve">Miten William Shirley suhtautui englantilaiseen etenemiseen?</w:t>
      </w:r>
    </w:p>
    <w:p>
      <w:r>
        <w:rPr>
          <w:b/>
        </w:rPr>
        <w:t xml:space="preserve">Esimerkki 8.1095</w:t>
      </w:r>
    </w:p>
    <w:p>
      <w:r>
        <w:t xml:space="preserve">Läpikulku: Valkoisen talon kanssa. Jos hänen puolueensa hallitsee Valkoista taloa, vähemmistöjohtaja keskustelee säännöllisesti presidentin ja hänen avustajiensa kanssa kongressin käsiteltävinä olevista asioista, hallinnon asialistasta ja poliittisista tapahtumista yleensä. Vähemmistöjohtajan strateginen rooli vaihtelee sen mukaan, kuuluuko presidentti samaan vai toiseen puolueeseen. Yleensä vähemmistöjohtajat pyrkivät usein edistämään puolueensa presidentin tavoitteita ja pyrkimyksiä kongressissa. Kun Robert Michel (R-IL) oli vähemmistöjohtaja (1981-1995), hän toimi yleensä republikaanipresidenttien "yhteyshenkilönä". Presidentti Ronald Reaganin poliittinen menestys demokraattien hallitsemassa edustajainhuoneessa vuonna 1981 johtui paljolti siitä, että vähemmistöjohtaja Michel onnistui tehokkaasti houkuttelemaan niin sanottuja "Reagan-demokraatteja" kannattamaan esimerkiksi hallituksen merkittävää talousarvion yhteensovittamista koskevaa lakiesitystä. On tietysti tilanteita, joissa vähemmistöjohtajat arvostelevat presidenttinsä lainsäädäntöaloitteita. Eräästä hallituksen ehdotuksesta, joka voisi vaikuttaa haitallisesti hänen vaalipiiriinsä, Michel totesi, että hän saattaisi "luopua johtavasta asemastani [tässä asiassa], koska en voi sovittaa omia näkemyksiäni yhteen hallinnon näkemysten kanssa". Vähemmistöjohtaja Gephardt on toisena esimerkkinä vastustanut julkisesti useita presidentti Clintonin lainsäädäntöaloitteita "fast track" -kauppavaltuuksista erilaisiin budjettikysymyksiin.</w:t>
      </w:r>
    </w:p>
    <w:p>
      <w:r>
        <w:rPr>
          <w:b/>
        </w:rPr>
        <w:t xml:space="preserve">Tulos</w:t>
      </w:r>
    </w:p>
    <w:p>
      <w:r>
        <w:t xml:space="preserve">Milloin Gephardt toimi vähemmistöjohtajana?</w:t>
      </w:r>
    </w:p>
    <w:p>
      <w:r>
        <w:rPr>
          <w:b/>
        </w:rPr>
        <w:t xml:space="preserve">Tulos</w:t>
      </w:r>
    </w:p>
    <w:p>
      <w:r>
        <w:t xml:space="preserve">Mitä Gephardt toimi republikaanipresidenttien kannalta?</w:t>
      </w:r>
    </w:p>
    <w:p>
      <w:r>
        <w:rPr>
          <w:b/>
        </w:rPr>
        <w:t xml:space="preserve">Tulos</w:t>
      </w:r>
    </w:p>
    <w:p>
      <w:r>
        <w:t xml:space="preserve">Minkä ryhmän Gephardt onnistui kosiskelemaan, mikä auttoi Regania monissa poliittisissa onnistumisissa?</w:t>
      </w:r>
    </w:p>
    <w:p>
      <w:r>
        <w:rPr>
          <w:b/>
        </w:rPr>
        <w:t xml:space="preserve">Tulos</w:t>
      </w:r>
    </w:p>
    <w:p>
      <w:r>
        <w:t xml:space="preserve">Minä vuonna Clintonilla oli monia poliittisia onnistumisia?</w:t>
      </w:r>
    </w:p>
    <w:p>
      <w:r>
        <w:rPr>
          <w:b/>
        </w:rPr>
        <w:t xml:space="preserve">Tulos</w:t>
      </w:r>
    </w:p>
    <w:p>
      <w:r>
        <w:t xml:space="preserve">Minkä lakiehdotuksen Robert Michel auttoi saamaan kannatusta presidentti Clintonin aikana vuonna 1981?</w:t>
      </w:r>
    </w:p>
    <w:p>
      <w:r>
        <w:rPr>
          <w:b/>
        </w:rPr>
        <w:t xml:space="preserve">Esimerkki 8.1096</w:t>
      </w:r>
    </w:p>
    <w:p>
      <w:r>
        <w:t xml:space="preserve">Läpikulku: Pian sodan päätyttyä toukokuussa 1945 vuoden 1945 alussa paenneet saksalaiset yrittivät palata koteihinsa Itä-Preussissa. Itä-Preussissa asui kesällä 1945 arviolta 800 000 saksalaista. Paluumuutto estettiin monilta muilta, ja kommunistihallitukset karkottivat Itä-Preussin saksalaisväestön lähes kokonaan. Sodan aikana ja jonkin aikaa sen jälkeen perustettiin 45 leiriä noin 200 000-250 000 pakkotyöläiselle, joista valtaosa karkotettiin Neuvostoliittoon, myös Gulagin leirijärjestelmään. Suurin leiri, jossa oli noin 48 000 vankia, perustettiin Deutsch Eylauhun (Iława). Neuvostoliiton miehittämälle vyöhykkeelle jääneistä orvoiksi jääneistä lapsista käytettiin nimitystä sudenlapset.</w:t>
      </w:r>
    </w:p>
    <w:p>
      <w:r>
        <w:rPr>
          <w:b/>
        </w:rPr>
        <w:t xml:space="preserve">Tulos</w:t>
      </w:r>
    </w:p>
    <w:p>
      <w:r>
        <w:t xml:space="preserve">Kuinka monta saksalaista estettiin palaamasta Itä-Preussiin?</w:t>
      </w:r>
    </w:p>
    <w:p>
      <w:r>
        <w:rPr>
          <w:b/>
        </w:rPr>
        <w:t xml:space="preserve">Tulos</w:t>
      </w:r>
    </w:p>
    <w:p>
      <w:r>
        <w:t xml:space="preserve">Kuinka monta sudenlasta siellä oli?</w:t>
      </w:r>
    </w:p>
    <w:p>
      <w:r>
        <w:rPr>
          <w:b/>
        </w:rPr>
        <w:t xml:space="preserve">Tulos</w:t>
      </w:r>
    </w:p>
    <w:p>
      <w:r>
        <w:t xml:space="preserve">Kuinka monta pakkotyöläistä oli pienimmässä leirissä?</w:t>
      </w:r>
    </w:p>
    <w:p>
      <w:r>
        <w:rPr>
          <w:b/>
        </w:rPr>
        <w:t xml:space="preserve">Tulos</w:t>
      </w:r>
    </w:p>
    <w:p>
      <w:r>
        <w:t xml:space="preserve">Mihin perustettiin pienin leiri?</w:t>
      </w:r>
    </w:p>
    <w:p>
      <w:r>
        <w:rPr>
          <w:b/>
        </w:rPr>
        <w:t xml:space="preserve">Tulos</w:t>
      </w:r>
    </w:p>
    <w:p>
      <w:r>
        <w:t xml:space="preserve">Minä vuonna perustettiin ensimmäinen pakkotyöleiri?</w:t>
      </w:r>
    </w:p>
    <w:p>
      <w:r>
        <w:rPr>
          <w:b/>
        </w:rPr>
        <w:t xml:space="preserve">Esimerkki 8.1097</w:t>
      </w:r>
    </w:p>
    <w:p>
      <w:r>
        <w:t xml:space="preserve">Läpikulku: Eurooppalaiset siirtolaiset solmivat sopimuksia Amerikan alkuperäisväestön heimojen kanssa ja pyysivät palauttamaan karanneet orjat. Esimerkiksi vuonna 1726 New Yorkin brittiläinen kuvernööri vaati irokeeseilta lupauksen palauttaa kaikki karanneet orjat, jotka olivat liittyneet heihin. Sama lupaus vaadittiin huronien kansalta vuonna 1764 ja delawarien kansalta vuonna 1765, mutta orjien palauttamisesta ei ole tietoja. Lukuisissa ilmoituksissa pyydettiin palauttamaan afroamerikkalaiset, jotka olivat menneet naimisiin alkuperäisamerikkalaisten kanssa tai jotka puhuivat alkuperäisamerikkalaisten kieltä. Afrikkalaiset ja alkuperäisamerikkalaiset tutustuivat toisiinsa ensisijaisesti orjuuden kautta. Alkuperäisamerikkalaiset saivat tietää, että afrikkalaisilla oli elimistössään sellaista, mitä alkuperäisamerikkalaiset pitivät "suurena lääkkeenä", koska afrikkalaiset olivat käytännössä immuuneja vanhan maailman taudeille, jotka hävittivät suurimman osan alkuperäisväestöstä. Tämän vuoksi monet heimot kannustivat näiden kahden ryhmän välisiin avioliittoihin, jotta liitoista saataisiin vahvempia ja terveempiä lapsia.</w:t>
      </w:r>
    </w:p>
    <w:p>
      <w:r>
        <w:rPr>
          <w:b/>
        </w:rPr>
        <w:t xml:space="preserve">Tulos</w:t>
      </w:r>
    </w:p>
    <w:p>
      <w:r>
        <w:t xml:space="preserve">Kuka ei koskaan tehnyt sopimusta Amerikan alkuperäisväestön heimojen kanssa?</w:t>
      </w:r>
    </w:p>
    <w:p>
      <w:r>
        <w:rPr>
          <w:b/>
        </w:rPr>
        <w:t xml:space="preserve">Tulos</w:t>
      </w:r>
    </w:p>
    <w:p>
      <w:r>
        <w:t xml:space="preserve">Milloin Etelä-Carolinan kuvernööri antoi irokeesille lupauksen palauttaa karanneet orjat? </w:t>
      </w:r>
    </w:p>
    <w:p>
      <w:r>
        <w:rPr>
          <w:b/>
        </w:rPr>
        <w:t xml:space="preserve">Tulos</w:t>
      </w:r>
    </w:p>
    <w:p>
      <w:r>
        <w:t xml:space="preserve">Mille amerikkalaiset alkuperäiskansat olivat immuuneja?</w:t>
      </w:r>
    </w:p>
    <w:p>
      <w:r>
        <w:rPr>
          <w:b/>
        </w:rPr>
        <w:t xml:space="preserve">Tulos</w:t>
      </w:r>
    </w:p>
    <w:p>
      <w:r>
        <w:t xml:space="preserve">Miksi heimot rohkaisivat avioliittoon alkuperäisamerikkalaisten ja valkoisten välillä?</w:t>
      </w:r>
    </w:p>
    <w:p>
      <w:r>
        <w:rPr>
          <w:b/>
        </w:rPr>
        <w:t xml:space="preserve">Tulos</w:t>
      </w:r>
    </w:p>
    <w:p>
      <w:r>
        <w:t xml:space="preserve">Mikä Amerikan alkuperäiskansojen heimo palautti orjia eurooppalaisille siirtolaisille?</w:t>
      </w:r>
    </w:p>
    <w:p>
      <w:r>
        <w:rPr>
          <w:b/>
        </w:rPr>
        <w:t xml:space="preserve">Esimerkki 8.1098</w:t>
      </w:r>
    </w:p>
    <w:p>
      <w:r>
        <w:t xml:space="preserve">Läpikulku: Highburyn laajentamista rajoitti se, että itätribuutti oli luokiteltu II-luokan rakennukseksi ja kolme muuta tribuuttia sijaitsivat lähellä asuinkiinteistöjä. Nämä rajoitukset estivät seuraa maksimoimasta ottelutulojaan 1990-luvulla ja 2000-luvun ensimmäisellä vuosikymmenellä, mikä aiheutti vaaran jäädä jälkeen tuon ajan jalkapallobuumista. Harkittuaan eri vaihtoehtoja Arsenal ehdotti vuonna 2000 uuden 60 361-paikkaisen stadionin rakentamista Ashburton Groveen, joka sittemmin on saanut nimekseen Emirates Stadium, noin 500 metriä Highburystä lounaaseen. Hanke viivästyi aluksi byrokratian ja nousevien kustannusten vuoksi, ja rakennustyöt saatiin päätökseen heinäkuussa 2006, ajoissa ennen kauden 2006-07 alkua. Stadion nimettiin sen sponsorin, lentoyhtiö Emiratesin mukaan, jonka kanssa seura teki Englannin jalkapallohistorian suurimman sponsorisopimuksen, jonka arvo oli noin 100 miljoonaa puntaa; jotkut fanit kutsuivat stadionia Ashburton Groveksi tai Groveksi, koska he eivät hyväksyneet yritysten sponsorointia stadionin nimissä. Stadion tunnetaan virallisesti Emirates Stadiumina ainakin vuoteen 2028 asti, ja lentoyhtiö on seuran paidan sponsori kauden 2018-19 loppuun asti. Kauden 2010-11 alusta lähtien stadionin katsomot on virallisesti tunnettu nimillä North Bank, East Stand, West Stand ja Clock end.</w:t>
      </w:r>
    </w:p>
    <w:p>
      <w:r>
        <w:rPr>
          <w:b/>
        </w:rPr>
        <w:t xml:space="preserve">Tulos</w:t>
      </w:r>
    </w:p>
    <w:p>
      <w:r>
        <w:t xml:space="preserve">Minkä lähellä Highburyn itätribuutti oli?</w:t>
      </w:r>
    </w:p>
    <w:p>
      <w:r>
        <w:rPr>
          <w:b/>
        </w:rPr>
        <w:t xml:space="preserve">Tulos</w:t>
      </w:r>
    </w:p>
    <w:p>
      <w:r>
        <w:t xml:space="preserve">Kuinka monta ihmistä mahtuu Highburyyn?</w:t>
      </w:r>
    </w:p>
    <w:p>
      <w:r>
        <w:rPr>
          <w:b/>
        </w:rPr>
        <w:t xml:space="preserve">Tulos</w:t>
      </w:r>
    </w:p>
    <w:p>
      <w:r>
        <w:t xml:space="preserve">Paljonko on maailmanlaajuisen jalkapallohistorian suurimman sponsorisopimuksen arvo?</w:t>
      </w:r>
    </w:p>
    <w:p>
      <w:r>
        <w:rPr>
          <w:b/>
        </w:rPr>
        <w:t xml:space="preserve">Tulos</w:t>
      </w:r>
    </w:p>
    <w:p>
      <w:r>
        <w:t xml:space="preserve">Minkä lähellä Clock End on?</w:t>
      </w:r>
    </w:p>
    <w:p>
      <w:r>
        <w:rPr>
          <w:b/>
        </w:rPr>
        <w:t xml:space="preserve">Tulos</w:t>
      </w:r>
    </w:p>
    <w:p>
      <w:r>
        <w:t xml:space="preserve">Minkä lähellä Northbank sijaitsee?</w:t>
      </w:r>
    </w:p>
    <w:p>
      <w:r>
        <w:rPr>
          <w:b/>
        </w:rPr>
        <w:t xml:space="preserve">Esimerkki 8.1099</w:t>
      </w:r>
    </w:p>
    <w:p>
      <w:r>
        <w:t xml:space="preserve">Läpikulku: John Keate, joka toimi koulun johtajana vuosina 1809-1834, otti koulun johtoonsa aikana, jolloin kuri oli heikko. Anthony Chenevix-Trench, joka toimi rehtorina vuosina 1964-1970, poisti koivun ja korvasi sen raippaannuttamisella, jota hän antoi myös paljaaseen takapuoleen ja jota hän antoi yksityisesti toimistossaan. Chenevix-Trench poisti myös vanhempien poikien antamat ruumiilliset rangaistukset. Aikaisemmin talon kapteenit saivat piiskata pahantekijöitä housunlahkeille. Tämä oli rutiinitoimenpide, joka suoritettiin yksityisesti niin, että poika kumartui ja hänen päänsä oli pöydän reunan alla. Harvinaisempia mutta ankarampia olivat Popin (ks. Eton Society jäljempänä) antamat raipparangaistukset "Pop-Tanningin" muodossa, jossa Popin puheenjohtaja antoi suuren määrän kovia iskuja kaikkien Popin jäsenten läsnä ollessa (tai aikaisemmin jokainen Popin jäsen antoi iskun vuorollaan). Syyllinen kutsuttiin paikalle vanhoissa housuissa, sillä ruoskanisku leikkaisi kankaan riekaleiksi. Tämä oli Etonin ankarin fyysisen rangaistuksen muoto.</w:t>
      </w:r>
    </w:p>
    <w:p>
      <w:r>
        <w:rPr>
          <w:b/>
        </w:rPr>
        <w:t xml:space="preserve">Tulos</w:t>
      </w:r>
    </w:p>
    <w:p>
      <w:r>
        <w:t xml:space="preserve">Kuka aloitti koivun käytön oppilaiden kurittamiseen?</w:t>
      </w:r>
    </w:p>
    <w:p>
      <w:r>
        <w:rPr>
          <w:b/>
        </w:rPr>
        <w:t xml:space="preserve">Tulos</w:t>
      </w:r>
    </w:p>
    <w:p>
      <w:r>
        <w:t xml:space="preserve">Kuka alkoi sallia senioripoikien ruumiillisen kurituksen käytön?</w:t>
      </w:r>
    </w:p>
    <w:p>
      <w:r>
        <w:rPr>
          <w:b/>
        </w:rPr>
        <w:t xml:space="preserve">Tulos</w:t>
      </w:r>
    </w:p>
    <w:p>
      <w:r>
        <w:t xml:space="preserve">Miten rehtorit löivät oppilaita koivulla?</w:t>
      </w:r>
    </w:p>
    <w:p>
      <w:r>
        <w:rPr>
          <w:b/>
        </w:rPr>
        <w:t xml:space="preserve">Tulos</w:t>
      </w:r>
    </w:p>
    <w:p>
      <w:r>
        <w:t xml:space="preserve">Kuka oli yksi Popin presidenteistä?</w:t>
      </w:r>
    </w:p>
    <w:p>
      <w:r>
        <w:rPr>
          <w:b/>
        </w:rPr>
        <w:t xml:space="preserve">Tulos</w:t>
      </w:r>
    </w:p>
    <w:p>
      <w:r>
        <w:t xml:space="preserve">Kuka keksi termin "Pop-Tanning"?</w:t>
      </w:r>
    </w:p>
    <w:p>
      <w:r>
        <w:rPr>
          <w:b/>
        </w:rPr>
        <w:t xml:space="preserve">Esimerkki 8.1100</w:t>
      </w:r>
    </w:p>
    <w:p>
      <w:r>
        <w:t xml:space="preserve">Läpikulku: Se on peräisin ainakin 10. vuosisadalta. Kuten madaris (joka viittasi korkeampaan koulutukseen), maktab oli usein lahjoitetun moskeijan yhteydessä. Kuuluisa persialainen islamilainen filosofi ja opettaja Ibn Sīnā (länsimaissa tunnettu nimellä Avicenna) kirjoitti 1100-luvulla eräässä kirjassaan maktabista luvun "Opettajan rooli lasten koulutuksessa ja kasvatuksessa" oppaaksi maktab-kouluissa työskenteleville opettajille. Hän kirjoitti, että lapset oppivat paremmin, jos heitä opetetaan luokissa eikä yksityisopettajien antamassa yksilöopetuksessa, ja hän esitti useita syitä siihen, miksi näin on, ja mainitsi oppilaiden välisen kilpailun ja jäljittelyn arvon sekä ryhmäkeskustelujen ja väittelyjen hyödyllisyyden. Ibn Sīnā kuvaili maktab-koulun opetussuunnitelmaa melko yksityiskohtaisesti ja kuvaili maktab-koulun kahden opetusvaiheen opetussuunnitelmia.</w:t>
      </w:r>
    </w:p>
    <w:p>
      <w:r>
        <w:rPr>
          <w:b/>
        </w:rPr>
        <w:t xml:space="preserve">Tulos</w:t>
      </w:r>
    </w:p>
    <w:p>
      <w:r>
        <w:t xml:space="preserve"> Milloin viimeksi kirjattiin islamilaiset peruskoulut?</w:t>
      </w:r>
    </w:p>
    <w:p>
      <w:r>
        <w:rPr>
          <w:b/>
        </w:rPr>
        <w:t xml:space="preserve">Tulos</w:t>
      </w:r>
    </w:p>
    <w:p>
      <w:r>
        <w:t xml:space="preserve"> Mikä termi viittaa ei-islamilaisiin peruskouluihin?</w:t>
      </w:r>
    </w:p>
    <w:p>
      <w:r>
        <w:rPr>
          <w:b/>
        </w:rPr>
        <w:t xml:space="preserve">Tulos</w:t>
      </w:r>
    </w:p>
    <w:p>
      <w:r>
        <w:t xml:space="preserve"> Kuka kirjoitti koulutusoppaan islamilaisille maktab-opiskelijoille?</w:t>
      </w:r>
    </w:p>
    <w:p>
      <w:r>
        <w:rPr>
          <w:b/>
        </w:rPr>
        <w:t xml:space="preserve">Tulos</w:t>
      </w:r>
    </w:p>
    <w:p>
      <w:r>
        <w:t xml:space="preserve"> Mitä Ibn Sina piti parempana kuin julkisia kouluja?</w:t>
      </w:r>
    </w:p>
    <w:p>
      <w:r>
        <w:rPr>
          <w:b/>
        </w:rPr>
        <w:t xml:space="preserve">Tulos</w:t>
      </w:r>
    </w:p>
    <w:p>
      <w:r>
        <w:t xml:space="preserve">Mikä on Ibn Sinan kolmas osa koulutusta?</w:t>
      </w:r>
    </w:p>
    <w:p>
      <w:r>
        <w:rPr>
          <w:b/>
        </w:rPr>
        <w:t xml:space="preserve">Esimerkki 8.1101</w:t>
      </w:r>
    </w:p>
    <w:p>
      <w:r>
        <w:t xml:space="preserve">Läpikulku: Augustinus Hippolaisen varhaiskristilliseen filosofiaan vaikutti suuresti Platon. Keskeinen kristillisen ajattelun aikaansaama muutos oli roomalaisen maailman stoalaisuuden ja oikeudenmukaisuusteorian lieventäminen sekä valtion roolin korostaminen armon soveltamisessa moraalisena esimerkkinä. Augustinus myös saarnasi, että ihminen ei ole oman kaupunkinsa jäsen, vaan joko Jumalan kaupungin (Civitas Dei) tai ihmisen kaupungin (Civitas Terrena) kansalainen. Augustinuksen teos Jumalan kaupunki on vaikutusvaltainen tämän ajan teos, jossa hyökättiin monien kristittyjen roomalaisten teesiä vastaan, jonka mukaan kristillinen näkemys voisi toteutua maan päällä.</w:t>
      </w:r>
    </w:p>
    <w:p>
      <w:r>
        <w:rPr>
          <w:b/>
        </w:rPr>
        <w:t xml:space="preserve">Tulos</w:t>
      </w:r>
    </w:p>
    <w:p>
      <w:r>
        <w:t xml:space="preserve">Kuka vaikutti Augustinuksen Hippoksen kristilliseen filosofiaan?</w:t>
      </w:r>
    </w:p>
    <w:p>
      <w:r>
        <w:rPr>
          <w:b/>
        </w:rPr>
        <w:t xml:space="preserve">Tulos</w:t>
      </w:r>
    </w:p>
    <w:p>
      <w:r>
        <w:t xml:space="preserve">Mikä filosofia modernisoi kristillistä ajattelua?</w:t>
      </w:r>
    </w:p>
    <w:p>
      <w:r>
        <w:rPr>
          <w:b/>
        </w:rPr>
        <w:t xml:space="preserve">Tulos</w:t>
      </w:r>
    </w:p>
    <w:p>
      <w:r>
        <w:t xml:space="preserve">Mitä tarkoittaa ihmiskunnan kaupunki?</w:t>
      </w:r>
    </w:p>
    <w:p>
      <w:r>
        <w:rPr>
          <w:b/>
        </w:rPr>
        <w:t xml:space="preserve">Tulos</w:t>
      </w:r>
    </w:p>
    <w:p>
      <w:r>
        <w:t xml:space="preserve">Minkä kristillisen uskomuksen Augustinuksen ihmiskaupunki kyseenalaisti?</w:t>
      </w:r>
    </w:p>
    <w:p>
      <w:r>
        <w:rPr>
          <w:b/>
        </w:rPr>
        <w:t xml:space="preserve">Tulos</w:t>
      </w:r>
    </w:p>
    <w:p>
      <w:r>
        <w:t xml:space="preserve">Kuka opetti, että ihminen oli kaupunkinsa jäsen?</w:t>
      </w:r>
    </w:p>
    <w:p>
      <w:r>
        <w:rPr>
          <w:b/>
        </w:rPr>
        <w:t xml:space="preserve">Tulos</w:t>
      </w:r>
    </w:p>
    <w:p>
      <w:r>
        <w:t xml:space="preserve">Kuka vaikutti Terrenan näkemykseen stoalaisuuden maltillisuudesta?</w:t>
      </w:r>
    </w:p>
    <w:p>
      <w:r>
        <w:rPr>
          <w:b/>
        </w:rPr>
        <w:t xml:space="preserve">Tulos</w:t>
      </w:r>
    </w:p>
    <w:p>
      <w:r>
        <w:t xml:space="preserve">Mikä oli yksi Augustinuksen aikaansaama muutos?</w:t>
      </w:r>
    </w:p>
    <w:p>
      <w:r>
        <w:rPr>
          <w:b/>
        </w:rPr>
        <w:t xml:space="preserve">Tulos</w:t>
      </w:r>
    </w:p>
    <w:p>
      <w:r>
        <w:t xml:space="preserve">Mihin Platon mainitsi ihmisten kuuluvan?</w:t>
      </w:r>
    </w:p>
    <w:p>
      <w:r>
        <w:rPr>
          <w:b/>
        </w:rPr>
        <w:t xml:space="preserve">Tulos</w:t>
      </w:r>
    </w:p>
    <w:p>
      <w:r>
        <w:t xml:space="preserve">Mihin Hippoksen näkemys hyökkää sen suhteen, mihin kristityt uskoivat?</w:t>
      </w:r>
    </w:p>
    <w:p>
      <w:r>
        <w:rPr>
          <w:b/>
        </w:rPr>
        <w:t xml:space="preserve">Tulos</w:t>
      </w:r>
    </w:p>
    <w:p>
      <w:r>
        <w:t xml:space="preserve">Mikä on yksi asia, jonka Platon muutti roomalaisessa maailmassa?</w:t>
      </w:r>
    </w:p>
    <w:p>
      <w:r>
        <w:rPr>
          <w:b/>
        </w:rPr>
        <w:t xml:space="preserve">Esimerkki 8.1102</w:t>
      </w:r>
    </w:p>
    <w:p>
      <w:r>
        <w:t xml:space="preserve">Läpikulku: Jalkapallon kansainvälisen kattojärjestön FIFA:n vaatimuksesta, jonka mukaan kotimaisten liigojen oli vähennettävä seurojen pelien määrää, seurojen määrä väheni 20:een vuonna 1995, jolloin neljä joukkuetta putosi liigasta ja vain kaksi joukkuetta nousi. FIFA vaati 8. kesäkuuta 2006, että kaikkien suurten eurooppalaisten liigojen, myös Italian Serie A:n ja Espanjan La Ligan, joukkuemäärä vähennetään 18 joukkueeseen kauden 2007-08 alkuun mennessä. Valioliiga vastasi tähän ilmoittamalla aikomuksestaan vastustaa tällaista supistamista. Lopulta kausi 2007-08 alkoi jälleen 20 joukkueella.</w:t>
      </w:r>
    </w:p>
    <w:p>
      <w:r>
        <w:rPr>
          <w:b/>
        </w:rPr>
        <w:t xml:space="preserve">Tulos</w:t>
      </w:r>
    </w:p>
    <w:p>
      <w:r>
        <w:t xml:space="preserve">Minä vuonna pelattujen otteluiden määrä nousi 20:een?</w:t>
      </w:r>
    </w:p>
    <w:p>
      <w:r>
        <w:rPr>
          <w:b/>
        </w:rPr>
        <w:t xml:space="preserve">Tulos</w:t>
      </w:r>
    </w:p>
    <w:p>
      <w:r>
        <w:t xml:space="preserve">Vuonna 2007 liiga vähensi pelattujen otteluiden määrää kuinka moneen?</w:t>
      </w:r>
    </w:p>
    <w:p>
      <w:r>
        <w:rPr>
          <w:b/>
        </w:rPr>
        <w:t xml:space="preserve">Tulos</w:t>
      </w:r>
    </w:p>
    <w:p>
      <w:r>
        <w:t xml:space="preserve">Mikä taho on jalkapallon kansallinen hallintoelin?</w:t>
      </w:r>
    </w:p>
    <w:p>
      <w:r>
        <w:rPr>
          <w:b/>
        </w:rPr>
        <w:t xml:space="preserve">Tulos</w:t>
      </w:r>
    </w:p>
    <w:p>
      <w:r>
        <w:t xml:space="preserve">Mistä vuodesta lähtien FIFA on ollut jalkapallon kattojärjestö?</w:t>
      </w:r>
    </w:p>
    <w:p>
      <w:r>
        <w:rPr>
          <w:b/>
        </w:rPr>
        <w:t xml:space="preserve">Tulos</w:t>
      </w:r>
    </w:p>
    <w:p>
      <w:r>
        <w:t xml:space="preserve">Kuka ehdotti pelattujen pelien määrän lisäämistä?</w:t>
      </w:r>
    </w:p>
    <w:p>
      <w:r>
        <w:rPr>
          <w:b/>
        </w:rPr>
        <w:t xml:space="preserve">Esimerkki 8.1103</w:t>
      </w:r>
    </w:p>
    <w:p>
      <w:r>
        <w:t xml:space="preserve">Läpikulku: NPD:n mukaan Applella oli 91 prosentin markkinaosuus yli 1000 dollarin hintaisissa tietokoneissa vuonna 2009. Macintosh vei 45 prosenttia PC-alan liikevoitosta vuoden 2012 neljännellä neljänneksellä, kun Dellin osuus oli 13 prosenttia, Hewlett Packardin seitsemän prosenttia, Lenovon ja Asuksen kuusi prosenttia ja Acerin yksi prosentti. Vaikka Macintoshin myynti on pysynyt pitkälti vakaana verrattuna Applen iPhonen ja iPadin myyntiin, jotka kasvoivat merkittävästi 2010-luvulla, Macintosh-tietokoneet nauttivat edelleen korkeista katteista yksikköä kohti laskettuna, ja suurin osa niistä on MacBooks-tietokoneita, jotka keskittyvät ultrakannettavaan markkinarakoon, joka on PC-tietokoneiden kannattavin ja ainoa kasvava segmentti. Apua oli myös siitä, että Macintosh-mallisto on yksinkertainen, sitä päivitetään vuosittain ja se on johdonmukainen sekä Applen vähittäismyymälöissä että valtuutetuilla jälleenmyyjillä, joilla on erityinen "myymälä myymälässä" -osio, jolla ne voidaan erottaa Windows-tietokoneista. Sitä vastoin Windows-tietokonevalmistajilla on yleensä laaja tarjonta, ja ne myyvät vain osan tuotteista vähittäismyynnissä ja koko valikoiman verkossa, ja usein myös rajoitetun ajan tai aluekohtaisia malleja. Macintosh sijoittui kolmanneksi "pöytäkoneiden ostamiseen tarkoitettujen tuotemerkkien luettelossa" joulusesongin 2011 aikana, nousi toiseksi vuonna 2012 syrjäyttämällä Hewlett Packardin ja otti vuonna 2013 kärkipaikan Dellin edestä.</w:t>
      </w:r>
    </w:p>
    <w:p>
      <w:r>
        <w:rPr>
          <w:b/>
        </w:rPr>
        <w:t xml:space="preserve">Tulos</w:t>
      </w:r>
    </w:p>
    <w:p>
      <w:r>
        <w:t xml:space="preserve">Kuka on NDP:n mukaan yleensä hallinnut premium-luokan tietokoneiden markkinoita?</w:t>
      </w:r>
    </w:p>
    <w:p>
      <w:r>
        <w:rPr>
          <w:b/>
        </w:rPr>
        <w:t xml:space="preserve">Tulos</w:t>
      </w:r>
    </w:p>
    <w:p>
      <w:r>
        <w:t xml:space="preserve">Mikä oli Macintoshin sijoitus "työpöytätietokoneiden hankintaan tarkoitettujen tuotemerkkien luettelossa" vuoden 2010 joulukaudella?</w:t>
      </w:r>
    </w:p>
    <w:p>
      <w:r>
        <w:rPr>
          <w:b/>
        </w:rPr>
        <w:t xml:space="preserve">Tulos</w:t>
      </w:r>
    </w:p>
    <w:p>
      <w:r>
        <w:t xml:space="preserve">Kenet Macintosh syrjäytti 2. sijalta vuoden 2011 joulusesongin "työpöytäostoksille tarkoitettujen tuotemerkkien listalla"?</w:t>
      </w:r>
    </w:p>
    <w:p>
      <w:r>
        <w:rPr>
          <w:b/>
        </w:rPr>
        <w:t xml:space="preserve">Tulos</w:t>
      </w:r>
    </w:p>
    <w:p>
      <w:r>
        <w:t xml:space="preserve">Kenet Macintosh syrjäytti ensimmäiseltä sijalta vuoden 2012 joulukauden "pöytäkoneiden hankintoihin tarkoitettujen tuotemerkkien listalla"?</w:t>
      </w:r>
    </w:p>
    <w:p>
      <w:r>
        <w:rPr>
          <w:b/>
        </w:rPr>
        <w:t xml:space="preserve">Tulos</w:t>
      </w:r>
    </w:p>
    <w:p>
      <w:r>
        <w:t xml:space="preserve">Mikä Microsoftin tuotteista on keskittynyt ultrakannettavien tietokoneiden markkinarakoon?</w:t>
      </w:r>
    </w:p>
    <w:p>
      <w:r>
        <w:rPr>
          <w:b/>
        </w:rPr>
        <w:t xml:space="preserve">Esimerkki 8.1104</w:t>
      </w:r>
    </w:p>
    <w:p>
      <w:r>
        <w:t xml:space="preserve">Läpikulku: Hannoverin pormestari ja osavaltion komissaarit olivat vuoden 1937 jälkeen NSDAP:n (natsipuolueen) jäseniä. Hannoverissa oli tuolloin suuri juutalaisväestö. Lokakuussa 1938 484 puolalaista alkuperää olevaa Hannoverin juutalaista karkotettiin Puolaan, mukaan lukien Grynszpanin perhe. Puola kieltäytyi kuitenkin ottamasta heitä vastaan, joten he jäivät rajan tuntumaan tuhansien muiden puolalais-juutalaisten karkotettujen kanssa, ja Puolan Punainen Risti ja juutalaiset hyvinvointijärjestöt antoivat heille ruokaa vain ajoittain. Grynszpanin poika Herschel Grynszpan oli tuolloin Pariisissa. Kun hän sai tietää, mitä oli tapahtumassa, hän ajoi Saksan Pariisin suurlähetystöön ja ampui saksalaisen diplomaatin Eduard Ernst vom Rathin, joka kuoli pian sen jälkeen.</w:t>
      </w:r>
    </w:p>
    <w:p>
      <w:r>
        <w:rPr>
          <w:b/>
        </w:rPr>
        <w:t xml:space="preserve">Tulos</w:t>
      </w:r>
    </w:p>
    <w:p>
      <w:r>
        <w:t xml:space="preserve">Ketkä kuuluivat natsipuolueeseen ennen vuotta 1937?</w:t>
      </w:r>
    </w:p>
    <w:p>
      <w:r>
        <w:rPr>
          <w:b/>
        </w:rPr>
        <w:t xml:space="preserve">Tulos</w:t>
      </w:r>
    </w:p>
    <w:p>
      <w:r>
        <w:t xml:space="preserve">Missä kaupungissa oli suuri puolalainen väestö vuonna 1937?</w:t>
      </w:r>
    </w:p>
    <w:p>
      <w:r>
        <w:rPr>
          <w:b/>
        </w:rPr>
        <w:t xml:space="preserve">Tulos</w:t>
      </w:r>
    </w:p>
    <w:p>
      <w:r>
        <w:t xml:space="preserve">Kuinka monta Hannoverin juutalaista lähetettiin Pariisiin?</w:t>
      </w:r>
    </w:p>
    <w:p>
      <w:r>
        <w:rPr>
          <w:b/>
        </w:rPr>
        <w:t xml:space="preserve">Tulos</w:t>
      </w:r>
    </w:p>
    <w:p>
      <w:r>
        <w:t xml:space="preserve">Kuka neuvotteli saksalaisen diplomaatin kanssa?</w:t>
      </w:r>
    </w:p>
    <w:p>
      <w:r>
        <w:rPr>
          <w:b/>
        </w:rPr>
        <w:t xml:space="preserve">Esimerkki 8.1105</w:t>
      </w:r>
    </w:p>
    <w:p>
      <w:r>
        <w:t xml:space="preserve">Läpikulku: Elsassin ensimmäinen jako Haut- ja Bas-Rhinin departementteihin tapahtui vuonna 1789 Ranskan vallankumouksen myötä. Elsassilaisilla oli aktiivinen rooli Ranskan vallankumouksessa. Saatuaan uutiset Bastilian rynnäköstä Pariisissa 21. heinäkuuta 1789 joukko ihmisiä ryntäsi Strasbourgin kaupungintaloon, pakotti kaupungin hallintoviranomaiset pakenemaan ja teki symbolisesti lopun Elsassin feodaalijärjestelmästä. Vuonna 1792 Rouget de Lisle sävelsi Strasbourgissa vallankumouksellisen marssilaulun "La Marseillaise" (Reinin armeijan marssilauluna), josta tuli myöhemmin Ranskan hymni. "La Marseillaise" soitettiin ensimmäisen kerran saman vuoden huhtikuussa Strasbourgin pormestarin Philippe-Frédéric de Dietrichin edessä. Jotkut Ranskan vallankumouksen kuuluisimmista kenraaleista olivat myös kotoisin Elsassista, erityisesti Kellermann, Valmyn voittaja, Kléber, joka johti Ranskan tasavallan armeijaa Vendéessä, ja Westermann, joka taisteli myös Vendéessä.</w:t>
      </w:r>
    </w:p>
    <w:p>
      <w:r>
        <w:rPr>
          <w:b/>
        </w:rPr>
        <w:t xml:space="preserve">Tulos</w:t>
      </w:r>
    </w:p>
    <w:p>
      <w:r>
        <w:t xml:space="preserve">Mihin osastoon Rouget de Lisle kuului?</w:t>
      </w:r>
    </w:p>
    <w:p>
      <w:r>
        <w:rPr>
          <w:b/>
        </w:rPr>
        <w:t xml:space="preserve">Tulos</w:t>
      </w:r>
    </w:p>
    <w:p>
      <w:r>
        <w:t xml:space="preserve">Minkä laulun Philippe-Frederic de Dietrich sävelsi?</w:t>
      </w:r>
    </w:p>
    <w:p>
      <w:r>
        <w:rPr>
          <w:b/>
        </w:rPr>
        <w:t xml:space="preserve">Tulos</w:t>
      </w:r>
    </w:p>
    <w:p>
      <w:r>
        <w:t xml:space="preserve">Mikä oli sen kaupunginjohtajan nimi, joka joutui pakenemaan heinäkuussa 1789?</w:t>
      </w:r>
    </w:p>
    <w:p>
      <w:r>
        <w:rPr>
          <w:b/>
        </w:rPr>
        <w:t xml:space="preserve">Tulos</w:t>
      </w:r>
    </w:p>
    <w:p>
      <w:r>
        <w:t xml:space="preserve">Kuka johti Strasburgin kaupunkiin rynnäköivää väkijoukkoa?</w:t>
      </w:r>
    </w:p>
    <w:p>
      <w:r>
        <w:rPr>
          <w:b/>
        </w:rPr>
        <w:t xml:space="preserve">Tulos</w:t>
      </w:r>
    </w:p>
    <w:p>
      <w:r>
        <w:t xml:space="preserve">Missä Rouget de Lisle johti Ranskan tasavallan armeijat voittoon?</w:t>
      </w:r>
    </w:p>
    <w:p>
      <w:r>
        <w:rPr>
          <w:b/>
        </w:rPr>
        <w:t xml:space="preserve">Esimerkki 8.1106</w:t>
      </w:r>
    </w:p>
    <w:p>
      <w:r>
        <w:t xml:space="preserve">Läpikulku: Sosiaalisesti, vaikka vapaus ja yrittämisen vapaus muodostavat puolueen uskomusten perustan, puolueen osat ovat horjuneet niin sanotun "pienen l:n liberalismin" ja sosiaalisen konservatismin välillä. Historiallisesti liberaalihallitukset ovat olleet vastuussa useiden merkittävien "sosiaalisesti liberaalien" uudistusten toteuttamisesta, kuten Australian avaamisesta monikansalliselle maahanmuutolle Menziesin ja Harold Holtin aikana, Holtin vuonna 1967 järjestämästä kansanäänestyksestä aboriginaalien oikeuksista, Sir John Gortonin tuesta elokuvalle ja taiteelle, ensimmäisen aboriginaalien senaattorin, Neville Bonnerin, valinnasta vuonna 1971 ja Malcolm Fraserin vuonna 1976 antamasta aboriginaalien maaoikeuksia koskevasta laista. Länsi-Australian liberaalista Ken Wyattista tuli ensimmäinen alkuperäisasukkaista koostuva australialainen, joka valittiin edustajainhuoneeseen vuonna 2010.</w:t>
      </w:r>
    </w:p>
    <w:p>
      <w:r>
        <w:rPr>
          <w:b/>
        </w:rPr>
        <w:t xml:space="preserve">Tulos</w:t>
      </w:r>
    </w:p>
    <w:p>
      <w:r>
        <w:t xml:space="preserve">Kuka oli ensimmäinen edustajainhuoneeseen valittu alkuperäiskansojen liberaali?</w:t>
      </w:r>
    </w:p>
    <w:p>
      <w:r>
        <w:rPr>
          <w:b/>
        </w:rPr>
        <w:t xml:space="preserve">Tulos</w:t>
      </w:r>
    </w:p>
    <w:p>
      <w:r>
        <w:t xml:space="preserve">Minä vuonna ensimmäinen alkuperäiskansojen liberaali valittiin edustajainhuoneeseen?</w:t>
      </w:r>
    </w:p>
    <w:p>
      <w:r>
        <w:rPr>
          <w:b/>
        </w:rPr>
        <w:t xml:space="preserve">Tulos</w:t>
      </w:r>
    </w:p>
    <w:p>
      <w:r>
        <w:t xml:space="preserve">Minä vuonna valittiin ensimmäinen liberaali senaattori?</w:t>
      </w:r>
    </w:p>
    <w:p>
      <w:r>
        <w:rPr>
          <w:b/>
        </w:rPr>
        <w:t xml:space="preserve">Tulos</w:t>
      </w:r>
    </w:p>
    <w:p>
      <w:r>
        <w:t xml:space="preserve">Kuka tuki Neville Bonneria ja taidetta?</w:t>
      </w:r>
    </w:p>
    <w:p>
      <w:r>
        <w:rPr>
          <w:b/>
        </w:rPr>
        <w:t xml:space="preserve">Tulos</w:t>
      </w:r>
    </w:p>
    <w:p>
      <w:r>
        <w:t xml:space="preserve">Kuka oli länsiaustralialainen taiteilija?</w:t>
      </w:r>
    </w:p>
    <w:p>
      <w:r>
        <w:rPr>
          <w:b/>
        </w:rPr>
        <w:t xml:space="preserve">Esimerkki 8.1107</w:t>
      </w:r>
    </w:p>
    <w:p>
      <w:r>
        <w:t xml:space="preserve">Läpikulku: Kaupunginvaltuuston alkuperäinen 14-jäseninen kokoonpano (yhdeksän kaupunginosapohjaista ja viisi avointa paikkaa) perustui vuonna 1979 voimaan tulleeseen Yhdysvaltain oikeusministeriön toimeksiantoon. Valtuuston jäsenet edustavat koko kaupunkia. Kaupungin perussäännön mukaan kaupungin asukasluvun ylitettyä 2,1 miljoonaa asukasta oli lisättävä kaksi uutta kaupunginosaa. Houstonin kaupungin virallinen väestönlaskentatulos vuodelta 2010 oli 600 henkeä alle vaaditun määrän; koska kaupungin odotettiin kuitenkin kasvavan pian yli 2,1 miljoonan asukkaan, kaksi lisäpiiriä lisättiin ja paikat täytettiin elokuun 2011 vaaleissa.</w:t>
      </w:r>
    </w:p>
    <w:p>
      <w:r>
        <w:rPr>
          <w:b/>
        </w:rPr>
        <w:t xml:space="preserve">Tulos</w:t>
      </w:r>
    </w:p>
    <w:p>
      <w:r>
        <w:t xml:space="preserve">Kuinka monta jäsentä Teksasin alkuperäisessä kaupunginvaltuustossa oli?</w:t>
      </w:r>
    </w:p>
    <w:p>
      <w:r>
        <w:rPr>
          <w:b/>
        </w:rPr>
        <w:t xml:space="preserve">Tulos</w:t>
      </w:r>
    </w:p>
    <w:p>
      <w:r>
        <w:t xml:space="preserve"> Kuinka monta at-small-virkaa oli alun perin?</w:t>
      </w:r>
    </w:p>
    <w:p>
      <w:r>
        <w:rPr>
          <w:b/>
        </w:rPr>
        <w:t xml:space="preserve">Tulos</w:t>
      </w:r>
    </w:p>
    <w:p>
      <w:r>
        <w:t xml:space="preserve"> Mitä alueita at-small-neuvoston jäsenet edustavat?</w:t>
      </w:r>
    </w:p>
    <w:p>
      <w:r>
        <w:rPr>
          <w:b/>
        </w:rPr>
        <w:t xml:space="preserve">Tulos</w:t>
      </w:r>
    </w:p>
    <w:p>
      <w:r>
        <w:t xml:space="preserve"> Mikä väestömäärä on hyväksyttävä, jotta valtuustoon voidaan lisätä pieniä jäseniä?</w:t>
      </w:r>
    </w:p>
    <w:p>
      <w:r>
        <w:rPr>
          <w:b/>
        </w:rPr>
        <w:t xml:space="preserve">Tulos</w:t>
      </w:r>
    </w:p>
    <w:p>
      <w:r>
        <w:t xml:space="preserve">Kuinka monta valtuuston ulkopuolista jäsentä lisättiin vuoden 2001 vaaleissa?</w:t>
      </w:r>
    </w:p>
    <w:p>
      <w:r>
        <w:rPr>
          <w:b/>
        </w:rPr>
        <w:t xml:space="preserve">Esimerkki 8.1108</w:t>
      </w:r>
    </w:p>
    <w:p>
      <w:r>
        <w:t xml:space="preserve">Läpikulku: Huhtikuussa 2008 Boeingin kanssa allekirjoitettiin 90 miljoonan punnan sopimus "pikaratkaisusta", jotta koneet voisivat lentää vuoteen 2010 mennessä: QinetiQ alentaa Chinookien tasoa poistamalla niistä joitakin kehittyneempiä laitteita.</w:t>
      </w:r>
    </w:p>
    <w:p>
      <w:r>
        <w:rPr>
          <w:b/>
        </w:rPr>
        <w:t xml:space="preserve">Tulos</w:t>
      </w:r>
    </w:p>
    <w:p>
      <w:r>
        <w:t xml:space="preserve">Mitä Chinook allekirjoitti huhtikuussa 2008?</w:t>
      </w:r>
    </w:p>
    <w:p>
      <w:r>
        <w:rPr>
          <w:b/>
        </w:rPr>
        <w:t xml:space="preserve">Tulos</w:t>
      </w:r>
    </w:p>
    <w:p>
      <w:r>
        <w:t xml:space="preserve">Mitä Boeing alentaa?</w:t>
      </w:r>
    </w:p>
    <w:p>
      <w:r>
        <w:rPr>
          <w:b/>
        </w:rPr>
        <w:t xml:space="preserve">Tulos</w:t>
      </w:r>
    </w:p>
    <w:p>
      <w:r>
        <w:t xml:space="preserve">Mitä Boeing aikoo poistaa Chinookeista?</w:t>
      </w:r>
    </w:p>
    <w:p>
      <w:r>
        <w:rPr>
          <w:b/>
        </w:rPr>
        <w:t xml:space="preserve">Tulos</w:t>
      </w:r>
    </w:p>
    <w:p>
      <w:r>
        <w:t xml:space="preserve">Milloin allekirjoitettiin sopimus kehittyneemmistä laitteista?</w:t>
      </w:r>
    </w:p>
    <w:p>
      <w:r>
        <w:rPr>
          <w:b/>
        </w:rPr>
        <w:t xml:space="preserve">Tulos</w:t>
      </w:r>
    </w:p>
    <w:p>
      <w:r>
        <w:t xml:space="preserve">Mitä Chinook odotti sopimusta allekirjoittaessaan?</w:t>
      </w:r>
    </w:p>
    <w:p>
      <w:r>
        <w:rPr>
          <w:b/>
        </w:rPr>
        <w:t xml:space="preserve">Esimerkki 8.1109</w:t>
      </w:r>
    </w:p>
    <w:p>
      <w:r>
        <w:t xml:space="preserve">Läpikulku: Ordovikiumin keskivaiheilla (noin 496-440 ma) mannerlaattojen liikkeiden muutos loi pohjan ensimmäiselle paleotsooisen ajan vuoristonmuodostukselle (Taconicin orogenia) Pohjois-Amerikassa. Aikoinaan hiljainen Appalakkien passiivinen marginaali muuttui hyvin aktiiviseksi laattarajaksi, kun viereinen valtamerilaatta, Iapetus, törmäsi Pohjois-Amerikan kraatonin alle ja alkoi vajota sen alle. Tämän uuden subduktiovyöhykkeen synnyttyä syntyivät Appalakkien varhaisvaiheet. Mannerlaatan reunalla kasvoi tulivuoria samaan aikaan, kun subduktio alkoi. Työntömurtumat nostivat ja väänsivät passiiviselle marginaalille kerrostunutta vanhempaa sedimenttikiveä. Kun vuoret nousivat, eroosio alkoi kuluttaa niitä. Purot kuljettivat kallioperän jäännöksiä alas rinteitä ja laskeutuivat läheisille alankoille. Taconic-urogenia oli vain ensimmäinen vuoristoa rakentavien laattojen törmäysten sarjassa, joka vaikutti Appalakkien muodostumiseen ja huipentui Pohjois-Amerikan ja Afrikan törmäykseen (ks. Appalakkien orogenia).</w:t>
      </w:r>
    </w:p>
    <w:p>
      <w:r>
        <w:rPr>
          <w:b/>
        </w:rPr>
        <w:t xml:space="preserve">Tulos</w:t>
      </w:r>
    </w:p>
    <w:p>
      <w:r>
        <w:t xml:space="preserve">Milloin Appalakkien passiivinen marginaali hiljeni?</w:t>
      </w:r>
    </w:p>
    <w:p>
      <w:r>
        <w:rPr>
          <w:b/>
        </w:rPr>
        <w:t xml:space="preserve">Tulos</w:t>
      </w:r>
    </w:p>
    <w:p>
      <w:r>
        <w:t xml:space="preserve">Mihin Appalachian törmäsi ja minkä alle vajosi?</w:t>
      </w:r>
    </w:p>
    <w:p>
      <w:r>
        <w:rPr>
          <w:b/>
        </w:rPr>
        <w:t xml:space="preserve">Tulos</w:t>
      </w:r>
    </w:p>
    <w:p>
      <w:r>
        <w:t xml:space="preserve">Mikä oli Pohjois-Amerikan ja Appalakkien ensimmäisen törmäyksen nimi?</w:t>
      </w:r>
    </w:p>
    <w:p>
      <w:r>
        <w:rPr>
          <w:b/>
        </w:rPr>
        <w:t xml:space="preserve">Tulos</w:t>
      </w:r>
    </w:p>
    <w:p>
      <w:r>
        <w:t xml:space="preserve">Mikä oli Taconicia edeltävän Orogenyn nimi?</w:t>
      </w:r>
    </w:p>
    <w:p>
      <w:r>
        <w:rPr>
          <w:b/>
        </w:rPr>
        <w:t xml:space="preserve">Tulos</w:t>
      </w:r>
    </w:p>
    <w:p>
      <w:r>
        <w:t xml:space="preserve">Mikä oli tulivuorten nimi?</w:t>
      </w:r>
    </w:p>
    <w:p>
      <w:r>
        <w:rPr>
          <w:b/>
        </w:rPr>
        <w:t xml:space="preserve">Esimerkki 8.1110</w:t>
      </w:r>
    </w:p>
    <w:p>
      <w:r>
        <w:t xml:space="preserve">Läpikulku: Se oli lyhytikäinen taide- ja musiikkikohtaus, joka alkoi osittain vastareaktiona punkin perinteisten rock-trooppien kierrätykselle ja joka usein heijasti karheaa, vastakkainasettelevaa ja nihilististä maailmankuvaa. No wave -muusikot, kuten The Contortions, Teenage Jesus and the Jerks, Mars, DNA, Theoretical Girls ja Rhys Chatham, kokeilivat sen sijaan ei-rock-tyylien lisäksi melua, dissonanssia ja atonaalisuutta. Neljä ensin mainittua ryhmää oli mukana Enon tuottamalla No New York -kokoelmalla, jota pidetään usein skenen keskeisenä testamenttina. Vuonna 1978 perustettiin no waveen liittyvä levy-yhtiö ZE Records, joka myös seuraavina vuosina tuotti ylistettyjä ja vaikutusvaltaisia kokoelmia.</w:t>
      </w:r>
    </w:p>
    <w:p>
      <w:r>
        <w:rPr>
          <w:b/>
        </w:rPr>
        <w:t xml:space="preserve">Tulos</w:t>
      </w:r>
    </w:p>
    <w:p>
      <w:r>
        <w:t xml:space="preserve">Mitkä muusikot välttivät no wavea?</w:t>
      </w:r>
    </w:p>
    <w:p>
      <w:r>
        <w:rPr>
          <w:b/>
        </w:rPr>
        <w:t xml:space="preserve">Tulos</w:t>
      </w:r>
    </w:p>
    <w:p>
      <w:r>
        <w:t xml:space="preserve">Minä vuonna ZE Records lopetti tuotannon?</w:t>
      </w:r>
    </w:p>
    <w:p>
      <w:r>
        <w:rPr>
          <w:b/>
        </w:rPr>
        <w:t xml:space="preserve">Tulos</w:t>
      </w:r>
    </w:p>
    <w:p>
      <w:r>
        <w:t xml:space="preserve">Mitkä osavaltiot olivat vähiten vaikutusvaltaisia no wave -liikkeelle?</w:t>
      </w:r>
    </w:p>
    <w:p>
      <w:r>
        <w:rPr>
          <w:b/>
        </w:rPr>
        <w:t xml:space="preserve">Tulos</w:t>
      </w:r>
    </w:p>
    <w:p>
      <w:r>
        <w:t xml:space="preserve">Mitkä muusikot kieltäytyivät kokeilemasta tyyliään?</w:t>
      </w:r>
    </w:p>
    <w:p>
      <w:r>
        <w:rPr>
          <w:b/>
        </w:rPr>
        <w:t xml:space="preserve">Esimerkki 8.1111</w:t>
      </w:r>
    </w:p>
    <w:p>
      <w:r>
        <w:t xml:space="preserve">Läpikulku: Ensimmäinen tunnettu raudan sulatus alkoi Anatoliassa noin 1800 eKr. Sitä kutsuttiin bloomery-prosessiksi, ja sillä tuotettiin hyvin pehmeää mutta sitkeää takorautaa. Vuoteen 800 eaa. mennessä raudanvalmistustekniikka oli levinnyt Eurooppaan ja saapui Japaniin noin vuonna 700 jKr. Raakarautaa, erittäin kovaa mutta haurasta raudan ja hiilen seosta, valmistettiin Kiinassa jo vuonna 1200 eaa., mutta se saapui Eurooppaan vasta keskiajalla. Raakaraudan sulamispiste on alhaisempi kuin raudan, ja sitä käytettiin valuraudan valmistukseen. Näille metalleille oli kuitenkin vain vähän käytännön käyttöä, kunnes upokkaassa käytettävää terästä alettiin käyttää noin vuonna 300 eaa. Nämä teräkset olivat huonolaatuisia, ja 1. vuosisadan jKr. tienoilla käyttöön otetulla mallihitsauksella pyrittiin tasapainottamaan seosten äärimmäisiä ominaisuuksia laminoimalla niitä, jotta saataisiin aikaan lujempaa metallia. Noin 700 jKr. japanilaiset alkoivat taittaa vuorotellen bloomeriterästä ja valurautaa miekkojensa lujuuden lisäämiseksi ja käyttivät saviliuoksia kuonan ja epäpuhtauksien poistamiseksi. Tämä japanilaisen miekkasepän menetelmä tuotti yhden varhaiskeskiajan puhtaimmista terässeoksista.</w:t>
      </w:r>
    </w:p>
    <w:p>
      <w:r>
        <w:rPr>
          <w:b/>
        </w:rPr>
        <w:t xml:space="preserve">Tulos</w:t>
      </w:r>
    </w:p>
    <w:p>
      <w:r>
        <w:t xml:space="preserve">Missä pronssi sulatettiin ensimmäisen kerran</w:t>
      </w:r>
    </w:p>
    <w:p>
      <w:r>
        <w:rPr>
          <w:b/>
        </w:rPr>
        <w:t xml:space="preserve">Tulos</w:t>
      </w:r>
    </w:p>
    <w:p>
      <w:r>
        <w:t xml:space="preserve">Mikä sulatusprosessi kehitettiin vuonna 800 jKr.?</w:t>
      </w:r>
    </w:p>
    <w:p>
      <w:r>
        <w:rPr>
          <w:b/>
        </w:rPr>
        <w:t xml:space="preserve">Tulos</w:t>
      </w:r>
    </w:p>
    <w:p>
      <w:r>
        <w:t xml:space="preserve">Mikä teknologia saapui Eurooppaan vuonna 1800 eKr.</w:t>
      </w:r>
    </w:p>
    <w:p>
      <w:r>
        <w:rPr>
          <w:b/>
        </w:rPr>
        <w:t xml:space="preserve">Tulos</w:t>
      </w:r>
    </w:p>
    <w:p>
      <w:r>
        <w:t xml:space="preserve">Mihin rautateknologia saapui 700 eKr.?</w:t>
      </w:r>
    </w:p>
    <w:p>
      <w:r>
        <w:rPr>
          <w:b/>
        </w:rPr>
        <w:t xml:space="preserve">Tulos</w:t>
      </w:r>
    </w:p>
    <w:p>
      <w:r>
        <w:t xml:space="preserve">Mitä Kiinassa tuotettiin vuonna 1200 jKr.?</w:t>
      </w:r>
    </w:p>
    <w:p>
      <w:r>
        <w:rPr>
          <w:b/>
        </w:rPr>
        <w:t xml:space="preserve">Esimerkki 8.1112</w:t>
      </w:r>
    </w:p>
    <w:p>
      <w:r>
        <w:t xml:space="preserve">Läpikulku: Perinteisesti kukkivat kasvit on jaettu kahteen ryhmään, joita Cronquistin järjestelmässä kutsutaan Magnoliopsida-luokaksi (luokkatasolla, joka muodostuu sukunimestä Magnoliaceae) ja Liliopsida-luokaksi (luokkatasolla, joka muodostuu sukunimestä Liliaceae). Muita ICBN:n 16 artiklan sallimia kuvaavia nimiä ovat Dicotyledones tai Dicotyledoneae ja Monocotyledones tai Monocotyledoneae, joilla on pitkä käyttöhistoria. Englannin kielessä kumman tahansa ryhmän jäsentä voidaan kutsua dikotyylisiksi (monikossa dikotyylisiksi) ja monokotyylisiksi (monikossa monokotyylisiksi) tai lyhennettynä dikotyylisiksi (monikossa dikotyylisiksi) ja monokotyylisiksi (monikossa monokotyylisiksi). Nämä nimet johtuvat havainnosta, jonka mukaan dikotyypeillä on useimmiten kaksi sikiölehteä eli alkiolehteä kussakin siemenessä. Yksisirkkaisilla on yleensä vain yksi, mutta sääntö ei ole ehdoton kummassakaan tapauksessa. Diagnostisesta näkökulmasta katsottuna sikiölehtien lukumäärä ei ole erityisen kätevä eikä luotettava ominaisuus.</w:t>
      </w:r>
    </w:p>
    <w:p>
      <w:r>
        <w:rPr>
          <w:b/>
        </w:rPr>
        <w:t xml:space="preserve">Tulos</w:t>
      </w:r>
    </w:p>
    <w:p>
      <w:r>
        <w:t xml:space="preserve">Mitä yksisirkkaisia on yleensä kaksi kussakin siemenessä?</w:t>
      </w:r>
    </w:p>
    <w:p>
      <w:r>
        <w:rPr>
          <w:b/>
        </w:rPr>
        <w:t xml:space="preserve">Tulos</w:t>
      </w:r>
    </w:p>
    <w:p>
      <w:r>
        <w:t xml:space="preserve">Miten Cronquistin järjestelmän mukaan tarkastellaan sikiöiden lukumäärää?</w:t>
      </w:r>
    </w:p>
    <w:p>
      <w:r>
        <w:rPr>
          <w:b/>
        </w:rPr>
        <w:t xml:space="preserve">Tulos</w:t>
      </w:r>
    </w:p>
    <w:p>
      <w:r>
        <w:t xml:space="preserve">Mitä muita kuvaavia nimiä englantilainen järjestelmä sallii?</w:t>
      </w:r>
    </w:p>
    <w:p>
      <w:r>
        <w:rPr>
          <w:b/>
        </w:rPr>
        <w:t xml:space="preserve">Tulos</w:t>
      </w:r>
    </w:p>
    <w:p>
      <w:r>
        <w:t xml:space="preserve">Kuinka moneen ryhmään kukkivat kasvit jaetaan englantilaisessa järjestelmässä?</w:t>
      </w:r>
    </w:p>
    <w:p>
      <w:r>
        <w:rPr>
          <w:b/>
        </w:rPr>
        <w:t xml:space="preserve">Tulos</w:t>
      </w:r>
    </w:p>
    <w:p>
      <w:r>
        <w:t xml:space="preserve">Mikä on yksi ryhmä, jota käytetään englantilaisessa järjestelmässä?</w:t>
      </w:r>
    </w:p>
    <w:p>
      <w:r>
        <w:rPr>
          <w:b/>
        </w:rPr>
        <w:t xml:space="preserve">Esimerkki 8.1113</w:t>
      </w:r>
    </w:p>
    <w:p>
      <w:r>
        <w:t xml:space="preserve">Läpikulku: Lajiesiintymien määrä on ollut kasvussa ainakin 1900-luvun alusta lähtien. Ihmiset siirtävät yhä useammin lajeja (tarkoituksella ja vahingossa). Joissakin tapauksissa tulokkaat aiheuttavat rajuja muutoksia ja vahinkoa uusille elinympäristöilleen (esim. seepiansimpukat ja smaragdituhkakärsämö Suurten järvien alueella ja leijonakalat Pohjois-Amerikan Atlantin rannikolla). Joidenkin todisteiden mukaan vieraslajit ovat kilpailukykyisiä uusissa elinympäristöissään, koska ne kärsivät vähemmän patogeenihäiriöistä. Toiset raportoivat sekavista todisteista, jotka toisinaan viittaavat siihen, että lajirikkaissa yhteisöissä elää samanaikaisesti monia alkuperäisiä ja eksoottisia lajeja, kun taas joidenkin mukaan monimuotoiset ekosysteemit ovat kestävämpiä ja kestävät paremmin vieraskasveja ja -eläimiä. Tärkeä kysymys on, "aiheuttavatko vieraslajit sukupuuttoja?". Monissa tutkimuksissa mainitaan vieraslajien vaikutukset alkuperäisiin lajeihin, mutta ei sukupuuttoon kuolemista. Vieraslajit näyttävät lisäävän paikallista monimuotoisuutta (eli alfadiversiteettiä), mikä vähentää monimuotoisuuden vaihtuvuutta (eli beetadiversiteettiä). Yleinen gammadiversiteetti saattaa pienentyä, koska lajeja kuolee sukupuuttoon muista syistä, mutta jopa jotkut salakavalimmista vieraslajeista (esim: hollantilainen jalavan tauti, smaragdituhkatauti, kastanjarutto Pohjois-Amerikassa) eivät ole aiheuttaneet isäntälajiensa sukupuuttoa. Paljon yleisempää on alueellisen biologisen monimuotoisuuden häviäminen, populaatioiden väheneminen ja homogenisoituminen. Ihmisen toiminta on usein ollut syynä siihen, että vieraslajit ovat kiertäneet esteitä tuomalla niitä maahan ravinnoksi ja muihin tarkoituksiin. Ihmisen toiminnan ansiosta lajit voivat siis siirtyä uusille alueille (ja siten muuttua vieraslajeiksi) paljon lyhyemmässä ajassa kuin mitä lajin levinneisyysalueen laajentaminen on historiallisesti vaatinut.</w:t>
      </w:r>
    </w:p>
    <w:p>
      <w:r>
        <w:rPr>
          <w:b/>
        </w:rPr>
        <w:t xml:space="preserve">Tulos</w:t>
      </w:r>
    </w:p>
    <w:p>
      <w:r>
        <w:t xml:space="preserve">Millä vuosisadalla elinympäristöjen invaasioiden lisääntyminen alkoi?</w:t>
      </w:r>
    </w:p>
    <w:p>
      <w:r>
        <w:rPr>
          <w:b/>
        </w:rPr>
        <w:t xml:space="preserve">Tulos</w:t>
      </w:r>
    </w:p>
    <w:p>
      <w:r>
        <w:t xml:space="preserve">Kuka tahallaan ja tahattomasti siirtää elinympäristöjä?</w:t>
      </w:r>
    </w:p>
    <w:p>
      <w:r>
        <w:rPr>
          <w:b/>
        </w:rPr>
        <w:t xml:space="preserve">Tulos</w:t>
      </w:r>
    </w:p>
    <w:p>
      <w:r>
        <w:t xml:space="preserve">Mitkä vieraslajit aiheuttavat vieraskasveja Suurten järvien alueella?</w:t>
      </w:r>
    </w:p>
    <w:p>
      <w:r>
        <w:rPr>
          <w:b/>
        </w:rPr>
        <w:t xml:space="preserve">Tulos</w:t>
      </w:r>
    </w:p>
    <w:p>
      <w:r>
        <w:t xml:space="preserve">Mitkä vieraslajit aiheuttavat vieraskasveja Pohjois-Amerikan Atlantin rannikolla?</w:t>
      </w:r>
    </w:p>
    <w:p>
      <w:r>
        <w:rPr>
          <w:b/>
        </w:rPr>
        <w:t xml:space="preserve">Esimerkki 8.1114</w:t>
      </w:r>
    </w:p>
    <w:p>
      <w:r>
        <w:t xml:space="preserve">Läpikulku: Tämä tarkoittaa, että molemmat symbiontit ovat täysin riippuvaisia toisistaan selviytyäkseen. Esimerkiksi monet jäkälät koostuvat sieni- ja fotosynteettisistä symbionteista, jotka eivät voi elää yksinään. Toiset ovat fakultatiivisia (valinnaisia): ne voivat, mutta niiden ei tarvitse elää toisen organismin kanssa.</w:t>
      </w:r>
    </w:p>
    <w:p>
      <w:r>
        <w:rPr>
          <w:b/>
        </w:rPr>
        <w:t xml:space="preserve">Tulos</w:t>
      </w:r>
    </w:p>
    <w:p>
      <w:r>
        <w:t xml:space="preserve">Minkä tyyppisessä symbioottisessa suhteessa kaksi organismia voi selviytyä ilman fotosynteettistä symbionttia?</w:t>
      </w:r>
    </w:p>
    <w:p>
      <w:r>
        <w:rPr>
          <w:b/>
        </w:rPr>
        <w:t xml:space="preserve">Tulos</w:t>
      </w:r>
    </w:p>
    <w:p>
      <w:r>
        <w:t xml:space="preserve">Mikä organismi osoittaa ainoastaan fakultatiivista symbioottista suhdetta?</w:t>
      </w:r>
    </w:p>
    <w:p>
      <w:r>
        <w:rPr>
          <w:b/>
        </w:rPr>
        <w:t xml:space="preserve">Tulos</w:t>
      </w:r>
    </w:p>
    <w:p>
      <w:r>
        <w:t xml:space="preserve">Mikä organismi osoittaa vain pakollista symbioottista suhdetta?</w:t>
      </w:r>
    </w:p>
    <w:p>
      <w:r>
        <w:rPr>
          <w:b/>
        </w:rPr>
        <w:t xml:space="preserve">Tulos</w:t>
      </w:r>
    </w:p>
    <w:p>
      <w:r>
        <w:t xml:space="preserve">Minkä tyyppisessä symbioottisessa suhteessa kaksi organismia voi selviytyä ilman sienisymbionttia?</w:t>
      </w:r>
    </w:p>
    <w:p>
      <w:r>
        <w:rPr>
          <w:b/>
        </w:rPr>
        <w:t xml:space="preserve">Tulos</w:t>
      </w:r>
    </w:p>
    <w:p>
      <w:r>
        <w:t xml:space="preserve">Minkä tyyppisessä symbioottisessa suhteessa monet organismit ovat riippuvaisia fotosynteettisistä symbionteista?</w:t>
      </w:r>
    </w:p>
    <w:p>
      <w:r>
        <w:rPr>
          <w:b/>
        </w:rPr>
        <w:t xml:space="preserve">Esimerkki 8.1115</w:t>
      </w:r>
    </w:p>
    <w:p>
      <w:r>
        <w:t xml:space="preserve">Läpikulku: Helmikuun 21. päivänä 1804 tapahtui maailman ensimmäinen rautatiematka, kun Trevithickin nimeämätön höyryveturi kuljetti junaa raitiotietä pitkin Pen-y-darrenin rautatehtaalta Merthyr Tydfilin lähellä sijaitsevasta Pen-y-darrenin rautatehtaasta Abercynoniin Etelä-Walesissa. Suunnittelussa oli useita tärkeitä innovaatioita, kuten korkeapainehöyryn käyttö, joka vähensi veturin painoa ja lisäsi sen tehokkuutta. Trevithick vieraili Newcastlen alueella myöhemmin vuonna 1804, ja Koillis-Englannin kaivosten rautateistä tuli johtava höyryvetureiden kokeilu- ja kehityskeskus.</w:t>
      </w:r>
    </w:p>
    <w:p>
      <w:r>
        <w:rPr>
          <w:b/>
        </w:rPr>
        <w:t xml:space="preserve">Tulos</w:t>
      </w:r>
    </w:p>
    <w:p>
      <w:r>
        <w:t xml:space="preserve">Missä maassa keksittiin ensimmäisen kerran täysimittainen toimiva rautateiden höyrykeskus?</w:t>
      </w:r>
    </w:p>
    <w:p>
      <w:r>
        <w:rPr>
          <w:b/>
        </w:rPr>
        <w:t xml:space="preserve">Tulos</w:t>
      </w:r>
    </w:p>
    <w:p>
      <w:r>
        <w:t xml:space="preserve">Minä päivänä tehtiin ensimmäinen rautatiematka Englannissa?</w:t>
      </w:r>
    </w:p>
    <w:p>
      <w:r>
        <w:rPr>
          <w:b/>
        </w:rPr>
        <w:t xml:space="preserve">Tulos</w:t>
      </w:r>
    </w:p>
    <w:p>
      <w:r>
        <w:t xml:space="preserve">Mihin päättyi Englannin ensimmäinen rautatiematka?</w:t>
      </w:r>
    </w:p>
    <w:p>
      <w:r>
        <w:rPr>
          <w:b/>
        </w:rPr>
        <w:t xml:space="preserve">Tulos</w:t>
      </w:r>
    </w:p>
    <w:p>
      <w:r>
        <w:t xml:space="preserve">Missä Yhdistyneen kuningaskunnan osavaltiossa Trevithick sijaitsee? </w:t>
      </w:r>
    </w:p>
    <w:p>
      <w:r>
        <w:rPr>
          <w:b/>
        </w:rPr>
        <w:t xml:space="preserve">Tulos</w:t>
      </w:r>
    </w:p>
    <w:p>
      <w:r>
        <w:t xml:space="preserve">Missä maantieteellisessä osassa Englantia Abercynon sijaitsee?</w:t>
      </w:r>
    </w:p>
    <w:p>
      <w:r>
        <w:rPr>
          <w:b/>
        </w:rPr>
        <w:t xml:space="preserve">Esimerkki 8.1116</w:t>
      </w:r>
    </w:p>
    <w:p>
      <w:r>
        <w:t xml:space="preserve">Läpikulku: Yliopistossa on seuraavat yleisradioasemat: KJHK, opiskelijoiden johtama kampusradiokanava, KUJH-LP, riippumaton kanava, joka lähettää pääasiassa julkisia ohjelmia, ja KANU, NPR:ään kuuluva radioasema. Kansasin yleisradioasema KANU oli yksi maan ensimmäisistä yleisradioasemista. Kampusradiokanava KJHK:n juuret ulottuvat vuoteen 1952, ja se on täysin opiskelijoiden ylläpitämä.</w:t>
      </w:r>
    </w:p>
    <w:p>
      <w:r>
        <w:rPr>
          <w:b/>
        </w:rPr>
        <w:t xml:space="preserve">Tulos</w:t>
      </w:r>
    </w:p>
    <w:p>
      <w:r>
        <w:t xml:space="preserve">Mitkä ovat KU:n ulkopuolella lähetettävän National Public Radio -yhtiön kutsukirjaimet?</w:t>
      </w:r>
    </w:p>
    <w:p>
      <w:r>
        <w:rPr>
          <w:b/>
        </w:rPr>
        <w:t xml:space="preserve">Tulos</w:t>
      </w:r>
    </w:p>
    <w:p>
      <w:r>
        <w:t xml:space="preserve">Milloin KJHK lähetti viimeksi?</w:t>
      </w:r>
    </w:p>
    <w:p>
      <w:r>
        <w:rPr>
          <w:b/>
        </w:rPr>
        <w:t xml:space="preserve">Tulos</w:t>
      </w:r>
    </w:p>
    <w:p>
      <w:r>
        <w:t xml:space="preserve">Mikä on KU:sta riippuvaisen radiolähetyksen nimi?</w:t>
      </w:r>
    </w:p>
    <w:p>
      <w:r>
        <w:rPr>
          <w:b/>
        </w:rPr>
        <w:t xml:space="preserve">Tulos</w:t>
      </w:r>
    </w:p>
    <w:p>
      <w:r>
        <w:t xml:space="preserve">Millaisia ohjelmia KUJH-LP:ssä ei esitetä?</w:t>
      </w:r>
    </w:p>
    <w:p>
      <w:r>
        <w:rPr>
          <w:b/>
        </w:rPr>
        <w:t xml:space="preserve">Esimerkki 8.1117</w:t>
      </w:r>
    </w:p>
    <w:p>
      <w:r>
        <w:t xml:space="preserve">Läpikulku: Queen Mary's Peakin purkaus vuonna 1961 pakotti koko väestön evakuointiin Kapkaupungin kautta Englantiin. Seuraavana vuonna Royal Societyn retkikunta kävi saarilla arvioimassa vahinkoja ja raportoi, että Edinburgh of the Seven Seas -niminen asutus oli kärsinyt vain vähäisiä vahinkoja. Useimmat perheet palasivat vuonna 1963.</w:t>
      </w:r>
    </w:p>
    <w:p>
      <w:r>
        <w:rPr>
          <w:b/>
        </w:rPr>
        <w:t xml:space="preserve">Tulos</w:t>
      </w:r>
    </w:p>
    <w:p>
      <w:r>
        <w:t xml:space="preserve">Milloin Englannin väestö pakotettiin Kapkaupunkiin?</w:t>
      </w:r>
    </w:p>
    <w:p>
      <w:r>
        <w:rPr>
          <w:b/>
        </w:rPr>
        <w:t xml:space="preserve">Tulos</w:t>
      </w:r>
    </w:p>
    <w:p>
      <w:r>
        <w:t xml:space="preserve">Mikä purkaus sai Royal Societyn väestön evakuoitumaan Englantiin?</w:t>
      </w:r>
    </w:p>
    <w:p>
      <w:r>
        <w:rPr>
          <w:b/>
        </w:rPr>
        <w:t xml:space="preserve">Tulos</w:t>
      </w:r>
    </w:p>
    <w:p>
      <w:r>
        <w:t xml:space="preserve">Mikä palasi saarelle vuoteen 1961 mennessä?</w:t>
      </w:r>
    </w:p>
    <w:p>
      <w:r>
        <w:rPr>
          <w:b/>
        </w:rPr>
        <w:t xml:space="preserve">Tulos</w:t>
      </w:r>
    </w:p>
    <w:p>
      <w:r>
        <w:t xml:space="preserve">Mihin mennessä useimmat perheet olivat lähteneet saarilta?</w:t>
      </w:r>
    </w:p>
    <w:p>
      <w:r>
        <w:rPr>
          <w:b/>
        </w:rPr>
        <w:t xml:space="preserve">Tulos</w:t>
      </w:r>
    </w:p>
    <w:p>
      <w:r>
        <w:t xml:space="preserve">Mikä asutus oli kärsinyt tuhoisista seurauksista?</w:t>
      </w:r>
    </w:p>
    <w:p>
      <w:r>
        <w:rPr>
          <w:b/>
        </w:rPr>
        <w:t xml:space="preserve">Esimerkki 8.1118</w:t>
      </w:r>
    </w:p>
    <w:p>
      <w:r>
        <w:t xml:space="preserve">Läpikulku: Keskusrautatieasema: Alkuperäisen kaupunkisuunnitelman mukaan myös kaukoliikenteen linja-autojen olisi pysähdyttävä keskusasemalla. Brasílian kaupungin kasvun (ja bussikaluston vastaavan kasvun) vuoksi kaukoliikenteen bussit lähtevät nykyään vanhemmalta kaukoliikenteen asemalta (nimeltään Rodoferroviária), joka sijaitsee Eixo Monumentalin länsipäässä. Keskusbussiasemalla sijaitsee myös päämetroasema. Uusi linja-autoasema avattiin heinäkuussa 2010. Se sijaitsee Saída Sulin (eteläinen uloskäynti) varrella lähellä Parkshopping Mall -ostoskeskusta ja sen metroasemaa, ja se on myös osavaltioiden välinen linja-autoasema, jota käytetään vain liittovaltion alueelta poistumiseen.</w:t>
      </w:r>
    </w:p>
    <w:p>
      <w:r>
        <w:rPr>
          <w:b/>
        </w:rPr>
        <w:t xml:space="preserve">Tulos</w:t>
      </w:r>
    </w:p>
    <w:p>
      <w:r>
        <w:t xml:space="preserve">Missä läntisen päätepysäkin bussit pysähtyvät alkuperäisen suunnitelman mukaan?</w:t>
      </w:r>
    </w:p>
    <w:p>
      <w:r>
        <w:rPr>
          <w:b/>
        </w:rPr>
        <w:t xml:space="preserve">Tulos</w:t>
      </w:r>
    </w:p>
    <w:p>
      <w:r>
        <w:t xml:space="preserve">Parkshopping Mallin sijainnin vuoksi, mistä bussit lähtevät tänään?</w:t>
      </w:r>
    </w:p>
    <w:p>
      <w:r>
        <w:rPr>
          <w:b/>
        </w:rPr>
        <w:t xml:space="preserve">Tulos</w:t>
      </w:r>
    </w:p>
    <w:p>
      <w:r>
        <w:t xml:space="preserve">Milloin Rodoferroviaria avattiin?</w:t>
      </w:r>
    </w:p>
    <w:p>
      <w:r>
        <w:rPr>
          <w:b/>
        </w:rPr>
        <w:t xml:space="preserve">Tulos</w:t>
      </w:r>
    </w:p>
    <w:p>
      <w:r>
        <w:t xml:space="preserve">Missä sijaitsee heinäkuussa 2010 avattu keskusasema?</w:t>
      </w:r>
    </w:p>
    <w:p>
      <w:r>
        <w:rPr>
          <w:b/>
        </w:rPr>
        <w:t xml:space="preserve">Tulos</w:t>
      </w:r>
    </w:p>
    <w:p>
      <w:r>
        <w:t xml:space="preserve">Mitä käytetään vain Eixo Monumentalista poistumiseen?</w:t>
      </w:r>
    </w:p>
    <w:p>
      <w:r>
        <w:rPr>
          <w:b/>
        </w:rPr>
        <w:t xml:space="preserve">Esimerkki 8.1119</w:t>
      </w:r>
    </w:p>
    <w:p>
      <w:r>
        <w:t xml:space="preserve">Läpikulku: Yllä oleva selitys on vain yksinkertainen johdatus tyhjiöpumppaukseen, eikä se edusta koko käytössä olevien pumppujen valikoimaa. Siirtopumpusta on kehitetty monia muunnelmia, ja monet muut pumppumallit perustuvat pohjimmiltaan erilaisiin periaatteisiin. Momentinsiirtopumpuilla, jotka muistuttavat jossain määrin korkeammilla paineilla käytettäviä dynaamisia pumppuja, voidaan saavuttaa paljon laadukkaampia tyhjiöitä kuin syrjäytyspumpuilla. Entrappauspumput voivat vangita kaasuja kiinteässä tai absorboituneessa tilassa, usein ilman liikkuvia osia, tiivisteitä tai tärinää. Mikään näistä pumpuista ei ole yleispätevä; kullakin tyypillä on merkittäviä suorituskykyrajoitteita. Kaikilla näillä pumpuilla on vaikeuksia pumpata pienimolekyylipainoisia kaasuja, erityisesti vetyä, heliumia ja neonia.</w:t>
      </w:r>
    </w:p>
    <w:p>
      <w:r>
        <w:rPr>
          <w:b/>
        </w:rPr>
        <w:t xml:space="preserve">Tulos</w:t>
      </w:r>
    </w:p>
    <w:p>
      <w:r>
        <w:t xml:space="preserve">Mitä syrjäytyspumpuilla voidaan saavuttaa enemmän kuin sulkupumpuilla?</w:t>
      </w:r>
    </w:p>
    <w:p>
      <w:r>
        <w:rPr>
          <w:b/>
        </w:rPr>
        <w:t xml:space="preserve">Tulos</w:t>
      </w:r>
    </w:p>
    <w:p>
      <w:r>
        <w:t xml:space="preserve">Mitä momentinsiirtopumput voivat ottaa talteen?</w:t>
      </w:r>
    </w:p>
    <w:p>
      <w:r>
        <w:rPr>
          <w:b/>
        </w:rPr>
        <w:t xml:space="preserve">Tulos</w:t>
      </w:r>
    </w:p>
    <w:p>
      <w:r>
        <w:t xml:space="preserve">Dynaamiset pumput toimivat usein ilman liikkuvia osia, tiivisteitä ja mitä?</w:t>
      </w:r>
    </w:p>
    <w:p>
      <w:r>
        <w:rPr>
          <w:b/>
        </w:rPr>
        <w:t xml:space="preserve">Tulos</w:t>
      </w:r>
    </w:p>
    <w:p>
      <w:r>
        <w:t xml:space="preserve">Mitkä ovat ansastuspumput, joita yleensä pidetään muita tärkeämpinä?</w:t>
      </w:r>
    </w:p>
    <w:p>
      <w:r>
        <w:rPr>
          <w:b/>
        </w:rPr>
        <w:t xml:space="preserve">Tulos</w:t>
      </w:r>
    </w:p>
    <w:p>
      <w:r>
        <w:t xml:space="preserve">Mihin muuhun pumppuun ansapumput ovat samankaltaisia?</w:t>
      </w:r>
    </w:p>
    <w:p>
      <w:r>
        <w:rPr>
          <w:b/>
        </w:rPr>
        <w:t xml:space="preserve">Esimerkki 8.1120</w:t>
      </w:r>
    </w:p>
    <w:p>
      <w:r>
        <w:t xml:space="preserve">Läpikulku: Alkavissa demokratioissa rahoitusta voidaan antaa myös ulkomaanavulla. Kansainväliset avunantajat rahoittavat kehitysmaiden poliittisia puolueita demokratian ja hyvän hallintotavan edistämiseksi. Tuki voi olla puhtaasti taloudellista tai muuta. Usein tukea annetaan valmiuksien kehittämistoimina, joihin kuuluu puolueohjelmien, puolueen perussääntöjen ja kampanjointitaitojen kehittäminen. Yhteyksien luominen ideologisesti toisiinsa sidoksissa olevien puolueiden välille on toinen yleinen piirre puolueelle annettavassa kansainvälisessä tuessa. Joskus tämä voidaan nähdä suorana tukena poliittisen puolueen poliittisille tavoitteille, kuten Yhdysvaltojen hallituksen tuki Georgian ruusuvallankumouksen takana olevalle puolueelle. Toiset avunantajat toimivat neutraalimmalta pohjalta, jolloin useat avunantajat myöntävät avustuksia kaikkien puolueiden ulottuvilla oleviin maihin vastaanottajien määrittelemiin eri tavoitteisiin. Johtavat kehitysyhteistyön asiantuntijaryhmät, kuten Overseas Development Institute, ovat kehottaneet lisäämään tukea poliittisille puolueille, jotta voitaisiin kehittää valmiuksia vastata etujen ajamien avunantajien vaatimuksiin parantaa hallintoa.</w:t>
      </w:r>
    </w:p>
    <w:p>
      <w:r>
        <w:rPr>
          <w:b/>
        </w:rPr>
        <w:t xml:space="preserve">Tulos</w:t>
      </w:r>
    </w:p>
    <w:p>
      <w:r>
        <w:t xml:space="preserve">Mitä rahoitusta Overseas Development Institute haluaa tarjota demokratioiden tukemiseen?</w:t>
      </w:r>
    </w:p>
    <w:p>
      <w:r>
        <w:rPr>
          <w:b/>
        </w:rPr>
        <w:t xml:space="preserve">Tulos</w:t>
      </w:r>
    </w:p>
    <w:p>
      <w:r>
        <w:t xml:space="preserve">Mitä ruusuvallankumouksen aikana käytettiin, jotta se olisi onnistunut?</w:t>
      </w:r>
    </w:p>
    <w:p>
      <w:r>
        <w:rPr>
          <w:b/>
        </w:rPr>
        <w:t xml:space="preserve">Tulos</w:t>
      </w:r>
    </w:p>
    <w:p>
      <w:r>
        <w:t xml:space="preserve">Mitä Georgian puolue haluaa lisätä?</w:t>
      </w:r>
    </w:p>
    <w:p>
      <w:r>
        <w:rPr>
          <w:b/>
        </w:rPr>
        <w:t xml:space="preserve">Tulos</w:t>
      </w:r>
    </w:p>
    <w:p>
      <w:r>
        <w:t xml:space="preserve">Miksi Georgian puolue haluaa lisätä tukea poliittisille puolueille?</w:t>
      </w:r>
    </w:p>
    <w:p>
      <w:r>
        <w:rPr>
          <w:b/>
        </w:rPr>
        <w:t xml:space="preserve">Tulos</w:t>
      </w:r>
    </w:p>
    <w:p>
      <w:r>
        <w:t xml:space="preserve">Mitä Georgian puolue halusi edistää rahoittamalla kehitysmaiden poliittisia puolueita?</w:t>
      </w:r>
    </w:p>
    <w:p>
      <w:r>
        <w:rPr>
          <w:b/>
        </w:rPr>
        <w:t xml:space="preserve">Esimerkki 8.1121</w:t>
      </w:r>
    </w:p>
    <w:p>
      <w:r>
        <w:t xml:space="preserve">Läpikulku: Useimpien aspektiparien verbit eroavat toisistaan kahdella tavalla: etuliitteen tai suffiksin avulla. Prefiksipareissa perfekti-verbiin on lisätty prefiksi - esimerkiksi imperfekti psát (kirjoittaa, olla kirjoittamassa) verrattuna perfekti napsat (kirjoittaa, lopettaa kirjoittaminen). Yleisimmät etuliitteet ovat na-, o-, po-, s-, u-, vy-, z- ja za-. Suffiksipareissa perfektipäätteeseen lisätään eri infinitiivin pääte; esimerkiksi perfektipäätteisillä verbeillä koupit (ostaa) ja prodat (myydä) on imperfektipäätteiset muodot kupovat ja prodávat. Imperfektiiviset verbit voivat muuttua morfologisesti niin, että niistä muodostuu muita imperfektiivisiä verbejä (iteratiivi- ja frequentatiivimuodot), jotka kuvaavat toistuvaa tai säännöllistä toimintaa. Verbillä jít (mennä) on iteratiivimuoto chodit (mennä toistuvasti) ja frequentatiivimuoto chodívat (mennä säännöllisesti).</w:t>
      </w:r>
    </w:p>
    <w:p>
      <w:r>
        <w:rPr>
          <w:b/>
        </w:rPr>
        <w:t xml:space="preserve">Tulos</w:t>
      </w:r>
    </w:p>
    <w:p>
      <w:r>
        <w:t xml:space="preserve">Mitkä ovat yleisimmät suffiksit?</w:t>
      </w:r>
    </w:p>
    <w:p>
      <w:r>
        <w:rPr>
          <w:b/>
        </w:rPr>
        <w:t xml:space="preserve">Tulos</w:t>
      </w:r>
    </w:p>
    <w:p>
      <w:r>
        <w:t xml:space="preserve">Mitä lisätään perfektipäätteeseen prefiksiparissa?</w:t>
      </w:r>
    </w:p>
    <w:p>
      <w:r>
        <w:rPr>
          <w:b/>
        </w:rPr>
        <w:t xml:space="preserve">Tulos</w:t>
      </w:r>
    </w:p>
    <w:p>
      <w:r>
        <w:t xml:space="preserve">Mitä prefiksit ovat voineet tehdä muista imperfektiverbeistä?</w:t>
      </w:r>
    </w:p>
    <w:p>
      <w:r>
        <w:rPr>
          <w:b/>
        </w:rPr>
        <w:t xml:space="preserve">Tulos</w:t>
      </w:r>
    </w:p>
    <w:p>
      <w:r>
        <w:t xml:space="preserve">Minkälaisesta toiminnasta morphed prefixes voi olla merkki?</w:t>
      </w:r>
    </w:p>
    <w:p>
      <w:r>
        <w:rPr>
          <w:b/>
        </w:rPr>
        <w:t xml:space="preserve">Tulos</w:t>
      </w:r>
    </w:p>
    <w:p>
      <w:r>
        <w:t xml:space="preserve">Millä kahdella tavalla perfektiivin varret eroavat toisistaan?</w:t>
      </w:r>
    </w:p>
    <w:p>
      <w:r>
        <w:rPr>
          <w:b/>
        </w:rPr>
        <w:t xml:space="preserve">Esimerkki 8.1122</w:t>
      </w:r>
    </w:p>
    <w:p>
      <w:r>
        <w:t xml:space="preserve">Läpikulku: Kasvatuspsykologia tutkii sitä, miten ihmiset oppivat koulutusympäristöissä, koulutusinterventioiden tehokkuutta, opetuksen psykologiaa ja koulujen sosiaalipsykologiaa organisaatioina. Vaikka termejä "kasvatuspsykologia" ja "koulupsykologia" käytetään usein vaihdellen, tutkijat ja teoreetikot nimetään todennäköisesti kasvatuspsykologeiksi, kun taas kouluissa tai kouluun liittyvissä ympäristöissä työskentelevät henkilöt nimetään koulupsykologeiksi. Kasvatuspsykologia tutkii koulutukseen liittyviä prosesseja väestössä yleensä ja osajoukoissa, kuten lahjakkaissa lapsissa ja erityisvammaisissa.</w:t>
      </w:r>
    </w:p>
    <w:p>
      <w:r>
        <w:rPr>
          <w:b/>
        </w:rPr>
        <w:t xml:space="preserve">Tulos</w:t>
      </w:r>
    </w:p>
    <w:p>
      <w:r>
        <w:t xml:space="preserve">Mikä on tutkimus siitä, miten ihminen ei opi?</w:t>
      </w:r>
    </w:p>
    <w:p>
      <w:r>
        <w:rPr>
          <w:b/>
        </w:rPr>
        <w:t xml:space="preserve">Tulos</w:t>
      </w:r>
    </w:p>
    <w:p>
      <w:r>
        <w:t xml:space="preserve"> Mitä termiä ei käytetä synonyymisti termin kasvatuspsykologia kanssa?</w:t>
      </w:r>
    </w:p>
    <w:p>
      <w:r>
        <w:rPr>
          <w:b/>
        </w:rPr>
        <w:t xml:space="preserve">Tulos</w:t>
      </w:r>
    </w:p>
    <w:p>
      <w:r>
        <w:t xml:space="preserve">Mitä ei tunnisteta koulutuspsykologiksi?</w:t>
      </w:r>
    </w:p>
    <w:p>
      <w:r>
        <w:rPr>
          <w:b/>
        </w:rPr>
        <w:t xml:space="preserve">Tulos</w:t>
      </w:r>
    </w:p>
    <w:p>
      <w:r>
        <w:t xml:space="preserve"> Mitä kasvatuspsykologia ei tutki?</w:t>
      </w:r>
    </w:p>
    <w:p>
      <w:r>
        <w:rPr>
          <w:b/>
        </w:rPr>
        <w:t xml:space="preserve">Tulos</w:t>
      </w:r>
    </w:p>
    <w:p>
      <w:r>
        <w:t xml:space="preserve">Mikä ei ole alaryhmä?</w:t>
      </w:r>
    </w:p>
    <w:p>
      <w:r>
        <w:rPr>
          <w:b/>
        </w:rPr>
        <w:t xml:space="preserve">Esimerkki 8.1123</w:t>
      </w:r>
    </w:p>
    <w:p>
      <w:r>
        <w:t xml:space="preserve">Läpikulku: Englannin väestö kasvoi nopeasti 1800- ja 1900-luvuilla, kun taas Skotlannin ja Walesin väestö on kasvanut vain vähän 1900-luvulla, ja Skotlannin väestö on pysynyt ennallaan vuodesta 1951 lähtien. Irlannin väestö on suurimman osan historiastaan ollut suhteessa sen pinta-alaan (noin kolmasosa kokonaisväestöstä). Irlannin suuren nälänhädän jälkeen Irlannin väkiluku on kuitenkin laskenut alle kymmenesosaan Brittein saarten väestöstä. Nälänhätä, joka aiheutti vuosisadan mittaisen väestön vähenemisen, vähensi Irlannin väestöä rajusti ja muutti pysyvästi Brittein saarten väestörakennetta. Maailmanlaajuisesti tämä katastrofi johti irlantilaisen diasporan syntyyn, jonka määrä on viisitoista kertaa suurempi kuin saaren nykyinen väkiluku.</w:t>
      </w:r>
    </w:p>
    <w:p>
      <w:r>
        <w:rPr>
          <w:b/>
        </w:rPr>
        <w:t xml:space="preserve">Tulos</w:t>
      </w:r>
    </w:p>
    <w:p>
      <w:r>
        <w:t xml:space="preserve">Minkä vuosisatojen aikana Englannin väestö väheni nopeasti?</w:t>
      </w:r>
    </w:p>
    <w:p>
      <w:r>
        <w:rPr>
          <w:b/>
        </w:rPr>
        <w:t xml:space="preserve">Tulos</w:t>
      </w:r>
    </w:p>
    <w:p>
      <w:r>
        <w:t xml:space="preserve">Mitä tapahtui Englannin väestölle 1700- ja 1700-luvuilla?</w:t>
      </w:r>
    </w:p>
    <w:p>
      <w:r>
        <w:rPr>
          <w:b/>
        </w:rPr>
        <w:t xml:space="preserve">Tulos</w:t>
      </w:r>
    </w:p>
    <w:p>
      <w:r>
        <w:t xml:space="preserve">Skotlannin ja minkä muun maan väkiluku on kasvanut nopeasti?</w:t>
      </w:r>
    </w:p>
    <w:p>
      <w:r>
        <w:rPr>
          <w:b/>
        </w:rPr>
        <w:t xml:space="preserve">Tulos</w:t>
      </w:r>
    </w:p>
    <w:p>
      <w:r>
        <w:t xml:space="preserve">Skotlannin väkiluku on muuttunut merkittävästi joka vuosi siitä lähtien, mistä lähtien?</w:t>
      </w:r>
    </w:p>
    <w:p>
      <w:r>
        <w:rPr>
          <w:b/>
        </w:rPr>
        <w:t xml:space="preserve">Tulos</w:t>
      </w:r>
    </w:p>
    <w:p>
      <w:r>
        <w:t xml:space="preserve">Suuri brittiläinen nälänhätä aiheutti sen, että Irlannin väkiluku putosi alle kymmenesosaan?</w:t>
      </w:r>
    </w:p>
    <w:p>
      <w:r>
        <w:rPr>
          <w:b/>
        </w:rPr>
        <w:t xml:space="preserve">Esimerkki 8.1124</w:t>
      </w:r>
    </w:p>
    <w:p>
      <w:r>
        <w:t xml:space="preserve">Läpikulku: Yksityiskoulujen rahoitus saadaan yleensä oppilaiden lukukausimaksuista, lahjoituksista, stipendi- ja opintosetelivaroista sekä uskonnollisten järjestöjen tai yksityishenkilöiden lahjoituksista ja avustuksista. Uskonnollisille kouluille myönnettävää valtion rahoitusta joko rajoitetaan tai se mahdollisesti kielletään sen mukaan, miten tuomioistuimet tulkitsevat ensimmäisen perustuslain lisäyksen perustamislauseketta tai yksittäisten osavaltioiden Blaine-muutoksia. Ei-uskonnolliset yksityiskoulut voisivat teoriassa saada tällaista rahoitusta ilman ongelmia, koska ne haluavat mieluummin itsenäistä valvontaa oppilaidensa sisäänpääsystä ja kurssisisällöstä kuin julkista rahoitusta, jota ne voisivat saada peruskirjan perusteella.</w:t>
      </w:r>
    </w:p>
    <w:p>
      <w:r>
        <w:rPr>
          <w:b/>
        </w:rPr>
        <w:t xml:space="preserve">Tulos</w:t>
      </w:r>
    </w:p>
    <w:p>
      <w:r>
        <w:t xml:space="preserve">Mikä taho päättäisi, että kurssin sisällön rahoittaminen on kiellettyä?</w:t>
      </w:r>
    </w:p>
    <w:p>
      <w:r>
        <w:rPr>
          <w:b/>
        </w:rPr>
        <w:t xml:space="preserve">Tulos</w:t>
      </w:r>
    </w:p>
    <w:p>
      <w:r>
        <w:t xml:space="preserve">Mitä kurssin sisältöön myönnettävään rahoitukseen sovelletaan?</w:t>
      </w:r>
    </w:p>
    <w:p>
      <w:r>
        <w:rPr>
          <w:b/>
        </w:rPr>
        <w:t xml:space="preserve">Tulos</w:t>
      </w:r>
    </w:p>
    <w:p>
      <w:r>
        <w:t xml:space="preserve">Miksi tuomioistuimet rajoittaisivat kurssin sisällön rahoitusta?</w:t>
      </w:r>
    </w:p>
    <w:p>
      <w:r>
        <w:rPr>
          <w:b/>
        </w:rPr>
        <w:t xml:space="preserve">Tulos</w:t>
      </w:r>
    </w:p>
    <w:p>
      <w:r>
        <w:t xml:space="preserve">Miten yksittäiset henkilöt voivat tulkita, onko kurssin sisällön rahoittaminen kiellettyä?</w:t>
      </w:r>
    </w:p>
    <w:p>
      <w:r>
        <w:rPr>
          <w:b/>
        </w:rPr>
        <w:t xml:space="preserve">Tulos</w:t>
      </w:r>
    </w:p>
    <w:p>
      <w:r>
        <w:t xml:space="preserve">Miten kurssisisältö toimitetaan yksityiselle koululle?</w:t>
      </w:r>
    </w:p>
    <w:p>
      <w:r>
        <w:rPr>
          <w:b/>
        </w:rPr>
        <w:t xml:space="preserve">Esimerkki 8.1125</w:t>
      </w:r>
    </w:p>
    <w:p>
      <w:r>
        <w:t xml:space="preserve">Läpikulku: Järjestö on rahoittanut "Reimagining Aid Design and Delivery" -apurahoja ajatushautomoille ja etujärjestöille, jotta ne voisivat laatia valkoisia kirjoja ideoista, joilla voitaisiin muuttaa nykyistä liittovaltion taloudellisen tuen järjestelmää korkeakouluopiskelijoille, jotta valmistumisprosenttia voitaisiin nostaa. Säätiö on pyrkinyt lisäämään korkeakoulututkinnon suorittaneiden määrää muun muassa nopeuttamalla heidän opintojensa suorittamista, mutta tämä ajatus on saanut osakseen vastarintaa yliopistojen ja korkeakoulujen järjestöiltä.</w:t>
      </w:r>
    </w:p>
    <w:p>
      <w:r>
        <w:rPr>
          <w:b/>
        </w:rPr>
        <w:t xml:space="preserve">Tulos</w:t>
      </w:r>
    </w:p>
    <w:p>
      <w:r>
        <w:t xml:space="preserve">Mitä Yhdysvallat on yrittänyt tehdä lisätäkseen korkeakoulututkinnon suorittaneiden määrää?</w:t>
      </w:r>
    </w:p>
    <w:p>
      <w:r>
        <w:rPr>
          <w:b/>
        </w:rPr>
        <w:t xml:space="preserve">Tulos</w:t>
      </w:r>
    </w:p>
    <w:p>
      <w:r>
        <w:t xml:space="preserve">Mikä on aivoriihien tavoite köyhyyden vähentämiseksi Yhdysvalloissa?</w:t>
      </w:r>
    </w:p>
    <w:p>
      <w:r>
        <w:rPr>
          <w:b/>
        </w:rPr>
        <w:t xml:space="preserve">Tulos</w:t>
      </w:r>
    </w:p>
    <w:p>
      <w:r>
        <w:t xml:space="preserve">Mitkä ryhmät tuottavat avustuksia rahoitustukijärjestelmän muuttamiseksi?</w:t>
      </w:r>
    </w:p>
    <w:p>
      <w:r>
        <w:rPr>
          <w:b/>
        </w:rPr>
        <w:t xml:space="preserve">Tulos</w:t>
      </w:r>
    </w:p>
    <w:p>
      <w:r>
        <w:t xml:space="preserve">Mitä säätiö rahoitti köyhyysasteen muuttamiseksi?</w:t>
      </w:r>
    </w:p>
    <w:p>
      <w:r>
        <w:rPr>
          <w:b/>
        </w:rPr>
        <w:t xml:space="preserve">Tulos</w:t>
      </w:r>
    </w:p>
    <w:p>
      <w:r>
        <w:t xml:space="preserve">Mitä säätiö haluaa vähentää muuttamalla rahoitustukea?</w:t>
      </w:r>
    </w:p>
    <w:p>
      <w:r>
        <w:rPr>
          <w:b/>
        </w:rPr>
        <w:t xml:space="preserve">Esimerkki 8.1126</w:t>
      </w:r>
    </w:p>
    <w:p>
      <w:r>
        <w:t xml:space="preserve">Läpikulku: Perhesuunnittelun vastaiset ryhmät ovat syyttäneet UNFPA:ta virheellisesti siitä, että se on tukenut hallituksen ohjelmia, jotka ovat edistäneet pakkoabortteja ja pakkosterilisaatioita. Näitä väitteitä koskevat kiistat ovat johtaneet siihen, että järjestön ja kolmen presidentin, Ronald Reaganin, George H. W. Bushin ja George W. Bushin, hallintojen väliset suhteet ovat toisinaan horjuneet ja UNFPA:lta on evätty rahoitusta.  </w:t>
      </w:r>
    </w:p>
    <w:p>
      <w:r>
        <w:rPr>
          <w:b/>
        </w:rPr>
        <w:t xml:space="preserve">Tulos</w:t>
      </w:r>
    </w:p>
    <w:p>
      <w:r>
        <w:t xml:space="preserve">Kuka UNFPA:ta oikein syytti?</w:t>
      </w:r>
    </w:p>
    <w:p>
      <w:r>
        <w:rPr>
          <w:b/>
        </w:rPr>
        <w:t xml:space="preserve">Tulos</w:t>
      </w:r>
    </w:p>
    <w:p>
      <w:r>
        <w:t xml:space="preserve">Näihin syytöksiin liittyvä kiista on aiheuttanut harmoniaa kuinka monen presidentin hallinnon kanssa?</w:t>
      </w:r>
    </w:p>
    <w:p>
      <w:r>
        <w:rPr>
          <w:b/>
        </w:rPr>
        <w:t xml:space="preserve">Tulos</w:t>
      </w:r>
    </w:p>
    <w:p>
      <w:r>
        <w:t xml:space="preserve">Mitkä ryhmät ovat hylänneet nämä syytökset UNFPAa vastaan?</w:t>
      </w:r>
    </w:p>
    <w:p>
      <w:r>
        <w:rPr>
          <w:b/>
        </w:rPr>
        <w:t xml:space="preserve">Tulos</w:t>
      </w:r>
    </w:p>
    <w:p>
      <w:r>
        <w:t xml:space="preserve">Mitkä hallitukset rahoittivat UNFPAa eniten?</w:t>
      </w:r>
    </w:p>
    <w:p>
      <w:r>
        <w:rPr>
          <w:b/>
        </w:rPr>
        <w:t xml:space="preserve">Tulos</w:t>
      </w:r>
    </w:p>
    <w:p>
      <w:r>
        <w:t xml:space="preserve">Mitkä väitteet eivät olleet kiistanalaisia?</w:t>
      </w:r>
    </w:p>
    <w:p>
      <w:r>
        <w:rPr>
          <w:b/>
        </w:rPr>
        <w:t xml:space="preserve">Esimerkki 8.1127</w:t>
      </w:r>
    </w:p>
    <w:p>
      <w:r>
        <w:t xml:space="preserve">Läpikulku: Kanadan asevoimat toimivat 27 Kanadan asevoimien tukikohdassa (CFB) eri puolilla maata, mukaan lukien NDHQ. Tätä määrää on vähitellen vähennetty 1970-luvulta lähtien, kun tukikohtia on joko suljettu tai yhdistetty. Sekä upseerit että aliupseerit saavat peruskoulutuksensa Saint-Jean-sur-Richelieussa sijaitsevassa Kanadan joukkojen johtamis- ja värväyskoulussa. Upseerit astuvat yleensä joko suoraan Kanadan asevoimiin siviiliyliopistossa suoritetun tutkinnon jälkeen tai saavat palvelusarvonsa valmistuttuaan Kanadan kuninkaallisesta sotakorkeakoulusta. Erityistä elementti- ja ammattikoulutusta annetaan useissa eri oppilaitoksissa eri puolilla Kanadaa ja vähemmässä määrin myös muualla maailmassa.</w:t>
      </w:r>
    </w:p>
    <w:p>
      <w:r>
        <w:rPr>
          <w:b/>
        </w:rPr>
        <w:t xml:space="preserve">Tulos</w:t>
      </w:r>
    </w:p>
    <w:p>
      <w:r>
        <w:t xml:space="preserve">Kuinka monta muuta kuin kanadalaisten joukkojen tukikohtaa Kanadassa on?</w:t>
      </w:r>
    </w:p>
    <w:p>
      <w:r>
        <w:rPr>
          <w:b/>
        </w:rPr>
        <w:t xml:space="preserve">Tulos</w:t>
      </w:r>
    </w:p>
    <w:p>
      <w:r>
        <w:t xml:space="preserve"> Missä muut kuin Kanadan joukkojen jäsenet saavat koulutusta?</w:t>
      </w:r>
    </w:p>
    <w:p>
      <w:r>
        <w:rPr>
          <w:b/>
        </w:rPr>
        <w:t xml:space="preserve">Tulos</w:t>
      </w:r>
    </w:p>
    <w:p>
      <w:r>
        <w:t xml:space="preserve">Minkä niminen on se paikka, jossa peruskoulutuksen jälkeinen koulutus tapahtuu?</w:t>
      </w:r>
    </w:p>
    <w:p>
      <w:r>
        <w:rPr>
          <w:b/>
        </w:rPr>
        <w:t xml:space="preserve">Esimerkki 8.1128</w:t>
      </w:r>
    </w:p>
    <w:p>
      <w:r>
        <w:t xml:space="preserve">Läpikulku: Kuukauden keskilämpötilat vaihtelevat noin 53 F:sta tammikuussa 82 F:een heinäkuussa. Korkeimmat lämpötilat ovat keskimäärin 18-33 °C (64-92 °F) ympäri vuoden. Korkeat lämpöindeksit ovat yleisiä alueen kesäkuukausina, ja yli 43,3 °C:n (110 °F) lämpöindeksit ovat mahdollisia. Korkein mitattu lämpötila oli 104 °F (40 °C) 11. heinäkuuta 1879 ja 28. heinäkuuta 1872. Ukkoset puhkeavat usein tyypillisen kesäisen iltapäivän aikana. Ne johtuvat maan nopeasta lämpenemisestä suhteessa veteen ja erittäin korkeasta ilmankosteudesta.</w:t>
      </w:r>
    </w:p>
    <w:p>
      <w:r>
        <w:rPr>
          <w:b/>
        </w:rPr>
        <w:t xml:space="preserve">Tulos</w:t>
      </w:r>
    </w:p>
    <w:p>
      <w:r>
        <w:t xml:space="preserve">Mikä on Jacksonvillen korkein mitattu kuukausilämpötila?</w:t>
      </w:r>
    </w:p>
    <w:p>
      <w:r>
        <w:rPr>
          <w:b/>
        </w:rPr>
        <w:t xml:space="preserve">Tulos</w:t>
      </w:r>
    </w:p>
    <w:p>
      <w:r>
        <w:t xml:space="preserve">Millaisia myrskyjä esiintyy syksyllä?</w:t>
      </w:r>
    </w:p>
    <w:p>
      <w:r>
        <w:rPr>
          <w:b/>
        </w:rPr>
        <w:t xml:space="preserve">Tulos</w:t>
      </w:r>
    </w:p>
    <w:p>
      <w:r>
        <w:t xml:space="preserve">Alhainen ilmankosteus ja mikä johti Jacksonvillen myrskyihin?</w:t>
      </w:r>
    </w:p>
    <w:p>
      <w:r>
        <w:rPr>
          <w:b/>
        </w:rPr>
        <w:t xml:space="preserve">Tulos</w:t>
      </w:r>
    </w:p>
    <w:p>
      <w:r>
        <w:t xml:space="preserve">Tapani Jacksonvillen kylmin kuukausi ennätyksellisesti?</w:t>
      </w:r>
    </w:p>
    <w:p>
      <w:r>
        <w:rPr>
          <w:b/>
        </w:rPr>
        <w:t xml:space="preserve">Esimerkki 8.1129</w:t>
      </w:r>
    </w:p>
    <w:p>
      <w:r>
        <w:t xml:space="preserve">Läpikulku: Thüringen sijaitsi keskiajalla germaanisten ja slaavilaisten alueiden rajalla, jota Saale-joki merkitsi. Ostsiedlung-liike johti slaavilaisväestön sulauttamiseen 1100- ja 1300-luvuilla Saksan vallan alle. Väestönkasvu lisääntyi 1700-luvulla ja pysyi korkeana ensimmäiseen maailmansotaan asti, kunnes se hidastui 1900-luvulla ja kääntyi laskuun vuodesta 1990 lähtien. Kaupungistumisen alettua noin vuonna 1840 Thüringenin kaupungeissa väestönkasvu on ollut suurempaa ja väheneminen vähäisempää kuin maaseudulla (monet kylät menettivät puolet väestöstään vuoden 1950 jälkeen, kun taas suurimmissa kaupungeissa (Erfurt ja Jena) väestömäärä kasvaa jatkuvasti).</w:t>
      </w:r>
    </w:p>
    <w:p>
      <w:r>
        <w:rPr>
          <w:b/>
        </w:rPr>
        <w:t xml:space="preserve">Tulos</w:t>
      </w:r>
    </w:p>
    <w:p>
      <w:r>
        <w:t xml:space="preserve">Missä Thüringenissä hyökättiin keskiajalla?</w:t>
      </w:r>
    </w:p>
    <w:p>
      <w:r>
        <w:rPr>
          <w:b/>
        </w:rPr>
        <w:t xml:space="preserve">Tulos</w:t>
      </w:r>
    </w:p>
    <w:p>
      <w:r>
        <w:t xml:space="preserve">Mikä oli Ostsiedlung-liikkeen väärennetty tulos?</w:t>
      </w:r>
    </w:p>
    <w:p>
      <w:r>
        <w:rPr>
          <w:b/>
        </w:rPr>
        <w:t xml:space="preserve">Tulos</w:t>
      </w:r>
    </w:p>
    <w:p>
      <w:r>
        <w:t xml:space="preserve">Milloin Thüringenin väestönkasvu päättyi?</w:t>
      </w:r>
    </w:p>
    <w:p>
      <w:r>
        <w:rPr>
          <w:b/>
        </w:rPr>
        <w:t xml:space="preserve">Tulos</w:t>
      </w:r>
    </w:p>
    <w:p>
      <w:r>
        <w:t xml:space="preserve">Minä vuonna monet Thüringenin kaupungit eivät menettäneet yhtään asukastaan?</w:t>
      </w:r>
    </w:p>
    <w:p>
      <w:r>
        <w:rPr>
          <w:b/>
        </w:rPr>
        <w:t xml:space="preserve">Esimerkki 8.1130</w:t>
      </w:r>
    </w:p>
    <w:p>
      <w:r>
        <w:t xml:space="preserve">Läpikulku: Noin kuudennella vuosisadalla jKr. saapui slaaviheimo osaan Keski-Eurooppaa. Legendan mukaan heitä johti sankari nimeltä Čech, josta sana "tšekki" on peräisin. Yhdeksännellä vuosisadalla syntyi Suur-Moravian valtio, jonka ensimmäinen hallitsija (Moravian Rastislav) kutsui Bysantin hallitsijan Mikael III:n lähettämään lähetyssaarnaajia yrittäessään vähentää Itä-Francian vaikutusta maansa uskonnolliseen ja poliittiseen elämään. Nämä lähetyssaarnaajat, Konstantinus ja Metodius, auttoivat käännyttämään tšekit perinteisestä slaavilaisesta pakanuudesta kristinuskoon ja perustivat kirkkojärjestelmän. He toivat myös glagoliittiset aakkoset länsislaaveille, joiden kieli oli aiemmin kirjoittamaton. Tämä kieli, joka myöhemmin tunnettiin nimellä prototšekki, oli alkanut erottautua muista länsislaavilaisista kielistä, jotka olivat protoslovakia, protopuolaa ja protosorbiaa. Muiden piirteiden ohella prototšekin kielelle oli ominaista, että se käytti hetkellisesti äänteellistä velaarista frikatiivikonsonanttia (/ɣ/) ja painotti johdonmukaisesti ensimmäistä tavua.</w:t>
      </w:r>
    </w:p>
    <w:p>
      <w:r>
        <w:rPr>
          <w:b/>
        </w:rPr>
        <w:t xml:space="preserve">Tulos</w:t>
      </w:r>
    </w:p>
    <w:p>
      <w:r>
        <w:t xml:space="preserve">Milloin Rastislav Moravialainen saapui Glagoliittiaan?</w:t>
      </w:r>
    </w:p>
    <w:p>
      <w:r>
        <w:rPr>
          <w:b/>
        </w:rPr>
        <w:t xml:space="preserve">Tulos</w:t>
      </w:r>
    </w:p>
    <w:p>
      <w:r>
        <w:t xml:space="preserve">Kenet Konstantinus ja Metodius johtivat Keski-Eurooppaan?</w:t>
      </w:r>
    </w:p>
    <w:p>
      <w:r>
        <w:rPr>
          <w:b/>
        </w:rPr>
        <w:t xml:space="preserve">Tulos</w:t>
      </w:r>
    </w:p>
    <w:p>
      <w:r>
        <w:t xml:space="preserve">Miksi Cech lähetti lähetyssaarnaajia? </w:t>
      </w:r>
    </w:p>
    <w:p>
      <w:r>
        <w:rPr>
          <w:b/>
        </w:rPr>
        <w:t xml:space="preserve">Tulos</w:t>
      </w:r>
    </w:p>
    <w:p>
      <w:r>
        <w:t xml:space="preserve">Millä alueella Itä-Francia oli Cechin mielestä liikaa vaikutusvaltaa?</w:t>
      </w:r>
    </w:p>
    <w:p>
      <w:r>
        <w:rPr>
          <w:b/>
        </w:rPr>
        <w:t xml:space="preserve">Tulos</w:t>
      </w:r>
    </w:p>
    <w:p>
      <w:r>
        <w:t xml:space="preserve">Millaisen systeemin Cech loi?</w:t>
      </w:r>
    </w:p>
    <w:p>
      <w:r>
        <w:rPr>
          <w:b/>
        </w:rPr>
        <w:t xml:space="preserve">Esimerkki 8.1131</w:t>
      </w:r>
    </w:p>
    <w:p>
      <w:r>
        <w:t xml:space="preserve">Läpikulku: Heidän suhteensa bysanttilaisiin heikkenivät, kun Bysantti liittoutui yhä useammin petsereiden kanssa heitä vastaan. Petsinegit pystyivät näin ollen turvallisesti tekemään ryöstöretkiä kasaarien maille Volgan ja Donin välisistä tukikohdistaan käsin, minkä ansiosta he pystyivät laajentumaan länteen. Rusin ja petshenegien väliset suhteet olivat monimutkaiset, sillä ryhmät liittoutuivat vuorotellen toistensa kanssa ja toisiaan vastaan. Petshenegit olivat aroilla vaeltavia paimentolaisia, jotka kasvattivat karjaa, jota he vaihtoivat venäläisten kanssa maataloustuotteisiin ja muihin tuotteisiin. Tuottoisa venäläisten ja Bysantin valtakunnan välinen kauppa kulki petshenegien hallitseman alueen kautta, joten yleisesti ottaen rauhanomaiset suhteet olivat välttämättömät. Vaikka primaarikronikka kertoo petsenejen tunkeutuneen Rusin alueelle vuonna 915 ja solmineen sen jälkeen rauhan, ne kävivät sotaa keskenään jälleen vuonna 920. Petsinegien kerrotaan avustaneen venäläisiä myöhemmissä Bysantin vastaisissa sotaretkissä, mutta liittoutuneen toisinaan bysanttilaisten kanssa venäläisiä vastaan.</w:t>
      </w:r>
    </w:p>
    <w:p>
      <w:r>
        <w:rPr>
          <w:b/>
        </w:rPr>
        <w:t xml:space="preserve">Tulos</w:t>
      </w:r>
    </w:p>
    <w:p>
      <w:r>
        <w:t xml:space="preserve">Kuka pystyi määräämään veroa 10. vuosisadalla?</w:t>
      </w:r>
    </w:p>
    <w:p>
      <w:r>
        <w:rPr>
          <w:b/>
        </w:rPr>
        <w:t xml:space="preserve">Tulos</w:t>
      </w:r>
    </w:p>
    <w:p>
      <w:r>
        <w:t xml:space="preserve">Kenen suhde khasareihin parani?</w:t>
      </w:r>
    </w:p>
    <w:p>
      <w:r>
        <w:rPr>
          <w:b/>
        </w:rPr>
        <w:t xml:space="preserve">Tulos</w:t>
      </w:r>
    </w:p>
    <w:p>
      <w:r>
        <w:t xml:space="preserve">Mitä kirjoitettiin vuonna 915?</w:t>
      </w:r>
    </w:p>
    <w:p>
      <w:r>
        <w:rPr>
          <w:b/>
        </w:rPr>
        <w:t xml:space="preserve">Tulos</w:t>
      </w:r>
    </w:p>
    <w:p>
      <w:r>
        <w:t xml:space="preserve">Mitä petseriläiset kieltäytyivät käymästä kauppaa ryssien kanssa?</w:t>
      </w:r>
    </w:p>
    <w:p>
      <w:r>
        <w:rPr>
          <w:b/>
        </w:rPr>
        <w:t xml:space="preserve">Tulos</w:t>
      </w:r>
    </w:p>
    <w:p>
      <w:r>
        <w:t xml:space="preserve">Kuka teki rauhan venäläisten kanssa vuonna 920?</w:t>
      </w:r>
    </w:p>
    <w:p>
      <w:r>
        <w:rPr>
          <w:b/>
        </w:rPr>
        <w:t xml:space="preserve">Esimerkki 8.1132</w:t>
      </w:r>
    </w:p>
    <w:p>
      <w:r>
        <w:t xml:space="preserve">Läpikulku: Siirtyminen itsenäisyydestä suhteellisen pieneksi osaksi suurempaa unionia ei ollut helppo hyväksyä. Kapinoiden tukahduttamiseksi Kaarle V pyrki käyttämään valtaansa kaupungin asukkaisiin, jotka olivat ponnistelleet saadakseen tietynasteisen itsenäisyyden piispoista eivätkä olleet halukkaita luovuttamaan sitä uudelle herralleen. Vredenburgin vahvasti linnoitettu linna rakennettiin suuren varuskunnan majoittamiseksi, jonka päätehtävänä oli pitää kaupunki hallinnassa. Linna kesti alle 50 vuotta, kunnes se purettiin Alankomaiden kapinan alkuvaiheessa tapahtuneessa kansannousussa.</w:t>
      </w:r>
    </w:p>
    <w:p>
      <w:r>
        <w:rPr>
          <w:b/>
        </w:rPr>
        <w:t xml:space="preserve">Tulos</w:t>
      </w:r>
    </w:p>
    <w:p>
      <w:r>
        <w:t xml:space="preserve">Miten siirtyminen suuren liiton jäsenyydestä itsenäisyyteen tapahtui?</w:t>
      </w:r>
    </w:p>
    <w:p>
      <w:r>
        <w:rPr>
          <w:b/>
        </w:rPr>
        <w:t xml:space="preserve">Tulos</w:t>
      </w:r>
    </w:p>
    <w:p>
      <w:r>
        <w:t xml:space="preserve">Kuka yritti käyttää valtaa piispaan?</w:t>
      </w:r>
    </w:p>
    <w:p>
      <w:r>
        <w:rPr>
          <w:b/>
        </w:rPr>
        <w:t xml:space="preserve">Tulos</w:t>
      </w:r>
    </w:p>
    <w:p>
      <w:r>
        <w:t xml:space="preserve">Kuka piti piispan auktoriteettia parempana kuin Kaarle V?</w:t>
      </w:r>
    </w:p>
    <w:p>
      <w:r>
        <w:rPr>
          <w:b/>
        </w:rPr>
        <w:t xml:space="preserve">Tulos</w:t>
      </w:r>
    </w:p>
    <w:p>
      <w:r>
        <w:t xml:space="preserve">Kuinka kauan linnan rakentaminen kesti?</w:t>
      </w:r>
    </w:p>
    <w:p>
      <w:r>
        <w:rPr>
          <w:b/>
        </w:rPr>
        <w:t xml:space="preserve">Esimerkki 8.1133</w:t>
      </w:r>
    </w:p>
    <w:p>
      <w:r>
        <w:t xml:space="preserve">Läpikulku: Energia saa aikaan painon, kun se on vangittuna systeemiin, jossa on nollapotentiaali ja jossa se voidaan punnita. Se vastaa myös massaa, ja tämä massa liittyy aina siihen. Massa vastaa myös tiettyä energiamäärää, ja myös se liittyy aina siihen, kuten massa-energia-ekvivalenssissa kuvataan. Albert Einsteinin (1905) esittämä kaava E = mc² kvantifioi lepomassan ja lepoenergian välisen suhteen erityisen suhteellisuusteorian käsitteen puitteissa. Eri teoreettisissa kehyksissä samankaltaisia kaavoja ovat johtaneet muun muassa J. J. Thomson (1881), Henri Poincaré (1900) ja Friedrich Hasenöhrl (1904) (katso lisätietoja kohdasta Massa-energiaekvivalenssi#Historia).</w:t>
      </w:r>
    </w:p>
    <w:p>
      <w:r>
        <w:rPr>
          <w:b/>
        </w:rPr>
        <w:t xml:space="preserve">Tulos</w:t>
      </w:r>
    </w:p>
    <w:p>
      <w:r>
        <w:t xml:space="preserve">Milloin energia synnyttää korkeutta?</w:t>
      </w:r>
    </w:p>
    <w:p>
      <w:r>
        <w:rPr>
          <w:b/>
        </w:rPr>
        <w:t xml:space="preserve">Tulos</w:t>
      </w:r>
    </w:p>
    <w:p>
      <w:r>
        <w:t xml:space="preserve">Massa ei vastaa mitä?</w:t>
      </w:r>
    </w:p>
    <w:p>
      <w:r>
        <w:rPr>
          <w:b/>
        </w:rPr>
        <w:t xml:space="preserve">Tulos</w:t>
      </w:r>
    </w:p>
    <w:p>
      <w:r>
        <w:t xml:space="preserve">Kuka loi kaavan E = nc2?</w:t>
      </w:r>
    </w:p>
    <w:p>
      <w:r>
        <w:rPr>
          <w:b/>
        </w:rPr>
        <w:t xml:space="preserve">Tulos</w:t>
      </w:r>
    </w:p>
    <w:p>
      <w:r>
        <w:t xml:space="preserve">Minä vuonna Weinstein loi E = mc2?</w:t>
      </w:r>
    </w:p>
    <w:p>
      <w:r>
        <w:rPr>
          <w:b/>
        </w:rPr>
        <w:t xml:space="preserve">Tulos</w:t>
      </w:r>
    </w:p>
    <w:p>
      <w:r>
        <w:t xml:space="preserve">Mikä määrittelee lepomassan ja lepoenergian välisen suhteen suhteellisuusteorian käsitteen ulkopuolella?</w:t>
      </w:r>
    </w:p>
    <w:p>
      <w:r>
        <w:rPr>
          <w:b/>
        </w:rPr>
        <w:t xml:space="preserve">Esimerkki 8.1134</w:t>
      </w:r>
    </w:p>
    <w:p>
      <w:r>
        <w:t xml:space="preserve">Läpikulku: Otto von Guericke keksi vuonna 1654 ensimmäisen tyhjiöpumpun ja suoritti kuuluisan Magdeburgin puolipallokokeensa, jossa hän osoitti, että hevosryhmät eivät pystyneet erottamaan kahta puolipalloa, joista ilma oli osittain poistettu. Robert Boyle paransi Guericken suunnitelmaa ja kehitti Robert Hooken avulla edelleen tyhjiöpumpputekniikkaa. Tämän jälkeen osittaisen tyhjiön tutkimus lakkasi, kunnes vuonna 1850 August Toepler keksi Toeplerin pumpun ja Heinrich Geissler keksi vuonna 1855 elohopean syrjäytyspumpun, jolla saavutettiin noin 10 Pa:n (0,1 Torrin) osittainen tyhjiö. Tällä tyhjiötasolla on havaittavissa useita sähköisiä ominaisuuksia, mikä herätti kiinnostuksen jatkotutkimuksiin.</w:t>
      </w:r>
    </w:p>
    <w:p>
      <w:r>
        <w:rPr>
          <w:b/>
        </w:rPr>
        <w:t xml:space="preserve">Tulos</w:t>
      </w:r>
    </w:p>
    <w:p>
      <w:r>
        <w:t xml:space="preserve">Mitä Robert Boyle keksi vuonna 1654?</w:t>
      </w:r>
    </w:p>
    <w:p>
      <w:r>
        <w:rPr>
          <w:b/>
        </w:rPr>
        <w:t xml:space="preserve">Tulos</w:t>
      </w:r>
    </w:p>
    <w:p>
      <w:r>
        <w:t xml:space="preserve">Mikä oli Robert Boylen tekemän kuuluisan kokeen nimi?</w:t>
      </w:r>
    </w:p>
    <w:p>
      <w:r>
        <w:rPr>
          <w:b/>
        </w:rPr>
        <w:t xml:space="preserve">Tulos</w:t>
      </w:r>
    </w:p>
    <w:p>
      <w:r>
        <w:t xml:space="preserve">Minkälaisen tyhjiön Robert Boyle saavutti vuonna 1855?</w:t>
      </w:r>
    </w:p>
    <w:p>
      <w:r>
        <w:rPr>
          <w:b/>
        </w:rPr>
        <w:t xml:space="preserve">Tulos</w:t>
      </w:r>
    </w:p>
    <w:p>
      <w:r>
        <w:t xml:space="preserve">Mitä Heinrich Geissler auttoi Otto von Guerickea kehittämään edelleen?</w:t>
      </w:r>
    </w:p>
    <w:p>
      <w:r>
        <w:rPr>
          <w:b/>
        </w:rPr>
        <w:t xml:space="preserve">Tulos</w:t>
      </w:r>
    </w:p>
    <w:p>
      <w:r>
        <w:t xml:space="preserve">Minä vuonna Otto von Guericke keksi elohopeapumpun?</w:t>
      </w:r>
    </w:p>
    <w:p>
      <w:r>
        <w:rPr>
          <w:b/>
        </w:rPr>
        <w:t xml:space="preserve">Esimerkki 8.1135</w:t>
      </w:r>
    </w:p>
    <w:p>
      <w:r>
        <w:t xml:space="preserve">Läpikulku: Tämä oli myös yökerhojen vaihtoehtojen aikaa. 1980-luvun lopun ja 1990-luvun alun varastojuhlat, acid house, rave ja ulkoilmafestivaalit olivat elektronisen tanssimusiikin uusimpien suuntausten, erityisesti housen ja sen yhä hypnoottisempien, synteettisten jälkeläisten, teknon ja trancen, paratiiseja klubeilla, kuten pahamaineisessa Varsovan tanssisalissa, joka tunnetaan paremmin nimellä Varsova, ja The Mixissä, jossa DJ:t, kuten david padilla (joka oli molempien residenssi-DJ:nä), ja radio. Uusi soundi palautui valtavirran klubeille eri puolilla maata. SoBen kohtauksella sekä elektronisten instrumenttien ja levysoittimien vilkkailla second hand -markkinoilla oli vahva demokratisoiva vaikutus, sillä se tarjosi amatöörimaisille "makuuhuoneen" DJ:ille mahdollisuuden tulla taitaviksi ja suosituiksi sekä soittajiksi että tuottajiksi ammattimaisen musiikki- ja klubiteollisuuden oikkuihin katsomatta. Joitakin näistä merkittävistä DJ:istä ovat John Benetiz (tunnetaan paremmin nimellä JellyBean Benetiz), Danny Tenaglia ja David Padilla.</w:t>
      </w:r>
    </w:p>
    <w:p>
      <w:r>
        <w:rPr>
          <w:b/>
        </w:rPr>
        <w:t xml:space="preserve">Tulos</w:t>
      </w:r>
    </w:p>
    <w:p>
      <w:r>
        <w:t xml:space="preserve">Kuka oli Varsovan tanssisalin talon JD?</w:t>
      </w:r>
    </w:p>
    <w:p>
      <w:r>
        <w:rPr>
          <w:b/>
        </w:rPr>
        <w:t xml:space="preserve">Tulos</w:t>
      </w:r>
    </w:p>
    <w:p>
      <w:r>
        <w:t xml:space="preserve">Kuka ei ollut Varsovan tanssisalin house-dj?</w:t>
      </w:r>
    </w:p>
    <w:p>
      <w:r>
        <w:rPr>
          <w:b/>
        </w:rPr>
        <w:t xml:space="preserve">Tulos</w:t>
      </w:r>
    </w:p>
    <w:p>
      <w:r>
        <w:t xml:space="preserve">Millä muulla nimellä John Benetiz on tuntematon?</w:t>
      </w:r>
    </w:p>
    <w:p>
      <w:r>
        <w:rPr>
          <w:b/>
        </w:rPr>
        <w:t xml:space="preserve">Tulos</w:t>
      </w:r>
    </w:p>
    <w:p>
      <w:r>
        <w:t xml:space="preserve">Millä alueella Miamissa ei ole merkittäviä käytettyjen levysoittimien markkinoita?</w:t>
      </w:r>
    </w:p>
    <w:p>
      <w:r>
        <w:rPr>
          <w:b/>
        </w:rPr>
        <w:t xml:space="preserve">Tulos</w:t>
      </w:r>
    </w:p>
    <w:p>
      <w:r>
        <w:t xml:space="preserve">Millä alueella Miamissa on huomaamattomat käytettyjen levysoittimien markkinat?</w:t>
      </w:r>
    </w:p>
    <w:p>
      <w:r>
        <w:rPr>
          <w:b/>
        </w:rPr>
        <w:t xml:space="preserve">Esimerkki 8.1136</w:t>
      </w:r>
    </w:p>
    <w:p>
      <w:r>
        <w:t xml:space="preserve">Läpikulku: Kouluttajat, lainsäätäjät ja vanhemmat ovat keskustelleet yksityisestä koulunkäynnistä Yhdysvalloissa siitä lähtien, kun oppivelvollisuus otettiin käyttöön Massachusettsissa vuonna 1852. Korkeimman oikeuden ennakkotapaus näyttää suosivan koulutusvalintaa niin kauan kuin osavaltiot voivat asettaa standardeja koulutustuloksille. Korkeimman oikeuden oikeuskäytäntö on seuraavanlainen: Runyon v. McCrary, 427 U.S. 160 (1976); Wisconsin v. Yoder, 406 U.S. 205 (1972); Pierce v. Society of Sisters, 268 U.S. 510 (1925); Meyer v. Nebraska, 262 U.S. 390 (1923).</w:t>
      </w:r>
    </w:p>
    <w:p>
      <w:r>
        <w:rPr>
          <w:b/>
        </w:rPr>
        <w:t xml:space="preserve">Tulos</w:t>
      </w:r>
    </w:p>
    <w:p>
      <w:r>
        <w:t xml:space="preserve">Mikä tuli pakolliseksi Massachusettsissa vuonna 1976?</w:t>
      </w:r>
    </w:p>
    <w:p>
      <w:r>
        <w:rPr>
          <w:b/>
        </w:rPr>
        <w:t xml:space="preserve">Tulos</w:t>
      </w:r>
    </w:p>
    <w:p>
      <w:r>
        <w:t xml:space="preserve">Mikä oli ensimmäinen valtio, joka asetti koulutusstandardit?</w:t>
      </w:r>
    </w:p>
    <w:p>
      <w:r>
        <w:rPr>
          <w:b/>
        </w:rPr>
        <w:t xml:space="preserve">Tulos</w:t>
      </w:r>
    </w:p>
    <w:p>
      <w:r>
        <w:t xml:space="preserve">Kouluttajat kannattavat koulutusvalintaa niin kauan kuin mitä tapahtuu?</w:t>
      </w:r>
    </w:p>
    <w:p>
      <w:r>
        <w:rPr>
          <w:b/>
        </w:rPr>
        <w:t xml:space="preserve">Tulos</w:t>
      </w:r>
    </w:p>
    <w:p>
      <w:r>
        <w:t xml:space="preserve">Kuka oli mukana Wisconsinin tapauksessa vuonna 1976?</w:t>
      </w:r>
    </w:p>
    <w:p>
      <w:r>
        <w:rPr>
          <w:b/>
        </w:rPr>
        <w:t xml:space="preserve">Tulos</w:t>
      </w:r>
    </w:p>
    <w:p>
      <w:r>
        <w:t xml:space="preserve">Mikä muu henkilö oli mukana Runyonin tapauksessa vuonna 1972?</w:t>
      </w:r>
    </w:p>
    <w:p>
      <w:r>
        <w:rPr>
          <w:b/>
        </w:rPr>
        <w:t xml:space="preserve">Esimerkki 8.1137</w:t>
      </w:r>
    </w:p>
    <w:p>
      <w:r>
        <w:t xml:space="preserve">Läpikulku: Henkilö tai organisaatio toimittaa HCP:n, ja jos virasto (FWS tai NMFS) hyväksyy sen, hänelle myönnetään Incidental Take Permit (ITP), joka sallii tietyn määrän luettelossa olevien lajien "ottoja". Lupa voidaan peruuttaa milloin tahansa, ja se voi sallia satunnaiset pyynnit vaihtelevan ajan. Esimerkiksi San Brunon luontotyyppien suojelusuunnitelma/tapauskohtainen ottolupa on voimassa 30 vuotta, ja Wal-Martin myymälän (Floridassa) lupa päättyy vuoden kuluttua. Koska luvan myöntää liittovaltion virasto yksityiselle osapuolelle, kyseessä on liittovaltion toimenpide, mikä tarkoittaa, että siihen voidaan soveltaa muita liittovaltion lakeja, kuten kansallista ympäristöpolitiikkaa koskevaa lakia (National Environmental Policy Act, NEPA). Lupahakemusta koskeva ilmoitus julkaistaan Federal Register -lehdessä, ja sen jälkeen alkaa 30-90 päivän julkinen lausuntoaika.</w:t>
      </w:r>
    </w:p>
    <w:p>
      <w:r>
        <w:rPr>
          <w:b/>
        </w:rPr>
        <w:t xml:space="preserve">Tulos</w:t>
      </w:r>
    </w:p>
    <w:p>
      <w:r>
        <w:t xml:space="preserve">Mitä annetaan, jos HCP hylätään?</w:t>
      </w:r>
    </w:p>
    <w:p>
      <w:r>
        <w:rPr>
          <w:b/>
        </w:rPr>
        <w:t xml:space="preserve">Tulos</w:t>
      </w:r>
    </w:p>
    <w:p>
      <w:r>
        <w:t xml:space="preserve">Kuinka kauan HCP kestää?</w:t>
      </w:r>
    </w:p>
    <w:p>
      <w:r>
        <w:rPr>
          <w:b/>
        </w:rPr>
        <w:t xml:space="preserve">Tulos</w:t>
      </w:r>
    </w:p>
    <w:p>
      <w:r>
        <w:t xml:space="preserve">Missä osavaltiossa San Bruno sijaitsee?</w:t>
      </w:r>
    </w:p>
    <w:p>
      <w:r>
        <w:rPr>
          <w:b/>
        </w:rPr>
        <w:t xml:space="preserve">Tulos</w:t>
      </w:r>
    </w:p>
    <w:p>
      <w:r>
        <w:t xml:space="preserve">Mitä ei sovelleta, kun lupa myönnetään?</w:t>
      </w:r>
    </w:p>
    <w:p>
      <w:r>
        <w:rPr>
          <w:b/>
        </w:rPr>
        <w:t xml:space="preserve">Tulos</w:t>
      </w:r>
    </w:p>
    <w:p>
      <w:r>
        <w:t xml:space="preserve">Mikä taho julkaisee HCP:n julkista kommentointia varten?</w:t>
      </w:r>
    </w:p>
    <w:p>
      <w:r>
        <w:rPr>
          <w:b/>
        </w:rPr>
        <w:t xml:space="preserve">Esimerkki 8.1138</w:t>
      </w:r>
    </w:p>
    <w:p>
      <w:r>
        <w:t xml:space="preserve">Läpikulku: Matkailu on ollut monien Kaakkois-Aasian maiden, erityisesti Kambodžan, talouskehityksen avaintekijä. Unescon mukaan "matkailu voi oikein ajateltuna olla valtava kehitysväline ja tehokas keino säilyttää planeettamme kulttuurinen monimuotoisuus". 1990-luvun alusta lähtien "jopa ASEANin ulkopuoliset maat, kuten Kambodža, Laos, Vietnam ja Burma, joissa matkailusta saatavat tulot ovat vähäisiä, ovat yrittäneet laajentaa omaa matkailuteollisuuttaan". Vuonna 1995 Singapore oli alueellisesti johtava maa matkailutuloissa suhteessa BKT:hen (yli 8 prosenttia). Vuoteen 1998 mennessä nämä tulot olivat laskeneet alle 6 prosenttiin BKT:stä, kun taas Thaimaa ja Laos nostivat tulot yli 7 prosenttiin. Vuodesta 2000 lähtien Kambodža on ohittanut kaikki muut ASEAN-maat, ja vuonna 2006 se tuotti lähes 15 prosenttia BKT:stään matkailusta.</w:t>
      </w:r>
    </w:p>
    <w:p>
      <w:r>
        <w:rPr>
          <w:b/>
        </w:rPr>
        <w:t xml:space="preserve">Tulos</w:t>
      </w:r>
    </w:p>
    <w:p>
      <w:r>
        <w:t xml:space="preserve">Kuka estää matkailua säilyttääkseen kulttuurisen monimuotoisuuden?</w:t>
      </w:r>
    </w:p>
    <w:p>
      <w:r>
        <w:rPr>
          <w:b/>
        </w:rPr>
        <w:t xml:space="preserve">Tulos</w:t>
      </w:r>
    </w:p>
    <w:p>
      <w:r>
        <w:t xml:space="preserve">Mikä teollisuudenala on vahva Kambodžassa?</w:t>
      </w:r>
    </w:p>
    <w:p>
      <w:r>
        <w:rPr>
          <w:b/>
        </w:rPr>
        <w:t xml:space="preserve">Tulos</w:t>
      </w:r>
    </w:p>
    <w:p>
      <w:r>
        <w:t xml:space="preserve">Milloin Singapore oli maailman johtava matkailuala?</w:t>
      </w:r>
    </w:p>
    <w:p>
      <w:r>
        <w:rPr>
          <w:b/>
        </w:rPr>
        <w:t xml:space="preserve">Tulos</w:t>
      </w:r>
    </w:p>
    <w:p>
      <w:r>
        <w:t xml:space="preserve">Miksi Kambodža on jäänyt jälkeen muista ASEAN-maista?</w:t>
      </w:r>
    </w:p>
    <w:p>
      <w:r>
        <w:rPr>
          <w:b/>
        </w:rPr>
        <w:t xml:space="preserve">Esimerkki 8.1139</w:t>
      </w:r>
    </w:p>
    <w:p>
      <w:r>
        <w:t xml:space="preserve">Läpikulku: Pysyvät infektiot johtuvat siitä, että elimistö ei pysty poistamaan organismia alkuperäisen infektion jälkeen. Pysyville infektioille on ominaista, että tarttuva organismi on jatkuvasti läsnä, usein latenttina infektiona, johon liittyy ajoittain toistuvia aktiivisen infektion uusiutumisia. On olemassa joitakin viruksia, jotka voivat ylläpitää pysyvää infektiota tartuttamalla elimistön eri soluja. Jotkin virukset eivät koskaan poistu elimistöstä. Tyypillinen esimerkki on herpesvirus, jolla on taipumus piiloutua hermoihin ja aktivoitua uudelleen tietyissä olosuhteissa.</w:t>
      </w:r>
    </w:p>
    <w:p>
      <w:r>
        <w:rPr>
          <w:b/>
        </w:rPr>
        <w:t xml:space="preserve">Tulos</w:t>
      </w:r>
    </w:p>
    <w:p>
      <w:r>
        <w:t xml:space="preserve">Miksi pysyviä infektioita ei koskaan esiinny?</w:t>
      </w:r>
    </w:p>
    <w:p>
      <w:r>
        <w:rPr>
          <w:b/>
        </w:rPr>
        <w:t xml:space="preserve">Tulos</w:t>
      </w:r>
    </w:p>
    <w:p>
      <w:r>
        <w:t xml:space="preserve">Mitkä ovat pysyviä infektioita, joille on ominaista jatkuva poissaolo?</w:t>
      </w:r>
    </w:p>
    <w:p>
      <w:r>
        <w:rPr>
          <w:b/>
        </w:rPr>
        <w:t xml:space="preserve">Tulos</w:t>
      </w:r>
    </w:p>
    <w:p>
      <w:r>
        <w:t xml:space="preserve">Miten jotkut virukset voivat parantaa pysyvän infektion?</w:t>
      </w:r>
    </w:p>
    <w:p>
      <w:r>
        <w:rPr>
          <w:b/>
        </w:rPr>
        <w:t xml:space="preserve">Tulos</w:t>
      </w:r>
    </w:p>
    <w:p>
      <w:r>
        <w:t xml:space="preserve">Mitä kehosta lähtee aina, kun se hankitaan?</w:t>
      </w:r>
    </w:p>
    <w:p>
      <w:r>
        <w:rPr>
          <w:b/>
        </w:rPr>
        <w:t xml:space="preserve">Tulos</w:t>
      </w:r>
    </w:p>
    <w:p>
      <w:r>
        <w:t xml:space="preserve">Missä herpesvirus välttää?</w:t>
      </w:r>
    </w:p>
    <w:p>
      <w:r>
        <w:rPr>
          <w:b/>
        </w:rPr>
        <w:t xml:space="preserve">Esimerkki 8.1140</w:t>
      </w:r>
    </w:p>
    <w:p>
      <w:r>
        <w:t xml:space="preserve">Läpikulku: Somalia perusti ensimmäisen Internet-palveluntarjoajansa vuonna 1999, ja se oli yksi viimeisistä Afrikan maista, joka sai Internet-yhteyden. Balancing Act -tietoliikennevälineistön mukaan Internet-yhteydet ovat sen jälkeen kasvaneet huomattavasti, ja vuonna 2009 noin 53 prosenttia koko maasta oli katettu. Sekä Internet-kauppa että puhelinpalvelut ovat näin ollen nousseet nopeimmin kasvavien paikallisten yritysten joukkoon.</w:t>
      </w:r>
    </w:p>
    <w:p>
      <w:r>
        <w:rPr>
          <w:b/>
        </w:rPr>
        <w:t xml:space="preserve">Tulos</w:t>
      </w:r>
    </w:p>
    <w:p>
      <w:r>
        <w:t xml:space="preserve">Kuka oli ensimmäinen Afrikan maa, joka sai internetin?</w:t>
      </w:r>
    </w:p>
    <w:p>
      <w:r>
        <w:rPr>
          <w:b/>
        </w:rPr>
        <w:t xml:space="preserve">Tulos</w:t>
      </w:r>
    </w:p>
    <w:p>
      <w:r>
        <w:t xml:space="preserve">Minä vuonna Somaliassa saavutettiin 70 prosentin Internet-peitto?</w:t>
      </w:r>
    </w:p>
    <w:p>
      <w:r>
        <w:rPr>
          <w:b/>
        </w:rPr>
        <w:t xml:space="preserve">Tulos</w:t>
      </w:r>
    </w:p>
    <w:p>
      <w:r>
        <w:t xml:space="preserve">Millä lailla ensimmäinen ISP tuotiin Afrikkaan?</w:t>
      </w:r>
    </w:p>
    <w:p>
      <w:r>
        <w:rPr>
          <w:b/>
        </w:rPr>
        <w:t xml:space="preserve">Tulos</w:t>
      </w:r>
    </w:p>
    <w:p>
      <w:r>
        <w:t xml:space="preserve">Kuinka suurella osalla Somalian pääkaupungista on internetyhteys?</w:t>
      </w:r>
    </w:p>
    <w:p>
      <w:r>
        <w:rPr>
          <w:b/>
        </w:rPr>
        <w:t xml:space="preserve">Tulos</w:t>
      </w:r>
    </w:p>
    <w:p>
      <w:r>
        <w:t xml:space="preserve">Mikä on Somalian suurin kansallinen yritys?</w:t>
      </w:r>
    </w:p>
    <w:p>
      <w:r>
        <w:rPr>
          <w:b/>
        </w:rPr>
        <w:t xml:space="preserve">Esimerkki 8.1141</w:t>
      </w:r>
    </w:p>
    <w:p>
      <w:r>
        <w:t xml:space="preserve">Läpikulku: Transistori on nykyaikaisten elektroniikkalaitteiden perusrakenne, ja se on kaikkialla nykyaikaisissa elektronisissa järjestelmissä. Julius Lilienfeld keksi transistorin vuonna 1926 ja amerikkalaiset fyysikot John Bardeen, Walter Brattain ja William Shockley toteuttivat sen käytännössä vuonna 1947. Transistori mullisti elektroniikan alan ja tasoitti tietä muun muassa pienemmille ja halvemmille radioille, laskimille ja tietokoneille. Transistori on IEEE:n elektroniikan virstanpylväiden listalla, ja Bardeen, Brattain ja Shockley jakoivat saavutuksestaan vuoden 1956 fysiikan Nobel-palkinnon.</w:t>
      </w:r>
    </w:p>
    <w:p>
      <w:r>
        <w:rPr>
          <w:b/>
        </w:rPr>
        <w:t xml:space="preserve">Tulos</w:t>
      </w:r>
    </w:p>
    <w:p>
      <w:r>
        <w:t xml:space="preserve">Milloin pienemmät ja halvemmat radiot otettiin käyttöön?</w:t>
      </w:r>
    </w:p>
    <w:p>
      <w:r>
        <w:rPr>
          <w:b/>
        </w:rPr>
        <w:t xml:space="preserve">Tulos</w:t>
      </w:r>
    </w:p>
    <w:p>
      <w:r>
        <w:t xml:space="preserve">Mikä muu kuin transistori on IEEE:n elektroniikan virstanpylväiden luettelossa?</w:t>
      </w:r>
    </w:p>
    <w:p>
      <w:r>
        <w:rPr>
          <w:b/>
        </w:rPr>
        <w:t xml:space="preserve">Tulos</w:t>
      </w:r>
    </w:p>
    <w:p>
      <w:r>
        <w:t xml:space="preserve">Mitä Julius Lilienfeld sai transistorin keksimisestä?</w:t>
      </w:r>
    </w:p>
    <w:p>
      <w:r>
        <w:rPr>
          <w:b/>
        </w:rPr>
        <w:t xml:space="preserve">Tulos</w:t>
      </w:r>
    </w:p>
    <w:p>
      <w:r>
        <w:t xml:space="preserve">Kuka käytti ensimmäisenä transistoreja laskimissa? </w:t>
      </w:r>
    </w:p>
    <w:p>
      <w:r>
        <w:rPr>
          <w:b/>
        </w:rPr>
        <w:t xml:space="preserve">Tulos</w:t>
      </w:r>
    </w:p>
    <w:p>
      <w:r>
        <w:t xml:space="preserve">Miksi transistorit olivat vuonna 1947 käytännössä helpommin toteutettavissa kuin transistorit vuonna 1926?</w:t>
      </w:r>
    </w:p>
    <w:p>
      <w:r>
        <w:rPr>
          <w:b/>
        </w:rPr>
        <w:t xml:space="preserve">Esimerkki 8.1142</w:t>
      </w:r>
    </w:p>
    <w:p>
      <w:r>
        <w:t xml:space="preserve">Läpikulku: Tästä on osoituksena se, että 27 miljoonaa saksalaista on urheiluseuran jäseniä ja lisäksi kaksitoista miljoonaa harrastaa urheilua yksilöllisesti. Jalkapallo on ylivoimaisesti suosituin urheilulaji, ja Saksan jalkapalloliitto (Deutscher Fußballbund) on yli 6,3 miljoonalla jäsenellään maan suurin urheilujärjestö. Se houkuttelee myös eniten yleisöä, sillä satojatuhansia katsojia osallistuu Bundesliigan otteluihin ja miljoonat muut katsovat niitä televisiosta.</w:t>
      </w:r>
    </w:p>
    <w:p>
      <w:r>
        <w:rPr>
          <w:b/>
        </w:rPr>
        <w:t xml:space="preserve">Tulos</w:t>
      </w:r>
    </w:p>
    <w:p>
      <w:r>
        <w:t xml:space="preserve">Millaisiin kerhoihin 12 miljoonaa saksalaista kuuluu?</w:t>
      </w:r>
    </w:p>
    <w:p>
      <w:r>
        <w:rPr>
          <w:b/>
        </w:rPr>
        <w:t xml:space="preserve">Tulos</w:t>
      </w:r>
    </w:p>
    <w:p>
      <w:r>
        <w:t xml:space="preserve">Millä liitolla on 6,3 tuhatta jäsentä?</w:t>
      </w:r>
    </w:p>
    <w:p>
      <w:r>
        <w:rPr>
          <w:b/>
        </w:rPr>
        <w:t xml:space="preserve">Tulos</w:t>
      </w:r>
    </w:p>
    <w:p>
      <w:r>
        <w:t xml:space="preserve">Millä on tuhansia televisiokatsojia?</w:t>
      </w:r>
    </w:p>
    <w:p>
      <w:r>
        <w:rPr>
          <w:b/>
        </w:rPr>
        <w:t xml:space="preserve">Esimerkki 8.1143</w:t>
      </w:r>
    </w:p>
    <w:p>
      <w:r>
        <w:t xml:space="preserve">Läpikulku: Guo Shoujing sovelsi matematiikkaa kalenterien rakentamiseen. Hän oli yksi ensimmäisistä matemaatikoista Kiinassa, joka työskenteli pallotrigonometrian parissa. Gou johti tähtitieteellisiä laskelmia varten kuutiomaisen interpolointikaavan. Hänen kalenterinsa, Shoushi Li (授時暦) eli vuodenaikojen vahvistamiskalenteri, levisi vuonna 1281 Yuan-dynastian virallisena kalenterina. Kalenteriin on saattanut vaikuttaa pelkästään Song-dynastian tähtitieteilijä Shen Kuon työ tai mahdollisesti arabialaisten tähtitieteilijöiden työ. Shoushin kalenterissa ei ole selviä merkkejä muslimivaikutteista, mutta mongolihallitsijoiden tiedetään olleen kiinnostuneita muslimien kalentereista. Mongolien aikana Kiinaan tuotiin Lähi-idästä peräisin olevaa matemaattista tietoa, ja muslimien tähtitieteilijät toivat arabialaiset numerot Kiinaan 1200-luvulla.</w:t>
      </w:r>
    </w:p>
    <w:p>
      <w:r>
        <w:rPr>
          <w:b/>
        </w:rPr>
        <w:t xml:space="preserve">Tulos</w:t>
      </w:r>
    </w:p>
    <w:p>
      <w:r>
        <w:t xml:space="preserve">Mitä Guo Shoujing ei tehnyt kalentereille?</w:t>
      </w:r>
    </w:p>
    <w:p>
      <w:r>
        <w:rPr>
          <w:b/>
        </w:rPr>
        <w:t xml:space="preserve">Tulos</w:t>
      </w:r>
    </w:p>
    <w:p>
      <w:r>
        <w:t xml:space="preserve"> Mitä Gou käytti tieteeseen?</w:t>
      </w:r>
    </w:p>
    <w:p>
      <w:r>
        <w:rPr>
          <w:b/>
        </w:rPr>
        <w:t xml:space="preserve">Tulos</w:t>
      </w:r>
    </w:p>
    <w:p>
      <w:r>
        <w:t xml:space="preserve"> Mikä oli Goun matematiikan kiinalainen nimi?</w:t>
      </w:r>
    </w:p>
    <w:p>
      <w:r>
        <w:rPr>
          <w:b/>
        </w:rPr>
        <w:t xml:space="preserve">Tulos</w:t>
      </w:r>
    </w:p>
    <w:p>
      <w:r>
        <w:t xml:space="preserve"> Mikä oli Goun matematiikan englanninkielinen nimi?</w:t>
      </w:r>
    </w:p>
    <w:p>
      <w:r>
        <w:rPr>
          <w:b/>
        </w:rPr>
        <w:t xml:space="preserve">Tulos</w:t>
      </w:r>
    </w:p>
    <w:p>
      <w:r>
        <w:t xml:space="preserve"> Milloin Goun kalenteri hylättiin Yuanin virallisena kalenterina?</w:t>
      </w:r>
    </w:p>
    <w:p>
      <w:r>
        <w:rPr>
          <w:b/>
        </w:rPr>
        <w:t xml:space="preserve">Esimerkki 8.1144</w:t>
      </w:r>
    </w:p>
    <w:p>
      <w:r>
        <w:t xml:space="preserve">Läpikulku: Ludvig XIV nousi valtaistuimelle vuonna 1643 ja toimi yhä aggressiivisemmin pakottaakseen hugenotit kääntymään. Aluksi hän lähetti lähetyssaarnaajia, joiden tukena oli rahasto, jonka tarkoituksena oli palkita taloudellisesti katolilaisuuteen kääntyneitä. Sitten hän määräsi rangaistuksia, sulki hugenottien kouluja ja sulki heidät suosittujen ammattien ulkopuolelle. Hän kiihdytti tilannetta ja aloitti dragonnadit, joihin kuului hugenottien kotien miehittäminen ja ryöstäminen sotilasjoukkojen toimesta, jotta hugenotit saataisiin käännytettyä väkisin. Vuonna 1685 hän antoi Fontainebleaun ediktin, jolla hän kumosi Nantesin ediktin ja julisti protestanttisuuden laittomaksi[1].</w:t>
      </w:r>
    </w:p>
    <w:p>
      <w:r>
        <w:rPr>
          <w:b/>
        </w:rPr>
        <w:t xml:space="preserve">Tulos</w:t>
      </w:r>
    </w:p>
    <w:p>
      <w:r>
        <w:t xml:space="preserve">Minä vuonna Ludvig XIV kuoli?</w:t>
      </w:r>
    </w:p>
    <w:p>
      <w:r>
        <w:rPr>
          <w:b/>
        </w:rPr>
        <w:t xml:space="preserve">Tulos</w:t>
      </w:r>
    </w:p>
    <w:p>
      <w:r>
        <w:t xml:space="preserve">Minä vuonna Ludvig XIV alkoi lahjoa protestantteja kääntymään katolilaisuuteen?</w:t>
      </w:r>
    </w:p>
    <w:p>
      <w:r>
        <w:rPr>
          <w:b/>
        </w:rPr>
        <w:t xml:space="preserve">Tulos</w:t>
      </w:r>
    </w:p>
    <w:p>
      <w:r>
        <w:t xml:space="preserve">Minä vuonna Ludvig XIV alkoi kieltää protestanteilta mahdollisuuden työskennellä tietyissä ammateissa?</w:t>
      </w:r>
    </w:p>
    <w:p>
      <w:r>
        <w:rPr>
          <w:b/>
        </w:rPr>
        <w:t xml:space="preserve">Tulos</w:t>
      </w:r>
    </w:p>
    <w:p>
      <w:r>
        <w:t xml:space="preserve">Minä vuonna Nantesin edikti annettiin?</w:t>
      </w:r>
    </w:p>
    <w:p>
      <w:r>
        <w:rPr>
          <w:b/>
        </w:rPr>
        <w:t xml:space="preserve">Tulos</w:t>
      </w:r>
    </w:p>
    <w:p>
      <w:r>
        <w:t xml:space="preserve">Minä vuonna Dragonnadit aloitettiin?</w:t>
      </w:r>
    </w:p>
    <w:p>
      <w:r>
        <w:rPr>
          <w:b/>
        </w:rPr>
        <w:t xml:space="preserve">Esimerkki 8.1145</w:t>
      </w:r>
    </w:p>
    <w:p>
      <w:r>
        <w:t xml:space="preserve">Läpikulku: Maatalous on lähes täysin riippuvainen angiospermaisista kasveista, jotka tuottavat lähes kaiken kasviperäisen ravinnon ja myös merkittävän määrän karjanrehua. Kaikista kasvisperheistä Poaceae- eli ruohokasvien (viljakasvit) suku on ylivoimaisesti tärkein, sillä se tuottaa suurimman osan kaikista rehun raaka-aineista (riisi, maissi - maissi, vehnä, ohra, ruis, kaura, hirssi, sokeriruoko, durra). Fabaceae- eli palkokasvien suku on toisella sijalla. Suurta merkitystä on myös Solanaceae- eli yöperhosheimolla (muun muassa perunat, tomaatit ja paprikat), Cucurbitaceae- eli kurkkukasvien heimolla (johon kuuluvat myös kurpitsat ja melonit), Brassicaceae- eli sinappikasvien heimolla (johon kuuluvat rapsi ja Brassica oleracea -kaalilajin lukemattomat lajikkeet) ja Apiaceae- eli persiljakasvien heimolla. Monet hedelmistämme ovat peräisin Rutaceae- eli rautaisten heimosta (mukaan lukien appelsiinit, sitruunat, greippit jne.) ja Rosaceae- eli ruusukasvien heimosta (mukaan lukien omenat, päärynät, kirsikat, aprikoosit, luumut jne.).</w:t>
      </w:r>
    </w:p>
    <w:p>
      <w:r>
        <w:rPr>
          <w:b/>
        </w:rPr>
        <w:t xml:space="preserve">Tulos</w:t>
      </w:r>
    </w:p>
    <w:p>
      <w:r>
        <w:t xml:space="preserve">Mitä palkokasvien perhe tarjoaa kaikista kasvisperheistä tärkeimpänä?</w:t>
      </w:r>
    </w:p>
    <w:p>
      <w:r>
        <w:rPr>
          <w:b/>
        </w:rPr>
        <w:t xml:space="preserve">Tulos</w:t>
      </w:r>
    </w:p>
    <w:p>
      <w:r>
        <w:t xml:space="preserve">Mikä on Solanaceae-suvun yleisempi nimi, joka on toisella sijalla?</w:t>
      </w:r>
    </w:p>
    <w:p>
      <w:r>
        <w:rPr>
          <w:b/>
        </w:rPr>
        <w:t xml:space="preserve">Tulos</w:t>
      </w:r>
    </w:p>
    <w:p>
      <w:r>
        <w:t xml:space="preserve">Mitä karjan tarvitsema rauta tarjoaa?</w:t>
      </w:r>
    </w:p>
    <w:p>
      <w:r>
        <w:rPr>
          <w:b/>
        </w:rPr>
        <w:t xml:space="preserve">Tulos</w:t>
      </w:r>
    </w:p>
    <w:p>
      <w:r>
        <w:t xml:space="preserve">Mitkä ovat esimerkkejä siitä, mitä yöperhoset tarjoavat tärkeimpänä ryhmänä?</w:t>
      </w:r>
    </w:p>
    <w:p>
      <w:r>
        <w:rPr>
          <w:b/>
        </w:rPr>
        <w:t xml:space="preserve">Tulos</w:t>
      </w:r>
    </w:p>
    <w:p>
      <w:r>
        <w:t xml:space="preserve">Mikä tekee ruteiden suvun yhdeksi tärkeäksi ryhmäksi?</w:t>
      </w:r>
    </w:p>
    <w:p>
      <w:r>
        <w:rPr>
          <w:b/>
        </w:rPr>
        <w:t xml:space="preserve">Esimerkki 8.1146</w:t>
      </w:r>
    </w:p>
    <w:p>
      <w:r>
        <w:t xml:space="preserve">Läpikulku: Foot erosi ja hänen tilalleen tuli Neil Kinnock, ja hänen varajäsenekseen tuli Roy Hattersley. Uusi johto luopui vähitellen epäsuositusta politiikasta. Kaivostyöläisten lakko vuosina 1984-85 hiilikaivosten sulkemisten vuoksi, josta kaivosjohtaja Arthur Scargillia syytettiin, ja Wappingin kiista johtivat yhteenottoihin puolueen vasemmiston kanssa ja negatiiviseen uutisointiin suurimmassa osassa lehdistöä. Niin sanottua hullua vasemmistoa mustamaalattiin iltapäivälehdissä, ja se jatkoi parlamentaarisen puolueen tahraamista, koska se yhdistettiin "ulkoparlamentaaristen" taistelijoiden toimintaan paikallishallinnossa.</w:t>
      </w:r>
    </w:p>
    <w:p>
      <w:r>
        <w:rPr>
          <w:b/>
        </w:rPr>
        <w:t xml:space="preserve">Tulos</w:t>
      </w:r>
    </w:p>
    <w:p>
      <w:r>
        <w:t xml:space="preserve">Kenet Foot korvasi johtajana?</w:t>
      </w:r>
    </w:p>
    <w:p>
      <w:r>
        <w:rPr>
          <w:b/>
        </w:rPr>
        <w:t xml:space="preserve">Tulos</w:t>
      </w:r>
    </w:p>
    <w:p>
      <w:r>
        <w:t xml:space="preserve">Kuka oli Footin sijainen?</w:t>
      </w:r>
    </w:p>
    <w:p>
      <w:r>
        <w:rPr>
          <w:b/>
        </w:rPr>
        <w:t xml:space="preserve">Tulos</w:t>
      </w:r>
    </w:p>
    <w:p>
      <w:r>
        <w:t xml:space="preserve">Milloin oli kuorma-autonkuljettajien lakko?</w:t>
      </w:r>
    </w:p>
    <w:p>
      <w:r>
        <w:rPr>
          <w:b/>
        </w:rPr>
        <w:t xml:space="preserve">Tulos</w:t>
      </w:r>
    </w:p>
    <w:p>
      <w:r>
        <w:t xml:space="preserve">Ketä syytettiin kuorma-autonkuljettajien lakosta?</w:t>
      </w:r>
    </w:p>
    <w:p>
      <w:r>
        <w:rPr>
          <w:b/>
        </w:rPr>
        <w:t xml:space="preserve">Tulos</w:t>
      </w:r>
    </w:p>
    <w:p>
      <w:r>
        <w:t xml:space="preserve">Mitä oikeiston mustamaalaaminen iltapäivälehdissä sai aikaan?</w:t>
      </w:r>
    </w:p>
    <w:p>
      <w:r>
        <w:rPr>
          <w:b/>
        </w:rPr>
        <w:t xml:space="preserve">Esimerkki 8.1147</w:t>
      </w:r>
    </w:p>
    <w:p>
      <w:r>
        <w:t xml:space="preserve">Läpikulku: Toisen maailmansodan jälkeen perustetussa Bretton Woods -järjestelmässä kullan arvoksi vahvistettiin 35 dollaria unssilta, ja Yhdysvaltain dollarin arvo oli siten sidottu kullan arvoon. Julkisten menojen kasvu 1960-luvulla johti kuitenkin siihen, että Yhdysvaltojen kykyä säilyttää tämä vaihdettavuus epäiltiin, kultakannat pienenivät, kun pankit ja kansainväliset sijoittajat alkoivat vaihtaa dollareita kultaan, ja tämän seurauksena dollarin arvo alkoi laskea. Presidentti Nixon lopetti lopulta vuonna 1971 kullan vaihtokelpoisuuden, koska Yhdysvallat oli joutunut kohtaamaan kehittyvän valuuttakriisin ja välittömän vaaran, että se ei enää pystyisi lunastamaan dollareita kullaksi, mikä johti "Nixonin sokkiin".</w:t>
      </w:r>
    </w:p>
    <w:p>
      <w:r>
        <w:rPr>
          <w:b/>
        </w:rPr>
        <w:t xml:space="preserve">Tulos</w:t>
      </w:r>
    </w:p>
    <w:p>
      <w:r>
        <w:t xml:space="preserve">Milloin Nixon Woods -järjestelmä perustettiin?</w:t>
      </w:r>
    </w:p>
    <w:p>
      <w:r>
        <w:rPr>
          <w:b/>
        </w:rPr>
        <w:t xml:space="preserve">Tulos</w:t>
      </w:r>
    </w:p>
    <w:p>
      <w:r>
        <w:t xml:space="preserve">Mikä oli varastojen kiinteä arvo?</w:t>
      </w:r>
    </w:p>
    <w:p>
      <w:r>
        <w:rPr>
          <w:b/>
        </w:rPr>
        <w:t xml:space="preserve">Tulos</w:t>
      </w:r>
    </w:p>
    <w:p>
      <w:r>
        <w:t xml:space="preserve">Mihin Nixonin sijoittajien arvo oli sidoksissa?</w:t>
      </w:r>
    </w:p>
    <w:p>
      <w:r>
        <w:rPr>
          <w:b/>
        </w:rPr>
        <w:t xml:space="preserve">Tulos</w:t>
      </w:r>
    </w:p>
    <w:p>
      <w:r>
        <w:t xml:space="preserve">Mitä pankit ja sijoittajat tekivät, että dollari päättyi?</w:t>
      </w:r>
    </w:p>
    <w:p>
      <w:r>
        <w:rPr>
          <w:b/>
        </w:rPr>
        <w:t xml:space="preserve">Tulos</w:t>
      </w:r>
    </w:p>
    <w:p>
      <w:r>
        <w:t xml:space="preserve">Minä vuonna dollarit lopetettiin?</w:t>
      </w:r>
    </w:p>
    <w:p>
      <w:r>
        <w:rPr>
          <w:b/>
        </w:rPr>
        <w:t xml:space="preserve">Esimerkki 8.1148</w:t>
      </w:r>
    </w:p>
    <w:p>
      <w:r>
        <w:t xml:space="preserve">Läpikulku: Kersantti Samuel Doen johtama sotilasvallankaappaus syrjäytti ja tappoi presidentti William R. Tolbert Jr:n 12. huhtikuuta 1980. Doe ja muut salaliittolaiset teloittivat myöhemmin suurimman osan Tolbertin kabinetista sekä muita amerikkalais-liberialaisia hallituksen virkamiehiä ja True Whig -puolueen jäseniä. Vallankaappausjohtajat muodostivat kansan lunastusneuvoston (People's Redemption Council, PRC) hallitsemaan maata. Doe oli lännen strateginen kylmän sodan liittolainen, ja se sai Yhdysvalloilta merkittävää taloudellista tukea, kun taas kriitikot tuomitsivat PRC:n korruptiosta ja poliittisesta sorrosta.</w:t>
      </w:r>
    </w:p>
    <w:p>
      <w:r>
        <w:rPr>
          <w:b/>
        </w:rPr>
        <w:t xml:space="preserve">Tulos</w:t>
      </w:r>
    </w:p>
    <w:p>
      <w:r>
        <w:t xml:space="preserve">Kuka johti sotilasvallankaappausta, joka tappoi Yhdysvaltain suurlähettilään?</w:t>
      </w:r>
    </w:p>
    <w:p>
      <w:r>
        <w:rPr>
          <w:b/>
        </w:rPr>
        <w:t xml:space="preserve">Tulos</w:t>
      </w:r>
    </w:p>
    <w:p>
      <w:r>
        <w:t xml:space="preserve">Minä päivänä kersantti Samuel Doesta tuli presidentti?</w:t>
      </w:r>
    </w:p>
    <w:p>
      <w:r>
        <w:rPr>
          <w:b/>
        </w:rPr>
        <w:t xml:space="preserve">Tulos</w:t>
      </w:r>
    </w:p>
    <w:p>
      <w:r>
        <w:t xml:space="preserve">Kuka yritti estää presidentti Tolbertin salamurhan?</w:t>
      </w:r>
    </w:p>
    <w:p>
      <w:r>
        <w:rPr>
          <w:b/>
        </w:rPr>
        <w:t xml:space="preserve">Tulos</w:t>
      </w:r>
    </w:p>
    <w:p>
      <w:r>
        <w:t xml:space="preserve">Mistä Yhdysvallat kritisoi Kiinan kansantasavaltaa?</w:t>
      </w:r>
    </w:p>
    <w:p>
      <w:r>
        <w:rPr>
          <w:b/>
        </w:rPr>
        <w:t xml:space="preserve">Tulos</w:t>
      </w:r>
    </w:p>
    <w:p>
      <w:r>
        <w:t xml:space="preserve">Kuka antoi Yhdysvalloille taloudellista tukea?</w:t>
      </w:r>
    </w:p>
    <w:p>
      <w:r>
        <w:rPr>
          <w:b/>
        </w:rPr>
        <w:t xml:space="preserve">Esimerkki 8.1149</w:t>
      </w:r>
    </w:p>
    <w:p>
      <w:r>
        <w:t xml:space="preserve">Läpikulku: R on algebrallinen rakenne, jossa yhteenlasku, vähennyslasku ja kertolasku on määritelty: alkuluvut ja redusoitumattomat alkuluvut. R:n elementtiä p kutsutaan alkuaineeksi, jos se ei ole nolla eikä yksikkö (eli sillä ei ole kertolaskujen käänteislukua) ja jos se täyttää seuraavan vaatimuksen: jos R:ssä on x ja y siten, että p jakaa tulon xy, p jakaa x tai y. Alkuaine on redusoimaton, jos se ei ole yksikkö eikä sitä voida kirjoittaa kahden sellaisen rengasalkion tulona, jotka eivät ole yksiköitä. Kokonaislukujen renkaassa Z alkulukujen joukko on yhtä suuri kuin redusoitumattomien alkulukujen joukko, joka on seuraava</w:t>
      </w:r>
    </w:p>
    <w:p>
      <w:r>
        <w:rPr>
          <w:b/>
        </w:rPr>
        <w:t xml:space="preserve">Tulos</w:t>
      </w:r>
    </w:p>
    <w:p>
      <w:r>
        <w:t xml:space="preserve">Mikä on sellaisen kokonaisluvun nimi, jossa yhteen-, vähennys- ja kertolasku on määritelty?</w:t>
      </w:r>
    </w:p>
    <w:p>
      <w:r>
        <w:rPr>
          <w:b/>
        </w:rPr>
        <w:t xml:space="preserve">Tulos</w:t>
      </w:r>
    </w:p>
    <w:p>
      <w:r>
        <w:t xml:space="preserve">Mikä on yksi yleiskäsite, jota sovelletaan yleisen xy:n elementteihin?</w:t>
      </w:r>
    </w:p>
    <w:p>
      <w:r>
        <w:rPr>
          <w:b/>
        </w:rPr>
        <w:t xml:space="preserve">Tulos</w:t>
      </w:r>
    </w:p>
    <w:p>
      <w:r>
        <w:t xml:space="preserve">Mikä on toinen yleinen käsite, joka koskee yleisen xy:n elementtejä?</w:t>
      </w:r>
    </w:p>
    <w:p>
      <w:r>
        <w:rPr>
          <w:b/>
        </w:rPr>
        <w:t xml:space="preserve">Tulos</w:t>
      </w:r>
    </w:p>
    <w:p>
      <w:r>
        <w:t xml:space="preserve">Mikä on yksi ehto, jonka $:n alkion p on täytettävä, jotta sitä voidaan pitää multiplikatiivisena käänteislukuna?</w:t>
      </w:r>
    </w:p>
    <w:p>
      <w:r>
        <w:rPr>
          <w:b/>
        </w:rPr>
        <w:t xml:space="preserve">Tulos</w:t>
      </w:r>
    </w:p>
    <w:p>
      <w:r>
        <w:t xml:space="preserve">Millä edellytyksellä elementti on yleinen xy?</w:t>
      </w:r>
    </w:p>
    <w:p>
      <w:r>
        <w:rPr>
          <w:b/>
        </w:rPr>
        <w:t xml:space="preserve">Esimerkki 8.1150</w:t>
      </w:r>
    </w:p>
    <w:p>
      <w:r>
        <w:t xml:space="preserve">Läpikulku: FBI seurasi esimerkkiä ja suoritti vuonna 1998 teknologisen päivityksen, kuten se teki CART-tiimilleen vuonna 1991, sen jälkeen kun kongressi oli hyväksynyt lakien täytäntöönpanoa tukevaa viestintää koskevan lain (Communications Assistance for Law Enforcement Act, CALEA, 1994), sairausvakuutuksen siirrettävyyttä ja vastuuvelvollisuutta koskevan lain (Health Insurance Portability and Accountability Act, HIPAA, 1996) ja talousvakoilua koskevan lain (Economic Espionage Act, EEA, 1996). CITAC (Computer Investigations and Infrastructure Threat Assessment Center) ja NIPC (National Infrastructure Protection Center) perustettiin vastaamaan Internetiin liittyvien ongelmien, kuten tietokonevirusten, matojen ja muiden Yhdysvaltojen toimintaa uhkaavien haittaohjelmien, lisääntymiseen. Tämän kehityksen myötä FBI lisäsi sähköistä valvontaa yleisen turvallisuuden ja kansallisen turvallisuuden tutkimuksissa ja mukautui televiestinnän kehitykseen, joka muutti tällaisten ongelmien luonnetta.</w:t>
      </w:r>
    </w:p>
    <w:p>
      <w:r>
        <w:rPr>
          <w:b/>
        </w:rPr>
        <w:t xml:space="preserve">Tulos</w:t>
      </w:r>
    </w:p>
    <w:p>
      <w:r>
        <w:t xml:space="preserve">Milloin FBI:n teknologinen taso laski?</w:t>
      </w:r>
    </w:p>
    <w:p>
      <w:r>
        <w:rPr>
          <w:b/>
        </w:rPr>
        <w:t xml:space="preserve">Tulos</w:t>
      </w:r>
    </w:p>
    <w:p>
      <w:r>
        <w:t xml:space="preserve">Mikä joukkue koki teknologisen alasajon vuonna 1991?</w:t>
      </w:r>
    </w:p>
    <w:p>
      <w:r>
        <w:rPr>
          <w:b/>
        </w:rPr>
        <w:t xml:space="preserve">Tulos</w:t>
      </w:r>
    </w:p>
    <w:p>
      <w:r>
        <w:t xml:space="preserve">Mitä CITAC ja NIPC eivät pystyneet käsittelemään?</w:t>
      </w:r>
    </w:p>
    <w:p>
      <w:r>
        <w:rPr>
          <w:b/>
        </w:rPr>
        <w:t xml:space="preserve">Tulos</w:t>
      </w:r>
    </w:p>
    <w:p>
      <w:r>
        <w:t xml:space="preserve">Milloin kongressi luopui HIPAA:sta?</w:t>
      </w:r>
    </w:p>
    <w:p>
      <w:r>
        <w:rPr>
          <w:b/>
        </w:rPr>
        <w:t xml:space="preserve">Tulos</w:t>
      </w:r>
    </w:p>
    <w:p>
      <w:r>
        <w:t xml:space="preserve">Milloin CIA sai teknologisen päivityksen?</w:t>
      </w:r>
    </w:p>
    <w:p>
      <w:r>
        <w:rPr>
          <w:b/>
        </w:rPr>
        <w:t xml:space="preserve">Esimerkki 8.1151</w:t>
      </w:r>
    </w:p>
    <w:p>
      <w:r>
        <w:t xml:space="preserve">Läpikulku: Gordon Foxley, joka oli puolustusministeriön puolustushankintojen päällikkö vuosina 1981-1984, sai huomattavimman tuomion petoksesta. Poliisi väitti, että hän sai yhteensä vähintään 3,5 miljoonaa puntaa lahjuksia, kuten huomattavia lahjuksia ulkomaisilta asealan alihankkijoilta, joilla pyrittiin vaikuttamaan sopimusten myöntämiseen.</w:t>
      </w:r>
    </w:p>
    <w:p>
      <w:r>
        <w:rPr>
          <w:b/>
        </w:rPr>
        <w:t xml:space="preserve">Tulos</w:t>
      </w:r>
    </w:p>
    <w:p>
      <w:r>
        <w:t xml:space="preserve">Mistä merentakaisia aselakijoita tuomittiin?</w:t>
      </w:r>
    </w:p>
    <w:p>
      <w:r>
        <w:rPr>
          <w:b/>
        </w:rPr>
        <w:t xml:space="preserve">Tulos</w:t>
      </w:r>
    </w:p>
    <w:p>
      <w:r>
        <w:t xml:space="preserve">Kuinka paljon ulkomaiset asevoimien alihankkijat varastivat?</w:t>
      </w:r>
    </w:p>
    <w:p>
      <w:r>
        <w:rPr>
          <w:b/>
        </w:rPr>
        <w:t xml:space="preserve">Tulos</w:t>
      </w:r>
    </w:p>
    <w:p>
      <w:r>
        <w:t xml:space="preserve">Mihin poliisi halusi vaikuttaa?</w:t>
      </w:r>
    </w:p>
    <w:p>
      <w:r>
        <w:rPr>
          <w:b/>
        </w:rPr>
        <w:t xml:space="preserve">Tulos</w:t>
      </w:r>
    </w:p>
    <w:p>
      <w:r>
        <w:t xml:space="preserve">Milloin poliisin havaittiin tekevän lahjuksia?</w:t>
      </w:r>
    </w:p>
    <w:p>
      <w:r>
        <w:rPr>
          <w:b/>
        </w:rPr>
        <w:t xml:space="preserve">Tulos</w:t>
      </w:r>
    </w:p>
    <w:p>
      <w:r>
        <w:t xml:space="preserve">Mikä ministeriö vaikutti siihen, miten poliisi tutki petoksia?</w:t>
      </w:r>
    </w:p>
    <w:p>
      <w:r>
        <w:rPr>
          <w:b/>
        </w:rPr>
        <w:t xml:space="preserve">Esimerkki 8.1152</w:t>
      </w:r>
    </w:p>
    <w:p>
      <w:r>
        <w:t xml:space="preserve">Läpikulku: Aivan kuten verojen siirtämiselle on tarvetta, myös tukien siirtämiselle on tarvetta. Tuet eivät ole lähtökohtaisesti huono asia, sillä monet teknologiat ja teollisuudenalat ovat syntyneet valtion tukijärjestelmien avulla. Sternin katsauksessa selitetään, että viimeisten 30 vuoden aikana tehdyistä 20 keskeisestä innovaatiosta vain yksi 14:stä rahoitettiin kokonaan yksityiseltä sektorilta ja yhdeksän kokonaan julkisin varoin. Konkreettisista esimerkeistä mainittakoon, että Internet syntyi valtion laboratorioissa ja tutkimuslaitoksissa toimivien tietokoneiden julkisin varoin rahoitettujen yhteyksien tuloksena. Ja liittovaltion verovähennyksen ja Kalifornian osavaltion vankan verovähennyksen yhdistelmä auttoi luomaan nykyaikaisen tuulivoimateollisuuden.</w:t>
      </w:r>
    </w:p>
    <w:p>
      <w:r>
        <w:rPr>
          <w:b/>
        </w:rPr>
        <w:t xml:space="preserve">Tulos</w:t>
      </w:r>
    </w:p>
    <w:p>
      <w:r>
        <w:t xml:space="preserve">Mikä muu ei ole tarpeen veronsiirron lisäksi?</w:t>
      </w:r>
    </w:p>
    <w:p>
      <w:r>
        <w:rPr>
          <w:b/>
        </w:rPr>
        <w:t xml:space="preserve">Tulos</w:t>
      </w:r>
    </w:p>
    <w:p>
      <w:r>
        <w:t xml:space="preserve">Mikä ei ollut tulosta julkisin varoin rahoitetuista tietokoneiden välisistä yhteyksistä valtion laboratorioissa ja tutkimuslaitoksissa?</w:t>
      </w:r>
    </w:p>
    <w:p>
      <w:r>
        <w:rPr>
          <w:b/>
        </w:rPr>
        <w:t xml:space="preserve">Tulos</w:t>
      </w:r>
    </w:p>
    <w:p>
      <w:r>
        <w:t xml:space="preserve">Mikä oli tuloksena yksityisesti rahoitetuista tietokoneiden välisistä yhteyksistä valtion laboratorioissa ja tutkimuslaitoksissa?</w:t>
      </w:r>
    </w:p>
    <w:p>
      <w:r>
        <w:rPr>
          <w:b/>
        </w:rPr>
        <w:t xml:space="preserve">Tulos</w:t>
      </w:r>
    </w:p>
    <w:p>
      <w:r>
        <w:t xml:space="preserve"> Mikä auttoi luomaan muinaisen tuulivoimateollisuuden?</w:t>
      </w:r>
    </w:p>
    <w:p>
      <w:r>
        <w:rPr>
          <w:b/>
        </w:rPr>
        <w:t xml:space="preserve">Esimerkki 8.1153</w:t>
      </w:r>
    </w:p>
    <w:p>
      <w:r>
        <w:t xml:space="preserve">Läpikulku: Toukokuussa 2012 Sony Music nosti syytteen IsoHunt-sivustoa vastaan. Kantajat väittävät British Columbian korkeimpaan oikeuteen jätetyssä oikeudenkäyntiasiakirjassa: "Vastaajat ovat suunnitelleet ja ylläpitävät IsoHunt-sivustoja ainoana tarkoituksenaan hyötyä hillittömistä tekijänoikeusrikkomuksista, joita vastaajat aktiivisesti rohkaisevat, edistävät, sallivat, yllyttävät, avustavat, tukevat, myötävaikuttavat, edistävät olennaisesti ja joista he hyötyvät kaupallisesti."</w:t>
      </w:r>
    </w:p>
    <w:p>
      <w:r>
        <w:rPr>
          <w:b/>
        </w:rPr>
        <w:t xml:space="preserve">Tulos</w:t>
      </w:r>
    </w:p>
    <w:p>
      <w:r>
        <w:t xml:space="preserve">Toukokuussa 2012 ABC Music nosti syytteen ketä vastaan?</w:t>
      </w:r>
    </w:p>
    <w:p>
      <w:r>
        <w:rPr>
          <w:b/>
        </w:rPr>
        <w:t xml:space="preserve">Tulos</w:t>
      </w:r>
    </w:p>
    <w:p>
      <w:r>
        <w:t xml:space="preserve">Mikä asiakirja jätettiin Kiinan korkeimpaan oikeuteen?</w:t>
      </w:r>
    </w:p>
    <w:p>
      <w:r>
        <w:rPr>
          <w:b/>
        </w:rPr>
        <w:t xml:space="preserve">Tulos</w:t>
      </w:r>
    </w:p>
    <w:p>
      <w:r>
        <w:t xml:space="preserve">Kuka nosti syytteen IconicHunt-sivustoa vastaan?</w:t>
      </w:r>
    </w:p>
    <w:p>
      <w:r>
        <w:rPr>
          <w:b/>
        </w:rPr>
        <w:t xml:space="preserve">Tulos</w:t>
      </w:r>
    </w:p>
    <w:p>
      <w:r>
        <w:t xml:space="preserve">Mikä vuosi sitten IsoHunt-sivusto nosti syytteen Sony Musicia vastaan?</w:t>
      </w:r>
    </w:p>
    <w:p>
      <w:r>
        <w:rPr>
          <w:b/>
        </w:rPr>
        <w:t xml:space="preserve">Esimerkki 8.1154</w:t>
      </w:r>
    </w:p>
    <w:p>
      <w:r>
        <w:t xml:space="preserve">Läpikulku: Verinen punainen väri symboloi kardinaalin valmiutta kuolla uskonsa puolesta. Lukuun ottamatta rochetia, joka on aina valkoinen, tulipunaisiin vaatteisiin kuuluvat suttu, mozzetta ja biretta (tavanomaisen tulipunaisen zucchetton päälle). Kardinaalin biretta erottuu paitsi tulipunaisesta väristään myös siitä, että sen yläosassa ei ole pomponia tai tupsua, kuten muiden prelaattien birettoissa. Vuoteen 1460-luvulle asti kardinaalien oli tapana käyttää violettia tai sinistä viittaa, ellei heille myönnetty etuoikeutta käyttää punaista, kun he toimivat paavin asioissa. Hänen tavallinen suksirukkansa on musta, mutta siinä on tulipunainen putki ja tulipunainen fascia (vyö). Toisinaan kardinaali käyttää tulipunaista ferraioloa, joka on olkapäiden yli kannettava viitta, joka on sidottu kaulassa rusetiksi kapeilla kangaskaistaleilla, mutta jossa ei ole mitään "koristeita" tai putkia. Kardinaalien liivien tulipunaisen värin vuoksi samanniminen lintu on tullut tunnetuksi sellaisenaan.[viitattu ].</w:t>
      </w:r>
    </w:p>
    <w:p>
      <w:r>
        <w:rPr>
          <w:b/>
        </w:rPr>
        <w:t xml:space="preserve">Tulos</w:t>
      </w:r>
    </w:p>
    <w:p>
      <w:r>
        <w:t xml:space="preserve">Mitä väriä paavit käyttävät kuoropuvussaan?</w:t>
      </w:r>
    </w:p>
    <w:p>
      <w:r>
        <w:rPr>
          <w:b/>
        </w:rPr>
        <w:t xml:space="preserve">Tulos</w:t>
      </w:r>
    </w:p>
    <w:p>
      <w:r>
        <w:t xml:space="preserve">Mitä veren kaltainen punainen ei symbolisoi kardinaalille?</w:t>
      </w:r>
    </w:p>
    <w:p>
      <w:r>
        <w:rPr>
          <w:b/>
        </w:rPr>
        <w:t xml:space="preserve">Tulos</w:t>
      </w:r>
    </w:p>
    <w:p>
      <w:r>
        <w:t xml:space="preserve">Mitä kardinaalien oli tapana käyttää 1700-luvulle asti?</w:t>
      </w:r>
    </w:p>
    <w:p>
      <w:r>
        <w:rPr>
          <w:b/>
        </w:rPr>
        <w:t xml:space="preserve">Tulos</w:t>
      </w:r>
    </w:p>
    <w:p>
      <w:r>
        <w:t xml:space="preserve">Mikä kardinaalin birettassa ei ole ominaista?</w:t>
      </w:r>
    </w:p>
    <w:p>
      <w:r>
        <w:rPr>
          <w:b/>
        </w:rPr>
        <w:t xml:space="preserve">Tulos</w:t>
      </w:r>
    </w:p>
    <w:p>
      <w:r>
        <w:t xml:space="preserve">Minkä väristä ferrailoa paavi käyttää toisinaan?</w:t>
      </w:r>
    </w:p>
    <w:p>
      <w:r>
        <w:rPr>
          <w:b/>
        </w:rPr>
        <w:t xml:space="preserve">Esimerkki 8.1155</w:t>
      </w:r>
    </w:p>
    <w:p>
      <w:r>
        <w:t xml:space="preserve">Läpikulku: Koska tällainen massa (hiukkasten liike-energiat, loukkuun jääneen sähkömagneettisen säteilyn energia ja hylkivien kenttien varastoitunut potentiaalienergia) mitataan osana tavallisen aineen massaa monimutkaisissa systeemeissä, "massattomien hiukkasten" ja voimakenttien "aineen" asema tällaisissa systeemeissä on epäselvä. Nämä ongelmat vaikuttavat osaltaan siihen, että tieteessä ei ole tiukkaa määritelmää aineelle, vaikka massa on helpompi määritellä edellä mainituksi kokonaisjännitys-energiaksi (tämä on myös se, mitä punnitaan vaa'alla, ja mikä on painovoiman lähde).[citation needed].</w:t>
      </w:r>
    </w:p>
    <w:p>
      <w:r>
        <w:rPr>
          <w:b/>
        </w:rPr>
        <w:t xml:space="preserve">Tulos</w:t>
      </w:r>
    </w:p>
    <w:p>
      <w:r>
        <w:t xml:space="preserve">Mihin sähkömagneettinen säteily varastoituu?</w:t>
      </w:r>
    </w:p>
    <w:p>
      <w:r>
        <w:rPr>
          <w:b/>
        </w:rPr>
        <w:t xml:space="preserve">Tulos</w:t>
      </w:r>
    </w:p>
    <w:p>
      <w:r>
        <w:t xml:space="preserve">Kineettisen energian hiukkasten massaa ei pidetä osana mitä?</w:t>
      </w:r>
    </w:p>
    <w:p>
      <w:r>
        <w:rPr>
          <w:b/>
        </w:rPr>
        <w:t xml:space="preserve">Tulos</w:t>
      </w:r>
    </w:p>
    <w:p>
      <w:r>
        <w:t xml:space="preserve">Mikä monimutkaisissa järjestelmissä on yleensä selvää?</w:t>
      </w:r>
    </w:p>
    <w:p>
      <w:r>
        <w:rPr>
          <w:b/>
        </w:rPr>
        <w:t xml:space="preserve">Tulos</w:t>
      </w:r>
    </w:p>
    <w:p>
      <w:r>
        <w:t xml:space="preserve">Millä alalla on selkeä aineen määritelmä?</w:t>
      </w:r>
    </w:p>
    <w:p>
      <w:r>
        <w:rPr>
          <w:b/>
        </w:rPr>
        <w:t xml:space="preserve">Tulos</w:t>
      </w:r>
    </w:p>
    <w:p>
      <w:r>
        <w:t xml:space="preserve">Massaa on vaikeampi määritellä mitä?</w:t>
      </w:r>
    </w:p>
    <w:p>
      <w:r>
        <w:rPr>
          <w:b/>
        </w:rPr>
        <w:t xml:space="preserve">Esimerkki 8.1156</w:t>
      </w:r>
    </w:p>
    <w:p>
      <w:r>
        <w:t xml:space="preserve">Läpikulku: Merentakaisella kiinalaisyhteisöllä on ollut suuri merkitys alueen talouksien kehityksessä. Nämä liikeyhteisöt ovat yhteydessä toisiinsa bambuverkoston kautta, joka on Kaakkois-Aasian markkinoilla toimivien merentakaisten kiinalaisten yritysten verkosto, jolla on yhteisiä perhe- ja kulttuurisiteitä. Kiinalaisten vaikutuksen juuret voidaan jäljittää 1500-luvulle, jolloin Etelä-Kiinasta tulleet kiinalaiset siirtolaiset asettuivat Indonesiaan, Thaimaahan ja muihin Kaakkois-Aasian maihin. Alueen kiinalaisväestö kasvoi nopeasti vuoden 1949 kommunistisen vallankumouksen jälkeen, joka pakotti monet pakolaiset muuttamaan Kiinan ulkopuolelle.</w:t>
      </w:r>
    </w:p>
    <w:p>
      <w:r>
        <w:rPr>
          <w:b/>
        </w:rPr>
        <w:t xml:space="preserve">Tulos</w:t>
      </w:r>
    </w:p>
    <w:p>
      <w:r>
        <w:t xml:space="preserve">Mitä japanilaisyhteisö on auttanut kehittämään?</w:t>
      </w:r>
    </w:p>
    <w:p>
      <w:r>
        <w:rPr>
          <w:b/>
        </w:rPr>
        <w:t xml:space="preserve">Tulos</w:t>
      </w:r>
    </w:p>
    <w:p>
      <w:r>
        <w:t xml:space="preserve">jonka vaikutus alkoi 1600-luvulla?</w:t>
      </w:r>
    </w:p>
    <w:p>
      <w:r>
        <w:rPr>
          <w:b/>
        </w:rPr>
        <w:t xml:space="preserve">Tulos</w:t>
      </w:r>
    </w:p>
    <w:p>
      <w:r>
        <w:t xml:space="preserve">Mikä väestö väheni kommunistisen vallankumouksen jälkeen?</w:t>
      </w:r>
    </w:p>
    <w:p>
      <w:r>
        <w:rPr>
          <w:b/>
        </w:rPr>
        <w:t xml:space="preserve">Tulos</w:t>
      </w:r>
    </w:p>
    <w:p>
      <w:r>
        <w:t xml:space="preserve">Minne Etelä-Kiinasta muuttaneet siirtolaiset muuttivat?</w:t>
      </w:r>
    </w:p>
    <w:p>
      <w:r>
        <w:rPr>
          <w:b/>
        </w:rPr>
        <w:t xml:space="preserve">Esimerkki 8.1157</w:t>
      </w:r>
    </w:p>
    <w:p>
      <w:r>
        <w:t xml:space="preserve">Läpikulku: Sinkki voi tappaa eturauhassyöpäsoluja, vaikka sitä ei ole vielä testattu ihmisillä, mutta yhä useammat todisteet viittaavat siihen, että sinkki voi tappaa eturauhassyöpäsoluja. Koska sinkki asuu luonnostaan eturauhasessa ja koska eturauhaseen pääsee käsiksi suhteellisen vähän invasiivisilla menetelmillä, sen mahdollisuudet kemoterapeuttisena aineena tämäntyyppisessä syövässä ovat olleet lupaavia. Toiset tutkimukset ovat kuitenkin osoittaneet, että sinkkilisien krooninen käyttö yli suositellun annoksen voi itse asiassa lisätä eturauhassyövän kehittymisen mahdollisuutta, mikä johtuu todennäköisesti myös tämän raskasmetallin luonnollisesta kertymisestä eturauhaseen.</w:t>
      </w:r>
    </w:p>
    <w:p>
      <w:r>
        <w:rPr>
          <w:b/>
        </w:rPr>
        <w:t xml:space="preserve">Tulos</w:t>
      </w:r>
    </w:p>
    <w:p>
      <w:r>
        <w:t xml:space="preserve">Millaisia syöpäsoluja sinkki voi osoittautua parantavaksi?</w:t>
      </w:r>
    </w:p>
    <w:p>
      <w:r>
        <w:rPr>
          <w:b/>
        </w:rPr>
        <w:t xml:space="preserve">Tulos</w:t>
      </w:r>
    </w:p>
    <w:p>
      <w:r>
        <w:t xml:space="preserve">Minkälainen aine sinkki on eturauhassyöpää vastaan hyödytön?</w:t>
      </w:r>
    </w:p>
    <w:p>
      <w:r>
        <w:rPr>
          <w:b/>
        </w:rPr>
        <w:t xml:space="preserve">Tulos</w:t>
      </w:r>
    </w:p>
    <w:p>
      <w:r>
        <w:t xml:space="preserve">Mitä sinkin normaali käyttö voisi mahdollisesti aiheuttaa?</w:t>
      </w:r>
    </w:p>
    <w:p>
      <w:r>
        <w:rPr>
          <w:b/>
        </w:rPr>
        <w:t xml:space="preserve">Tulos</w:t>
      </w:r>
    </w:p>
    <w:p>
      <w:r>
        <w:t xml:space="preserve">Mihin sinkkiä kertyy kehossa salaperäisesti?</w:t>
      </w:r>
    </w:p>
    <w:p>
      <w:r>
        <w:rPr>
          <w:b/>
        </w:rPr>
        <w:t xml:space="preserve">Esimerkki 8.1158</w:t>
      </w:r>
    </w:p>
    <w:p>
      <w:r>
        <w:t xml:space="preserve">Läpikulku: Avicenna aloitti al-Farabin johdolla täysimittaisen tutkimuksen olemisen kysymyksestä, jossa hän erotti toisistaan olemuksen (Mahiat) ja olemassaolon (Wujud). Hän väitti, että olemassaolon tosiasiaa ei voida päätellä tai selittää olemassa olevien asioiden olemuksesta ja että muoto ja aine eivät voi itsessään olla vuorovaikutuksessa keskenään ja synnyttää maailmankaikkeuden liikettä tai olemassa olevien asioiden asteittaista aktualisoitumista. Olemassaolon on siksi oltava seurausta agentti-syystä, joka tekee olemuksen välttämättömäksi, antaa, antaa tai lisää siihen olemassaolon. Jotta näin tapahtuisi, syyn on oltava olemassa oleva asia ja sen on elettävä rinnakkain vaikutuksensa kanssa.</w:t>
      </w:r>
    </w:p>
    <w:p>
      <w:r>
        <w:rPr>
          <w:b/>
        </w:rPr>
        <w:t xml:space="preserve">Tulos</w:t>
      </w:r>
    </w:p>
    <w:p>
      <w:r>
        <w:t xml:space="preserve">Kuka seurasi Avicennan esimerkkiä ja tutki olemisen kysymystä?</w:t>
      </w:r>
    </w:p>
    <w:p>
      <w:r>
        <w:rPr>
          <w:b/>
        </w:rPr>
        <w:t xml:space="preserve">Tulos</w:t>
      </w:r>
    </w:p>
    <w:p>
      <w:r>
        <w:t xml:space="preserve">Mitä olemisen osia Avicenna yhdisti?</w:t>
      </w:r>
    </w:p>
    <w:p>
      <w:r>
        <w:rPr>
          <w:b/>
        </w:rPr>
        <w:t xml:space="preserve">Tulos</w:t>
      </w:r>
    </w:p>
    <w:p>
      <w:r>
        <w:t xml:space="preserve">Mikä on latinankielinen sana olemukselle?</w:t>
      </w:r>
    </w:p>
    <w:p>
      <w:r>
        <w:rPr>
          <w:b/>
        </w:rPr>
        <w:t xml:space="preserve">Tulos</w:t>
      </w:r>
    </w:p>
    <w:p>
      <w:r>
        <w:t xml:space="preserve">Mikä ei voi olla rinnakkain sen vaikutuksen kanssa?</w:t>
      </w:r>
    </w:p>
    <w:p>
      <w:r>
        <w:rPr>
          <w:b/>
        </w:rPr>
        <w:t xml:space="preserve">Tulos</w:t>
      </w:r>
    </w:p>
    <w:p>
      <w:r>
        <w:t xml:space="preserve">Mitä Avicenna lopetti tutkimuksen?</w:t>
      </w:r>
    </w:p>
    <w:p>
      <w:r>
        <w:rPr>
          <w:b/>
        </w:rPr>
        <w:t xml:space="preserve">Tulos</w:t>
      </w:r>
    </w:p>
    <w:p>
      <w:r>
        <w:t xml:space="preserve">Mitkä kaksi kohtaa hän luki?</w:t>
      </w:r>
    </w:p>
    <w:p>
      <w:r>
        <w:rPr>
          <w:b/>
        </w:rPr>
        <w:t xml:space="preserve">Tulos</w:t>
      </w:r>
    </w:p>
    <w:p>
      <w:r>
        <w:t xml:space="preserve">Kuka aloitti myös olemisen vastauksen tutkimisen?</w:t>
      </w:r>
    </w:p>
    <w:p>
      <w:r>
        <w:rPr>
          <w:b/>
        </w:rPr>
        <w:t xml:space="preserve">Tulos</w:t>
      </w:r>
    </w:p>
    <w:p>
      <w:r>
        <w:t xml:space="preserve">Mikä on arabialainen termi vastarinnalle?</w:t>
      </w:r>
    </w:p>
    <w:p>
      <w:r>
        <w:rPr>
          <w:b/>
        </w:rPr>
        <w:t xml:space="preserve">Tulos</w:t>
      </w:r>
    </w:p>
    <w:p>
      <w:r>
        <w:t xml:space="preserve">Mahiat on muslimi mitä varten?</w:t>
      </w:r>
    </w:p>
    <w:p>
      <w:r>
        <w:rPr>
          <w:b/>
        </w:rPr>
        <w:t xml:space="preserve">Esimerkki 8.1159</w:t>
      </w:r>
    </w:p>
    <w:p>
      <w:r>
        <w:t xml:space="preserve">Läpikulku: Shellin Nigerian huippujohtajan mukaan Shellin Nigeriassa toimivan johtajan mukaan hän tiesi "kaiken, mitä näissä ministeriöissä tehtiin". Sama johtaja kehui myös, että Nigerian hallitus oli unohtanut Shellin soluttautumisen laajuuden. Vuonna 2009 julkaistut asiakirjat (joita ei kuitenkaan käytetty oikeudenkäynnissä) paljastavat, että Shell maksoi säännöllisesti Nigerian armeijalle mielenosoitusten estämiseksi.</w:t>
      </w:r>
    </w:p>
    <w:p>
      <w:r>
        <w:rPr>
          <w:b/>
        </w:rPr>
        <w:t xml:space="preserve">Tulos</w:t>
      </w:r>
    </w:p>
    <w:p>
      <w:r>
        <w:t xml:space="preserve">Milloin Shell asetti tiedonantajia Nigerian hallitukseen?</w:t>
      </w:r>
    </w:p>
    <w:p>
      <w:r>
        <w:rPr>
          <w:b/>
        </w:rPr>
        <w:t xml:space="preserve">Tulos</w:t>
      </w:r>
    </w:p>
    <w:p>
      <w:r>
        <w:t xml:space="preserve">Kuka kehui, että Shell oli unohtanut hyökkäyksen?</w:t>
      </w:r>
    </w:p>
    <w:p>
      <w:r>
        <w:rPr>
          <w:b/>
        </w:rPr>
        <w:t xml:space="preserve">Tulos</w:t>
      </w:r>
    </w:p>
    <w:p>
      <w:r>
        <w:t xml:space="preserve">Mistä vuodesta oikeudenkäynnissä käytetyt asiakirjat ovat peräisin?</w:t>
      </w:r>
    </w:p>
    <w:p>
      <w:r>
        <w:rPr>
          <w:b/>
        </w:rPr>
        <w:t xml:space="preserve">Tulos</w:t>
      </w:r>
    </w:p>
    <w:p>
      <w:r>
        <w:t xml:space="preserve">Mitä vuoden 2010 tietolähdettä ei käytetty oikeudenkäynnissä?</w:t>
      </w:r>
    </w:p>
    <w:p>
      <w:r>
        <w:rPr>
          <w:b/>
        </w:rPr>
        <w:t xml:space="preserve">Tulos</w:t>
      </w:r>
    </w:p>
    <w:p>
      <w:r>
        <w:t xml:space="preserve">Miksi Nigerian armeija suoritti säännöllisesti maksuja Shellille?</w:t>
      </w:r>
    </w:p>
    <w:p>
      <w:r>
        <w:rPr>
          <w:b/>
        </w:rPr>
        <w:t xml:space="preserve">Esimerkki 8.1160</w:t>
      </w:r>
    </w:p>
    <w:p>
      <w:r>
        <w:t xml:space="preserve">Läpikulku: Usein läpivienti- ja pintaliitosrakenteet on yhdistettävä yhteen kokoonpanoon, koska joitakin tarvittavia komponentteja on saatavana vain pintaliitoskoteloissa, kun taas toisia komponentteja on saatavana vain läpivientikoteloissa. Toinen syy molempien menetelmien käyttämiseen on se, että läpivientireikäasennus voi tarjota tarvittavan lujuuden komponenteille, jotka todennäköisesti joutuvat kestämään fyysistä rasitusta, kun taas komponentit, joiden odotetaan jäävän koskemattomiksi, vievät vähemmän tilaa käyttämällä pinta-asennustekniikkaa. Lisää vertailua on SMT-sivulla.</w:t>
      </w:r>
    </w:p>
    <w:p>
      <w:r>
        <w:rPr>
          <w:b/>
        </w:rPr>
        <w:t xml:space="preserve">Tulos</w:t>
      </w:r>
    </w:p>
    <w:p>
      <w:r>
        <w:t xml:space="preserve">Mitä on yhdistettävä moninkertaisessa kokoonpanossa?</w:t>
      </w:r>
    </w:p>
    <w:p>
      <w:r>
        <w:rPr>
          <w:b/>
        </w:rPr>
        <w:t xml:space="preserve">Tulos</w:t>
      </w:r>
    </w:p>
    <w:p>
      <w:r>
        <w:t xml:space="preserve">Pinta-asennus voi tarjota tarvittavan lujuuden mitä varten?</w:t>
      </w:r>
    </w:p>
    <w:p>
      <w:r>
        <w:rPr>
          <w:b/>
        </w:rPr>
        <w:t xml:space="preserve">Tulos</w:t>
      </w:r>
    </w:p>
    <w:p>
      <w:r>
        <w:t xml:space="preserve">Komponentit, joihin odotetaan koskettavan, vievät mitä?</w:t>
      </w:r>
    </w:p>
    <w:p>
      <w:r>
        <w:rPr>
          <w:b/>
        </w:rPr>
        <w:t xml:space="preserve">Tulos</w:t>
      </w:r>
    </w:p>
    <w:p>
      <w:r>
        <w:t xml:space="preserve">Kaikki tarvittavat komponentit ovat saatavilla vain missä?</w:t>
      </w:r>
    </w:p>
    <w:p>
      <w:r>
        <w:rPr>
          <w:b/>
        </w:rPr>
        <w:t xml:space="preserve">Esimerkki 8.1161</w:t>
      </w:r>
    </w:p>
    <w:p>
      <w:r>
        <w:t xml:space="preserve">Läpikulku: Siirtomaavuosina, kun olosuhteet olivat sujuvammat, valkoiset naiset, palkatut palvelijat tai vapaat, ja afrikkalaiset miehet, palvelijat, orjat tai vapaat, solmivat liitot. Koska naiset olivat vapaita, heidän sekarotuiset lapsensa syntyivät vapaina; he ja heidän jälkeläisensä muodostivat suurimman osan vapaiden värillisten ihmisten perheistä Virginian siirtomaa-aikana. Tutkija Paul Heinegg havaitsi, että kahdeksankymmentä prosenttia Pohjois-Carolinassa vuosina 1790-1810 tehdyissä väestölaskennoissa esiintyneistä vapaista värillisistä ihmisistä voitiin jäljittää perheisiin, jotka olivat vapaita Virginiassa siirtomaavuosina.</w:t>
      </w:r>
    </w:p>
    <w:p>
      <w:r>
        <w:rPr>
          <w:b/>
        </w:rPr>
        <w:t xml:space="preserve">Tulos</w:t>
      </w:r>
    </w:p>
    <w:p>
      <w:r>
        <w:t xml:space="preserve">Kuka teki liittoja afrikkalaisten naisten kanssa siirtomaavuosina?</w:t>
      </w:r>
    </w:p>
    <w:p>
      <w:r>
        <w:rPr>
          <w:b/>
        </w:rPr>
        <w:t xml:space="preserve">Tulos</w:t>
      </w:r>
    </w:p>
    <w:p>
      <w:r>
        <w:t xml:space="preserve">Mitä tapahtui orjuutettujen äitien sekarotuisille lapsille?</w:t>
      </w:r>
    </w:p>
    <w:p>
      <w:r>
        <w:rPr>
          <w:b/>
        </w:rPr>
        <w:t xml:space="preserve">Tulos</w:t>
      </w:r>
    </w:p>
    <w:p>
      <w:r>
        <w:t xml:space="preserve">Mihin kahdeksankymmentä prosenttia Pohjois-Carolinan värillisistä orjuutetuista ihmisistä voidaan jäljittää?</w:t>
      </w:r>
    </w:p>
    <w:p>
      <w:r>
        <w:rPr>
          <w:b/>
        </w:rPr>
        <w:t xml:space="preserve">Tulos</w:t>
      </w:r>
    </w:p>
    <w:p>
      <w:r>
        <w:t xml:space="preserve">Kuinka monta prosenttia Virginian vapaista värillisistä ihmisistä voidaan jäljittää Pohjois-Carolinassa asuviin perheisiin?</w:t>
      </w:r>
    </w:p>
    <w:p>
      <w:r>
        <w:rPr>
          <w:b/>
        </w:rPr>
        <w:t xml:space="preserve">Tulos</w:t>
      </w:r>
    </w:p>
    <w:p>
      <w:r>
        <w:t xml:space="preserve">Kuka teki liittoja afrikkalaisten miesten kanssa siirtomaavuosien jälkeen?</w:t>
      </w:r>
    </w:p>
    <w:p>
      <w:r>
        <w:rPr>
          <w:b/>
        </w:rPr>
        <w:t xml:space="preserve">Esimerkki 8.1162</w:t>
      </w:r>
    </w:p>
    <w:p>
      <w:r>
        <w:t xml:space="preserve">Läpikulku: Historiallisista syistä: orjuus, partus sequitur ventrem, yhden kahdeksasosan laki, 1900-luvun lainsäädännön yhden pudotuksen sääntö, amerikkalaiset, joilla on Saharan eteläpuolisen Afrikan syntyperä, on usein luokiteltu mustiksi (historiallisesti) tai afroamerikkalaisiksi, vaikka heillä olisi merkittävä määrä eurooppalaista tai intiaani-amerikkalaista syntyperää. Orjuuden muuttuessa rotukastiksi orjuutetut ja muut, joilla oli afrikkalaista syntyperää, luokiteltiin niin sanotun "hypodesenssin" avulla alemman statuksen etnisen ryhmän mukaan. Monet, joiden syntyperä ja ulkonäkö olivat pääosin eurooppalaisia, "avioituivat valkoisten kanssa" ja sulautuivat valkoiseen yhteiskuntaan sen sosiaalisten ja taloudellisten etujen vuoksi, kuten melungeoneiksi kutsuttujen perheiden sukupolvet, jotka nykyään luokitellaan yleisesti valkoisiksi mutta jotka geneettisesti osoittautuivat eurooppalaisiksi ja Saharan eteläpuolisen Afrikan syntyperää oleviksi.</w:t>
      </w:r>
    </w:p>
    <w:p>
      <w:r>
        <w:rPr>
          <w:b/>
        </w:rPr>
        <w:t xml:space="preserve">Tulos</w:t>
      </w:r>
    </w:p>
    <w:p>
      <w:r>
        <w:t xml:space="preserve">Keitä on usein luokiteltu latinalaisamerikkalaisiksi?</w:t>
      </w:r>
    </w:p>
    <w:p>
      <w:r>
        <w:rPr>
          <w:b/>
        </w:rPr>
        <w:t xml:space="preserve">Tulos</w:t>
      </w:r>
    </w:p>
    <w:p>
      <w:r>
        <w:t xml:space="preserve">Mihin luokiteltiin eurooppalaista syntyperää olevat ihmiset?</w:t>
      </w:r>
    </w:p>
    <w:p>
      <w:r>
        <w:rPr>
          <w:b/>
        </w:rPr>
        <w:t xml:space="preserve">Tulos</w:t>
      </w:r>
    </w:p>
    <w:p>
      <w:r>
        <w:t xml:space="preserve">Millaiset ihmiset sulautuivat mustaan yhteiskuntaan?</w:t>
      </w:r>
    </w:p>
    <w:p>
      <w:r>
        <w:rPr>
          <w:b/>
        </w:rPr>
        <w:t xml:space="preserve">Tulos</w:t>
      </w:r>
    </w:p>
    <w:p>
      <w:r>
        <w:t xml:space="preserve">Miksi ihmiset päättivät olla sulautumatta valkoiseen yhteiskuntaan?</w:t>
      </w:r>
    </w:p>
    <w:p>
      <w:r>
        <w:rPr>
          <w:b/>
        </w:rPr>
        <w:t xml:space="preserve">Tulos</w:t>
      </w:r>
    </w:p>
    <w:p>
      <w:r>
        <w:t xml:space="preserve">Mitkä perheet ovat geneettisesti todistetusti aasialaista ja afrikkalaista syntyperää?</w:t>
      </w:r>
    </w:p>
    <w:p>
      <w:r>
        <w:rPr>
          <w:b/>
        </w:rPr>
        <w:t xml:space="preserve">Esimerkki 8.1163</w:t>
      </w:r>
    </w:p>
    <w:p>
      <w:r>
        <w:t xml:space="preserve">Läpikulku: Westminster School ja Westminster Abbey Choir School sijaitsevat myös luostarin alueella. Oli luonnollista, että oppineille ja lukutaitoisille munkeille uskottiin koulutus, ja paavi velvoitti benediktiinimunkit ylläpitämään hyväntekeväisyyskoulua vuonna 1179. Kuorokoulu kouluttaa ja kouluttaa kuoropoikia, jotka laulavat luostarin jumalanpalveluksissa.</w:t>
      </w:r>
    </w:p>
    <w:p>
      <w:r>
        <w:rPr>
          <w:b/>
        </w:rPr>
        <w:t xml:space="preserve">Tulos</w:t>
      </w:r>
    </w:p>
    <w:p>
      <w:r>
        <w:t xml:space="preserve">Mitä Eastminster Abbeyn piirissä on?</w:t>
      </w:r>
    </w:p>
    <w:p>
      <w:r>
        <w:rPr>
          <w:b/>
        </w:rPr>
        <w:t xml:space="preserve">Tulos</w:t>
      </w:r>
    </w:p>
    <w:p>
      <w:r>
        <w:t xml:space="preserve">Kuka ei koskaan vaatinut benediktiinimunkkeja ylläpitämään hyväntekeväisyyskoulua?</w:t>
      </w:r>
    </w:p>
    <w:p>
      <w:r>
        <w:rPr>
          <w:b/>
        </w:rPr>
        <w:t xml:space="preserve">Tulos</w:t>
      </w:r>
    </w:p>
    <w:p>
      <w:r>
        <w:t xml:space="preserve">Kuka vaati benediktiinimunkkeja pitämään yllä turhamaisuuskoulua?</w:t>
      </w:r>
    </w:p>
    <w:p>
      <w:r>
        <w:rPr>
          <w:b/>
        </w:rPr>
        <w:t xml:space="preserve">Tulos</w:t>
      </w:r>
    </w:p>
    <w:p>
      <w:r>
        <w:t xml:space="preserve">Milloin benediktiinimunkkien piti ylläpitää turhuuskoulua?</w:t>
      </w:r>
    </w:p>
    <w:p>
      <w:r>
        <w:rPr>
          <w:b/>
        </w:rPr>
        <w:t xml:space="preserve">Tulos</w:t>
      </w:r>
    </w:p>
    <w:p>
      <w:r>
        <w:t xml:space="preserve">Missä koulutetaan luostarin alttaripoikia?</w:t>
      </w:r>
    </w:p>
    <w:p>
      <w:r>
        <w:rPr>
          <w:b/>
        </w:rPr>
        <w:t xml:space="preserve">Esimerkki 8.1164</w:t>
      </w:r>
    </w:p>
    <w:p>
      <w:r>
        <w:t xml:space="preserve">Läpikulku: Eritreassa arvioidaan olevan jäljellä noin 100 norsua, jotka ovat Itä-Afrikan pohjoisin norsukanta. Uhanalaista afrikkalaista villikoiraa (Lycaon pictus) on aiemmin tavattu Eritreassa, mutta nyt sen katsotaan hävinneen koko maasta. Gash Barkassa tappavat käärmeet, kuten sahakyykäärme, ovat yleisiä. Puff-apina ja punainen sylkykobra ovat laajalle levinneitä, ja niitä tavataan jopa ylängöillä.Rannikkoalueilla yleisiä merilajeja ovat delfiini, dugong, valashai, kilpikonnat, marliini/miekkailukala ja mantarausku.</w:t>
      </w:r>
    </w:p>
    <w:p>
      <w:r>
        <w:rPr>
          <w:b/>
        </w:rPr>
        <w:t xml:space="preserve">Tulos</w:t>
      </w:r>
    </w:p>
    <w:p>
      <w:r>
        <w:t xml:space="preserve">Missä sijaitsevat Itä-Afrikan eteläisimmät norsut?</w:t>
      </w:r>
    </w:p>
    <w:p>
      <w:r>
        <w:rPr>
          <w:b/>
        </w:rPr>
        <w:t xml:space="preserve">Tulos</w:t>
      </w:r>
    </w:p>
    <w:p>
      <w:r>
        <w:t xml:space="preserve">Kuinka monta afrikkalaista villiä koiraa on jäljellä?</w:t>
      </w:r>
    </w:p>
    <w:p>
      <w:r>
        <w:rPr>
          <w:b/>
        </w:rPr>
        <w:t xml:space="preserve">Tulos</w:t>
      </w:r>
    </w:p>
    <w:p>
      <w:r>
        <w:t xml:space="preserve">Mitä myrkytöntä käärmettä esiintyy Eritreassa?</w:t>
      </w:r>
    </w:p>
    <w:p>
      <w:r>
        <w:rPr>
          <w:b/>
        </w:rPr>
        <w:t xml:space="preserve">Tulos</w:t>
      </w:r>
    </w:p>
    <w:p>
      <w:r>
        <w:t xml:space="preserve">Mitä maalajeja esiintyy rannikkoalueilla?</w:t>
      </w:r>
    </w:p>
    <w:p>
      <w:r>
        <w:rPr>
          <w:b/>
        </w:rPr>
        <w:t xml:space="preserve">Tulos</w:t>
      </w:r>
    </w:p>
    <w:p>
      <w:r>
        <w:t xml:space="preserve">Mitä harvinaisia merilajeja esiintyy Eritrean rannikkoalueilla?</w:t>
      </w:r>
    </w:p>
    <w:p>
      <w:r>
        <w:rPr>
          <w:b/>
        </w:rPr>
        <w:t xml:space="preserve">Esimerkki 8.1165</w:t>
      </w:r>
    </w:p>
    <w:p>
      <w:r>
        <w:t xml:space="preserve">Läpikulku: On esimerkiksi kaksi saarta nimeltä Long Island, kolme lahtea nimeltä Long Bay (Somerset-, Main- ja Cooper's-saarilla), kaksi Horseshoe Bays (toinen Southamptonissa Main Islandilla, toinen Morgan's Pointissa, entisellä Tucker's Islandilla), on kaksi tietä leikkausten kautta nimeltään Khyber Pass (toinen Warwickissa, toinen St. George's Parish), ja St George's Town sijaitsee St George's Islandilla St George's Parishissa (kumpikin tunnetaan nimellä St George's). Hamiltonin kaupungin lisäksi on olemassa Hamiltonin seurakunta (joka on Pembroken seurakunnassa).</w:t>
      </w:r>
    </w:p>
    <w:p>
      <w:r>
        <w:rPr>
          <w:b/>
        </w:rPr>
        <w:t xml:space="preserve">Tulos</w:t>
      </w:r>
    </w:p>
    <w:p>
      <w:r>
        <w:t xml:space="preserve">Kuinka monen saaren nimi on Bay Island?</w:t>
      </w:r>
    </w:p>
    <w:p>
      <w:r>
        <w:rPr>
          <w:b/>
        </w:rPr>
        <w:t xml:space="preserve">Tulos</w:t>
      </w:r>
    </w:p>
    <w:p>
      <w:r>
        <w:t xml:space="preserve">Kuinka monta lahtea on nimeltään Island Bay?</w:t>
      </w:r>
    </w:p>
    <w:p>
      <w:r>
        <w:rPr>
          <w:b/>
        </w:rPr>
        <w:t xml:space="preserve">Tulos</w:t>
      </w:r>
    </w:p>
    <w:p>
      <w:r>
        <w:t xml:space="preserve">Kuinka monta lahtea on nimeltään Khyber Bay?</w:t>
      </w:r>
    </w:p>
    <w:p>
      <w:r>
        <w:rPr>
          <w:b/>
        </w:rPr>
        <w:t xml:space="preserve">Tulos</w:t>
      </w:r>
    </w:p>
    <w:p>
      <w:r>
        <w:t xml:space="preserve">Kuinka monta tietä on nimeltään Horseshoe Pass?</w:t>
      </w:r>
    </w:p>
    <w:p>
      <w:r>
        <w:rPr>
          <w:b/>
        </w:rPr>
        <w:t xml:space="preserve">Esimerkki 8.1166</w:t>
      </w:r>
    </w:p>
    <w:p>
      <w:r>
        <w:t xml:space="preserve">Läpikulku: Kansallisarkisto ilmoitti 18. kesäkuuta 2009 YouTube-kanavan perustamisesta, jolla "esitellään suosittuja arkistoituja elokuvia, tiedotetaan yleisölle tulevista tapahtumista eri puolilla maata ja tuodaan Kansallisarkiston näyttelyt ihmisten ulottuville". Vuonna 2009 Kansallisarkisto perusti myös Flickr-valokuvavirran, jonka tarkoituksena on jakaa osa sen valokuvakokoelmasta suuren yleisön kanssa. Vuonna 2010 avattiin uusi, opetusryhmän kehittämä opetus asiakirjojen avulla -verkkosivusto. Verkkosivustolla on 3 000 asiakirjaa, kuvaa ja tallenteita arkiston kokoelmista. Sivustolla on myös oppituntisuunnitelmia ja työkaluja uusien luokkahuonetehtävien ja oppituntien luomiseen.</w:t>
      </w:r>
    </w:p>
    <w:p>
      <w:r>
        <w:rPr>
          <w:b/>
        </w:rPr>
        <w:t xml:space="preserve">Tulos</w:t>
      </w:r>
    </w:p>
    <w:p>
      <w:r>
        <w:t xml:space="preserve">Minä päivänä YouTube alkoi näyttää videoita verkossa?</w:t>
      </w:r>
    </w:p>
    <w:p>
      <w:r>
        <w:rPr>
          <w:b/>
        </w:rPr>
        <w:t xml:space="preserve">Tulos</w:t>
      </w:r>
    </w:p>
    <w:p>
      <w:r>
        <w:t xml:space="preserve">Kuinka monta kuvaa tallennetaan Flickr-sivustolle kerrallaan?</w:t>
      </w:r>
    </w:p>
    <w:p>
      <w:r>
        <w:rPr>
          <w:b/>
        </w:rPr>
        <w:t xml:space="preserve">Tulos</w:t>
      </w:r>
    </w:p>
    <w:p>
      <w:r>
        <w:t xml:space="preserve">Miksi YouTube-sivusto käynnistettiin ensimmäisen kerran vuonna 2010?</w:t>
      </w:r>
    </w:p>
    <w:p>
      <w:r>
        <w:rPr>
          <w:b/>
        </w:rPr>
        <w:t xml:space="preserve">Tulos</w:t>
      </w:r>
    </w:p>
    <w:p>
      <w:r>
        <w:t xml:space="preserve">Mikä vuonna 2009 luotu verkkosivusto on yleisön kehittämä?</w:t>
      </w:r>
    </w:p>
    <w:p>
      <w:r>
        <w:rPr>
          <w:b/>
        </w:rPr>
        <w:t xml:space="preserve">Tulos</w:t>
      </w:r>
    </w:p>
    <w:p>
      <w:r>
        <w:t xml:space="preserve">Mitä Flickrissä esiteltiin kesäkuussa 2009 luokkahuoneen aktiviteettien ja oppituntien luomiseksi?</w:t>
      </w:r>
    </w:p>
    <w:p>
      <w:r>
        <w:rPr>
          <w:b/>
        </w:rPr>
        <w:t xml:space="preserve">Esimerkki 8.1167</w:t>
      </w:r>
    </w:p>
    <w:p>
      <w:r>
        <w:t xml:space="preserve">Läpikulku: Vuonna 2013 Kiina oli maailman johtava uusiutuvan energian tuottaja 378 GW:n kokonaiskapasiteetilla, joka perustuu pääasiassa vesi- ja tuulivoimaan. Vuodesta 2014 lähtien Kiina on maailman johtava maa tuulivoiman, aurinkosähköenergian ja älykkäiden verkkoteknologioiden tuotannossa ja käytössä, ja se tuottaa lähes yhtä paljon vesi-, tuuli- ja aurinkoenergiaa kuin Ranskan ja Saksan kaikki voimalat yhteensä. Kiinan uusiutuvan energian ala kasvaa nopeammin kuin sen fossiilisten polttoaineiden ja ydinvoiman kapasiteetti. Vuodesta 2005 lähtien aurinkokennojen tuotanto Kiinassa on 100-kertaistunut. Kiinan uusiutuvien energialähteiden valmistuksen kasvaessa uusiutuvan energian teknologioiden kustannukset ovat laskeneet. Innovaatiot ovat auttaneet, mutta tärkein kustannusten alenemiseen vaikuttanut tekijä on ollut markkinoiden laajeneminen.</w:t>
      </w:r>
    </w:p>
    <w:p>
      <w:r>
        <w:rPr>
          <w:b/>
        </w:rPr>
        <w:t xml:space="preserve">Tulos</w:t>
      </w:r>
    </w:p>
    <w:p>
      <w:r>
        <w:t xml:space="preserve"> Kuka johti maailman uusiutuvan energian tuotantoa vuonna 2014?</w:t>
      </w:r>
    </w:p>
    <w:p>
      <w:r>
        <w:rPr>
          <w:b/>
        </w:rPr>
        <w:t xml:space="preserve">Tulos</w:t>
      </w:r>
    </w:p>
    <w:p>
      <w:r>
        <w:t xml:space="preserve"> Kuka ei ollut maailman johtava uusiutuvan energian tuottaja vuonna 2013?</w:t>
      </w:r>
    </w:p>
    <w:p>
      <w:r>
        <w:rPr>
          <w:b/>
        </w:rPr>
        <w:t xml:space="preserve">Tulos</w:t>
      </w:r>
    </w:p>
    <w:p>
      <w:r>
        <w:t xml:space="preserve"> Mistä vuodesta lähtien aurinkokennojen tuotanto on satakertaistunut Japanissa?</w:t>
      </w:r>
    </w:p>
    <w:p>
      <w:r>
        <w:rPr>
          <w:b/>
        </w:rPr>
        <w:t xml:space="preserve">Tulos</w:t>
      </w:r>
    </w:p>
    <w:p>
      <w:r>
        <w:t xml:space="preserve"> Mikä ei ole tärkein kustannusten alentamiseen vaikuttava tekijä?</w:t>
      </w:r>
    </w:p>
    <w:p>
      <w:r>
        <w:rPr>
          <w:b/>
        </w:rPr>
        <w:t xml:space="preserve">Esimerkki 8.1168</w:t>
      </w:r>
    </w:p>
    <w:p>
      <w:r>
        <w:t xml:space="preserve">Läpikulku: Erityisesti yksi laji sai laajaa huomiota - kurki. Lajin historiallinen levinneisyysalue ulottui Keski-Kanadasta etelään Meksikoon ja Utahista Atlantin rannikolle. Sääntelemätön metsästys ja elinympäristön häviäminen johtivat kurjen kannan jatkuvaan pienenemiseen, kunnes se oli vuoteen 1890 mennessä hävinnyt ensisijaiselta pesimäalueeltaan Yhdysvaltojen pohjois- ja keskiosasta. Kesti vielä kahdeksan vuotta ennen kuin ensimmäinen kansallinen laki, jolla säänneltiin luonnonvaraisten eläinten kauppaa, allekirjoitettiin, ja vielä kaksi vuotta ennen kuin ensimmäinen versio uhanalaisia lajeja koskevasta laista hyväksyttiin. Vuoteen 1941 mennessä kurkikannan arvioitiin olevan enää noin 16 lintua luonnossa.</w:t>
      </w:r>
    </w:p>
    <w:p>
      <w:r>
        <w:rPr>
          <w:b/>
        </w:rPr>
        <w:t xml:space="preserve">Tulos</w:t>
      </w:r>
    </w:p>
    <w:p>
      <w:r>
        <w:t xml:space="preserve">Mitä lajia tavataan Kanadasta Utahiin?</w:t>
      </w:r>
    </w:p>
    <w:p>
      <w:r>
        <w:rPr>
          <w:b/>
        </w:rPr>
        <w:t xml:space="preserve">Tulos</w:t>
      </w:r>
    </w:p>
    <w:p>
      <w:r>
        <w:t xml:space="preserve">Kuinka monta vuotta kesti, ennen kuin kurki katosi?</w:t>
      </w:r>
    </w:p>
    <w:p>
      <w:r>
        <w:rPr>
          <w:b/>
        </w:rPr>
        <w:t xml:space="preserve">Tulos</w:t>
      </w:r>
    </w:p>
    <w:p>
      <w:r>
        <w:t xml:space="preserve">Kuinka monta kurkea oli vuonna 1890?</w:t>
      </w:r>
    </w:p>
    <w:p>
      <w:r>
        <w:rPr>
          <w:b/>
        </w:rPr>
        <w:t xml:space="preserve">Tulos</w:t>
      </w:r>
    </w:p>
    <w:p>
      <w:r>
        <w:t xml:space="preserve">Mikä hyväksyttiin vuonna 1941?</w:t>
      </w:r>
    </w:p>
    <w:p>
      <w:r>
        <w:rPr>
          <w:b/>
        </w:rPr>
        <w:t xml:space="preserve">Tulos</w:t>
      </w:r>
    </w:p>
    <w:p>
      <w:r>
        <w:t xml:space="preserve">Minä vuonna kurki alkoi saada huomiota?</w:t>
      </w:r>
    </w:p>
    <w:p>
      <w:r>
        <w:rPr>
          <w:b/>
        </w:rPr>
        <w:t xml:space="preserve">Esimerkki 8.1169</w:t>
      </w:r>
    </w:p>
    <w:p>
      <w:r>
        <w:t xml:space="preserve">Läpikulku: James Wolfe kukisti Montcalmin Quebecissä (taistelussa, joka vaati molempien komentajien hengen), ja voitto Niagaran linnakkeessa katkaisi onnistuneesti ranskalaisten rajavoimien yhteyden lännessä ja etelässä. Voitto tuli täydelliseksi vuonna 1760, kun britit hävisivät Quebec Cityn edustalla Sainte-Foyn taistelussa, mutta pystyivät estämään ranskalaisten avustuslaivojen saapumisen Restigouchen meritaistelussa samalla kun armeijat marssivat Montrealiin kolmelta puolelta.</w:t>
      </w:r>
    </w:p>
    <w:p>
      <w:r>
        <w:rPr>
          <w:b/>
        </w:rPr>
        <w:t xml:space="preserve">Tulos</w:t>
      </w:r>
    </w:p>
    <w:p>
      <w:r>
        <w:t xml:space="preserve">Kenet Montcalm kukisti Quebecissä?</w:t>
      </w:r>
    </w:p>
    <w:p>
      <w:r>
        <w:rPr>
          <w:b/>
        </w:rPr>
        <w:t xml:space="preserve">Tulos</w:t>
      </w:r>
    </w:p>
    <w:p>
      <w:r>
        <w:t xml:space="preserve">Kuka voitti Montcalmin Montrealissa?</w:t>
      </w:r>
    </w:p>
    <w:p>
      <w:r>
        <w:rPr>
          <w:b/>
        </w:rPr>
        <w:t xml:space="preserve">Tulos</w:t>
      </w:r>
    </w:p>
    <w:p>
      <w:r>
        <w:t xml:space="preserve">Mikä oli Forth Niagaran voiton merkityksettömyys briteille?</w:t>
      </w:r>
    </w:p>
    <w:p>
      <w:r>
        <w:rPr>
          <w:b/>
        </w:rPr>
        <w:t xml:space="preserve">Tulos</w:t>
      </w:r>
    </w:p>
    <w:p>
      <w:r>
        <w:t xml:space="preserve">Minkä Quebec Cityn ulkopuolella käydyn taistelun britit hävisivät vuonna 1706?</w:t>
      </w:r>
    </w:p>
    <w:p>
      <w:r>
        <w:rPr>
          <w:b/>
        </w:rPr>
        <w:t xml:space="preserve">Tulos</w:t>
      </w:r>
    </w:p>
    <w:p>
      <w:r>
        <w:t xml:space="preserve">Minkä Quebec Cityn sisällä käydyn taistelun britit hävisivät vuonna 1760?</w:t>
      </w:r>
    </w:p>
    <w:p>
      <w:r>
        <w:rPr>
          <w:b/>
        </w:rPr>
        <w:t xml:space="preserve">Esimerkki 8.1170</w:t>
      </w:r>
    </w:p>
    <w:p>
      <w:r>
        <w:t xml:space="preserve">Läpikulku: Yliopisto ylläpitää useita akateemisia laitoksia ja ohjelmia perustutkinto- ja jatko-opintokoulujen lisäksi. Se ylläpitää University of Chicago Laboratory Schools -yliopistoa (yksityinen päiväkoulu K-12-oppilaille ja päivähoito), Sonia Shankman Orthogenic School -yliopistoa (laitoshoito-ohjelma henkilöille, joilla on käyttäytymis- ja tunne-elämän ongelmia) ja neljää julkista charter-koulua Chicagon South Sidessa, joita hallinnoi yliopiston Urban Education Institute. Lisäksi Hyde Park Day School, oppimisvaikeuksista kärsiville oppilaille tarkoitettu koulu, toimii Chicagon yliopiston kampuksella. Vuodesta 1983 lähtien Chicagon yliopisto on ylläpitänyt University of Chicago School Mathematics Projectia, joka on kaupunkien ala- ja yläkouluissa käytettävä matematiikkaohjelma. Yliopisto ylläpitää ohjelmaa nimeltä Council on Advanced Studies in the Social Sciences and Humanities, joka hallinnoi monitieteisiä työpajoja tarjotakseen jatko-opiskelijoille, tiedekunnalle ja vieraileville tutkijoille foorumin, jossa he voivat esitellä meneillään olevaa tieteellistä työtä. Yliopisto ylläpitää myös University of Chicago Pressiä, joka on Yhdysvaltojen suurin yliopistopaino.</w:t>
      </w:r>
    </w:p>
    <w:p>
      <w:r>
        <w:rPr>
          <w:b/>
        </w:rPr>
        <w:t xml:space="preserve">Tulos</w:t>
      </w:r>
    </w:p>
    <w:p>
      <w:r>
        <w:t xml:space="preserve">Mitä muuta yliopistolla on matematiikan ja jatkokoulutuksen lisäksi?</w:t>
      </w:r>
    </w:p>
    <w:p>
      <w:r>
        <w:rPr>
          <w:b/>
        </w:rPr>
        <w:t xml:space="preserve">Tulos</w:t>
      </w:r>
    </w:p>
    <w:p>
      <w:r>
        <w:t xml:space="preserve">Mikä on K-12-oppilaiden julkisen päiväkoulun ja päivähoidon nimi?</w:t>
      </w:r>
    </w:p>
    <w:p>
      <w:r>
        <w:rPr>
          <w:b/>
        </w:rPr>
        <w:t xml:space="preserve">Tulos</w:t>
      </w:r>
    </w:p>
    <w:p>
      <w:r>
        <w:t xml:space="preserve">Mitä U of C on säilyttänyt vuodesta 1938 lähtien?</w:t>
      </w:r>
    </w:p>
    <w:p>
      <w:r>
        <w:rPr>
          <w:b/>
        </w:rPr>
        <w:t xml:space="preserve">Tulos</w:t>
      </w:r>
    </w:p>
    <w:p>
      <w:r>
        <w:t xml:space="preserve">Mikä on kaupunkien peruskouluissa ja lukioissa käytettävän yhteiskuntatieteellisen ohjelman nimi?</w:t>
      </w:r>
    </w:p>
    <w:p>
      <w:r>
        <w:rPr>
          <w:b/>
        </w:rPr>
        <w:t xml:space="preserve">Tulos</w:t>
      </w:r>
    </w:p>
    <w:p>
      <w:r>
        <w:t xml:space="preserve">Mikä on South Siden suurin yliopistopaino?</w:t>
      </w:r>
    </w:p>
    <w:p>
      <w:r>
        <w:rPr>
          <w:b/>
        </w:rPr>
        <w:t xml:space="preserve">Esimerkki 8.1171</w:t>
      </w:r>
    </w:p>
    <w:p>
      <w:r>
        <w:t xml:space="preserve">Läpikulku: METRO aloitti kevyenliikenteen 1. tammikuuta 2004, ja ensimmäinen rata ("Red Line") kulkee noin 13 km (8 mailia) Houston-Downtownin yliopistosta (UHD), kulkee Texas Medical Centerin läpi ja päättyy NRG Parkiin. METRO on parhaillaan suunnitteluvaiheessa 10-vuotisessa laajennussuunnitelmassa, jossa lisätään viisi uutta linjaa ja laajennetaan nykyistä Red Line -linjaa. Valtakunnallinen matkustajarautatiejärjestelmä Amtrak liikennöi Houstoniin kolme kertaa viikossa Sunset Limited -junalla (Los Angeles-New Orleans), joka pysähtyy keskustan pohjoispuolella olevalla rautatieasemalla. Asemalla oli 14 891 nousua ja poistumista verovuonna 2008. Vuonna 2012 matkustajamäärät kasvoivat 25 prosenttia ja olivat 20 327 matkustajaa, jotka nousivat junaan Houstonin Amtrakin asemalta.</w:t>
      </w:r>
    </w:p>
    <w:p>
      <w:r>
        <w:rPr>
          <w:b/>
        </w:rPr>
        <w:t xml:space="preserve">Tulos</w:t>
      </w:r>
    </w:p>
    <w:p>
      <w:r>
        <w:t xml:space="preserve"> Milloin Texas alkoi käyttää kevytrautatielinjoja?</w:t>
      </w:r>
    </w:p>
    <w:p>
      <w:r>
        <w:rPr>
          <w:b/>
        </w:rPr>
        <w:t xml:space="preserve">Tulos</w:t>
      </w:r>
    </w:p>
    <w:p>
      <w:r>
        <w:t xml:space="preserve"> Kuinka leveä oli Houstonin ensimmäinen kevytrautatielinja?</w:t>
      </w:r>
    </w:p>
    <w:p>
      <w:r>
        <w:rPr>
          <w:b/>
        </w:rPr>
        <w:t xml:space="preserve">Tulos</w:t>
      </w:r>
    </w:p>
    <w:p>
      <w:r>
        <w:t xml:space="preserve"> Mihin Blue Line -rautatie päättyi?</w:t>
      </w:r>
    </w:p>
    <w:p>
      <w:r>
        <w:rPr>
          <w:b/>
        </w:rPr>
        <w:t xml:space="preserve">Tulos</w:t>
      </w:r>
    </w:p>
    <w:p>
      <w:r>
        <w:t xml:space="preserve">Kuinka monta uutta rautatielinjaa Teksasin kevytrautatietä on suunniteltu tulevaisuudessa?</w:t>
      </w:r>
    </w:p>
    <w:p>
      <w:r>
        <w:rPr>
          <w:b/>
        </w:rPr>
        <w:t xml:space="preserve">Tulos</w:t>
      </w:r>
    </w:p>
    <w:p>
      <w:r>
        <w:t xml:space="preserve"> Kuinka moni matkustaja käytti Amtrakia noustakseen junaan Texasissa?</w:t>
      </w:r>
    </w:p>
    <w:p>
      <w:r>
        <w:rPr>
          <w:b/>
        </w:rPr>
        <w:t xml:space="preserve">Esimerkki 8.1172</w:t>
      </w:r>
    </w:p>
    <w:p>
      <w:r>
        <w:t xml:space="preserve">Läpikulku: Presentismin mukaan aika on erilaisten todellisuuksien järjestys. Tiettynä ajankohtana jotkin asiat ovat olemassa ja toiset eivät. Tämä on ainoa todellisuus, jonka kanssa voimme olla tekemisissä, emmekä voi esimerkiksi sanoa, että Homeros on olemassa, koska tällä hetkellä hän ei ole olemassa. Ikuisuususkoinen taas katsoo, että aika on todellisuuden ulottuvuus, joka vastaa kolmea avaruudellista ulottuvuutta, ja näin ollen kaikkien asioiden - menneisyyden, nykyisyyden ja tulevaisuuden - voidaan sanoa olevan yhtä todellisia kuin nykyhetken asiat. Tämän teorian mukaan Homer on siis todella olemassa, vaikka meidän on silti käytettävä erityistä kieltä puhuessamme jostakusta, joka on olemassa kaukana ajassa - aivan kuten käyttäisimme erityistä kieltä puhuessamme jostakin kaukana olevasta asiasta (itse sanat lähellä, kaukana, yläpuolella, alapuolella ja niin edelleen ovat suoraan verrattavissa sellaisiin ilmaisuihin kuin menneisyydessä, minuutti sitten ja niin edelleen).</w:t>
      </w:r>
    </w:p>
    <w:p>
      <w:r>
        <w:rPr>
          <w:b/>
        </w:rPr>
        <w:t xml:space="preserve">Tulos</w:t>
      </w:r>
    </w:p>
    <w:p>
      <w:r>
        <w:t xml:space="preserve">Mikä on eri relaatioiden olemassaolon aika?</w:t>
      </w:r>
    </w:p>
    <w:p>
      <w:r>
        <w:rPr>
          <w:b/>
        </w:rPr>
        <w:t xml:space="preserve">Tulos</w:t>
      </w:r>
    </w:p>
    <w:p>
      <w:r>
        <w:t xml:space="preserve">Mikä toteaa, että kaikki asiat ovat joko aina olleet olemassa tai eivät ole.</w:t>
      </w:r>
    </w:p>
    <w:p>
      <w:r>
        <w:rPr>
          <w:b/>
        </w:rPr>
        <w:t xml:space="preserve">Tulos</w:t>
      </w:r>
    </w:p>
    <w:p>
      <w:r>
        <w:t xml:space="preserve">Mistä eterialistien mukaan aika on riippumaton?</w:t>
      </w:r>
    </w:p>
    <w:p>
      <w:r>
        <w:rPr>
          <w:b/>
        </w:rPr>
        <w:t xml:space="preserve">Tulos</w:t>
      </w:r>
    </w:p>
    <w:p>
      <w:r>
        <w:t xml:space="preserve">Mikä on ikuisuuskannattajien mukaan todellisempaa?</w:t>
      </w:r>
    </w:p>
    <w:p>
      <w:r>
        <w:rPr>
          <w:b/>
        </w:rPr>
        <w:t xml:space="preserve">Esimerkki 8.1173</w:t>
      </w:r>
    </w:p>
    <w:p>
      <w:r>
        <w:t xml:space="preserve">Läpikulku: Toisin kuin nykyenglanti, vanha englanti on kieli, jossa on runsaasti morfologista monimuotoisuutta. Siinä on useita eri tapauksia: nominatiivi, akkusatiivi, genetiivi, datiivi ja (vähäisessä määrin) instrumentaali. Nykykielessä ainoat jäänteet tästä järjestelmästä ovat muutamien pronominien muodoissa (kuten I/me/mine, she/her, who/whom/whose) ja possessiivipäätteessä -'s, joka on peräisin vanhasta (maskuliinisesta ja neutraalista) genetiivipäätteestä -es. Vanhassa englannissa substantiivit ja niitä muuttavat sanat saavat kuitenkin asianmukaiset päätteet tapauksen mukaan.</w:t>
      </w:r>
    </w:p>
    <w:p>
      <w:r>
        <w:rPr>
          <w:b/>
        </w:rPr>
        <w:t xml:space="preserve">Tulos</w:t>
      </w:r>
    </w:p>
    <w:p>
      <w:r>
        <w:t xml:space="preserve">Millaista monimuotoisuutta nykyenglannissa on?</w:t>
      </w:r>
    </w:p>
    <w:p>
      <w:r>
        <w:rPr>
          <w:b/>
        </w:rPr>
        <w:t xml:space="preserve">Tulos</w:t>
      </w:r>
    </w:p>
    <w:p>
      <w:r>
        <w:t xml:space="preserve">Mitkä olivat esimerkkejä morfologiasta vanhassa englannissa ja vanhassa norjassa?</w:t>
      </w:r>
    </w:p>
    <w:p>
      <w:r>
        <w:rPr>
          <w:b/>
        </w:rPr>
        <w:t xml:space="preserve">Esimerkki 8.1174</w:t>
      </w:r>
    </w:p>
    <w:p>
      <w:r>
        <w:t xml:space="preserve">Läpikulku: Monet arkkitehdit vastustivat modernismia, koska he katsoivat, että siitä puuttui historiallisten tyylien koristeellinen rikkaus. Kun modernistien ensimmäinen sukupolvi alkoi kuolla toisen maailmansodan jälkeen, toinen arkkitehtisukupolvi, johon kuuluivat Paul Rudolph, Marcel Breuer ja Eero Saarinen, yritti laajentaa modernismin estetiikkaa brutaalismilla, rakennuksilla, joissa oli ilmeikkäät veistokselliset julkisivut, jotka oli tehty keskeneräisestä betonista. Mutta vielä uusi, nuorempi sodanjälkeinen sukupolvi kritisoi modernismia ja brutalismia siitä, että ne olivat liian ankaria, standardoituja ja yksitoikkoisia eivätkä ottaneet huomioon historiallisten rakennusten tarjoamaa inhimillisen kokemuksen rikkautta eri aikoina ja eri paikoissa ja kulttuureissa.</w:t>
      </w:r>
    </w:p>
    <w:p>
      <w:r>
        <w:rPr>
          <w:b/>
        </w:rPr>
        <w:t xml:space="preserve">Tulos</w:t>
      </w:r>
    </w:p>
    <w:p>
      <w:r>
        <w:t xml:space="preserve">Minkä historiallisista tyyleistä monet arkkitehdit löysivät modernistisissa tyyleissä kukoistavan?</w:t>
      </w:r>
    </w:p>
    <w:p>
      <w:r>
        <w:rPr>
          <w:b/>
        </w:rPr>
        <w:t xml:space="preserve">Tulos</w:t>
      </w:r>
    </w:p>
    <w:p>
      <w:r>
        <w:t xml:space="preserve"> Ketkä kolme arkkitehtia vastustivat brutalismia?</w:t>
      </w:r>
    </w:p>
    <w:p>
      <w:r>
        <w:rPr>
          <w:b/>
        </w:rPr>
        <w:t xml:space="preserve">Tulos</w:t>
      </w:r>
    </w:p>
    <w:p>
      <w:r>
        <w:t xml:space="preserve"> Mitä materiaalia ei koskaan käytetty brutalistisissa rakenteissa?</w:t>
      </w:r>
    </w:p>
    <w:p>
      <w:r>
        <w:rPr>
          <w:b/>
        </w:rPr>
        <w:t xml:space="preserve">Tulos</w:t>
      </w:r>
    </w:p>
    <w:p>
      <w:r>
        <w:t xml:space="preserve"> Kuka hyväksyi brutaalisuuden estetiikan?</w:t>
      </w:r>
    </w:p>
    <w:p>
      <w:r>
        <w:rPr>
          <w:b/>
        </w:rPr>
        <w:t xml:space="preserve">Esimerkki 8.1175</w:t>
      </w:r>
    </w:p>
    <w:p>
      <w:r>
        <w:t xml:space="preserve">Läpikulku: Vuoden 2010 inhimillisen kehityksen raportissa otettiin käyttöön epätasa-arvokorjattu inhimillisen kehityksen indeksi (IHDI). Vaikka pelkkä HDI on edelleen käyttökelpoinen, siinä todettiin, että "IHDI on inhimillisen kehityksen todellinen taso (eriarvoisuus huomioon ottaen)" ja "HDI:tä voidaan pitää 'potentiaalisen' inhimillisen kehityksen indeksinä (tai IHDI:n maksimitaso, joka voitaisiin saavuttaa, jos eriarvoisuutta ei olisi)".</w:t>
      </w:r>
    </w:p>
    <w:p>
      <w:r>
        <w:rPr>
          <w:b/>
        </w:rPr>
        <w:t xml:space="preserve">Tulos</w:t>
      </w:r>
    </w:p>
    <w:p>
      <w:r>
        <w:t xml:space="preserve">Mitä tapahtui vuonna 2001?</w:t>
      </w:r>
    </w:p>
    <w:p>
      <w:r>
        <w:rPr>
          <w:b/>
        </w:rPr>
        <w:t xml:space="preserve">Tulos</w:t>
      </w:r>
    </w:p>
    <w:p>
      <w:r>
        <w:t xml:space="preserve"> Mitä tarkoittaa IHDI2?</w:t>
      </w:r>
    </w:p>
    <w:p>
      <w:r>
        <w:rPr>
          <w:b/>
        </w:rPr>
        <w:t xml:space="preserve">Tulos</w:t>
      </w:r>
    </w:p>
    <w:p>
      <w:r>
        <w:t xml:space="preserve"> Kumpi mittaa mahdollista alikehittyneisyyttä, HDI vai IHDI?</w:t>
      </w:r>
    </w:p>
    <w:p>
      <w:r>
        <w:rPr>
          <w:b/>
        </w:rPr>
        <w:t xml:space="preserve">Esimerkki 8.1176</w:t>
      </w:r>
    </w:p>
    <w:p>
      <w:r>
        <w:t xml:space="preserve">Läpikulku: University of St. Thomas, Houstonin ainoa katolinen yliopisto, ja Rice University, kansallisesti tunnustettu tutkimusyliopisto, sijaitsevat kaupungin alueella. Rice-yliopistossa on hieman yli 6 000 opiskelijaa, ja sillä on useita arvostettuja jatko-ohjelmia ja tutkimuslaitoksia, kuten James A. Baker Institute for Public Policy. Houston Baptist University, joka kuuluu Texasin baptistien yleiskokoukseen, tarjoaa kandidaatin ja jatkotutkintoja. Se perustettiin vuonna 1960, ja se sijaitsee Sharpstownin alueella Houstonin lounaisosassa.</w:t>
      </w:r>
    </w:p>
    <w:p>
      <w:r>
        <w:rPr>
          <w:b/>
        </w:rPr>
        <w:t xml:space="preserve">Tulos</w:t>
      </w:r>
    </w:p>
    <w:p>
      <w:r>
        <w:t xml:space="preserve">Mikä on Teksasin yksi katolinen yliopisto?</w:t>
      </w:r>
    </w:p>
    <w:p>
      <w:r>
        <w:rPr>
          <w:b/>
        </w:rPr>
        <w:t xml:space="preserve">Tulos</w:t>
      </w:r>
    </w:p>
    <w:p>
      <w:r>
        <w:t xml:space="preserve"> Mikä kuuluisa tutkimusyliopisto sijaitsee Teksasissa?</w:t>
      </w:r>
    </w:p>
    <w:p>
      <w:r>
        <w:rPr>
          <w:b/>
        </w:rPr>
        <w:t xml:space="preserve">Tulos</w:t>
      </w:r>
    </w:p>
    <w:p>
      <w:r>
        <w:t xml:space="preserve"> Mikä on Rice Universityn opettajakunta?</w:t>
      </w:r>
    </w:p>
    <w:p>
      <w:r>
        <w:rPr>
          <w:b/>
        </w:rPr>
        <w:t xml:space="preserve">Tulos</w:t>
      </w:r>
    </w:p>
    <w:p>
      <w:r>
        <w:t xml:space="preserve"> Milloin Texas Baptist University perustettiin?</w:t>
      </w:r>
    </w:p>
    <w:p>
      <w:r>
        <w:rPr>
          <w:b/>
        </w:rPr>
        <w:t xml:space="preserve">Tulos</w:t>
      </w:r>
    </w:p>
    <w:p>
      <w:r>
        <w:t xml:space="preserve"> Millä alueella Teksasissa sijaitsee Houston Baptist University?</w:t>
      </w:r>
    </w:p>
    <w:p>
      <w:r>
        <w:rPr>
          <w:b/>
        </w:rPr>
        <w:t xml:space="preserve">Esimerkki 8.1177</w:t>
      </w:r>
    </w:p>
    <w:p>
      <w:r>
        <w:t xml:space="preserve">Läpikulku: Kerryllä oli vähemmän tukijoita kuin Howard Deanilla, joka johti superdelegaattikilpailua Iowan vaalikokoukseen tammikuussa 2004, vaikka Kerry johti tukijakilpailua Iowassa, New Hampshiressa, Arizonassa, Etelä-Carolinassa, New Mexicossa ja Nevadassa. Kerryn suurin havaittu heikkous oli hänen naapurivaltiossaan New Hampshiressa ja lähes kaikissa kansallisissa mielipidemittauksissa. Useimmissa muissa osavaltioissa ei ollut päivitettyjä mielipidemittauslukuja, jotka olisivat antaneet Kerryn kampanjalle tarkan sijoituksen ennen Iowaa. Kerryn kampanjaa pidettiin esivaalien alla suurelta osin vaikeuksissa, erityisesti sen jälkeen, kun hän oli erottanut kampanjapäällikkö Jim Jordanin. Keskeisiä tekijöitä, jotka mahdollistivat sen selviytymisen, olivat se, että Massachusettsin senaattori Ted Kennedy nimitti Mary Beth Cahillin kampanjapäälliköksi, sekä se, että Kerry kiinnitti oman asuntonsa lainatakseen rahaa kampanjaansa (vaikka hänen vaimonsa oli miljardööri, kampanjan rahoitussäännöt kielsivät henkilökohtaisen omaisuuden käytön). Hän otti myös "maagisen" Michael Whouleyn, jonka ansioksi voidaan lukea, että hän auttoi Iowan voittoon samalla tavalla kuin hän teki sen New Hampshiressa Al Goren hyväksi vuonna 2000 Bill Bradleytä vastaan.</w:t>
      </w:r>
    </w:p>
    <w:p>
      <w:r>
        <w:rPr>
          <w:b/>
        </w:rPr>
        <w:t xml:space="preserve">Tulos</w:t>
      </w:r>
    </w:p>
    <w:p>
      <w:r>
        <w:t xml:space="preserve">Mitä Ted Kennedyllä oli vähemmän kuin Kerryllä vuonna 2004?</w:t>
      </w:r>
    </w:p>
    <w:p>
      <w:r>
        <w:rPr>
          <w:b/>
        </w:rPr>
        <w:t xml:space="preserve">Tulos</w:t>
      </w:r>
    </w:p>
    <w:p>
      <w:r>
        <w:t xml:space="preserve">Mikä oli Ted Kennedyn kanta superdelegaattikisassa vuonna 2004?</w:t>
      </w:r>
    </w:p>
    <w:p>
      <w:r>
        <w:rPr>
          <w:b/>
        </w:rPr>
        <w:t xml:space="preserve">Tulos</w:t>
      </w:r>
    </w:p>
    <w:p>
      <w:r>
        <w:t xml:space="preserve">Missä osavaltioissa Ted Kennedy johti vuonna 2004?</w:t>
      </w:r>
    </w:p>
    <w:p>
      <w:r>
        <w:rPr>
          <w:b/>
        </w:rPr>
        <w:t xml:space="preserve">Tulos</w:t>
      </w:r>
    </w:p>
    <w:p>
      <w:r>
        <w:t xml:space="preserve">Millä alalla Kennedyn katsottiin olevan heikko?</w:t>
      </w:r>
    </w:p>
    <w:p>
      <w:r>
        <w:rPr>
          <w:b/>
        </w:rPr>
        <w:t xml:space="preserve">Tulos</w:t>
      </w:r>
    </w:p>
    <w:p>
      <w:r>
        <w:t xml:space="preserve">Missä asemassa Jim Jordan oli, kun Bill Bradley erotti hänet?</w:t>
      </w:r>
    </w:p>
    <w:p>
      <w:r>
        <w:rPr>
          <w:b/>
        </w:rPr>
        <w:t xml:space="preserve">Esimerkki 8.1178</w:t>
      </w:r>
    </w:p>
    <w:p>
      <w:r>
        <w:t xml:space="preserve">Läpikulku: Yhteydettömässä tilassa jokainen paketti sisältää täydelliset osoitetiedot. Paketit reititetään yksitellen, mikä johtaa joskus erilaisiin reitteihin ja järjestyksen ulkopuoliseen toimitukseen. Jokaiseen pakettiin merkitään kohdeosoite, lähdeosoite ja porttinumerot. Paketissa voi olla myös paketin järjestysnumero. Näin paketti ei tarvitse erillistä polkua, joka auttaa sitä löytämään määränpäänsä, mutta paketin otsikkoon tarvitaan paljon enemmän tietoa, joten se on suurempi, ja tätä tietoa on etsittävä virtaa vaativasta sisällönosoitinmuistista. Jokainen paketti lähetetään ja se voi kulkea eri reittejä; mahdollisesti järjestelmän on tehtävä yhtä paljon työtä jokaisen paketin kohdalla kuin yhteyspainotteisen järjestelmän on tehtävä yhteyden muodostamisen yhteydessä, mutta sillä on vähemmän tietoa sovelluksen vaatimuksista. Kohteessa alkuperäinen viesti/tieto kootaan uudelleen oikeaan järjestykseen paketin järjestysnumeron perusteella. Siten virtuaalinen yhteys, joka tunnetaan myös virtuaalisena piirinä tai tavuvirtana, tarjotaan loppukäyttäjälle siirtokerroksen protokollan avulla, vaikka väliverkon solmut tarjoavat vain verkkokerroksen palvelua ilman yhteyttä.</w:t>
      </w:r>
    </w:p>
    <w:p>
      <w:r>
        <w:rPr>
          <w:b/>
        </w:rPr>
        <w:t xml:space="preserve">Tulos</w:t>
      </w:r>
    </w:p>
    <w:p>
      <w:r>
        <w:t xml:space="preserve">Mikä johtaa tilauksen ulkopuoliseen toimitukseen?</w:t>
      </w:r>
    </w:p>
    <w:p>
      <w:r>
        <w:rPr>
          <w:b/>
        </w:rPr>
        <w:t xml:space="preserve">Tulos</w:t>
      </w:r>
    </w:p>
    <w:p>
      <w:r>
        <w:t xml:space="preserve">Vaikka paketit on merkitty oikein, mitä niille voi tapahtua?</w:t>
      </w:r>
    </w:p>
    <w:p>
      <w:r>
        <w:rPr>
          <w:b/>
        </w:rPr>
        <w:t xml:space="preserve">Tulos</w:t>
      </w:r>
    </w:p>
    <w:p>
      <w:r>
        <w:t xml:space="preserve">Miksi paketit saapuvat epäjärjestyksessä?</w:t>
      </w:r>
    </w:p>
    <w:p>
      <w:r>
        <w:rPr>
          <w:b/>
        </w:rPr>
        <w:t xml:space="preserve">Tulos</w:t>
      </w:r>
    </w:p>
    <w:p>
      <w:r>
        <w:t xml:space="preserve">Missä tiedot kootaan uudelleen? </w:t>
      </w:r>
    </w:p>
    <w:p>
      <w:r>
        <w:rPr>
          <w:b/>
        </w:rPr>
        <w:t xml:space="preserve">Tulos</w:t>
      </w:r>
    </w:p>
    <w:p>
      <w:r>
        <w:t xml:space="preserve">Mikä on virtuaalinen yhteys?</w:t>
      </w:r>
    </w:p>
    <w:p>
      <w:r>
        <w:rPr>
          <w:b/>
        </w:rPr>
        <w:t xml:space="preserve">Tulos</w:t>
      </w:r>
    </w:p>
    <w:p>
      <w:r>
        <w:t xml:space="preserve">Voiko paketin lähettää epätäydellisenä?</w:t>
      </w:r>
    </w:p>
    <w:p>
      <w:r>
        <w:rPr>
          <w:b/>
        </w:rPr>
        <w:t xml:space="preserve">Tulos</w:t>
      </w:r>
    </w:p>
    <w:p>
      <w:r>
        <w:t xml:space="preserve">Jos lähetetään kolme peräkkäistä pakettia ja keskimmäinen paketti katoaa, miten tiedot kootaan uudelleen mielekkäällä tavalla?</w:t>
      </w:r>
    </w:p>
    <w:p>
      <w:r>
        <w:rPr>
          <w:b/>
        </w:rPr>
        <w:t xml:space="preserve">Tulos</w:t>
      </w:r>
    </w:p>
    <w:p>
      <w:r>
        <w:t xml:space="preserve">Voiko paketin koskaan lähettää väärään numeroon?</w:t>
      </w:r>
    </w:p>
    <w:p>
      <w:r>
        <w:rPr>
          <w:b/>
        </w:rPr>
        <w:t xml:space="preserve">Tulos</w:t>
      </w:r>
    </w:p>
    <w:p>
      <w:r>
        <w:t xml:space="preserve">Jos paketit kulkevat eri reittejä, miten ne saapuvat perille järjestyksessä?</w:t>
      </w:r>
    </w:p>
    <w:p>
      <w:r>
        <w:rPr>
          <w:b/>
        </w:rPr>
        <w:t xml:space="preserve">Tulos</w:t>
      </w:r>
    </w:p>
    <w:p>
      <w:r>
        <w:t xml:space="preserve">Millä kukin viesti on merkitty?</w:t>
      </w:r>
    </w:p>
    <w:p>
      <w:r>
        <w:rPr>
          <w:b/>
        </w:rPr>
        <w:t xml:space="preserve">Tulos</w:t>
      </w:r>
    </w:p>
    <w:p>
      <w:r>
        <w:t xml:space="preserve">Miten viestit ohjataan?</w:t>
      </w:r>
    </w:p>
    <w:p>
      <w:r>
        <w:rPr>
          <w:b/>
        </w:rPr>
        <w:t xml:space="preserve">Tulos</w:t>
      </w:r>
    </w:p>
    <w:p>
      <w:r>
        <w:t xml:space="preserve">Miksi tarvitaan oma polku?</w:t>
      </w:r>
    </w:p>
    <w:p>
      <w:r>
        <w:rPr>
          <w:b/>
        </w:rPr>
        <w:t xml:space="preserve">Tulos</w:t>
      </w:r>
    </w:p>
    <w:p>
      <w:r>
        <w:t xml:space="preserve">Mitä tiedot sisältävät yhteydettömässä tilassa?</w:t>
      </w:r>
    </w:p>
    <w:p>
      <w:r>
        <w:rPr>
          <w:b/>
        </w:rPr>
        <w:t xml:space="preserve">Esimerkki 8.1179</w:t>
      </w:r>
    </w:p>
    <w:p>
      <w:r>
        <w:t xml:space="preserve">Läpikulku: Sassou voitti vuoden 2002 kiistanalaiset vaalit lähes 90 prosentilla annetuista äänistä. Hänen kaksi tärkeintä kilpailijaansa, Lissouba ja Bernard Kolelas, estettiin osallistumasta vaaleihin, ja ainoa jäljellä oleva uskottava kilpailija, Andre Milongo, kehotti kannattajiaan boikotoimaan vaaleja ja vetäytyi sitten kisasta. Tammikuussa 2002 kansanäänestyksessä hyväksytty uusi perustuslaki antoi presidentille uusia valtuuksia, pidensi hänen toimikautensa seitsemään vuoteen ja otti käyttöön uuden kaksikamarisen parlamentin. Kansainväliset tarkkailijat arvostelivat presidentinvaalien ja perustuslakia koskevan kansanäänestyksen järjestämistä, sillä molemmat muistuttivat järjestelyiltään Kongon yksipuoluevaltiota. Presidentinvaalien jälkeen Poolin alueella alkoivat uudelleen taistelut hallituksen joukkojen ja Pastor Ntumin johtamien kapinallisten välillä; huhtikuussa 2003 allekirjoitettiin rauhansopimus konfliktin lopettamiseksi.</w:t>
      </w:r>
    </w:p>
    <w:p>
      <w:r>
        <w:rPr>
          <w:b/>
        </w:rPr>
        <w:t xml:space="preserve">Tulos</w:t>
      </w:r>
    </w:p>
    <w:p>
      <w:r>
        <w:t xml:space="preserve">Kuka sai yli 90 prosenttia äänistä?</w:t>
      </w:r>
    </w:p>
    <w:p>
      <w:r>
        <w:rPr>
          <w:b/>
        </w:rPr>
        <w:t xml:space="preserve">Tulos</w:t>
      </w:r>
    </w:p>
    <w:p>
      <w:r>
        <w:t xml:space="preserve">Milloin Bernard Kolelas voitti vaalit?</w:t>
      </w:r>
    </w:p>
    <w:p>
      <w:r>
        <w:rPr>
          <w:b/>
        </w:rPr>
        <w:t xml:space="preserve">Tulos</w:t>
      </w:r>
    </w:p>
    <w:p>
      <w:r>
        <w:t xml:space="preserve">Mitä Lissouba neuvoi kannattajiaan tekemään?</w:t>
      </w:r>
    </w:p>
    <w:p>
      <w:r>
        <w:rPr>
          <w:b/>
        </w:rPr>
        <w:t xml:space="preserve">Tulos</w:t>
      </w:r>
    </w:p>
    <w:p>
      <w:r>
        <w:t xml:space="preserve">Mitä kansainväliset tarkkailijat eivät nähneet ongelmana?</w:t>
      </w:r>
    </w:p>
    <w:p>
      <w:r>
        <w:rPr>
          <w:b/>
        </w:rPr>
        <w:t xml:space="preserve">Tulos</w:t>
      </w:r>
    </w:p>
    <w:p>
      <w:r>
        <w:t xml:space="preserve">Mikä lyhensi presidentin toimikauden seitsemään vuoteen?</w:t>
      </w:r>
    </w:p>
    <w:p>
      <w:r>
        <w:rPr>
          <w:b/>
        </w:rPr>
        <w:t xml:space="preserve">Esimerkki 8.1180</w:t>
      </w:r>
    </w:p>
    <w:p>
      <w:r>
        <w:t xml:space="preserve">Läpikulku: Rusit olivatko he varangialaisia (viikinkejä) vai slaaveja. Tämä epävarmuus johtuu suurelta osin aikalaislähteiden vähäisyydestä. Kysymystä yritetään käsitellä arkeologisten todisteiden, ulkomaisten tarkkailijoiden kertomusten, legendojen ja vuosisatoja myöhemmän kirjallisuuden perusteella. Kiista liittyy jossain määrin alueen nykyisten valtioiden perustamismyytteihin. Normanistisen näkemyksen mukaan venäläiset olivat skandinaaveja, kun taas venäläiset ja ukrainalaiset kansallishistorioitsijat väittävät yleensä, että venäläiset olivat itse slaaveja. Normanistiset teoriat keskittyvät varhaisimpaan itäslaavilaisia koskevaan kirjalliseen lähteeseen, venäläiseen primäärikronikkaan, vaikka tämäkin kertomus laadittiin vasta 1200-luvulla. Kansallismielisissä selonteoissa on esitetty, että venäläiset olivat läsnä ennen varangien saapumista, ja todettu, että nykyvenäjän kielessä on vain kourallinen skandinaavisia sanoja ja että varhaisissa kronikoissa esiintyvät skandinaaviset nimet korvattiin pian slaavilaisilla nimillä. Alueen arkeologiset todisteet viittaavat kuitenkin siihen, että skandinaavista väestöä oli paikalla viimeistään 10. vuosisadalla. Kaiken kaikkiaan vaikuttaa todennäköiseltä, että varsinaiset ryssät olivat pieni vähemmistö skandinaaveja, jotka muodostivat hallitsevan eliitin, kun taas valtaosa heidän alamaisistaan oli slaaveja. Kun otetaan huomioon kansallismielisten tutkijoiden esittämät kielelliset argumentit, jos alkurussien asukkaat olivat skandinaaveja, heidän on täytynyt nopeasti kotiutua ja omaksua slaavilaisia kieliä ja muita kulttuurikäytäntöjä.</w:t>
      </w:r>
    </w:p>
    <w:p>
      <w:r>
        <w:rPr>
          <w:b/>
        </w:rPr>
        <w:t xml:space="preserve">Tulos</w:t>
      </w:r>
    </w:p>
    <w:p>
      <w:r>
        <w:t xml:space="preserve">Mikä kiista ympäröi Rusin menneisyydessä?</w:t>
      </w:r>
    </w:p>
    <w:p>
      <w:r>
        <w:rPr>
          <w:b/>
        </w:rPr>
        <w:t xml:space="preserve">Tulos</w:t>
      </w:r>
    </w:p>
    <w:p>
      <w:r>
        <w:t xml:space="preserve">Mikä varmuus oli pitkälti aikalaislähteille/</w:t>
      </w:r>
    </w:p>
    <w:p>
      <w:r>
        <w:rPr>
          <w:b/>
        </w:rPr>
        <w:t xml:space="preserve">Tulos</w:t>
      </w:r>
    </w:p>
    <w:p>
      <w:r>
        <w:t xml:space="preserve">Mitä venäläiset uskoivat, mitä venäläiset eivät olleet?</w:t>
      </w:r>
    </w:p>
    <w:p>
      <w:r>
        <w:rPr>
          <w:b/>
        </w:rPr>
        <w:t xml:space="preserve">Tulos</w:t>
      </w:r>
    </w:p>
    <w:p>
      <w:r>
        <w:t xml:space="preserve">Mikä kertomus kirjoitettiin 1200-luvulla?</w:t>
      </w:r>
    </w:p>
    <w:p>
      <w:r>
        <w:rPr>
          <w:b/>
        </w:rPr>
        <w:t xml:space="preserve">Tulos</w:t>
      </w:r>
    </w:p>
    <w:p>
      <w:r>
        <w:t xml:space="preserve">Kuka muodosti enemmistön eliitin hallitsevasta luokasta?</w:t>
      </w:r>
    </w:p>
    <w:p>
      <w:r>
        <w:rPr>
          <w:b/>
        </w:rPr>
        <w:t xml:space="preserve">Esimerkki 8.1181</w:t>
      </w:r>
    </w:p>
    <w:p>
      <w:r>
        <w:t xml:space="preserve">Läpikulku: Syyriankielinen termi Nasrani (nasaretilainen) on liitetty myös Intian Keralan Pyhän Tuomaan kristittyihin. Intian mantereella kristityt kutsuvat itseään Isaaiiksi (hindi: ईसाई, urdu: عیسائی), ja myös muiden uskontojen kannattajat tuntevat heidät tällä termillä. Se liittyy heidän Jeesusta kutsumaansa nimeen 'Isa Masih, ja kirjaimellisesti se tarkoittaa 'Iisan seuraajia'.</w:t>
      </w:r>
    </w:p>
    <w:p>
      <w:r>
        <w:rPr>
          <w:b/>
        </w:rPr>
        <w:t xml:space="preserve">Tulos</w:t>
      </w:r>
    </w:p>
    <w:p>
      <w:r>
        <w:t xml:space="preserve">Mikä termi on yhdistetty Isa Masihin pyhään Jeesukseen?</w:t>
      </w:r>
    </w:p>
    <w:p>
      <w:r>
        <w:rPr>
          <w:b/>
        </w:rPr>
        <w:t xml:space="preserve">Tulos</w:t>
      </w:r>
    </w:p>
    <w:p>
      <w:r>
        <w:t xml:space="preserve">Missä intialaiset kutsuvat itseään Isaaiksi?</w:t>
      </w:r>
    </w:p>
    <w:p>
      <w:r>
        <w:rPr>
          <w:b/>
        </w:rPr>
        <w:t xml:space="preserve">Tulos</w:t>
      </w:r>
    </w:p>
    <w:p>
      <w:r>
        <w:t xml:space="preserve">Mikä termi tarkoittaa Jeesuksen seuraajia?</w:t>
      </w:r>
    </w:p>
    <w:p>
      <w:r>
        <w:rPr>
          <w:b/>
        </w:rPr>
        <w:t xml:space="preserve">Tulos</w:t>
      </w:r>
    </w:p>
    <w:p>
      <w:r>
        <w:t xml:space="preserve">Mikä kristillinen termi liittyy Pyhän Tuomaan kristittyihin?</w:t>
      </w:r>
    </w:p>
    <w:p>
      <w:r>
        <w:rPr>
          <w:b/>
        </w:rPr>
        <w:t xml:space="preserve">Tulos</w:t>
      </w:r>
    </w:p>
    <w:p>
      <w:r>
        <w:t xml:space="preserve">Millä nimellä ihmiset kutsuvat Jeesusta Nasranissa?</w:t>
      </w:r>
    </w:p>
    <w:p>
      <w:r>
        <w:rPr>
          <w:b/>
        </w:rPr>
        <w:t xml:space="preserve">Esimerkki 8.1182</w:t>
      </w:r>
    </w:p>
    <w:p>
      <w:r>
        <w:t xml:space="preserve">Läpikulku: Erityisesti runous oli hovielämän peruselementti. Aatelisten ja hovineitojen odotettiin asemansa merkkinä hallitsevan runouden kirjoittamisen taidon. Kaikki tilaisuudet saattoivat vaatia runon kirjoittamista, lapsen syntymästä keisarin kruunajaisiin tai jopa kauniista luontokuvasta. Hyvin kirjoitettu runo tai haiku saattoi helposti tehdä tai rikkoa henkilön maineen, ja se oli usein keskeinen osa sosiaalista kanssakäymistä.Lähes yhtä tärkeää oli käytetty kalligrafia eli käsiala. Tämän ajan japanilaiset uskoivat, että käsiala voi heijastaa ihmisen sielun tilaa: siksi huonoa tai hätäistä kirjoitusta voitiin pitää merkkinä huonosta kasvatuksesta. Riippumatta siitä, oliko kirjoitusasu kiinalainen vai japanilainen, hyvä kirjoitusasu ja taiteellinen taito olivat ensisijaisen tärkeitä yhteiskunnallisen maineen kannalta, kun kyse oli runoudesta. Sei Shonagon mainitsee tyynykirjassaan, että kun eräs kurtisaani yritti kysyä häneltä neuvoa, miten kirjoittaa runo keisarinna Sadakolle, hänen täytyi kohteliaasti moittia miestä, koska hänen kirjoituksensa oli niin huono.</w:t>
      </w:r>
    </w:p>
    <w:p>
      <w:r>
        <w:rPr>
          <w:b/>
        </w:rPr>
        <w:t xml:space="preserve">Tulos</w:t>
      </w:r>
    </w:p>
    <w:p>
      <w:r>
        <w:t xml:space="preserve">Kenen odotettiin osaavan lukea runoja?</w:t>
      </w:r>
    </w:p>
    <w:p>
      <w:r>
        <w:rPr>
          <w:b/>
        </w:rPr>
        <w:t xml:space="preserve">Tulos</w:t>
      </w:r>
    </w:p>
    <w:p>
      <w:r>
        <w:t xml:space="preserve">Mitä jakeiden uskottiin heijastavan?</w:t>
      </w:r>
    </w:p>
    <w:p>
      <w:r>
        <w:rPr>
          <w:b/>
        </w:rPr>
        <w:t xml:space="preserve">Tulos</w:t>
      </w:r>
    </w:p>
    <w:p>
      <w:r>
        <w:t xml:space="preserve">Mikä oli hyvän kasvatuksen merkki?</w:t>
      </w:r>
    </w:p>
    <w:p>
      <w:r>
        <w:rPr>
          <w:b/>
        </w:rPr>
        <w:t xml:space="preserve">Tulos</w:t>
      </w:r>
    </w:p>
    <w:p>
      <w:r>
        <w:t xml:space="preserve">Kuka moitti keisarinnaa huonosta kirjoituksesta?</w:t>
      </w:r>
    </w:p>
    <w:p>
      <w:r>
        <w:rPr>
          <w:b/>
        </w:rPr>
        <w:t xml:space="preserve">Esimerkki 8.1183</w:t>
      </w:r>
    </w:p>
    <w:p>
      <w:r>
        <w:t xml:space="preserve">Läpikulku: Jos olosuhteet muuttuvat niin, että paavi katsoo turvalliseksi tehdä nimityksen julkiseksi, hän voi tehdä sen milloin tahansa. Kyseinen kardinaali on tällöin etusijalla niiden kardinaalien kanssa, jotka on nostettu kardinaaliksi hänen in pectore -nimityksensä ajankohtana. Jos paavi kuolee ennen kuin in pectore nimitetyn kardinaalin henkilöllisyys on julkistettu, kardinaalin virka päättyy.</w:t>
      </w:r>
    </w:p>
    <w:p>
      <w:r>
        <w:rPr>
          <w:b/>
        </w:rPr>
        <w:t xml:space="preserve">Tulos</w:t>
      </w:r>
    </w:p>
    <w:p>
      <w:r>
        <w:t xml:space="preserve">Mitä paavi tekee, jos olosuhteet eivät muutu?</w:t>
      </w:r>
    </w:p>
    <w:p>
      <w:r>
        <w:rPr>
          <w:b/>
        </w:rPr>
        <w:t xml:space="preserve">Tulos</w:t>
      </w:r>
    </w:p>
    <w:p>
      <w:r>
        <w:t xml:space="preserve">Mitä tapahtuu, jos kardinaali nimetään pectore ja presidentti kuolee?</w:t>
      </w:r>
    </w:p>
    <w:p>
      <w:r>
        <w:rPr>
          <w:b/>
        </w:rPr>
        <w:t xml:space="preserve">Tulos</w:t>
      </w:r>
    </w:p>
    <w:p>
      <w:r>
        <w:t xml:space="preserve">Kenen henkilöllisyys ei paljastu, jos paavi kuolee?</w:t>
      </w:r>
    </w:p>
    <w:p>
      <w:r>
        <w:rPr>
          <w:b/>
        </w:rPr>
        <w:t xml:space="preserve">Tulos</w:t>
      </w:r>
    </w:p>
    <w:p>
      <w:r>
        <w:t xml:space="preserve">Kuka on toissijainen verrattuna niihin, jotka on nimityksensä ajankohtana nostettu kardinaalin virkaan?</w:t>
      </w:r>
    </w:p>
    <w:p>
      <w:r>
        <w:rPr>
          <w:b/>
        </w:rPr>
        <w:t xml:space="preserve">Esimerkki 8.1184</w:t>
      </w:r>
    </w:p>
    <w:p>
      <w:r>
        <w:t xml:space="preserve">Läpikulku: Keskimääräinen nopeus vaihtelee suuresti, mutta on tyypillisesti noin 1 m päivässä. Pysähtyneillä alueilla ei välttämättä tapahdu liikettä; esimerkiksi Alaskan osissa puut voivat asettua pintasedimenttien päälle. Toisissa tapauksissa jäätiköt voivat liikkua jopa 20-30 metriä päivässä, kuten Grönlannin Jakobshavn Isbræssä (grönlantilainen nimi Sermeq Kujalleq). Nopeus kasvaa kaltevuuden kasvaessa, paksuuden kasvaessa, lumisateen kasvaessa, pituussuuntaisen rajoittuneisuuden kasvaessa, pohjan lämpötilan kasvaessa, sulamisveden tuotannon kasvaessa ja pohjan kovuuden vähentyessä.</w:t>
      </w:r>
    </w:p>
    <w:p>
      <w:r>
        <w:rPr>
          <w:b/>
        </w:rPr>
        <w:t xml:space="preserve">Tulos</w:t>
      </w:r>
    </w:p>
    <w:p>
      <w:r>
        <w:t xml:space="preserve">Mikä liikkuu tyypillisesti noin 3 metriä päivässä?</w:t>
      </w:r>
    </w:p>
    <w:p>
      <w:r>
        <w:rPr>
          <w:b/>
        </w:rPr>
        <w:t xml:space="preserve">Tulos</w:t>
      </w:r>
    </w:p>
    <w:p>
      <w:r>
        <w:t xml:space="preserve">Mitä kasvaa Alaskan liikkuvilla jäätiköillä?</w:t>
      </w:r>
    </w:p>
    <w:p>
      <w:r>
        <w:rPr>
          <w:b/>
        </w:rPr>
        <w:t xml:space="preserve">Tulos</w:t>
      </w:r>
    </w:p>
    <w:p>
      <w:r>
        <w:t xml:space="preserve">Mikä saa jotkut jäätiköt pysähtymään?</w:t>
      </w:r>
    </w:p>
    <w:p>
      <w:r>
        <w:rPr>
          <w:b/>
        </w:rPr>
        <w:t xml:space="preserve">Tulos</w:t>
      </w:r>
    </w:p>
    <w:p>
      <w:r>
        <w:t xml:space="preserve">Mikä aiheuttaa paksuuden lisääntymisen?</w:t>
      </w:r>
    </w:p>
    <w:p>
      <w:r>
        <w:rPr>
          <w:b/>
        </w:rPr>
        <w:t xml:space="preserve">Esimerkki 8.1185</w:t>
      </w:r>
    </w:p>
    <w:p>
      <w:r>
        <w:t xml:space="preserve">Läpikulku: Tämä on fonologian kokonaisarkkitehtuuri, jonka mukaan kielet valitsevat sanan ääntämyksen, joka täyttää parhaiten luettelon tärkeysjärjestykseen asetetuista rajoituksista. Alempana olevaa rajoitusta voidaan rikkoa, jos rikkominen on välttämätöntä korkeammalla olevan rajoituksen noudattamiseksi. John McCarthy ja Alan Prince laajensivat lähestymistavan pian morfologiaan, ja siitä on tullut fonologian vallitseva suuntaus. Eri lähestymistavoissa esiintyvää vetoamista rajoitteiden ja representaatioelementtien (esim. piirteiden) foneettiseen perustaan ovat kritisoineet "aineettoman fonologian" kannattajat, erityisesti Mark Hale ja Charles Reiss.</w:t>
      </w:r>
    </w:p>
    <w:p>
      <w:r>
        <w:rPr>
          <w:b/>
        </w:rPr>
        <w:t xml:space="preserve">Tulos</w:t>
      </w:r>
    </w:p>
    <w:p>
      <w:r>
        <w:t xml:space="preserve">Milloin Prince ja Smolensky kehittivät ääntämistä?</w:t>
      </w:r>
    </w:p>
    <w:p>
      <w:r>
        <w:rPr>
          <w:b/>
        </w:rPr>
        <w:t xml:space="preserve">Tulos</w:t>
      </w:r>
    </w:p>
    <w:p>
      <w:r>
        <w:t xml:space="preserve">Missä dominoiva teoria luotiin?</w:t>
      </w:r>
    </w:p>
    <w:p>
      <w:r>
        <w:rPr>
          <w:b/>
        </w:rPr>
        <w:t xml:space="preserve">Tulos</w:t>
      </w:r>
    </w:p>
    <w:p>
      <w:r>
        <w:t xml:space="preserve">Alan Princen lisäksi kuka toi dominoivan teorian morfologiaan?</w:t>
      </w:r>
    </w:p>
    <w:p>
      <w:r>
        <w:rPr>
          <w:b/>
        </w:rPr>
        <w:t xml:space="preserve">Tulos</w:t>
      </w:r>
    </w:p>
    <w:p>
      <w:r>
        <w:t xml:space="preserve">Keitä olivat hallitsevan teorian huomattavat kriitikot?</w:t>
      </w:r>
    </w:p>
    <w:p>
      <w:r>
        <w:rPr>
          <w:b/>
        </w:rPr>
        <w:t xml:space="preserve">Tulos</w:t>
      </w:r>
    </w:p>
    <w:p>
      <w:r>
        <w:t xml:space="preserve">Ketkä ovat dominoivan fonologian kannattajia?</w:t>
      </w:r>
    </w:p>
    <w:p>
      <w:r>
        <w:rPr>
          <w:b/>
        </w:rPr>
        <w:t xml:space="preserve">Esimerkki 8.1186</w:t>
      </w:r>
    </w:p>
    <w:p>
      <w:r>
        <w:t xml:space="preserve">Läpikulku: Vuonna 1964 CBS perusti oman brittiläisen jakelunsa ostamalla Oriole Recordsin. EMI jatkoi Epic- ja Okeh-levymerkkien materiaalin jakelua Columbia-levymerkin kautta Yhdistyneessä kuningaskunnassa, kunnes jakelusopimus EMI:n kanssa päättyi vuonna 1968, jolloin CBS otti jakelun haltuunsa.</w:t>
      </w:r>
    </w:p>
    <w:p>
      <w:r>
        <w:rPr>
          <w:b/>
        </w:rPr>
        <w:t xml:space="preserve">Tulos</w:t>
      </w:r>
    </w:p>
    <w:p>
      <w:r>
        <w:t xml:space="preserve">Minä vuonna ABC perusti oman jakelunsa Yhdistyneeseen kuningaskuntaan?</w:t>
      </w:r>
    </w:p>
    <w:p>
      <w:r>
        <w:rPr>
          <w:b/>
        </w:rPr>
        <w:t xml:space="preserve">Tulos</w:t>
      </w:r>
    </w:p>
    <w:p>
      <w:r>
        <w:t xml:space="preserve">CBS:n kanssa tehty jakelusopimus päättyi minä vuonna?</w:t>
      </w:r>
    </w:p>
    <w:p>
      <w:r>
        <w:rPr>
          <w:b/>
        </w:rPr>
        <w:t xml:space="preserve">Tulos</w:t>
      </w:r>
    </w:p>
    <w:p>
      <w:r>
        <w:t xml:space="preserve">ABC otti jakelun haltuunsa minä vuonna?</w:t>
      </w:r>
    </w:p>
    <w:p>
      <w:r>
        <w:rPr>
          <w:b/>
        </w:rPr>
        <w:t xml:space="preserve">Tulos</w:t>
      </w:r>
    </w:p>
    <w:p>
      <w:r>
        <w:t xml:space="preserve">Kuka jatkoi Epic- ja Oprah-levymerkkien materiaalin jakelua?</w:t>
      </w:r>
    </w:p>
    <w:p>
      <w:r>
        <w:rPr>
          <w:b/>
        </w:rPr>
        <w:t xml:space="preserve">Tulos</w:t>
      </w:r>
    </w:p>
    <w:p>
      <w:r>
        <w:t xml:space="preserve">Minä vuonna CBS osti Oakland Recordsin?</w:t>
      </w:r>
    </w:p>
    <w:p>
      <w:r>
        <w:rPr>
          <w:b/>
        </w:rPr>
        <w:t xml:space="preserve">Esimerkki 8.1187</w:t>
      </w:r>
    </w:p>
    <w:p>
      <w:r>
        <w:t xml:space="preserve">Läpikulku: Kuten Scheinerin järjestelmässä, nopeudet ilmaistiin "asteina". Alun perin herkkyys kirjoitettiin murtolukuna, jossa oli kymmenyksiä (esimerkiksi "18/10° DIN"), jolloin tuloksena saatu arvo 1,8 edusti nopeuden suhteellista logaritmia 10:stä. Kymmenesosista luovuttiin myöhemmin DIN 4512:1957-11:ssä, ja yllä oleva esimerkki kirjoitettaisiin muodossa "18° DIN". Lopullisesti asteen symbolista luovuttiin DIN 4512:1961-10:ssä. Tässä tarkistuksessa tehtiin myös merkittäviä muutoksia filminopeuksien määrittelyyn, jotta amerikkalaiseen ASA PH2.5-1960 -standardiin hiljattain tehdyt muutokset otettaisiin huomioon, jolloin mustavalkoisten negatiivifilmien filminopeudet kaksinkertaistuivat, eli filmi, joka aiemmin oli merkitty "18° DIN", olisi nyt merkitty "21 DIN" ilman emulsiomuutoksia.</w:t>
      </w:r>
    </w:p>
    <w:p>
      <w:r>
        <w:rPr>
          <w:b/>
        </w:rPr>
        <w:t xml:space="preserve">Tulos</w:t>
      </w:r>
    </w:p>
    <w:p>
      <w:r>
        <w:t xml:space="preserve">Mikä korvasi amerikkalaisen ASA PH2.5-1960 -standardin?</w:t>
      </w:r>
    </w:p>
    <w:p>
      <w:r>
        <w:rPr>
          <w:b/>
        </w:rPr>
        <w:t xml:space="preserve">Tulos</w:t>
      </w:r>
    </w:p>
    <w:p>
      <w:r>
        <w:t xml:space="preserve">Missä järjestelmässä tutkintosymboli otettiin uudelleen käyttöön?</w:t>
      </w:r>
    </w:p>
    <w:p>
      <w:r>
        <w:rPr>
          <w:b/>
        </w:rPr>
        <w:t xml:space="preserve">Tulos</w:t>
      </w:r>
    </w:p>
    <w:p>
      <w:r>
        <w:t xml:space="preserve">Missä amerikkalaisessa standardissa luovuttiin kymmenysmenetelmästä?</w:t>
      </w:r>
    </w:p>
    <w:p>
      <w:r>
        <w:rPr>
          <w:b/>
        </w:rPr>
        <w:t xml:space="preserve">Tulos</w:t>
      </w:r>
    </w:p>
    <w:p>
      <w:r>
        <w:t xml:space="preserve">Millaiseksi 18° DIN muuttui emulsiomuutosten myötä?</w:t>
      </w:r>
    </w:p>
    <w:p>
      <w:r>
        <w:rPr>
          <w:b/>
        </w:rPr>
        <w:t xml:space="preserve">Tulos</w:t>
      </w:r>
    </w:p>
    <w:p>
      <w:r>
        <w:t xml:space="preserve">Mitä tapahtui filmin nopeuksille DIN 4512:1957-11:n käyttöönoton jälkeen?</w:t>
      </w:r>
    </w:p>
    <w:p>
      <w:r>
        <w:rPr>
          <w:b/>
        </w:rPr>
        <w:t xml:space="preserve">Esimerkki 8.1188</w:t>
      </w:r>
    </w:p>
    <w:p>
      <w:r>
        <w:t xml:space="preserve">Läpikulku: G:n osajoukko H voidaan nähdä injektiivisenä karttana H → G, ts. jokaisella kohdejoukon elementillä on korkeintaan yksi elementti, joka kohdistuu siihen. Injektiivisten karttojen vastineena ovat surjektiiviset kartat (jokainen kohteen alkio karttuu kohteeseen), kuten kanoninen kartta G → G / N.y['] Alaryhmän ja kvinttikiintiöiden tulkinta näiden homomorfismien valossa korostaa johdannossa vihjattua näihin määritelmiin sisältyvää rakenteellista käsitettä. Yleensä homomorfismit eivät ole injektiivisiä eivätkä surjektiivisia. Ryhmien homomorfismien ydin ja kuva sekä ensimmäinen isomorfismiteoreema käsittelevät tätä ilmiötä.</w:t>
      </w:r>
    </w:p>
    <w:p>
      <w:r>
        <w:rPr>
          <w:b/>
        </w:rPr>
        <w:t xml:space="preserve">Tulos</w:t>
      </w:r>
    </w:p>
    <w:p>
      <w:r>
        <w:t xml:space="preserve">H:n osajoukko G nähdään millaisena karttana?</w:t>
      </w:r>
    </w:p>
    <w:p>
      <w:r>
        <w:rPr>
          <w:b/>
        </w:rPr>
        <w:t xml:space="preserve">Tulos</w:t>
      </w:r>
    </w:p>
    <w:p>
      <w:r>
        <w:t xml:space="preserve">Mikä on kohteen elementtien vähimmäismäärä?</w:t>
      </w:r>
    </w:p>
    <w:p>
      <w:r>
        <w:rPr>
          <w:b/>
        </w:rPr>
        <w:t xml:space="preserve">Tulos</w:t>
      </w:r>
    </w:p>
    <w:p>
      <w:r>
        <w:t xml:space="preserve">Millainen kartta on samanlainen kuin injektiivinen kartta?</w:t>
      </w:r>
    </w:p>
    <w:p>
      <w:r>
        <w:rPr>
          <w:b/>
        </w:rPr>
        <w:t xml:space="preserve">Tulos</w:t>
      </w:r>
    </w:p>
    <w:p>
      <w:r>
        <w:t xml:space="preserve">Mikä teoria käsittelee kanonisten karttojen surjektiivista luonnetta?</w:t>
      </w:r>
    </w:p>
    <w:p>
      <w:r>
        <w:rPr>
          <w:b/>
        </w:rPr>
        <w:t xml:space="preserve">Tulos</w:t>
      </w:r>
    </w:p>
    <w:p>
      <w:r>
        <w:t xml:space="preserve">Mitä kahta muotoa homomorfismien on oltava?</w:t>
      </w:r>
    </w:p>
    <w:p>
      <w:r>
        <w:rPr>
          <w:b/>
        </w:rPr>
        <w:t xml:space="preserve">Esimerkki 8.1189</w:t>
      </w:r>
    </w:p>
    <w:p>
      <w:r>
        <w:t xml:space="preserve">Läpikulku: Työntekijöiden palkkoja eivät puhtaasti kapitalistisessa tuotantotavassa (eli kun ammatti- ja työntekijäjärjestöt eivät voi rajoittaa työntekijöiden määrää) valvo nämä järjestöt tai työnantaja, vaan pikemminkin markkinat. Palkat toimivat samalla tavalla kuin minkä tahansa muun tavaran hinnat.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siirtää ympäristökustannuksia yhteiskunnan maksettavaksi ja käyttää työntekijöitä ja kuluttajia väärin." "Markkinat itsessään, vaikka ne olisivat vakaita, johtavat usein suureen eriarvoisuuteen, jota pidetään laajalti epäoikeudenmukaisena." Työnantajat, jotka tarjoavat alle markkinapalkan, huomaavat, että heidän yrityksessään on kroonisesti liian vähän työntekijöitä. Heidän kilpailijansa käyttävät tilannetta hyväkseen tarjoamalla korkeampaa palkkaa parhaalle työvoimalleen. Liikemiehelle, jonka ensisijaisena intressinä on voiton tavoittelu, on tappiollista tarjota työntekijöille alle tai yli markkinapalkan.</w:t>
      </w:r>
    </w:p>
    <w:p>
      <w:r>
        <w:rPr>
          <w:b/>
        </w:rPr>
        <w:t xml:space="preserve">Tulos</w:t>
      </w:r>
    </w:p>
    <w:p>
      <w:r>
        <w:t xml:space="preserve">Mitä markkinat ja talous eivät hallitse?</w:t>
      </w:r>
    </w:p>
    <w:p>
      <w:r>
        <w:rPr>
          <w:b/>
        </w:rPr>
        <w:t xml:space="preserve">Tulos</w:t>
      </w:r>
    </w:p>
    <w:p>
      <w:r>
        <w:t xml:space="preserve">Mitä tapahtuu, kun yritykset maksavat työntekijöilleen liikaa palkkaa?</w:t>
      </w:r>
    </w:p>
    <w:p>
      <w:r>
        <w:rPr>
          <w:b/>
        </w:rPr>
        <w:t xml:space="preserve">Tulos</w:t>
      </w:r>
    </w:p>
    <w:p>
      <w:r>
        <w:t xml:space="preserve">Minkä lain mukaan työntekijän arvo on määrittelemätön?</w:t>
      </w:r>
    </w:p>
    <w:p>
      <w:r>
        <w:rPr>
          <w:b/>
        </w:rPr>
        <w:t xml:space="preserve">Tulos</w:t>
      </w:r>
    </w:p>
    <w:p>
      <w:r>
        <w:t xml:space="preserve">Miten kilpailevat yritykset karkottavat työntekijöitä?</w:t>
      </w:r>
    </w:p>
    <w:p>
      <w:r>
        <w:rPr>
          <w:b/>
        </w:rPr>
        <w:t xml:space="preserve">Tulos</w:t>
      </w:r>
    </w:p>
    <w:p>
      <w:r>
        <w:t xml:space="preserve">Miten työntekijät eivät yleensä suhtaudu tuloeroihin?</w:t>
      </w:r>
    </w:p>
    <w:p>
      <w:r>
        <w:rPr>
          <w:b/>
        </w:rPr>
        <w:t xml:space="preserve">Esimerkki 8.1190</w:t>
      </w:r>
    </w:p>
    <w:p>
      <w:r>
        <w:t xml:space="preserve">Läpikulku: Helmikuun 12. päivänä 2014 Los Angeles Times kertoi, että Comcast pyrki ostamaan Time Warner Cable -yhtiön 45,2 miljardin dollarin arvoisella kaupalla. Helmikuun 13. päivänä kerrottiin, että Time Warner Cable suostui yrityskauppaan. Näin Comcastin valikoimaan tulisi useita suurkaupunkialueita, kuten New York City, Los Angeles, Dallas-Fort Worth, Cleveland, Columbus, Cincinnati, Charlotte, San Diego ja San Antonio. Time Warner Cablen ja Comcastin tavoitteena oli sulautua yhdeksi yhtiöksi vuoden 2014 loppuun mennessä, ja molemmat ovat ylistäneet kauppaa korostaen yhdistetyn televerkon lisääntyneitä valmiuksia sekä "toiminnan tehokkuuden ja mittakaavaetujen luomista".</w:t>
      </w:r>
    </w:p>
    <w:p>
      <w:r>
        <w:rPr>
          <w:b/>
        </w:rPr>
        <w:t xml:space="preserve">Tulos</w:t>
      </w:r>
    </w:p>
    <w:p>
      <w:r>
        <w:t xml:space="preserve">Kuinka paljon Time Warner aikoi maksaa Comcastille?</w:t>
      </w:r>
    </w:p>
    <w:p>
      <w:r>
        <w:rPr>
          <w:b/>
        </w:rPr>
        <w:t xml:space="preserve">Tulos</w:t>
      </w:r>
    </w:p>
    <w:p>
      <w:r>
        <w:t xml:space="preserve">Kuka ilmoitti Time Warnerin suostuneen sopimukseen?</w:t>
      </w:r>
    </w:p>
    <w:p>
      <w:r>
        <w:rPr>
          <w:b/>
        </w:rPr>
        <w:t xml:space="preserve">Tulos</w:t>
      </w:r>
    </w:p>
    <w:p>
      <w:r>
        <w:t xml:space="preserve">Mitä suurkaupunkialueita Comcast antoi Time Warnerille?</w:t>
      </w:r>
    </w:p>
    <w:p>
      <w:r>
        <w:rPr>
          <w:b/>
        </w:rPr>
        <w:t xml:space="preserve">Tulos</w:t>
      </w:r>
    </w:p>
    <w:p>
      <w:r>
        <w:t xml:space="preserve">Mitä Time Warner Cable yritti ostaa?</w:t>
      </w:r>
    </w:p>
    <w:p>
      <w:r>
        <w:rPr>
          <w:b/>
        </w:rPr>
        <w:t xml:space="preserve">Tulos</w:t>
      </w:r>
    </w:p>
    <w:p>
      <w:r>
        <w:t xml:space="preserve">Milloin Time Warner ja Comcast aikovat aloittaa fuusion?</w:t>
      </w:r>
    </w:p>
    <w:p>
      <w:r>
        <w:rPr>
          <w:b/>
        </w:rPr>
        <w:t xml:space="preserve">Esimerkki 8.1191</w:t>
      </w:r>
    </w:p>
    <w:p>
      <w:r>
        <w:t xml:space="preserve">Läpikulku: Kiinan tasavallan pääkaupunki oli siirretty väliaikaisesti Chongqingiin, joka oli tuolloin suuri kaupunki Sichuanissa. Tämän siirron pysyvänä perintönä on se, että läheisiä sisämaan maakuntia, kuten Shaanxia, Gansua ja Guizhouta, joissa ei aiemmin ollut nykyaikaisia länsimaistyyppisiä yliopistoja, alettiin kehittää tältä osin. Koska alueelle oli vaikea päästä maitse Kiinan itäosasta ja koska sumuinen ilmasto haittasi japanilaisten pommitusten tarkkuutta Sichuanin altaan alueella, alueesta tuli Tšiang Kai-Shekin Kuomintang-hallituksen tukikohta vuosina 1938-45, ja se johti Chongqingin pommitukseen.</w:t>
      </w:r>
    </w:p>
    <w:p>
      <w:r>
        <w:rPr>
          <w:b/>
        </w:rPr>
        <w:t xml:space="preserve">Tulos</w:t>
      </w:r>
    </w:p>
    <w:p>
      <w:r>
        <w:t xml:space="preserve">Mitkä alueet olivat miehitettyjä ensimmäisen kiinalais-japanilaisen sodan aikana?</w:t>
      </w:r>
    </w:p>
    <w:p>
      <w:r>
        <w:rPr>
          <w:b/>
        </w:rPr>
        <w:t xml:space="preserve">Tulos</w:t>
      </w:r>
    </w:p>
    <w:p>
      <w:r>
        <w:t xml:space="preserve">Minne pääkaupunki siirrettiin ensimmäisen kiinalais-japanilaisen sodan aikana?</w:t>
      </w:r>
    </w:p>
    <w:p>
      <w:r>
        <w:rPr>
          <w:b/>
        </w:rPr>
        <w:t xml:space="preserve">Tulos</w:t>
      </w:r>
    </w:p>
    <w:p>
      <w:r>
        <w:t xml:space="preserve">Mikä sai sisämaan maakunnat menettämään länsimaistyyppiset yliopistot?</w:t>
      </w:r>
    </w:p>
    <w:p>
      <w:r>
        <w:rPr>
          <w:b/>
        </w:rPr>
        <w:t xml:space="preserve">Tulos</w:t>
      </w:r>
    </w:p>
    <w:p>
      <w:r>
        <w:t xml:space="preserve">Mikä teki Sichuanin altaan alttiiksi pommituksille?</w:t>
      </w:r>
    </w:p>
    <w:p>
      <w:r>
        <w:rPr>
          <w:b/>
        </w:rPr>
        <w:t xml:space="preserve">Tulos</w:t>
      </w:r>
    </w:p>
    <w:p>
      <w:r>
        <w:t xml:space="preserve">Ketkä pakenivat alueelta vuosina 1938-45?</w:t>
      </w:r>
    </w:p>
    <w:p>
      <w:r>
        <w:rPr>
          <w:b/>
        </w:rPr>
        <w:t xml:space="preserve">Tulos</w:t>
      </w:r>
    </w:p>
    <w:p>
      <w:r>
        <w:t xml:space="preserve">Mihin kaupunkiin Gansun pääkaupunki siirrettiin Japanin miehityksen aikana 1900-luvulla?</w:t>
      </w:r>
    </w:p>
    <w:p>
      <w:r>
        <w:rPr>
          <w:b/>
        </w:rPr>
        <w:t xml:space="preserve">Tulos</w:t>
      </w:r>
    </w:p>
    <w:p>
      <w:r>
        <w:t xml:space="preserve">Mitkä ovat joitakin suuria kaupunkeja, joita kiinalaiset miehittävät sumuisen ilmaston aikana?</w:t>
      </w:r>
    </w:p>
    <w:p>
      <w:r>
        <w:rPr>
          <w:b/>
        </w:rPr>
        <w:t xml:space="preserve">Tulos</w:t>
      </w:r>
    </w:p>
    <w:p>
      <w:r>
        <w:t xml:space="preserve">Mitkä sisämaan maakunnat alkoivat kehittää suuria kaupunkeja?</w:t>
      </w:r>
    </w:p>
    <w:p>
      <w:r>
        <w:rPr>
          <w:b/>
        </w:rPr>
        <w:t xml:space="preserve">Tulos</w:t>
      </w:r>
    </w:p>
    <w:p>
      <w:r>
        <w:t xml:space="preserve">Mitkä ovat joitakin syitä siihen, että japanilaiset pääkaupungit eivät olleet tarkkoja toisen kiinalais-japanilaisen sodan aikana Sichuanin altaassa?</w:t>
      </w:r>
    </w:p>
    <w:p>
      <w:r>
        <w:rPr>
          <w:b/>
        </w:rPr>
        <w:t xml:space="preserve">Tulos</w:t>
      </w:r>
    </w:p>
    <w:p>
      <w:r>
        <w:t xml:space="preserve">Milloin Guizhou oli Tšiang Kai-Shek Koumintangin hallituksen tukikohta?</w:t>
      </w:r>
    </w:p>
    <w:p>
      <w:r>
        <w:rPr>
          <w:b/>
        </w:rPr>
        <w:t xml:space="preserve">Esimerkki 8.1192</w:t>
      </w:r>
    </w:p>
    <w:p>
      <w:r>
        <w:t xml:space="preserve">Läpikulku: Windows 8:n vähittäismyyntikopiot sisältävät asennus-DVD:t molemmille arkkitehtuureille, kun taas verkkoasennusohjelma asentaa automaattisesti järjestelmän nykyisen Windows-asennuksen arkkitehtuuria vastaavan version. 32-bittinen versio toimii x86-arkkitehtuurin kolmannen sukupolven (IA-32) tai uudemman version kanssa yhteensopivissa suorittimissa, ja siinä voidaan käyttää 32- ja 16-bittisiä sovelluksia, mutta 16-bittinen tuki on ensin otettava käyttöön. (16-bittiset sovellukset on kehitetty x86:n 2. sukupolven kanssa yhteensopiville suorittimille, jotka kehitettiin ensimmäisen kerran vuonna 1978.) Microsoft alkoi siirtyä pois tästä arkkitehtuurista Windows 95:n jälkeen).</w:t>
      </w:r>
    </w:p>
    <w:p>
      <w:r>
        <w:rPr>
          <w:b/>
        </w:rPr>
        <w:t xml:space="preserve">Tulos</w:t>
      </w:r>
    </w:p>
    <w:p>
      <w:r>
        <w:t xml:space="preserve">Mitä arkkitehtuurityyppejä Windows 9 tukee?</w:t>
      </w:r>
    </w:p>
    <w:p>
      <w:r>
        <w:rPr>
          <w:b/>
        </w:rPr>
        <w:t xml:space="preserve">Tulos</w:t>
      </w:r>
    </w:p>
    <w:p>
      <w:r>
        <w:t xml:space="preserve">Mitä arkkitehtuurityyppejä Windows 8 ei tue?</w:t>
      </w:r>
    </w:p>
    <w:p>
      <w:r>
        <w:rPr>
          <w:b/>
        </w:rPr>
        <w:t xml:space="preserve">Tulos</w:t>
      </w:r>
    </w:p>
    <w:p>
      <w:r>
        <w:t xml:space="preserve">Mihin 61-bittinen tuki on tarkoitettu?</w:t>
      </w:r>
    </w:p>
    <w:p>
      <w:r>
        <w:rPr>
          <w:b/>
        </w:rPr>
        <w:t xml:space="preserve">Tulos</w:t>
      </w:r>
    </w:p>
    <w:p>
      <w:r>
        <w:t xml:space="preserve">Milloin x68 2. sukupolvi luotiin?</w:t>
      </w:r>
    </w:p>
    <w:p>
      <w:r>
        <w:rPr>
          <w:b/>
        </w:rPr>
        <w:t xml:space="preserve">Tulos</w:t>
      </w:r>
    </w:p>
    <w:p>
      <w:r>
        <w:t xml:space="preserve">Mistä Windows-ohjelman online-asennusohjelma tietää, mikä versio on poistettava?</w:t>
      </w:r>
    </w:p>
    <w:p>
      <w:r>
        <w:rPr>
          <w:b/>
        </w:rPr>
        <w:t xml:space="preserve">Esimerkki 8.1193</w:t>
      </w:r>
    </w:p>
    <w:p>
      <w:r>
        <w:t xml:space="preserve">Läpikulku: Lähi-infrapuna on aallonpituudeltaan lähimpänä ihmissilmän havaitsemaa säteilyä oleva alue, keski- ja kaukoinfrapuna ovat asteittain kauempana näkyvästä spektristä. Muut määritelmät seuraavat erilaisia fysikaalisia mekanismeja (emissiohuiput, vs. kaistat, veden absorptio) ja uusimmat teknisiä syitä (tavalliset pii-ilmaisimet ovat herkkiä noin 1050 nm:iin asti, kun taas InGaAs:n herkkyys alkaa noin 950 nm:n kohdalta ja päättyy 1700-2600 nm:n välille, riippuen erityisestä konfiguraatiosta). Valitettavasti näitä eritelmiä koskevia kansainvälisiä standardeja ei tällä hetkellä ole saatavilla.</w:t>
      </w:r>
    </w:p>
    <w:p>
      <w:r>
        <w:rPr>
          <w:b/>
        </w:rPr>
        <w:t xml:space="preserve">Tulos</w:t>
      </w:r>
    </w:p>
    <w:p>
      <w:r>
        <w:t xml:space="preserve">Mikä on InGaAs:n alin kansainvälinen standardi mikrometreinä?</w:t>
      </w:r>
    </w:p>
    <w:p>
      <w:r>
        <w:rPr>
          <w:b/>
        </w:rPr>
        <w:t xml:space="preserve">Tulos</w:t>
      </w:r>
    </w:p>
    <w:p>
      <w:r>
        <w:t xml:space="preserve">Mikä on lähin ihmissilmälle näkyvä päästöpiikki?</w:t>
      </w:r>
    </w:p>
    <w:p>
      <w:r>
        <w:rPr>
          <w:b/>
        </w:rPr>
        <w:t xml:space="preserve">Tulos</w:t>
      </w:r>
    </w:p>
    <w:p>
      <w:r>
        <w:t xml:space="preserve">Mitä muuta fysikaalista mekanismia käytetään emissiopiikkien ja vs. kaistojen mekanismien lisäksi määrittelemään yleisiä pii-ilmaisimia?</w:t>
      </w:r>
    </w:p>
    <w:p>
      <w:r>
        <w:rPr>
          <w:b/>
        </w:rPr>
        <w:t xml:space="preserve">Tulos</w:t>
      </w:r>
    </w:p>
    <w:p>
      <w:r>
        <w:t xml:space="preserve">Mikä InGaAs on asteittain kauempana ihmissilmälle näkyvästä spektristä?</w:t>
      </w:r>
    </w:p>
    <w:p>
      <w:r>
        <w:rPr>
          <w:b/>
        </w:rPr>
        <w:t xml:space="preserve">Tulos</w:t>
      </w:r>
    </w:p>
    <w:p>
      <w:r>
        <w:t xml:space="preserve">Missä mittauksessa eri fysikaaliset mekanismit lakkaavat olemasta herkkiä?</w:t>
      </w:r>
    </w:p>
    <w:p>
      <w:r>
        <w:rPr>
          <w:b/>
        </w:rPr>
        <w:t xml:space="preserve">Esimerkki 8.1194</w:t>
      </w:r>
    </w:p>
    <w:p>
      <w:r>
        <w:t xml:space="preserve">Läpikulku: Kaksi 1960-luvulla rakennettua collegea, Morse ja Ezra Stiles Colleges, ovat modernistisia. Kaikki kaksitoista collegea on järjestetty sisäpihan ympärille, ja jokaisessa on ruokasali, sisäpiha, kirjasto, oleskeluhuone ja erilaisia opiskelijatiloja. Kaksitoista collegea on nimetty tärkeiden entisten opiskelijoiden tai yliopiston historian merkittävien paikkojen mukaan. Vuonna 2017 yliopisto aikoo avata kaksi uutta collegea Science Hillin läheisyyteen.</w:t>
      </w:r>
    </w:p>
    <w:p>
      <w:r>
        <w:rPr>
          <w:b/>
        </w:rPr>
        <w:t xml:space="preserve">Tulos</w:t>
      </w:r>
    </w:p>
    <w:p>
      <w:r>
        <w:t xml:space="preserve">Millaisia arkkitehtonisia tyylejä Harknessin alkuperäiset colleget eivät olleet?</w:t>
      </w:r>
    </w:p>
    <w:p>
      <w:r>
        <w:rPr>
          <w:b/>
        </w:rPr>
        <w:t xml:space="preserve">Tulos</w:t>
      </w:r>
    </w:p>
    <w:p>
      <w:r>
        <w:t xml:space="preserve">Mitkä kolme asuinopistoa ovat modernistiseen tyyliin?</w:t>
      </w:r>
    </w:p>
    <w:p>
      <w:r>
        <w:rPr>
          <w:b/>
        </w:rPr>
        <w:t xml:space="preserve">Tulos</w:t>
      </w:r>
    </w:p>
    <w:p>
      <w:r>
        <w:t xml:space="preserve">Mikä Yalen korkeakouluja ympäröi?</w:t>
      </w:r>
    </w:p>
    <w:p>
      <w:r>
        <w:rPr>
          <w:b/>
        </w:rPr>
        <w:t xml:space="preserve">Tulos</w:t>
      </w:r>
    </w:p>
    <w:p>
      <w:r>
        <w:t xml:space="preserve">Kenen mukaan Yalen korkeakoulut eivät ole nimetty?</w:t>
      </w:r>
    </w:p>
    <w:p>
      <w:r>
        <w:rPr>
          <w:b/>
        </w:rPr>
        <w:t xml:space="preserve">Tulos</w:t>
      </w:r>
    </w:p>
    <w:p>
      <w:r>
        <w:t xml:space="preserve">Minä vuonna yliopisto aikoo sulkea vielä kaksi korkeakoulua?</w:t>
      </w:r>
    </w:p>
    <w:p>
      <w:r>
        <w:rPr>
          <w:b/>
        </w:rPr>
        <w:t xml:space="preserve">Esimerkki 8.1195</w:t>
      </w:r>
    </w:p>
    <w:p>
      <w:r>
        <w:t xml:space="preserve">Läpikulku: Northwestern Universityn perusta on jäljitettävissä 31. toukokuuta 1850 pidettyyn kokoukseen, johon osallistui yhdeksän merkittävää chicagolaista liikemiestä, metodistijohtajaa ja asianajajaa, jotka olivat muodostaneet ajatuksen yliopiston perustamisesta palvelemaan aluetta, joka tunnettiin aikoinaan Luoteisalueena. Tammikuun 28. päivänä 1851 Illinoisin yleiskokous myönsi North-Western Universityn johtokunnalle perustamiskirjan, mikä teki siitä Illinoisin ensimmäisen perustetun yliopiston. Koulun yhdeksän perustajaa, jotka kaikki olivat metodistit (kolme heistä pappeja), polvistuivat rukoukseen ja jumalanpalvelukseen ennen ensimmäisen järjestäytymiskokouksen aloittamista. Vaikka he liittivät yliopiston metodistien episkopaaliseen kirkkoon, he olivat sitoutuneet ei-uskonnolliseen sisäänpääsyyn uskoen, että Northwesternin tulisi palvella kaikkia ihmisiä vasta kehittyvällä alueella.</w:t>
      </w:r>
    </w:p>
    <w:p>
      <w:r>
        <w:rPr>
          <w:b/>
        </w:rPr>
        <w:t xml:space="preserve">Tulos</w:t>
      </w:r>
    </w:p>
    <w:p>
      <w:r>
        <w:t xml:space="preserve">Kuinka monta myyjää Northwestern Universityllä oli?</w:t>
      </w:r>
    </w:p>
    <w:p>
      <w:r>
        <w:rPr>
          <w:b/>
        </w:rPr>
        <w:t xml:space="preserve">Tulos</w:t>
      </w:r>
    </w:p>
    <w:p>
      <w:r>
        <w:t xml:space="preserve"> Minkälaiseen kirkkoon Northwestern University ei liity?</w:t>
      </w:r>
    </w:p>
    <w:p>
      <w:r>
        <w:rPr>
          <w:b/>
        </w:rPr>
        <w:t xml:space="preserve">Tulos</w:t>
      </w:r>
    </w:p>
    <w:p>
      <w:r>
        <w:t xml:space="preserve">Mikä oli se päivämäärä, joka loi perustan Southwestern Universitylle?</w:t>
      </w:r>
    </w:p>
    <w:p>
      <w:r>
        <w:rPr>
          <w:b/>
        </w:rPr>
        <w:t xml:space="preserve">Tulos</w:t>
      </w:r>
    </w:p>
    <w:p>
      <w:r>
        <w:t xml:space="preserve"> Kuinka monta ministeriä perusti Southwestern Universityn?</w:t>
      </w:r>
    </w:p>
    <w:p>
      <w:r>
        <w:rPr>
          <w:b/>
        </w:rPr>
        <w:t xml:space="preserve">Tulos</w:t>
      </w:r>
    </w:p>
    <w:p>
      <w:r>
        <w:t xml:space="preserve"> Mihin uskontokuntaan kaikki perustajat eivät kuuluneet?</w:t>
      </w:r>
    </w:p>
    <w:p>
      <w:r>
        <w:rPr>
          <w:b/>
        </w:rPr>
        <w:t xml:space="preserve">Esimerkki 8.1196</w:t>
      </w:r>
    </w:p>
    <w:p>
      <w:r>
        <w:t xml:space="preserve">Läpikulku: Yhdysvaltain patentti- ja tavaramerkkivirasto arvioi vuonna 2013, että henkisen omaisuuden arvo Yhdysvaltain taloudelle on yli 5 biljoonaa Yhdysvaltain dollaria ja että se luo työpaikan arviolta 18 miljoonalle amerikkalaiselle. Immateriaalioikeuksien arvoa pidetään yhtä suurena myös muissa kehittyneissä maissa, kuten Euroopan unionissa. Yhdistyneessä kuningaskunnassa teollis- ja tekijänoikeuksista on tullut tunnustettu omaisuusluokka, jota voidaan käyttää eläkerahastojen ja muunlaisen yritysrahoituksen yhteydessä. Yhdistyneen kuningaskunnan immateriaalioikeusvirasto totesi kuitenkin vuonna 2013 seuraavaa: "On miljoonia aineettomia liiketoimintavaroja, joiden arvoa ei hyödynnetä lainkaan tai hyödynnetään vain tahattomasti".</w:t>
      </w:r>
    </w:p>
    <w:p>
      <w:r>
        <w:rPr>
          <w:b/>
        </w:rPr>
        <w:t xml:space="preserve">Tulos</w:t>
      </w:r>
    </w:p>
    <w:p>
      <w:r>
        <w:t xml:space="preserve">Minkä arvioitiin olevan 18 miljoonan dollarin arvoinen Yhdysvaltain taloudelle?</w:t>
      </w:r>
    </w:p>
    <w:p>
      <w:r>
        <w:rPr>
          <w:b/>
        </w:rPr>
        <w:t xml:space="preserve">Tulos</w:t>
      </w:r>
    </w:p>
    <w:p>
      <w:r>
        <w:t xml:space="preserve">Mitä henkinen omaisuus luo 5 biljoonalle ihmiselle?</w:t>
      </w:r>
    </w:p>
    <w:p>
      <w:r>
        <w:rPr>
          <w:b/>
        </w:rPr>
        <w:t xml:space="preserve">Tulos</w:t>
      </w:r>
    </w:p>
    <w:p>
      <w:r>
        <w:t xml:space="preserve">Mitä ei arvosteta yhtä korkealle muissa kehittyneissä maissa?</w:t>
      </w:r>
    </w:p>
    <w:p>
      <w:r>
        <w:rPr>
          <w:b/>
        </w:rPr>
        <w:t xml:space="preserve">Tulos</w:t>
      </w:r>
    </w:p>
    <w:p>
      <w:r>
        <w:t xml:space="preserve">Mistä on tullut tunnustettu omaisuusluokka Euroopan unionissa?</w:t>
      </w:r>
    </w:p>
    <w:p>
      <w:r>
        <w:rPr>
          <w:b/>
        </w:rPr>
        <w:t xml:space="preserve">Tulos</w:t>
      </w:r>
    </w:p>
    <w:p>
      <w:r>
        <w:t xml:space="preserve">Missä maassa on miljoonia aineellisia hyödykkeitä, joita ei käytetä?</w:t>
      </w:r>
    </w:p>
    <w:p>
      <w:r>
        <w:rPr>
          <w:b/>
        </w:rPr>
        <w:t xml:space="preserve">Esimerkki 8.1197</w:t>
      </w:r>
    </w:p>
    <w:p>
      <w:r>
        <w:t xml:space="preserve">Läpikulku: Howard erosi työväenpuolueen edeltäjästään Paul Keatingista siinä, että hän kannatti perinteisiä australialaisia instituutioita, kuten Australian monarkiaa, ANZAC-päivän viettoa ja Australian lipun suunnittelua, mutta Keatingin tavoin hän ajoi yleishyödyllisten laitosten yksityistämistä ja laajapohjaisen kulutusveron käyttöönottoa (vaikka Keating oli luopunut GST:n tuesta vuoden 1993 vaalivoittoonsa mennessä). Howardin pääministerikausi osui samaan aikaan kuin Al-Qaidan 11. syyskuuta tekemät iskut Yhdysvaltoihin. Howardin hallitus vetosi ANZUS-sopimukseen vastauksena iskuihin ja tuki Yhdysvaltojen Afganistanin ja Irakin kampanjoita.</w:t>
      </w:r>
    </w:p>
    <w:p>
      <w:r>
        <w:rPr>
          <w:b/>
        </w:rPr>
        <w:t xml:space="preserve">Tulos</w:t>
      </w:r>
    </w:p>
    <w:p>
      <w:r>
        <w:t xml:space="preserve">Miten Howard erosi ANZUS-ohjelmasta?</w:t>
      </w:r>
    </w:p>
    <w:p>
      <w:r>
        <w:rPr>
          <w:b/>
        </w:rPr>
        <w:t xml:space="preserve">Tulos</w:t>
      </w:r>
    </w:p>
    <w:p>
      <w:r>
        <w:t xml:space="preserve">Millä tavoin Howard oli ANZUSin kaltainen?</w:t>
      </w:r>
    </w:p>
    <w:p>
      <w:r>
        <w:rPr>
          <w:b/>
        </w:rPr>
        <w:t xml:space="preserve">Tulos</w:t>
      </w:r>
    </w:p>
    <w:p>
      <w:r>
        <w:t xml:space="preserve">Mikä hallitus tuki Australian sotaa Afganistania ja Irakia vastaan? </w:t>
      </w:r>
    </w:p>
    <w:p>
      <w:r>
        <w:rPr>
          <w:b/>
        </w:rPr>
        <w:t xml:space="preserve">Tulos</w:t>
      </w:r>
    </w:p>
    <w:p>
      <w:r>
        <w:t xml:space="preserve">Minkä sopimuksen nojalla ANZAC tuki Yhdysvaltoja?</w:t>
      </w:r>
    </w:p>
    <w:p>
      <w:r>
        <w:rPr>
          <w:b/>
        </w:rPr>
        <w:t xml:space="preserve">Tulos</w:t>
      </w:r>
    </w:p>
    <w:p>
      <w:r>
        <w:t xml:space="preserve">Mihin Keatingin pääministerikausi ajoittui?</w:t>
      </w:r>
    </w:p>
    <w:p>
      <w:r>
        <w:rPr>
          <w:b/>
        </w:rPr>
        <w:t xml:space="preserve">Esimerkki 8.1198</w:t>
      </w:r>
    </w:p>
    <w:p>
      <w:r>
        <w:t xml:space="preserve">Läpikulku: Albanian bitumin louhinnalla on pitkä historia, ja roomalaiset harjoittivat sitä organisoidusti. Vuosisatojen hiljaiselon jälkeen ensimmäiset maininnat Albanian bitumista ilmestyivät vasta vuonna 1868, kun ranskalainen Coquand julkaisi ensimmäisen geologisen kuvauksen Albanian bitumiesiintymistä. Vuonna 1875 hyödyntämisoikeudet myönnettiin ottomaanien hallitukselle, ja vuonna 1912 ne siirrettiin italialaiselle Simsa-yhtiölle. Vuodesta 1945 lähtien kaivosta on hyödyntänyt Albanian hallitus, ja vuodesta 2001 lähtien kaivoksen hallinta on siirtynyt ranskalaiselle yritykselle, joka on järjestänyt kaivosprosessin luonnonbitumin valmistamiseksi teollisessa mittakaavassa.</w:t>
      </w:r>
    </w:p>
    <w:p>
      <w:r>
        <w:rPr>
          <w:b/>
        </w:rPr>
        <w:t xml:space="preserve">Tulos</w:t>
      </w:r>
    </w:p>
    <w:p>
      <w:r>
        <w:t xml:space="preserve">Milloin julkaistiin viimeiset tunnetut maininnat albanialaisesta bitumista?</w:t>
      </w:r>
    </w:p>
    <w:p>
      <w:r>
        <w:rPr>
          <w:b/>
        </w:rPr>
        <w:t xml:space="preserve">Tulos</w:t>
      </w:r>
    </w:p>
    <w:p>
      <w:r>
        <w:t xml:space="preserve">Albanialainen Coquand julkaisi ensimmäisen kuvauksen mistä?</w:t>
      </w:r>
    </w:p>
    <w:p>
      <w:r>
        <w:rPr>
          <w:b/>
        </w:rPr>
        <w:t xml:space="preserve">Tulos</w:t>
      </w:r>
    </w:p>
    <w:p>
      <w:r>
        <w:t xml:space="preserve">Milloin Rooman valtakunnalle annettiin käyttöoikeudet? </w:t>
      </w:r>
    </w:p>
    <w:p>
      <w:r>
        <w:rPr>
          <w:b/>
        </w:rPr>
        <w:t xml:space="preserve">Tulos</w:t>
      </w:r>
    </w:p>
    <w:p>
      <w:r>
        <w:t xml:space="preserve">Milloin Simsa sai teollisen vaa'an?</w:t>
      </w:r>
    </w:p>
    <w:p>
      <w:r>
        <w:rPr>
          <w:b/>
        </w:rPr>
        <w:t xml:space="preserve">Tulos</w:t>
      </w:r>
    </w:p>
    <w:p>
      <w:r>
        <w:t xml:space="preserve">Mikä siirrettiin Simsaan vuonna 1917?</w:t>
      </w:r>
    </w:p>
    <w:p>
      <w:r>
        <w:rPr>
          <w:b/>
        </w:rPr>
        <w:t xml:space="preserve">Esimerkki 8.1199</w:t>
      </w:r>
    </w:p>
    <w:p>
      <w:r>
        <w:t xml:space="preserve">Läpikulku: Doug Morris ilmoitti 11. lokakuuta 2011, että Mel Lewinter oli nimitetty Label Strategy -yksikön varatoimitusjohtajaksi. Lewinter toimi aiemmin Universal Motown Republic Groupin puheenjohtajana ja toimitusjohtajana. Tammikuussa 2012 Dennis Kooker nimitettiin globaalin digitaalisen liiketoiminnan ja Yhdysvaltain myynnin johtajaksi.</w:t>
      </w:r>
    </w:p>
    <w:p>
      <w:r>
        <w:rPr>
          <w:b/>
        </w:rPr>
        <w:t xml:space="preserve">Tulos</w:t>
      </w:r>
    </w:p>
    <w:p>
      <w:r>
        <w:t xml:space="preserve">Doug Morris julkistettiin varatoimitusjohtajaksi minä päivänä?</w:t>
      </w:r>
    </w:p>
    <w:p>
      <w:r>
        <w:rPr>
          <w:b/>
        </w:rPr>
        <w:t xml:space="preserve">Tulos</w:t>
      </w:r>
    </w:p>
    <w:p>
      <w:r>
        <w:t xml:space="preserve">Lewinter toimi aiemmin minkä ryhmän sihteerinä?</w:t>
      </w:r>
    </w:p>
    <w:p>
      <w:r>
        <w:rPr>
          <w:b/>
        </w:rPr>
        <w:t xml:space="preserve">Tulos</w:t>
      </w:r>
    </w:p>
    <w:p>
      <w:r>
        <w:t xml:space="preserve">Kuka nimitettiin paikallisen digitaalisen liiketoiminnan ja Yhdysvaltain myynnin johtajaksi vuonna 2012?</w:t>
      </w:r>
    </w:p>
    <w:p>
      <w:r>
        <w:rPr>
          <w:b/>
        </w:rPr>
        <w:t xml:space="preserve">Tulos</w:t>
      </w:r>
    </w:p>
    <w:p>
      <w:r>
        <w:t xml:space="preserve">Kuka nimitettiin paikallisesta strategiasta vastaavaksi varatoimitusjohtajaksi vuonna 2011?</w:t>
      </w:r>
    </w:p>
    <w:p>
      <w:r>
        <w:rPr>
          <w:b/>
        </w:rPr>
        <w:t xml:space="preserve">Esimerkki 8.1200</w:t>
      </w:r>
    </w:p>
    <w:p>
      <w:r>
        <w:t xml:space="preserve">Läpikulku: Oikeusvaltioperiaatetta on pidetty yhtenä keskeisistä ulottuvuuksista, jotka määrittävät maan laadun ja hyvän hallintotavan. Tutkimuksissa, kuten maailmanlaajuisissa hallintoindikaattoreissa (Worldwide Governance Indicators), oikeusvaltioperiaate määritellään seuraavasti: "se, missä määrin toimijat luottavat yhteiskunnan sääntöihin ja noudattavat niitä, ja erityisesti sopimusten täytäntöönpanon, poliisin ja tuomioistuinten laatu sekä rikollisuuden tai väkivallan todennäköisyys". Tämän määritelmän perusteella Worldwide Governance Indicators -hanke on kehittänyt oikeusvaltion kokonaissuureita yli 200 maassa, kuten alla olevasta kartasta näkyy. Oikeusvaltioperiaatteeseen perustuvaa hallintoa voidaan kutsua "nomokratiaksi", joka tulee kreikan kielen sanoista nomos (laki) ja kratos (valta tai sääntö).</w:t>
      </w:r>
    </w:p>
    <w:p>
      <w:r>
        <w:rPr>
          <w:b/>
        </w:rPr>
        <w:t xml:space="preserve">Tulos</w:t>
      </w:r>
    </w:p>
    <w:p>
      <w:r>
        <w:t xml:space="preserve">Mikä on ihmisen laki keskeinen ulottuvuus?</w:t>
      </w:r>
    </w:p>
    <w:p>
      <w:r>
        <w:rPr>
          <w:b/>
        </w:rPr>
        <w:t xml:space="preserve">Tulos</w:t>
      </w:r>
    </w:p>
    <w:p>
      <w:r>
        <w:t xml:space="preserve">Mikä määrittelee oikeusvaltioperiaatteen on se, missä määrin ihmiset hyväksyvät yhteiskunnan säännöt?</w:t>
      </w:r>
    </w:p>
    <w:p>
      <w:r>
        <w:rPr>
          <w:b/>
        </w:rPr>
        <w:t xml:space="preserve">Tulos</w:t>
      </w:r>
    </w:p>
    <w:p>
      <w:r>
        <w:t xml:space="preserve">Mikä on kreikan kielen sana luonnonlaille?</w:t>
      </w:r>
    </w:p>
    <w:p>
      <w:r>
        <w:rPr>
          <w:b/>
        </w:rPr>
        <w:t xml:space="preserve">Esimerkki 8.1201</w:t>
      </w:r>
    </w:p>
    <w:p>
      <w:r>
        <w:t xml:space="preserve">Läpikulku: Kaupungin rivitalot olivat kaikkien yhteiskuntaluokkien osalta edelleen korkeita ja kapeita, ja kukin asunto täytti koko rakennuksen korkeuden. Tämä oli vastakohta varakkaille mannermaalaisille asunnoille, jotka olivat jo alkaneet muodostua laajoista asunnoista, jotka vallitsivat vain yhden tai kaksi kerrosta rakennuksessa; tällaiset järjestelyt olivat tyypillisiä Englannissa vain silloin, kun niissä asui ryhmiä, kuten Oxbridgen korkeakouluissa, Inns of Courtin lakimiehille tai Albanyssä sen jälkeen, kun se oli muutettu vuonna 1802. Tarkasteltavana ajanjaksona ainoastaan Edinburghissa oli tavallista, että työväenluokka asui tarkoitusta varten rakennetuissa vuokrakerrostaloissa, vaikka muissa kaupungeissa vuokralaiset olivat yleisiä. Kaareva puolikuu, josta oli usein näkymä puutarhaan tai puistoon, oli suosittu terassi, jos tila salli sen. Alkuvaiheen ja keskustan kehittämisohjelmissa tontit myytiin ja rakennettiin yksitellen, vaikka usein pyrittiinkin jonkinlaiseen yhtenäisyyteen, mutta kun kehitys eteni kauemmaksi, tontit rakennettiin yhä useammin yhtenäiseksi kokonaisuudeksi, joka sitten myytiin.</w:t>
      </w:r>
    </w:p>
    <w:p>
      <w:r>
        <w:rPr>
          <w:b/>
        </w:rPr>
        <w:t xml:space="preserve">Tulos</w:t>
      </w:r>
    </w:p>
    <w:p>
      <w:r>
        <w:t xml:space="preserve">Millaiset kaupunkitalot olivat korkeita ja leveitä?</w:t>
      </w:r>
    </w:p>
    <w:p>
      <w:r>
        <w:rPr>
          <w:b/>
        </w:rPr>
        <w:t xml:space="preserve">Tulos</w:t>
      </w:r>
    </w:p>
    <w:p>
      <w:r>
        <w:t xml:space="preserve">Minkä tyyppiset asunnot muodostivat laajoja asuntoja, jotka valtasivat kokonaisia rakennuksia?</w:t>
      </w:r>
    </w:p>
    <w:p>
      <w:r>
        <w:rPr>
          <w:b/>
        </w:rPr>
        <w:t xml:space="preserve">Tulos</w:t>
      </w:r>
    </w:p>
    <w:p>
      <w:r>
        <w:t xml:space="preserve">Mikä kadulle avautuva muoto oli suosittu terassi?</w:t>
      </w:r>
    </w:p>
    <w:p>
      <w:r>
        <w:rPr>
          <w:b/>
        </w:rPr>
        <w:t xml:space="preserve">Tulos</w:t>
      </w:r>
    </w:p>
    <w:p>
      <w:r>
        <w:t xml:space="preserve">Mikä oli suosittua terasseilla, joilla ei ollut tilaa?</w:t>
      </w:r>
    </w:p>
    <w:p>
      <w:r>
        <w:rPr>
          <w:b/>
        </w:rPr>
        <w:t xml:space="preserve">Esimerkki 8.1202</w:t>
      </w:r>
    </w:p>
    <w:p>
      <w:r>
        <w:t xml:space="preserve">Läpikulku: Kansanmurhan tutkimus on keskittynyt pääasiassa termin oikeudelliseen puoleen. Kun kansanmurha tunnustetaan virallisesti rikokseksi, siihen liittyy syytteeseenpano, joka alkaa siitä, että kansanmurhaa ei pidetä ainoastaan törkeänä moraalisesta näkökulmasta, vaan se voi olla myös oikeudellinen vastuu kansainvälisissä suhteissa. Kun kansanmurhaa tarkastellaan yleisellä tasolla, sitä pidetään tietyn ryhmän tarkoituksellisena tappamisena. Silti kansanmurhan katsotaan yleisesti välttyvän oikeudenkäynti- ja syytteeseenpanoprosessilta, koska kansanmurhan syyllistyvät useimmiten valtion tai alueen vallassa olevat virkamiehet. Vuonna 1648, ennen kuin termi kansanmurha oli keksitty, solmittiin Westfalenin rauha etnisten, kansallisten, rodullisten ja joissakin tapauksissa uskonnollisten ryhmien suojelemiseksi. 1800-luvulla humanitaarista väliintuloa tarvittiin konfliktien ja joidenkin armeijan toteuttamien toimien oikeutuksen vuoksi.</w:t>
      </w:r>
    </w:p>
    <w:p>
      <w:r>
        <w:rPr>
          <w:b/>
        </w:rPr>
        <w:t xml:space="preserve">Tulos</w:t>
      </w:r>
    </w:p>
    <w:p>
      <w:r>
        <w:t xml:space="preserve">Mihin kansanmurhan tutkimuksessa on keskitytty vähemmän?</w:t>
      </w:r>
    </w:p>
    <w:p>
      <w:r>
        <w:rPr>
          <w:b/>
        </w:rPr>
        <w:t xml:space="preserve">Tulos</w:t>
      </w:r>
    </w:p>
    <w:p>
      <w:r>
        <w:t xml:space="preserve">Miksi kansanmurhasta rangaistaan usein?</w:t>
      </w:r>
    </w:p>
    <w:p>
      <w:r>
        <w:rPr>
          <w:b/>
        </w:rPr>
        <w:t xml:space="preserve">Tulos</w:t>
      </w:r>
    </w:p>
    <w:p>
      <w:r>
        <w:t xml:space="preserve">Minä vuonna Westfalenin rauha allekirjoitettiin toisen kerran?</w:t>
      </w:r>
    </w:p>
    <w:p>
      <w:r>
        <w:rPr>
          <w:b/>
        </w:rPr>
        <w:t xml:space="preserve">Tulos</w:t>
      </w:r>
    </w:p>
    <w:p>
      <w:r>
        <w:t xml:space="preserve">Mitä kansanmurhaa ei pidetä kansanmurhana?</w:t>
      </w:r>
    </w:p>
    <w:p>
      <w:r>
        <w:rPr>
          <w:b/>
        </w:rPr>
        <w:t xml:space="preserve">Tulos</w:t>
      </w:r>
    </w:p>
    <w:p>
      <w:r>
        <w:t xml:space="preserve">Kenet Westfalenin rauhalla pyrittiin eliminoimaan?</w:t>
      </w:r>
    </w:p>
    <w:p>
      <w:r>
        <w:rPr>
          <w:b/>
        </w:rPr>
        <w:t xml:space="preserve">Tulos</w:t>
      </w:r>
    </w:p>
    <w:p>
      <w:r>
        <w:t xml:space="preserve">Mitä vastuullisesti toimivaa osapuolta on vaikea syyttää oikeudenkäynneissä, joissa käsitellään laillisia rikoksia?</w:t>
      </w:r>
    </w:p>
    <w:p>
      <w:r>
        <w:rPr>
          <w:b/>
        </w:rPr>
        <w:t xml:space="preserve">Tulos</w:t>
      </w:r>
    </w:p>
    <w:p>
      <w:r>
        <w:t xml:space="preserve">Kauan ennen kuin kansanmurha vakiintui oikeudelliseksi termiksi, mikä sopimus oli voimassa armeijan suojelemiseksi?</w:t>
      </w:r>
    </w:p>
    <w:p>
      <w:r>
        <w:rPr>
          <w:b/>
        </w:rPr>
        <w:t xml:space="preserve">Tulos</w:t>
      </w:r>
    </w:p>
    <w:p>
      <w:r>
        <w:t xml:space="preserve">Minkälaiseksi teko on virallisesti tunnustettava sotilaallisen syytteen yhteydessä?</w:t>
      </w:r>
    </w:p>
    <w:p>
      <w:r>
        <w:rPr>
          <w:b/>
        </w:rPr>
        <w:t xml:space="preserve">Tulos</w:t>
      </w:r>
    </w:p>
    <w:p>
      <w:r>
        <w:t xml:space="preserve">Mikä on ollut sotilaallisen tutkimuksen pääpaino?</w:t>
      </w:r>
    </w:p>
    <w:p>
      <w:r>
        <w:rPr>
          <w:b/>
        </w:rPr>
        <w:t xml:space="preserve">Tulos</w:t>
      </w:r>
    </w:p>
    <w:p>
      <w:r>
        <w:t xml:space="preserve">Millaisena armeijaa pidetään yleisesti ottaen?</w:t>
      </w:r>
    </w:p>
    <w:p>
      <w:r>
        <w:rPr>
          <w:b/>
        </w:rPr>
        <w:t xml:space="preserve">Esimerkki 8.1203</w:t>
      </w:r>
    </w:p>
    <w:p>
      <w:r>
        <w:t xml:space="preserve">Läpikulku: Elohopeaa on sulatettu sinooperista tuhansien vuosien ajan. Elohopea liuottaa monia metalleja, kuten kultaa, hopeaa ja tinaa, muodostaen amalgaameja (seos pehmeässä tahnassa tai nestemäisessä muodossa ympäristön lämpötilassa). Amalgaameja on käytetty Kiinassa vuodesta 200 eaa. lähtien jalometalleilla päällystämiseen eli kullattavaksi kutsuttujen esineiden, kuten haarniskojen ja peilien, pinnoittamiseen. Muinaiset roomalaiset käyttivät usein elohopea-tina-amalgaamia haarniskojensa kulloistamiseen. Amalgaami levitettiin tahnaksi ja sitten kuumennettiin, kunnes elohopea höyrystyi, jolloin kulta, hopea tai tina jäi jäljelle. Elohopeaa käytettiin usein kaivostoiminnassa, kun malmista irrotettiin jalometalleja, kuten kultaa ja hopeaa.</w:t>
      </w:r>
    </w:p>
    <w:p>
      <w:r>
        <w:rPr>
          <w:b/>
        </w:rPr>
        <w:t xml:space="preserve">Tulos</w:t>
      </w:r>
    </w:p>
    <w:p>
      <w:r>
        <w:t xml:space="preserve">Mistä sinooperia sulatetaan?</w:t>
      </w:r>
    </w:p>
    <w:p>
      <w:r>
        <w:rPr>
          <w:b/>
        </w:rPr>
        <w:t xml:space="preserve">Tulos</w:t>
      </w:r>
    </w:p>
    <w:p>
      <w:r>
        <w:t xml:space="preserve">Amalgaamit sulattavat elohopeaa mihin metalleihin?</w:t>
      </w:r>
    </w:p>
    <w:p>
      <w:r>
        <w:rPr>
          <w:b/>
        </w:rPr>
        <w:t xml:space="preserve">Tulos</w:t>
      </w:r>
    </w:p>
    <w:p>
      <w:r>
        <w:t xml:space="preserve">Mitä on käytetty Kiinassa vuodesta 200 jKr. lähtien?</w:t>
      </w:r>
    </w:p>
    <w:p>
      <w:r>
        <w:rPr>
          <w:b/>
        </w:rPr>
        <w:t xml:space="preserve">Tulos</w:t>
      </w:r>
    </w:p>
    <w:p>
      <w:r>
        <w:t xml:space="preserve">Mitä käytetään esineiden päällystämiseen tavallisilla metalleilla?</w:t>
      </w:r>
    </w:p>
    <w:p>
      <w:r>
        <w:rPr>
          <w:b/>
        </w:rPr>
        <w:t xml:space="preserve">Tulos</w:t>
      </w:r>
    </w:p>
    <w:p>
      <w:r>
        <w:t xml:space="preserve">Mitä kiinalaiset käyttivät haarniskansa kultaamiseen?</w:t>
      </w:r>
    </w:p>
    <w:p>
      <w:r>
        <w:rPr>
          <w:b/>
        </w:rPr>
        <w:t xml:space="preserve">Esimerkki 8.1204</w:t>
      </w:r>
    </w:p>
    <w:p>
      <w:r>
        <w:t xml:space="preserve">Läpikulku: Skotlantilainen filosofi David Hume (1711-1776) vastasi Berkeleyn Lockea kohtaan esittämään kritiikkiin sekä muihin varhaismodernien filosofien välisiin erimielisyyksiin ja siirsi empirismin uudelle skeptisyyden tasolle. Hume argumentoi empiristisen näkemyksen mukaisesti, jonka mukaan kaikki tieto on peräisin aistikokemuksesta, mutta hän myönsi, että tällä on seurauksia, joita filosofit eivät yleensä hyväksy. Hän kirjoitti esimerkiksi: "Locke jakaa kaikki argumentit todistusvoimaisiin ja todennäköisiin. Tämän näkemyksen mukaan meidän on sanottava, että on vain todennäköistä, että kaikkien ihmisten on kuoltava tai että aurinko nousee huomenna, koska kumpaakaan näistä ei voida osoittaa. Mutta jotta kielemme mukautuisi paremmin yleiseen käyttöön, meidän pitäisi jakaa argumentit demonstrointeihin, todisteisiin ja todennäköisyyksiin - 'todisteilla' tarkoitetaan kokemukseen perustuvia väitteitä, jotka eivät jätä sijaa epäilylle tai vastustukselle." Ja,</w:t>
      </w:r>
    </w:p>
    <w:p>
      <w:r>
        <w:rPr>
          <w:b/>
        </w:rPr>
        <w:t xml:space="preserve">Tulos</w:t>
      </w:r>
    </w:p>
    <w:p>
      <w:r>
        <w:t xml:space="preserve">Kuka väitti, että skeptisismi on eräs empirismin muoto?</w:t>
      </w:r>
    </w:p>
    <w:p>
      <w:r>
        <w:rPr>
          <w:b/>
        </w:rPr>
        <w:t xml:space="preserve">Tulos</w:t>
      </w:r>
    </w:p>
    <w:p>
      <w:r>
        <w:t xml:space="preserve">Milloin David Hume vastasi Berkeleylle?</w:t>
      </w:r>
    </w:p>
    <w:p>
      <w:r>
        <w:rPr>
          <w:b/>
        </w:rPr>
        <w:t xml:space="preserve">Tulos</w:t>
      </w:r>
    </w:p>
    <w:p>
      <w:r>
        <w:t xml:space="preserve">Kuinka monta väitettä Berkeley sanoi, että niitä oli?</w:t>
      </w:r>
    </w:p>
    <w:p>
      <w:r>
        <w:rPr>
          <w:b/>
        </w:rPr>
        <w:t xml:space="preserve">Tulos</w:t>
      </w:r>
    </w:p>
    <w:p>
      <w:r>
        <w:t xml:space="preserve">Mikä oli Locken kansalaisuus?</w:t>
      </w:r>
    </w:p>
    <w:p>
      <w:r>
        <w:rPr>
          <w:b/>
        </w:rPr>
        <w:t xml:space="preserve">Tulos</w:t>
      </w:r>
    </w:p>
    <w:p>
      <w:r>
        <w:t xml:space="preserve">Kuka oli Locken aikalainen?</w:t>
      </w:r>
    </w:p>
    <w:p>
      <w:r>
        <w:rPr>
          <w:b/>
        </w:rPr>
        <w:t xml:space="preserve">Esimerkki 8.1205</w:t>
      </w:r>
    </w:p>
    <w:p>
      <w:r>
        <w:t xml:space="preserve">Läpikulku: huolimatta heidän erimielisyyksistään Kensingtonin järjestelmästä ja äitinsä jatkuvasta riippuvuudesta Conroysta. Hänen äitinsä joutui asumaan Buckinghamin palatsin syrjäisessä asunnossa, ja Victoria kieltäytyi usein tapaamasta häntä. Kun Victoria valitti Melbournelle, että äidin läheisyys lupasi "piinaa moneksi vuodeksi", Melbourne suhtautui myötätuntoisesti, mutta sanoi, että se voitaisiin välttää avioliitolla, jota Victoria kutsui "schocking [sic] vaihtoehdoksi". Hän osoitti kiinnostusta Albertin koulutukseen sitä tulevaa roolia varten, joka hänellä olisi aviomiehenä, mutta hän vastusti yrityksiä hoputtaa häntä avioliittoon.</w:t>
      </w:r>
    </w:p>
    <w:p>
      <w:r>
        <w:rPr>
          <w:b/>
        </w:rPr>
        <w:t xml:space="preserve">Tulos</w:t>
      </w:r>
    </w:p>
    <w:p>
      <w:r>
        <w:t xml:space="preserve">Mikä oli Victorian siviilisääty, kun hänestä tuli prinsessa?</w:t>
      </w:r>
    </w:p>
    <w:p>
      <w:r>
        <w:rPr>
          <w:b/>
        </w:rPr>
        <w:t xml:space="preserve">Tulos</w:t>
      </w:r>
    </w:p>
    <w:p>
      <w:r>
        <w:t xml:space="preserve">Kenen kanssa Victorian piti elää, koska hän oli naimisissa?</w:t>
      </w:r>
    </w:p>
    <w:p>
      <w:r>
        <w:rPr>
          <w:b/>
        </w:rPr>
        <w:t xml:space="preserve">Tulos</w:t>
      </w:r>
    </w:p>
    <w:p>
      <w:r>
        <w:t xml:space="preserve">Victoria ja hänen isänsä olivat erimielisiä mistä järjestelmästä?</w:t>
      </w:r>
    </w:p>
    <w:p>
      <w:r>
        <w:rPr>
          <w:b/>
        </w:rPr>
        <w:t xml:space="preserve">Tulos</w:t>
      </w:r>
    </w:p>
    <w:p>
      <w:r>
        <w:t xml:space="preserve">Victorialla ja hänen äidillään oli erimielisyyksiä siitä, että hänen isänsä oli riippuvainen kenestä?</w:t>
      </w:r>
    </w:p>
    <w:p>
      <w:r>
        <w:rPr>
          <w:b/>
        </w:rPr>
        <w:t xml:space="preserve">Tulos</w:t>
      </w:r>
    </w:p>
    <w:p>
      <w:r>
        <w:t xml:space="preserve">Missä Victorian äiti oli määrätty kuolemaan?</w:t>
      </w:r>
    </w:p>
    <w:p>
      <w:r>
        <w:rPr>
          <w:b/>
        </w:rPr>
        <w:t xml:space="preserve">Esimerkki 8.1206</w:t>
      </w:r>
    </w:p>
    <w:p>
      <w:r>
        <w:t xml:space="preserve">Läpikulku: Erittäin tärkeitä ovat monet salamanterilajit ja erityisesti keuhkottomat lajit (suku Plethodontidae), jotka elävät runsaasti metsänpohjassa lehtien ja roskien kätkemänä. Useimmin tavataan kuitenkin itä- tai punatäpläinen vesilisko (Notophthalmus viridescens), jonka maanpäällinen eft-muoto tavataan usein avoimella, kuivalla metsänpohjalla. On arvioitu, että salamanterit muodostavat Appalakkien metsien suurimman eläinbiomassaluokan. Sammakoiden ja konnien monimuotoisuus ja runsaus on vähäisempää, mutta viitasammakkoa (Rana sylvatica) tavataan eft-lajin tavoin usein kuivalla metsänpohjalla, ja monet pienet sammakkolajit, kuten kevätkelloja (Pseudacris crucifer), elävöittävät metsää äänillään. Salamanterit ja muut sammakkoeläimet edistävät suuresti ravinteiden kiertokulkua syömällä pieniä eliöitä metsänpohjassa ja vesiympäristöissä.</w:t>
      </w:r>
    </w:p>
    <w:p>
      <w:r>
        <w:rPr>
          <w:b/>
        </w:rPr>
        <w:t xml:space="preserve">Tulos</w:t>
      </w:r>
    </w:p>
    <w:p>
      <w:r>
        <w:t xml:space="preserve">Mikä on yleisimmin esiintyvän salamanterin nimi?</w:t>
      </w:r>
    </w:p>
    <w:p>
      <w:r>
        <w:rPr>
          <w:b/>
        </w:rPr>
        <w:t xml:space="preserve">Tulos</w:t>
      </w:r>
    </w:p>
    <w:p>
      <w:r>
        <w:t xml:space="preserve">Mihin luokkaan kuuluvat sammakot ja konnat?</w:t>
      </w:r>
    </w:p>
    <w:p>
      <w:r>
        <w:rPr>
          <w:b/>
        </w:rPr>
        <w:t xml:space="preserve">Tulos</w:t>
      </w:r>
    </w:p>
    <w:p>
      <w:r>
        <w:t xml:space="preserve">Mikä heikentää metsän ravinnekiertoa?</w:t>
      </w:r>
    </w:p>
    <w:p>
      <w:r>
        <w:rPr>
          <w:b/>
        </w:rPr>
        <w:t xml:space="preserve">Tulos</w:t>
      </w:r>
    </w:p>
    <w:p>
      <w:r>
        <w:t xml:space="preserve">Mikä syö salamantereita ja sammakkoeläimiä?</w:t>
      </w:r>
    </w:p>
    <w:p>
      <w:r>
        <w:rPr>
          <w:b/>
        </w:rPr>
        <w:t xml:space="preserve">Tulos</w:t>
      </w:r>
    </w:p>
    <w:p>
      <w:r>
        <w:t xml:space="preserve">Mitä salamanterilajeja kutsutaan ryhmänä?</w:t>
      </w:r>
    </w:p>
    <w:p>
      <w:r>
        <w:rPr>
          <w:b/>
        </w:rPr>
        <w:t xml:space="preserve">Esimerkki 8.1207</w:t>
      </w:r>
    </w:p>
    <w:p>
      <w:r>
        <w:t xml:space="preserve">Läpikulku: Clairvaux'n pyhä Bernard näyttää olleen se, joka 1200-luvulla otti nimenomaisesti esille kysymyksen tahrattomasta käsityksestä. Joissakin lännen kirkoissa oli jo alettu viettää Neitsyt Marian sikiämisen juhlaa. Pyhä Bernard syyttää Lyonin metropoliittisen kirkon kanonikoita siitä, että he olivat perustaneet tällaisen juhlan ilman Pyhän istuimen lupaa. Samalla hän käyttää tilaisuutta hyväkseen ja torjuu kokonaan näkemyksen, jonka mukaan Marian sikiäminen oli synnitöntä. On kuitenkin kyseenalaista, käyttikö hän käsitettä "hedelmöittyminen" samassa merkityksessä kuin sitä käytetään paavi Pius IX:n määritelmässä. Bernard näyttäisi puhuneen hedelmöittymisestä aktiivisessa merkityksessä äidin myötävaikutuksesta, sillä argumentissaan hän sanoo: "Miten voi olla synnittömyyttä, jos on concupiscence (libido)?" ja sitä seuraavat voimakkaammat ilmaisut osoittavat, että hän puhuu äidistä eikä lapsesta.</w:t>
      </w:r>
    </w:p>
    <w:p>
      <w:r>
        <w:rPr>
          <w:b/>
        </w:rPr>
        <w:t xml:space="preserve">Tulos</w:t>
      </w:r>
    </w:p>
    <w:p>
      <w:r>
        <w:t xml:space="preserve">Kuka nosti esiin kysymyksen tahrattomasta sikiämisestä 1200-luvulla?</w:t>
      </w:r>
    </w:p>
    <w:p>
      <w:r>
        <w:rPr>
          <w:b/>
        </w:rPr>
        <w:t xml:space="preserve">Tulos</w:t>
      </w:r>
    </w:p>
    <w:p>
      <w:r>
        <w:t xml:space="preserve">Mitä joissakin idän kirkoissa jo juhlittiin?</w:t>
      </w:r>
    </w:p>
    <w:p>
      <w:r>
        <w:rPr>
          <w:b/>
        </w:rPr>
        <w:t xml:space="preserve">Tulos</w:t>
      </w:r>
    </w:p>
    <w:p>
      <w:r>
        <w:t xml:space="preserve">Kuka perusti Pyhän istuimen luvalla Neitsyt Marian sikiämisen juhlan?</w:t>
      </w:r>
    </w:p>
    <w:p>
      <w:r>
        <w:rPr>
          <w:b/>
        </w:rPr>
        <w:t xml:space="preserve">Tulos</w:t>
      </w:r>
    </w:p>
    <w:p>
      <w:r>
        <w:t xml:space="preserve">Kenen käsitys oli Pyhän Bernhardin mukaan synnitön?</w:t>
      </w:r>
    </w:p>
    <w:p>
      <w:r>
        <w:rPr>
          <w:b/>
        </w:rPr>
        <w:t xml:space="preserve">Tulos</w:t>
      </w:r>
    </w:p>
    <w:p>
      <w:r>
        <w:t xml:space="preserve">Minkä paavin määritelmä hedelmöityksestä oli yhtäpitävä Pyhän Bernardin määritelmän kanssa?</w:t>
      </w:r>
    </w:p>
    <w:p>
      <w:r>
        <w:rPr>
          <w:b/>
        </w:rPr>
        <w:t xml:space="preserve">Esimerkki 8.1208</w:t>
      </w:r>
    </w:p>
    <w:p>
      <w:r>
        <w:t xml:space="preserve">Läpikulku: Vaikka Kammu oli luopunut yleisestä asevelvollisuudesta vuonna 792, hän toteutti silti suuria sotilaallisia hyökkäyksiä alistaakseen Pohjois- ja Itä-Japanissa asuvat emishit, jotka olivat mahdollisesti siirtymään joutuneiden jōmonien jälkeläisiä. Saavutettuaan tilapäisiä voittoja vuonna 794 Kammu nimitti vuonna 797 uuden komentajan, Sakanoue no Tamuramaron, nimellä Sei-i Taishōgun (barbaarien alistamisen kenraali). Vuoteen 801 mennessä shogun oli voittanut emishit ja laajentanut keisarilliset alueet Honshūn itäpäähän. Keisarillinen määräysvalta maakunnissa oli kuitenkin parhaimmillaankin heikko. Yhdeksännellä ja kymmenennellä vuosisadalla suuri osa vallasta siirtyi suurille suvuille, jotka eivät piitanneet Kioton hallituksen määräämistä kiinalaistyyppisistä maa- ja verojärjestelmistä. Japaniin tuli vakautta, mutta vaikka keisariperheelle varmistettiin perimän kautta perimys, valta keskittyi jälleen yhden aatelissuvun, Fujiwaran, käsiin, mikä myös auttoi Japanin kehittymistä enemmän.</w:t>
      </w:r>
    </w:p>
    <w:p>
      <w:r>
        <w:rPr>
          <w:b/>
        </w:rPr>
        <w:t xml:space="preserve">Tulos</w:t>
      </w:r>
    </w:p>
    <w:p>
      <w:r>
        <w:t xml:space="preserve">Mistä Emishi luopui vuonna 793?</w:t>
      </w:r>
    </w:p>
    <w:p>
      <w:r>
        <w:rPr>
          <w:b/>
        </w:rPr>
        <w:t xml:space="preserve">Tulos</w:t>
      </w:r>
    </w:p>
    <w:p>
      <w:r>
        <w:t xml:space="preserve">Kenestä Kammu polveutui?</w:t>
      </w:r>
    </w:p>
    <w:p>
      <w:r>
        <w:rPr>
          <w:b/>
        </w:rPr>
        <w:t xml:space="preserve">Tulos</w:t>
      </w:r>
    </w:p>
    <w:p>
      <w:r>
        <w:t xml:space="preserve">Kenet Kammu nimitti komentajaksi vuonna 794?</w:t>
      </w:r>
    </w:p>
    <w:p>
      <w:r>
        <w:rPr>
          <w:b/>
        </w:rPr>
        <w:t xml:space="preserve">Tulos</w:t>
      </w:r>
    </w:p>
    <w:p>
      <w:r>
        <w:t xml:space="preserve">Kenet Emishi voitti vuonna 801?</w:t>
      </w:r>
    </w:p>
    <w:p>
      <w:r>
        <w:rPr>
          <w:b/>
        </w:rPr>
        <w:t xml:space="preserve">Tulos</w:t>
      </w:r>
    </w:p>
    <w:p>
      <w:r>
        <w:t xml:space="preserve">Kenellä oli maakunnat tiukasti hallinnassaan?</w:t>
      </w:r>
    </w:p>
    <w:p>
      <w:r>
        <w:rPr>
          <w:b/>
        </w:rPr>
        <w:t xml:space="preserve">Esimerkki 8.1209</w:t>
      </w:r>
    </w:p>
    <w:p>
      <w:r>
        <w:t xml:space="preserve">Läpikulku: Yhdysvaltain senaattori Robert F. Wagner New Yorkista ehdotti ja ajoi asiaa, ja se oli presidentti Rooseveltin tavoitteen mukainen, joka koski taloudellisen turvan tarjoamista työläisille ja muille pienituloisille ryhmille. Tänä aikana ei ollut harvinaista, että työnantajat laittoivat ammattiliittoihin liittyviä työntekijöitä mustalle listalle tai erottivat heidät. Wagnerin laki antoi työntekijöille mahdollisuuden liittoutua ilman pelkoa syrjinnästä ja valtuutti kansallisen työsuhdelautakunnan (National Labor Relations Board) tarkastelemaan mahdollisia työntekijöiden syrjintätapauksia. Syrjinnän tapauksessa työntekijät oli palautettava asianmukaiseen asemaan yrityksessä "positiivisten toimien" avulla. Vaikka Wagner Act suojasi työntekijöitä ja ammattiliittoja, se ei suojellut vähemmistöjä, jotka, lukuun ottamatta Congress of Industrial Organizations -järjestöä, oli usein suljettu pois ammattiliittojen riveistä. 11 Tällä alkuperäisellä termin keksimisellä ei siis ole juurikaan tekemistä positiivisen toiminnan politiikan kanssa, sellaisena kuin se nykyään nähdään, mutta se auttoi luomaan pohjan kaikelle politiikalle, jonka tarkoituksena on kompensoida tai korjata yksilön epäoikeudenmukaista kohtelua.</w:t>
      </w:r>
    </w:p>
    <w:p>
      <w:r>
        <w:rPr>
          <w:b/>
        </w:rPr>
        <w:t xml:space="preserve">Tulos</w:t>
      </w:r>
    </w:p>
    <w:p>
      <w:r>
        <w:t xml:space="preserve"> Missä asiakirjassa termi "nonaffirmative action" esiintyy ensimmäisen kerran?</w:t>
      </w:r>
    </w:p>
    <w:p>
      <w:r>
        <w:rPr>
          <w:b/>
        </w:rPr>
        <w:t xml:space="preserve">Tulos</w:t>
      </w:r>
    </w:p>
    <w:p>
      <w:r>
        <w:t xml:space="preserve"> Kuka oli National Non-Labor Relations Act -lain laatija?</w:t>
      </w:r>
    </w:p>
    <w:p>
      <w:r>
        <w:rPr>
          <w:b/>
        </w:rPr>
        <w:t xml:space="preserve">Tulos</w:t>
      </w:r>
    </w:p>
    <w:p>
      <w:r>
        <w:t xml:space="preserve"> Keitä työnantajat palkkasivat rutiininomaisesti?</w:t>
      </w:r>
    </w:p>
    <w:p>
      <w:r>
        <w:rPr>
          <w:b/>
        </w:rPr>
        <w:t xml:space="preserve">Tulos</w:t>
      </w:r>
    </w:p>
    <w:p>
      <w:r>
        <w:t xml:space="preserve">Kuka ei voinut tarkastella valituksia mahdollisesta työntekijöiden syrjinnästä?</w:t>
      </w:r>
    </w:p>
    <w:p>
      <w:r>
        <w:rPr>
          <w:b/>
        </w:rPr>
        <w:t xml:space="preserve">Tulos</w:t>
      </w:r>
    </w:p>
    <w:p>
      <w:r>
        <w:t xml:space="preserve">Mitä ihmisryhmää Wagnerin laki suojasi?</w:t>
      </w:r>
    </w:p>
    <w:p>
      <w:r>
        <w:rPr>
          <w:b/>
        </w:rPr>
        <w:t xml:space="preserve">Esimerkki 8.1210</w:t>
      </w:r>
    </w:p>
    <w:p>
      <w:r>
        <w:t xml:space="preserve">Läpikulku: Hormonit voivat toimia immunomodulaattoreina, jotka muuttavat immuunijärjestelmän herkkyyttä. Esimerkiksi naispuoliset sukupuolihormonit ovat tunnettuja immunostimulaattoreita sekä adaptiivisten että synnynnäisten immuunivasteiden osalta. Jotkin autoimmuunisairaudet, kuten lupus erythematosus, iskevät etupäässä naisiin, ja niiden puhkeaminen osuu usein samaan aikaan murrosiän kanssa. Sen sijaan miesten sukupuolihormonit, kuten testosteroni, näyttävät olevan immunosuppressiivisia. Myös muut hormonit näyttävät säätelevän immuunijärjestelmää, erityisesti prolaktiini, kasvuhormoni ja D-vitamiini.</w:t>
      </w:r>
    </w:p>
    <w:p>
      <w:r>
        <w:rPr>
          <w:b/>
        </w:rPr>
        <w:t xml:space="preserve">Tulos</w:t>
      </w:r>
    </w:p>
    <w:p>
      <w:r>
        <w:t xml:space="preserve">Mikä pitää immuunijärjestelmän herkkyyden samalla tasolla? </w:t>
      </w:r>
    </w:p>
    <w:p>
      <w:r>
        <w:rPr>
          <w:b/>
        </w:rPr>
        <w:t xml:space="preserve">Tulos</w:t>
      </w:r>
    </w:p>
    <w:p>
      <w:r>
        <w:t xml:space="preserve">Milloin autoimmuunisairaudet iskevät usein miehiin?</w:t>
      </w:r>
    </w:p>
    <w:p>
      <w:r>
        <w:rPr>
          <w:b/>
        </w:rPr>
        <w:t xml:space="preserve">Tulos</w:t>
      </w:r>
    </w:p>
    <w:p>
      <w:r>
        <w:t xml:space="preserve">Mikä on hormoni, joka ei vaikuta immuunijärjestelmään?</w:t>
      </w:r>
    </w:p>
    <w:p>
      <w:r>
        <w:rPr>
          <w:b/>
        </w:rPr>
        <w:t xml:space="preserve">Tulos</w:t>
      </w:r>
    </w:p>
    <w:p>
      <w:r>
        <w:t xml:space="preserve">Mikä miehen sukupuolihormoni on immunostimulaattori?</w:t>
      </w:r>
    </w:p>
    <w:p>
      <w:r>
        <w:rPr>
          <w:b/>
        </w:rPr>
        <w:t xml:space="preserve">Tulos</w:t>
      </w:r>
    </w:p>
    <w:p>
      <w:r>
        <w:t xml:space="preserve">Mikä on autoimmuunisairaus, joka iskee useimmiten miehiin?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docId:C52DE2B8A41DDBB6F6C3C903A9CB3EBC</keywords>
  <dc:description>generated by python-docx</dc:description>
  <lastModifiedBy/>
  <revision>1</revision>
  <dcterms:created xsi:type="dcterms:W3CDTF">2013-12-23T23:15:00.0000000Z</dcterms:created>
  <dcterms:modified xsi:type="dcterms:W3CDTF">2013-12-23T23:15:00.0000000Z</dcterms:modified>
  <category/>
</coreProperties>
</file>