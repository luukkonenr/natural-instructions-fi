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8.2115</w:t>
      </w:r>
    </w:p>
    <w:p>
      <w:r>
        <w:t xml:space="preserve">Läpikulku: Osmanien yhteiskuntaelämä oli sidoksissa medreskiin, kuten muissakin varhaismodernin ajan maissa, kuten Italiassa ja Espanjassa Euroopassa. Medreskit rakennettiin osaksi moskeijakompleksia, jossa monet ohjelmat, kuten köyhien avustaminen keittokeittiöiden kautta, järjestettiin moskeijan infrastruktuurin alla, mikä paljastaa uskonnon ja sosiaalisen elämän kytkeytymisen toisiinsa tuona aikana. "Moskeijat, joihin medeseitä liitettiin, hallitsivat ottomaanikaupunkien sosiaalista elämää." Ottomaanien valtakunnan muslimimaailmassa sosiaalista elämää ei hallinnut vain uskonto, vaan se oli myös varsin samankaltaista kuin Euroopan sosiaalinen elämä kyseisenä aikana. Kuten Goffman toteaa: "Aivan kuten moskeijat hallitsivat ottomaanien sosiaalista elämää, kirkot ja synagogat hallitsivat myös kristittyjen ja juutalaisten elämää." Sosiaalinen elämä ja medreskit liittyivät siis tiiviisti toisiinsa, sillä medreskit opettivat monia opetussuunnitelmia, kuten uskontoa, joka hallitsi vahvasti sosiaalista elämää ortodoksisuuden vakiinnuttamisen kannalta. "He yrittivät siirtää kehittyvää valtiotaan kohti islamilaista ortodoksisuutta." Kaiken kaikkiaan se, että moskeijat sisälsivät medreseitä, osoittaa koulutuksen ja uskonnon välisen yhteyden siinä mielessä, että koulutus tapahtui uskonnon puitteissa ja uskonto vakiinnutti yhteiskunnallisen elämän pyrkimällä luomaan yhteistä uskonnollista ortodoksisuutta. Näin ollen medreset olivat yksinkertaisesti osa yhteiskunnan sosiaalista elämää, kun opiskelijat tulivat oppimaan yhteiskunnallisten arvojensa ja uskomustensa perusteita.</w:t>
      </w:r>
    </w:p>
    <w:p>
      <w:r>
        <w:rPr>
          <w:b/>
        </w:rPr>
        <w:t xml:space="preserve">Tulos</w:t>
      </w:r>
    </w:p>
    <w:p>
      <w:r>
        <w:t xml:space="preserve"> Millaisia sosiaalipalveluja madaris ei tarjonnut?</w:t>
      </w:r>
    </w:p>
    <w:p>
      <w:r>
        <w:rPr>
          <w:b/>
        </w:rPr>
        <w:t xml:space="preserve">Tulos</w:t>
      </w:r>
    </w:p>
    <w:p>
      <w:r>
        <w:t xml:space="preserve">Mikä hallitsi sosiaalista elämää vain Osmanien valtakunnassa, ei muissa kulttuureissa?</w:t>
      </w:r>
    </w:p>
    <w:p>
      <w:r>
        <w:rPr>
          <w:b/>
        </w:rPr>
        <w:t xml:space="preserve">Tulos</w:t>
      </w:r>
    </w:p>
    <w:p>
      <w:r>
        <w:t xml:space="preserve"> Mistä opettajat oppivat uskonnollisista ja sosiaalisista normeista?</w:t>
      </w:r>
    </w:p>
    <w:p>
      <w:r>
        <w:rPr>
          <w:b/>
        </w:rPr>
        <w:t xml:space="preserve">Tulos</w:t>
      </w:r>
    </w:p>
    <w:p>
      <w:r>
        <w:t xml:space="preserve">Mitä käytäntöä ei koskaan haluttu yhdistää uskonnon ja koulujen välillä?</w:t>
      </w:r>
    </w:p>
    <w:p>
      <w:r>
        <w:rPr>
          <w:b/>
        </w:rPr>
        <w:t xml:space="preserve">Esimerkki 8.2116</w:t>
      </w:r>
    </w:p>
    <w:p>
      <w:r>
        <w:t xml:space="preserve">Läpikulku: Toinen yleinen sovellus on polttomoottorin kaasuläpän ohjaus yhdessä elektronisen säätimen kanssa. Tässä käytössä moottori toimii palautusjousen vastapainona liikuttaakseen kaasuläppää säätimen tehon mukaisesti. Jälkimmäinen valvoo moottorin kierroslukua laskemalla sytytysjärjestelmästä tai magneettipoimurista tulevia sähköimpulsseja ja tekee kierrosluvun mukaan pieniä säätöjä moottoriin syötettävän virran määrään. Jos moottori alkaa hidastua haluttuun nopeuteen nähden, virtaa lisätään, moottori kehittää enemmän vääntöä, vetää vastajouselle ja avaa kaasuläpän. Jos moottori käy liian nopeasti, säädin vähentää moottoriin syötettävää virtaa, jolloin paluujousi vetää takaisin ja sulkee kaasuläpän.</w:t>
      </w:r>
    </w:p>
    <w:p>
      <w:r>
        <w:rPr>
          <w:b/>
        </w:rPr>
        <w:t xml:space="preserve">Tulos</w:t>
      </w:r>
    </w:p>
    <w:p>
      <w:r>
        <w:t xml:space="preserve"> Mitä polttomoottorin osatekijää säätimellä ei valvota?</w:t>
      </w:r>
    </w:p>
    <w:p>
      <w:r>
        <w:rPr>
          <w:b/>
        </w:rPr>
        <w:t xml:space="preserve">Tulos</w:t>
      </w:r>
    </w:p>
    <w:p>
      <w:r>
        <w:t xml:space="preserve"> Mistä kuvernööri on irrotettu?</w:t>
      </w:r>
    </w:p>
    <w:p>
      <w:r>
        <w:rPr>
          <w:b/>
        </w:rPr>
        <w:t xml:space="preserve">Tulos</w:t>
      </w:r>
    </w:p>
    <w:p>
      <w:r>
        <w:t xml:space="preserve"> Millaisia muutoksia kuvernööri ei koskaan tekisi?</w:t>
      </w:r>
    </w:p>
    <w:p>
      <w:r>
        <w:rPr>
          <w:b/>
        </w:rPr>
        <w:t xml:space="preserve">Tulos</w:t>
      </w:r>
    </w:p>
    <w:p>
      <w:r>
        <w:t xml:space="preserve"> Mitä säätäjä tekisi liian hitaasti käyvälle moottorille?</w:t>
      </w:r>
    </w:p>
    <w:p>
      <w:r>
        <w:rPr>
          <w:b/>
        </w:rPr>
        <w:t xml:space="preserve">Esimerkki 8.2117</w:t>
      </w:r>
    </w:p>
    <w:p>
      <w:r>
        <w:t xml:space="preserve">Läpikulku: Fish and Wildlife Service (FWS) ja National Marine Fisheries Service (NMFS) ovat velvollisia laatimaan uhanalaisten lajien elvytyssuunnitelman, jossa esitetään tavoitteet, tarvittavat tehtävät, todennäköiset kustannukset ja arvioitu aikataulu uhanalaisten lajien elvyttämiseksi (eli niiden lukumäärän lisäämiseksi ja niiden hoidon parantamiseksi niin, että ne voidaan poistaa uhanalaisten lajien luettelosta). ESA:ssa ei täsmennetä, milloin elvytyssuunnitelma on laadittava. FWS:llä on käytäntö, jonka mukaan suunnitelma on saatettava päätökseen kolmen vuoden kuluessa siitä, kun laji on sisällytetty luetteloon, mutta keskimääräinen valmistumisaika on noin kuusi vuotta. Elvytyssuunnitelmien vuosittainen valmistumisnopeus kasvoi tasaisesti Fordin hallinnosta (4) Carterin (9), Reaganin (30), Bush I:n (44) ja Clintonin (72) aikana, mutta laski Bush II:n aikana (16 vuodessa 1.9.2006).</w:t>
      </w:r>
    </w:p>
    <w:p>
      <w:r>
        <w:rPr>
          <w:b/>
        </w:rPr>
        <w:t xml:space="preserve">Tulos</w:t>
      </w:r>
    </w:p>
    <w:p>
      <w:r>
        <w:t xml:space="preserve">Mitä FWS vaatii NMFS:ää luomaan?</w:t>
      </w:r>
    </w:p>
    <w:p>
      <w:r>
        <w:rPr>
          <w:b/>
        </w:rPr>
        <w:t xml:space="preserve">Tulos</w:t>
      </w:r>
    </w:p>
    <w:p>
      <w:r>
        <w:t xml:space="preserve">Mihin mennessä suunnitelmat on NMFS:n politiikan mukaan saatettava valmiiksi?</w:t>
      </w:r>
    </w:p>
    <w:p>
      <w:r>
        <w:rPr>
          <w:b/>
        </w:rPr>
        <w:t xml:space="preserve">Tulos</w:t>
      </w:r>
    </w:p>
    <w:p>
      <w:r>
        <w:t xml:space="preserve">Mikä oli FWS-suunnitelman keskimääräinen valmistumisaika?</w:t>
      </w:r>
    </w:p>
    <w:p>
      <w:r>
        <w:rPr>
          <w:b/>
        </w:rPr>
        <w:t xml:space="preserve">Tulos</w:t>
      </w:r>
    </w:p>
    <w:p>
      <w:r>
        <w:t xml:space="preserve">Kuka edellyttää, että FWS:llä on valmistumispolitiikka?</w:t>
      </w:r>
    </w:p>
    <w:p>
      <w:r>
        <w:rPr>
          <w:b/>
        </w:rPr>
        <w:t xml:space="preserve">Tulos</w:t>
      </w:r>
    </w:p>
    <w:p>
      <w:r>
        <w:t xml:space="preserve">Miltä organisaatioilta ei vaadita elvytyssuunnitelmaa?</w:t>
      </w:r>
    </w:p>
    <w:p>
      <w:r>
        <w:rPr>
          <w:b/>
        </w:rPr>
        <w:t xml:space="preserve">Esimerkki 8.2118</w:t>
      </w:r>
    </w:p>
    <w:p>
      <w:r>
        <w:t xml:space="preserve">Läpikulku: "Old Style" (OS) ja "New Style" (NS) lisätään joskus päivämääriin, jotta voidaan tunnistaa, mitä järjestelmää käytetään Britannian imperiumissa ja muissa maissa, jotka eivät heti vaihtaneet. Koska vuoden 1750 kalenterilaki muutti vuoden alkamisajankohtaa ja myös yhdenmukaisti brittiläisen kalenterin gregoriaanisen kalenterin kanssa, on jonkin verran epäselvyyttä siitä, mitä nämä termit tarkoittavat. Ne voivat viitata siihen, että juliaanisen vuoden alku on mukautettu alkamaan 1. tammikuuta (NS), vaikka aikalaisasiakirjoissa käytetään eri vuoden alkua (OS), tai siihen, että päivämäärä on monissa maissa aiemmin käytössä olleen juliaanisen kalenterin (OS) eikä gregoriaanisen kalenterin (NS) mukainen.</w:t>
      </w:r>
    </w:p>
    <w:p>
      <w:r>
        <w:rPr>
          <w:b/>
        </w:rPr>
        <w:t xml:space="preserve">Tulos</w:t>
      </w:r>
    </w:p>
    <w:p>
      <w:r>
        <w:t xml:space="preserve">Miksi vanhan tyylin uusi tyyli ei käytä Brittiläistä imperiumia?</w:t>
      </w:r>
    </w:p>
    <w:p>
      <w:r>
        <w:rPr>
          <w:b/>
        </w:rPr>
        <w:t xml:space="preserve">Tulos</w:t>
      </w:r>
    </w:p>
    <w:p>
      <w:r>
        <w:t xml:space="preserve">Mitä kalenteri teki vuoden 1752 jälkeen selventääkseen vanhan tyylin uuden tyylin merkitystä?</w:t>
      </w:r>
    </w:p>
    <w:p>
      <w:r>
        <w:rPr>
          <w:b/>
        </w:rPr>
        <w:t xml:space="preserve">Tulos</w:t>
      </w:r>
    </w:p>
    <w:p>
      <w:r>
        <w:t xml:space="preserve">Mitä kalenterin teko yhdenmukaistaa brittiläisen kalenterin kanssa?</w:t>
      </w:r>
    </w:p>
    <w:p>
      <w:r>
        <w:rPr>
          <w:b/>
        </w:rPr>
        <w:t xml:space="preserve">Tulos</w:t>
      </w:r>
    </w:p>
    <w:p>
      <w:r>
        <w:t xml:space="preserve">Mitä tämä OS osoittaa 1. tammikuuta on?</w:t>
      </w:r>
    </w:p>
    <w:p>
      <w:r>
        <w:rPr>
          <w:b/>
        </w:rPr>
        <w:t xml:space="preserve">Esimerkki 8.2119</w:t>
      </w:r>
    </w:p>
    <w:p>
      <w:r>
        <w:t xml:space="preserve">Läpikulku: Jotta teos voisi saada suojaa, sen on oltava ilmaus, joka on jossain määrin omaperäinen, ja sen on oltava kiinteällä välineellä, kuten paperille kirjoitettuna tai digitaalisesti tallennettuna. Itse ideaa ei suojata. Toisin sanoen jonkun toisen henkilön alkuperäisen idean kopioiminen ei ole loukkaavaa, ellei se kopioi kyseisen henkilön idean ainutlaatuista, konkreettista ilmaisua. Jotkin näistä rajoituksista, erityisesti sen osalta, mitä pidetään omaperäisenä, on kirjattu vain oikeuskäytäntöön (oikeuskäytäntö) eikä lakeihin.</w:t>
      </w:r>
    </w:p>
    <w:p>
      <w:r>
        <w:rPr>
          <w:b/>
        </w:rPr>
        <w:t xml:space="preserve">Tulos</w:t>
      </w:r>
    </w:p>
    <w:p>
      <w:r>
        <w:t xml:space="preserve">Jos teoksen on oltava jossain määrin omaperäinen, mitä muuta sen on sisällettävä, jotta se olisi suojattu?</w:t>
      </w:r>
    </w:p>
    <w:p>
      <w:r>
        <w:rPr>
          <w:b/>
        </w:rPr>
        <w:t xml:space="preserve">Tulos</w:t>
      </w:r>
    </w:p>
    <w:p>
      <w:r>
        <w:t xml:space="preserve">Jos teoksessa on oltava jonkin verran omaperäisyyttä, mitä muuta siinä ei saa olla, jotta se olisi suojattu?</w:t>
      </w:r>
    </w:p>
    <w:p>
      <w:r>
        <w:rPr>
          <w:b/>
        </w:rPr>
        <w:t xml:space="preserve">Tulos</w:t>
      </w:r>
    </w:p>
    <w:p>
      <w:r>
        <w:t xml:space="preserve">Mitä suojellaan?</w:t>
      </w:r>
    </w:p>
    <w:p>
      <w:r>
        <w:rPr>
          <w:b/>
        </w:rPr>
        <w:t xml:space="preserve">Tulos</w:t>
      </w:r>
    </w:p>
    <w:p>
      <w:r>
        <w:t xml:space="preserve">Mikä tekee epäoriginaalisen idean kopioinnista loukkaavan?</w:t>
      </w:r>
    </w:p>
    <w:p>
      <w:r>
        <w:rPr>
          <w:b/>
        </w:rPr>
        <w:t xml:space="preserve">Tulos</w:t>
      </w:r>
    </w:p>
    <w:p>
      <w:r>
        <w:t xml:space="preserve">Mikä rajoitus sisältyy ainoastaan oikeuskäytäntöön ja myös lakeihin?</w:t>
      </w:r>
    </w:p>
    <w:p>
      <w:r>
        <w:rPr>
          <w:b/>
        </w:rPr>
        <w:t xml:space="preserve">Esimerkki 8.2120</w:t>
      </w:r>
    </w:p>
    <w:p>
      <w:r>
        <w:t xml:space="preserve">Läpikulku: Rakennuksen toiminnalliset osat sijoitettiin sivuille tai läheisiin erillisiin rakennuksiin, jotka olivat puiden peitossa. Näkymät päärakennuksen etu- ja takapuolelle keskittyivät, ja sivukäytävät olivat yleensä paljon vähemmän tärkeitä. Katto oli tyypillisesti näkymätön maasta käsin, vaikka kupolit olivatkin joskus näkyvissä suuremmissa rakennuksissa. Kattolinjassa ei yleensä ollut muita koristeita kuin kaide tai kattokoriste. Pylväät tai pilasterit, joiden päällä oli usein korokepylväs, olivat suosittuja koristeita sisä- ja ulkopuolella, ja muut koristeet olivat yleensä geometrisia tai kasvipohjaisia, eikä niissä käytetty ihmishahmoja.</w:t>
      </w:r>
    </w:p>
    <w:p>
      <w:r>
        <w:rPr>
          <w:b/>
        </w:rPr>
        <w:t xml:space="preserve">Tulos</w:t>
      </w:r>
    </w:p>
    <w:p>
      <w:r>
        <w:t xml:space="preserve">Mitä käytettiin usein korostamaan rakennusten toiminnallisia osia?</w:t>
      </w:r>
    </w:p>
    <w:p>
      <w:r>
        <w:rPr>
          <w:b/>
        </w:rPr>
        <w:t xml:space="preserve">Tulos</w:t>
      </w:r>
    </w:p>
    <w:p>
      <w:r>
        <w:t xml:space="preserve">Minkälainen piha tuli suositummaksi tähän aikaan?</w:t>
      </w:r>
    </w:p>
    <w:p>
      <w:r>
        <w:rPr>
          <w:b/>
        </w:rPr>
        <w:t xml:space="preserve">Tulos</w:t>
      </w:r>
    </w:p>
    <w:p>
      <w:r>
        <w:t xml:space="preserve">Mikä oli tyypillisesti näkyvissä maasta käsin?</w:t>
      </w:r>
    </w:p>
    <w:p>
      <w:r>
        <w:rPr>
          <w:b/>
        </w:rPr>
        <w:t xml:space="preserve">Tulos</w:t>
      </w:r>
    </w:p>
    <w:p>
      <w:r>
        <w:t xml:space="preserve">Minkälainen koriste oli suosittu ulkona mutta ei sisällä?</w:t>
      </w:r>
    </w:p>
    <w:p>
      <w:r>
        <w:rPr>
          <w:b/>
        </w:rPr>
        <w:t xml:space="preserve">Tulos</w:t>
      </w:r>
    </w:p>
    <w:p>
      <w:r>
        <w:t xml:space="preserve">Mihin ihmishahmoa usein käytettiin?</w:t>
      </w:r>
    </w:p>
    <w:p>
      <w:r>
        <w:rPr>
          <w:b/>
        </w:rPr>
        <w:t xml:space="preserve">Esimerkki 8.2121</w:t>
      </w:r>
    </w:p>
    <w:p>
      <w:r>
        <w:t xml:space="preserve">Läpikulku: Maailman terveysjärjestö ja YK:n ympäristöohjelma arvioivat, että vuosittain 3 miljoonaa kehitysmaiden maataloustyöntekijää saa vakavia myrkytyksiä torjunta-aineista, ja noin 18 000 heistä kuolee. Riittämättömän sääntelyn ja riittämättömien turvatoimien vuoksi 99 prosenttia torjunta-aineisiin liittyvistä kuolemantapauksista tapahtuu kehitysmaissa, joiden osuus torjunta-aineiden käytöstä on vain 25 prosenttia. Erään tutkimuksen mukaan jopa 25 miljoonaa työntekijää kehitysmaissa saattaa vuosittain saada lievän torjunta-ainemyrkytyksen. Maatalouden lisäksi on useita muita ammatteja, jotka voivat myös altistaa ihmisiä terveysvaikutuksille, jotka johtuvat torjunta-aineille altistumisesta, kuten lemmikkieläinten hoitajat, pihanhoitajat ja kaasunpoistajat.</w:t>
      </w:r>
    </w:p>
    <w:p>
      <w:r>
        <w:rPr>
          <w:b/>
        </w:rPr>
        <w:t xml:space="preserve">Tulos</w:t>
      </w:r>
    </w:p>
    <w:p>
      <w:r>
        <w:t xml:space="preserve">Kuinka monta työntekijää maailmassa on lemmikkieläinten hoitajia, groudskeepereitä ja fumigaattoreita?</w:t>
      </w:r>
    </w:p>
    <w:p>
      <w:r>
        <w:rPr>
          <w:b/>
        </w:rPr>
        <w:t xml:space="preserve">Tulos</w:t>
      </w:r>
    </w:p>
    <w:p>
      <w:r>
        <w:t xml:space="preserve">Kuinka moni ihminen soittaa vuosittain fumigaattorille tuholaisten takia?</w:t>
      </w:r>
    </w:p>
    <w:p>
      <w:r>
        <w:rPr>
          <w:b/>
        </w:rPr>
        <w:t xml:space="preserve">Tulos</w:t>
      </w:r>
    </w:p>
    <w:p>
      <w:r>
        <w:t xml:space="preserve">Kuinka suuri prosenttiosuus lemmikkieläinten hoitajista noudattaa aina turvallisuustoimenpiteitä käyttäessään leikkureita?</w:t>
      </w:r>
    </w:p>
    <w:p>
      <w:r>
        <w:rPr>
          <w:b/>
        </w:rPr>
        <w:t xml:space="preserve">Tulos</w:t>
      </w:r>
    </w:p>
    <w:p>
      <w:r>
        <w:t xml:space="preserve">Mitkä kolme uraa ovat yleisimpiä kehitysmaissa?</w:t>
      </w:r>
    </w:p>
    <w:p>
      <w:r>
        <w:rPr>
          <w:b/>
        </w:rPr>
        <w:t xml:space="preserve">Tulos</w:t>
      </w:r>
    </w:p>
    <w:p>
      <w:r>
        <w:t xml:space="preserve">Mikä on yksi syy siihen, että lemmikkieläinten hoitajat voivat tehdä työnsä ilman vammoja?</w:t>
      </w:r>
    </w:p>
    <w:p>
      <w:r>
        <w:rPr>
          <w:b/>
        </w:rPr>
        <w:t xml:space="preserve">Esimerkki 8.2122</w:t>
      </w:r>
    </w:p>
    <w:p>
      <w:r>
        <w:t xml:space="preserve">Läpikulku: GE:llä on historiaa, jossa jotkut sen toiminnot ovat aiheuttaneet laajamittaista ilman ja veden saastumista. Political Economy Research Instituten tutkijat listasivat vuoden 2000 tietojen perusteella GE:n neljänneksi suurimmaksi ilmansaasteiden tuottajaksi Yhdysvalloissa, sillä se päästää ilmaan yli 4,4 miljoonaa puntaa (2 000 tonnia) myrkyllisiä kemikaaleja vuodessa. GE:tä on myös syytetty myrkyllisten jätteiden tuottamisesta. EPA:n asiakirjojen mukaan vain Yhdysvaltain hallitus, Honeywell ja Chevron Corporation ovat vastuussa useampien Superfundin myrkyllisten jätteiden tuottamisesta.</w:t>
      </w:r>
    </w:p>
    <w:p>
      <w:r>
        <w:rPr>
          <w:b/>
        </w:rPr>
        <w:t xml:space="preserve">Tulos</w:t>
      </w:r>
    </w:p>
    <w:p>
      <w:r>
        <w:t xml:space="preserve">Kuinka paljon ilmansaasteita kaikki Superfundin myrkylliset jätealueet päästävät ilmaan joka vuosi?</w:t>
      </w:r>
    </w:p>
    <w:p>
      <w:r>
        <w:rPr>
          <w:b/>
        </w:rPr>
        <w:t xml:space="preserve">Tulos</w:t>
      </w:r>
    </w:p>
    <w:p>
      <w:r>
        <w:t xml:space="preserve">Kuinka suuresta ilmansaasteesta Chevron Corporation vastaa vuosittain?</w:t>
      </w:r>
    </w:p>
    <w:p>
      <w:r>
        <w:rPr>
          <w:b/>
        </w:rPr>
        <w:t xml:space="preserve">Tulos</w:t>
      </w:r>
    </w:p>
    <w:p>
      <w:r>
        <w:t xml:space="preserve">Kuka on suurin yritys, joka tuottaa vuosittain ilmansaasteita?</w:t>
      </w:r>
    </w:p>
    <w:p>
      <w:r>
        <w:rPr>
          <w:b/>
        </w:rPr>
        <w:t xml:space="preserve">Tulos</w:t>
      </w:r>
    </w:p>
    <w:p>
      <w:r>
        <w:t xml:space="preserve">Kuka on poliittisen talouden tutkimuslaitoksen mukaan kolmanneksi suurin ilmansaasteiden tuottaja?</w:t>
      </w:r>
    </w:p>
    <w:p>
      <w:r>
        <w:rPr>
          <w:b/>
        </w:rPr>
        <w:t xml:space="preserve">Tulos</w:t>
      </w:r>
    </w:p>
    <w:p>
      <w:r>
        <w:t xml:space="preserve">Kuinka paljon ilmansaasteita GE aiheutti vuonna 1980?</w:t>
      </w:r>
    </w:p>
    <w:p>
      <w:r>
        <w:rPr>
          <w:b/>
        </w:rPr>
        <w:t xml:space="preserve">Esimerkki 8.2123</w:t>
      </w:r>
    </w:p>
    <w:p>
      <w:r>
        <w:t xml:space="preserve">Läpikulku: Zigguraatit (sumerilaiset temppelit), joilla jokaisella oli oma nimensä ja jotka koostuivat etupihasta, jonka keskellä oli puhdistuslampi. Itse temppelissä oli keskilaiva, jonka molemmin puolin oli käytävät. Käytäviä reunustivat huoneet papeille. Toisessa päässä oli koroke ja savitiilinen pöytä eläin- ja kasviuhreja varten. Viljavarastot ja varastot sijaitsivat yleensä temppelien lähellä. Jonkin ajan kuluttua sumerilaiset alkoivat sijoittaa temppeleitä monikerroksisten neliönmuotoisten rakennelmien päälle, jotka oli rakennettu nousevien terassien muotoon, mistä syntyi ziggurat-tyyli.</w:t>
      </w:r>
    </w:p>
    <w:p>
      <w:r>
        <w:rPr>
          <w:b/>
        </w:rPr>
        <w:t xml:space="preserve">Tulos</w:t>
      </w:r>
    </w:p>
    <w:p>
      <w:r>
        <w:t xml:space="preserve">Mikä temppelien ominaisuus tarjosi raikasta juomavettä?</w:t>
      </w:r>
    </w:p>
    <w:p>
      <w:r>
        <w:rPr>
          <w:b/>
        </w:rPr>
        <w:t xml:space="preserve">Tulos</w:t>
      </w:r>
    </w:p>
    <w:p>
      <w:r>
        <w:t xml:space="preserve">Mitä varastoitiin pois temppeleistä?</w:t>
      </w:r>
    </w:p>
    <w:p>
      <w:r>
        <w:rPr>
          <w:b/>
        </w:rPr>
        <w:t xml:space="preserve">Tulos</w:t>
      </w:r>
    </w:p>
    <w:p>
      <w:r>
        <w:t xml:space="preserve">mikä oli pyramidien edeltäjä?</w:t>
      </w:r>
    </w:p>
    <w:p>
      <w:r>
        <w:rPr>
          <w:b/>
        </w:rPr>
        <w:t xml:space="preserve">Esimerkki 8.2124</w:t>
      </w:r>
    </w:p>
    <w:p>
      <w:r>
        <w:t xml:space="preserve">Läpikulku: Tietokannan hallintajärjestelmä (DBMS) on tietokoneohjelmisto, joka on vuorovaikutuksessa käyttäjän, muiden sovellusten ja itse tietokannan kanssa tietojen keräämiseksi ja analysoimiseksi. Yleiskäyttöinen tietokantajärjestelmä on suunniteltu siten, että se mahdollistaa tietokantojen määrittelyn, luomisen, kyselyiden tekemisen, päivittämisen ja hallinnoinnin. Tunnettuja tietokantajärjestelmiä ovat MySQL, PostgreSQL, Microsoft SQL Server, Oracle, Sybase, SAP HANA ja IBM DB2. Tietokanta ei yleensä ole siirrettävissä eri DBMS-järjestelmien välillä, mutta eri DBMS-järjestelmät voivat toimia yhdessä käyttämällä SQL:n ja ODBC:n tai JDBC:n kaltaisia standardeja, jotta yksi sovellus voi toimia useamman kuin yhden DBMS-järjestelmän kanssa. Tietokannan hallintajärjestelmät luokitellaan usein sen mukaan, mitä tietokantamallia ne tukevat; suosituimmat tietokantajärjestelmät 1980-luvulta lähtien ovat kaikki tukeneet relaatiomallia, jota SQL-kieli edustaa.[kiistanalainen - discuss] Joskus tietokantajärjestelmään viitataan löyhästi "tietokantana".</w:t>
      </w:r>
    </w:p>
    <w:p>
      <w:r>
        <w:rPr>
          <w:b/>
        </w:rPr>
        <w:t xml:space="preserve">Tulos</w:t>
      </w:r>
    </w:p>
    <w:p>
      <w:r>
        <w:t xml:space="preserve">Mitä DBMS vastustaa?</w:t>
      </w:r>
    </w:p>
    <w:p>
      <w:r>
        <w:rPr>
          <w:b/>
        </w:rPr>
        <w:t xml:space="preserve">Tulos</w:t>
      </w:r>
    </w:p>
    <w:p>
      <w:r>
        <w:t xml:space="preserve">Mitä DBMS on suunniteltu välttämään?</w:t>
      </w:r>
    </w:p>
    <w:p>
      <w:r>
        <w:rPr>
          <w:b/>
        </w:rPr>
        <w:t xml:space="preserve">Tulos</w:t>
      </w:r>
    </w:p>
    <w:p>
      <w:r>
        <w:t xml:space="preserve">Mikä on yleensä siirrettävissä eri tietokantajärjestelmiin?</w:t>
      </w:r>
    </w:p>
    <w:p>
      <w:r>
        <w:rPr>
          <w:b/>
        </w:rPr>
        <w:t xml:space="preserve">Tulos</w:t>
      </w:r>
    </w:p>
    <w:p>
      <w:r>
        <w:t xml:space="preserve">Mikä on vähiten suosittu tietokantajärjestelmä?</w:t>
      </w:r>
    </w:p>
    <w:p>
      <w:r>
        <w:rPr>
          <w:b/>
        </w:rPr>
        <w:t xml:space="preserve">Tulos</w:t>
      </w:r>
    </w:p>
    <w:p>
      <w:r>
        <w:t xml:space="preserve">Milloin suositut tietokantajärjestelmät lakkasivat julkaisemasta päivityksiä?</w:t>
      </w:r>
    </w:p>
    <w:p>
      <w:r>
        <w:rPr>
          <w:b/>
        </w:rPr>
        <w:t xml:space="preserve">Esimerkki 8.2125</w:t>
      </w:r>
    </w:p>
    <w:p>
      <w:r>
        <w:t xml:space="preserve">Läpikulku: Immanuel Kant (1724-1804) on muotoillut individualistisen määritelmän "valaistumisesta", joka muistuttaa bildungin käsitettä: "Valaistuminen on ihmisen heräämistä itse aiheutetusta kypsymättömyydestään." Hän väitti, että tämä kypsymättömyys ei johdu ymmärryksen puutteesta vaan rohkeuden puutteesta ajatella itsenäisesti. Tätä älyllistä pelkuruutta vastaan Kant kehotti: Sapere aude, "Uskalla olla viisas!" Vastapainona Kantille saksalaiset tutkijat, kuten Johann Gottfried Herder (1744-1803), väittivät, että ihmisen luovuus, joka väistämättä saa arvaamattomia ja hyvin erilaisia muotoja, on yhtä tärkeää kuin ihmisen rationaalisuus. Lisäksi Herder ehdotti kollektiivista bildungin muotoa: "Herderille Bildung oli niiden kokemusten kokonaisuus, jotka antavat kansalle yhtenäisen identiteetin ja tunteen yhteisestä kohtalosta."</w:t>
      </w:r>
    </w:p>
    <w:p>
      <w:r>
        <w:rPr>
          <w:b/>
        </w:rPr>
        <w:t xml:space="preserve">Tulos</w:t>
      </w:r>
    </w:p>
    <w:p>
      <w:r>
        <w:t xml:space="preserve">Kuka sanoi seuraavan lausuman? "Valaistuminen on ihmisen heräämistä itsestään aiheutetusta kypsyydestä"."</w:t>
      </w:r>
    </w:p>
    <w:p>
      <w:r>
        <w:rPr>
          <w:b/>
        </w:rPr>
        <w:t xml:space="preserve">Tulos</w:t>
      </w:r>
    </w:p>
    <w:p>
      <w:r>
        <w:t xml:space="preserve">Kuka väitti, että kypsymättömyys ei johdu ymmärryksen puutteesta vaan rohkeuden puutteesta ajatella itsenäisesti?</w:t>
      </w:r>
    </w:p>
    <w:p>
      <w:r>
        <w:rPr>
          <w:b/>
        </w:rPr>
        <w:t xml:space="preserve">Tulos</w:t>
      </w:r>
    </w:p>
    <w:p>
      <w:r>
        <w:t xml:space="preserve">Mitä termiä pidettiin ihmisen nousuna itseaiheutettuun kypsymättömyyteen?</w:t>
      </w:r>
    </w:p>
    <w:p>
      <w:r>
        <w:rPr>
          <w:b/>
        </w:rPr>
        <w:t xml:space="preserve">Tulos</w:t>
      </w:r>
    </w:p>
    <w:p>
      <w:r>
        <w:t xml:space="preserve">Kuka väitti, että ihmisen luovuus ei ole yhtä tärkeää kuin ihmisen rationaalisuus?</w:t>
      </w:r>
    </w:p>
    <w:p>
      <w:r>
        <w:rPr>
          <w:b/>
        </w:rPr>
        <w:t xml:space="preserve">Tulos</w:t>
      </w:r>
    </w:p>
    <w:p>
      <w:r>
        <w:t xml:space="preserve">Kuka ehdotti individualistista bildungia?</w:t>
      </w:r>
    </w:p>
    <w:p>
      <w:r>
        <w:rPr>
          <w:b/>
        </w:rPr>
        <w:t xml:space="preserve">Esimerkki 8.2126</w:t>
      </w:r>
    </w:p>
    <w:p>
      <w:r>
        <w:t xml:space="preserve">Läpikulku: Kanadassa ja muissa Kansainyhteisön maissa pääministerin toimeenpanovirastoa kutsutaan tavallisesti pääministerin kansliaksi, Yhdistyneessä kuningaskunnassa sitä kutsutaan Cabinet Office. Joihinkin pääministerin virkoihin sisältyy kabinetin rooli. Muissa maissa sen nimi on pääministerin osasto tai pääministerin ja kabinetin osasto, kuten Australiassa.</w:t>
      </w:r>
    </w:p>
    <w:p>
      <w:r>
        <w:rPr>
          <w:b/>
        </w:rPr>
        <w:t xml:space="preserve">Tulos</w:t>
      </w:r>
    </w:p>
    <w:p>
      <w:r>
        <w:t xml:space="preserve">Mikä on Kanadan kabinetti?</w:t>
      </w:r>
    </w:p>
    <w:p>
      <w:r>
        <w:rPr>
          <w:b/>
        </w:rPr>
        <w:t xml:space="preserve">Tulos</w:t>
      </w:r>
    </w:p>
    <w:p>
      <w:r>
        <w:t xml:space="preserve">Mikä ei koskaan sisällä kabinetin roolia?</w:t>
      </w:r>
    </w:p>
    <w:p>
      <w:r>
        <w:rPr>
          <w:b/>
        </w:rPr>
        <w:t xml:space="preserve">Esimerkki 8.2127</w:t>
      </w:r>
    </w:p>
    <w:p>
      <w:r>
        <w:t xml:space="preserve">Läpikulku: Vuosisatojen ajan jatkunut vauraus ja kasvu Euroopassa pysähtyi noin vuonna 1300. Useat nälänhädät ja kulkutaudit, kuten vuosien 1315-1317 suuri nälänhätä ja musta surma, vähensivät väestön noin puoleen siitä, mitä se oli ennen näitä onnettomuuksia. Väestökatoa seurasivat yhteiskunnalliset levottomuudet ja endeeminen sodankäynti. Ranskassa ja Englannissa koettiin vakavia talonpoikaiskapinoita, kuten Jacquerie ja talonpoikaiskapina, sekä yli vuosisadan kestänyt satavuotinen sota. Ajanjakson monien ongelmien lisäksi katolisen kirkon yhtenäisyys murtui läntisen skisman vuoksi. Näitä tapahtumia kutsutaan joskus myöhäiskeskiajan kriisiksi.</w:t>
      </w:r>
    </w:p>
    <w:p>
      <w:r>
        <w:rPr>
          <w:b/>
        </w:rPr>
        <w:t xml:space="preserve">Tulos</w:t>
      </w:r>
    </w:p>
    <w:p>
      <w:r>
        <w:t xml:space="preserve">Mikä pelasti katolisen kirkon yhtenäisyyden?</w:t>
      </w:r>
    </w:p>
    <w:p>
      <w:r>
        <w:rPr>
          <w:b/>
        </w:rPr>
        <w:t xml:space="preserve">Tulos</w:t>
      </w:r>
    </w:p>
    <w:p>
      <w:r>
        <w:t xml:space="preserve">Millä nimellä tunnetaan tapahtumasarja, joka lopetti vuosisatojen vaurauden Euroopassa noin vuodesta 1400 alkaen?</w:t>
      </w:r>
    </w:p>
    <w:p>
      <w:r>
        <w:rPr>
          <w:b/>
        </w:rPr>
        <w:t xml:space="preserve">Tulos</w:t>
      </w:r>
    </w:p>
    <w:p>
      <w:r>
        <w:t xml:space="preserve">Minkä vuoden aikana ei ollut suurta nälänhätää?</w:t>
      </w:r>
    </w:p>
    <w:p>
      <w:r>
        <w:rPr>
          <w:b/>
        </w:rPr>
        <w:t xml:space="preserve">Tulos</w:t>
      </w:r>
    </w:p>
    <w:p>
      <w:r>
        <w:t xml:space="preserve">Mitkä kaksi maata eivät ole koskaan kokeneet talonpoikaiskapinoita?</w:t>
      </w:r>
    </w:p>
    <w:p>
      <w:r>
        <w:rPr>
          <w:b/>
        </w:rPr>
        <w:t xml:space="preserve">Tulos</w:t>
      </w:r>
    </w:p>
    <w:p>
      <w:r>
        <w:t xml:space="preserve">Mikä pieni konflikti tapahtui Euroopassa myöhäiskeskiajan kriisin aikana?</w:t>
      </w:r>
    </w:p>
    <w:p>
      <w:r>
        <w:rPr>
          <w:b/>
        </w:rPr>
        <w:t xml:space="preserve">Esimerkki 8.2128</w:t>
      </w:r>
    </w:p>
    <w:p>
      <w:r>
        <w:t xml:space="preserve">Läpikulku: Somersetin kreivikunnanvaltuuston alueella väestönkasvu on ollut 6,4 prosenttia suurempi kuin maassa keskimäärin vuodesta 1991 ja 17 prosenttia vuodesta 1981. Väestötiheys on 1,4 henkeä hehtaarilla, mikä on verrattavissa 2,07 henkeen hehtaarilla Lounais-Suomen alueella. Läänin sisällä väestötiheys vaihtelee 0,5 henkilöstä Länsi-Somersetissä 2,2 henkilöön hehtaarilla Taunton Deanessa. Taloudellisesti aktiivisen väestön osuus on suurempi kuin alueellinen ja kansallinen keskiarvo, ja työttömyysaste on pienempi kuin alueellinen ja kansallinen keskiarvo.</w:t>
      </w:r>
    </w:p>
    <w:p>
      <w:r>
        <w:rPr>
          <w:b/>
        </w:rPr>
        <w:t xml:space="preserve">Tulos</w:t>
      </w:r>
    </w:p>
    <w:p>
      <w:r>
        <w:t xml:space="preserve">Mikä on maan keskimääräinen väestönkasvu vuodesta 1991 lähtien?</w:t>
      </w:r>
    </w:p>
    <w:p>
      <w:r>
        <w:rPr>
          <w:b/>
        </w:rPr>
        <w:t xml:space="preserve">Tulos</w:t>
      </w:r>
    </w:p>
    <w:p>
      <w:r>
        <w:t xml:space="preserve">Kuinka paljon Yhdistyneen kuningaskunnan väestö on kasvanut vuodesta 1981?</w:t>
      </w:r>
    </w:p>
    <w:p>
      <w:r>
        <w:rPr>
          <w:b/>
        </w:rPr>
        <w:t xml:space="preserve">Tulos</w:t>
      </w:r>
    </w:p>
    <w:p>
      <w:r>
        <w:t xml:space="preserve">Mikä on Yhdistyneen kuningaskunnan kansallinen työttömyysaste?</w:t>
      </w:r>
    </w:p>
    <w:p>
      <w:r>
        <w:rPr>
          <w:b/>
        </w:rPr>
        <w:t xml:space="preserve">Tulos</w:t>
      </w:r>
    </w:p>
    <w:p>
      <w:r>
        <w:t xml:space="preserve">Kuinka monta ihmistä hehtaarilla asuu keskimäärin Yhdistyneessä kuningaskunnassa?</w:t>
      </w:r>
    </w:p>
    <w:p>
      <w:r>
        <w:rPr>
          <w:b/>
        </w:rPr>
        <w:t xml:space="preserve">Tulos</w:t>
      </w:r>
    </w:p>
    <w:p>
      <w:r>
        <w:t xml:space="preserve">Kuinka monta ihmistä hehtaarilla asuu Yhdistyneen kuningaskunnan harvimmin asutetussa maakunnassa?</w:t>
      </w:r>
    </w:p>
    <w:p>
      <w:r>
        <w:rPr>
          <w:b/>
        </w:rPr>
        <w:t xml:space="preserve">Esimerkki 8.2129</w:t>
      </w:r>
    </w:p>
    <w:p>
      <w:r>
        <w:t xml:space="preserve">Läpikulku: Tämä salli minkä tahansa englantilaisen yrityksen käydä kauppaa Intian kanssa, ellei sitä ole erikseen kielletty parlamentin säädöksellä, ja kumosi näin lähes 100 vuotta voimassa olleen peruskirjan. Vuonna 1698 hyväksytyllä lailla perustettiin uusi "rinnakkainen" Itä-Intian yhtiö (virallisesti nimeltään English Company Trading to the East Indies), jolle maksettiin valtion takaama kahden miljoonan punnan korvaus. Vanhan yhtiön vaikutusvaltaiset osakkeenomistajat merkitsivät nopeasti 315 000 puntaa uuteen konserniin ja hallitsivat uutta yhtiötä. Nämä kaksi yhtiötä kamppailivat jonkin aikaa keskenään sekä Englannissa että Intiassa hallitsevasta osuudesta kaupassa.</w:t>
      </w:r>
    </w:p>
    <w:p>
      <w:r>
        <w:rPr>
          <w:b/>
        </w:rPr>
        <w:t xml:space="preserve">Tulos</w:t>
      </w:r>
    </w:p>
    <w:p>
      <w:r>
        <w:t xml:space="preserve">Mikä aiheutti sen, että englantilaisia yrityksiä kiellettiin käymästä kauppaa Intian kanssa, ellei?</w:t>
      </w:r>
    </w:p>
    <w:p>
      <w:r>
        <w:rPr>
          <w:b/>
        </w:rPr>
        <w:t xml:space="preserve">Tulos</w:t>
      </w:r>
    </w:p>
    <w:p>
      <w:r>
        <w:t xml:space="preserve">Minä vuonna hyväksyttiin laki, jolla tehtiin Pohjois-Indianan rinnakkainen yhtiö?</w:t>
      </w:r>
    </w:p>
    <w:p>
      <w:r>
        <w:rPr>
          <w:b/>
        </w:rPr>
        <w:t xml:space="preserve">Tulos</w:t>
      </w:r>
    </w:p>
    <w:p>
      <w:r>
        <w:t xml:space="preserve">Mistä muusta paikasta kuin Englannista Itä-Intia ei saanut tukea?</w:t>
      </w:r>
    </w:p>
    <w:p>
      <w:r>
        <w:rPr>
          <w:b/>
        </w:rPr>
        <w:t xml:space="preserve">Tulos</w:t>
      </w:r>
    </w:p>
    <w:p>
      <w:r>
        <w:t xml:space="preserve">Mikä oli sen toisen Etelä-Intian yrityksen nimi, joka päätyi toimimaan ensimmäisen rinnalla?</w:t>
      </w:r>
    </w:p>
    <w:p>
      <w:r>
        <w:rPr>
          <w:b/>
        </w:rPr>
        <w:t xml:space="preserve">Esimerkki 8.2130</w:t>
      </w:r>
    </w:p>
    <w:p>
      <w:r>
        <w:t xml:space="preserve">Läpikulku: Parlamentti hylkäsi Madisonin alkuperäisen kieliehdotuksen - jonka mukaan kongressi ei saisi säätää lakia "kansallisen uskonnon" perustamisesta - ja korvasi sen yleisemmällä sanalla "uskonto" pyrkiessään lepyttelemään liittovaltiota vastustavia tahoja. Sekä anti-federalistien että federalistien mielestä jo sana "kansallinen" oli hälyttävä, koska he olivat kokeneet sen Britannian kruunun alaisuudessa. Perustamislausekkeesta käydyn keskustelun aikana Massachusettsin edustaja Elbridge Gerry otti kantaa Madisonin sanamuotoon siitä, oliko hallitus kansallinen vai liittovaltion hallitus (jossa osavaltiot säilyttivät yksilöllisen itsemääräämisoikeutensa), minkä Baker arvelee pakottaneen Madisonin vetämään sanamuotonsa pois keskustelusta.</w:t>
      </w:r>
    </w:p>
    <w:p>
      <w:r>
        <w:rPr>
          <w:b/>
        </w:rPr>
        <w:t xml:space="preserve">Tulos</w:t>
      </w:r>
    </w:p>
    <w:p>
      <w:r>
        <w:t xml:space="preserve">Mikä on LLU:n John Bakerin ammatti?</w:t>
      </w:r>
    </w:p>
    <w:p>
      <w:r>
        <w:rPr>
          <w:b/>
        </w:rPr>
        <w:t xml:space="preserve">Tulos</w:t>
      </w:r>
    </w:p>
    <w:p>
      <w:r>
        <w:t xml:space="preserve">Miksi toisen lisäyksen kielessä käytettiin yleisempää "uskontoa"?</w:t>
      </w:r>
    </w:p>
    <w:p>
      <w:r>
        <w:rPr>
          <w:b/>
        </w:rPr>
        <w:t xml:space="preserve">Tulos</w:t>
      </w:r>
    </w:p>
    <w:p>
      <w:r>
        <w:t xml:space="preserve">Miksi sana "kansallinen" ei huolestuttanut federalisteja eikä anti-federalisteja?</w:t>
      </w:r>
    </w:p>
    <w:p>
      <w:r>
        <w:rPr>
          <w:b/>
        </w:rPr>
        <w:t xml:space="preserve">Tulos</w:t>
      </w:r>
    </w:p>
    <w:p>
      <w:r>
        <w:t xml:space="preserve">Kuka ei ottanut kantaa Madisonin kieleen perustamislausekkeesta käydyn keskustelun aikana?</w:t>
      </w:r>
    </w:p>
    <w:p>
      <w:r>
        <w:rPr>
          <w:b/>
        </w:rPr>
        <w:t xml:space="preserve">Tulos</w:t>
      </w:r>
    </w:p>
    <w:p>
      <w:r>
        <w:t xml:space="preserve"> Mikä ei ollut Elbridge Gerryn vaalipiiri?</w:t>
      </w:r>
    </w:p>
    <w:p>
      <w:r>
        <w:rPr>
          <w:b/>
        </w:rPr>
        <w:t xml:space="preserve">Esimerkki 8.2131</w:t>
      </w:r>
    </w:p>
    <w:p>
      <w:r>
        <w:t xml:space="preserve">Läpikulku: Torjunta-aineet voidaan luokitella kohdeorganismien (esim. rikkakasvien torjunta-aineet, hyönteisten torjunta-aineet, sienitautien torjunta-aineet, jyrsijöiden torjunta-aineet ja pediculicidit - katso taulukko), kemiallisen rakenteen (esim. orgaaninen, epäorgaaninen, synteettinen tai biologinen (biotorjunta-aine), vaikka ero voi joskus hämärtyä) ja fysikaalisen olomuodon (esim. kaasumainen (fumigantti)) mukaan. Biotorjunta-aineisiin kuuluvat mikrobitorjunta-aineet ja biokemialliset torjunta-aineet. Kasviperäiset torjunta-aineet eli kasviperäiset torjunta-aineet ovat kehittyneet nopeasti. Niihin kuuluvat pyretroidit, rotenoidit, nikotinoidit ja neljäs ryhmä, johon kuuluvat strykniini ja scillirosidi.:15</w:t>
      </w:r>
    </w:p>
    <w:p>
      <w:r>
        <w:rPr>
          <w:b/>
        </w:rPr>
        <w:t xml:space="preserve">Tulos</w:t>
      </w:r>
    </w:p>
    <w:p>
      <w:r>
        <w:t xml:space="preserve">Mitä esimerkkejä hybridikasveista on kehitetty?</w:t>
      </w:r>
    </w:p>
    <w:p>
      <w:r>
        <w:rPr>
          <w:b/>
        </w:rPr>
        <w:t xml:space="preserve">Tulos</w:t>
      </w:r>
    </w:p>
    <w:p>
      <w:r>
        <w:t xml:space="preserve">Millaisia torjunta-aineita ei saa käyttää luomuruoassa?</w:t>
      </w:r>
    </w:p>
    <w:p>
      <w:r>
        <w:rPr>
          <w:b/>
        </w:rPr>
        <w:t xml:space="preserve">Tulos</w:t>
      </w:r>
    </w:p>
    <w:p>
      <w:r>
        <w:t xml:space="preserve">Minkä tyyppistä torjunta-ainetta voidaan käyttää luonnonmukaisesti tuotetuissa elintarvikkeissa?</w:t>
      </w:r>
    </w:p>
    <w:p>
      <w:r>
        <w:rPr>
          <w:b/>
        </w:rPr>
        <w:t xml:space="preserve">Tulos</w:t>
      </w:r>
    </w:p>
    <w:p>
      <w:r>
        <w:t xml:space="preserve">Mikä on toinen sana, jota käytetään orgaanisesta kemiallisesta rakenteesta?</w:t>
      </w:r>
    </w:p>
    <w:p>
      <w:r>
        <w:rPr>
          <w:b/>
        </w:rPr>
        <w:t xml:space="preserve">Tulos</w:t>
      </w:r>
    </w:p>
    <w:p>
      <w:r>
        <w:t xml:space="preserve">Miten hyönteismyrkyt ovat kehittyneet viime aikoina?</w:t>
      </w:r>
    </w:p>
    <w:p>
      <w:r>
        <w:rPr>
          <w:b/>
        </w:rPr>
        <w:t xml:space="preserve">Esimerkki 8.2132</w:t>
      </w:r>
    </w:p>
    <w:p>
      <w:r>
        <w:t xml:space="preserve">Läpikulku: Englannin lain varsinainen sisältö "vastaanotettiin" Yhdysvaltoihin muodollisesti usealla eri tavalla. Ensinnäkin kaikki Yhdysvaltojen osavaltiot Louisianaa lukuun ottamatta ovat antaneet "vastaanottosäädöksiä", joissa yleensä todetaan, että Englannin common law (erityisesti tuomareiden laatima laki) on osavaltion laki siltä osin kuin se ei ole ristiriidassa kansallisen lainsäädännön tai alkuperäisten olosuhteiden kanssa. Joissakin vastaanottoasetuksissa asetetaan erityinen vastaanottopäivämäärä, kuten siirtokunnan perustamispäivä, kun taas toiset ovat tarkoituksellisen epämääräisiä. Niinpä nykyiset yhdysvaltalaiset tuomioistuimet viittaavat usein vallankumousta edeltäviin tapauksiin, kun ne keskustelevat muinaisen tuomarin laatiman common law -periaatteen kehittymisestä nykyaikaiseen muotoonsa, kuten tavallisille kuljetusliikkeille perinteisesti asetettuun korotettuun huolellisuusvelvollisuuteen.</w:t>
      </w:r>
    </w:p>
    <w:p>
      <w:r>
        <w:rPr>
          <w:b/>
        </w:rPr>
        <w:t xml:space="preserve">Tulos</w:t>
      </w:r>
    </w:p>
    <w:p>
      <w:r>
        <w:t xml:space="preserve">Mikä on ainoa Yhdysvaltain osavaltio, jossa on vastaanottosääntö?</w:t>
      </w:r>
    </w:p>
    <w:p>
      <w:r>
        <w:rPr>
          <w:b/>
        </w:rPr>
        <w:t xml:space="preserve">Tulos</w:t>
      </w:r>
    </w:p>
    <w:p>
      <w:r>
        <w:t xml:space="preserve">Mitä englantilaisen lain muotoa on pidetty vastenmielisenä Yhdysvalloissa?</w:t>
      </w:r>
    </w:p>
    <w:p>
      <w:r>
        <w:rPr>
          <w:b/>
        </w:rPr>
        <w:t xml:space="preserve">Tulos</w:t>
      </w:r>
    </w:p>
    <w:p>
      <w:r>
        <w:t xml:space="preserve">Minkä päivämäärän Louisiana valitsi määräajaksi?</w:t>
      </w:r>
    </w:p>
    <w:p>
      <w:r>
        <w:rPr>
          <w:b/>
        </w:rPr>
        <w:t xml:space="preserve">Tulos</w:t>
      </w:r>
    </w:p>
    <w:p>
      <w:r>
        <w:t xml:space="preserve">Mitä tapauksia nykyajan tuomioistuimet ovat hylänneet?</w:t>
      </w:r>
    </w:p>
    <w:p>
      <w:r>
        <w:rPr>
          <w:b/>
        </w:rPr>
        <w:t xml:space="preserve">Tulos</w:t>
      </w:r>
    </w:p>
    <w:p>
      <w:r>
        <w:t xml:space="preserve">Mille asetetaan alennettu huolellisuusvelvoite?</w:t>
      </w:r>
    </w:p>
    <w:p>
      <w:r>
        <w:rPr>
          <w:b/>
        </w:rPr>
        <w:t xml:space="preserve">Esimerkki 8.2133</w:t>
      </w:r>
    </w:p>
    <w:p>
      <w:r>
        <w:t xml:space="preserve">Läpikulku: Hiukkasfysiikassa ja kvanttikemiassa antiaine on ainetta, joka koostuu tavallisen aineen antihiukkasista. Jos hiukkanen ja sen antihiukkanen joutuvat kosketuksiin toistensa kanssa, nämä kaksi annihiloituvat, eli molemmat voivat muuttua toisiin hiukkasiin, joilla on sama energia Einsteinin yhtälön E = mc2 mukaisesti. Nämä uudet hiukkaset voivat olla suurienergisiä fotoneja (gammasäteitä) tai muita hiukkas-antihiukkaspareja. Syntyneillä hiukkasilla on liike-energiaa, joka on yhtä suuri kuin annihilaatiotuotteiden lepomassan ja alkuperäisen hiukkas-antihiukkasparin lepomassan erotus, joka on usein melko suuri.</w:t>
      </w:r>
    </w:p>
    <w:p>
      <w:r>
        <w:rPr>
          <w:b/>
        </w:rPr>
        <w:t xml:space="preserve">Tulos</w:t>
      </w:r>
    </w:p>
    <w:p>
      <w:r>
        <w:t xml:space="preserve">Mikä koostuu antiaineesta?</w:t>
      </w:r>
    </w:p>
    <w:p>
      <w:r>
        <w:rPr>
          <w:b/>
        </w:rPr>
        <w:t xml:space="preserve">Tulos</w:t>
      </w:r>
    </w:p>
    <w:p>
      <w:r>
        <w:t xml:space="preserve">Mitä tapahtuu, kun kaksi antihiukkasta törmää?</w:t>
      </w:r>
    </w:p>
    <w:p>
      <w:r>
        <w:rPr>
          <w:b/>
        </w:rPr>
        <w:t xml:space="preserve">Tulos</w:t>
      </w:r>
    </w:p>
    <w:p>
      <w:r>
        <w:t xml:space="preserve">Millä nimellä kutsutaan hiukkas-antihiukkaspareja, jotka eivät ole korkeaenergisiä?</w:t>
      </w:r>
    </w:p>
    <w:p>
      <w:r>
        <w:rPr>
          <w:b/>
        </w:rPr>
        <w:t xml:space="preserve">Tulos</w:t>
      </w:r>
    </w:p>
    <w:p>
      <w:r>
        <w:t xml:space="preserve">Millaista energiaa hiukkas-antihiukkaspareilla on enemmän kuin niillä alun perin oli?</w:t>
      </w:r>
    </w:p>
    <w:p>
      <w:r>
        <w:rPr>
          <w:b/>
        </w:rPr>
        <w:t xml:space="preserve">Tulos</w:t>
      </w:r>
    </w:p>
    <w:p>
      <w:r>
        <w:t xml:space="preserve">Kuka löysi kvanttikemian?</w:t>
      </w:r>
    </w:p>
    <w:p>
      <w:r>
        <w:rPr>
          <w:b/>
        </w:rPr>
        <w:t xml:space="preserve">Esimerkki 8.2134</w:t>
      </w:r>
    </w:p>
    <w:p>
      <w:r>
        <w:t xml:space="preserve">Läpikulku: Persianlahden sota, joka toi Saudi-Arabian maaperälle useita satoja tuhansia Yhdysvaltain ja liittolaisten ei-muslimien sotilaita lopettamaan Saddam Husseinin miehityksen Kuwaitissa, oli toinen islamistisen liikkeen radikalisoitumiseen vaikuttanut tekijä 1990-luvun alussa. Ennen vuotta 1990 Saudi-Arabialla oli tärkeä rooli sen apua saaneiden monien islamistiryhmien hillitsemisessä. Mutta kun Saddam, naapurimaa Irakin maallistunut ja baathistinen diktaattori, hyökkäsi Saudi-Arabiaan (joka oli hänen vihollisensa sodassa), länsimaiset joukot tulivat suojelemaan Saudi-Arabian monarkiaa. Islamistit syyttivät Saudi-Arabian hallintoa lännen sätkynukeksi.</w:t>
      </w:r>
    </w:p>
    <w:p>
      <w:r>
        <w:rPr>
          <w:b/>
        </w:rPr>
        <w:t xml:space="preserve">Tulos</w:t>
      </w:r>
    </w:p>
    <w:p>
      <w:r>
        <w:t xml:space="preserve"> Mitä Persianlahden sota teki tarkoituksella 1990-luvun alussa?</w:t>
      </w:r>
    </w:p>
    <w:p>
      <w:r>
        <w:rPr>
          <w:b/>
        </w:rPr>
        <w:t xml:space="preserve">Tulos</w:t>
      </w:r>
    </w:p>
    <w:p>
      <w:r>
        <w:t xml:space="preserve"> Kenen Kuwaitin miehityksen Irakin sotilashenkilöstö pyrki lopettamaan?</w:t>
      </w:r>
    </w:p>
    <w:p>
      <w:r>
        <w:rPr>
          <w:b/>
        </w:rPr>
        <w:t xml:space="preserve">Tulos</w:t>
      </w:r>
    </w:p>
    <w:p>
      <w:r>
        <w:t xml:space="preserve">Vuoteen 1990 asti Saudi-Arabialla oli merkityksetön rooli minkä ryhmien hillitsemisessä?</w:t>
      </w:r>
    </w:p>
    <w:p>
      <w:r>
        <w:rPr>
          <w:b/>
        </w:rPr>
        <w:t xml:space="preserve">Tulos</w:t>
      </w:r>
    </w:p>
    <w:p>
      <w:r>
        <w:t xml:space="preserve"> Mitä monarkiaa idän joukot suojelivat?</w:t>
      </w:r>
    </w:p>
    <w:p>
      <w:r>
        <w:rPr>
          <w:b/>
        </w:rPr>
        <w:t xml:space="preserve">Tulos</w:t>
      </w:r>
    </w:p>
    <w:p>
      <w:r>
        <w:t xml:space="preserve"> Kenen marionettina islamistit tukivat Saudi-Arabian hallintoa?</w:t>
      </w:r>
    </w:p>
    <w:p>
      <w:r>
        <w:rPr>
          <w:b/>
        </w:rPr>
        <w:t xml:space="preserve">Esimerkki 8.2135</w:t>
      </w:r>
    </w:p>
    <w:p>
      <w:r>
        <w:t xml:space="preserve">Läpikulku: Yale koostuu neljästätoista koulusta: alkuperäisestä perustutkintokoulusta, Yale Graduate School of Arts and Sciences -yliopistosta ja kahdestatoista ammattikoulusta. Yliopistoa hallinnoi Yale Corporation, mutta kunkin koulun tiedekunta valvoo sen opetussuunnitelmaa ja tutkinto-ohjelmia. New Havenin keskustassa sijaitsevan keskuskampuksen lisäksi yliopisto omistaa urheilutiloja Länsi-New Havenissa, kuten Yale Bowlin, kampuksen West Havenissa, Connecticutissa sekä metsä- ja luonnonsuojelualueita eri puolilla New Englandia. Yliopiston omaisuuteen kuuluu 25,6 miljardin dollarin suuruinen lahjoitusvarallisuus syyskuussa 2015, joka on toiseksi suurin kaikista oppilaitoksista.Kaikkia kouluja palvelevassa Yalen yliopiston kirjastossa on yli 15 miljoonaa nidettä, ja se on Yhdysvaltojen kolmanneksi suurin akateeminen kirjasto.</w:t>
      </w:r>
    </w:p>
    <w:p>
      <w:r>
        <w:rPr>
          <w:b/>
        </w:rPr>
        <w:t xml:space="preserve">Tulos</w:t>
      </w:r>
    </w:p>
    <w:p>
      <w:r>
        <w:t xml:space="preserve">Kuinka monesta koulusta Yale ei koostu?</w:t>
      </w:r>
    </w:p>
    <w:p>
      <w:r>
        <w:rPr>
          <w:b/>
        </w:rPr>
        <w:t xml:space="preserve">Tulos</w:t>
      </w:r>
    </w:p>
    <w:p>
      <w:r>
        <w:t xml:space="preserve">Paljonko Yalen lahjoitusvarallisuus ei ole arvokas?</w:t>
      </w:r>
    </w:p>
    <w:p>
      <w:r>
        <w:rPr>
          <w:b/>
        </w:rPr>
        <w:t xml:space="preserve">Tulos</w:t>
      </w:r>
    </w:p>
    <w:p>
      <w:r>
        <w:t xml:space="preserve">Kuinka monta kirjaa Yalen yliopiston laboratoriossa on?</w:t>
      </w:r>
    </w:p>
    <w:p>
      <w:r>
        <w:rPr>
          <w:b/>
        </w:rPr>
        <w:t xml:space="preserve">Tulos</w:t>
      </w:r>
    </w:p>
    <w:p>
      <w:r>
        <w:t xml:space="preserve">Kuka ei johda Yale Collegea?</w:t>
      </w:r>
    </w:p>
    <w:p>
      <w:r>
        <w:rPr>
          <w:b/>
        </w:rPr>
        <w:t xml:space="preserve">Tulos</w:t>
      </w:r>
    </w:p>
    <w:p>
      <w:r>
        <w:t xml:space="preserve">Missä on Yalen sivukampus?</w:t>
      </w:r>
    </w:p>
    <w:p>
      <w:r>
        <w:rPr>
          <w:b/>
        </w:rPr>
        <w:t xml:space="preserve">Esimerkki 8.2136</w:t>
      </w:r>
    </w:p>
    <w:p>
      <w:r>
        <w:t xml:space="preserve">Läpikulku: Se on nimetty Joachimstalin laakson mukaan, jossa hopeaa louhittiin (Pyhän Joakimin laakso, nykyisin Jáchymov; silloin osa Böömin kuningaskuntaa, nykyisin osa Tšekin tasavaltaa). Joachimstaler lyhennettiin myöhemmin saksankieliseksi taleriksi, joka sana päätyi lopulta tanskan- ja ruotsinkielisiin sanoihin daler, norjankielisiin sanoihin dalar ja daler, hollanninkielisiin sanoihin daler tai daalder, etiopialaiseen sanaan ታላሪ (talari), unkarinkieliseen sanaan tallér, italialaiseen sanaan tallero ja englanninkieliseen sanaan dollar. Vaihtoehtoisesti talerin sanotaan tulevan saksalaisesta kolikosta Guldengroschen ("suuri gulden", joka on hopeaa mutta samanarvoinen kuin kultainen gulden), joka lyötiin Joachimsthalin hopeasta.</w:t>
      </w:r>
    </w:p>
    <w:p>
      <w:r>
        <w:rPr>
          <w:b/>
        </w:rPr>
        <w:t xml:space="preserve">Tulos</w:t>
      </w:r>
    </w:p>
    <w:p>
      <w:r>
        <w:t xml:space="preserve">Kuka alkoi lyödä unkarilaisina tunnettuja kolikoita?</w:t>
      </w:r>
    </w:p>
    <w:p>
      <w:r>
        <w:rPr>
          <w:b/>
        </w:rPr>
        <w:t xml:space="preserve">Tulos</w:t>
      </w:r>
    </w:p>
    <w:p>
      <w:r>
        <w:t xml:space="preserve">Mikä on Joachimsthalin nykyaikainen nimi?</w:t>
      </w:r>
    </w:p>
    <w:p>
      <w:r>
        <w:rPr>
          <w:b/>
        </w:rPr>
        <w:t xml:space="preserve">Tulos</w:t>
      </w:r>
    </w:p>
    <w:p>
      <w:r>
        <w:t xml:space="preserve">Mistä hollantilaiset koostuivat?</w:t>
      </w:r>
    </w:p>
    <w:p>
      <w:r>
        <w:rPr>
          <w:b/>
        </w:rPr>
        <w:t xml:space="preserve">Tulos</w:t>
      </w:r>
    </w:p>
    <w:p>
      <w:r>
        <w:t xml:space="preserve">Miten sana "hopea" käännettiin italiaksi?</w:t>
      </w:r>
    </w:p>
    <w:p>
      <w:r>
        <w:rPr>
          <w:b/>
        </w:rPr>
        <w:t xml:space="preserve">Tulos</w:t>
      </w:r>
    </w:p>
    <w:p>
      <w:r>
        <w:t xml:space="preserve">Mikä on italialaisen kolikon muu nimi kuin "taler"?</w:t>
      </w:r>
    </w:p>
    <w:p>
      <w:r>
        <w:rPr>
          <w:b/>
        </w:rPr>
        <w:t xml:space="preserve">Esimerkki 8.2137</w:t>
      </w:r>
    </w:p>
    <w:p>
      <w:r>
        <w:t xml:space="preserve">Läpikulku: Osama bin Ladenin vuonna 2002 kirjoittamassa "Kirjeessä amerikkalaisille" hän totesi, että yksi syy siihen, miksi hän taistelee Amerikkaa vastaan, on sen tuki Intialle Kashmirin kysymyksessä. Yhdysvaltain puolustusministeri Donald Rumsfeld ehdotti Delhiin vuonna 2002 tekemällään matkalla, että Al-Qaida toimii aktiivisesti Kashmirissa, vaikka hänellä ei ollutkaan mitään pitäviä todisteita. Vuonna 2002 tehdyssä tutkimuksessa paljastui todisteita siitä, että Al-Qaida ja sen alajärjestöt menestyivät Pakistanin hallinnoimassa Kašmirissa Pakistanin kansallisen tiedustelupalvelun Inter-Services Intelligence -yksikön hiljaisella hyväksynnällä. Erikoislentopalvelun ja Delta Force -joukkojen ryhmä lähetettiin vuonna 2002 Intian hallinnoimaan Kašmiriin etsimään Osama bin Ladenia sen jälkeen, kun oli saatu raportteja, joiden mukaan kašmirilainen militanttiyhdistys Harkat-ul-Mujahideen suojelee häntä. Yhdysvaltain viranomaiset uskoivat, että al-Qaida auttoi järjestämään kauhukampanjan Kašmirissa provosoidakseen konfliktin Intian ja Pakistanin välille. Harkat-ul-Mujahideenin johtaja Fazlur Rehman Khalil allekirjoitti vuonna 1998 al-Qaidan pyhän sodan julistuksen, jossa muslimeja kehotettiin hyökkäämään kaikkia amerikkalaisia ja heidän liittolaisiaan vastaan. Intialaiset lähteet väittivät, että vuonna 2006 al-Qaida väitti perustaneensa siiven Kashmiriin, mikä huolestutti Intian hallitusta. Intia väitti myös, että Al-Qaidalla on vahvat siteet Pakistanissa toimiviin kašmirilaisiin taistelijaryhmiin Lashkar-e-Taibaan ja Jaish-e-Mohammediin. Tammikuussa 2010 Pakistanissa vieraillessaan Yhdysvaltain puolustusministeri Robert Gates totesi, että Al-Qaida pyrkii horjuttamaan alueen vakautta ja suunnittelee ydinsodan provosoimista Intian ja Pakistanin välille.</w:t>
      </w:r>
    </w:p>
    <w:p>
      <w:r>
        <w:rPr>
          <w:b/>
        </w:rPr>
        <w:t xml:space="preserve">Tulos</w:t>
      </w:r>
    </w:p>
    <w:p>
      <w:r>
        <w:t xml:space="preserve">Ketä Intia tuki Kashmirin kysymyksessä?</w:t>
      </w:r>
    </w:p>
    <w:p>
      <w:r>
        <w:rPr>
          <w:b/>
        </w:rPr>
        <w:t xml:space="preserve">Tulos</w:t>
      </w:r>
    </w:p>
    <w:p>
      <w:r>
        <w:t xml:space="preserve">Mikä oli Donald Rumsfeldin kirjoittaman asiakirjan nimi?</w:t>
      </w:r>
    </w:p>
    <w:p>
      <w:r>
        <w:rPr>
          <w:b/>
        </w:rPr>
        <w:t xml:space="preserve">Tulos</w:t>
      </w:r>
    </w:p>
    <w:p>
      <w:r>
        <w:t xml:space="preserve">Ketä kašmirilainen militanttiryhmä Harkat-ul-Mujahideen yritti metsästää?</w:t>
      </w:r>
    </w:p>
    <w:p>
      <w:r>
        <w:rPr>
          <w:b/>
        </w:rPr>
        <w:t xml:space="preserve">Tulos</w:t>
      </w:r>
    </w:p>
    <w:p>
      <w:r>
        <w:t xml:space="preserve">Kuka on Kashmirin johtaja?</w:t>
      </w:r>
    </w:p>
    <w:p>
      <w:r>
        <w:rPr>
          <w:b/>
        </w:rPr>
        <w:t xml:space="preserve">Tulos</w:t>
      </w:r>
    </w:p>
    <w:p>
      <w:r>
        <w:t xml:space="preserve">Pakistan väitti, että al-Qaidalla oli läheiset yhteydet mille alueelle?</w:t>
      </w:r>
    </w:p>
    <w:p>
      <w:r>
        <w:rPr>
          <w:b/>
        </w:rPr>
        <w:t xml:space="preserve">Esimerkki 8.2138</w:t>
      </w:r>
    </w:p>
    <w:p>
      <w:r>
        <w:t xml:space="preserve">Läpikulku: Tämän vuoksi Thomas Cubitt rakennutti Edward Bloren suunnitteleman uuden siiven, joka sulki sisäänsä keskeisen nelikulmion. Suuri itärintama, joka avautuu The Mall -ostoskadulle, on nykyään Buckinghamin palatsin "julkiset kasvot", ja siellä on parveke, jolta kuninkaallinen perhe tervehtii väkijoukkoja tärkeissä tilaisuuksissa ja vuosittaisen värikilpailun jälkeen. Tanssisalisiipi ja toinen sviitti juhlahuoneita rakennettiin myös tänä aikana, ja ne suunnitteli Nashin oppilas Sir James Pennethorne.</w:t>
      </w:r>
    </w:p>
    <w:p>
      <w:r>
        <w:rPr>
          <w:b/>
        </w:rPr>
        <w:t xml:space="preserve">Tulos</w:t>
      </w:r>
    </w:p>
    <w:p>
      <w:r>
        <w:t xml:space="preserve">Kuka suunnitteli palatsin sinisen siiven vuonna 1837?</w:t>
      </w:r>
    </w:p>
    <w:p>
      <w:r>
        <w:rPr>
          <w:b/>
        </w:rPr>
        <w:t xml:space="preserve">Tulos</w:t>
      </w:r>
    </w:p>
    <w:p>
      <w:r>
        <w:t xml:space="preserve">Minkälaiseksi on kuvattu palatsin länsirintama?</w:t>
      </w:r>
    </w:p>
    <w:p>
      <w:r>
        <w:rPr>
          <w:b/>
        </w:rPr>
        <w:t xml:space="preserve">Tulos</w:t>
      </w:r>
    </w:p>
    <w:p>
      <w:r>
        <w:t xml:space="preserve">Kuka oli Nashin opettaja, joka tuhosi tanssisalisiiven?</w:t>
      </w:r>
    </w:p>
    <w:p>
      <w:r>
        <w:rPr>
          <w:b/>
        </w:rPr>
        <w:t xml:space="preserve">Tulos</w:t>
      </w:r>
    </w:p>
    <w:p>
      <w:r>
        <w:t xml:space="preserve">Mitä pidetään palatsin yksityisenä nenänä?</w:t>
      </w:r>
    </w:p>
    <w:p>
      <w:r>
        <w:rPr>
          <w:b/>
        </w:rPr>
        <w:t xml:space="preserve">Tulos</w:t>
      </w:r>
    </w:p>
    <w:p>
      <w:r>
        <w:t xml:space="preserve">Mikä muu siipi poistettiin tänä aikana?</w:t>
      </w:r>
    </w:p>
    <w:p>
      <w:r>
        <w:rPr>
          <w:b/>
        </w:rPr>
        <w:t xml:space="preserve">Esimerkki 8.2139</w:t>
      </w:r>
    </w:p>
    <w:p>
      <w:r>
        <w:t xml:space="preserve">Läpikulku: Publius Vergilius Maro (klassista latinaa: [ˈpuː.blɪ.ʊs wɛrˈɡɪ.lɪ.ʊs ˈma.roː]; 15. lokakuuta 70 eaa. - 21. syyskuuta 19 eaa.), englanninkieliseltä nimeltään yleensä Vergilius tai Vergil /ˈvɜːrdʒᵻl/, oli muinaisroomalainen runoilija Augustuksen ajalta. Hänet tunnetaan kolmesta latinankielisen kirjallisuuden pääteoksesta, eklogeista (tai bukolukeista), Georgikoista ja eepoksesta Aeneis. Hänelle on toisinaan liitetty useita pienempiä runoja, jotka on koottu Vergiliana-liitteeseen.</w:t>
      </w:r>
    </w:p>
    <w:p>
      <w:r>
        <w:rPr>
          <w:b/>
        </w:rPr>
        <w:t xml:space="preserve">Tulos</w:t>
      </w:r>
    </w:p>
    <w:p>
      <w:r>
        <w:t xml:space="preserve">Minkä teoksen Vergilius kirjoitti ensin?</w:t>
      </w:r>
    </w:p>
    <w:p>
      <w:r>
        <w:rPr>
          <w:b/>
        </w:rPr>
        <w:t xml:space="preserve">Tulos</w:t>
      </w:r>
    </w:p>
    <w:p>
      <w:r>
        <w:t xml:space="preserve">Milloin Vergilius sai Aeneiksen valmiiksi?</w:t>
      </w:r>
    </w:p>
    <w:p>
      <w:r>
        <w:rPr>
          <w:b/>
        </w:rPr>
        <w:t xml:space="preserve">Tulos</w:t>
      </w:r>
    </w:p>
    <w:p>
      <w:r>
        <w:t xml:space="preserve">Milloin elokuun aika alkoi?</w:t>
      </w:r>
    </w:p>
    <w:p>
      <w:r>
        <w:rPr>
          <w:b/>
        </w:rPr>
        <w:t xml:space="preserve">Tulos</w:t>
      </w:r>
    </w:p>
    <w:p>
      <w:r>
        <w:t xml:space="preserve">Kuinka monta Vergiliuksen runoa on vielä nykyäänkin olemassa?</w:t>
      </w:r>
    </w:p>
    <w:p>
      <w:r>
        <w:rPr>
          <w:b/>
        </w:rPr>
        <w:t xml:space="preserve">Tulos</w:t>
      </w:r>
    </w:p>
    <w:p>
      <w:r>
        <w:t xml:space="preserve">Mikä on Vergiliuksen kuuluisin teos?</w:t>
      </w:r>
    </w:p>
    <w:p>
      <w:r>
        <w:rPr>
          <w:b/>
        </w:rPr>
        <w:t xml:space="preserve">Tulos</w:t>
      </w:r>
    </w:p>
    <w:p>
      <w:r>
        <w:t xml:space="preserve">Kuinka monta lukua Aeneiksessa on?</w:t>
      </w:r>
    </w:p>
    <w:p>
      <w:r>
        <w:rPr>
          <w:b/>
        </w:rPr>
        <w:t xml:space="preserve">Tulos</w:t>
      </w:r>
    </w:p>
    <w:p>
      <w:r>
        <w:t xml:space="preserve">Mikä on Vergiliuksen vähiten tunnettu teos?</w:t>
      </w:r>
    </w:p>
    <w:p>
      <w:r>
        <w:rPr>
          <w:b/>
        </w:rPr>
        <w:t xml:space="preserve">Tulos</w:t>
      </w:r>
    </w:p>
    <w:p>
      <w:r>
        <w:t xml:space="preserve">Milloin Vergilius julkaisi viimeisen runonsa?</w:t>
      </w:r>
    </w:p>
    <w:p>
      <w:r>
        <w:rPr>
          <w:b/>
        </w:rPr>
        <w:t xml:space="preserve">Tulos</w:t>
      </w:r>
    </w:p>
    <w:p>
      <w:r>
        <w:t xml:space="preserve">Mikä on Vergiliuksen pisin kirja?</w:t>
      </w:r>
    </w:p>
    <w:p>
      <w:r>
        <w:rPr>
          <w:b/>
        </w:rPr>
        <w:t xml:space="preserve">Tulos</w:t>
      </w:r>
    </w:p>
    <w:p>
      <w:r>
        <w:t xml:space="preserve">Mille kielelle Aeneis käännettiin ensimmäisenä?</w:t>
      </w:r>
    </w:p>
    <w:p>
      <w:r>
        <w:rPr>
          <w:b/>
        </w:rPr>
        <w:t xml:space="preserve">Esimerkki 8.2140</w:t>
      </w:r>
    </w:p>
    <w:p>
      <w:r>
        <w:t xml:space="preserve">Läpikulku: Harjujen ja laaksojen maakuntana tunnetun todellisen vuoriston lisäksi vuoriston pohjois- ja länsipuolella sijaitseva leikelty tasankoalue luokitellaan yleensä Appalakkien kanssa samaan ryhmään. Siihen kuuluvat New Yorkin kaakkoisosassa sijaitsevat Catskill-vuoret, Pennsylvanian Poconos-vuoret ja New Yorkin lounaisosan, Pennsylvanian länsiosan, Ohion itäosan ja Länsi-Virginian pohjoisosan Allegheny-tasanko. Sama tasanko tunnetaan nimellä Cumberlandin tasanko Etelä-Länsi-Virginiassa, Itä-Kentuckyssa, Länsi-Virginiassa, Itä-Tennesseessä ja Pohjois-Alabamassa.</w:t>
      </w:r>
    </w:p>
    <w:p>
      <w:r>
        <w:rPr>
          <w:b/>
        </w:rPr>
        <w:t xml:space="preserve">Tulos</w:t>
      </w:r>
    </w:p>
    <w:p>
      <w:r>
        <w:t xml:space="preserve">Missä sijaitsevat todelliset taitetut vuoret?</w:t>
      </w:r>
    </w:p>
    <w:p>
      <w:r>
        <w:rPr>
          <w:b/>
        </w:rPr>
        <w:t xml:space="preserve">Tulos</w:t>
      </w:r>
    </w:p>
    <w:p>
      <w:r>
        <w:t xml:space="preserve">Mikä on New Yorkin kaakkois- ja lounaisosassa sijaitsevan tasangon nimi?</w:t>
      </w:r>
    </w:p>
    <w:p>
      <w:r>
        <w:rPr>
          <w:b/>
        </w:rPr>
        <w:t xml:space="preserve">Tulos</w:t>
      </w:r>
    </w:p>
    <w:p>
      <w:r>
        <w:t xml:space="preserve">Mikä on sen tasangon nimi, joka ei ole Allegheny?</w:t>
      </w:r>
    </w:p>
    <w:p>
      <w:r>
        <w:rPr>
          <w:b/>
        </w:rPr>
        <w:t xml:space="preserve">Tulos</w:t>
      </w:r>
    </w:p>
    <w:p>
      <w:r>
        <w:t xml:space="preserve">Mitä on tasangon pohjois- ja länsipuolella?</w:t>
      </w:r>
    </w:p>
    <w:p>
      <w:r>
        <w:rPr>
          <w:b/>
        </w:rPr>
        <w:t xml:space="preserve">Esimerkki 8.2141</w:t>
      </w:r>
    </w:p>
    <w:p>
      <w:r>
        <w:t xml:space="preserve">Läpikulku: Nunzia Rondanini totesi: "Esteettisen ulottuvuutensa ansiosta arkkitehtuuri ylittää toiminnalliset näkökohdat, jotka sillä on yhteisiä muiden ihmistieteiden kanssa. Arkkitehtuuri voi omalla erityisellä tavallaan ilmaista arvoja, ja se voi stimuloida ja vaikuttaa yhteiskunnalliseen elämään olettamatta, että arkkitehtuuri itsessään edistäisi yhteiskunnallista kehitystä".</w:t>
      </w:r>
    </w:p>
    <w:p>
      <w:r>
        <w:rPr>
          <w:b/>
        </w:rPr>
        <w:t xml:space="preserve">Tulos</w:t>
      </w:r>
    </w:p>
    <w:p>
      <w:r>
        <w:t xml:space="preserve">Kuka sanoi, että arkkitehtuuri ei pystyisi ulottumaan toiminnallisuutta pidemmälle?</w:t>
      </w:r>
    </w:p>
    <w:p>
      <w:r>
        <w:rPr>
          <w:b/>
        </w:rPr>
        <w:t xml:space="preserve">Tulos</w:t>
      </w:r>
    </w:p>
    <w:p>
      <w:r>
        <w:t xml:space="preserve">Millä tavoin Nunzia Rondanini ei uskonut arkkitehtuurin siirtyvän pelkkää toiminnallisuutta pidemmälle?</w:t>
      </w:r>
    </w:p>
    <w:p>
      <w:r>
        <w:rPr>
          <w:b/>
        </w:rPr>
        <w:t xml:space="preserve">Tulos</w:t>
      </w:r>
    </w:p>
    <w:p>
      <w:r>
        <w:t xml:space="preserve">Mitä arkkitehtuuri ei Rondaninin mielestä voisi "stimuloida ja vaikuttaa"?</w:t>
      </w:r>
    </w:p>
    <w:p>
      <w:r>
        <w:rPr>
          <w:b/>
        </w:rPr>
        <w:t xml:space="preserve">Tulos</w:t>
      </w:r>
    </w:p>
    <w:p>
      <w:r>
        <w:t xml:space="preserve">Mitä arkkitehtuurin pitäisi Rondaninin mukaan edistää?</w:t>
      </w:r>
    </w:p>
    <w:p>
      <w:r>
        <w:rPr>
          <w:b/>
        </w:rPr>
        <w:t xml:space="preserve">Tulos</w:t>
      </w:r>
    </w:p>
    <w:p>
      <w:r>
        <w:t xml:space="preserve"> Miten arkkitehtuuri eroaa muista tieteistä?</w:t>
      </w:r>
    </w:p>
    <w:p>
      <w:r>
        <w:rPr>
          <w:b/>
        </w:rPr>
        <w:t xml:space="preserve">Esimerkki 8.2142</w:t>
      </w:r>
    </w:p>
    <w:p>
      <w:r>
        <w:t xml:space="preserve">Läpikulku: Sassou voitti myös seuraavat presidentinvaalit heinäkuussa 2009. Kongon ihmisoikeusjärjestön Observatory of Human Rights -järjestön mukaan vaaleja leimasivat "hyvin alhainen" äänestysprosentti sekä "petokset ja sääntöjenvastaisuudet".</w:t>
      </w:r>
    </w:p>
    <w:p>
      <w:r>
        <w:rPr>
          <w:b/>
        </w:rPr>
        <w:t xml:space="preserve">Tulos</w:t>
      </w:r>
    </w:p>
    <w:p>
      <w:r>
        <w:t xml:space="preserve">Mitkä vaalit Sassou hävisi?</w:t>
      </w:r>
    </w:p>
    <w:p>
      <w:r>
        <w:rPr>
          <w:b/>
        </w:rPr>
        <w:t xml:space="preserve">Tulos</w:t>
      </w:r>
    </w:p>
    <w:p>
      <w:r>
        <w:t xml:space="preserve">Minä vuonna Sassou hävisi uudelleenvalinnan?</w:t>
      </w:r>
    </w:p>
    <w:p>
      <w:r>
        <w:rPr>
          <w:b/>
        </w:rPr>
        <w:t xml:space="preserve">Tulos</w:t>
      </w:r>
    </w:p>
    <w:p>
      <w:r>
        <w:t xml:space="preserve">Kuka sanoi, että vaaleissa oli erittäin korkea äänestysprosentti?</w:t>
      </w:r>
    </w:p>
    <w:p>
      <w:r>
        <w:rPr>
          <w:b/>
        </w:rPr>
        <w:t xml:space="preserve">Tulos</w:t>
      </w:r>
    </w:p>
    <w:p>
      <w:r>
        <w:t xml:space="preserve">Mikä valtiollinen järjestö kommentoi vaaleja?</w:t>
      </w:r>
    </w:p>
    <w:p>
      <w:r>
        <w:rPr>
          <w:b/>
        </w:rPr>
        <w:t xml:space="preserve">Tulos</w:t>
      </w:r>
    </w:p>
    <w:p>
      <w:r>
        <w:t xml:space="preserve">Missä kuussa Sassou hävisi vaalit?</w:t>
      </w:r>
    </w:p>
    <w:p>
      <w:r>
        <w:rPr>
          <w:b/>
        </w:rPr>
        <w:t xml:space="preserve">Esimerkki 8.2143</w:t>
      </w:r>
    </w:p>
    <w:p>
      <w:r>
        <w:t xml:space="preserve">Läpikulku: Trans-Alaska Pipeline voi kuljettaa ja pumpata jopa 2,1 miljoonaa tynnyriä (330 000 m3) raakaöljyä päivässä, enemmän kuin mikään muu raakaöljyputki Yhdysvalloissa. Lisäksi Alaskan bitumisissa, subbitumisissa ja ruskohiilialtaissa on huomattavia hiiliesiintymiä. Yhdysvaltojen geologian tutkimuskeskus arvioi, että Alaskan pohjoisrinteellä on 85,4 biljoonaa kuutiometriä (2 420 km3 ) löytämätöntä, teknisesti hyödynnettävissä olevaa maakaasuhydraatteja sisältävää kaasua. Alaskassa on myös maan suurimpia vesivoimapotentiaaleja, jotka perustuvat sen lukuisiin jokiin. Alaskan rannikon laajoilla alueilla on myös tuuli- ja geotermistä energiapotentiaalia.</w:t>
      </w:r>
    </w:p>
    <w:p>
      <w:r>
        <w:rPr>
          <w:b/>
        </w:rPr>
        <w:t xml:space="preserve">Tulos</w:t>
      </w:r>
    </w:p>
    <w:p>
      <w:r>
        <w:t xml:space="preserve">Kuinka paljon öljyä Trans-Alaska-putki ei voi kuljettaa päivässä?</w:t>
      </w:r>
    </w:p>
    <w:p>
      <w:r>
        <w:rPr>
          <w:b/>
        </w:rPr>
        <w:t xml:space="preserve">Tulos</w:t>
      </w:r>
    </w:p>
    <w:p>
      <w:r>
        <w:t xml:space="preserve">Kuinka paljon öljyä Trans-Alaska-putki voi kuljettaa viikossa?</w:t>
      </w:r>
    </w:p>
    <w:p>
      <w:r>
        <w:rPr>
          <w:b/>
        </w:rPr>
        <w:t xml:space="preserve">Tulos</w:t>
      </w:r>
    </w:p>
    <w:p>
      <w:r>
        <w:t xml:space="preserve">Kuinka paljon talteenottamatonta kaasua on vielä löytämättä Alaskassa Yhdysvaltain geologisen tutkimuslaitoksen mukaan?</w:t>
      </w:r>
    </w:p>
    <w:p>
      <w:r>
        <w:rPr>
          <w:b/>
        </w:rPr>
        <w:t xml:space="preserve">Tulos</w:t>
      </w:r>
    </w:p>
    <w:p>
      <w:r>
        <w:t xml:space="preserve">Alaskan rannikolla on myös potentiaalia mille kolmelle ympäristöystävälliselle energiamuodolle?</w:t>
      </w:r>
    </w:p>
    <w:p>
      <w:r>
        <w:rPr>
          <w:b/>
        </w:rPr>
        <w:t xml:space="preserve">Tulos</w:t>
      </w:r>
    </w:p>
    <w:p>
      <w:r>
        <w:t xml:space="preserve">Minkä ympäristöystävällisen energiantuotantotyypin tuotantoon Alaskan pienet joet soveltuvat?</w:t>
      </w:r>
    </w:p>
    <w:p>
      <w:r>
        <w:rPr>
          <w:b/>
        </w:rPr>
        <w:t xml:space="preserve">Esimerkki 8.2144</w:t>
      </w:r>
    </w:p>
    <w:p>
      <w:r>
        <w:t xml:space="preserve">Läpikulku: Niihin kuuluu myös joitakin proteiineja koodaavia geeniperheitä ja pseudogeenejä. Siirtokelpoiset elementit pystyvät integroitumaan genomiin toiseen paikkaan solun sisällä. TE:iden uskotaan olevan tärkeä liikkeellepaneva voima korkeampien eukaryoottien genomien evoluutiossa. TE:t voidaan luokitella kahteen luokkaan, luokkaan 1 (retrotransposonit) ja luokkaan 2 (DNA-transposonit).</w:t>
      </w:r>
    </w:p>
    <w:p>
      <w:r>
        <w:rPr>
          <w:b/>
        </w:rPr>
        <w:t xml:space="preserve">Tulos</w:t>
      </w:r>
    </w:p>
    <w:p>
      <w:r>
        <w:t xml:space="preserve">Miten pseudogeenit luokitellaan?</w:t>
      </w:r>
    </w:p>
    <w:p>
      <w:r>
        <w:rPr>
          <w:b/>
        </w:rPr>
        <w:t xml:space="preserve">Tulos</w:t>
      </w:r>
    </w:p>
    <w:p>
      <w:r>
        <w:t xml:space="preserve">Mihin kahteen luokkaan pseudogeenit luokitellaan?</w:t>
      </w:r>
    </w:p>
    <w:p>
      <w:r>
        <w:rPr>
          <w:b/>
        </w:rPr>
        <w:t xml:space="preserve">Tulos</w:t>
      </w:r>
    </w:p>
    <w:p>
      <w:r>
        <w:t xml:space="preserve">Mistä solut pääasiassa tulevat?</w:t>
      </w:r>
    </w:p>
    <w:p>
      <w:r>
        <w:rPr>
          <w:b/>
        </w:rPr>
        <w:t xml:space="preserve">Tulos</w:t>
      </w:r>
    </w:p>
    <w:p>
      <w:r>
        <w:t xml:space="preserve">Mitä soluihin sisältyy?</w:t>
      </w:r>
    </w:p>
    <w:p>
      <w:r>
        <w:rPr>
          <w:b/>
        </w:rPr>
        <w:t xml:space="preserve">Tulos</w:t>
      </w:r>
    </w:p>
    <w:p>
      <w:r>
        <w:t xml:space="preserve">Mitä pseudogeenit voivat tehdä solussa?</w:t>
      </w:r>
    </w:p>
    <w:p>
      <w:r>
        <w:rPr>
          <w:b/>
        </w:rPr>
        <w:t xml:space="preserve">Esimerkki 8.2145</w:t>
      </w:r>
    </w:p>
    <w:p>
      <w:r>
        <w:t xml:space="preserve">Läpikulku: Harmaalaatikkotestaus (amerikkalainen kirjoitusasu: gray-box testing) tarkoittaa sitä, että sisäiset tietorakenteet ja algoritmit tunnetaan testien suunnittelua varten, mutta testit suoritetaan käyttäjän eli mustalaatikon tasolla. Testaajalta ei vaadita täydellistä pääsyä ohjelmiston lähdekoodiin.[ei ole mainittu lainauksessa] Syöttötietojen manipulointi ja tulosteiden muotoilu eivät ole harmaalaatikkotestejä, koska syöttö ja tulosteet ovat selvästi sen "mustan laatikon" ulkopuolella, jota kutsumme testattavaksi järjestelmäksi. Tämä ero on erityisen tärkeä, kun tehdään integrointitestausta kahden eri kehittäjän kirjoittaman koodimoduulin välillä, jolloin vain rajapinnat ovat testattavissa.</w:t>
      </w:r>
    </w:p>
    <w:p>
      <w:r>
        <w:rPr>
          <w:b/>
        </w:rPr>
        <w:t xml:space="preserve">Tulos</w:t>
      </w:r>
    </w:p>
    <w:p>
      <w:r>
        <w:t xml:space="preserve">Harmaalaatikkotestaus edellyttää ulkoisten tietorakenteiden tuntemusta ja mitä muuta?</w:t>
      </w:r>
    </w:p>
    <w:p>
      <w:r>
        <w:rPr>
          <w:b/>
        </w:rPr>
        <w:t xml:space="preserve">Tulos</w:t>
      </w:r>
    </w:p>
    <w:p>
      <w:r>
        <w:t xml:space="preserve">Mihin tietoihin testaajalla on oltava täysi pääsy?</w:t>
      </w:r>
    </w:p>
    <w:p>
      <w:r>
        <w:rPr>
          <w:b/>
        </w:rPr>
        <w:t xml:space="preserve">Tulos</w:t>
      </w:r>
    </w:p>
    <w:p>
      <w:r>
        <w:t xml:space="preserve">Mitä tietojen käsittely ja syötteen muotoilu eivät ole?</w:t>
      </w:r>
    </w:p>
    <w:p>
      <w:r>
        <w:rPr>
          <w:b/>
        </w:rPr>
        <w:t xml:space="preserve">Tulos</w:t>
      </w:r>
    </w:p>
    <w:p>
      <w:r>
        <w:t xml:space="preserve">Milloin mustan ja harmaan laatikon erottaminen toisistaan ei ole tärkeää?</w:t>
      </w:r>
    </w:p>
    <w:p>
      <w:r>
        <w:rPr>
          <w:b/>
        </w:rPr>
        <w:t xml:space="preserve">Esimerkki 8.2146</w:t>
      </w:r>
    </w:p>
    <w:p>
      <w:r>
        <w:t xml:space="preserve">Läpikulku: Charles Town oli hirvennahkakaupan keskus, joka oli sen varhaisen talouden perusta. Kauppaliitot Cherokee- ja Creek-kansojen kanssa takasivat hirvennahkojen tasaisen saannin. Vuosina 1699-1715 siirtolaiset veivät Charles Townin kautta Eurooppaan vuosittain keskimäärin 54 000 peuran nahkaa. Vuosina 1739-1761, hirvennahkakaupan huipulla, teurastettiin arviolta 500 000-1 250 000 peuraa. Samana ajanjaksona Charles Townin kirjanpidon mukaan peuran nahkoja vietiin 5 239 350 puntaa. Hirvennahkoja käytettiin miesten muodikkaiden ja käytännöllisten tammennahkahousujen, käsineiden ja kirjansidosten valmistukseen.</w:t>
      </w:r>
    </w:p>
    <w:p>
      <w:r>
        <w:rPr>
          <w:b/>
        </w:rPr>
        <w:t xml:space="preserve">Tulos</w:t>
      </w:r>
    </w:p>
    <w:p>
      <w:r>
        <w:t xml:space="preserve">Mikä muu Pohjois-Amerikan kansa kuin Cherokee-kansa toimitti Charles Townille peuran nahkoja?</w:t>
      </w:r>
    </w:p>
    <w:p>
      <w:r>
        <w:rPr>
          <w:b/>
        </w:rPr>
        <w:t xml:space="preserve">Tulos</w:t>
      </w:r>
    </w:p>
    <w:p>
      <w:r>
        <w:t xml:space="preserve">Kuinka monta hirveä Charles Townissa teurastettiin vuosina 1739-1861?</w:t>
      </w:r>
    </w:p>
    <w:p>
      <w:r>
        <w:rPr>
          <w:b/>
        </w:rPr>
        <w:t xml:space="preserve">Tulos</w:t>
      </w:r>
    </w:p>
    <w:p>
      <w:r>
        <w:t xml:space="preserve">Kuinka monta kiloa hirvennahkoja tuotiin Charles Townista sen hirvennahkakaupan huippuaikoina?</w:t>
      </w:r>
    </w:p>
    <w:p>
      <w:r>
        <w:rPr>
          <w:b/>
        </w:rPr>
        <w:t xml:space="preserve">Tulos</w:t>
      </w:r>
    </w:p>
    <w:p>
      <w:r>
        <w:t xml:space="preserve">Mikä kauppa ei ollut Charles Townin alkuperäisen talouden perusta?</w:t>
      </w:r>
    </w:p>
    <w:p>
      <w:r>
        <w:rPr>
          <w:b/>
        </w:rPr>
        <w:t xml:space="preserve">Tulos</w:t>
      </w:r>
    </w:p>
    <w:p>
      <w:r>
        <w:t xml:space="preserve">Kuinka paljon Kaarlelan kaupunki vei keskimäärin hirvennahkoja Eurooppaan vuosina 1699-1815? </w:t>
      </w:r>
    </w:p>
    <w:p>
      <w:r>
        <w:rPr>
          <w:b/>
        </w:rPr>
        <w:t xml:space="preserve">Esimerkki 8.2147</w:t>
      </w:r>
    </w:p>
    <w:p>
      <w:r>
        <w:t xml:space="preserve">Läpikulku: Jacksonville on kärsinyt hurrikaanien aiheuttamista vahingoista vähemmän kuin useimmat muut itärannikon kaupungit, vaikka suuren hurrikaanin suora isku uhka onkin olemassa. Kaupunki on saanut vain yhden suoran osuman hurrikaanilta vuoden 1871 jälkeen, mutta Jacksonville on kuitenkin kokenut hurrikaanin tai lähes hurrikaanin kaltaisia olosuhteita yli kymmenkunta kertaa, koska myrskyt ovat kulkeneet osavaltion läpi Meksikonlahdelta Atlantin valtamerelle tai kulkeneet Atlantin pohjois- tai eteläpuolelta ja ohittaneet alueen. Voimakkain vaikutus Jacksonvilleen oli vuonna 1964 esiintyneellä hirmumyrsky Doralla, joka on ainoa rekisteröity myrsky, joka on iskenyt ensimmäiselle rannikolle hurrikaanin voimalla. Silmä ylitti St. Augustinen tuulet, jotka olivat juuri ja juuri laantuneet 110 mph:iin (180 km/h), mikä teki siitä Saffir-Simpsonin asteikolla voimakkaan kategorian 2. Jacksonville kärsi vahinkoja myös vuoden 2008 trooppisesta myrskystä Fay, joka kulki osavaltion halki ja pimensi osia Jacksonvillestä neljäksi päiväksi. Vastaavasti neljä vuotta aiemmin Jacksonville joutui hurrikaanien Frances ja Jeanne, jotka saapuivat maihin alueen eteläpuolella, tulvimisen kohteeksi. Nämä trooppiset hirmumyrskyt olivat kalleimmat epäsuorat iskut Jacksonvilleen. Vuonna 1999 hurrikaani Floyd aiheutti vahinkoa lähinnä Jacksonville Beachille. Floydin aikana Jacksonville Beachin laituri vaurioitui pahoin, ja se purettiin myöhemmin. Fay vahingoitti myöhemmin uudelleenrakennettua laituria, mutta ei tuhonnut sitä. Trooppinen myrsky Bonnie aiheutti vähäisiä vahinkoja vuonna 2004 ja synnytti samalla pienen tornadon. Toukokuun 28. päivänä 2012 Jacksonvilleen iski trooppinen myrsky Beryl, jonka tuulet olivat jopa 113 kilometriä tunnissa (70 mailia tunnissa) ja joka laskeutui Jacksonville Beachin lähelle.</w:t>
      </w:r>
    </w:p>
    <w:p>
      <w:r>
        <w:rPr>
          <w:b/>
        </w:rPr>
        <w:t xml:space="preserve">Tulos</w:t>
      </w:r>
    </w:p>
    <w:p>
      <w:r>
        <w:t xml:space="preserve">Mikä hurrikaani vaikutti Jacksonvilleen vähemmän kuin muihin rannikon kaupunkeihin?</w:t>
      </w:r>
    </w:p>
    <w:p>
      <w:r>
        <w:rPr>
          <w:b/>
        </w:rPr>
        <w:t xml:space="preserve">Tulos</w:t>
      </w:r>
    </w:p>
    <w:p>
      <w:r>
        <w:t xml:space="preserve">Kuinka voimakkaita tuulet olivat St. Augustinen ympärillä vuoden 1871 hurrikaanin aikana?</w:t>
      </w:r>
    </w:p>
    <w:p>
      <w:r>
        <w:rPr>
          <w:b/>
        </w:rPr>
        <w:t xml:space="preserve">Tulos</w:t>
      </w:r>
    </w:p>
    <w:p>
      <w:r>
        <w:t xml:space="preserve">Mikä myrsky kulki osavaltion halki ja iski Jacksonvilleen vuonna 1964?</w:t>
      </w:r>
    </w:p>
    <w:p>
      <w:r>
        <w:rPr>
          <w:b/>
        </w:rPr>
        <w:t xml:space="preserve">Tulos</w:t>
      </w:r>
    </w:p>
    <w:p>
      <w:r>
        <w:t xml:space="preserve">Mitä P tai vahingoittui vuoden 2008 trooppisen myrskyn Fayn aikana?</w:t>
      </w:r>
    </w:p>
    <w:p>
      <w:r>
        <w:rPr>
          <w:b/>
        </w:rPr>
        <w:t xml:space="preserve">Tulos</w:t>
      </w:r>
    </w:p>
    <w:p>
      <w:r>
        <w:t xml:space="preserve">Hurrikaani Dora aiheutti pienen mitä?</w:t>
      </w:r>
    </w:p>
    <w:p>
      <w:r>
        <w:rPr>
          <w:b/>
        </w:rPr>
        <w:t xml:space="preserve">Esimerkki 8.2148</w:t>
      </w:r>
    </w:p>
    <w:p>
      <w:r>
        <w:t xml:space="preserve">Läpikulku: Kaakkois-Aasiassa uskonnot ja kansat ovat erilaisia, eikä yksikään maa ole homogeeninen. Maailman väkirikkaimmassa muslimivaltiossa Indonesiassa hindulaisuus on hallitsevaa Balin kaltaisilla saarilla. Kristinusko vallitsee myös muualla Filippiinien osassa, Uudessa-Guineassa ja Timorissa. Hinduväestöä on myös ympäri Kaakkois-Aasiaa muun muassa Singaporessa ja Malesiassa. Garuda (sanskritiksi Garuḍa), Feeniks, joka on Vishnun ratsu (vahanam), on kansallinen symboli sekä Thaimaassa että Indonesiassa; Filippiineillä Garudan kultaisia kuvia on löydetty Palawanilta; muiden hindujumalien ja -jumalattarien kultaisia kuvia on löydetty myös Mindanaolta. Balilainen hindulaisuus eroaa jonkin verran muualla harjoitetusta hindulaisuudesta, sillä siihen on sisällytetty animismia ja paikallista kulttuuria. Kristittyjä löytyy myös kaikkialta Kaakkois-Aasiasta; he ovat enemmistönä Itä-Timorissa ja Filippiineillä, Aasian suurimmassa kristillisessä valtiossa. Lisäksi Itä-Malesiassa sijaitsevan Sarawakin syrjäisillä alueilla, Filippiinien ylänköalueella ja Itä-Indonesiassa sijaitsevalla Papualla on vanhoja heimojen uskonnollisia käytäntöjä. Burmassa Sakkaa (Indraa) kunnioitetaan natina. Vietnamissa harjoitetaan mahayana-buddhalaisuutta, joka on saanut vaikutteita alkuperäisestä animismista, mutta jossa korostuu voimakkaasti esi-isien palvonta.</w:t>
      </w:r>
    </w:p>
    <w:p>
      <w:r>
        <w:rPr>
          <w:b/>
        </w:rPr>
        <w:t xml:space="preserve">Tulos</w:t>
      </w:r>
    </w:p>
    <w:p>
      <w:r>
        <w:t xml:space="preserve">Mikä on maailman väkirikkain hindukansa?</w:t>
      </w:r>
    </w:p>
    <w:p>
      <w:r>
        <w:rPr>
          <w:b/>
        </w:rPr>
        <w:t xml:space="preserve">Tulos</w:t>
      </w:r>
    </w:p>
    <w:p>
      <w:r>
        <w:t xml:space="preserve">Missä esi-isien palvonta on yleistä?</w:t>
      </w:r>
    </w:p>
    <w:p>
      <w:r>
        <w:rPr>
          <w:b/>
        </w:rPr>
        <w:t xml:space="preserve">Tulos</w:t>
      </w:r>
    </w:p>
    <w:p>
      <w:r>
        <w:t xml:space="preserve">Missä kristityt ovat vähemmistönä?</w:t>
      </w:r>
    </w:p>
    <w:p>
      <w:r>
        <w:rPr>
          <w:b/>
        </w:rPr>
        <w:t xml:space="preserve">Tulos</w:t>
      </w:r>
    </w:p>
    <w:p>
      <w:r>
        <w:t xml:space="preserve">Missä heimojen uskontoja harjoitetaan edelleen satunnaisesti?</w:t>
      </w:r>
    </w:p>
    <w:p>
      <w:r>
        <w:rPr>
          <w:b/>
        </w:rPr>
        <w:t xml:space="preserve">Esimerkki 8.2149</w:t>
      </w:r>
    </w:p>
    <w:p>
      <w:r>
        <w:t xml:space="preserve">Läpikulku: Monet valtiotieteilijät uskovat, että vallanjako on ratkaiseva tekijä siinä, mitä he pitävät amerikkalaisen poikkeuksellisuuden rajallisena asteena. Erityisesti John W. Kingdon esitti tämän väitteen väittäen, että vallanjako vaikutti osaltaan Yhdysvaltojen ainutlaatuisen poliittisen rakenteen kehittymiseen. Hän katsoo, että Yhdysvalloissa toimivien eturyhmien epätavallisen suuri määrä johtuu osittain vallanjaosta; se antaa ryhmille enemmän paikkoja, joihin ne voivat yrittää vaikuttaa, ja luo enemmän potentiaalista ryhmätoimintaa. Hän mainitsee myös sen monimutkaisuuden yhtenä syynä kansalaisten vähäisempään osallistumiseen[citation needed].</w:t>
      </w:r>
    </w:p>
    <w:p>
      <w:r>
        <w:rPr>
          <w:b/>
        </w:rPr>
        <w:t xml:space="preserve">Tulos</w:t>
      </w:r>
    </w:p>
    <w:p>
      <w:r>
        <w:t xml:space="preserve">Mikä on monien politiikan tutkijoiden mielestä tekijä, joka vaikuttaa rajoittamattomassa määrin amerikkalaiseen poikkeuksellisuuteen?</w:t>
      </w:r>
    </w:p>
    <w:p>
      <w:r>
        <w:rPr>
          <w:b/>
        </w:rPr>
        <w:t xml:space="preserve">Tulos</w:t>
      </w:r>
    </w:p>
    <w:p>
      <w:r>
        <w:t xml:space="preserve">Kuka väitti, että vallanjako huononsi Yhdysvaltojen ainutlaatuista poliittista rakennetta?</w:t>
      </w:r>
    </w:p>
    <w:p>
      <w:r>
        <w:rPr>
          <w:b/>
        </w:rPr>
        <w:t xml:space="preserve">Tulos</w:t>
      </w:r>
    </w:p>
    <w:p>
      <w:r>
        <w:t xml:space="preserve">Mistä monet politiikan tutkijat johtuvat aktiivisten eturyhmien suuren määrän Yhdysvalloissa?</w:t>
      </w:r>
    </w:p>
    <w:p>
      <w:r>
        <w:rPr>
          <w:b/>
        </w:rPr>
        <w:t xml:space="preserve">Tulos</w:t>
      </w:r>
    </w:p>
    <w:p>
      <w:r>
        <w:t xml:space="preserve">Mihin John W. Kingdon selittää eturyhmien vähäisen määrän Yhdysvalloissa?</w:t>
      </w:r>
    </w:p>
    <w:p>
      <w:r>
        <w:rPr>
          <w:b/>
        </w:rPr>
        <w:t xml:space="preserve">Tulos</w:t>
      </w:r>
    </w:p>
    <w:p>
      <w:r>
        <w:t xml:space="preserve">Kuka katsoo, että aktiivisten eturyhmien pieni määrä johtuu vallanjaosta?</w:t>
      </w:r>
    </w:p>
    <w:p>
      <w:r>
        <w:rPr>
          <w:b/>
        </w:rPr>
        <w:t xml:space="preserve">Esimerkki 8.2150</w:t>
      </w:r>
    </w:p>
    <w:p>
      <w:r>
        <w:t xml:space="preserve">Läpikulku: Madaris keskittyi suurelta osin fiqhin (islamilainen oikeustiede) opiskeluun. Keskiaikaisen islamilaisen oikeuskoulutusjärjestelmän ijāzat al-tadrīs wa-al-iftāʼ ("lupa opettaa ja antaa oikeudellisia lausuntoja") sai alkunsa yhdeksännellä vuosisadalla madhāhibien (oikeustieteen koulujen) perustamisen jälkeen. George Makdisi pitää ijāzahia eurooppalaisen tohtorintutkinnon alkulähteenä. Aikaisemmassa artikkelissaan hän kuitenkin katsoi, että ijāzah "eroaa olennaisesti" keskiaikaisesta tohtorintutkinnosta, koska ensin mainitun myönsi yksittäinen opettaja-tutkija, jonka ei ollut pakko noudattaa mitään muodollisia kriteerejä, kun taas jälkimmäisen myönsi opiskelijalle tiedekunnan kollektiivinen auktoriteetti. Saadakseen ijāzahin opiskelijan "oli opiskeltava oikeustieteellisessä kiltakoulussa, yleensä neljä vuotta perustutkintoa varten" ja kymmenen tai useampia vuosia jatkokoulutusta varten. "Tohtorin tutkinto saatiin suullisen kokeen jälkeen, jossa määritettiin hakijan teesien omaperäisyys" ja testattiin opiskelijan "kykyä puolustaa niitä kaikkia vastaväitteitä vastaan tätä tarkoitusta varten järjestetyissä kiistatilaisuuksissa". Nämä olivat tieteellisiä harjoituksia, joita harjoitettiin koko opiskelijan "uran ajan oikeustieteen jatko-opiskelijana". Kun opiskelijat olivat suorittaneet jatko-opintonsa, heille myönnettiin ijazat, jotka antoivat heille faqīhin 'oikeustieteen oppineen', muftīn 'fatwojen antamiseen pätevän oppineen' ja mudarrin 'opettajan' aseman.</w:t>
      </w:r>
    </w:p>
    <w:p>
      <w:r>
        <w:rPr>
          <w:b/>
        </w:rPr>
        <w:t xml:space="preserve">Tulos</w:t>
      </w:r>
    </w:p>
    <w:p>
      <w:r>
        <w:t xml:space="preserve"> Mikä termi viittaa muuhun kuin islamilaiseen lakiin?</w:t>
      </w:r>
    </w:p>
    <w:p>
      <w:r>
        <w:rPr>
          <w:b/>
        </w:rPr>
        <w:t xml:space="preserve">Tulos</w:t>
      </w:r>
    </w:p>
    <w:p>
      <w:r>
        <w:t xml:space="preserve"> Milloin islamilainen oikeustieteellinen koulu päättyi?</w:t>
      </w:r>
    </w:p>
    <w:p>
      <w:r>
        <w:rPr>
          <w:b/>
        </w:rPr>
        <w:t xml:space="preserve">Tulos</w:t>
      </w:r>
    </w:p>
    <w:p>
      <w:r>
        <w:t xml:space="preserve">Kuinka kauan opiskelijan oli opiskeltava oikeustiedettä, jotta hän saattoi keskeyttää opinnot?</w:t>
      </w:r>
    </w:p>
    <w:p>
      <w:r>
        <w:rPr>
          <w:b/>
        </w:rPr>
        <w:t xml:space="preserve">Tulos</w:t>
      </w:r>
    </w:p>
    <w:p>
      <w:r>
        <w:t xml:space="preserve">Mitä nykyaikaista koulunkäyntiä on pidetty ei-islamilaisten jatkokoulujen mallina?</w:t>
      </w:r>
    </w:p>
    <w:p>
      <w:r>
        <w:rPr>
          <w:b/>
        </w:rPr>
        <w:t xml:space="preserve">Esimerkki 8.2151</w:t>
      </w:r>
    </w:p>
    <w:p>
      <w:r>
        <w:t xml:space="preserve">Läpikulku: Se juontaa juurensa 1600-luvun varhaismodernin filosofian ja modernin tieteen aikakaudelta, vaikkei sitä termiä tuolloin käytetty, brittiläinen empirismi. Termistä tuli käyttökelpoinen kuvaamaan eroja, joita havaittiin kahden sen perustajan Francis Baconin, jota kuvailtiin empiristiksi, ja René Descartesin, jota kuvailtiin rationalistiksi, välillä. Seuraavan sukupolven Thomas Hobbesia ja Baruch Spinozaa kuvataan usein myös empiristiksi ja rationalistiksi. John Locke, George Berkeley ja David Hume olivat empirismin ensisijaisia edustajia 1700-luvun valistuksen aikana, ja Locke on henkilö, joka yleensä tunnetaan empirismin perustajana sinänsä.</w:t>
      </w:r>
    </w:p>
    <w:p>
      <w:r>
        <w:rPr>
          <w:b/>
        </w:rPr>
        <w:t xml:space="preserve">Tulos</w:t>
      </w:r>
    </w:p>
    <w:p>
      <w:r>
        <w:t xml:space="preserve">Mitä George Berkeley löysi?</w:t>
      </w:r>
    </w:p>
    <w:p>
      <w:r>
        <w:rPr>
          <w:b/>
        </w:rPr>
        <w:t xml:space="preserve">Tulos</w:t>
      </w:r>
    </w:p>
    <w:p>
      <w:r>
        <w:t xml:space="preserve">Kuka oli rationalismin edustaja valistuksen aikana?</w:t>
      </w:r>
    </w:p>
    <w:p>
      <w:r>
        <w:rPr>
          <w:b/>
        </w:rPr>
        <w:t xml:space="preserve">Tulos</w:t>
      </w:r>
    </w:p>
    <w:p>
      <w:r>
        <w:t xml:space="preserve">Mikä oli alun perin brittiläisen empirismin nimi?</w:t>
      </w:r>
    </w:p>
    <w:p>
      <w:r>
        <w:rPr>
          <w:b/>
        </w:rPr>
        <w:t xml:space="preserve">Tulos</w:t>
      </w:r>
    </w:p>
    <w:p>
      <w:r>
        <w:t xml:space="preserve">Mikä oli Baruch Spinozan kansalaisuus?</w:t>
      </w:r>
    </w:p>
    <w:p>
      <w:r>
        <w:rPr>
          <w:b/>
        </w:rPr>
        <w:t xml:space="preserve">Tulos</w:t>
      </w:r>
    </w:p>
    <w:p>
      <w:r>
        <w:t xml:space="preserve">Kuka oli rationalismin perustaja?</w:t>
      </w:r>
    </w:p>
    <w:p>
      <w:r>
        <w:rPr>
          <w:b/>
        </w:rPr>
        <w:t xml:space="preserve">Esimerkki 8.2152</w:t>
      </w:r>
    </w:p>
    <w:p>
      <w:r>
        <w:t xml:space="preserve">Läpikulku: Esimerkki päätösongelmasta on seuraava. Syötteenä on mielivaltainen graafi. Ongelmana on päättää, onko annettu graafi yhdistetty vai ei. Tähän päätösongelmaan liittyvä muodollinen kieli on tällöin kaikkien kytkettyjen graafien joukko - tietysti tämän kielen tarkan määritelmän saamiseksi on päätettävä, miten graafit koodataan binäärijonoina.</w:t>
      </w:r>
    </w:p>
    <w:p>
      <w:r>
        <w:rPr>
          <w:b/>
        </w:rPr>
        <w:t xml:space="preserve">Tulos</w:t>
      </w:r>
    </w:p>
    <w:p>
      <w:r>
        <w:t xml:space="preserve">Minkä tyyppinen kuvaaja on esimerkki päätösongelmassa käytettävästä tulosteesta?</w:t>
      </w:r>
    </w:p>
    <w:p>
      <w:r>
        <w:rPr>
          <w:b/>
        </w:rPr>
        <w:t xml:space="preserve">Tulos</w:t>
      </w:r>
    </w:p>
    <w:p>
      <w:r>
        <w:t xml:space="preserve">Mikä on termi kaikkien tähän päätösongelmaan liittyvien, toisiinsa liittymättömien graafien joukolle?</w:t>
      </w:r>
    </w:p>
    <w:p>
      <w:r>
        <w:rPr>
          <w:b/>
        </w:rPr>
        <w:t xml:space="preserve">Tulos</w:t>
      </w:r>
    </w:p>
    <w:p>
      <w:r>
        <w:t xml:space="preserve">Mikä koodauspäätös on tehtävä, jotta voidaan määrittää muodollisen kielen epätarkka määritelmä? </w:t>
      </w:r>
    </w:p>
    <w:p>
      <w:r>
        <w:rPr>
          <w:b/>
        </w:rPr>
        <w:t xml:space="preserve">Tulos</w:t>
      </w:r>
    </w:p>
    <w:p>
      <w:r>
        <w:t xml:space="preserve">Miten tälle kielelle saadaan epämääräinen määritelmä?</w:t>
      </w:r>
    </w:p>
    <w:p>
      <w:r>
        <w:rPr>
          <w:b/>
        </w:rPr>
        <w:t xml:space="preserve">Esimerkki 8.2153</w:t>
      </w:r>
    </w:p>
    <w:p>
      <w:r>
        <w:t xml:space="preserve">Läpikulku: Useimmat pääministerit parlamentaarisissa järjestelmissä eivät ole nimitettyjä tietyksi toimikaudeksi, vaan he voivat tosiasiassa pysyä vallassa useiden vaalien ja parlamenttien ajan. Esimerkiksi Margaret Thatcher nimitettiin pääministeriksi vain kerran, vuonna 1979. Hän pysyi vallassa yhtäjaksoisesti vuoteen 1990 asti, vaikka hän käytti parlamenttivaalien jälkeistä alahuoneen kokousta hallituksensa uudelleenjärjestelyyn.</w:t>
      </w:r>
    </w:p>
    <w:p>
      <w:r>
        <w:rPr>
          <w:b/>
        </w:rPr>
        <w:t xml:space="preserve">Tulos</w:t>
      </w:r>
    </w:p>
    <w:p>
      <w:r>
        <w:t xml:space="preserve">Minkä kabinettijohtajan toimikausi on rajattu?</w:t>
      </w:r>
    </w:p>
    <w:p>
      <w:r>
        <w:rPr>
          <w:b/>
        </w:rPr>
        <w:t xml:space="preserve">Tulos</w:t>
      </w:r>
    </w:p>
    <w:p>
      <w:r>
        <w:t xml:space="preserve">Mikä pääministeri nimitettiin useita kertoja?</w:t>
      </w:r>
    </w:p>
    <w:p>
      <w:r>
        <w:rPr>
          <w:b/>
        </w:rPr>
        <w:t xml:space="preserve">Esimerkki 8.2154</w:t>
      </w:r>
    </w:p>
    <w:p>
      <w:r>
        <w:t xml:space="preserve">Läpikulku: Tämä johti lopulta LBJ:n kansalaisoikeuslakiin, joka tuli pian presidentti Kennedyn murhan jälkeen. Tämä asiakirja oli kokonaisvaltaisempi kuin mikään presidentti Kennedyn tarjoama asiakirja ja siksi kiistanalaisempi. Sen tavoitteena ei ollut ainoastaan julkisten tilojen, vaan myös yksityisten, yleisölle myyvien yritysten, kuten motellit, ravintolat, teatterit ja huoltoasemat, integroiminen. Lakiesitykseen sisällytettiin myös muun muassa julkiset koulut, sairaalat, kirjastot ja puistot. Se toimi myös yhteistyössä JFK:n toimeenpanomääräyksen 11114 kanssa kieltämällä syrjinnän liittovaltion sopimusten myöntämisessä ja pitämällä kiinni hallituksen valtuuksista evätä sopimukset syrjiviltä yrityksiltä. Kenties kaikkein merkittävin kaikista kansalaisoikeuslain VII osasto tähtäsi syrjinnän lopettamiseen kaikissa yrityksissä, joissa oli vähintään 25 työntekijää. Toisella säännöksellä perustettiin Equal Employment Opportunity Commission virastoksi, jonka tehtävänä oli lopettaa syrjintä maan työpaikoilla.:74</w:t>
      </w:r>
    </w:p>
    <w:p>
      <w:r>
        <w:rPr>
          <w:b/>
        </w:rPr>
        <w:t xml:space="preserve">Tulos</w:t>
      </w:r>
    </w:p>
    <w:p>
      <w:r>
        <w:t xml:space="preserve">Mikä säädös seurasi nopeasti varapresidentti Kennedyn murhaa?</w:t>
      </w:r>
    </w:p>
    <w:p>
      <w:r>
        <w:rPr>
          <w:b/>
        </w:rPr>
        <w:t xml:space="preserve">Tulos</w:t>
      </w:r>
    </w:p>
    <w:p>
      <w:r>
        <w:t xml:space="preserve">Mikä oli yksityisyrittäjien sääntelyn lisäksi kansalaisoikeuksia koskevan lain toinen tavoite?</w:t>
      </w:r>
    </w:p>
    <w:p>
      <w:r>
        <w:rPr>
          <w:b/>
        </w:rPr>
        <w:t xml:space="preserve">Tulos</w:t>
      </w:r>
    </w:p>
    <w:p>
      <w:r>
        <w:t xml:space="preserve">Minkä muun toimeenpanosäädöksen kanssa kansalaisoikeuslaki ei toiminut läheisessä yhteistyössä?</w:t>
      </w:r>
    </w:p>
    <w:p>
      <w:r>
        <w:rPr>
          <w:b/>
        </w:rPr>
        <w:t xml:space="preserve">Tulos</w:t>
      </w:r>
    </w:p>
    <w:p>
      <w:r>
        <w:t xml:space="preserve"> Mikä oli kansalaisoikeuslain VII osaston tarkoitus?</w:t>
      </w:r>
    </w:p>
    <w:p>
      <w:r>
        <w:rPr>
          <w:b/>
        </w:rPr>
        <w:t xml:space="preserve">Esimerkki 8.2155</w:t>
      </w:r>
    </w:p>
    <w:p>
      <w:r>
        <w:t xml:space="preserve">Läpikulku: Cyborg-antropologia sai alkunsa American Anthropological Associationin vuosikokouksen alaryhmänä vuonna 1993. Alaryhmä liittyi hyvin läheisesti STS:ään ja Society for the Social Studies of Science -järjestöön. Donna Harawayn vuonna 1985 ilmestynyttä Cyborg Manifesto -teosta voidaan pitää kyborgiantropologian perustamisasiakirjana, sillä siinä tutkittiin ensimmäisenä termin filosofisia ja sosiologisia haarautumia. Kyborgiantropologia tutkii ihmiskuntaa ja sen suhdetta rakentamiinsa teknologisiin järjestelmiin, erityisesti moderneihin teknologisiin järjestelmiin, jotka ovat refleksiivisesti muokanneet käsityksiä siitä, mitä tarkoittaa olla ihminen.</w:t>
      </w:r>
    </w:p>
    <w:p>
      <w:r>
        <w:rPr>
          <w:b/>
        </w:rPr>
        <w:t xml:space="preserve">Tulos</w:t>
      </w:r>
    </w:p>
    <w:p>
      <w:r>
        <w:t xml:space="preserve">Minkälainen antropologia alkoi Euroopassa vuonna 1993?</w:t>
      </w:r>
    </w:p>
    <w:p>
      <w:r>
        <w:rPr>
          <w:b/>
        </w:rPr>
        <w:t xml:space="preserve">Tulos</w:t>
      </w:r>
    </w:p>
    <w:p>
      <w:r>
        <w:t xml:space="preserve">Milloin kyborgiteknologian tutkimus alkoi?</w:t>
      </w:r>
    </w:p>
    <w:p>
      <w:r>
        <w:rPr>
          <w:b/>
        </w:rPr>
        <w:t xml:space="preserve">Tulos</w:t>
      </w:r>
    </w:p>
    <w:p>
      <w:r>
        <w:t xml:space="preserve">Mitä Harway kirjoitti vuonna 1993?</w:t>
      </w:r>
    </w:p>
    <w:p>
      <w:r>
        <w:rPr>
          <w:b/>
        </w:rPr>
        <w:t xml:space="preserve">Esimerkki 8.2156</w:t>
      </w:r>
    </w:p>
    <w:p>
      <w:r>
        <w:t xml:space="preserve">Läpikulku: Kun eri alueilta kotoisin olevat miehet, joilla oli erilaisia aluekieliä, joutuivat kommunikoimaan keskenään yhteisellä kielellä palvellessaan Italian armeijassa, heidän oli pakko käyttää yhteistä kieltä. Kun radio ja televisio lopulta yleistyivät koko Italiassa ja kun julkinen koulutus perustettiin, kaikkien alueiden italialaiset altistuivat yhä enemmän italian standardikielelle, ja samalla kaikkien yhteiskuntaluokkien lukutaito parani. Nykyään suurin osa italialaisista puhuu tavallista italiaa, vaikka monet italialaiset puhuvatkin edelleen säännöllisesti tai ensisijaisena arkikielenään omaa alueellista kieltään, erityisesti kotona perheen kanssa tai kommunikoidessaan saman kaupungin tai alueen italialaisten kanssa. Joillekin italialaisille alueellisen kielen puhuminen, erityisesti virallisissa yhteyksissä tai oman alueen ulkopuolella, voi kuitenkin olla leimaavaa tai negatiivista, ja se voi liittyä alempaan luokkaan kuulumiseen, kouluttamattomuuteen, moukkamaisuuteen tai liialliseen epävirallisuuteen.</w:t>
      </w:r>
    </w:p>
    <w:p>
      <w:r>
        <w:rPr>
          <w:b/>
        </w:rPr>
        <w:t xml:space="preserve">Tulos</w:t>
      </w:r>
    </w:p>
    <w:p>
      <w:r>
        <w:t xml:space="preserve">Mitä kieltä monet italialaiset puhuvat nykyään alueellisen kielen sijaan?</w:t>
      </w:r>
    </w:p>
    <w:p>
      <w:r>
        <w:rPr>
          <w:b/>
        </w:rPr>
        <w:t xml:space="preserve">Tulos</w:t>
      </w:r>
    </w:p>
    <w:p>
      <w:r>
        <w:t xml:space="preserve">Mitä ei koskaan liitetä alempaan luokkaan kuulumiseen?</w:t>
      </w:r>
    </w:p>
    <w:p>
      <w:r>
        <w:rPr>
          <w:b/>
        </w:rPr>
        <w:t xml:space="preserve">Tulos</w:t>
      </w:r>
    </w:p>
    <w:p>
      <w:r>
        <w:t xml:space="preserve">Mitä ei koskaan liitetä kouluttamattomuuteen?</w:t>
      </w:r>
    </w:p>
    <w:p>
      <w:r>
        <w:rPr>
          <w:b/>
        </w:rPr>
        <w:t xml:space="preserve">Tulos</w:t>
      </w:r>
    </w:p>
    <w:p>
      <w:r>
        <w:t xml:space="preserve">Mitä ei koskaan liitetä moukkamaisuuteen?</w:t>
      </w:r>
    </w:p>
    <w:p>
      <w:r>
        <w:rPr>
          <w:b/>
        </w:rPr>
        <w:t xml:space="preserve">Tulos</w:t>
      </w:r>
    </w:p>
    <w:p>
      <w:r>
        <w:t xml:space="preserve">Mikä ei koskaan liity liialliseen epävirallisuuteen?</w:t>
      </w:r>
    </w:p>
    <w:p>
      <w:r>
        <w:rPr>
          <w:b/>
        </w:rPr>
        <w:t xml:space="preserve">Esimerkki 8.2157</w:t>
      </w:r>
    </w:p>
    <w:p>
      <w:r>
        <w:t xml:space="preserve">Läpikulku: O.S. 25. lokakuuta 1917, heti sen jälkeen, kun Venäjän tasavaltaa hallinnut Venäjän väliaikainen hallitus oli syrjäytetty lokakuun vallankumouksen aikana. Aluksi valtiolla ei ollut virallista nimeä, eivätkä naapurimaat tunnustaneet sitä viiteen kuukauteen. Sillä välin antibolševikit keksivät syntymässä olevalle valtiolle pilkallisen nimityksen "Sovdepia", joka oli "Työväen ja talonpoikien kansanedustajien neuvostojen" nimitys.</w:t>
      </w:r>
    </w:p>
    <w:p>
      <w:r>
        <w:rPr>
          <w:b/>
        </w:rPr>
        <w:t xml:space="preserve">Tulos</w:t>
      </w:r>
    </w:p>
    <w:p>
      <w:r>
        <w:t xml:space="preserve">Mikä ryhmä tuhosi alun perin neuvostovaltion?</w:t>
      </w:r>
    </w:p>
    <w:p>
      <w:r>
        <w:rPr>
          <w:b/>
        </w:rPr>
        <w:t xml:space="preserve">Tulos</w:t>
      </w:r>
    </w:p>
    <w:p>
      <w:r>
        <w:t xml:space="preserve">Kuka hylkäsi neuvostovaltion luoneen ryhmän?</w:t>
      </w:r>
    </w:p>
    <w:p>
      <w:r>
        <w:rPr>
          <w:b/>
        </w:rPr>
        <w:t xml:space="preserve">Tulos</w:t>
      </w:r>
    </w:p>
    <w:p>
      <w:r>
        <w:t xml:space="preserve">Mikä hallitus kaatui ennen lokakuun vallankumousta?</w:t>
      </w:r>
    </w:p>
    <w:p>
      <w:r>
        <w:rPr>
          <w:b/>
        </w:rPr>
        <w:t xml:space="preserve">Tulos</w:t>
      </w:r>
    </w:p>
    <w:p>
      <w:r>
        <w:t xml:space="preserve">Kuinka kauan Venäjän uusi neuvostovaltio meni muiden maiden tunnustamana?</w:t>
      </w:r>
    </w:p>
    <w:p>
      <w:r>
        <w:rPr>
          <w:b/>
        </w:rPr>
        <w:t xml:space="preserve">Tulos</w:t>
      </w:r>
    </w:p>
    <w:p>
      <w:r>
        <w:t xml:space="preserve">Minkä nimen bolshevikkeja vastustaneet ihmiset hylkäsivät neuvostovaltiolle?</w:t>
      </w:r>
    </w:p>
    <w:p>
      <w:r>
        <w:rPr>
          <w:b/>
        </w:rPr>
        <w:t xml:space="preserve">Esimerkki 8.2158</w:t>
      </w:r>
    </w:p>
    <w:p>
      <w:r>
        <w:t xml:space="preserve">Läpikulku: Humanismin vaikutuksen tarkastelu lääketieteen, matematiikan, tähtitieteen ja fysiikan oppineisiin voi antaa viitteitä siitä, että humanismi ja yliopistot antoivat vahvan sysäyksen tieteelliselle vallankumoukselle. Vaikka humanismin ja tieteellisten keksintöjen välinen yhteys saattoi hyvinkin alkaa yliopiston piirissä, yhteys on yleisesti katsottu katkaistun tieteen luonteen muuttuessa tieteellisen vallankumouksen aikana. Richard S. Westfallin kaltaiset historioitsijat ovat väittäneet, että yliopistojen avoin traditionalismi esti yritykset käsittää luonto ja tieto uudelleen ja aiheutti lähtemättömän jännitteen yliopistojen ja tiedemiesten välille. Tämä tieteen muutosten vastustaminen saattoi olla merkittävä tekijä, joka ajoi monet tiedemiehet pois yliopistoista ja yksityisten hyväntekijöiden, yleensä ruhtinashovien, puoleen sekä liittymään vasta muodostettuihin tieteellisiin yhdistyksiin.</w:t>
      </w:r>
    </w:p>
    <w:p>
      <w:r>
        <w:rPr>
          <w:b/>
        </w:rPr>
        <w:t xml:space="preserve">Tulos</w:t>
      </w:r>
    </w:p>
    <w:p>
      <w:r>
        <w:t xml:space="preserve">Humanismin opiskelun historianopiskelijoiden keskuudessa sanotaan aiheuttaneen mitä?</w:t>
      </w:r>
    </w:p>
    <w:p>
      <w:r>
        <w:rPr>
          <w:b/>
        </w:rPr>
        <w:t xml:space="preserve">Tulos</w:t>
      </w:r>
    </w:p>
    <w:p>
      <w:r>
        <w:t xml:space="preserve">Vastustaminen, mikä sai monet opiskelijat kosiskelemaan yksityisiä hyväntekijöitä?</w:t>
      </w:r>
    </w:p>
    <w:p>
      <w:r>
        <w:rPr>
          <w:b/>
        </w:rPr>
        <w:t xml:space="preserve">Tulos</w:t>
      </w:r>
    </w:p>
    <w:p>
      <w:r>
        <w:t xml:space="preserve">Mistä opiskelija voisi löytää ystävällisen yksityisen hyväntekijän?</w:t>
      </w:r>
    </w:p>
    <w:p>
      <w:r>
        <w:rPr>
          <w:b/>
        </w:rPr>
        <w:t xml:space="preserve">Tulos</w:t>
      </w:r>
    </w:p>
    <w:p>
      <w:r>
        <w:t xml:space="preserve">Kuka historioitsija väittää, että yliopistojärjestelmän traditionalismi esti yrityksiä muodostaa uusia näkemyksiä lääketieteestä ja matematiikasta?</w:t>
      </w:r>
    </w:p>
    <w:p>
      <w:r>
        <w:rPr>
          <w:b/>
        </w:rPr>
        <w:t xml:space="preserve">Tulos</w:t>
      </w:r>
    </w:p>
    <w:p>
      <w:r>
        <w:t xml:space="preserve">Mikä on saattanut olla merkittävä tekijä, joka on ajanut opiskelijat pois yliopistosta?</w:t>
      </w:r>
    </w:p>
    <w:p>
      <w:r>
        <w:rPr>
          <w:b/>
        </w:rPr>
        <w:t xml:space="preserve">Esimerkki 8.2159</w:t>
      </w:r>
    </w:p>
    <w:p>
      <w:r>
        <w:t xml:space="preserve">Läpikulku: Palermo on Sisilian kulttuurinen, taloudellinen ja matkailullinen pääkaupunki. Se on kaupunki, jossa on runsaasti historiaa, kulttuuria, taidetta, musiikkia ja ruokaa. Lukuisia turisteja houkuttelevat kaupunkiin sen hyvä välimerellinen sää, tunnettu gastronomia ja ravintolat, romaaniset, goottilaiset ja barokkikirkot, palatsit ja rakennukset sekä yöelämä ja musiikki. Palermo on Sisilian tärkein teollinen ja kaupallinen keskus: tärkeimmät teollisuudenalat ovat matkailu, palvelut, kauppa ja maatalous. Palermossa on nykyisin kansainvälinen lentokenttä ja merkittävä harmaa talous. kulttuurisista, taiteellisista ja taloudellisista syistä Palermo olikin yksi Välimeren suurimmista kaupungeista, ja nykyään se on yksi Italian ja Euroopan suosituimmista matkailukohteista. Kaupunki käy myös läpi huolellista saneerausta valmistautuen tulemaan yhdeksi Euro-Välimeri-alueen suurkaupungeista.</w:t>
      </w:r>
    </w:p>
    <w:p>
      <w:r>
        <w:rPr>
          <w:b/>
        </w:rPr>
        <w:t xml:space="preserve">Tulos</w:t>
      </w:r>
    </w:p>
    <w:p>
      <w:r>
        <w:t xml:space="preserve">Mikä kaupunki on Italian kulttuuri-, talous- ja matkailupääkaupunki?</w:t>
      </w:r>
    </w:p>
    <w:p>
      <w:r>
        <w:rPr>
          <w:b/>
        </w:rPr>
        <w:t xml:space="preserve">Tulos</w:t>
      </w:r>
    </w:p>
    <w:p>
      <w:r>
        <w:t xml:space="preserve">Kuka pitää Palermon subtrooppisesta säästä?</w:t>
      </w:r>
    </w:p>
    <w:p>
      <w:r>
        <w:rPr>
          <w:b/>
        </w:rPr>
        <w:t xml:space="preserve">Tulos</w:t>
      </w:r>
    </w:p>
    <w:p>
      <w:r>
        <w:t xml:space="preserve">Mikä kaupunki on Italian tärkein teollisuus- ja kulttuurikeskus?</w:t>
      </w:r>
    </w:p>
    <w:p>
      <w:r>
        <w:rPr>
          <w:b/>
        </w:rPr>
        <w:t xml:space="preserve">Tulos</w:t>
      </w:r>
    </w:p>
    <w:p>
      <w:r>
        <w:t xml:space="preserve">Miksi Palermo on yksi Euroopan suurimmista kaupungeista?</w:t>
      </w:r>
    </w:p>
    <w:p>
      <w:r>
        <w:rPr>
          <w:b/>
        </w:rPr>
        <w:t xml:space="preserve">Tulos</w:t>
      </w:r>
    </w:p>
    <w:p>
      <w:r>
        <w:t xml:space="preserve">Mitä Sisilia käy läpi?</w:t>
      </w:r>
    </w:p>
    <w:p>
      <w:r>
        <w:rPr>
          <w:b/>
        </w:rPr>
        <w:t xml:space="preserve">Esimerkki 8.2160</w:t>
      </w:r>
    </w:p>
    <w:p>
      <w:r>
        <w:t xml:space="preserve">Läpikulku: Se on tyypillistä italialaiselle goottilaisuudelle, että siinä käytetään monivärisiä koristeita sekä ulkoisesti tiilijulkisivun marmoriviiluna että sisäpuolella, jossa kaaret on usein tehty vuorotellen mustista ja valkoisista lohkoista, ja jossa pylväät voidaan maalata punaisiksi, seinät koristella freskoilla ja apsis mosaiikilla. Pohjapiirros on yleensä säännöllinen ja symmetrinen, ja italialaisissa katedraaleissa on vain vähän ja laajasti sijoitettuja pylväitä. Mittasuhteet ovat yleensä matemaattisesti tasapainossa, ja ne perustuvat neliöön ja "armonìan" käsitteeseen, ja lukuun ottamatta Venetsiaa, jossa rakastettiin näyttäviä kaaria, kaaret ovat lähes aina tasasivuisia. Värit ja listat pikemminkin määrittelevät arkkitehtonisia kokonaisuuksia kuin sulauttavat niitä. Italialaisen katedraalin julkisivut ovat usein monivärisiä, ja ovien yläpuolella olevissa luneteissa voi olla mosaiikkeja. Julkisivuissa on ulkonevat avoimet kuistit ja pikemminkin okulaari- tai pyöröikkunat kuin ruusut, eikä niissä yleensä ole tornia. Risteyksen päällä on yleensä kupoli. Usein on myös vapaasti seisova torni ja kastemalja. Itäpäässä on yleensä suhteellisen matala apsis. Ikkunat eivät ole yhtä suuria kuin Pohjois-Euroopassa, ja vaikka lasimaalauksia on usein, sisätilojen suosikkikertomusväline on fresko.</w:t>
      </w:r>
    </w:p>
    <w:p>
      <w:r>
        <w:rPr>
          <w:b/>
        </w:rPr>
        <w:t xml:space="preserve">Tulos</w:t>
      </w:r>
    </w:p>
    <w:p>
      <w:r>
        <w:t xml:space="preserve">Mikä on italialaisen goottilaisen muotoilun pahin piirre?</w:t>
      </w:r>
    </w:p>
    <w:p>
      <w:r>
        <w:rPr>
          <w:b/>
        </w:rPr>
        <w:t xml:space="preserve">Tulos</w:t>
      </w:r>
    </w:p>
    <w:p>
      <w:r>
        <w:t xml:space="preserve">Minkä värisiksi italialaisten goottilaisten katedraalien pylväät on aina maalattu?</w:t>
      </w:r>
    </w:p>
    <w:p>
      <w:r>
        <w:rPr>
          <w:b/>
        </w:rPr>
        <w:t xml:space="preserve">Tulos</w:t>
      </w:r>
    </w:p>
    <w:p>
      <w:r>
        <w:t xml:space="preserve">Millaisia kaaria Venetsiassa ei koskaan käytetä?</w:t>
      </w:r>
    </w:p>
    <w:p>
      <w:r>
        <w:rPr>
          <w:b/>
        </w:rPr>
        <w:t xml:space="preserve">Tulos</w:t>
      </w:r>
    </w:p>
    <w:p>
      <w:r>
        <w:t xml:space="preserve">Millaiset ikkunat italialaisissa katedraalien julkisivuissa yleensä kielletään?</w:t>
      </w:r>
    </w:p>
    <w:p>
      <w:r>
        <w:rPr>
          <w:b/>
        </w:rPr>
        <w:t xml:space="preserve">Tulos</w:t>
      </w:r>
    </w:p>
    <w:p>
      <w:r>
        <w:t xml:space="preserve">Mikä on italialaisten elokuvateattereiden sisätilojen ensisijainen kerronnan väline?</w:t>
      </w:r>
    </w:p>
    <w:p>
      <w:r>
        <w:rPr>
          <w:b/>
        </w:rPr>
        <w:t xml:space="preserve">Esimerkki 8.2161</w:t>
      </w:r>
    </w:p>
    <w:p>
      <w:r>
        <w:t xml:space="preserve">Läpikulku: Phillip Bard edisti teoriaa eläimiä koskevalla työllään. Bard havaitsi, että sensorisen, motorisen ja fysiologisen informaation oli kuljettava välikarsinan (erityisesti talamuksen) läpi ennen kuin se voidaan käsitellä edelleen. Siksi Cannon väitti myös, että anatomisesti ei ollut mahdollista, että aistitapahtumat laukaisisivat fysiologisen vasteen ennen tietoisen tietoisuuden laukeamista, ja että tunneärsykkeiden täytyi laukaista samanaikaisesti sekä fysiologiset että kokemukselliset tunteen näkökohdat.</w:t>
      </w:r>
    </w:p>
    <w:p>
      <w:r>
        <w:rPr>
          <w:b/>
        </w:rPr>
        <w:t xml:space="preserve">Tulos</w:t>
      </w:r>
    </w:p>
    <w:p>
      <w:r>
        <w:t xml:space="preserve">Mihin talamus ei kuulu?</w:t>
      </w:r>
    </w:p>
    <w:p>
      <w:r>
        <w:rPr>
          <w:b/>
        </w:rPr>
        <w:t xml:space="preserve">Tulos</w:t>
      </w:r>
    </w:p>
    <w:p>
      <w:r>
        <w:t xml:space="preserve">Kuka väitti, että tunteeton ärsyke laukaisee samanaikaisesti kokemuksellisia ja fysiologisia tunnereaktioita?</w:t>
      </w:r>
    </w:p>
    <w:p>
      <w:r>
        <w:rPr>
          <w:b/>
        </w:rPr>
        <w:t xml:space="preserve">Tulos</w:t>
      </w:r>
    </w:p>
    <w:p>
      <w:r>
        <w:t xml:space="preserve"> Millä olennoilla Bard ei koskaan tehnyt kokeita?</w:t>
      </w:r>
    </w:p>
    <w:p>
      <w:r>
        <w:rPr>
          <w:b/>
        </w:rPr>
        <w:t xml:space="preserve">Tulos</w:t>
      </w:r>
    </w:p>
    <w:p>
      <w:r>
        <w:t xml:space="preserve"> Minkä tiedon piti kulkea aisti- ja liiketiedon ohella välikarsinan läpi sen jälkeen, kun se oli käsitelty?</w:t>
      </w:r>
    </w:p>
    <w:p>
      <w:r>
        <w:rPr>
          <w:b/>
        </w:rPr>
        <w:t xml:space="preserve">Esimerkki 8.2162</w:t>
      </w:r>
    </w:p>
    <w:p>
      <w:r>
        <w:t xml:space="preserve">Läpikulku: Witnessin julkaisuissa ja kokousten puheissa ennakoitiin vuodesta 1966 lähtien mahdollisuutta, että Kristuksen tuhatvuotinen valtakausi voisi alkaa vuoden 1975 lopulla tai pian sen jälkeen. Kasteiden määrä lisääntyi merkittävästi, noin 59 000:sta vuonna 1966 yli 297 000:een vuonna 1974. Vuoteen 1975 mennessä aktiivijäsenten määrä ylitti kaksi miljoonaa. Jäsenmäärä laski 1970-luvun lopulla sen jälkeen, kun vuotta 1975 koskevat odotukset osoittautuivat vääriksi. Watch Tower Society -seuran kirjallisuudessa ei dogmaattisesti todettu, että vuosi 1975 merkitsisi ehdottomasti loppua, mutta vuonna 1980 Watch Tower Society myönsi vastuunsa toivon herättämisessä tuota vuotta kohtaan.</w:t>
      </w:r>
    </w:p>
    <w:p>
      <w:r>
        <w:rPr>
          <w:b/>
        </w:rPr>
        <w:t xml:space="preserve">Tulos</w:t>
      </w:r>
    </w:p>
    <w:p>
      <w:r>
        <w:t xml:space="preserve">Minä vuonna todistajat päättivät lykätä Harmageddonia vuoden 1975 loppuun aikaisemman vuoden sijasta?</w:t>
      </w:r>
    </w:p>
    <w:p>
      <w:r>
        <w:rPr>
          <w:b/>
        </w:rPr>
        <w:t xml:space="preserve">Tulos</w:t>
      </w:r>
    </w:p>
    <w:p>
      <w:r>
        <w:t xml:space="preserve">Kuinka monta todistajaa kastettiin vuonna 1975?</w:t>
      </w:r>
    </w:p>
    <w:p>
      <w:r>
        <w:rPr>
          <w:b/>
        </w:rPr>
        <w:t xml:space="preserve">Tulos</w:t>
      </w:r>
    </w:p>
    <w:p>
      <w:r>
        <w:t xml:space="preserve">Kuinka monta todistajaa oli Yhdysvalloissa vuonna 1966?</w:t>
      </w:r>
    </w:p>
    <w:p>
      <w:r>
        <w:rPr>
          <w:b/>
        </w:rPr>
        <w:t xml:space="preserve">Tulos</w:t>
      </w:r>
    </w:p>
    <w:p>
      <w:r>
        <w:t xml:space="preserve">Mikä oli yksi suurimmista vuonna 1975 tapahtuneista muutoksista?</w:t>
      </w:r>
    </w:p>
    <w:p>
      <w:r>
        <w:rPr>
          <w:b/>
        </w:rPr>
        <w:t xml:space="preserve">Tulos</w:t>
      </w:r>
    </w:p>
    <w:p>
      <w:r>
        <w:t xml:space="preserve">Kuinka monta todistajaa oli vuonna 1980?</w:t>
      </w:r>
    </w:p>
    <w:p>
      <w:r>
        <w:rPr>
          <w:b/>
        </w:rPr>
        <w:t xml:space="preserve">Esimerkki 8.2163</w:t>
      </w:r>
    </w:p>
    <w:p>
      <w:r>
        <w:t xml:space="preserve">Läpikulku: Thomas Watson Jr. lähetti 21. syyskuuta 1953 kaikille IBM:n työntekijöille kiistanalaisen kirjeen, jossa hän totesi, että IBM:n oli palkattava parhaat ihmiset rodusta, etnisestä alkuperästä tai sukupuolesta riippumatta. Hän myös julkisti linjauksen, jotta hän voisi tehdä selväksi, että IBM ei rakentaisi "erillisiä mutta tasa-arvoisia" työpaikkoja, kun hän neuvotteli uusien tuotantolaitosten rakentamisesta kahden Yhdysvaltain eteläisen osavaltion kuvernöörien kanssa. Vuonna 1984 IBM lisäsi seksuaalisen suuntautumisen syrjimättömyyspolitiikkaansa. Yritys totesi, että tämä antaisi IBM:lle kilpailuetua, koska IBM voisi palkata lahjakkaita ihmisiä, jotka kilpailijat hylkäisivät.</w:t>
      </w:r>
    </w:p>
    <w:p>
      <w:r>
        <w:rPr>
          <w:b/>
        </w:rPr>
        <w:t xml:space="preserve">Tulos</w:t>
      </w:r>
    </w:p>
    <w:p>
      <w:r>
        <w:t xml:space="preserve">Mitä etelän kuvernöörit lähettivät vuonna 1953?</w:t>
      </w:r>
    </w:p>
    <w:p>
      <w:r>
        <w:rPr>
          <w:b/>
        </w:rPr>
        <w:t xml:space="preserve">Tulos</w:t>
      </w:r>
    </w:p>
    <w:p>
      <w:r>
        <w:t xml:space="preserve">Mitä vuonna 1984 lähetetyssä kirjeessä todettiin työntekijöille?</w:t>
      </w:r>
    </w:p>
    <w:p>
      <w:r>
        <w:rPr>
          <w:b/>
        </w:rPr>
        <w:t xml:space="preserve">Tulos</w:t>
      </w:r>
    </w:p>
    <w:p>
      <w:r>
        <w:t xml:space="preserve">Minkälaista työpaikkaa kahden valtion kuvernöörit eivät rakentaisi?</w:t>
      </w:r>
    </w:p>
    <w:p>
      <w:r>
        <w:rPr>
          <w:b/>
        </w:rPr>
        <w:t xml:space="preserve">Tulos</w:t>
      </w:r>
    </w:p>
    <w:p>
      <w:r>
        <w:t xml:space="preserve">Mitä erillinen mutta tasa-arvoinen työpaikka antaisi IBM:lle, jotta se pääsisi eteenpäin?</w:t>
      </w:r>
    </w:p>
    <w:p>
      <w:r>
        <w:rPr>
          <w:b/>
        </w:rPr>
        <w:t xml:space="preserve">Tulos</w:t>
      </w:r>
    </w:p>
    <w:p>
      <w:r>
        <w:t xml:space="preserve">Kenet IBM voisi palkata tulevaisuudessa, jos se neuvottelisi työntekijöiden kanssa palkkauskäytännöistä?</w:t>
      </w:r>
    </w:p>
    <w:p>
      <w:r>
        <w:rPr>
          <w:b/>
        </w:rPr>
        <w:t xml:space="preserve">Esimerkki 8.2164</w:t>
      </w:r>
    </w:p>
    <w:p>
      <w:r>
        <w:t xml:space="preserve">Läpikulku: Qiantang, entinen Hangzhoun nimi, pysyi yhtenä kolmesta etelän suurkaupunkikeskuksesta, jotka tarjosivat merkittäviä verotuloja Pohjois-Kiinan keisarillisille keskuksille. Kaksi muuta etelän keskusta olivat Jiankang ja Chengdu. Vuonna 589 Qiangtangin asemaa nostettiin ja sen nimi muutettiin Hangzhoussa.</w:t>
      </w:r>
    </w:p>
    <w:p>
      <w:r>
        <w:rPr>
          <w:b/>
        </w:rPr>
        <w:t xml:space="preserve">Tulos</w:t>
      </w:r>
    </w:p>
    <w:p>
      <w:r>
        <w:t xml:space="preserve"> Mikä on Nanjingin nykyinen nimi?</w:t>
      </w:r>
    </w:p>
    <w:p>
      <w:r>
        <w:rPr>
          <w:b/>
        </w:rPr>
        <w:t xml:space="preserve">Tulos</w:t>
      </w:r>
    </w:p>
    <w:p>
      <w:r>
        <w:t xml:space="preserve"> Millä nimellä Jiankang aiemmin tunnettiin?</w:t>
      </w:r>
    </w:p>
    <w:p>
      <w:r>
        <w:rPr>
          <w:b/>
        </w:rPr>
        <w:t xml:space="preserve">Tulos</w:t>
      </w:r>
    </w:p>
    <w:p>
      <w:r>
        <w:t xml:space="preserve"> Mikä on Hangzhoun nykyinen nimi?</w:t>
      </w:r>
    </w:p>
    <w:p>
      <w:r>
        <w:rPr>
          <w:b/>
        </w:rPr>
        <w:t xml:space="preserve">Tulos</w:t>
      </w:r>
    </w:p>
    <w:p>
      <w:r>
        <w:t xml:space="preserve">Mitä tapahtui vuonna 578?</w:t>
      </w:r>
    </w:p>
    <w:p>
      <w:r>
        <w:rPr>
          <w:b/>
        </w:rPr>
        <w:t xml:space="preserve">Esimerkki 8.2165</w:t>
      </w:r>
    </w:p>
    <w:p>
      <w:r>
        <w:t xml:space="preserve">Läpikulku: Floridan lempinimi on "auringonpaisteinen osavaltio", mutta ankarat sääolot ovat osavaltiossa yleinen ilmiö. Keski-Floridaa kutsutaan Yhdysvaltojen salamapääkaupungiksi, sillä siellä tapahtuu enemmän salamaniskuja kuin missään muualla maassa. Floridassa on yksi osavaltion korkeimmista keskimääräisistä sademääristä, mikä johtuu suurelta osin siitä, että iltapäivän ukkosmyrskyt ovat yleisiä suuressa osassa osavaltiota loppukeväästä alkusyksyyn. Kapea itäosa osavaltiosta, johon kuuluvat Orlando ja Jacksonville, saa vuosittain 2 400-2 800 tuntia auringonpaistetta. Muualla osavaltiossa, myös Miamissa, auringonpaiste on 2 800-3 200 tuntia vuodessa.</w:t>
      </w:r>
    </w:p>
    <w:p>
      <w:r>
        <w:rPr>
          <w:b/>
        </w:rPr>
        <w:t xml:space="preserve">Tulos</w:t>
      </w:r>
    </w:p>
    <w:p>
      <w:r>
        <w:t xml:space="preserve">Mikä sää on harvinaista Floridassa?</w:t>
      </w:r>
    </w:p>
    <w:p>
      <w:r>
        <w:rPr>
          <w:b/>
        </w:rPr>
        <w:t xml:space="preserve">Tulos</w:t>
      </w:r>
    </w:p>
    <w:p>
      <w:r>
        <w:t xml:space="preserve">Keski-Floridassa on vähiten mitä sääilmiöitä koko maassa? </w:t>
      </w:r>
    </w:p>
    <w:p>
      <w:r>
        <w:rPr>
          <w:b/>
        </w:rPr>
        <w:t xml:space="preserve">Tulos</w:t>
      </w:r>
    </w:p>
    <w:p>
      <w:r>
        <w:t xml:space="preserve">Missä osavaltiossa on vähiten sademäärää?</w:t>
      </w:r>
    </w:p>
    <w:p>
      <w:r>
        <w:rPr>
          <w:b/>
        </w:rPr>
        <w:t xml:space="preserve">Tulos</w:t>
      </w:r>
    </w:p>
    <w:p>
      <w:r>
        <w:t xml:space="preserve">Milloin lumi on yleistä Floridassa?</w:t>
      </w:r>
    </w:p>
    <w:p>
      <w:r>
        <w:rPr>
          <w:b/>
        </w:rPr>
        <w:t xml:space="preserve">Tulos</w:t>
      </w:r>
    </w:p>
    <w:p>
      <w:r>
        <w:t xml:space="preserve">Mikä sääilmiö on Miamissa vähiten?</w:t>
      </w:r>
    </w:p>
    <w:p>
      <w:r>
        <w:rPr>
          <w:b/>
        </w:rPr>
        <w:t xml:space="preserve">Esimerkki 8.2166</w:t>
      </w:r>
    </w:p>
    <w:p>
      <w:r>
        <w:t xml:space="preserve">Läpikulku: Kievan Rusin yhteiskuntaa hallitsivat 1100- ja 1200-luvuilla ruhtinaat ja heidän seurueensa, jotka olivat sekoitus slaavilaista ja skandinaavista eliittiä. Johtavat sotilaat ja virkamiehet saivat ruhtinailta tuloja ja maata vastineeksi poliittisista ja sotilaallisista palveluistaan. Kiovan yhteiskunnasta puuttuivat länsieurooppalaiselle feodalismille tyypilliset luokkainstituutiot ja itsenäiset kaupungit. Kaupunkien kauppiaat, käsityöläiset ja työläiset käyttivät kuitenkin toisinaan poliittista vaikutusvaltaa kaupunkikokouksen, veche (neuvosto), kautta, johon kuuluivat kaikki aikuiset miehet. Joissakin tapauksissa veche joko teki sopimuksia hallitsijoidensa kanssa tai karkotti heidät ja kutsui tilalle muita. Yhteiskunnan pohjalla oli orjien kerrostuma. Tärkeämpi oli veroa maksavien talonpoikien luokka, joka oli työvelvollinen ruhtinaille. Länsi-Euroopalle ominaista laajalle levinnyttä henkilökohtaista maaorjuutta ei ollut Kiovan Venäjällä.</w:t>
      </w:r>
    </w:p>
    <w:p>
      <w:r>
        <w:rPr>
          <w:b/>
        </w:rPr>
        <w:t xml:space="preserve">Tulos</w:t>
      </w:r>
    </w:p>
    <w:p>
      <w:r>
        <w:t xml:space="preserve">Mitkä kaksi ryhmää eivät hallinneet Kievan Rusin yhteiskuntaa?</w:t>
      </w:r>
    </w:p>
    <w:p>
      <w:r>
        <w:rPr>
          <w:b/>
        </w:rPr>
        <w:t xml:space="preserve">Tulos</w:t>
      </w:r>
    </w:p>
    <w:p>
      <w:r>
        <w:t xml:space="preserve">Kuka ei saanut tuloja ja maata ruhtinailta?</w:t>
      </w:r>
    </w:p>
    <w:p>
      <w:r>
        <w:rPr>
          <w:b/>
        </w:rPr>
        <w:t xml:space="preserve">Tulos</w:t>
      </w:r>
    </w:p>
    <w:p>
      <w:r>
        <w:t xml:space="preserve">Mitä Kievanista ei puuttunut 1200-luvulla?</w:t>
      </w:r>
    </w:p>
    <w:p>
      <w:r>
        <w:rPr>
          <w:b/>
        </w:rPr>
        <w:t xml:space="preserve">Tulos</w:t>
      </w:r>
    </w:p>
    <w:p>
      <w:r>
        <w:t xml:space="preserve">Mikä oli sen ryhmän nimi, joka ei ollut työvelvollinen ruhtinaille?</w:t>
      </w:r>
    </w:p>
    <w:p>
      <w:r>
        <w:rPr>
          <w:b/>
        </w:rPr>
        <w:t xml:space="preserve">Tulos</w:t>
      </w:r>
    </w:p>
    <w:p>
      <w:r>
        <w:t xml:space="preserve">Mikä oli laajalle levinnyt Itä-Euroopassa?</w:t>
      </w:r>
    </w:p>
    <w:p>
      <w:r>
        <w:rPr>
          <w:b/>
        </w:rPr>
        <w:t xml:space="preserve">Esimerkki 8.2167</w:t>
      </w:r>
    </w:p>
    <w:p>
      <w:r>
        <w:t xml:space="preserve">Läpikulku: Henrik VIII otti suoran kuninkaallisen määräysvallan vuonna 1539 ja myönsi luostarille katedraalin aseman peruskirjalla vuonna 1540 ja antoi samalla kirjeen, jolla perustettiin Westminsterin hiippakunta. Myöntämällä luostarille katedraalin aseman Henrik VIII sai tekosyyn säästää luostaria tuhoamiselta tai lakkauttamiselta, jonka hän aiheutti useimmille englantilaisille luostareille tuona aikana.</w:t>
      </w:r>
    </w:p>
    <w:p>
      <w:r>
        <w:rPr>
          <w:b/>
        </w:rPr>
        <w:t xml:space="preserve">Tulos</w:t>
      </w:r>
    </w:p>
    <w:p>
      <w:r>
        <w:t xml:space="preserve">Milloin Henrik VII otti suoran kuninkaallisen määräysvallan?</w:t>
      </w:r>
    </w:p>
    <w:p>
      <w:r>
        <w:rPr>
          <w:b/>
        </w:rPr>
        <w:t xml:space="preserve">Tulos</w:t>
      </w:r>
    </w:p>
    <w:p>
      <w:r>
        <w:t xml:space="preserve">Milloin Henrik VIII otti epäsuoran kuninkaallisen valvonnan?</w:t>
      </w:r>
    </w:p>
    <w:p>
      <w:r>
        <w:rPr>
          <w:b/>
        </w:rPr>
        <w:t xml:space="preserve">Tulos</w:t>
      </w:r>
    </w:p>
    <w:p>
      <w:r>
        <w:t xml:space="preserve">Kuka antoi luostarille katedraalin aseman vuonna 1504?</w:t>
      </w:r>
    </w:p>
    <w:p>
      <w:r>
        <w:rPr>
          <w:b/>
        </w:rPr>
        <w:t xml:space="preserve">Tulos</w:t>
      </w:r>
    </w:p>
    <w:p>
      <w:r>
        <w:t xml:space="preserve">Miltä katedraalin asema ei pelastanut luostaria?</w:t>
      </w:r>
    </w:p>
    <w:p>
      <w:r>
        <w:rPr>
          <w:b/>
        </w:rPr>
        <w:t xml:space="preserve">Esimerkki 8.2168</w:t>
      </w:r>
    </w:p>
    <w:p>
      <w:r>
        <w:t xml:space="preserve">Läpikulku: Vastustuskyky infektiota vastaan (immuniteetti) voidaan hankkia taudin jälkeen, oireettoman taudinaiheuttajan kuljettamisen kautta, rakenteeltaan samankaltaisen organismin elinympäristössä (ristireaktio) tai rokottamalla. Suojaavat antigeenit ja erityiset hankitut isännän immuunitekijät tunnetaan paremmin primaaripatogeenien kuin opportunististen patogeenien osalta. Lisäksi on olemassa laumaimmuniteetti, joka tarjoaa jonkinlaisen suojan muuten haavoittuville ihmisille, kun riittävän suuri osa väestöstä on saanut immuniteetin tiettyjä infektioita vastaan.</w:t>
      </w:r>
    </w:p>
    <w:p>
      <w:r>
        <w:rPr>
          <w:b/>
        </w:rPr>
        <w:t xml:space="preserve">Tulos</w:t>
      </w:r>
    </w:p>
    <w:p>
      <w:r>
        <w:t xml:space="preserve">Mitä kutsutaan epävirallisesti infektioresistenssiksi?</w:t>
      </w:r>
    </w:p>
    <w:p>
      <w:r>
        <w:rPr>
          <w:b/>
        </w:rPr>
        <w:t xml:space="preserve">Tulos</w:t>
      </w:r>
    </w:p>
    <w:p>
      <w:r>
        <w:t xml:space="preserve">Milloin immuniteetti voi olla paras?</w:t>
      </w:r>
    </w:p>
    <w:p>
      <w:r>
        <w:rPr>
          <w:b/>
        </w:rPr>
        <w:t xml:space="preserve">Tulos</w:t>
      </w:r>
    </w:p>
    <w:p>
      <w:r>
        <w:t xml:space="preserve">Mitä varten suojaavien antigeenien tuntemus on kiellettyä?</w:t>
      </w:r>
    </w:p>
    <w:p>
      <w:r>
        <w:rPr>
          <w:b/>
        </w:rPr>
        <w:t xml:space="preserve">Tulos</w:t>
      </w:r>
    </w:p>
    <w:p>
      <w:r>
        <w:t xml:space="preserve">Mitä laumamentaliteetti tarjoaa haavoittumattomille ihmisille, kun pieni osa väestöstä on saanut immuniteetin?</w:t>
      </w:r>
    </w:p>
    <w:p>
      <w:r>
        <w:rPr>
          <w:b/>
        </w:rPr>
        <w:t xml:space="preserve">Tulos</w:t>
      </w:r>
    </w:p>
    <w:p>
      <w:r>
        <w:t xml:space="preserve">Mikä on ainoa tapa menettää immuniteetti?</w:t>
      </w:r>
    </w:p>
    <w:p>
      <w:r>
        <w:rPr>
          <w:b/>
        </w:rPr>
        <w:t xml:space="preserve">Esimerkki 8.2169</w:t>
      </w:r>
    </w:p>
    <w:p>
      <w:r>
        <w:t xml:space="preserve">Läpikulku: Sun Jiadongin, navigointijärjestelmän pääsuunnittelijan, mukaan "monet organisaatiot ovat käyttäneet järjestelmäämme jo jonkin aikaa, ja he pitävät siitä kovasti."</w:t>
      </w:r>
    </w:p>
    <w:p>
      <w:r>
        <w:rPr>
          <w:b/>
        </w:rPr>
        <w:t xml:space="preserve">Tulos</w:t>
      </w:r>
    </w:p>
    <w:p>
      <w:r>
        <w:t xml:space="preserve">Kuka sanoo, että monet organisaatiot eivät pidä järjestelmästä?</w:t>
      </w:r>
    </w:p>
    <w:p>
      <w:r>
        <w:rPr>
          <w:b/>
        </w:rPr>
        <w:t xml:space="preserve">Tulos</w:t>
      </w:r>
    </w:p>
    <w:p>
      <w:r>
        <w:t xml:space="preserve">Moon Jiadong sanoo, että monet järjestöt ovat tehneet mitä?</w:t>
      </w:r>
    </w:p>
    <w:p>
      <w:r>
        <w:rPr>
          <w:b/>
        </w:rPr>
        <w:t xml:space="preserve">Tulos</w:t>
      </w:r>
    </w:p>
    <w:p>
      <w:r>
        <w:t xml:space="preserve">Miten monet organisaatiot suhtautuvat järjestelmään toimitusjohtajan mukaan?</w:t>
      </w:r>
    </w:p>
    <w:p>
      <w:r>
        <w:rPr>
          <w:b/>
        </w:rPr>
        <w:t xml:space="preserve">Tulos</w:t>
      </w:r>
    </w:p>
    <w:p>
      <w:r>
        <w:t xml:space="preserve">Kenen mukaan järjestelmää ei ole käyttänyt kovinkaan moni organisaatio?</w:t>
      </w:r>
    </w:p>
    <w:p>
      <w:r>
        <w:rPr>
          <w:b/>
        </w:rPr>
        <w:t xml:space="preserve">Esimerkki 8.2170</w:t>
      </w:r>
    </w:p>
    <w:p>
      <w:r>
        <w:t xml:space="preserve">Läpikulku: Antibiooteille altistuminen varhaisessa iässä on yhteydessä lisääntyneeseen painoindeksiin ihmisillä ja hiirimalleilla. Varhainen elämä on kriittinen ajanjakso suoliston mikrobiston vakiintumisen ja aineenvaihdunnan kehittymisen kannalta. Subterapeuttiselle antibioottihoidolle (STAT) altistuneilla hiirillä, jotka saivat joko penisilliiniä, vankomysiiniä, penisilliiniä ja vankomysiiniä tai klooritetrasykliiniä, suolistomikrobiston koostumus ja aineenvaihduntakyky muuttuivat. Lisäksi tutkimukset ovat osoittaneet, että hiirillä, joille annettiin matala-annoksista penisilliiniä (1 μg/g ruumiinpainoa) syntymän aikoihin ja koko vieroitusprosessin ajan, ruumiinmassa ja rasvamassa kasvoivat, kasvu nopeutui ja adipogeneesiin osallistuvien geenien maksan ilmentyminen lisääntyi verrattuna hiiriin, joita oli kontrolloitu. Lisäksi penisilliini yhdessä runsasrasvaisen ruokavalion kanssa lisäsi hiirten paastoinsuliinitasoja. On kuitenkin epäselvää, aiheuttavatko antibiootit lihavuutta ihmisillä. Tutkimuksissa on havaittu korrelaatio varhaisen antibioottialtistuksen (&lt; 6 kk) ja lisääntyneen ruumiinmassan (10 ja 20 kuukauden iässä) välillä. Toisessa tutkimuksessa havaittiin, että myös antibioottialtistuksen tyypillä oli merkitystä, sillä makrolideja saaneilla oli suurin ylipainon riski verrattuna penisilliiniin ja kefalosporiiniin. Varhaiselämän aikainen antibioottialtistus ja ihmisten lihavuus korreloivat siis keskenään, mutta on edelleen epäselvää, onko kyseessä syy-yhteys. Vaikka varhaislapsuudessa tapahtuvan antibioottien käytön ja lihavuuden välillä on korrelaatio, antibioottien vaikutusta lihavuuteen ihmisillä on punnittava suhteessa kliinisesti osoitetun antibioottihoidon suotuisiin vaikutuksiin imeväisiässä.</w:t>
      </w:r>
    </w:p>
    <w:p>
      <w:r>
        <w:rPr>
          <w:b/>
        </w:rPr>
        <w:t xml:space="preserve">Tulos</w:t>
      </w:r>
    </w:p>
    <w:p>
      <w:r>
        <w:t xml:space="preserve">Mikä on yksi yleinen seuraus siitä, että geenejä käytetään nuoresta iästä lähtien?</w:t>
      </w:r>
    </w:p>
    <w:p>
      <w:r>
        <w:rPr>
          <w:b/>
        </w:rPr>
        <w:t xml:space="preserve">Tulos</w:t>
      </w:r>
    </w:p>
    <w:p>
      <w:r>
        <w:t xml:space="preserve">Mitkä ovat joitakin mikrobiota, joita voidaan käyttää STAT:ssa?</w:t>
      </w:r>
    </w:p>
    <w:p>
      <w:r>
        <w:rPr>
          <w:b/>
        </w:rPr>
        <w:t xml:space="preserve">Tulos</w:t>
      </w:r>
    </w:p>
    <w:p>
      <w:r>
        <w:t xml:space="preserve">Aiheuttavatko antibiootit ihmisillä paastoa?</w:t>
      </w:r>
    </w:p>
    <w:p>
      <w:r>
        <w:rPr>
          <w:b/>
        </w:rPr>
        <w:t xml:space="preserve">Tulos</w:t>
      </w:r>
    </w:p>
    <w:p>
      <w:r>
        <w:t xml:space="preserve">Miksi lääkärit käyttävät antibiootteja hiirille, kun yhteys on todistettu?</w:t>
      </w:r>
    </w:p>
    <w:p>
      <w:r>
        <w:rPr>
          <w:b/>
        </w:rPr>
        <w:t xml:space="preserve">Tulos</w:t>
      </w:r>
    </w:p>
    <w:p>
      <w:r>
        <w:t xml:space="preserve">Milloin mallit kehittyvät?</w:t>
      </w:r>
    </w:p>
    <w:p>
      <w:r>
        <w:rPr>
          <w:b/>
        </w:rPr>
        <w:t xml:space="preserve">Esimerkki 8.2171</w:t>
      </w:r>
    </w:p>
    <w:p>
      <w:r>
        <w:t xml:space="preserve">Läpikulku: Santa Monica Freeway (Interstate 10) alkaa Santa Monicasta lähellä Tyynenmeren rantaa ja kulkee itään. Santa Monican ja Los Angelesin keskustan välinen Santa Monica Freeway on yksi Pohjois-Amerikan vilkkaimmista moottoriteistä. Los Angelesin piirikunnan läpi kuljettuaan I-10 ylittää vielä seitsemän osavaltiota ja päättyy Jacksonvilleen Floridassa. Santa Monicassa on liikennemerkki, joka osoittaa tämän reitin Christopher Columbus Transcontinental Highwayksi. Valtatie 2 (Santa Monica Boulevard) alkaa Santa Monicasta, hädin tuskin sivuuttaen valtatie 1:n Lincoln Boulevardilla, ja jatkuu koilliseen Los Angelesin piirikunnan halki, Angelesin kansallismetsän läpi, ylittää San Gabriel Mountains -vuoriston Angeles Crest Highway -nimellä ja päättyy Wrightwoodiin. Santa Monica on myös historiallisen U.S. Route 66:n läntinen (Tyynenmeren) päätepiste. Lähellä Santa Monican itärajaa kulkeva Sepulveda Boulevard ulottuu etelässä sijaitsevasta Long Beachista San Fernando Valleyn pohjoispäähän. Santa Monican itäpuolella on Interstate 405, "San Diego Freeway", joka on tärkeä pohjois-eteläsuuntainen reitti Los Angelesin piirikunnassa ja Orangen piirikunnassa Kaliforniassa.</w:t>
      </w:r>
    </w:p>
    <w:p>
      <w:r>
        <w:rPr>
          <w:b/>
        </w:rPr>
        <w:t xml:space="preserve">Tulos</w:t>
      </w:r>
    </w:p>
    <w:p>
      <w:r>
        <w:t xml:space="preserve">Kuinka monta kilometriä Valtatie 2 on pitkä?</w:t>
      </w:r>
    </w:p>
    <w:p>
      <w:r>
        <w:rPr>
          <w:b/>
        </w:rPr>
        <w:t xml:space="preserve">Tulos</w:t>
      </w:r>
    </w:p>
    <w:p>
      <w:r>
        <w:t xml:space="preserve">Miltä kadulta alkaa Santa Monica Freeway?</w:t>
      </w:r>
    </w:p>
    <w:p>
      <w:r>
        <w:rPr>
          <w:b/>
        </w:rPr>
        <w:t xml:space="preserve">Tulos</w:t>
      </w:r>
    </w:p>
    <w:p>
      <w:r>
        <w:t xml:space="preserve">Kuinka monen kilometrin päässä Santa Monicasta on Angelesin kansallismetsä?</w:t>
      </w:r>
    </w:p>
    <w:p>
      <w:r>
        <w:rPr>
          <w:b/>
        </w:rPr>
        <w:t xml:space="preserve">Tulos</w:t>
      </w:r>
    </w:p>
    <w:p>
      <w:r>
        <w:t xml:space="preserve">Kuinka pitkä valtatie 405 on mailina mitattuna?</w:t>
      </w:r>
    </w:p>
    <w:p>
      <w:r>
        <w:rPr>
          <w:b/>
        </w:rPr>
        <w:t xml:space="preserve">Tulos</w:t>
      </w:r>
    </w:p>
    <w:p>
      <w:r>
        <w:t xml:space="preserve">Miltä kadulta Valtatie 1 saa alkunsa?</w:t>
      </w:r>
    </w:p>
    <w:p>
      <w:r>
        <w:rPr>
          <w:b/>
        </w:rPr>
        <w:t xml:space="preserve">Esimerkki 8.2172</w:t>
      </w:r>
    </w:p>
    <w:p>
      <w:r>
        <w:t xml:space="preserve">Läpikulku: Tuotannon ulkoistaminen Bangladeshin, Kiinan, Intian ja Sri Lankan kaltaisiin matalapalkkamaihin tuli mahdolliseksi, kun monikuitusopimus kumottiin. Monikuitusopimusta, joka asetti kiintiöitä tekstiilien tuonnille, pidettiin protektionistisena toimenpiteenä. Globalisaatio mainitaan usein yksittäisenä tekijänä, joka vaikuttaa eniten vaatetustyöntekijöiden huonoihin työoloihin. Vaikka monet maat tunnustavat Kansainvälisen työjärjestön (ILO) kaltaiset sopimukset, jotka pyrkivät asettamaan normeja työntekijöiden turvallisuudelle ja oikeuksille, monet maat ovat tehneet poikkeuksia sopimusten tietyistä osista tai jättäneet panematta niitä perusteellisesti täytäntöön. Esimerkiksi Intia ei ole ratifioinut sopimuksen kohtia 87 ja 92.[Viittaus tarvitaan].</w:t>
      </w:r>
    </w:p>
    <w:p>
      <w:r>
        <w:rPr>
          <w:b/>
        </w:rPr>
        <w:t xml:space="preserve">Tulos</w:t>
      </w:r>
    </w:p>
    <w:p>
      <w:r>
        <w:t xml:space="preserve">Poistamalla mikä lopetti ulkoistamisen matalapalkkamaihin?</w:t>
      </w:r>
    </w:p>
    <w:p>
      <w:r>
        <w:rPr>
          <w:b/>
        </w:rPr>
        <w:t xml:space="preserve">Tulos</w:t>
      </w:r>
    </w:p>
    <w:p>
      <w:r>
        <w:t xml:space="preserve">MFA lopettaa kiintiöt minkä osalta?</w:t>
      </w:r>
    </w:p>
    <w:p>
      <w:r>
        <w:rPr>
          <w:b/>
        </w:rPr>
        <w:t xml:space="preserve">Tulos</w:t>
      </w:r>
    </w:p>
    <w:p>
      <w:r>
        <w:t xml:space="preserve">Mikä usein mainitaan työolojen parantumisena?</w:t>
      </w:r>
    </w:p>
    <w:p>
      <w:r>
        <w:rPr>
          <w:b/>
        </w:rPr>
        <w:t xml:space="preserve">Tulos</w:t>
      </w:r>
    </w:p>
    <w:p>
      <w:r>
        <w:t xml:space="preserve">Mikä sopimus alensi työntekijöiden turvallisuusoikeuksia koskevia normeja?</w:t>
      </w:r>
    </w:p>
    <w:p>
      <w:r>
        <w:rPr>
          <w:b/>
        </w:rPr>
        <w:t xml:space="preserve">Tulos</w:t>
      </w:r>
    </w:p>
    <w:p>
      <w:r>
        <w:t xml:space="preserve">Minkä sopimuksen kaikki osat Intia on ratifioinut?</w:t>
      </w:r>
    </w:p>
    <w:p>
      <w:r>
        <w:rPr>
          <w:b/>
        </w:rPr>
        <w:t xml:space="preserve">Esimerkki 8.2173</w:t>
      </w:r>
    </w:p>
    <w:p>
      <w:r>
        <w:t xml:space="preserve">Läpikulku: Parlamentin istuntoaika on varattu myös kyselytunteja varten istuntosalissa. Yleinen kyselytunti pidetään torstaisin klo 11.40-12.00, jolloin jäsenet voivat esittää kysymyksiä kenelle tahansa Skotlannin hallituksen jäsenelle. Kello 14.30 järjestetään 40 minuutin mittainen teemakysymystunti, jossa jäsenet voivat esittää kysymyksiä ministerille osastoista, jotka on valittu kyseisenä istuntopäivänä kuultaviksi, kuten terveys- ja oikeusministeriöstä tai koulutus- ja liikenneministeriöstä. Torstaisin klo 12.00-12.30 välisenä aikana, kun parlamentti istuu, järjestetään pääministerin kyselytunti. Tällöin jäsenillä on mahdollisuus esittää kysymyksiä suoraan pääministerille heidän toimivaltaansa kuuluvista asioista. Oppositiojohtajat esittävät pääministerille yleiskysymyksen ja sen jälkeen lisäkysymyksiä. Tällainen käytäntö mahdollistaa "johdatuksen" kysymyksen esittäjälle, joka sitten käyttää lisäkysymystään kysyäkseen pääministeriltä mitä tahansa asiaa. Oppositiojohtajien käytettävissä olevat neljä yleiskysymystä ovat seuraavat:</w:t>
      </w:r>
    </w:p>
    <w:p>
      <w:r>
        <w:rPr>
          <w:b/>
        </w:rPr>
        <w:t xml:space="preserve">Tulos</w:t>
      </w:r>
    </w:p>
    <w:p>
      <w:r>
        <w:t xml:space="preserve">Milloin jäsenet voivat esittää kysymyksiä vain tietyille Skotlannin hallituksen jäsenille?</w:t>
      </w:r>
    </w:p>
    <w:p>
      <w:r>
        <w:rPr>
          <w:b/>
        </w:rPr>
        <w:t xml:space="preserve">Tulos</w:t>
      </w:r>
    </w:p>
    <w:p>
      <w:r>
        <w:t xml:space="preserve">Mihin aikaan järjestetään 60 minuuttia kestävä kyselytunti?</w:t>
      </w:r>
    </w:p>
    <w:p>
      <w:r>
        <w:rPr>
          <w:b/>
        </w:rPr>
        <w:t xml:space="preserve">Tulos</w:t>
      </w:r>
    </w:p>
    <w:p>
      <w:r>
        <w:t xml:space="preserve">Toisen ministerin kyselytunti järjestetään torstaisin mihin aikaan?</w:t>
      </w:r>
    </w:p>
    <w:p>
      <w:r>
        <w:rPr>
          <w:b/>
        </w:rPr>
        <w:t xml:space="preserve">Tulos</w:t>
      </w:r>
    </w:p>
    <w:p>
      <w:r>
        <w:t xml:space="preserve">Kuka esittää lisäkysymyksiä ja sitten yleiskysymyksen pääministerille?</w:t>
      </w:r>
    </w:p>
    <w:p>
      <w:r>
        <w:rPr>
          <w:b/>
        </w:rPr>
        <w:t xml:space="preserve">Esimerkki 8.2174</w:t>
      </w:r>
    </w:p>
    <w:p>
      <w:r>
        <w:t xml:space="preserve">Läpikulku: Esimerkiksi italian- ja ranskankieliset sanat eri ruoka-aineille, joillekin sukulaisuussuhteille ja ruumiinosille ovat hyvin samankaltaisia keskenään, mutta suurin osa näistä sanoista on espanjaksi täysin erilaisia. Italian "avere" ja "essere" ovat apuilmaisuja, joita käytetään yhdistettyjen aikamuotojen muodostamisessa samalla tavalla kuin ranskan "avoir" ja "être". Espanjan kielessä on säilytetty vain "haber" ja poistettu "ser" yhdistettyjen aikamuotojen muodostamisessa. Fonologisten rakenteiden osalta italia ja espanja ovat kuitenkin muuttuneet vähemmän kuin ranska, minkä vuoksi jotkut äidinkieleltään italiaa ja espanjaa puhuvat voivat saavuttaa sellaisen keskinäisen ymmärryksen tason, joka mahdollistaa laajan kommunikaation.[citation needed].</w:t>
      </w:r>
    </w:p>
    <w:p>
      <w:r>
        <w:rPr>
          <w:b/>
        </w:rPr>
        <w:t xml:space="preserve">Tulos</w:t>
      </w:r>
    </w:p>
    <w:p>
      <w:r>
        <w:t xml:space="preserve">Mitkä sanat ovat italian ja ranskan kielissä hyvin erilaisia, kun taas espanjan kielessä samat sanat ovat samankaltaisia?</w:t>
      </w:r>
    </w:p>
    <w:p>
      <w:r>
        <w:rPr>
          <w:b/>
        </w:rPr>
        <w:t xml:space="preserve">Tulos</w:t>
      </w:r>
    </w:p>
    <w:p>
      <w:r>
        <w:t xml:space="preserve">Mitkä kaksi kieltä ovat muuttuneet fonologisten rakenteiden osalta enemmän kuin ranska?</w:t>
      </w:r>
    </w:p>
    <w:p>
      <w:r>
        <w:rPr>
          <w:b/>
        </w:rPr>
        <w:t xml:space="preserve">Tulos</w:t>
      </w:r>
    </w:p>
    <w:p>
      <w:r>
        <w:t xml:space="preserve">Mikä espanjankielinen sana muistuttaa italian sanaa avere?</w:t>
      </w:r>
    </w:p>
    <w:p>
      <w:r>
        <w:rPr>
          <w:b/>
        </w:rPr>
        <w:t xml:space="preserve">Tulos</w:t>
      </w:r>
    </w:p>
    <w:p>
      <w:r>
        <w:t xml:space="preserve">Mikä espanjankielinen sana on samanlainen kuin italian sana essere?</w:t>
      </w:r>
    </w:p>
    <w:p>
      <w:r>
        <w:rPr>
          <w:b/>
        </w:rPr>
        <w:t xml:space="preserve">Tulos</w:t>
      </w:r>
    </w:p>
    <w:p>
      <w:r>
        <w:t xml:space="preserve">Mikä italialainen termi on samankaltainen kuin avoir?</w:t>
      </w:r>
    </w:p>
    <w:p>
      <w:r>
        <w:rPr>
          <w:b/>
        </w:rPr>
        <w:t xml:space="preserve">Esimerkki 8.2175</w:t>
      </w:r>
    </w:p>
    <w:p>
      <w:r>
        <w:t xml:space="preserve">Läpikulku: Vuonna 1634 mogulien keisari tarjosi englantilaisille kauppiaille vieraanvaraisuutta Bengalin alueella, ja vuonna 1717 hän luopui kokonaan kaupan tullimaksuista. Yhtiön pääelinkeinot olivat tuohon aikaan puuvilla, silkki, indigoväri, salpietari ja tee. Hollantilaiset olivat aggressiivisia kilpailijoita, ja he olivat sillä välin laajentaneet maustekaupan monopoliasemaansa Malakan salmissa syrjäyttämällä portugalilaiset vuosina 1640-41. Portugalin ja Espanjan vaikutusvallan vähentyessä alueella EIC ja Alankomaiden Itä-Intian yhtiö (VOC) joutuivat kovan kilpailun aikaan, mikä johti 1600- ja 1700-luvun englantilais-hollantilaisiin sotiin.</w:t>
      </w:r>
    </w:p>
    <w:p>
      <w:r>
        <w:rPr>
          <w:b/>
        </w:rPr>
        <w:t xml:space="preserve">Tulos</w:t>
      </w:r>
    </w:p>
    <w:p>
      <w:r>
        <w:t xml:space="preserve">Mikä sai kreikkalaiset laajentamaan maustekauppaansa Malakan salmiin?</w:t>
      </w:r>
    </w:p>
    <w:p>
      <w:r>
        <w:rPr>
          <w:b/>
        </w:rPr>
        <w:t xml:space="preserve">Tulos</w:t>
      </w:r>
    </w:p>
    <w:p>
      <w:r>
        <w:t xml:space="preserve">Minä vuonna mogulien keisari vaati tiukasti tullimaksuja?</w:t>
      </w:r>
    </w:p>
    <w:p>
      <w:r>
        <w:rPr>
          <w:b/>
        </w:rPr>
        <w:t xml:space="preserve">Tulos</w:t>
      </w:r>
    </w:p>
    <w:p>
      <w:r>
        <w:t xml:space="preserve">Mughal-keisari antoi minkä alueen mustan pörssin kauppiaiden käyttöön?</w:t>
      </w:r>
    </w:p>
    <w:p>
      <w:r>
        <w:rPr>
          <w:b/>
        </w:rPr>
        <w:t xml:space="preserve">Tulos</w:t>
      </w:r>
    </w:p>
    <w:p>
      <w:r>
        <w:t xml:space="preserve">Keneltä mogulien keisari kielsi vieraanvaraisuuden?</w:t>
      </w:r>
    </w:p>
    <w:p>
      <w:r>
        <w:rPr>
          <w:b/>
        </w:rPr>
        <w:t xml:space="preserve">Tulos</w:t>
      </w:r>
    </w:p>
    <w:p>
      <w:r>
        <w:t xml:space="preserve">Minkälainen väriaine oli yksi Pohjois-Intian yhtiön päätuotteista?</w:t>
      </w:r>
    </w:p>
    <w:p>
      <w:r>
        <w:rPr>
          <w:b/>
        </w:rPr>
        <w:t xml:space="preserve">Esimerkki 8.2176</w:t>
      </w:r>
    </w:p>
    <w:p>
      <w:r>
        <w:t xml:space="preserve">Läpikulku: Se johti siihen, että 1800-luvun puolivälistä lähtien perustettiin paikallisia kuoroyhdistyksiä, jotka usein keskittyivät erityisesti Händelin ja hänen aikalaistensa musiikin esittämiseen. Sillä oli myös suuri merkitys puhallinorkesterien kehitykselle, joita syntyi maakunnassa, erityisesti tekstiili- ja hiilikenttäalueilla, 1800-luvulla. Ensimmäinen avoin puhallinorkesterikilpailu järjestettiin Manchesterissa vuonna 1853, ja se jatkui vuosittain 1980-luvulle asti. Alueen elinvoimainen puhallinorkesterikulttuuri vaikutti merkittävästi Hallé-orkesterin, Yhdistyneen kuningaskunnan vanhimman olemassa olevan ammattiorkesterin, perustamiseen ja henkilöstöön vuodesta 1857 alkaen. Sama paikallinen musiikkiperinne on tuottanut merkittäviä henkilöitä, kuten Sir William Walton (1902-88), Oldhamin kuoronjohtajan ja musiikinopettajan poika, St. Helensissä syntynyt Sir Thomas Beecham (1879-1961), joka aloitti uransa johtamalla paikallisia orkestereita, ja Haslingdenissa syntynyt Alan Rawsthorne (1905-71). Kapellimestari David Atherton, London Sinfonietta -yhtyeen perustaja, syntyi Blackpoolissa vuonna 1944. Lancashire tuotti myös populistisempia hahmoja, kuten Southportissa syntynyt varhaisen musiikkiteatterin säveltäjä Leslie Stuart (1863-1928), joka aloitti musiikkiuransa Salfordin katedraalin urkurina.</w:t>
      </w:r>
    </w:p>
    <w:p>
      <w:r>
        <w:rPr>
          <w:b/>
        </w:rPr>
        <w:t xml:space="preserve">Tulos</w:t>
      </w:r>
    </w:p>
    <w:p>
      <w:r>
        <w:t xml:space="preserve">Kuinka monta paikallista kirkkokuoroa oli Lancashiressä 1600-luvulla? </w:t>
      </w:r>
    </w:p>
    <w:p>
      <w:r>
        <w:rPr>
          <w:b/>
        </w:rPr>
        <w:t xml:space="preserve">Tulos</w:t>
      </w:r>
    </w:p>
    <w:p>
      <w:r>
        <w:t xml:space="preserve">Missä Sir Thomas Beecham syntyi?</w:t>
      </w:r>
    </w:p>
    <w:p>
      <w:r>
        <w:rPr>
          <w:b/>
        </w:rPr>
        <w:t xml:space="preserve">Tulos</w:t>
      </w:r>
    </w:p>
    <w:p>
      <w:r>
        <w:t xml:space="preserve">Kuka perusti London Sinfonietta -yhtyeen David Athertonin kanssa?</w:t>
      </w:r>
    </w:p>
    <w:p>
      <w:r>
        <w:rPr>
          <w:b/>
        </w:rPr>
        <w:t xml:space="preserve">Tulos</w:t>
      </w:r>
    </w:p>
    <w:p>
      <w:r>
        <w:t xml:space="preserve">Missä on Salfordin katedraali?</w:t>
      </w:r>
    </w:p>
    <w:p>
      <w:r>
        <w:rPr>
          <w:b/>
        </w:rPr>
        <w:t xml:space="preserve">Tulos</w:t>
      </w:r>
    </w:p>
    <w:p>
      <w:r>
        <w:t xml:space="preserve">Missä kaupungissa Händel pääasiassa esiintyi?</w:t>
      </w:r>
    </w:p>
    <w:p>
      <w:r>
        <w:rPr>
          <w:b/>
        </w:rPr>
        <w:t xml:space="preserve">Esimerkki 8.2177</w:t>
      </w:r>
    </w:p>
    <w:p>
      <w:r>
        <w:t xml:space="preserve">Läpikulku: Erotuomari voi rangaista pelaajan tai vaihtopelaajan virheellisestä käytöksestä varoituksella (keltainen kortti) tai pelistä poistamisella (punainen kortti). Toinen keltainen kortti samassa ottelussa johtaa punaiseen korttiin ja siten pelistä poistamiseen. Keltaisen kortin saaneen pelaajan sanotaan saaneen "varoituksen", ja erotuomari kirjoittaa pelaajan nimen viralliseen muistikirjaansa. Jos pelaaja on erotettu, hänen tilalleen ei voida ottaa vaihtopelaajaa. Väärinkäytöksiä voi tapahtua milloin tahansa, ja vaikka väärinkäytökseen kuuluvat rikkomukset on lueteltu, määritelmät ovat laajoja. Erityisesti "epäurheilijamaista käytöstä" voidaan käyttää useimpiin tapahtumiin, jotka rikkovat pelin henkeä, vaikka niitä ei olekaan lueteltu erityisrikkomuksina. Erotuomari voi näyttää keltaisen tai punaisen kortin pelaajalle, vaihtopelaajalle tai vaihdetulle pelaajalle. Muille kuin pelaajille, kuten johtajille ja tukihenkilöille, ei voida näyttää keltaista tai punaista korttia, mutta heidät voidaan poistaa tekniseltä alueelta, jos he eivät käyttäydy vastuullisesti.</w:t>
      </w:r>
    </w:p>
    <w:p>
      <w:r>
        <w:rPr>
          <w:b/>
        </w:rPr>
        <w:t xml:space="preserve">Tulos</w:t>
      </w:r>
    </w:p>
    <w:p>
      <w:r>
        <w:t xml:space="preserve">Mitä korttia erotuomari välttää antaessaan pelaajalle varoituksen?</w:t>
      </w:r>
    </w:p>
    <w:p>
      <w:r>
        <w:rPr>
          <w:b/>
        </w:rPr>
        <w:t xml:space="preserve">Tulos</w:t>
      </w:r>
    </w:p>
    <w:p>
      <w:r>
        <w:t xml:space="preserve">Kuinka monta keltaista korttia johtaa siniseen korttiin?</w:t>
      </w:r>
    </w:p>
    <w:p>
      <w:r>
        <w:rPr>
          <w:b/>
        </w:rPr>
        <w:t xml:space="preserve">Tulos</w:t>
      </w:r>
    </w:p>
    <w:p>
      <w:r>
        <w:t xml:space="preserve">Mitä sininen kortti tarkoittaa?</w:t>
      </w:r>
    </w:p>
    <w:p>
      <w:r>
        <w:rPr>
          <w:b/>
        </w:rPr>
        <w:t xml:space="preserve">Tulos</w:t>
      </w:r>
    </w:p>
    <w:p>
      <w:r>
        <w:t xml:space="preserve">Miksi kutsutaan sitä, kun erotuomari antaa vihreän kortin?</w:t>
      </w:r>
    </w:p>
    <w:p>
      <w:r>
        <w:rPr>
          <w:b/>
        </w:rPr>
        <w:t xml:space="preserve">Tulos</w:t>
      </w:r>
    </w:p>
    <w:p>
      <w:r>
        <w:t xml:space="preserve">Kenelle voidaan aina näyttää kortti?</w:t>
      </w:r>
    </w:p>
    <w:p>
      <w:r>
        <w:rPr>
          <w:b/>
        </w:rPr>
        <w:t xml:space="preserve">Esimerkki 8.2178</w:t>
      </w:r>
    </w:p>
    <w:p>
      <w:r>
        <w:t xml:space="preserve">Läpikulku: Näyttää siltä, että elävät organismit ovat huomattavan tehottomia (fysikaalisessa mielessä) käyttämään saamaansa energiaa (kemiallista energiaa tai säteilyä), ja on totta, että useimmat todelliset koneet pystyvät suurempaan hyötysuhteeseen. Kasvavissa eliöissä lämmöksi muuttuvalla energialla on elintärkeä tarkoitus, sillä se mahdollistaa sen, että eliökudos on hyvin järjestäytynyt molekyylien suhteen, joista se on rakennettu. Termodynamiikan toisen lain mukaan energia (ja aine) pyrkii jakautumaan tasaisemmin koko maailmankaikkeudessa: jotta energia (tai aine) voidaan keskittää yhteen tiettyyn paikkaan, on tarpeen levittää suurempi määrä energiaa (lämpönä) koko maailmankaikkeuden muuhun osaan ("ympäristöön").[Huomautus 3] Yksinkertaisemmat organismit voivat saavuttaa korkeamman energiatehokkuuden kuin monimutkaisemmat organismit, mutta monimutkaisemmat organismit voivat vallata ekologisia markkinarakoja, jotka eivät ole yksinkertaisempien veljiensä käytettävissä. Osan kemiallisesta energiasta muuttaminen lämmöksi aineenvaihduntareitin jokaisessa vaiheessa on fysikaalinen syy ekologiassa havaitun biomassapyramidin taustalla: kun otetaan vain ravintoketjun ensimmäinen vaihe, fotosynteesissä sitoutuvasta hiilestä, jonka määrä on arviolta 124,7 Pg/a, 64,3 Pg/a (52 %) käytetään vihreiden kasvien aineenvaihduntaan eli muunnetaan uudelleen hiilidioksidiksi ja lämmöksi.</w:t>
      </w:r>
    </w:p>
    <w:p>
      <w:r>
        <w:rPr>
          <w:b/>
        </w:rPr>
        <w:t xml:space="preserve">Tulos</w:t>
      </w:r>
    </w:p>
    <w:p>
      <w:r>
        <w:t xml:space="preserve">Minkä mukaan energialla on taipumus ryhmittyä enemmän yhteen koko maailmankaikkeudessa?</w:t>
      </w:r>
    </w:p>
    <w:p>
      <w:r>
        <w:rPr>
          <w:b/>
        </w:rPr>
        <w:t xml:space="preserve">Tulos</w:t>
      </w:r>
    </w:p>
    <w:p>
      <w:r>
        <w:t xml:space="preserve">Mitkä ovat huomattavan tehokkaita käyttämään saamaansa energiaa?</w:t>
      </w:r>
    </w:p>
    <w:p>
      <w:r>
        <w:rPr>
          <w:b/>
        </w:rPr>
        <w:t xml:space="preserve">Tulos</w:t>
      </w:r>
    </w:p>
    <w:p>
      <w:r>
        <w:t xml:space="preserve">Kemiallisen energian osan muuntaminen viileäksi jokaisessa vaiheessa mitä?</w:t>
      </w:r>
    </w:p>
    <w:p>
      <w:r>
        <w:rPr>
          <w:b/>
        </w:rPr>
        <w:t xml:space="preserve">Tulos</w:t>
      </w:r>
    </w:p>
    <w:p>
      <w:r>
        <w:t xml:space="preserve">Missä on havaitun biomassan pyramidin hypoteettinen syy?</w:t>
      </w:r>
    </w:p>
    <w:p>
      <w:r>
        <w:rPr>
          <w:b/>
        </w:rPr>
        <w:t xml:space="preserve">Tulos</w:t>
      </w:r>
    </w:p>
    <w:p>
      <w:r>
        <w:t xml:space="preserve">Voivatko yksinkertaiset organismit käyttää tätä, mikä ei ole niiden yksinkertaisempien veljien käytettävissä?</w:t>
      </w:r>
    </w:p>
    <w:p>
      <w:r>
        <w:rPr>
          <w:b/>
        </w:rPr>
        <w:t xml:space="preserve">Esimerkki 8.2179</w:t>
      </w:r>
    </w:p>
    <w:p>
      <w:r>
        <w:t xml:space="preserve">Läpikulku: Older letters of the Russian alphabet include ⟨ѣ⟩, which merged to ⟨е⟩ (/je/ or /ʲe/); ⟨і⟩ and ⟨ѵ⟩, which both merged to ⟨и⟩ (/i/); ⟨ѳ⟩, which merged to ⟨ф⟩ (/f/); ⟨ѫ⟩, joka sulautui muotoon ⟨у⟩ (/u/); ⟨ѭ⟩, joka sulautui muotoon ⟨ю⟩ (/ju/ tai /ʲu/); ja ⟨ѧ/⟨ѩ⟩⟩, joka myöhemmin muotoiltiin graafisesti uudelleen muotoon ⟨я⟩ ja sulautui äänteellisesti muotoon /ja/ tai /ʲa/. Vaikka näistä vanhemmista kirjaimista on aikoinaan luovuttu, niitä voidaan käyttää tässä ja siihen liittyvissä artikkeleissa. Jermit ⟨ъ⟩ ja ⟨ь⟩ merkitsivät alun perin ultralyhyiden tai pelkistettyjen /ŭ/, /ĭ/ ääntämistä.</w:t>
      </w:r>
    </w:p>
    <w:p>
      <w:r>
        <w:rPr>
          <w:b/>
        </w:rPr>
        <w:t xml:space="preserve">Tulos</w:t>
      </w:r>
    </w:p>
    <w:p>
      <w:r>
        <w:t xml:space="preserve">Mitä ja tai a alun perin osoitti ääntämyksen?</w:t>
      </w:r>
    </w:p>
    <w:p>
      <w:r>
        <w:rPr>
          <w:b/>
        </w:rPr>
        <w:t xml:space="preserve">Tulos</w:t>
      </w:r>
    </w:p>
    <w:p>
      <w:r>
        <w:t xml:space="preserve">Mitä r:stä tuli?</w:t>
      </w:r>
    </w:p>
    <w:p>
      <w:r>
        <w:rPr>
          <w:b/>
        </w:rPr>
        <w:t xml:space="preserve">Tulos</w:t>
      </w:r>
    </w:p>
    <w:p>
      <w:r>
        <w:t xml:space="preserve">Mitä h:sta tuli äänteellisesti?</w:t>
      </w:r>
    </w:p>
    <w:p>
      <w:r>
        <w:rPr>
          <w:b/>
        </w:rPr>
        <w:t xml:space="preserve">Tulos</w:t>
      </w:r>
    </w:p>
    <w:p>
      <w:r>
        <w:t xml:space="preserve">Ja tai a osoitti ääntäminen vähennetty mitä?</w:t>
      </w:r>
    </w:p>
    <w:p>
      <w:r>
        <w:rPr>
          <w:b/>
        </w:rPr>
        <w:t xml:space="preserve">Tulos</w:t>
      </w:r>
    </w:p>
    <w:p>
      <w:r>
        <w:t xml:space="preserve">Mihin ja fuusioitiin?</w:t>
      </w:r>
    </w:p>
    <w:p>
      <w:r>
        <w:rPr>
          <w:b/>
        </w:rPr>
        <w:t xml:space="preserve">Esimerkki 8.2180</w:t>
      </w:r>
    </w:p>
    <w:p>
      <w:r>
        <w:t xml:space="preserve">Läpikulku: FIG:n sääntöjen mukaan vain naiset kilpailevat rytmisessä voimistelussa. Kyseessä on urheilulaji, jossa yhdistyvät baletin, voimistelun, tanssin ja laitteiden käytön elementit. Lajissa suoritetaan viisi erillistä harjoitusta, joissa käytetään viittä välinettä: palloa, nauhaa, vanne, keppiä, köyttä - lattialla, ja painotetaan paljon enemmän esteettisyyttä kuin akrobatiaa. Lisäksi on olemassa ryhmärutiineja, jotka koostuvat viidestä voimistelijasta ja viidestä valitsemastaan välineestä. Rytmiset rutiinit pisteytetään 30 pisteestä; taiteellisuudesta (koreografia ja musiikki) saadut pisteet lasketaan keskiarvona liikkeiden vaikeudesta saatujen pisteiden kanssa ja lisätään sitten suorituksesta saatuihin pisteisiin.</w:t>
      </w:r>
    </w:p>
    <w:p>
      <w:r>
        <w:rPr>
          <w:b/>
        </w:rPr>
        <w:t xml:space="preserve">Tulos</w:t>
      </w:r>
    </w:p>
    <w:p>
      <w:r>
        <w:t xml:space="preserve">Mitkä säännöt määräävät, mitä naiset saavat käyttää?</w:t>
      </w:r>
    </w:p>
    <w:p>
      <w:r>
        <w:rPr>
          <w:b/>
        </w:rPr>
        <w:t xml:space="preserve">Tulos</w:t>
      </w:r>
    </w:p>
    <w:p>
      <w:r>
        <w:t xml:space="preserve">Missä painotetaan enemmän akrobaattista kuin esteettistä?</w:t>
      </w:r>
    </w:p>
    <w:p>
      <w:r>
        <w:rPr>
          <w:b/>
        </w:rPr>
        <w:t xml:space="preserve">Tulos</w:t>
      </w:r>
    </w:p>
    <w:p>
      <w:r>
        <w:t xml:space="preserve">Mitä esineitä miehet käyttävät?</w:t>
      </w:r>
    </w:p>
    <w:p>
      <w:r>
        <w:rPr>
          <w:b/>
        </w:rPr>
        <w:t xml:space="preserve">Tulos</w:t>
      </w:r>
    </w:p>
    <w:p>
      <w:r>
        <w:t xml:space="preserve">Missä lajissa yhdistyvät hyppyjen, tangon ja tumblauksen elementit?</w:t>
      </w:r>
    </w:p>
    <w:p>
      <w:r>
        <w:rPr>
          <w:b/>
        </w:rPr>
        <w:t xml:space="preserve">Tulos</w:t>
      </w:r>
    </w:p>
    <w:p>
      <w:r>
        <w:t xml:space="preserve">Kuinka monta pistettä voimistelijat tarvitsevat päästäkseen toiselle kierrokselle?</w:t>
      </w:r>
    </w:p>
    <w:p>
      <w:r>
        <w:rPr>
          <w:b/>
        </w:rPr>
        <w:t xml:space="preserve">Esimerkki 8.2181</w:t>
      </w:r>
    </w:p>
    <w:p>
      <w:r>
        <w:t xml:space="preserve">Läpikulku: Appalakkien metsiä luonnehtiviin eläimiin kuuluu viisi oravalajia. Yleisimmin tavataan matalalla tai keskikorkealla asuvaa itäistä harmaata oravaa (Sciurus carolinensis). Samankaltaista elinympäristöä käyttävät myös hieman suurempi liito-orava (Sciurus niger) ja paljon pienempi eteläinen liito-orava (Glaucomys volans). Punaorava (Tamiasciurus hudsonicus) on tyypillisempi viileämmän pohjoisen ja korkeiden alueiden elinympäristöissä, kun taas Appalakkien pohjoinen liito-orava (Glaucomys sabrinus fuscus), joka muistuttaa läheisesti eteläistä liito-oravaa, on rajoittunut pohjoisiin lehtipuu- ja kuusivaltaisiin metsiin.</w:t>
      </w:r>
    </w:p>
    <w:p>
      <w:r>
        <w:rPr>
          <w:b/>
        </w:rPr>
        <w:t xml:space="preserve">Tulos</w:t>
      </w:r>
    </w:p>
    <w:p>
      <w:r>
        <w:t xml:space="preserve">Kuinka monta eläinlajia Appalakkien metsissä on?</w:t>
      </w:r>
    </w:p>
    <w:p>
      <w:r>
        <w:rPr>
          <w:b/>
        </w:rPr>
        <w:t xml:space="preserve">Tulos</w:t>
      </w:r>
    </w:p>
    <w:p>
      <w:r>
        <w:t xml:space="preserve">Mitä pienempi on pohjoinen liito-orava?</w:t>
      </w:r>
    </w:p>
    <w:p>
      <w:r>
        <w:rPr>
          <w:b/>
        </w:rPr>
        <w:t xml:space="preserve">Tulos</w:t>
      </w:r>
    </w:p>
    <w:p>
      <w:r>
        <w:t xml:space="preserve">Mikä on harvinaisin kohtalaisen korkealla tavattava orava?</w:t>
      </w:r>
    </w:p>
    <w:p>
      <w:r>
        <w:rPr>
          <w:b/>
        </w:rPr>
        <w:t xml:space="preserve">Tulos</w:t>
      </w:r>
    </w:p>
    <w:p>
      <w:r>
        <w:t xml:space="preserve">Mihin puihin liito-orava rajoittuu?</w:t>
      </w:r>
    </w:p>
    <w:p>
      <w:r>
        <w:rPr>
          <w:b/>
        </w:rPr>
        <w:t xml:space="preserve">Tulos</w:t>
      </w:r>
    </w:p>
    <w:p>
      <w:r>
        <w:t xml:space="preserve">Mikä on yleisimmin nähty orava korkeammilla alueilla?</w:t>
      </w:r>
    </w:p>
    <w:p>
      <w:r>
        <w:rPr>
          <w:b/>
        </w:rPr>
        <w:t xml:space="preserve">Esimerkki 8.2182</w:t>
      </w:r>
    </w:p>
    <w:p>
      <w:r>
        <w:t xml:space="preserve">Läpikulku: Suurin osa kaupallisesti käytetystä asfaltista saadaan öljystä. Luonnossa esiintyy kuitenkin suuria määriä asfalttia tiivistetyssä muodossa. Luonnossa esiintyvät asfaltti-/bitumikertymät muodostuvat muinaisten, mikroskooppisten levien (diatomien) ja muiden aikoinaan elävien olentojen jäännöksistä. Nämä jäännökset kerrostuivat meren tai järven pohjan mutaan, jossa eliöt elivät. Syvälle maahan hautautumisen aiheuttamassa kuumuudessa (yli 50 °C) ja paineessa jäännökset muuttuivat asfaltin/bitumin, kerogeenin tai öljyn kaltaisiksi materiaaleiksi.</w:t>
      </w:r>
    </w:p>
    <w:p>
      <w:r>
        <w:rPr>
          <w:b/>
        </w:rPr>
        <w:t xml:space="preserve">Tulos</w:t>
      </w:r>
    </w:p>
    <w:p>
      <w:r>
        <w:t xml:space="preserve">Mistä saadaan suurin osa kaupallisiin tarkoituksiin käytetystä öljystä?</w:t>
      </w:r>
    </w:p>
    <w:p>
      <w:r>
        <w:rPr>
          <w:b/>
        </w:rPr>
        <w:t xml:space="preserve">Tulos</w:t>
      </w:r>
    </w:p>
    <w:p>
      <w:r>
        <w:t xml:space="preserve">Nykyiset elävät olennot ovat minkä lähde?</w:t>
      </w:r>
    </w:p>
    <w:p>
      <w:r>
        <w:rPr>
          <w:b/>
        </w:rPr>
        <w:t xml:space="preserve">Tulos</w:t>
      </w:r>
    </w:p>
    <w:p>
      <w:r>
        <w:t xml:space="preserve">Minkä lämmön ja paineen tuote syntyy asfaltin ja mikroskooppisten levien muodostuessa?</w:t>
      </w:r>
    </w:p>
    <w:p>
      <w:r>
        <w:rPr>
          <w:b/>
        </w:rPr>
        <w:t xml:space="preserve">Tulos</w:t>
      </w:r>
    </w:p>
    <w:p>
      <w:r>
        <w:t xml:space="preserve">Mitä tarvitaan paineen lisäksi mudan muodostamiseen?</w:t>
      </w:r>
    </w:p>
    <w:p>
      <w:r>
        <w:rPr>
          <w:b/>
        </w:rPr>
        <w:t xml:space="preserve">Tulos</w:t>
      </w:r>
    </w:p>
    <w:p>
      <w:r>
        <w:t xml:space="preserve">Mitä tarvitaan lämmön lisäksi paineen lisäksi mudan muodostamiseen???</w:t>
      </w:r>
    </w:p>
    <w:p>
      <w:r>
        <w:rPr>
          <w:b/>
        </w:rPr>
        <w:t xml:space="preserve">Esimerkki 8.2183</w:t>
      </w:r>
    </w:p>
    <w:p>
      <w:r>
        <w:t xml:space="preserve">Läpikulku: Klassisessa tapauksessa invarianssi- eli symmetriaryhmä ja kovarianssiryhmä ovat yhteneväiset, mutta mielenkiintoista kyllä, ne eroavat toisistaan relativistisessa fysiikassa. Yleisen suhteellisuusteorian symmetriaryhmään kuuluvat kaikki differentioituvat muunnokset, eli kaikki kohteen ominaisuudet ovat dynaamisia, toisin sanoen absoluuttisia kohteita ei ole olemassa. Yleisen suhteellisuusteorian muotoiluilla, toisin kuin klassisen mekaniikan muotoiluilla, ei ole yhteistä standardia, eli ei ole olemassa yhtä ainoaa muotoilua, joka olisi yhdistetty muunnoksiin. Sinänsä yleisen suhteellisuusteorian kovarianssiryhmä on vain jokaisen teorian kovarianssiryhmä.</w:t>
      </w:r>
    </w:p>
    <w:p>
      <w:r>
        <w:rPr>
          <w:b/>
        </w:rPr>
        <w:t xml:space="preserve">Tulos</w:t>
      </w:r>
    </w:p>
    <w:p>
      <w:r>
        <w:t xml:space="preserve">Mitkä ryhmät eivät ole yhteneväisiä klassisessa tapauksessa?</w:t>
      </w:r>
    </w:p>
    <w:p>
      <w:r>
        <w:rPr>
          <w:b/>
        </w:rPr>
        <w:t xml:space="preserve">Tulos</w:t>
      </w:r>
    </w:p>
    <w:p>
      <w:r>
        <w:t xml:space="preserve">Mitkä ryhmät osuvat yhteen suhteellisessa fysiikassa?</w:t>
      </w:r>
    </w:p>
    <w:p>
      <w:r>
        <w:rPr>
          <w:b/>
        </w:rPr>
        <w:t xml:space="preserve">Tulos</w:t>
      </w:r>
    </w:p>
    <w:p>
      <w:r>
        <w:t xml:space="preserve">Mikä on suhteellisuusteorian mukaan absoluuttista?</w:t>
      </w:r>
    </w:p>
    <w:p>
      <w:r>
        <w:rPr>
          <w:b/>
        </w:rPr>
        <w:t xml:space="preserve">Tulos</w:t>
      </w:r>
    </w:p>
    <w:p>
      <w:r>
        <w:t xml:space="preserve">Minkä teorian kanssa suhteellisuusteoria on yhteneväinen?</w:t>
      </w:r>
    </w:p>
    <w:p>
      <w:r>
        <w:rPr>
          <w:b/>
        </w:rPr>
        <w:t xml:space="preserve">Esimerkki 8.2184</w:t>
      </w:r>
    </w:p>
    <w:p>
      <w:r>
        <w:t xml:space="preserve">Läpikulku: Bysantin idässä vietettiin vuoteen 750 mennessä laajalti hänen hedelmöittymisjuhlaansa nimellä Pyhän Annan hedelmöittyminen (aktiivinen). Lännessä se tunnettiin Marian sikiämisen (passiivin) juhlana, ja se liitettiin erityisesti normannien yhteyteen, riippumatta siitä, ottivatko nämä sen käyttöön suoraan idästä vai ottivatko he sen englantilaisesta käytännöstä. Juhlan yleistyminen, johon oli nyt liitetty adjektiivi "tahraton", kohtasi joidenkin tahojen vastustusta sillä perusteella, että pyhitys oli mahdollista vasta hedelmöittymisen jälkeen. Kriitikkoja olivat muun muassa pyhimykset Bernard Clairvaux'n, Albertus Magnus ja Tuomas Akvinolainen. Toiset teologit puolustivat ilmaisua "tahraton sikiäminen" ja huomauttivat, että pyhitys voitiin antaa jo ensimmäisellä hedelmöittymishetkellä Kristuksen ennakoitujen ansioiden vuoksi; tätä näkemystä kannattivat erityisesti fransiskaanit.</w:t>
      </w:r>
    </w:p>
    <w:p>
      <w:r>
        <w:rPr>
          <w:b/>
        </w:rPr>
        <w:t xml:space="preserve">Tulos</w:t>
      </w:r>
    </w:p>
    <w:p>
      <w:r>
        <w:t xml:space="preserve">Mitä juhlittiin lännessä laajalti vuoteen 750 mennessä?</w:t>
      </w:r>
    </w:p>
    <w:p>
      <w:r>
        <w:rPr>
          <w:b/>
        </w:rPr>
        <w:t xml:space="preserve">Tulos</w:t>
      </w:r>
    </w:p>
    <w:p>
      <w:r>
        <w:t xml:space="preserve">Mihin ryhmään lännessä Pyhän Annan käsitys liittyi?</w:t>
      </w:r>
    </w:p>
    <w:p>
      <w:r>
        <w:rPr>
          <w:b/>
        </w:rPr>
        <w:t xml:space="preserve">Tulos</w:t>
      </w:r>
    </w:p>
    <w:p>
      <w:r>
        <w:t xml:space="preserve">Mitä Tuomas Akvinolainen kannatti liittää Marian hedelmöityshoito -nimikkeeseen?</w:t>
      </w:r>
    </w:p>
    <w:p>
      <w:r>
        <w:rPr>
          <w:b/>
        </w:rPr>
        <w:t xml:space="preserve">Tulos</w:t>
      </w:r>
    </w:p>
    <w:p>
      <w:r>
        <w:t xml:space="preserve">Milloin itäisessä kirkossa alettiin juhlia Marian sikiämistä?</w:t>
      </w:r>
    </w:p>
    <w:p>
      <w:r>
        <w:rPr>
          <w:b/>
        </w:rPr>
        <w:t xml:space="preserve">Tulos</w:t>
      </w:r>
    </w:p>
    <w:p>
      <w:r>
        <w:t xml:space="preserve">Mitä Pyhä Albertus Magnus sanoo, että se voitaisiin antaa jo hedelmöittymisen hetkellä?</w:t>
      </w:r>
    </w:p>
    <w:p>
      <w:r>
        <w:rPr>
          <w:b/>
        </w:rPr>
        <w:t xml:space="preserve">Esimerkki 8.2185</w:t>
      </w:r>
    </w:p>
    <w:p>
      <w:r>
        <w:t xml:space="preserve">Läpikulku: Jos materiaa ja energiaa pidetään välttämättöminä fysikaalisen maailman selittämiseksi, mutta kykenemättöminä selittämään mieltä, syntyy dualismi. Emergenssi, holismi ja prosessifilosofia pyrkivät korjaamaan perinteisen (erityisesti mekanistisen) materialismin puutteita hylkäämättä materialismia kokonaan.</w:t>
      </w:r>
    </w:p>
    <w:p>
      <w:r>
        <w:rPr>
          <w:b/>
        </w:rPr>
        <w:t xml:space="preserve">Tulos</w:t>
      </w:r>
    </w:p>
    <w:p>
      <w:r>
        <w:t xml:space="preserve">Mikä on tarpeetonta fyysisen maailman selittämiseksi? </w:t>
      </w:r>
    </w:p>
    <w:p>
      <w:r>
        <w:rPr>
          <w:b/>
        </w:rPr>
        <w:t xml:space="preserve">Tulos</w:t>
      </w:r>
    </w:p>
    <w:p>
      <w:r>
        <w:t xml:space="preserve">Mikä pystyy selittämään mielen? </w:t>
      </w:r>
    </w:p>
    <w:p>
      <w:r>
        <w:rPr>
          <w:b/>
        </w:rPr>
        <w:t xml:space="preserve">Tulos</w:t>
      </w:r>
    </w:p>
    <w:p>
      <w:r>
        <w:t xml:space="preserve">Mikä on emergenssin vastakohta? </w:t>
      </w:r>
    </w:p>
    <w:p>
      <w:r>
        <w:rPr>
          <w:b/>
        </w:rPr>
        <w:t xml:space="preserve">Tulos</w:t>
      </w:r>
    </w:p>
    <w:p>
      <w:r>
        <w:t xml:space="preserve">Mitkä kolme filosofiaa eivät korjaa materialismin puutteita? </w:t>
      </w:r>
    </w:p>
    <w:p>
      <w:r>
        <w:rPr>
          <w:b/>
        </w:rPr>
        <w:t xml:space="preserve">Esimerkki 8.2186</w:t>
      </w:r>
    </w:p>
    <w:p>
      <w:r>
        <w:t xml:space="preserve">Läpikulku: Brahmi kehittyi lukuisiksi brahmi-kirjoituksiksi, joista monia käytettiin sanskritin kirjoittamiseen. Brahmin kanssa suunnilleen samaan aikaan mantereen luoteisosassa käytettiin kharosthi-kirjoitusta. Joskus neljännen ja kahdeksannen vuosisadan välisenä aikana yleistyi Brahmista johdettu Gupta-kirjoitus. Kahdeksannen vuosisadan tienoilla Śāradā-kirjoitus kehittyi Gupta-kirjoituksesta. Jälkimmäisen syrjäytti puolestaan devanagari 1100- tai 1200-luvulla, ja välivaiheita olivat esimerkiksi Siddhaṃ-kirjoitus. Itä-Intiassa käytettiin bengalin aakkosia ja myöhemmin odian aakkosia.</w:t>
      </w:r>
    </w:p>
    <w:p>
      <w:r>
        <w:rPr>
          <w:b/>
        </w:rPr>
        <w:t xml:space="preserve">Tulos</w:t>
      </w:r>
    </w:p>
    <w:p>
      <w:r>
        <w:t xml:space="preserve">Mitä käsikirjoitusta koillisessa käytettiin?</w:t>
      </w:r>
    </w:p>
    <w:p>
      <w:r>
        <w:rPr>
          <w:b/>
        </w:rPr>
        <w:t xml:space="preserve">Tulos</w:t>
      </w:r>
    </w:p>
    <w:p>
      <w:r>
        <w:t xml:space="preserve">Minkä vuosisatojen aikana brahmialaisia kirjoituksia käytettiin?</w:t>
      </w:r>
    </w:p>
    <w:p>
      <w:r>
        <w:rPr>
          <w:b/>
        </w:rPr>
        <w:t xml:space="preserve">Tulos</w:t>
      </w:r>
    </w:p>
    <w:p>
      <w:r>
        <w:t xml:space="preserve">Mistä brahmi-kirjoitus on peräisin?</w:t>
      </w:r>
    </w:p>
    <w:p>
      <w:r>
        <w:rPr>
          <w:b/>
        </w:rPr>
        <w:t xml:space="preserve">Tulos</w:t>
      </w:r>
    </w:p>
    <w:p>
      <w:r>
        <w:t xml:space="preserve">Millä kirjoitusasulla Devanagari-kirjoitus korvattiin 1200-luvulla?</w:t>
      </w:r>
    </w:p>
    <w:p>
      <w:r>
        <w:rPr>
          <w:b/>
        </w:rPr>
        <w:t xml:space="preserve">Tulos</w:t>
      </w:r>
    </w:p>
    <w:p>
      <w:r>
        <w:t xml:space="preserve">Mitä aakkosia käytettiin pääasiassa Länsi-Intiassa?</w:t>
      </w:r>
    </w:p>
    <w:p>
      <w:r>
        <w:rPr>
          <w:b/>
        </w:rPr>
        <w:t xml:space="preserve">Esimerkki 8.2187</w:t>
      </w:r>
    </w:p>
    <w:p>
      <w:r>
        <w:t xml:space="preserve">Läpikulku: Tietokannan suunnittelijan ensimmäinen tehtävä on laatia käsitteellinen tietomalli, joka kuvastaa tietokantaan tallennettavan tiedon rakennetta. Yleinen lähestymistapa tähän on kehittää olio-suhdemalli, usein piirtotyökalujen avulla. Toinen suosittu lähestymistapa on Unified Modeling Language. Onnistunut tietomalli kuvastaa tarkasti mallinnettavan ulkoisen maailman mahdollista tilaa: jos esimerkiksi ihmisillä voi olla useampi kuin yksi puhelinnumero, mallin avulla tämä tieto voidaan tallentaa. Hyvän käsitteellisen tietomallin suunnittelu edellyttää sovellusalueen hyvää tuntemusta; tyypillisesti se edellyttää syvällisten kysymysten esittämistä organisaatiota kiinnostavista asioista, kuten "voiko asiakas olla myös toimittaja?", tai "jos tuotetta myydään kahdessa eri pakkausmuodossa, ovatko ne sama tuote vai eri tuotteita?", tai "jos lentokone lentää New Yorkista Frankfurtin kautta Dubaihin, onko se yksi lento vai kaksi (tai ehkä jopa kolme)?". Vastaukset näihin kysymyksiin määrittelevät kokonaisuuksista (asiakkaat, tuotteet, lennot, lentosegmentit) ja niiden välisistä suhteista ja ominaisuuksista käytetyn terminologian.</w:t>
      </w:r>
    </w:p>
    <w:p>
      <w:r>
        <w:rPr>
          <w:b/>
        </w:rPr>
        <w:t xml:space="preserve">Tulos</w:t>
      </w:r>
    </w:p>
    <w:p>
      <w:r>
        <w:t xml:space="preserve">Mitä käsitteellinen tietomalli ei koskaan tee?</w:t>
      </w:r>
    </w:p>
    <w:p>
      <w:r>
        <w:rPr>
          <w:b/>
        </w:rPr>
        <w:t xml:space="preserve">Tulos</w:t>
      </w:r>
    </w:p>
    <w:p>
      <w:r>
        <w:t xml:space="preserve">Mikä tietomalli ei ole enää suosittu lähestymistapa?</w:t>
      </w:r>
    </w:p>
    <w:p>
      <w:r>
        <w:rPr>
          <w:b/>
        </w:rPr>
        <w:t xml:space="preserve">Tulos</w:t>
      </w:r>
    </w:p>
    <w:p>
      <w:r>
        <w:t xml:space="preserve">Mistä ei tarvitse olla mitään tietoa, jotta tietomallin luominen onnistuisi?</w:t>
      </w:r>
    </w:p>
    <w:p>
      <w:r>
        <w:rPr>
          <w:b/>
        </w:rPr>
        <w:t xml:space="preserve">Tulos</w:t>
      </w:r>
    </w:p>
    <w:p>
      <w:r>
        <w:t xml:space="preserve">Kuka ei saa laatia käsitteellistä tietomallia?</w:t>
      </w:r>
    </w:p>
    <w:p>
      <w:r>
        <w:rPr>
          <w:b/>
        </w:rPr>
        <w:t xml:space="preserve">Tulos</w:t>
      </w:r>
    </w:p>
    <w:p>
      <w:r>
        <w:t xml:space="preserve">Mitä tarkoittaa pinnallisten kysymysten esittäminen tietomallin parantamiseksi?</w:t>
      </w:r>
    </w:p>
    <w:p>
      <w:r>
        <w:rPr>
          <w:b/>
        </w:rPr>
        <w:t xml:space="preserve">Esimerkki 8.2188</w:t>
      </w:r>
    </w:p>
    <w:p>
      <w:r>
        <w:t xml:space="preserve">Läpikulku: Hän rakasti nuorena erityisesti teologiaa, ja Raamatusta tuli hänen hengellisyytensä perusta. Opiskeluaikanaan Espanjan Palenciassa hän koki kauhean nälänhädän, joka sai Dominikuksen myymään kaikki rakkaat kirjansa ja muut tarvikkeensa auttaakseen naapureitaan. Opintojensa päätyttyä piispa Martin Bazan ja priori Diego d'Achebes nimittivät Dominicin katedraalikapitulin jäseneksi, ja hänestä tuli Pyhän Augustinuksen säännön ja Osman katedraalikirkon konstituutioiden mukainen vakinainen kanonisti. Kaksikymmentäneljä- tai kaksikymmentäviisi vuotiaana hänet vihittiin papiksi.</w:t>
      </w:r>
    </w:p>
    <w:p>
      <w:r>
        <w:rPr>
          <w:b/>
        </w:rPr>
        <w:t xml:space="preserve">Tulos</w:t>
      </w:r>
    </w:p>
    <w:p>
      <w:r>
        <w:t xml:space="preserve">Mitä aihetta Dominic erityisesti vihasi?</w:t>
      </w:r>
    </w:p>
    <w:p>
      <w:r>
        <w:rPr>
          <w:b/>
        </w:rPr>
        <w:t xml:space="preserve">Tulos</w:t>
      </w:r>
    </w:p>
    <w:p>
      <w:r>
        <w:t xml:space="preserve">Mitä Dominicille tapahtui hänen opiskeluaikanaan Pariisissa, Ranskassa?</w:t>
      </w:r>
    </w:p>
    <w:p>
      <w:r>
        <w:rPr>
          <w:b/>
        </w:rPr>
        <w:t xml:space="preserve">Tulos</w:t>
      </w:r>
    </w:p>
    <w:p>
      <w:r>
        <w:t xml:space="preserve">Miksi Dominic kieltäytyi myymästä rakkaita kirjojaan?</w:t>
      </w:r>
    </w:p>
    <w:p>
      <w:r>
        <w:rPr>
          <w:b/>
        </w:rPr>
        <w:t xml:space="preserve">Tulos</w:t>
      </w:r>
    </w:p>
    <w:p>
      <w:r>
        <w:t xml:space="preserve">Mihin piispa Martin Bazan ja priori Diego d'Achebes kieltäytyivät nimittämästä Dominikusta?</w:t>
      </w:r>
    </w:p>
    <w:p>
      <w:r>
        <w:rPr>
          <w:b/>
        </w:rPr>
        <w:t xml:space="preserve">Tulos</w:t>
      </w:r>
    </w:p>
    <w:p>
      <w:r>
        <w:t xml:space="preserve">Kuka astui papiksi 30-vuotiaana?</w:t>
      </w:r>
    </w:p>
    <w:p>
      <w:r>
        <w:rPr>
          <w:b/>
        </w:rPr>
        <w:t xml:space="preserve">Esimerkki 8.2189</w:t>
      </w:r>
    </w:p>
    <w:p>
      <w:r>
        <w:t xml:space="preserve">Läpikulku: Australian vasemmistolainen Australian työväenpuolue (ALP), keskustaoikeistolainen Australian liberaalipuolue, maaseutupohjainen Australian kansallispuolue (National Party of Australia) ja ympäristöystävälliset Australian vihreät ovat Victorian tärkeimmät poliittiset puolueet. Työväenpuolue on perinteisesti vahvimmillaan Melbournen työväenluokan läntisissä ja pohjoisissa esikaupungeissa sekä Ballaratin, Bendigon ja Geelongin alueellisissa kaupungeissa. Liberaalien suurin kannatus on Melbournen vauraammissa itäisissä ja ulommissa esikaupungeissa sekä joissakin maaseutu- ja aluekeskuksissa. Kansallispuolue on vahvimmillaan Victorian luoteisosan ja itäosan maaseutualueilla. Vihreät, jotka voittivat ensimmäiset alahuoneen paikkansa vuonna 2014, ovat vahvimmillaan Melbournen sisäosissa.</w:t>
      </w:r>
    </w:p>
    <w:p>
      <w:r>
        <w:rPr>
          <w:b/>
        </w:rPr>
        <w:t xml:space="preserve">Tulos</w:t>
      </w:r>
    </w:p>
    <w:p>
      <w:r>
        <w:t xml:space="preserve">Mikä poliittinen puolue on vahvin Melbournen köyhillä alueellisilla alueilla?</w:t>
      </w:r>
    </w:p>
    <w:p>
      <w:r>
        <w:rPr>
          <w:b/>
        </w:rPr>
        <w:t xml:space="preserve">Tulos</w:t>
      </w:r>
    </w:p>
    <w:p>
      <w:r>
        <w:t xml:space="preserve">Mikä puolue on vahvin Melbournen talousalueella?</w:t>
      </w:r>
    </w:p>
    <w:p>
      <w:r>
        <w:rPr>
          <w:b/>
        </w:rPr>
        <w:t xml:space="preserve">Tulos</w:t>
      </w:r>
    </w:p>
    <w:p>
      <w:r>
        <w:t xml:space="preserve">Mikä puolue on vahvin Victorian alahuoneessa?</w:t>
      </w:r>
    </w:p>
    <w:p>
      <w:r>
        <w:rPr>
          <w:b/>
        </w:rPr>
        <w:t xml:space="preserve">Tulos</w:t>
      </w:r>
    </w:p>
    <w:p>
      <w:r>
        <w:t xml:space="preserve">Mikä puolue perustettiin vuonna 2014?</w:t>
      </w:r>
    </w:p>
    <w:p>
      <w:r>
        <w:rPr>
          <w:b/>
        </w:rPr>
        <w:t xml:space="preserve">Tulos</w:t>
      </w:r>
    </w:p>
    <w:p>
      <w:r>
        <w:t xml:space="preserve">Mitä puoluetta suositaan Pohjois- ja Etelä-Victoriassa?</w:t>
      </w:r>
    </w:p>
    <w:p>
      <w:r>
        <w:rPr>
          <w:b/>
        </w:rPr>
        <w:t xml:space="preserve">Esimerkki 8.2190</w:t>
      </w:r>
    </w:p>
    <w:p>
      <w:r>
        <w:t xml:space="preserve">Läpikulku: Euroopassa ja Yhdysvalloissa tehdyissä tutkimuksissa vihreä on väri, joka yhdistetään yleisimmin luontoon, elämään, terveyteen, nuoruuteen, kevääseen, toivoon ja kateuteen. Euroopassa ja Yhdysvalloissa vihreä yhdistetään toisinaan kuolemaan (vihreällä on useita näennäisesti vastakkaisia assosiaatioita), sairauteen tai paholaiseen, mutta Kiinassa sen assosioinnit ovat hyvin myönteisiä, sillä se on hedelmällisyyden ja onnen symboli. Keskiajalla ja renessanssiaikana, jolloin vaatteiden väri osoitti omistajan yhteiskunnallisen aseman, vihreää käyttivät kauppiaat, pankkiirit ja aateliset, kun taas punainen oli aateliston väri. Leonardo da Vincin Mona Lisassa on vihreä väri, mikä osoittaa, ettei hän ole aatelissuvusta; Britannian parlamentin alahuoneen penkit ovat vihreitä, kun taas ylähuoneen penkit ovat punaisia. Vihreä on myös perinteinen turvallisuuden ja luvan väri; vihreä valo tarkoittaa, että voit mennä eteenpäin, ja vihreä kortti sallii pysyvän oleskelun Yhdysvalloissa. Se on islamin tärkein väri. Se oli Muhammedin lipun väri, ja se esiintyy lähes kaikkien islamilaisten maiden lipuissa, ja se edustaa paratiisin rehevää kasvillisuutta. Se yhdistetään usein myös gaelilaisen Irlannin kulttuuriin, ja se on Irlannin lipun väri. Koska se liittyy luontoon, se on ympäristöliikkeen väri. Ympäristönsuojelua ja sosiaalista oikeudenmukaisuutta ajavat poliittiset ryhmät kuvaavat itseään osana vihreää liikettä, ja jotkut nimeävät itsensä vihreiksi puolueiksi. Tämä on johtanut samanlaisiin kampanjoihin mainonnassa, kun yritykset ovat myyneet vihreitä tai ympäristöystävällisiä tuotteita.</w:t>
      </w:r>
    </w:p>
    <w:p>
      <w:r>
        <w:rPr>
          <w:b/>
        </w:rPr>
        <w:t xml:space="preserve">Tulos</w:t>
      </w:r>
    </w:p>
    <w:p>
      <w:r>
        <w:t xml:space="preserve">Mihin uskontoon punainen väri liittyy?</w:t>
      </w:r>
    </w:p>
    <w:p>
      <w:r>
        <w:rPr>
          <w:b/>
        </w:rPr>
        <w:t xml:space="preserve">Tulos</w:t>
      </w:r>
    </w:p>
    <w:p>
      <w:r>
        <w:t xml:space="preserve">Minkä värisiä vaatteita Kiinan aatelisto käytti?</w:t>
      </w:r>
    </w:p>
    <w:p>
      <w:r>
        <w:rPr>
          <w:b/>
        </w:rPr>
        <w:t xml:space="preserve">Tulos</w:t>
      </w:r>
    </w:p>
    <w:p>
      <w:r>
        <w:t xml:space="preserve">Mikä väri osoittaa, että Mona Lisa on aatelinen?</w:t>
      </w:r>
    </w:p>
    <w:p>
      <w:r>
        <w:rPr>
          <w:b/>
        </w:rPr>
        <w:t xml:space="preserve">Tulos</w:t>
      </w:r>
    </w:p>
    <w:p>
      <w:r>
        <w:t xml:space="preserve">Mitä punainen valo tarkoittaa?</w:t>
      </w:r>
    </w:p>
    <w:p>
      <w:r>
        <w:rPr>
          <w:b/>
        </w:rPr>
        <w:t xml:space="preserve">Tulos</w:t>
      </w:r>
    </w:p>
    <w:p>
      <w:r>
        <w:t xml:space="preserve">Minkä ristiriitaisen merkityksen Kiina antaa vihreydelle onnellisuuden lisäksi?</w:t>
      </w:r>
    </w:p>
    <w:p>
      <w:r>
        <w:rPr>
          <w:b/>
        </w:rPr>
        <w:t xml:space="preserve">Esimerkki 8.2191</w:t>
      </w:r>
    </w:p>
    <w:p>
      <w:r>
        <w:t xml:space="preserve">Läpikulku: Wanradtin ja J. Koellin laatima kaksikielinen saksalais-virolainen käännös luterilaisesta katekismuksesta vuodelta 1535, uskonpuhdistuksen ajalta. Viron kielioppikirja, jota papit käyttivät, painettiin saksaksi vuonna 1637. Uusi testamentti käännettiin eteläiselle viroksi vuonna 1686 (pohjoisviroksi vuonna 1715). Nämä kaksi kieltä yhdisti pohjoisen viron pohjalta Anton thor Helle.</w:t>
      </w:r>
    </w:p>
    <w:p>
      <w:r>
        <w:rPr>
          <w:b/>
        </w:rPr>
        <w:t xml:space="preserve">Tulos</w:t>
      </w:r>
    </w:p>
    <w:p>
      <w:r>
        <w:t xml:space="preserve">Kuka kirjoitti viimeisen virolaisen kirjan? </w:t>
      </w:r>
    </w:p>
    <w:p>
      <w:r>
        <w:rPr>
          <w:b/>
        </w:rPr>
        <w:t xml:space="preserve">Tulos</w:t>
      </w:r>
    </w:p>
    <w:p>
      <w:r>
        <w:t xml:space="preserve">Mikä kirja julkaistiin Itä-Virossa vuonna 1715?</w:t>
      </w:r>
    </w:p>
    <w:p>
      <w:r>
        <w:rPr>
          <w:b/>
        </w:rPr>
        <w:t xml:space="preserve">Tulos</w:t>
      </w:r>
    </w:p>
    <w:p>
      <w:r>
        <w:t xml:space="preserve">Mitä kirjaa papit eivät käyttäneet vuonna 1637?</w:t>
      </w:r>
    </w:p>
    <w:p>
      <w:r>
        <w:rPr>
          <w:b/>
        </w:rPr>
        <w:t xml:space="preserve">Tulos</w:t>
      </w:r>
    </w:p>
    <w:p>
      <w:r>
        <w:t xml:space="preserve">Kuka kirjoitti itäviroksi? </w:t>
      </w:r>
    </w:p>
    <w:p>
      <w:r>
        <w:rPr>
          <w:b/>
        </w:rPr>
        <w:t xml:space="preserve">Tulos</w:t>
      </w:r>
    </w:p>
    <w:p>
      <w:r>
        <w:t xml:space="preserve">Kuka kirjoitti kielioppikirjan vuonna 1637? </w:t>
      </w:r>
    </w:p>
    <w:p>
      <w:r>
        <w:rPr>
          <w:b/>
        </w:rPr>
        <w:t xml:space="preserve">Esimerkki 8.2192</w:t>
      </w:r>
    </w:p>
    <w:p>
      <w:r>
        <w:t xml:space="preserve">Läpikulku: Hartaudet Marian taiteellisia kuvauksia kohtaan vaihtelevat kristillisten perinteiden välillä. Roomalaiskatolisella Mariataiteella on pitkä perinne, eikä mikään kuva ole niin katolisen taiteen läpäisemä kuin Madonnan ja lapsen kuva. Neitsyt Theotokosta Kristuksen kanssa esittävä ikoni on epäilemättä ortodoksisen kirkon kunnioitetuin ikoni. Sekä roomalaiskatoliset että ortodoksiset kristityt kunnioittavat Marian kuvia ja ikoneita, koska Nikean toinen konsiili vuonna 787 salli niiden kunnioittamisen sillä ymmärryksellä, että ne, jotka kunnioittavat kuvaa, kunnioittavat kuvan esittämän henkilön todellisuutta, ja Konstantinopolin synodi vuonna 842 vahvisti saman. Ortodoksisen hurskauden ja perinteisen käytännön mukaan uskovien tulisi kuitenkin rukoilla ja kunnioittaa vain litteitä, kaksiulotteisia ikoneita eikä kolmiulotteisia patsaita.</w:t>
      </w:r>
    </w:p>
    <w:p>
      <w:r>
        <w:rPr>
          <w:b/>
        </w:rPr>
        <w:t xml:space="preserve">Tulos</w:t>
      </w:r>
    </w:p>
    <w:p>
      <w:r>
        <w:t xml:space="preserve">Ketkä uskovaiset rukoilevat ja kunnioittavat kolmiulotteisia patsaita?</w:t>
      </w:r>
    </w:p>
    <w:p>
      <w:r>
        <w:rPr>
          <w:b/>
        </w:rPr>
        <w:t xml:space="preserve">Tulos</w:t>
      </w:r>
    </w:p>
    <w:p>
      <w:r>
        <w:t xml:space="preserve">Minä vuonna löydettiin ensimmäinen kuva Madonnasta ja lapsesta?</w:t>
      </w:r>
    </w:p>
    <w:p>
      <w:r>
        <w:rPr>
          <w:b/>
        </w:rPr>
        <w:t xml:space="preserve">Tulos</w:t>
      </w:r>
    </w:p>
    <w:p>
      <w:r>
        <w:t xml:space="preserve">Minä vuonna löydettiin ensimmäinen kuva Neitsyt Jumalansynnyttäjästä Kristuksen kanssa?</w:t>
      </w:r>
    </w:p>
    <w:p>
      <w:r>
        <w:rPr>
          <w:b/>
        </w:rPr>
        <w:t xml:space="preserve">Tulos</w:t>
      </w:r>
    </w:p>
    <w:p>
      <w:r>
        <w:t xml:space="preserve">Millä nimellä kutsutaan taiteellisia kuvauksia Jeesuksesta aikuisena?</w:t>
      </w:r>
    </w:p>
    <w:p>
      <w:r>
        <w:rPr>
          <w:b/>
        </w:rPr>
        <w:t xml:space="preserve">Tulos</w:t>
      </w:r>
    </w:p>
    <w:p>
      <w:r>
        <w:t xml:space="preserve">Minä vuonna ortodoksinen kirkko perustettiin?</w:t>
      </w:r>
    </w:p>
    <w:p>
      <w:r>
        <w:rPr>
          <w:b/>
        </w:rPr>
        <w:t xml:space="preserve">Esimerkki 8.2193</w:t>
      </w:r>
    </w:p>
    <w:p>
      <w:r>
        <w:t xml:space="preserve">Läpikulku: Kuningattaren eristäytyneisyyden ruokkimat tasavaltalaismielialat Britanniassa saivat uutta pontta Ranskan kolmannen tasavallan perustamisen jälkeen vuonna 1870. Trafalgar Squarella järjestetyssä republikaanien mielenosoituksessa vaadittiin Victorian syrjäyttämistä, ja radikaalit kansanedustajat puhuivat häntä vastaan. Elo- ja syyskuussa 1871 hän sairastui vakavasti käsivarteensa syntyneeseen paiseen, jonka Joseph Lister onnistui avaamaan ja hoitamaan uudella antiseptisellä karbolihapposumutteella. Marraskuun lopulla 1871, tasavaltalaisliikkeen huipulla, Walesin prinssi sairastui lavantautiin, jonka uskottiin tappaneen hänen isänsä, ja Victoria pelkäsi poikansa kuolevan. Kun hänen miehensä kuoleman kymmenes vuosipäivä lähestyi, pojan tila ei parantunut, ja Victorian ahdistus jatkui. Yleiseksi iloksi poika selvisi. Äiti ja poika osallistuivat julkiseen paraatiin Lontoossa ja suureen kiitosjumalanpalvelukseen Pyhän Paavalin katedraalissa 27. helmikuuta 1872, ja tasavaltalaismieliala laantui.</w:t>
      </w:r>
    </w:p>
    <w:p>
      <w:r>
        <w:rPr>
          <w:b/>
        </w:rPr>
        <w:t xml:space="preserve">Tulos</w:t>
      </w:r>
    </w:p>
    <w:p>
      <w:r>
        <w:t xml:space="preserve">Minä vuonna Ranskan kolmas tasavalta purettiin?</w:t>
      </w:r>
    </w:p>
    <w:p>
      <w:r>
        <w:rPr>
          <w:b/>
        </w:rPr>
        <w:t xml:space="preserve">Tulos</w:t>
      </w:r>
    </w:p>
    <w:p>
      <w:r>
        <w:t xml:space="preserve">Missä pidettiin republikaanien mielenosoitus, jossa vaadittiin Vuictorin ylennystä?</w:t>
      </w:r>
    </w:p>
    <w:p>
      <w:r>
        <w:rPr>
          <w:b/>
        </w:rPr>
        <w:t xml:space="preserve">Tulos</w:t>
      </w:r>
    </w:p>
    <w:p>
      <w:r>
        <w:t xml:space="preserve">Kuka puhui Victorian puolesta Trafalgar Squaren mielenosoituksessa?</w:t>
      </w:r>
    </w:p>
    <w:p>
      <w:r>
        <w:rPr>
          <w:b/>
        </w:rPr>
        <w:t xml:space="preserve">Tulos</w:t>
      </w:r>
    </w:p>
    <w:p>
      <w:r>
        <w:t xml:space="preserve">Vuonna 1817 Victoria sairastui vakavasti paiseeseen, joka sijaitsi missä ruumiinosassa?</w:t>
      </w:r>
    </w:p>
    <w:p>
      <w:r>
        <w:rPr>
          <w:b/>
        </w:rPr>
        <w:t xml:space="preserve">Tulos</w:t>
      </w:r>
    </w:p>
    <w:p>
      <w:r>
        <w:t xml:space="preserve">Kuka avasi kuningatar Victorian käsivarren paiseen eikä hoitanut sitä?</w:t>
      </w:r>
    </w:p>
    <w:p>
      <w:r>
        <w:rPr>
          <w:b/>
        </w:rPr>
        <w:t xml:space="preserve">Esimerkki 8.2194</w:t>
      </w:r>
    </w:p>
    <w:p>
      <w:r>
        <w:t xml:space="preserve">Läpikulku: Vuosisadan lopusta lähtien sanskritin kieli on translitteroitu latinalaisin aakkosin. Nykyisin yleisimmin käytetty järjestelmä on IAST (International Alphabet of Sanskrit Transliteration), joka on ollut akateeminen standardi vuodesta 1888 lähtien. ASCII-pohjaisia translitterointijärjestelmiä on myös kehitetty, koska sanskritin merkkien esittäminen tietokonejärjestelmissä on ollut vaikeaa. Tällaisia ovat Harvard-Kyoto ja ITRANS, translitterointijärjestelmä, jota käytetään laajalti Internetissä, erityisesti Usenetissä ja sähköpostissa, sekä kirjautumisnopeuden että renderöintiongelmien vuoksi. Unicode-tietoisten verkkoselaimien laajan saatavuuden myötä IAST on yleistynyt verkossa. On myös mahdollista kirjoittaa aakkosnumeerisella näppäimistöllä ja translitteroida devanagariksi käyttämällä ohjelmistoja, kuten Mac OS X:n kansainvälistä tukea.</w:t>
      </w:r>
    </w:p>
    <w:p>
      <w:r>
        <w:rPr>
          <w:b/>
        </w:rPr>
        <w:t xml:space="preserve">Tulos</w:t>
      </w:r>
    </w:p>
    <w:p>
      <w:r>
        <w:t xml:space="preserve">Mitä kreikkalaisia aakkosia on translitteroitu 1700-luvulta lähtien?</w:t>
      </w:r>
    </w:p>
    <w:p>
      <w:r>
        <w:rPr>
          <w:b/>
        </w:rPr>
        <w:t xml:space="preserve">Tulos</w:t>
      </w:r>
    </w:p>
    <w:p>
      <w:r>
        <w:t xml:space="preserve">Mitä järjestelmää käytettiin yleisesti 1700-luvulla sanskritin translitterointiin?</w:t>
      </w:r>
    </w:p>
    <w:p>
      <w:r>
        <w:rPr>
          <w:b/>
        </w:rPr>
        <w:t xml:space="preserve">Tulos</w:t>
      </w:r>
    </w:p>
    <w:p>
      <w:r>
        <w:t xml:space="preserve">Mitä akateemista standardia käytettiin ennen vuotta 1888?</w:t>
      </w:r>
    </w:p>
    <w:p>
      <w:r>
        <w:rPr>
          <w:b/>
        </w:rPr>
        <w:t xml:space="preserve">Tulos</w:t>
      </w:r>
    </w:p>
    <w:p>
      <w:r>
        <w:t xml:space="preserve">Mitä ohjelmistoja voi käyttää vain Unicode-selaimilla?</w:t>
      </w:r>
    </w:p>
    <w:p>
      <w:r>
        <w:rPr>
          <w:b/>
        </w:rPr>
        <w:t xml:space="preserve">Tulos</w:t>
      </w:r>
    </w:p>
    <w:p>
      <w:r>
        <w:t xml:space="preserve">Mitä translitterointijärjestelmää ei yleisesti käytetä internetissä tai sähköpostissa?</w:t>
      </w:r>
    </w:p>
    <w:p>
      <w:r>
        <w:rPr>
          <w:b/>
        </w:rPr>
        <w:t xml:space="preserve">Esimerkki 8.2195</w:t>
      </w:r>
    </w:p>
    <w:p>
      <w:r>
        <w:t xml:space="preserve">Läpikulku: Tammikuussa 2002 Yhdysvaltain Tyynenmeren erikoisoperaatioiden komentokeskus lähti Filippiineille antamaan neuvoja ja avustamaan Filippiinien asevoimia Filippiinien islamistiryhmien torjunnassa. Operaatioissa keskityttiin pääasiassa Abu Sayyaf -ryhmän ja Jemaah Islamiyahin (JI) poistamiseen Basilanin saarella sijaitsevasta tukikohdastaan. Toinen osa operaatiosta toteutettiin humanitaarisena ohjelmana nimeltä "Operation Smiles". Ohjelman tavoitteena oli tarjota lääketieteellistä hoitoa ja palveluja Basilanin alueelle osana "Hearts and Minds" -ohjelmaa. Filippiinien yhteinen erikoisoperaatiojoukko (Joint Special Operations Task Force - Philippines) lakkautettiin kesäkuussa 2014 päättäen 14 vuotta kestäneen operaation. JSOTF-P:n lakkauttamisen jälkeen vielä marraskuussa 2014 amerikkalaiset joukot jatkoivat toimintaansa Filippiineillä nimellä "PACOM Augmentation Team".</w:t>
      </w:r>
    </w:p>
    <w:p>
      <w:r>
        <w:rPr>
          <w:b/>
        </w:rPr>
        <w:t xml:space="preserve">Tulos</w:t>
      </w:r>
    </w:p>
    <w:p>
      <w:r>
        <w:t xml:space="preserve">Millä saarella Abu Islamiyahilla ja Jemaah Sayyafilla oli tukikohta?</w:t>
      </w:r>
    </w:p>
    <w:p>
      <w:r>
        <w:rPr>
          <w:b/>
        </w:rPr>
        <w:t xml:space="preserve">Tulos</w:t>
      </w:r>
    </w:p>
    <w:p>
      <w:r>
        <w:t xml:space="preserve">Mikä oli "Smiles Operation" -operaation tavoite? </w:t>
      </w:r>
    </w:p>
    <w:p>
      <w:r>
        <w:rPr>
          <w:b/>
        </w:rPr>
        <w:t xml:space="preserve">Tulos</w:t>
      </w:r>
    </w:p>
    <w:p>
      <w:r>
        <w:t xml:space="preserve">Mikä hajosi marraskuussa 2014?</w:t>
      </w:r>
    </w:p>
    <w:p>
      <w:r>
        <w:rPr>
          <w:b/>
        </w:rPr>
        <w:t xml:space="preserve">Tulos</w:t>
      </w:r>
    </w:p>
    <w:p>
      <w:r>
        <w:t xml:space="preserve">Kuka toimi nimellä "PAMOC Augmentation Team"?</w:t>
      </w:r>
    </w:p>
    <w:p>
      <w:r>
        <w:rPr>
          <w:b/>
        </w:rPr>
        <w:t xml:space="preserve">Tulos</w:t>
      </w:r>
    </w:p>
    <w:p>
      <w:r>
        <w:t xml:space="preserve">Kuka lähetettiin auttamaan filippiiniläisiä islamistiryhmiä?</w:t>
      </w:r>
    </w:p>
    <w:p>
      <w:r>
        <w:rPr>
          <w:b/>
        </w:rPr>
        <w:t xml:space="preserve">Tulos</w:t>
      </w:r>
    </w:p>
    <w:p>
      <w:r>
        <w:t xml:space="preserve">Kuinka kauan Abu Sayyaf -ryhmä oli ollut Basilanissa?</w:t>
      </w:r>
    </w:p>
    <w:p>
      <w:r>
        <w:rPr>
          <w:b/>
        </w:rPr>
        <w:t xml:space="preserve">Tulos</w:t>
      </w:r>
    </w:p>
    <w:p>
      <w:r>
        <w:t xml:space="preserve">Millä nimellä PACOM Augmentation Team nimesi itsensä uudelleen?</w:t>
      </w:r>
    </w:p>
    <w:p>
      <w:r>
        <w:rPr>
          <w:b/>
        </w:rPr>
        <w:t xml:space="preserve">Tulos</w:t>
      </w:r>
    </w:p>
    <w:p>
      <w:r>
        <w:t xml:space="preserve">Mikä oli Abu Sayyafin poistamiseen tähtäävän operaation nimi?</w:t>
      </w:r>
    </w:p>
    <w:p>
      <w:r>
        <w:rPr>
          <w:b/>
        </w:rPr>
        <w:t xml:space="preserve">Tulos</w:t>
      </w:r>
    </w:p>
    <w:p>
      <w:r>
        <w:t xml:space="preserve">Missä oli Filippiinien asevoimien päämaja?</w:t>
      </w:r>
    </w:p>
    <w:p>
      <w:r>
        <w:rPr>
          <w:b/>
        </w:rPr>
        <w:t xml:space="preserve">Esimerkki 8.2196</w:t>
      </w:r>
    </w:p>
    <w:p>
      <w:r>
        <w:t xml:space="preserve">Läpikulku: Stalinin käskystä Tšetšenian-Ingušian ASSR lakkautettiin 3. maaliskuuta 1944 ja sen väestö karkotettiin väkisin, koska sitä syytettiin yhteistyöstä hyökkääjien kanssa ja separatismista. ASSR:n alue jaettiin Venäjän SFSR:n ja Georgian SSR:n muiden hallinnollisten yksiköiden kesken.</w:t>
      </w:r>
    </w:p>
    <w:p>
      <w:r>
        <w:rPr>
          <w:b/>
        </w:rPr>
        <w:t xml:space="preserve">Tulos</w:t>
      </w:r>
    </w:p>
    <w:p>
      <w:r>
        <w:t xml:space="preserve">Mikä osavaltio perustettiin 3. maaliskuuta 1944?</w:t>
      </w:r>
    </w:p>
    <w:p>
      <w:r>
        <w:rPr>
          <w:b/>
        </w:rPr>
        <w:t xml:space="preserve">Tulos</w:t>
      </w:r>
    </w:p>
    <w:p>
      <w:r>
        <w:t xml:space="preserve">Kuka määräsi Tšetšenian-Ingušian ASSR:n asukkaiden kansalaistamisen?</w:t>
      </w:r>
    </w:p>
    <w:p>
      <w:r>
        <w:rPr>
          <w:b/>
        </w:rPr>
        <w:t xml:space="preserve">Tulos</w:t>
      </w:r>
    </w:p>
    <w:p>
      <w:r>
        <w:t xml:space="preserve">Miksi Tšetšenian-Ingušian ASSR:n asukkaita ei karkotettu?</w:t>
      </w:r>
    </w:p>
    <w:p>
      <w:r>
        <w:rPr>
          <w:b/>
        </w:rPr>
        <w:t xml:space="preserve">Tulos</w:t>
      </w:r>
    </w:p>
    <w:p>
      <w:r>
        <w:t xml:space="preserve">Mikä tasavalta ei RSFSR:n ohella saanut alueita entiseltä Tšetšenian-Ingušian ASSR:ltä?</w:t>
      </w:r>
    </w:p>
    <w:p>
      <w:r>
        <w:rPr>
          <w:b/>
        </w:rPr>
        <w:t xml:space="preserve">Tulos</w:t>
      </w:r>
    </w:p>
    <w:p>
      <w:r>
        <w:t xml:space="preserve">Mikä valtio lakkautettiin 4. maaliskuuta 1943?</w:t>
      </w:r>
    </w:p>
    <w:p>
      <w:r>
        <w:rPr>
          <w:b/>
        </w:rPr>
        <w:t xml:space="preserve">Esimerkki 8.2197</w:t>
      </w:r>
    </w:p>
    <w:p>
      <w:r>
        <w:t xml:space="preserve">Läpikulku: Avicennan pohdintaa olemus-ominaisuudet-kysymyksestä voidaan selittää hänen ontologisen analyysinsä avulla, joka koskee olemisen modaliteetteja, nimittäin mahdottomuutta, sattumanvaraisuutta ja välttämättömyyttä. Avicenna väitti, että mahdoton olio on se, jota ei voi olla olemassa, kun taas ehdollisella itsessään (mumkin bi-dhatihi) on potentiaalisuus olla tai olla olematta ilman, että siitä seuraa ristiriita. Kun kontingentti aktualisoituu, siitä tulee "välttämätön olemassaolo sen vuoksi, mikä on muuta kuin se itse" (wajib al-wujud bi-ghayrihi). Näin ollen kontingentti itsessään on potentiaalista olemista, joka voisi lopulta aktualisoitua jonkin muun ulkoisen syyn kuin itsensä vuoksi. Välttämättömyyden ja kontingenssin metafyysiset rakenteet ovat erilaisia. Itsestään johtuva välttämätön oleminen (wajib al-wujud bi-dhatihi) on totta itsessään, kun taas kontingenttinen oleminen on "väärää itsessään" ja "totta jonkin muun kuin itsensä vuoksi". Välttämätön on oman olemisensa lähde ilman lainattua olemassaoloa. Se on se, mikä on aina olemassa.</w:t>
      </w:r>
    </w:p>
    <w:p>
      <w:r>
        <w:rPr>
          <w:b/>
        </w:rPr>
        <w:t xml:space="preserve">Tulos</w:t>
      </w:r>
    </w:p>
    <w:p>
      <w:r>
        <w:t xml:space="preserve">Mikä on yksi olemisen modaliteetti, jota Avicenna ei analysoinut?</w:t>
      </w:r>
    </w:p>
    <w:p>
      <w:r>
        <w:rPr>
          <w:b/>
        </w:rPr>
        <w:t xml:space="preserve">Tulos</w:t>
      </w:r>
    </w:p>
    <w:p>
      <w:r>
        <w:t xml:space="preserve">Kuka väitti, että mahdoton asia voisi olla olemassa?</w:t>
      </w:r>
    </w:p>
    <w:p>
      <w:r>
        <w:rPr>
          <w:b/>
        </w:rPr>
        <w:t xml:space="preserve">Tulos</w:t>
      </w:r>
    </w:p>
    <w:p>
      <w:r>
        <w:t xml:space="preserve">Minkä Avicenna uskoi, ettei ulkoinen syy voisi koskaan aktualisoitua?</w:t>
      </w:r>
    </w:p>
    <w:p>
      <w:r>
        <w:rPr>
          <w:b/>
        </w:rPr>
        <w:t xml:space="preserve">Tulos</w:t>
      </w:r>
    </w:p>
    <w:p>
      <w:r>
        <w:t xml:space="preserve">Mitä tarpeellinen ei ole lähde?</w:t>
      </w:r>
    </w:p>
    <w:p>
      <w:r>
        <w:rPr>
          <w:b/>
        </w:rPr>
        <w:t xml:space="preserve">Tulos</w:t>
      </w:r>
    </w:p>
    <w:p>
      <w:r>
        <w:t xml:space="preserve">Mikä on yksi olemisen modaliteetti, jota Avicenna ei koskaan analysoinut?</w:t>
      </w:r>
    </w:p>
    <w:p>
      <w:r>
        <w:rPr>
          <w:b/>
        </w:rPr>
        <w:t xml:space="preserve">Tulos</w:t>
      </w:r>
    </w:p>
    <w:p>
      <w:r>
        <w:t xml:space="preserve">Avicennan mukaan mikä voisi lopulta aktualisoitua sisäisen syyn kautta?</w:t>
      </w:r>
    </w:p>
    <w:p>
      <w:r>
        <w:rPr>
          <w:b/>
        </w:rPr>
        <w:t xml:space="preserve">Tulos</w:t>
      </w:r>
    </w:p>
    <w:p>
      <w:r>
        <w:t xml:space="preserve">Mikä on Avicennan mukaan tarpeetonta?</w:t>
      </w:r>
    </w:p>
    <w:p>
      <w:r>
        <w:rPr>
          <w:b/>
        </w:rPr>
        <w:t xml:space="preserve">Tulos</w:t>
      </w:r>
    </w:p>
    <w:p>
      <w:r>
        <w:t xml:space="preserve">Avicennan mukaan mitä ei ole koskaan olemassa?</w:t>
      </w:r>
    </w:p>
    <w:p>
      <w:r>
        <w:rPr>
          <w:b/>
        </w:rPr>
        <w:t xml:space="preserve">Tulos</w:t>
      </w:r>
    </w:p>
    <w:p>
      <w:r>
        <w:t xml:space="preserve">Jos välttämätön oleminen on itsessään väärää, mikä on ehdollista?</w:t>
      </w:r>
    </w:p>
    <w:p>
      <w:r>
        <w:rPr>
          <w:b/>
        </w:rPr>
        <w:t xml:space="preserve">Esimerkki 8.2198</w:t>
      </w:r>
    </w:p>
    <w:p>
      <w:r>
        <w:t xml:space="preserve">Läpikulku: Television tunnettiin aiemmin nimellä BBC Vision muutaman vuoden ajan 2000-luvun alkupuolella, kunnes sen nimi palautettiin Televisioniksi vuonna 2013. Se vastaa BBC:n televisiokanavien kaikkien ohjelmien tilaamisesta, tuottamisesta, aikatauluttamisesta ja lähettämisestä, ja sitä johtaa Danny Cohen.</w:t>
      </w:r>
    </w:p>
    <w:p>
      <w:r>
        <w:rPr>
          <w:b/>
        </w:rPr>
        <w:t xml:space="preserve">Tulos</w:t>
      </w:r>
    </w:p>
    <w:p>
      <w:r>
        <w:t xml:space="preserve">Millä nimellä BBC Vision tunnettiin aiemmin muutaman vuoden ajan 2000-luvun alussa?</w:t>
      </w:r>
    </w:p>
    <w:p>
      <w:r>
        <w:rPr>
          <w:b/>
        </w:rPr>
        <w:t xml:space="preserve">Tulos</w:t>
      </w:r>
    </w:p>
    <w:p>
      <w:r>
        <w:t xml:space="preserve">Kuka on se henkilö, joka tilaa BBC:n televisiokanavien ohjelmat?</w:t>
      </w:r>
    </w:p>
    <w:p>
      <w:r>
        <w:rPr>
          <w:b/>
        </w:rPr>
        <w:t xml:space="preserve">Tulos</w:t>
      </w:r>
    </w:p>
    <w:p>
      <w:r>
        <w:t xml:space="preserve">Kuka vastaa kaikkien ohjelmien aikatauluttamisesta?</w:t>
      </w:r>
    </w:p>
    <w:p>
      <w:r>
        <w:rPr>
          <w:b/>
        </w:rPr>
        <w:t xml:space="preserve">Esimerkki 8.2199</w:t>
      </w:r>
    </w:p>
    <w:p>
      <w:r>
        <w:t xml:space="preserve">Läpikulku: (kuten PFOA) ja hiilivetypohjaisten petrokemikaalien hintojen noustessa on keskitytty zeiniin (maissiproteiiniin) paperin pinnoitteena runsaasti rasvaa sisältävissä sovelluksissa, kuten popcorn-pusseissa.</w:t>
      </w:r>
    </w:p>
    <w:p>
      <w:r>
        <w:rPr>
          <w:b/>
        </w:rPr>
        <w:t xml:space="preserve">Tulos</w:t>
      </w:r>
    </w:p>
    <w:p>
      <w:r>
        <w:t xml:space="preserve">Millä tavoin zeiniä ei voida käyttää?</w:t>
      </w:r>
    </w:p>
    <w:p>
      <w:r>
        <w:rPr>
          <w:b/>
        </w:rPr>
        <w:t xml:space="preserve">Tulos</w:t>
      </w:r>
    </w:p>
    <w:p>
      <w:r>
        <w:t xml:space="preserve">Minkälainen pinnoite hiilivetypussissa todennäköisesti olisi?</w:t>
      </w:r>
    </w:p>
    <w:p>
      <w:r>
        <w:rPr>
          <w:b/>
        </w:rPr>
        <w:t xml:space="preserve">Tulos</w:t>
      </w:r>
    </w:p>
    <w:p>
      <w:r>
        <w:t xml:space="preserve">Mikä on toinen termi synteettiselle proteiinille?</w:t>
      </w:r>
    </w:p>
    <w:p>
      <w:r>
        <w:rPr>
          <w:b/>
        </w:rPr>
        <w:t xml:space="preserve">Tulos</w:t>
      </w:r>
    </w:p>
    <w:p>
      <w:r>
        <w:t xml:space="preserve">Mihin ympäristöongelmat vähenevät?</w:t>
      </w:r>
    </w:p>
    <w:p>
      <w:r>
        <w:rPr>
          <w:b/>
        </w:rPr>
        <w:t xml:space="preserve">Tulos</w:t>
      </w:r>
    </w:p>
    <w:p>
      <w:r>
        <w:t xml:space="preserve">Mikä on esimerkki luonnollisesta pinnoitteesta?</w:t>
      </w:r>
    </w:p>
    <w:p>
      <w:r>
        <w:rPr>
          <w:b/>
        </w:rPr>
        <w:t xml:space="preserve">Tulos</w:t>
      </w:r>
    </w:p>
    <w:p>
      <w:r>
        <w:t xml:space="preserve">Mitä ei enää käytetä pinnoitteena korkearasvaisissa sovelluksissa?</w:t>
      </w:r>
    </w:p>
    <w:p>
      <w:r>
        <w:rPr>
          <w:b/>
        </w:rPr>
        <w:t xml:space="preserve">Tulos</w:t>
      </w:r>
    </w:p>
    <w:p>
      <w:r>
        <w:t xml:space="preserve">Minkä tyyppistä pinnoitetta käytetään nykyaikaisesti tuotetuissa jätesäkeissä?</w:t>
      </w:r>
    </w:p>
    <w:p>
      <w:r>
        <w:rPr>
          <w:b/>
        </w:rPr>
        <w:t xml:space="preserve">Tulos</w:t>
      </w:r>
    </w:p>
    <w:p>
      <w:r>
        <w:t xml:space="preserve"> PFOA on mitä paperityyppiä?</w:t>
      </w:r>
    </w:p>
    <w:p>
      <w:r>
        <w:rPr>
          <w:b/>
        </w:rPr>
        <w:t xml:space="preserve">Esimerkki 8.2200</w:t>
      </w:r>
    </w:p>
    <w:p>
      <w:r>
        <w:t xml:space="preserve">Läpikulku: Tuomioistuin päätti vuonna 2014 pitkällisen todistelun jälkeen, että ainakin kaksi piiriä oli piirrettävä uudelleen vaalipiirien vääristelyn vuoksi. Kun tästä valitettiin, Floridan korkein oikeus päätti heinäkuussa 2015, että lainsäätäjät olivat noudattaneet laitonta ja perustuslain vastaista prosessia, johon puolueiden toimijat olivat vaikuttaneet liikaa, ja päätti, että ainakin kahdeksan piiriä oli piirrettävä uudelleen. Joulukuun 2. päivänä 2015 tuomioistuimen 5-2-mielipide hyväksyi uuden kartan kongressin piireistä, joista osan olivat piirtäneet haastajat. Heidän päätöksensä vahvisti kartan, jonka oli aiemmin hyväksynyt alkuperäistä oikeudenkäyntiä valvonut Leon Countyn tuomari Terry Lewis. Se tekee muutoksia erityisesti Etelä-Floridassa. Karttaa ja piirejä vastaan esitetään todennäköisesti lisää haasteita.</w:t>
      </w:r>
    </w:p>
    <w:p>
      <w:r>
        <w:rPr>
          <w:b/>
        </w:rPr>
        <w:t xml:space="preserve">Tulos</w:t>
      </w:r>
    </w:p>
    <w:p>
      <w:r>
        <w:t xml:space="preserve">Miksi nämä kaksi vaalipiiriä piti piirtää uudelleen vuonna 2016?</w:t>
      </w:r>
    </w:p>
    <w:p>
      <w:r>
        <w:rPr>
          <w:b/>
        </w:rPr>
        <w:t xml:space="preserve">Tulos</w:t>
      </w:r>
    </w:p>
    <w:p>
      <w:r>
        <w:t xml:space="preserve">Mihin ei vedottu vuonna 2015?</w:t>
      </w:r>
    </w:p>
    <w:p>
      <w:r>
        <w:rPr>
          <w:b/>
        </w:rPr>
        <w:t xml:space="preserve">Tulos</w:t>
      </w:r>
    </w:p>
    <w:p>
      <w:r>
        <w:t xml:space="preserve">Mitä tapahtui 1. joulukuuta 2015?</w:t>
      </w:r>
    </w:p>
    <w:p>
      <w:r>
        <w:rPr>
          <w:b/>
        </w:rPr>
        <w:t xml:space="preserve">Tulos</w:t>
      </w:r>
    </w:p>
    <w:p>
      <w:r>
        <w:t xml:space="preserve">Kuinka monta ääntä uudet kartat hävisivät? </w:t>
      </w:r>
    </w:p>
    <w:p>
      <w:r>
        <w:rPr>
          <w:b/>
        </w:rPr>
        <w:t xml:space="preserve">Tulos</w:t>
      </w:r>
    </w:p>
    <w:p>
      <w:r>
        <w:t xml:space="preserve">Mistä päivästä lähtien kongressin kartat ovat pysyviä?</w:t>
      </w:r>
    </w:p>
    <w:p>
      <w:r>
        <w:rPr>
          <w:b/>
        </w:rPr>
        <w:t xml:space="preserve">Esimerkki 8.2201</w:t>
      </w:r>
    </w:p>
    <w:p>
      <w:r>
        <w:t xml:space="preserve">Läpikulku: Kondensaattoreiden on yleensä kestettävä mahdollisimman paljon järjestelmässä esiintyviä käänteisvirtauksia, jotta niiden käyttöikä olisi mahdollisimman pitkä. Vaihtovirtapiirissä jännitteen kääntyminen on 100 %, kun taas alivaimennetuissa tasavirtapiireissä jännitteen kääntyminen on alle 100 %. Käänteisjännite luo dielektriseen sähkökenttään ylimääräisiä sähkökenttiä, aiheuttaa sekä dielektrisen että johtimien ylikuumenemista ja voi lyhentää kondensaattorin käyttöikää huomattavasti. Käänteisluokitukset vaikuttavat usein kondensaattorin suunnitteluun, dielektristen materiaalien valinnasta ja nimellisjännitteistä aina käytettäviin sisäisiin liitäntätyyppeihin.</w:t>
      </w:r>
    </w:p>
    <w:p>
      <w:r>
        <w:rPr>
          <w:b/>
        </w:rPr>
        <w:t xml:space="preserve">Tulos</w:t>
      </w:r>
    </w:p>
    <w:p>
      <w:r>
        <w:t xml:space="preserve">Kuinka monta prosenttia jännitteen kääntymisestä vaihtovirtapiirissä ei koskaan tapahdu?</w:t>
      </w:r>
    </w:p>
    <w:p>
      <w:r>
        <w:rPr>
          <w:b/>
        </w:rPr>
        <w:t xml:space="preserve">Tulos</w:t>
      </w:r>
    </w:p>
    <w:p>
      <w:r>
        <w:t xml:space="preserve"> Mitä jännitteen kääntyminen ei koskaan aiheuta kondensaattorin dielektriseen aineeseen?</w:t>
      </w:r>
    </w:p>
    <w:p>
      <w:r>
        <w:rPr>
          <w:b/>
        </w:rPr>
        <w:t xml:space="preserve">Tulos</w:t>
      </w:r>
    </w:p>
    <w:p>
      <w:r>
        <w:t xml:space="preserve">Kuinka monta prosenttia jännitteen kääntymisestä tapahtuu ylivaimennetussa tasavirtapiirissä?</w:t>
      </w:r>
    </w:p>
    <w:p>
      <w:r>
        <w:rPr>
          <w:b/>
        </w:rPr>
        <w:t xml:space="preserve">Tulos</w:t>
      </w:r>
    </w:p>
    <w:p>
      <w:r>
        <w:t xml:space="preserve">Mikä on kondensaattoria suunniteltaessa huomioon otettava merkityksetön luokitus?</w:t>
      </w:r>
    </w:p>
    <w:p>
      <w:r>
        <w:rPr>
          <w:b/>
        </w:rPr>
        <w:t xml:space="preserve">Tulos</w:t>
      </w:r>
    </w:p>
    <w:p>
      <w:r>
        <w:t xml:space="preserve"> Mihin johtaa ylimääräinen sähkökenttä, jota ei ole dielektrissä?</w:t>
      </w:r>
    </w:p>
    <w:p>
      <w:r>
        <w:rPr>
          <w:b/>
        </w:rPr>
        <w:t xml:space="preserve">Esimerkki 8.2202</w:t>
      </w:r>
    </w:p>
    <w:p>
      <w:r>
        <w:t xml:space="preserve">Läpivienti: missä on sen tilavuuden poikkipinta-ala, jolle jännitystensori lasketaan. Tämä formalismi sisältää painetermit, jotka liittyvät poikkileikkauspinta-alaan nähden kohtisuoraan vaikuttaviin voimiin (tensorin matriisin diagonaalit), sekä leikkaustermit, jotka liittyvät poikkileikkauspinta-alan suuntaisesti vaikuttaviin voimiin (diagonaalien ulkopuoliset elementit). Jännitystensori ottaa huomioon voimat, jotka aiheuttavat kaikki venymät (muodonmuutokset), mukaan lukien myös vetojännitykset ja puristukset.:133-134:38-1-38-11</w:t>
      </w:r>
    </w:p>
    <w:p>
      <w:r>
        <w:rPr>
          <w:b/>
        </w:rPr>
        <w:t xml:space="preserve">Tulos</w:t>
      </w:r>
    </w:p>
    <w:p>
      <w:r>
        <w:t xml:space="preserve">Mikä ei aiheuta rasitusta rakenteissa?</w:t>
      </w:r>
    </w:p>
    <w:p>
      <w:r>
        <w:rPr>
          <w:b/>
        </w:rPr>
        <w:t xml:space="preserve">Tulos</w:t>
      </w:r>
    </w:p>
    <w:p>
      <w:r>
        <w:t xml:space="preserve">Mikä liittyy epänormaaleihin voimiin?</w:t>
      </w:r>
    </w:p>
    <w:p>
      <w:r>
        <w:rPr>
          <w:b/>
        </w:rPr>
        <w:t xml:space="preserve">Tulos</w:t>
      </w:r>
    </w:p>
    <w:p>
      <w:r>
        <w:t xml:space="preserve">Mitä liittyy vaakavoimiin?</w:t>
      </w:r>
    </w:p>
    <w:p>
      <w:r>
        <w:rPr>
          <w:b/>
        </w:rPr>
        <w:t xml:space="preserve">Tulos</w:t>
      </w:r>
    </w:p>
    <w:p>
      <w:r>
        <w:t xml:space="preserve">Mikä on toinen termi diagonaalielementeille?</w:t>
      </w:r>
    </w:p>
    <w:p>
      <w:r>
        <w:rPr>
          <w:b/>
        </w:rPr>
        <w:t xml:space="preserve">Esimerkki 8.2203</w:t>
      </w:r>
    </w:p>
    <w:p>
      <w:r>
        <w:t xml:space="preserve">Läpikulku: Santa Monica oli pitkään tongva-kansan asuttama. Tongvan kielellä Santa Monican nimi oli Kecheek. Ensimmäinen alueelle saapunut ei-alkuperäisväestön ryhmä oli tutkimusmatkailija Gaspar de Portolà, joka leiriytyi nykyisen Barrington Avenuen ja Ohio Avenuen risteyksen lähelle 3. elokuuta 1769. Kaupungin nimeämisestä on kaksi eri versiota. Toisen mukaan se nimettiin Pyhän Monikan (Pyhän Augustinuksen äidin) juhlapäivän kunniaksi, mutta hänen juhlapäivänsä on itse asiassa 4. toukokuuta. Toisessa versiossa sanotaan, että Juan Crespí nimesi sen Kuruvungna Springs (Serra Springs) -lähdeparin perusteella, joka muistutti Pyhän Monikan vuodattamista kyynelistä poikansa varhaisen jumalattomuuden vuoksi.</w:t>
      </w:r>
    </w:p>
    <w:p>
      <w:r>
        <w:rPr>
          <w:b/>
        </w:rPr>
        <w:t xml:space="preserve">Tulos</w:t>
      </w:r>
    </w:p>
    <w:p>
      <w:r>
        <w:t xml:space="preserve">Mitä kieltä Gaspar de Portola puhui?</w:t>
      </w:r>
    </w:p>
    <w:p>
      <w:r>
        <w:rPr>
          <w:b/>
        </w:rPr>
        <w:t xml:space="preserve">Tulos</w:t>
      </w:r>
    </w:p>
    <w:p>
      <w:r>
        <w:t xml:space="preserve">Minä vuonna Ohio Avenue rakennettiin ensimmäisen kerran?</w:t>
      </w:r>
    </w:p>
    <w:p>
      <w:r>
        <w:rPr>
          <w:b/>
        </w:rPr>
        <w:t xml:space="preserve">Tulos</w:t>
      </w:r>
    </w:p>
    <w:p>
      <w:r>
        <w:t xml:space="preserve">Minä päivänä Pyhä Monica kuoli?</w:t>
      </w:r>
    </w:p>
    <w:p>
      <w:r>
        <w:rPr>
          <w:b/>
        </w:rPr>
        <w:t xml:space="preserve">Tulos</w:t>
      </w:r>
    </w:p>
    <w:p>
      <w:r>
        <w:t xml:space="preserve">Minä vuonna Juan Crespi vieraili alueella, jolla Santa Monica nyt sijaitsee?</w:t>
      </w:r>
    </w:p>
    <w:p>
      <w:r>
        <w:rPr>
          <w:b/>
        </w:rPr>
        <w:t xml:space="preserve">Tulos</w:t>
      </w:r>
    </w:p>
    <w:p>
      <w:r>
        <w:t xml:space="preserve">Mitä kieltä Juan Crespi puhui?</w:t>
      </w:r>
    </w:p>
    <w:p>
      <w:r>
        <w:rPr>
          <w:b/>
        </w:rPr>
        <w:t xml:space="preserve">Esimerkki 8.2204</w:t>
      </w:r>
    </w:p>
    <w:p>
      <w:r>
        <w:t xml:space="preserve">Läpikulku: Tšekin kieli kehittyi ja sai alueellista merkitystä satojen vuosien ajan, ja se on ollut kirjakielenä slovakian alueella jo 1400-luvun alkupuolelta lähtien. Kuudennentoista vuosisadan loppupuolella (King Jamesin ja Lutherin versioiden aikoihin) julkaistiin raamatunkäännös, Kralicen Raamattu, joka oli kielellisesti konservatiivisempi kuin kumpikaan niistä. Kralicen Raamatun julkaiseminen synnytti laajaa kansallismielisyyttä, ja vuonna 1615 Böömin hallitus määräsi, että vain tšekinkieliset asukkaat saisivat tulla täysivaltaisiksi kansalaisiksi tai periä tavaroita tai maata. Tämä ja tšekkien yläluokan kääntyminen Habsburgien valtakunnan katolilaisuudesta protestantismiin suututti Habsburgit ja auttoi käynnistämään kolmikymmenvuotisen sodan (jossa tšekit hävisivät Valkoisen vuoren taistelussa). Tšekeistä tuli maaorjia; Böömin kirjapainoteollisuus (ja sen kielelliset ja poliittiset oikeudet) paloiteltiin, jolloin sen kieleltä poistettiin virallinen sääntely ja tuki. Saksasta tuli nopeasti hallitseva kieli Böömissä.</w:t>
      </w:r>
    </w:p>
    <w:p>
      <w:r>
        <w:rPr>
          <w:b/>
        </w:rPr>
        <w:t xml:space="preserve">Tulos</w:t>
      </w:r>
    </w:p>
    <w:p>
      <w:r>
        <w:t xml:space="preserve">Missä taistelussa saksalaiset kukistettiin?</w:t>
      </w:r>
    </w:p>
    <w:p>
      <w:r>
        <w:rPr>
          <w:b/>
        </w:rPr>
        <w:t xml:space="preserve">Tulos</w:t>
      </w:r>
    </w:p>
    <w:p>
      <w:r>
        <w:t xml:space="preserve">Missä sodassa Saksa oli pisimpään mukana?</w:t>
      </w:r>
    </w:p>
    <w:p>
      <w:r>
        <w:rPr>
          <w:b/>
        </w:rPr>
        <w:t xml:space="preserve">Tulos</w:t>
      </w:r>
    </w:p>
    <w:p>
      <w:r>
        <w:t xml:space="preserve">Mitä muutoksia Kuningas Jaakon Raamatun julkaiseminen aiheutti?</w:t>
      </w:r>
    </w:p>
    <w:p>
      <w:r>
        <w:rPr>
          <w:b/>
        </w:rPr>
        <w:t xml:space="preserve">Tulos</w:t>
      </w:r>
    </w:p>
    <w:p>
      <w:r>
        <w:t xml:space="preserve">Minä vuonna saksalaisista tuli maaorjia?</w:t>
      </w:r>
    </w:p>
    <w:p>
      <w:r>
        <w:rPr>
          <w:b/>
        </w:rPr>
        <w:t xml:space="preserve">Tulos</w:t>
      </w:r>
    </w:p>
    <w:p>
      <w:r>
        <w:t xml:space="preserve">Mitä Böömin hallitus salli vain saksalaisten tehdä?</w:t>
      </w:r>
    </w:p>
    <w:p>
      <w:r>
        <w:rPr>
          <w:b/>
        </w:rPr>
        <w:t xml:space="preserve">Esimerkki 8.2205</w:t>
      </w:r>
    </w:p>
    <w:p>
      <w:r>
        <w:t xml:space="preserve">Läpikulku: Suurin energia on dielektrisen tilavuuden, permittiivisyyden ja dielektrisen lujuuden funktio. Levyjen pinta-alan ja levyjen välisen etäisyyden muuttaminen saman tilavuuden pysyessä samana ei aiheuta muutosta kondensaattorin varastoiman energian enimmäismäärään, kunhan levyjen välinen etäisyys pysyy paljon pienempänä kuin sekä levyjen pituus että leveys. Lisäksi näissä yhtälöissä oletetaan, että sähkökenttä keskittyy kokonaan levyjen väliseen dielektrisyyteen. Todellisuudessa dielektrisen aineen ulkopuolella, esimerkiksi kondensaattorin levyjen sivujen välissä, on reunakenttiä, jotka lisäävät kondensaattorin tehollista kapasitanssia. Tätä kutsutaan joskus loiskapasitanssiksi. Joillekin yksinkertaisille kondensaattorigeometrioille tämä lisäkapasitanssitermi voidaan laskea analyyttisesti. Siitä tulee häviävän pieni, kun levyjen leveyden ja etäisyyden sekä pituuden ja etäisyyden suhteet ovat suuria.</w:t>
      </w:r>
    </w:p>
    <w:p>
      <w:r>
        <w:rPr>
          <w:b/>
        </w:rPr>
        <w:t xml:space="preserve">Tulos</w:t>
      </w:r>
    </w:p>
    <w:p>
      <w:r>
        <w:t xml:space="preserve">Mikä on dielektrisen määrän, dielektrisen vahvuuden ja sen permittiivisyyden funktio?</w:t>
      </w:r>
    </w:p>
    <w:p>
      <w:r>
        <w:rPr>
          <w:b/>
        </w:rPr>
        <w:t xml:space="preserve">Tulos</w:t>
      </w:r>
    </w:p>
    <w:p>
      <w:r>
        <w:t xml:space="preserve">Mitä tapahtuu, kun energian enimmäismäärä muuttuu?</w:t>
      </w:r>
    </w:p>
    <w:p>
      <w:r>
        <w:rPr>
          <w:b/>
        </w:rPr>
        <w:t xml:space="preserve">Tulos</w:t>
      </w:r>
    </w:p>
    <w:p>
      <w:r>
        <w:t xml:space="preserve">Missä muualla kuin johtimien välissä olevan dielektrisen sähkökentän välissä ei koskaan ole sähkökenttää, jos kyseessä on realistinen kondensaattorimalli?</w:t>
      </w:r>
    </w:p>
    <w:p>
      <w:r>
        <w:rPr>
          <w:b/>
        </w:rPr>
        <w:t xml:space="preserve">Tulos</w:t>
      </w:r>
    </w:p>
    <w:p>
      <w:r>
        <w:t xml:space="preserve">Kun sähkökenttä on olemassa levyjen sivujen välissä sekä dielektrisessä aineessa, mikä vaikutus on kondensaattorin tehollisen kapasitanssin puuttumiseen?</w:t>
      </w:r>
    </w:p>
    <w:p>
      <w:r>
        <w:rPr>
          <w:b/>
        </w:rPr>
        <w:t xml:space="preserve">Tulos</w:t>
      </w:r>
    </w:p>
    <w:p>
      <w:r>
        <w:t xml:space="preserve">Kun levyn pituuden ja leveyden suhde etäisyyteen on pieni, kuinka suuri on loiskapasitanssi?</w:t>
      </w:r>
    </w:p>
    <w:p>
      <w:r>
        <w:rPr>
          <w:b/>
        </w:rPr>
        <w:t xml:space="preserve">Esimerkki 8.2206</w:t>
      </w:r>
    </w:p>
    <w:p>
      <w:r>
        <w:t xml:space="preserve">Läpikulku: Latinalaisen kanonisen oikeuden historia voidaan jakaa neljään ajanjaksoon: jus antiquum, jus novum, jus novissimum ja kanonisen oikeuden säännöstö. Koodeksin osalta historia voidaan jakaa jus vetus (kaikki laki ennen koodeksia) ja jus novum (koodeksin laki eli jus codicis).</w:t>
      </w:r>
    </w:p>
    <w:p>
      <w:r>
        <w:rPr>
          <w:b/>
        </w:rPr>
        <w:t xml:space="preserve">Tulos</w:t>
      </w:r>
    </w:p>
    <w:p>
      <w:r>
        <w:t xml:space="preserve">Kuinka moneen ajanjaksoon kreikkalainen kanoninen oikeus voidaan jakaa?</w:t>
      </w:r>
    </w:p>
    <w:p>
      <w:r>
        <w:rPr>
          <w:b/>
        </w:rPr>
        <w:t xml:space="preserve">Tulos</w:t>
      </w:r>
    </w:p>
    <w:p>
      <w:r>
        <w:t xml:space="preserve">Mikä on jus antiquum viimeisin aikakausi?</w:t>
      </w:r>
    </w:p>
    <w:p>
      <w:r>
        <w:rPr>
          <w:b/>
        </w:rPr>
        <w:t xml:space="preserve">Tulos</w:t>
      </w:r>
    </w:p>
    <w:p>
      <w:r>
        <w:t xml:space="preserve">Mitä Jus novum edelsi?</w:t>
      </w:r>
    </w:p>
    <w:p>
      <w:r>
        <w:rPr>
          <w:b/>
        </w:rPr>
        <w:t xml:space="preserve">Tulos</w:t>
      </w:r>
    </w:p>
    <w:p>
      <w:r>
        <w:t xml:space="preserve">Mitä jus vetus seurasi?</w:t>
      </w:r>
    </w:p>
    <w:p>
      <w:r>
        <w:rPr>
          <w:b/>
        </w:rPr>
        <w:t xml:space="preserve">Esimerkki 8.2207</w:t>
      </w:r>
    </w:p>
    <w:p>
      <w:r>
        <w:t xml:space="preserve">Läpikulku: Kun induktiivinen piiri avataan, induktanssin läpi kulkeva virta romahtaa nopeasti, jolloin kytkimen tai releen avoimen piirin yli syntyy suuri jännite. Jos induktanssi on riittävän suuri, energia synnyttää kipinän, jolloin kosketuspisteet hapettuvat, heikkenevät tai joskus hitsautuvat yhteen tai tuhoavat puolijohdekytkimen. Äskettäin avatun virtapiirin poikki oleva vaimennuskondensaattori luo tälle impulssille reitin, joka ohittaa kosketuspisteet ja säilyttää siten niiden käyttöiän; näitä oli yleisesti esimerkiksi kosketinkatkaisijan sytytysjärjestelmissä. Vastaavasti pienemmissä piireissä kipinä ei välttämättä riitä vaurioittamaan kytkintä, mutta se säteilee silti ei-toivottuja radiotaajuushäiriöitä (RFI), joita suodatinkondensaattori vaimentaa. Suodatinkondensaattoreita käytetään yleensä yhdessä sarjaan kytketyn pienen vastuksen kanssa energian haihduttamiseksi ja RFI:n minimoimiseksi. Tällaisia vastus-kondensaattori-yhdistelmiä on saatavana yhdessä pakkauksessa.</w:t>
      </w:r>
    </w:p>
    <w:p>
      <w:r>
        <w:rPr>
          <w:b/>
        </w:rPr>
        <w:t xml:space="preserve">Tulos</w:t>
      </w:r>
    </w:p>
    <w:p>
      <w:r>
        <w:t xml:space="preserve"> Mitä virralle tapahtuu, kun induktiivinen piiri suljetaan?</w:t>
      </w:r>
    </w:p>
    <w:p>
      <w:r>
        <w:rPr>
          <w:b/>
        </w:rPr>
        <w:t xml:space="preserve">Tulos</w:t>
      </w:r>
    </w:p>
    <w:p>
      <w:r>
        <w:t xml:space="preserve"> Mitä tapahtuu jännitteelle, kun induktiivinen piiri suljetaan?</w:t>
      </w:r>
    </w:p>
    <w:p>
      <w:r>
        <w:rPr>
          <w:b/>
        </w:rPr>
        <w:t xml:space="preserve">Tulos</w:t>
      </w:r>
    </w:p>
    <w:p>
      <w:r>
        <w:t xml:space="preserve">Minkälaista kondensaattoria käytetään, jotta polku ei ohita kosketuspisteitä?</w:t>
      </w:r>
    </w:p>
    <w:p>
      <w:r>
        <w:rPr>
          <w:b/>
        </w:rPr>
        <w:t xml:space="preserve">Tulos</w:t>
      </w:r>
    </w:p>
    <w:p>
      <w:r>
        <w:t xml:space="preserve"> Mikä on tyypillinen järjestelmä, jossa ei ole snubber-kondensaattoria?</w:t>
      </w:r>
    </w:p>
    <w:p>
      <w:r>
        <w:rPr>
          <w:b/>
        </w:rPr>
        <w:t xml:space="preserve">Tulos</w:t>
      </w:r>
    </w:p>
    <w:p>
      <w:r>
        <w:t xml:space="preserve"> Minkälainen kondensaattori poistaa radiotaajuushäiriöt?</w:t>
      </w:r>
    </w:p>
    <w:p>
      <w:r>
        <w:rPr>
          <w:b/>
        </w:rPr>
        <w:t xml:space="preserve">Esimerkki 8.2208</w:t>
      </w:r>
    </w:p>
    <w:p>
      <w:r>
        <w:t xml:space="preserve">Läpikulku: Vuonna 2002 yhdeksännen piirin muutoksenhakutuomioistuimen kolmen tuomarin paneeli katsoi, että Kalifornian julkisessa koulussa luokkahuoneessa tapahtuva uskollisuudenvalan lausuminen oli perustuslain vastaista, vaikka oppilaita ei pakotettu lausumaan sitä, koska siihen sisältyi lause "Jumalan alla". Elk Grove Unified School District v. Newdow -tapauksen johdosta kongressin molemmat kamarit hyväksyivät toimenpiteitä, joilla ne vahvistivat tukensa valalle ja tuomitsivat tuomiolle. Tapauksesta valitettiin korkeimpaan oikeuteen, jossa asia lopulta kumottiin kesäkuussa 2004 yksinomaan menettelyllisin perustein, jotka eivät liittyneet perustuslain sisältöön. Viiden tuomarin enemmistö katsoi, että Newdow, joka ei ollut huoltaja ja joka haastoi tyttärensä puolesta oikeuteen, ei ollut oikeutettu nostamaan kannetta.</w:t>
      </w:r>
    </w:p>
    <w:p>
      <w:r>
        <w:rPr>
          <w:b/>
        </w:rPr>
        <w:t xml:space="preserve">Tulos</w:t>
      </w:r>
    </w:p>
    <w:p>
      <w:r>
        <w:t xml:space="preserve">Kuinka moni tuomari ei ollut siinä paneelissa, joka katsoi, että Kalifornian julkisissa kouluissa käytetty uskollisuudenvala oli perustuslain vastainen?</w:t>
      </w:r>
    </w:p>
    <w:p>
      <w:r>
        <w:rPr>
          <w:b/>
        </w:rPr>
        <w:t xml:space="preserve">Tulos</w:t>
      </w:r>
    </w:p>
    <w:p>
      <w:r>
        <w:t xml:space="preserve">Milloin kolmen tuomarin lautakunta ei tehnyt päätöstään?</w:t>
      </w:r>
    </w:p>
    <w:p>
      <w:r>
        <w:rPr>
          <w:b/>
        </w:rPr>
        <w:t xml:space="preserve">Tulos</w:t>
      </w:r>
    </w:p>
    <w:p>
      <w:r>
        <w:t xml:space="preserve">Mitä kumpikaan kongressin edustajainhuoneista ei hyväksynyt toimenpiteitä, joilla ne vahvistivat tukensa?</w:t>
      </w:r>
    </w:p>
    <w:p>
      <w:r>
        <w:rPr>
          <w:b/>
        </w:rPr>
        <w:t xml:space="preserve">Tulos</w:t>
      </w:r>
    </w:p>
    <w:p>
      <w:r>
        <w:t xml:space="preserve">Miksi tapausta Elk Grove Unified School District vastaan Newdow ei kumottu?</w:t>
      </w:r>
    </w:p>
    <w:p>
      <w:r>
        <w:rPr>
          <w:b/>
        </w:rPr>
        <w:t xml:space="preserve">Tulos</w:t>
      </w:r>
    </w:p>
    <w:p>
      <w:r>
        <w:t xml:space="preserve"> Mitä kuuden tuomarin enemmistö katsoi, että Newdow'lta puuttui?</w:t>
      </w:r>
    </w:p>
    <w:p>
      <w:r>
        <w:rPr>
          <w:b/>
        </w:rPr>
        <w:t xml:space="preserve">Esimerkki 8.2209</w:t>
      </w:r>
    </w:p>
    <w:p>
      <w:r>
        <w:t xml:space="preserve">Läpikulku: Kuolemanrangaistusta ei voida sanoa käytettävän Yhdysvalloissa laajasti tai rutiininomaisesti, kun otetaan huomioon yleinen murhien määrä; viime vuosina teloituksia on keskimäärin ollut noin yksi noin 700 murhaa kohden tai yksi teloitus noin 325 murhatuomiota kohden. Kuitenkin 32 osavaltiossa 50:stä teloitetaan edelleen ihmisiä. Niistä Alabamassa on eniten kuolemantuomioita henkeä kohti. Tämä johtuu siitä, että tuomarit kumoavat elinkautiset vankeustuomiot ja määräävät kuolemanrangaistuksen. Yksikään muu osavaltio ei salli tätä.</w:t>
      </w:r>
    </w:p>
    <w:p>
      <w:r>
        <w:rPr>
          <w:b/>
        </w:rPr>
        <w:t xml:space="preserve">Tulos</w:t>
      </w:r>
    </w:p>
    <w:p>
      <w:r>
        <w:t xml:space="preserve">Kuinka monta raiskausta on Yhdysvalloissa jokaista teloitusta kohden?</w:t>
      </w:r>
    </w:p>
    <w:p>
      <w:r>
        <w:rPr>
          <w:b/>
        </w:rPr>
        <w:t xml:space="preserve">Tulos</w:t>
      </w:r>
    </w:p>
    <w:p>
      <w:r>
        <w:t xml:space="preserve"> Kuinka monta murhaa vapautuu Yhdysvalloissa teloitusta kohden?</w:t>
      </w:r>
    </w:p>
    <w:p>
      <w:r>
        <w:rPr>
          <w:b/>
        </w:rPr>
        <w:t xml:space="preserve">Tulos</w:t>
      </w:r>
    </w:p>
    <w:p>
      <w:r>
        <w:t xml:space="preserve"> Kuinka monessa Yhdysvaltojen osavaltiossa ei ole kuolemanrangaistusta?</w:t>
      </w:r>
    </w:p>
    <w:p>
      <w:r>
        <w:rPr>
          <w:b/>
        </w:rPr>
        <w:t xml:space="preserve">Tulos</w:t>
      </w:r>
    </w:p>
    <w:p>
      <w:r>
        <w:t xml:space="preserve"> Missä osavaltiossa on vähiten kuolemantuomioita henkeä kohti?</w:t>
      </w:r>
    </w:p>
    <w:p>
      <w:r>
        <w:rPr>
          <w:b/>
        </w:rPr>
        <w:t xml:space="preserve">Tulos</w:t>
      </w:r>
    </w:p>
    <w:p>
      <w:r>
        <w:t xml:space="preserve">Mitä sellaista Alabaman laki sallii tuomareiden tehdä, mikä on sallittua muissa osavaltioissa?</w:t>
      </w:r>
    </w:p>
    <w:p>
      <w:r>
        <w:rPr>
          <w:b/>
        </w:rPr>
        <w:t xml:space="preserve">Esimerkki 8.2210</w:t>
      </w:r>
    </w:p>
    <w:p>
      <w:r>
        <w:t xml:space="preserve">Läpikulku: Kubismi muodosti tärkeän yhteyden 1900-luvun alun taiteen ja arkkitehtuurin välille. Maalaustaiteen, kuvanveiston ja arkkitehtuurin avantgardististen käytäntöjen välisillä historiallisilla, teoreettisilla ja sosiaalipoliittisilla suhteilla oli varhaisia vaikutuksia Ranskassa, Saksassa, Alankomaissa ja Tšekkoslovakiassa. Vaikka kubismin ja arkkitehtuurin välillä on monia yhtymäkohtia, niiden välille voidaan vetää vain muutamia suoria yhteyksiä. Useimmiten yhteydet luodaan viittaamalla yhteisiin muodollisiin ominaisuuksiin: muodon fasettimaisuuteen, tilalliseen monitulkintaisuuteen, läpinäkyvyyteen ja moninaisuuteen.</w:t>
      </w:r>
    </w:p>
    <w:p>
      <w:r>
        <w:rPr>
          <w:b/>
        </w:rPr>
        <w:t xml:space="preserve">Tulos</w:t>
      </w:r>
    </w:p>
    <w:p>
      <w:r>
        <w:t xml:space="preserve">Mitkä neljä asiaa kubismi 1900-luvun alussa muodosti tärkeän yhteyden?</w:t>
      </w:r>
    </w:p>
    <w:p>
      <w:r>
        <w:rPr>
          <w:b/>
        </w:rPr>
        <w:t xml:space="preserve">Tulos</w:t>
      </w:r>
    </w:p>
    <w:p>
      <w:r>
        <w:t xml:space="preserve">Minkä kahden asian välillä kubismi 1800-luvun alussa muodosti tärkeän yhteyden?</w:t>
      </w:r>
    </w:p>
    <w:p>
      <w:r>
        <w:rPr>
          <w:b/>
        </w:rPr>
        <w:t xml:space="preserve">Tulos</w:t>
      </w:r>
    </w:p>
    <w:p>
      <w:r>
        <w:t xml:space="preserve">Mitkä ovat ne neljä muodollista piirrettä, joita ei koskaan liitetä kubismiin?</w:t>
      </w:r>
    </w:p>
    <w:p>
      <w:r>
        <w:rPr>
          <w:b/>
        </w:rPr>
        <w:t xml:space="preserve">Tulos</w:t>
      </w:r>
    </w:p>
    <w:p>
      <w:r>
        <w:t xml:space="preserve">Missä neljässä maassa avantgardetaiteen vaikutus oli erityisen heikko?</w:t>
      </w:r>
    </w:p>
    <w:p>
      <w:r>
        <w:rPr>
          <w:b/>
        </w:rPr>
        <w:t xml:space="preserve">Tulos</w:t>
      </w:r>
    </w:p>
    <w:p>
      <w:r>
        <w:t xml:space="preserve">Millainen oli vastaanotto Italiassa? </w:t>
      </w:r>
    </w:p>
    <w:p>
      <w:r>
        <w:rPr>
          <w:b/>
        </w:rPr>
        <w:t xml:space="preserve">Esimerkki 8.2211</w:t>
      </w:r>
    </w:p>
    <w:p>
      <w:r>
        <w:t xml:space="preserve">Läpikulku: Lapsuuden kehitykseen sovellettiin 1800-luvulla käsitettä "kasvatus virkistyksen kautta". Käsitettä laajennettiin 1900-luvun alussa koskemaan myös nuoria aikuisia, mutta painotus oli fyysisissä aktiviteeteissa. L.P. Jacks, joka oli myös elinikäisen oppimisen varhainen kannattaja, kuvaili koulutusta virkistyksen kautta: "Elämäntaidon mestari ei tee jyrkkää eroa työnsä ja leikkinsä, työnsä ja vapaa-aikansa, mielensä ja ruumiinsa, koulutuksensa ja virkistyksensä välille. Hän tuskin tietää, kumpi on kumpi. Hän vain tavoittelee näkemystään erinomaisuudesta tekemänsä työn kautta ja jättää muiden päätettäväksi, onko hän työssä vai leikissä. Itselleen hän näyttää aina tekevän molempia. Riittää hänelle, että hän tekee sen hyvin." Vapaa-ajan kautta tapahtuva koulutus on mahdollisuus oppia saumattomasti kaikkien elämän toimintojen kautta. Länsi-Ontarion yliopisto on elvyttänyt käsitteen anatomian opettamiseen lääketieteen opiskelijoille.</w:t>
      </w:r>
    </w:p>
    <w:p>
      <w:r>
        <w:rPr>
          <w:b/>
        </w:rPr>
        <w:t xml:space="preserve">Tulos</w:t>
      </w:r>
    </w:p>
    <w:p>
      <w:r>
        <w:t xml:space="preserve">Milloin aikuisuuteen sovellettiin "virkistyksen kautta tapahtuvaa koulutusta"?</w:t>
      </w:r>
    </w:p>
    <w:p>
      <w:r>
        <w:rPr>
          <w:b/>
        </w:rPr>
        <w:t xml:space="preserve">Tulos</w:t>
      </w:r>
    </w:p>
    <w:p>
      <w:r>
        <w:t xml:space="preserve">Mitä tapahtui 1700-luvulla?</w:t>
      </w:r>
    </w:p>
    <w:p>
      <w:r>
        <w:rPr>
          <w:b/>
        </w:rPr>
        <w:t xml:space="preserve">Tulos</w:t>
      </w:r>
    </w:p>
    <w:p>
      <w:r>
        <w:t xml:space="preserve">Mitä tapahtui 2000-luvulla? </w:t>
      </w:r>
    </w:p>
    <w:p>
      <w:r>
        <w:rPr>
          <w:b/>
        </w:rPr>
        <w:t xml:space="preserve">Tulos</w:t>
      </w:r>
    </w:p>
    <w:p>
      <w:r>
        <w:t xml:space="preserve"> Mikä ei muuttunut, kun käsitettä laajennettiin?</w:t>
      </w:r>
    </w:p>
    <w:p>
      <w:r>
        <w:rPr>
          <w:b/>
        </w:rPr>
        <w:t xml:space="preserve">Tulos</w:t>
      </w:r>
    </w:p>
    <w:p>
      <w:r>
        <w:t xml:space="preserve">Kuka sanoi: "Elämäntaidon mestari tekee hyvin jyrkän eron työnsä ja leikkinsä välille."</w:t>
      </w:r>
    </w:p>
    <w:p>
      <w:r>
        <w:rPr>
          <w:b/>
        </w:rPr>
        <w:t xml:space="preserve">Esimerkki 8.2212</w:t>
      </w:r>
    </w:p>
    <w:p>
      <w:r>
        <w:t xml:space="preserve">Läpikulku: Santa Monica on rantakaupunki Los Angelesin piirikunnan länsiosassa, Kaliforniassa, Yhdysvalloissa. Kaupunki on nimetty kristillisen pyhimyksen Monican mukaan. Santa Monica Bayn rannalla sijaitseva kaupunki rajoittuu kolmelta puolelta Los Angelesin kaupunkiin: Pacific Palisades pohjoisessa, Brentwood koillisessa, Sawtelle idässä, Mar Vista kaakossa ja Venice etelässä. Santa Monica on tunnettu varakkaista omakotitaloalueistaan, mutta siellä on myös monia asuinalueita, jotka koostuvat pääasiassa osakehuoneistoista ja asunnoista. Yli kaksi kolmasosaa Santa Monican asukkaista on vuokralaisia. Census Bureaun mukaan Santa Monican väkiluku vuonna 2010 oli 89 736.</w:t>
      </w:r>
    </w:p>
    <w:p>
      <w:r>
        <w:rPr>
          <w:b/>
        </w:rPr>
        <w:t xml:space="preserve">Tulos</w:t>
      </w:r>
    </w:p>
    <w:p>
      <w:r>
        <w:t xml:space="preserve">Kuinka monta vuokralaista on Santa Monicassa?</w:t>
      </w:r>
    </w:p>
    <w:p>
      <w:r>
        <w:rPr>
          <w:b/>
        </w:rPr>
        <w:t xml:space="preserve">Tulos</w:t>
      </w:r>
    </w:p>
    <w:p>
      <w:r>
        <w:t xml:space="preserve">Mikä sijaitsee Santa Monican länsipuolella?</w:t>
      </w:r>
    </w:p>
    <w:p>
      <w:r>
        <w:rPr>
          <w:b/>
        </w:rPr>
        <w:t xml:space="preserve">Tulos</w:t>
      </w:r>
    </w:p>
    <w:p>
      <w:r>
        <w:t xml:space="preserve">Kuinka monta osakehuoneistoa Santa Monicassa on?</w:t>
      </w:r>
    </w:p>
    <w:p>
      <w:r>
        <w:rPr>
          <w:b/>
        </w:rPr>
        <w:t xml:space="preserve">Tulos</w:t>
      </w:r>
    </w:p>
    <w:p>
      <w:r>
        <w:t xml:space="preserve">Mikä on Brentwoodin väkiluku?</w:t>
      </w:r>
    </w:p>
    <w:p>
      <w:r>
        <w:rPr>
          <w:b/>
        </w:rPr>
        <w:t xml:space="preserve">Tulos</w:t>
      </w:r>
    </w:p>
    <w:p>
      <w:r>
        <w:t xml:space="preserve">Millainen kaupunki Pacific Palisades on?</w:t>
      </w:r>
    </w:p>
    <w:p>
      <w:r>
        <w:rPr>
          <w:b/>
        </w:rPr>
        <w:t xml:space="preserve">Esimerkki 8.2213</w:t>
      </w:r>
    </w:p>
    <w:p>
      <w:r>
        <w:t xml:space="preserve">Läpikulku: Niillä on samat sisäelimet ja ulkoiset kaettat (kreikaksi χαιτη, joka tarkoittaa "karvoja") ja joissakin lajeissa myös lisäkkeet. Etummaisia ja takimmaisia osia ei kuitenkaan pidetä varsinaisina segmentteinä, koska niissä ei ole tavanomaisia elimiä eivätkä ne kehity samalla tavalla kuin varsinaiset segmentit. Etummainen osa, jota kutsutaan prostomiumiksi (kreikaksi προ-, joka tarkoittaa "edessä" ja στομα, joka tarkoittaa "suuta"), sisältää aivot ja aistielimet, kun taas takimmainen osa, jota kutsutaan pygidiumiksi (kreikaksi πυγιδιον, joka tarkoittaa "pientä pyrstöä") tai periproktiksi, sisältää peräaukon, joka on yleensä alapuolella. Prostomiumin takana oleva ensimmäinen osa, jota kutsutaan peristomiumiksi (kreikaksi περι-, joka tarkoittaa "ympärillä" ja στομα, joka tarkoittaa "suuta"), ei joidenkin eläintieteilijöiden mielestä ole varsinainen segmentti, mutta joillakin monisukasjalkaisilla peristomiumilla on muiden segmenttien kaltaisia koteloita ja lisäkkeitä.</w:t>
      </w:r>
    </w:p>
    <w:p>
      <w:r>
        <w:rPr>
          <w:b/>
        </w:rPr>
        <w:t xml:space="preserve">Tulos</w:t>
      </w:r>
    </w:p>
    <w:p>
      <w:r>
        <w:t xml:space="preserve">Millä kielellä termi "chaetae" on kielletty?</w:t>
      </w:r>
    </w:p>
    <w:p>
      <w:r>
        <w:rPr>
          <w:b/>
        </w:rPr>
        <w:t xml:space="preserve">Tulos</w:t>
      </w:r>
    </w:p>
    <w:p>
      <w:r>
        <w:t xml:space="preserve">Mitä "chaetae" ei enää tarkoita?</w:t>
      </w:r>
    </w:p>
    <w:p>
      <w:r>
        <w:rPr>
          <w:b/>
        </w:rPr>
        <w:t xml:space="preserve">Tulos</w:t>
      </w:r>
    </w:p>
    <w:p>
      <w:r>
        <w:t xml:space="preserve">Mitkä annelidien osat eroavat valesegmenteistä?</w:t>
      </w:r>
    </w:p>
    <w:p>
      <w:r>
        <w:rPr>
          <w:b/>
        </w:rPr>
        <w:t xml:space="preserve">Tulos</w:t>
      </w:r>
    </w:p>
    <w:p>
      <w:r>
        <w:t xml:space="preserve">Minkälaisella annelidilla on neljä todellista segmenttiä?</w:t>
      </w:r>
    </w:p>
    <w:p>
      <w:r>
        <w:rPr>
          <w:b/>
        </w:rPr>
        <w:t xml:space="preserve">Esimerkki 8.2214</w:t>
      </w:r>
    </w:p>
    <w:p>
      <w:r>
        <w:t xml:space="preserve">Läpikulku: Floridasta oli tullut taakka Espanjalle, jolla ei ollut varaa lähettää sinne uudisasukkaita tai varuskuntia. Madrid päätti siksi luovuttaa alueen Yhdysvalloille vuonna 1821 voimaan tulleella Adams-Onís-sopimuksella. Presidentti James Monroe valtuutettiin 3. maaliskuuta 1821 ottamaan Itä-Florida ja Länsi-Florida haltuunsa Yhdysvalloille ja huolehtimaan niiden ensimmäisestä hallinnosta. Andrew Jackson toimi äskettäin hankitun alueen sotilaskuvernöörinä, mutta vain lyhyen aikaa. Maaliskuun 30. päivänä 1822 Yhdysvallat yhdisti Itä-Floridan ja osan Länsi-Floridasta Floridan territorioksi.</w:t>
      </w:r>
    </w:p>
    <w:p>
      <w:r>
        <w:rPr>
          <w:b/>
        </w:rPr>
        <w:t xml:space="preserve">Tulos</w:t>
      </w:r>
    </w:p>
    <w:p>
      <w:r>
        <w:t xml:space="preserve">Mitä tapahtui 2. maaliskuuta 1821?</w:t>
      </w:r>
    </w:p>
    <w:p>
      <w:r>
        <w:rPr>
          <w:b/>
        </w:rPr>
        <w:t xml:space="preserve">Tulos</w:t>
      </w:r>
    </w:p>
    <w:p>
      <w:r>
        <w:t xml:space="preserve">Kuka presidentti ei onnistunut ottamaan Floridaa haltuunsa?</w:t>
      </w:r>
    </w:p>
    <w:p>
      <w:r>
        <w:rPr>
          <w:b/>
        </w:rPr>
        <w:t xml:space="preserve">Tulos</w:t>
      </w:r>
    </w:p>
    <w:p>
      <w:r>
        <w:t xml:space="preserve">Mikä presidentti otti Pohjois- ja Etelä-Floridan haltuunsa?</w:t>
      </w:r>
    </w:p>
    <w:p>
      <w:r>
        <w:rPr>
          <w:b/>
        </w:rPr>
        <w:t xml:space="preserve">Tulos</w:t>
      </w:r>
    </w:p>
    <w:p>
      <w:r>
        <w:t xml:space="preserve">Milloin Yhdysvallat erotti Itä- ja Länsi-Floridan toisistaan?</w:t>
      </w:r>
    </w:p>
    <w:p>
      <w:r>
        <w:rPr>
          <w:b/>
        </w:rPr>
        <w:t xml:space="preserve">Tulos</w:t>
      </w:r>
    </w:p>
    <w:p>
      <w:r>
        <w:t xml:space="preserve">Milloin Pohjois- ja Etelä-Florida yhdistyivät?</w:t>
      </w:r>
    </w:p>
    <w:p>
      <w:r>
        <w:rPr>
          <w:b/>
        </w:rPr>
        <w:t xml:space="preserve">Esimerkki 8.2215</w:t>
      </w:r>
    </w:p>
    <w:p>
      <w:r>
        <w:t xml:space="preserve">Läpikulku: Sen jälkeen niistä käytettiin nimitystä "Metro-tyyliset sovellukset" viitaten Metro-suunnittelukieleen. Termi poistettiin käytöstä elokuussa 2012; Microsoftin tiedottaja kiisti huhut, joiden mukaan muutos liittyi mahdolliseen tavaramerkkikysymykseen, ja totesi, että "Metro" oli vain koodinimi, joka korvattaisiin ennen Windows 8:n julkaisua. Näiden raporttien jälkeen eri Microsoftin asiakirjoissa ja materiaalissa alettiin käyttää uusista sovelluksista termejä "Modern UI-style apps", "Windows 8-style apps" ja "Windows Store apps". Haastattelussa 12. syyskuuta 2012 Soma Somasegar (Microsoftin kehitysohjelmisto-osaston varajohtaja) vahvisti, että "Windows Store -sovellukset" olisi virallinen termi sovelluksille. Metro-suunnittelukielestä kertovalla MSDN-sivulla käytetään termiä "Modern design" viittaamaan koko kieleen.</w:t>
      </w:r>
    </w:p>
    <w:p>
      <w:r>
        <w:rPr>
          <w:b/>
        </w:rPr>
        <w:t xml:space="preserve">Tulos</w:t>
      </w:r>
    </w:p>
    <w:p>
      <w:r>
        <w:t xml:space="preserve">Mitä tarkoittaa unimmersive app?</w:t>
      </w:r>
    </w:p>
    <w:p>
      <w:r>
        <w:rPr>
          <w:b/>
        </w:rPr>
        <w:t xml:space="preserve">Tulos</w:t>
      </w:r>
    </w:p>
    <w:p>
      <w:r>
        <w:t xml:space="preserve">Mitä immersiivinen sovellus ei tarkoita?</w:t>
      </w:r>
    </w:p>
    <w:p>
      <w:r>
        <w:rPr>
          <w:b/>
        </w:rPr>
        <w:t xml:space="preserve">Tulos</w:t>
      </w:r>
    </w:p>
    <w:p>
      <w:r>
        <w:t xml:space="preserve">Mikä on Windows 9:n käyttöönoton jälkeisten sovellusten nimi?</w:t>
      </w:r>
    </w:p>
    <w:p>
      <w:r>
        <w:rPr>
          <w:b/>
        </w:rPr>
        <w:t xml:space="preserve">Tulos</w:t>
      </w:r>
    </w:p>
    <w:p>
      <w:r>
        <w:t xml:space="preserve">Kuka on Noma Somasegar?</w:t>
      </w:r>
    </w:p>
    <w:p>
      <w:r>
        <w:rPr>
          <w:b/>
        </w:rPr>
        <w:t xml:space="preserve">Tulos</w:t>
      </w:r>
    </w:p>
    <w:p>
      <w:r>
        <w:t xml:space="preserve">Milloin Windows-kaupan sovelluksista ei tullut oikeaa nimitystä sovelluksille?</w:t>
      </w:r>
    </w:p>
    <w:p>
      <w:r>
        <w:rPr>
          <w:b/>
        </w:rPr>
        <w:t xml:space="preserve">Esimerkki 8.2216</w:t>
      </w:r>
    </w:p>
    <w:p>
      <w:r>
        <w:t xml:space="preserve">Läpikulku: Ennen aloitusta toimitsija asettaa pallon siihen kohtaan, jossa se oli kellon pysähtyessä, mutta ei lähemmäksi kuin 24 jaardia sivurajasta tai 1 jaardin päähän maaliviivasta. Pallon läpi kulkevaa maaliviivan suuntaista viivaa (sivurajalta sivurajalle kulkeva viiva pallon pituudelta) kutsutaan scrimmage-viivaksi. Tämä linja on samanlainen kuin "ei-kenenkään-maa"; pelaajien on pysyttävä omalla puolellaan tätä linjaa, kunnes peli on alkanut uudelleen. Jotta scrimmage olisi pätevä, jalkapalloa hallussaan pitävällä joukkueella on oltava seitsemän pelaajaa (pelinrakentajaa lukuun ottamatta) yhden jaardin sisällä scrimmage-linjasta. Puolustavan joukkueen on pysyttävä vähintään jaardin päässä scrimmage-linjasta.</w:t>
      </w:r>
    </w:p>
    <w:p>
      <w:r>
        <w:rPr>
          <w:b/>
        </w:rPr>
        <w:t xml:space="preserve">Tulos</w:t>
      </w:r>
    </w:p>
    <w:p>
      <w:r>
        <w:t xml:space="preserve">Mikä on vähimmäisetäisyys puolustavasta joukkueesta, jonka päähän toimitsija asettaa pallon ennen peliä?</w:t>
      </w:r>
    </w:p>
    <w:p>
      <w:r>
        <w:rPr>
          <w:b/>
        </w:rPr>
        <w:t xml:space="preserve">Tulos</w:t>
      </w:r>
    </w:p>
    <w:p>
      <w:r>
        <w:t xml:space="preserve">Kuinka monta jaardia hallussaan pitävän joukkueen on sijoitettava lähelle maalintekolinjaa?</w:t>
      </w:r>
    </w:p>
    <w:p>
      <w:r>
        <w:rPr>
          <w:b/>
        </w:rPr>
        <w:t xml:space="preserve">Tulos</w:t>
      </w:r>
    </w:p>
    <w:p>
      <w:r>
        <w:t xml:space="preserve">Kuinka lähellä pallon pituutta puolustavat pelaajat voivat olla ennen peliä?</w:t>
      </w:r>
    </w:p>
    <w:p>
      <w:r>
        <w:rPr>
          <w:b/>
        </w:rPr>
        <w:t xml:space="preserve">Tulos</w:t>
      </w:r>
    </w:p>
    <w:p>
      <w:r>
        <w:t xml:space="preserve">Missä toimitsijan on pysyttävä, kunnes peli on alkanut uudelleen?</w:t>
      </w:r>
    </w:p>
    <w:p>
      <w:r>
        <w:rPr>
          <w:b/>
        </w:rPr>
        <w:t xml:space="preserve">Tulos</w:t>
      </w:r>
    </w:p>
    <w:p>
      <w:r>
        <w:t xml:space="preserve">Mikä tekee maaliviivasta pätevän?</w:t>
      </w:r>
    </w:p>
    <w:p>
      <w:r>
        <w:rPr>
          <w:b/>
        </w:rPr>
        <w:t xml:space="preserve">Esimerkki 8.2217</w:t>
      </w:r>
    </w:p>
    <w:p>
      <w:r>
        <w:t xml:space="preserve">Läpikulku: Katolinen inkvisitio teloitti viimeisen kerran "harhaoppisen" Cayetano Ripollin vuonna 1826.</w:t>
      </w:r>
    </w:p>
    <w:p>
      <w:r>
        <w:rPr>
          <w:b/>
        </w:rPr>
        <w:t xml:space="preserve">Tulos</w:t>
      </w:r>
    </w:p>
    <w:p>
      <w:r>
        <w:t xml:space="preserve">Mikä päättyi 1700-luvulla?</w:t>
      </w:r>
    </w:p>
    <w:p>
      <w:r>
        <w:rPr>
          <w:b/>
        </w:rPr>
        <w:t xml:space="preserve">Tulos</w:t>
      </w:r>
    </w:p>
    <w:p>
      <w:r>
        <w:t xml:space="preserve">Kuka oli viimeinen teloitettu katolilainen?</w:t>
      </w:r>
    </w:p>
    <w:p>
      <w:r>
        <w:rPr>
          <w:b/>
        </w:rPr>
        <w:t xml:space="preserve">Esimerkki 8.2218</w:t>
      </w:r>
    </w:p>
    <w:p>
      <w:r>
        <w:t xml:space="preserve">Läpikulku: Vilhelm III Oranialainen, josta myöhemmin tuli Englannin kuningas, nousi kuningas Ludvig XIV:n voimakkaimmaksi vastustajaksi sen jälkeen, kun ranskalaiset hyökkäsivät Alankomaiden tasavaltaan vuonna 1672. Vilhelm perusti Augsburgin liiton koalitioksi vastustaakseen Ludvigia ja Ranskan valtiota. Tämän seurauksena monet hugenotit pitivät Ludvig XIV:n vastarintaa johtanutta varakasta ja kalvinistista Alankomaiden tasavaltaa houkuttelevimpana maanpaikkana Nantesin ediktin kumoamisen jälkeen. He löysivät sieltä myös monia ranskankielisiä kalvinistisia kirkkoja.</w:t>
      </w:r>
    </w:p>
    <w:p>
      <w:r>
        <w:rPr>
          <w:b/>
        </w:rPr>
        <w:t xml:space="preserve">Tulos</w:t>
      </w:r>
    </w:p>
    <w:p>
      <w:r>
        <w:t xml:space="preserve">Minä vuonna Vilhelm III:sta tuli Englannin kuningas?</w:t>
      </w:r>
    </w:p>
    <w:p>
      <w:r>
        <w:rPr>
          <w:b/>
        </w:rPr>
        <w:t xml:space="preserve">Tulos</w:t>
      </w:r>
    </w:p>
    <w:p>
      <w:r>
        <w:t xml:space="preserve">Mitä kieltä Vilhelm III puhui pääasiassa?</w:t>
      </w:r>
    </w:p>
    <w:p>
      <w:r>
        <w:rPr>
          <w:b/>
        </w:rPr>
        <w:t xml:space="preserve">Tulos</w:t>
      </w:r>
    </w:p>
    <w:p>
      <w:r>
        <w:t xml:space="preserve">Mitä useimmat Augsburgin liiton asukkaat puhuivat äidinkielenään?</w:t>
      </w:r>
    </w:p>
    <w:p>
      <w:r>
        <w:rPr>
          <w:b/>
        </w:rPr>
        <w:t xml:space="preserve">Tulos</w:t>
      </w:r>
    </w:p>
    <w:p>
      <w:r>
        <w:t xml:space="preserve">Minä vuonna Ranskan kuningas Ludvig XIV nousi valtaistuimelle?</w:t>
      </w:r>
    </w:p>
    <w:p>
      <w:r>
        <w:rPr>
          <w:b/>
        </w:rPr>
        <w:t xml:space="preserve">Esimerkki 8.2219</w:t>
      </w:r>
    </w:p>
    <w:p>
      <w:r>
        <w:t xml:space="preserve">Läpikulku: Kun uutinen saapui Englantiin, se aiheutti kohun. Vastauksena tähän valtioneuvosto ja Itä-Intian yhtiö tarjosivat Everyin vangitsemisesta 1000 punnan palkkion, mikä johti historian ensimmäiseen maailmanlaajuiseen ajojahtiin. Aurangzebin aarrelaivan ryöstöllä oli vakavia seurauksia Englannin Itä-Intian yhtiölle. Raivostunut mogulien keisari Aurangzeb määräsi Sidi Yaqubin ja Nawab Daud Khanin hyökkäämään ja sulkemaan neljä yhtiön Intiassa sijaitsevaa tehdasta ja vangitsemaan heidän upseerinsa, jotka vihainen mogulijoukko melkein lynkkasi ja syytti heitä maanmiehensä ryöstelystä, ja uhkasi lopettaa kaiken englantilaisen kaupankäynnin Intiassa. Rauhoittaakseen keisari Aurangzebin ja erityisesti hänen suurvisiirinsä Asad Khanin parlamentti vapautti Everyin kaikista armahduslaeista ja armahduksista, joita se myöhemmin myöntäisi muille merirosvoille.</w:t>
      </w:r>
    </w:p>
    <w:p>
      <w:r>
        <w:rPr>
          <w:b/>
        </w:rPr>
        <w:t xml:space="preserve">Tulos</w:t>
      </w:r>
    </w:p>
    <w:p>
      <w:r>
        <w:t xml:space="preserve">Kuka aiheutti ensimmäisen maailmanlaajuisen noitavainon?</w:t>
      </w:r>
    </w:p>
    <w:p>
      <w:r>
        <w:rPr>
          <w:b/>
        </w:rPr>
        <w:t xml:space="preserve">Tulos</w:t>
      </w:r>
    </w:p>
    <w:p>
      <w:r>
        <w:t xml:space="preserve">Mikä oli kapteeni Everyistä tarjottu kokonaispalkkio sen jälkeen, kun Saksa kuuli Ganj-i-Sawain kaappauksesta?</w:t>
      </w:r>
    </w:p>
    <w:p>
      <w:r>
        <w:rPr>
          <w:b/>
        </w:rPr>
        <w:t xml:space="preserve">Tulos</w:t>
      </w:r>
    </w:p>
    <w:p>
      <w:r>
        <w:t xml:space="preserve">Mikä oli sen neuvoston nimi, joka tarjosi kapteeni Everyistä koko palkkion?</w:t>
      </w:r>
    </w:p>
    <w:p>
      <w:r>
        <w:rPr>
          <w:b/>
        </w:rPr>
        <w:t xml:space="preserve">Tulos</w:t>
      </w:r>
    </w:p>
    <w:p>
      <w:r>
        <w:t xml:space="preserve">Kuka otti 12 Itä-Intian laivaa ja pidätti niiden upseerit reaktiona Ganj-i-Sawaihin kohdistuneeseen hyökkäykseen?</w:t>
      </w:r>
    </w:p>
    <w:p>
      <w:r>
        <w:rPr>
          <w:b/>
        </w:rPr>
        <w:t xml:space="preserve">Esimerkki 8.2220</w:t>
      </w:r>
    </w:p>
    <w:p>
      <w:r>
        <w:t xml:space="preserve">Läpikulku: Tuntemattoman soturin, joka on tuntematon brittisotilas, joka kaatui Euroopan taistelukentällä ensimmäisen maailmansodan aikana, hauta on lattiassa, aivan suuren länsioven sisäpuolella keskilaivan keskellä. Hänet haudattiin luostariin 11. marraskuuta 1920. Tämä hauta on ainoa luostarin hauta, jonka päällä on kielletty kävelemästä[viitattu ].</w:t>
      </w:r>
    </w:p>
    <w:p>
      <w:r>
        <w:rPr>
          <w:b/>
        </w:rPr>
        <w:t xml:space="preserve">Tulos</w:t>
      </w:r>
    </w:p>
    <w:p>
      <w:r>
        <w:t xml:space="preserve">Milloin Tunnettu soturi haudattiin?</w:t>
      </w:r>
    </w:p>
    <w:p>
      <w:r>
        <w:rPr>
          <w:b/>
        </w:rPr>
        <w:t xml:space="preserve">Tulos</w:t>
      </w:r>
    </w:p>
    <w:p>
      <w:r>
        <w:t xml:space="preserve">Milloin Tuntematon soturi haudataan?</w:t>
      </w:r>
    </w:p>
    <w:p>
      <w:r>
        <w:rPr>
          <w:b/>
        </w:rPr>
        <w:t xml:space="preserve">Tulos</w:t>
      </w:r>
    </w:p>
    <w:p>
      <w:r>
        <w:t xml:space="preserve">Milloin Tuntematon soturi poltettiin?</w:t>
      </w:r>
    </w:p>
    <w:p>
      <w:r>
        <w:rPr>
          <w:b/>
        </w:rPr>
        <w:t xml:space="preserve">Tulos</w:t>
      </w:r>
    </w:p>
    <w:p>
      <w:r>
        <w:t xml:space="preserve">Kenen hauta on ainoa luostarin hauta, jonka päällä kehotetaan kävelemään?</w:t>
      </w:r>
    </w:p>
    <w:p>
      <w:r>
        <w:rPr>
          <w:b/>
        </w:rPr>
        <w:t xml:space="preserve">Tulos</w:t>
      </w:r>
    </w:p>
    <w:p>
      <w:r>
        <w:t xml:space="preserve">Kenen hauta ei ole ainoa luostarissa, jonka päällä kehotetaan kävelemään?</w:t>
      </w:r>
    </w:p>
    <w:p>
      <w:r>
        <w:rPr>
          <w:b/>
        </w:rPr>
        <w:t xml:space="preserve">Esimerkki 8.2221</w:t>
      </w:r>
    </w:p>
    <w:p>
      <w:r>
        <w:t xml:space="preserve">Läpikulku: Hirnantian faunavaiheessa, joka päätti Ordovikiumille tyypilliset pitkät ja vakaat kasvihuoneolosuhteet. Jääkausi ei luultavasti ollut niin pitkäaikainen kuin aiemmin luultiin; fossiilisten brachiopodien happi-isotooppien tutkiminen osoittaa, että se ei todennäköisesti kestänyt kuin 0,5-1,5 miljoonaa vuotta. Jääkautta edelsi ilmakehän hiilidioksidipitoisuuden lasku (7000 ppm:stä 4400 ppm:ään), joka vaikutti valikoivasti mataliin meriin, joissa useimmat eliöt elivät. Kun eteläinen superkontinentti Gondwana ajautui etelänavan yli, sen päälle muodostui jääpeitteitä. Näyttöjä näistä jäälakista on havaittu Pohjois-Afrikan ja silloisen Koillis-Etelä-Amerikan, jotka olivat tuolloin eteläpolaarisia alueita, ylemmän ordovikiumin kivikerrostumissa.</w:t>
      </w:r>
    </w:p>
    <w:p>
      <w:r>
        <w:rPr>
          <w:b/>
        </w:rPr>
        <w:t xml:space="preserve">Tulos</w:t>
      </w:r>
    </w:p>
    <w:p>
      <w:r>
        <w:t xml:space="preserve">Mikä eläinkunnan vaihe käynnisti Ordovician kasvihuoneolosuhteet?</w:t>
      </w:r>
    </w:p>
    <w:p>
      <w:r>
        <w:rPr>
          <w:b/>
        </w:rPr>
        <w:t xml:space="preserve">Tulos</w:t>
      </w:r>
    </w:p>
    <w:p>
      <w:r>
        <w:t xml:space="preserve">Mikä osoitti, että jääkausi kesti pidempään kuin alun perin luultiin?</w:t>
      </w:r>
    </w:p>
    <w:p>
      <w:r>
        <w:rPr>
          <w:b/>
        </w:rPr>
        <w:t xml:space="preserve">Tulos</w:t>
      </w:r>
    </w:p>
    <w:p>
      <w:r>
        <w:t xml:space="preserve">Minkä tiedetään kestäneen yli 1,5 miljoonaa vuotta?</w:t>
      </w:r>
    </w:p>
    <w:p>
      <w:r>
        <w:rPr>
          <w:b/>
        </w:rPr>
        <w:t xml:space="preserve">Tulos</w:t>
      </w:r>
    </w:p>
    <w:p>
      <w:r>
        <w:t xml:space="preserve">Mitkä pitoisuudet nousivat ilmakehässä ennen jääkautta?</w:t>
      </w:r>
    </w:p>
    <w:p>
      <w:r>
        <w:rPr>
          <w:b/>
        </w:rPr>
        <w:t xml:space="preserve">Tulos</w:t>
      </w:r>
    </w:p>
    <w:p>
      <w:r>
        <w:t xml:space="preserve">Missä hiilidioksidipitoisuuden nousu vaikutti oranismiin?</w:t>
      </w:r>
    </w:p>
    <w:p>
      <w:r>
        <w:rPr>
          <w:b/>
        </w:rPr>
        <w:t xml:space="preserve">Esimerkki 8.2222</w:t>
      </w:r>
    </w:p>
    <w:p>
      <w:r>
        <w:t xml:space="preserve">Läpikulku: Useat 1900-luvun presidentit ovat yrittäneet laajentaa presidentin valtaa huomattavasti. Esimerkiksi Theodore Roosevelt väitti, että presidentti sai tehdä kaiken, mitä laki ei nimenomaisesti kieltänyt - toisin kuin hänen välitön seuraajansa William Howard Taft. Franklin Delano Rooseveltilla oli suuren laman aikana huomattava valta. Kongressi oli myöntänyt Franklin Rooseveltille laajaa valtaa; asiassa Panama Refining v. Ryan tuomioistuin kumosi ensimmäistä kertaa kongressin valtuuksien siirron, joka oli vastoin vallanjako-oppia. Edellä mainittu Schechter Poultry Corp. v. Yhdysvallat, toinen vallanjakotapaus, ratkaistiin myös Franklin Rooseveltin presidenttikaudella. Vastauksena moniin korkeimman oikeuden epäsuotuisiin päätöksiin Roosevelt otti käyttöön "Court Packing" -suunnitelman, jonka mukaan korkeimpaan oikeuteen lisättäisiin lisää paikkoja presidentin täytettäväksi. Tällainen suunnitelma (joka kaatui kongressissa) olisi heikentänyt vakavasti oikeuslaitoksen riippumattomuutta ja valtaa.</w:t>
      </w:r>
    </w:p>
    <w:p>
      <w:r>
        <w:rPr>
          <w:b/>
        </w:rPr>
        <w:t xml:space="preserve">Tulos</w:t>
      </w:r>
    </w:p>
    <w:p>
      <w:r>
        <w:t xml:space="preserve">Ketkä presidentit ovat yrittäneet vähentää presidentin viran valtaa?</w:t>
      </w:r>
    </w:p>
    <w:p>
      <w:r>
        <w:rPr>
          <w:b/>
        </w:rPr>
        <w:t xml:space="preserve">Tulos</w:t>
      </w:r>
    </w:p>
    <w:p>
      <w:r>
        <w:t xml:space="preserve">Kuka väitti, että presidentti ei saa tehdä mitään, mitä laki ei salli?</w:t>
      </w:r>
    </w:p>
    <w:p>
      <w:r>
        <w:rPr>
          <w:b/>
        </w:rPr>
        <w:t xml:space="preserve">Tulos</w:t>
      </w:r>
    </w:p>
    <w:p>
      <w:r>
        <w:t xml:space="preserve">Kenellä ei ollut huomattavaa valtaa suuren laman aikana?</w:t>
      </w:r>
    </w:p>
    <w:p>
      <w:r>
        <w:rPr>
          <w:b/>
        </w:rPr>
        <w:t xml:space="preserve">Tulos</w:t>
      </w:r>
    </w:p>
    <w:p>
      <w:r>
        <w:t xml:space="preserve">Kenellä oli paljon valtaa suuren laman aikana?</w:t>
      </w:r>
    </w:p>
    <w:p>
      <w:r>
        <w:rPr>
          <w:b/>
        </w:rPr>
        <w:t xml:space="preserve">Tulos</w:t>
      </w:r>
    </w:p>
    <w:p>
      <w:r>
        <w:t xml:space="preserve">Kuka esitti suunnitelman, jolla vähennettäisiin presidentin täytettävien korkeimman oikeuden paikkojen määrää?</w:t>
      </w:r>
    </w:p>
    <w:p>
      <w:r>
        <w:rPr>
          <w:b/>
        </w:rPr>
        <w:t xml:space="preserve">Esimerkki 8.2223</w:t>
      </w:r>
    </w:p>
    <w:p>
      <w:r>
        <w:t xml:space="preserve">Läpikulku: Julkinen politiikka ja poliittinen johtajuus auttavat "tasoittamaan toimintaedellytyksiä" ja edistämään uusiutuvan energian teknologioiden laajempaa hyväksyntää. Saksan, Tanskan ja Espanjan kaltaiset maat ovat olleet edelläkävijöitä innovatiivisen politiikan toteuttamisessa, mikä on johtanut suurimpaan osaan viime vuosikymmenen kasvusta. Vuodesta 2014 lähtien Saksa on sitoutunut siirtymään "Energiewende" -hankkeella kestävään energiatalouteen, ja Tanska on sitoutunut 100-prosenttisesti uusiutuvaan energiaan vuoteen 2050 mennessä. Tällä hetkellä 144 maassa on uusiutuvaa energiaa koskevia poliittisia tavoitteita.</w:t>
      </w:r>
    </w:p>
    <w:p>
      <w:r>
        <w:rPr>
          <w:b/>
        </w:rPr>
        <w:t xml:space="preserve">Tulos</w:t>
      </w:r>
    </w:p>
    <w:p>
      <w:r>
        <w:t xml:space="preserve">Mikä vaikuttaa siihen, että uusiutuvien energialähteiden teknologia hyväksytään vähemmän?</w:t>
      </w:r>
    </w:p>
    <w:p>
      <w:r>
        <w:rPr>
          <w:b/>
        </w:rPr>
        <w:t xml:space="preserve">Tulos</w:t>
      </w:r>
    </w:p>
    <w:p>
      <w:r>
        <w:t xml:space="preserve">Tanska on sitoutunut käyttämään 50 prosenttia uusiutuvista energialähteistä mihin vuoteen mennessä?</w:t>
      </w:r>
    </w:p>
    <w:p>
      <w:r>
        <w:rPr>
          <w:b/>
        </w:rPr>
        <w:t xml:space="preserve">Tulos</w:t>
      </w:r>
    </w:p>
    <w:p>
      <w:r>
        <w:t xml:space="preserve"> Kuinka monella maalla ei ole uusiutuvia energialähteitä koskevaa politiikkaa?</w:t>
      </w:r>
    </w:p>
    <w:p>
      <w:r>
        <w:rPr>
          <w:b/>
        </w:rPr>
        <w:t xml:space="preserve">Tulos</w:t>
      </w:r>
    </w:p>
    <w:p>
      <w:r>
        <w:t xml:space="preserve">Mitä Tanska tekee vuonna 2055?</w:t>
      </w:r>
    </w:p>
    <w:p>
      <w:r>
        <w:rPr>
          <w:b/>
        </w:rPr>
        <w:t xml:space="preserve">Esimerkki 8.2224</w:t>
      </w:r>
    </w:p>
    <w:p>
      <w:r>
        <w:t xml:space="preserve">Läpikulku: Vivendi Universal myi 80 prosenttia Vivendi Universal Entertainmentista (mukaan lukien studiot ja teemapuistot) General Electricille, NBC:n emoyhtiölle, vuonna 2004. Näin syntyneen media-alan superkonglomeraatin nimeksi tuli NBCUniversal, kun taas Universal Studios Inc. säilyi tuotantotytäryhtiön nimenä. Kaupan jälkeen GE omisti 80 prosenttia NBC Universalista; Vivendi omisti loput 20 prosenttia, ja sillä oli optio myydä osuutensa vuonna 2006. GE osti Vivendin osuuden NBCU:sta vuonna 2011 ja myi puolestaan 51 prosenttia yhtiöstä kaapelioperaattori Comcastille. Comcast sulautti entisen GE:n tytäryhtiön omiin kaapelitelevisio-ohjelmiin liittyviin omaisuuseriinsä, jolloin syntyi nykyinen NBCUniversal. Comcastin ja GE:n välinen kauppa saatiin päätökseen 29. tammikuuta 2011 sen jälkeen, kun liittovaltion viestintäkomissio (FCC) oli hyväksynyt sen. Maaliskuussa 2013 Comcast osti loput 49 prosenttia NBCUniversalista 16,7 miljardilla dollarilla.</w:t>
      </w:r>
    </w:p>
    <w:p>
      <w:r>
        <w:rPr>
          <w:b/>
        </w:rPr>
        <w:t xml:space="preserve">Tulos</w:t>
      </w:r>
    </w:p>
    <w:p>
      <w:r>
        <w:t xml:space="preserve">Kuinka suuren osan General Electric myi Vivendi Universalille?</w:t>
      </w:r>
    </w:p>
    <w:p>
      <w:r>
        <w:rPr>
          <w:b/>
        </w:rPr>
        <w:t xml:space="preserve">Tulos</w:t>
      </w:r>
    </w:p>
    <w:p>
      <w:r>
        <w:t xml:space="preserve">Mitä NCBU tarkoittaa?</w:t>
      </w:r>
    </w:p>
    <w:p>
      <w:r>
        <w:rPr>
          <w:b/>
        </w:rPr>
        <w:t xml:space="preserve">Tulos</w:t>
      </w:r>
    </w:p>
    <w:p>
      <w:r>
        <w:t xml:space="preserve">Kuka osti Vivendin osuuden NBCU:sta vuonna 2006?</w:t>
      </w:r>
    </w:p>
    <w:p>
      <w:r>
        <w:rPr>
          <w:b/>
        </w:rPr>
        <w:t xml:space="preserve">Tulos</w:t>
      </w:r>
    </w:p>
    <w:p>
      <w:r>
        <w:t xml:space="preserve">Mitä CFC tarkoittaa?</w:t>
      </w:r>
    </w:p>
    <w:p>
      <w:r>
        <w:rPr>
          <w:b/>
        </w:rPr>
        <w:t xml:space="preserve">Tulos</w:t>
      </w:r>
    </w:p>
    <w:p>
      <w:r>
        <w:t xml:space="preserve">Kuka osti 49 prosenttia NBCUniversalista 17,6 miljardilla dollarilla?</w:t>
      </w:r>
    </w:p>
    <w:p>
      <w:r>
        <w:rPr>
          <w:b/>
        </w:rPr>
        <w:t xml:space="preserve">Esimerkki 8.2225</w:t>
      </w:r>
    </w:p>
    <w:p>
      <w:r>
        <w:t xml:space="preserve">Läpikulku: Utrechtissa on useita suuria korkeakouluja. Näistä merkittävin on Utrechtin yliopisto (perustettu 1636), Alankomaiden suurin yliopisto, jossa opiskelee 30 449 opiskelijaa (vuonna 2012). Yliopisto sijaitsee osittain kantakaupungissa sekä Uithofin kampusalueella kaupungin itäpuolella. Shanghai Jiaotongin yliopiston vuoden 2014 yliopistorankingin mukaan se on maailman 57. paras yliopisto. Utrechtissa sijaitsee myös huomattavasti pienempi University of Humanistic Studies, jossa opiskelee noin 400 opiskelijaa.</w:t>
      </w:r>
    </w:p>
    <w:p>
      <w:r>
        <w:rPr>
          <w:b/>
        </w:rPr>
        <w:t xml:space="preserve">Tulos</w:t>
      </w:r>
    </w:p>
    <w:p>
      <w:r>
        <w:t xml:space="preserve">Mikä yliopisto perustettiin 1500-luvulla?</w:t>
      </w:r>
    </w:p>
    <w:p>
      <w:r>
        <w:rPr>
          <w:b/>
        </w:rPr>
        <w:t xml:space="preserve">Tulos</w:t>
      </w:r>
    </w:p>
    <w:p>
      <w:r>
        <w:t xml:space="preserve">Mikä on Euroopan suurin yliopisto?</w:t>
      </w:r>
    </w:p>
    <w:p>
      <w:r>
        <w:rPr>
          <w:b/>
        </w:rPr>
        <w:t xml:space="preserve">Tulos</w:t>
      </w:r>
    </w:p>
    <w:p>
      <w:r>
        <w:t xml:space="preserve">Kuinka monta yliopisto-opiskelijaa Alankomaissa oli vuonna 2012?</w:t>
      </w:r>
    </w:p>
    <w:p>
      <w:r>
        <w:rPr>
          <w:b/>
        </w:rPr>
        <w:t xml:space="preserve">Tulos</w:t>
      </w:r>
    </w:p>
    <w:p>
      <w:r>
        <w:t xml:space="preserve">Mihin Shanghai Jiaotongin yliopisto sijoittui vuonna 2014?</w:t>
      </w:r>
    </w:p>
    <w:p>
      <w:r>
        <w:rPr>
          <w:b/>
        </w:rPr>
        <w:t xml:space="preserve">Esimerkki 8.2226</w:t>
      </w:r>
    </w:p>
    <w:p>
      <w:r>
        <w:t xml:space="preserve">Läpikulku: Aleksandr Puškinin (Алекса́ндр Пу́шкин) ajalta 1800-luvun ensimmäiseltä kolmannekselta lähtien. Puškin mullisti venäläisen kirjallisuuden hylkäämällä arkaaisen kieliopin ja sanaston (niin sanottu "высо́кий стиль" - "korkea tyyli") sen ajan puhekielessä esiintyvän kieliopin ja sanaston hyväksi. Nuoremmilla lukijoilla saattaa olla nykyäänkin vain pieniä vaikeuksia ymmärtää joitakin Pushkinin tekstien sanoja, sillä suhteellisen harvat Pushkinin käyttämät sanat ovat muuttuneet arkaaisiksi tai muuttaneet merkitystään. Itse asiassa monet 1800-luvun alun venäläisten kirjailijoiden, erityisesti Pushkinin, Mihail Lermontovin (Михаи́л Ле́рмонтов) ja Nikolai Gogolin (Никола́й Го́голь) käyttämät ilmaisut, Aleksander Gribojedov (Алекса́ндр Грибое́дов), tulivat sananlaskuiksi tai sanonnoiksi, joita esiintyy usein jopa nykyajan venäläisessä puhekielessä.</w:t>
      </w:r>
    </w:p>
    <w:p>
      <w:r>
        <w:rPr>
          <w:b/>
        </w:rPr>
        <w:t xml:space="preserve">Tulos</w:t>
      </w:r>
    </w:p>
    <w:p>
      <w:r>
        <w:t xml:space="preserve">Mikä on peräisin Lermontovin ajalta?</w:t>
      </w:r>
    </w:p>
    <w:p>
      <w:r>
        <w:rPr>
          <w:b/>
        </w:rPr>
        <w:t xml:space="preserve">Tulos</w:t>
      </w:r>
    </w:p>
    <w:p>
      <w:r>
        <w:t xml:space="preserve">Miten Lermontov mullisti venäläisen kirjallisuuden?</w:t>
      </w:r>
    </w:p>
    <w:p>
      <w:r>
        <w:rPr>
          <w:b/>
        </w:rPr>
        <w:t xml:space="preserve">Tulos</w:t>
      </w:r>
    </w:p>
    <w:p>
      <w:r>
        <w:t xml:space="preserve">Mitä Lermontov suosi arkaaisen kieliopin ja sanaston sijaan?</w:t>
      </w:r>
    </w:p>
    <w:p>
      <w:r>
        <w:rPr>
          <w:b/>
        </w:rPr>
        <w:t xml:space="preserve">Tulos</w:t>
      </w:r>
    </w:p>
    <w:p>
      <w:r>
        <w:t xml:space="preserve">Millaisia vaikeuksia Gogolilla oli Lermontovin tekstejä lukiessaan?</w:t>
      </w:r>
    </w:p>
    <w:p>
      <w:r>
        <w:rPr>
          <w:b/>
        </w:rPr>
        <w:t xml:space="preserve">Tulos</w:t>
      </w:r>
    </w:p>
    <w:p>
      <w:r>
        <w:t xml:space="preserve">Kuinka monta Lermontovin käyttämää sanaa on muuttunut arkaaisiksi?</w:t>
      </w:r>
    </w:p>
    <w:p>
      <w:r>
        <w:rPr>
          <w:b/>
        </w:rPr>
        <w:t xml:space="preserve">Esimerkki 8.2227</w:t>
      </w:r>
    </w:p>
    <w:p>
      <w:r>
        <w:t xml:space="preserve">Läpikulku: Toinen tärkeä tekijä on länsimaisten suurvaltojen ilmeinen yksimielisyys siitä, että sotilaallinen voima ei ole enää tehokas väline ratkaista riitoja niiden vertaisten kesken. Tämä suurvaltojen "alaryhmä" - Ranska, Saksa, Japani, Yhdistynyt kuningaskunta ja Yhdysvallat - pitää "rauhantilan" ylläpitämistä toivottavana. Todisteeksi Baron esittää, että kylmän sodan aikaisen Kuuban ohjuskriisin (1962) jälkeen nämä vaikutusvaltaiset länsimaat ovat ratkaisseet kaikki suurvaltojen väliset kiistat rauhanomaisesti Yhdistyneissä Kansakunnissa ja muilla kansainvälisillä keskustelufoorumeilla.</w:t>
      </w:r>
    </w:p>
    <w:p>
      <w:r>
        <w:rPr>
          <w:b/>
        </w:rPr>
        <w:t xml:space="preserve">Tulos</w:t>
      </w:r>
    </w:p>
    <w:p>
      <w:r>
        <w:t xml:space="preserve">Mitkä maat ovat yhtä mieltä siitä, että sotilaallinen voima on tehokas keino riitojen ratkaisemiseksi?</w:t>
      </w:r>
    </w:p>
    <w:p>
      <w:r>
        <w:rPr>
          <w:b/>
        </w:rPr>
        <w:t xml:space="preserve">Tulos</w:t>
      </w:r>
    </w:p>
    <w:p>
      <w:r>
        <w:t xml:space="preserve">Minkä tapahtuman aikana suurvallat käyttivät sotilaallista voimaa?</w:t>
      </w:r>
    </w:p>
    <w:p>
      <w:r>
        <w:rPr>
          <w:b/>
        </w:rPr>
        <w:t xml:space="preserve">Tulos</w:t>
      </w:r>
    </w:p>
    <w:p>
      <w:r>
        <w:t xml:space="preserve">Kuka mainitsi, että länsimaiset suurvallat käyttävät edelleen sotilaallista voimaa riitojen ratkaisemiseen?</w:t>
      </w:r>
    </w:p>
    <w:p>
      <w:r>
        <w:rPr>
          <w:b/>
        </w:rPr>
        <w:t xml:space="preserve">Tulos</w:t>
      </w:r>
    </w:p>
    <w:p>
      <w:r>
        <w:t xml:space="preserve">Mikä aiemmin Kuuban ohjuskriisissä käytetty tehokas väline ei ole enää tehokas?</w:t>
      </w:r>
    </w:p>
    <w:p>
      <w:r>
        <w:rPr>
          <w:b/>
        </w:rPr>
        <w:t xml:space="preserve">Tulos</w:t>
      </w:r>
    </w:p>
    <w:p>
      <w:r>
        <w:t xml:space="preserve">Missä länsimaat ovat keskustelleet sotilaallisen voiman käytöstä?</w:t>
      </w:r>
    </w:p>
    <w:p>
      <w:r>
        <w:rPr>
          <w:b/>
        </w:rPr>
        <w:t xml:space="preserve">Esimerkki 8.2228</w:t>
      </w:r>
    </w:p>
    <w:p>
      <w:r>
        <w:t xml:space="preserve">Läpikulku: Intiassa Intian korkein oikeus perustettiin 28. tammikuuta 1950 perustuslain hyväksymisen jälkeen. Intian perustuslain 141 artiklassa todetaan, että korkeimman oikeuden julistama laki sitoo kaikkia tuomioistuimia Intian alueella. Se on Intian korkein tuomioistuin, ja sillä on ylin tuomiovalta tulkita perustuslakia ja ratkaista kansallisen lainsäädännön kysymyksiä (mukaan lukien paikalliset säädökset). Korkeimmalla oikeudella on myös oikeus käyttää muutoksenhakuvaltaa varmistaakseen oikeusvaltion periaatteiden noudattamisen.</w:t>
      </w:r>
    </w:p>
    <w:p>
      <w:r>
        <w:rPr>
          <w:b/>
        </w:rPr>
        <w:t xml:space="preserve">Tulos</w:t>
      </w:r>
    </w:p>
    <w:p>
      <w:r>
        <w:t xml:space="preserve">Mikä luotiin 29. tammikuuta 1850?</w:t>
      </w:r>
    </w:p>
    <w:p>
      <w:r>
        <w:rPr>
          <w:b/>
        </w:rPr>
        <w:t xml:space="preserve">Tulos</w:t>
      </w:r>
    </w:p>
    <w:p>
      <w:r>
        <w:t xml:space="preserve">Mikä hyväksyttiin Intian korkeimman oikeuden perustamisen jälkeen?</w:t>
      </w:r>
    </w:p>
    <w:p>
      <w:r>
        <w:rPr>
          <w:b/>
        </w:rPr>
        <w:t xml:space="preserve">Tulos</w:t>
      </w:r>
    </w:p>
    <w:p>
      <w:r>
        <w:t xml:space="preserve">Mitä sanotaan Intian perustuslain 414 artiklassa?</w:t>
      </w:r>
    </w:p>
    <w:p>
      <w:r>
        <w:rPr>
          <w:b/>
        </w:rPr>
        <w:t xml:space="preserve">Tulos</w:t>
      </w:r>
    </w:p>
    <w:p>
      <w:r>
        <w:t xml:space="preserve">Miksi korkeimmalla oikeudella on tuomiovalta?</w:t>
      </w:r>
    </w:p>
    <w:p>
      <w:r>
        <w:rPr>
          <w:b/>
        </w:rPr>
        <w:t xml:space="preserve">Esimerkki 8.2229</w:t>
      </w:r>
    </w:p>
    <w:p>
      <w:r>
        <w:t xml:space="preserve">Läpikulku: Whitesnake jäi tauolle vuonna 1991, ja vaikka monet näistä yhtyeistä kokoontuivat uudelleen 1990-luvun lopulla tai 2000-luvun alussa, ne eivät koskaan saavuttaneet samanlaista kaupallista menestystä kuin 1980-luvulla tai 1990-luvun alussa. Muissa yhtyeissä, kuten Mötley Crüessa ja Poisonissa, tapahtui henkilövaihdoksia, jotka vaikuttivat bändien kaupalliseen elinkelpoisuuteen vuosikymmenen aikana. Vuonna 1995 Van Halen julkaisi moninkertaista platinaa myyneen Balance-albumin, joka jäi yhtyeen viimeiseksi Sammy Hagarin kanssa laulajana. Vuonna 1996 David Lee Roth palasi hetkeksi, ja hänen korvaajansa, entinen Extreme-laulaja Gary Cherone, sai potkut pian kaupallisesti epäonnistuneen vuoden 1998 albumin Van Halen III julkaisun jälkeen, eikä Van Halen enää kiertänyt tai levyttänyt ennen vuotta 2004. Guns N' Rosesin alkuperäistä kokoonpanoa karsittiin koko vuosikymmenen ajan. Rumpali Steven Adler sai potkut vuonna 1990, kitaristi Izzy Stradlin lähti vuoden 1991 lopulla levytettyään yhtyeen kanssa Use Your Illusion I:n ja II:n. Jännitteet muiden bändin jäsenten ja laulaja Axl Rosen välillä jatkuivat vuonna 1993 julkaistun The Spaghetti Incident? cover-albumin jälkeen. Kitaristi Slash jätti yhtyeen vuonna 1996 ja basisti Duff McKagan vuonna 1997. Axl Rose, ainoa alkuperäisjäsen, työskenteli jatkuvasti vaihtuvan kokoonpanon kanssa äänittäessään albumia, jonka valmistuminen kesti yli viisitoista vuotta.</w:t>
      </w:r>
    </w:p>
    <w:p>
      <w:r>
        <w:rPr>
          <w:b/>
        </w:rPr>
        <w:t xml:space="preserve">Tulos</w:t>
      </w:r>
    </w:p>
    <w:p>
      <w:r>
        <w:t xml:space="preserve">Minkä yhtyeen kaupallinen menestys oli paljon suurempaa sen jälkeen, kun se yhdistyi uudelleen?</w:t>
      </w:r>
    </w:p>
    <w:p>
      <w:r>
        <w:rPr>
          <w:b/>
        </w:rPr>
        <w:t xml:space="preserve">Tulos</w:t>
      </w:r>
    </w:p>
    <w:p>
      <w:r>
        <w:t xml:space="preserve">Millä Van Halenin vuonna 1995 julkaistulla albumilla Sammy Hagar ei laulanut?</w:t>
      </w:r>
    </w:p>
    <w:p>
      <w:r>
        <w:rPr>
          <w:b/>
        </w:rPr>
        <w:t xml:space="preserve">Tulos</w:t>
      </w:r>
    </w:p>
    <w:p>
      <w:r>
        <w:t xml:space="preserve">Kuka korvasi David Lee Rothin potkujen jälkeen?</w:t>
      </w:r>
    </w:p>
    <w:p>
      <w:r>
        <w:rPr>
          <w:b/>
        </w:rPr>
        <w:t xml:space="preserve">Tulos</w:t>
      </w:r>
    </w:p>
    <w:p>
      <w:r>
        <w:t xml:space="preserve">Mikä vuoden 2004 Van Halen -albumi sai Van Halenin lähtemään kiertueelle?</w:t>
      </w:r>
    </w:p>
    <w:p>
      <w:r>
        <w:rPr>
          <w:b/>
        </w:rPr>
        <w:t xml:space="preserve">Tulos</w:t>
      </w:r>
    </w:p>
    <w:p>
      <w:r>
        <w:t xml:space="preserve">Mitä Axl Rosen The Spaghetti Incident -levyn julkaisu aiheutti bändin keskuudessa?</w:t>
      </w:r>
    </w:p>
    <w:p>
      <w:r>
        <w:rPr>
          <w:b/>
        </w:rPr>
        <w:t xml:space="preserve">Esimerkki 8.2230</w:t>
      </w:r>
    </w:p>
    <w:p>
      <w:r>
        <w:t xml:space="preserve">Läpikulku: Kirjoittajat voivat käyttää kirjallista tekniikkaa tai kirjallista välinettä parantaakseen kirjallisen teoksen kirjallisia puitteita ja saadakseen aikaan tiettyjä vaikutuksia. Kirjallisiin tekniikoihin kuuluu monenlaisia lähestymistapoja teoksen laatimiseen: se, kerrotaanko teos minä-muodossa vai toisesta näkökulmasta, käytetäänkö perinteistä lineaarista vai epälineaarista kerrontaa tai valitaanko kirjallisuuden laji, ovat kaikki esimerkkejä kirjallisista tekniikoista. Ne voivat osoittaa lukijalle, että teoksen rakenne ja esitystapa ovat tuttuja, kuten perinteinen murhamysteeriromaani, tai kirjailija voi kokeilla tekniikkaa yllättääkseen lukijan.</w:t>
      </w:r>
    </w:p>
    <w:p>
      <w:r>
        <w:rPr>
          <w:b/>
        </w:rPr>
        <w:t xml:space="preserve">Tulos</w:t>
      </w:r>
    </w:p>
    <w:p>
      <w:r>
        <w:t xml:space="preserve">Kirjallisuuden tekniikoita käytetään kaunistamaan mitä kirjallisuuden teoksesta?</w:t>
      </w:r>
    </w:p>
    <w:p>
      <w:r>
        <w:rPr>
          <w:b/>
        </w:rPr>
        <w:t xml:space="preserve">Tulos</w:t>
      </w:r>
    </w:p>
    <w:p>
      <w:r>
        <w:t xml:space="preserve">Kirjallisuuden tekniikat kattavat ohuen valikoiman mitä?</w:t>
      </w:r>
    </w:p>
    <w:p>
      <w:r>
        <w:rPr>
          <w:b/>
        </w:rPr>
        <w:t xml:space="preserve">Tulos</w:t>
      </w:r>
    </w:p>
    <w:p>
      <w:r>
        <w:t xml:space="preserve">Mitkä ovat esimerkkejä runouden tekniikasta?</w:t>
      </w:r>
    </w:p>
    <w:p>
      <w:r>
        <w:rPr>
          <w:b/>
        </w:rPr>
        <w:t xml:space="preserve">Tulos</w:t>
      </w:r>
    </w:p>
    <w:p>
      <w:r>
        <w:t xml:space="preserve">Miten kirjailija voisi tylsistyttää lukijaa?</w:t>
      </w:r>
    </w:p>
    <w:p>
      <w:r>
        <w:rPr>
          <w:b/>
        </w:rPr>
        <w:t xml:space="preserve">Tulos</w:t>
      </w:r>
    </w:p>
    <w:p>
      <w:r>
        <w:t xml:space="preserve">Mitä kirjallisilla tekniikoilla erityisesti saavutetaan?</w:t>
      </w:r>
    </w:p>
    <w:p>
      <w:r>
        <w:rPr>
          <w:b/>
        </w:rPr>
        <w:t xml:space="preserve">Tulos</w:t>
      </w:r>
    </w:p>
    <w:p>
      <w:r>
        <w:t xml:space="preserve">Miksi kaikki kirjailijat kokeilevat tekniikkaansa? </w:t>
      </w:r>
    </w:p>
    <w:p>
      <w:r>
        <w:rPr>
          <w:b/>
        </w:rPr>
        <w:t xml:space="preserve">Tulos</w:t>
      </w:r>
    </w:p>
    <w:p>
      <w:r>
        <w:t xml:space="preserve">Mikä on tuttu rakenne on esimerkki?</w:t>
      </w:r>
    </w:p>
    <w:p>
      <w:r>
        <w:rPr>
          <w:b/>
        </w:rPr>
        <w:t xml:space="preserve">Esimerkki 8.2231</w:t>
      </w:r>
    </w:p>
    <w:p>
      <w:r>
        <w:t xml:space="preserve">Läpikulku: Kukkuloilla on enimmäkseen huono maaperä, ja niillä kasvaa vain kaktuksia ja mehikasveja. Sadekauden aikana alue vihertää kasvillisuudesta ja ruohosta. Saaren itäosa on vihreämpi, koska se saa enemmän sadetta. Vuonna 1994 tehdyssä tutkimuksessa havaittiin useita satoja alkuperäisiä kasvilajeja, mukaan luettuina luonnontilaiset kasvilajit, joista osa kasvaa kastelluilla alueilla, kun taas kuivilla alueilla kaktuslajit hallitsevat. Meriviinirypäleet ja palmut ovat yleinen näky, ja suolaisten rannikkorämeiden mangrovepensaat ja pensaat ovat elossa. Kookospalmu tuotiin saarelle Tyynenmeren saarilta. Saarella havaittuja tärkeitä kasveja ovat:</w:t>
      </w:r>
    </w:p>
    <w:p>
      <w:r>
        <w:rPr>
          <w:b/>
        </w:rPr>
        <w:t xml:space="preserve">Tulos</w:t>
      </w:r>
    </w:p>
    <w:p>
      <w:r>
        <w:t xml:space="preserve">Minä vuonna kookospalmu tuotiin saarelle?</w:t>
      </w:r>
    </w:p>
    <w:p>
      <w:r>
        <w:rPr>
          <w:b/>
        </w:rPr>
        <w:t xml:space="preserve">Tulos</w:t>
      </w:r>
    </w:p>
    <w:p>
      <w:r>
        <w:t xml:space="preserve">Kuinka monta kaktuslajia on St. Bartsilla?</w:t>
      </w:r>
    </w:p>
    <w:p>
      <w:r>
        <w:rPr>
          <w:b/>
        </w:rPr>
        <w:t xml:space="preserve">Tulos</w:t>
      </w:r>
    </w:p>
    <w:p>
      <w:r>
        <w:t xml:space="preserve">Kuinka paljon mangroveja on St. Bartsilla?</w:t>
      </w:r>
    </w:p>
    <w:p>
      <w:r>
        <w:rPr>
          <w:b/>
        </w:rPr>
        <w:t xml:space="preserve">Tulos</w:t>
      </w:r>
    </w:p>
    <w:p>
      <w:r>
        <w:t xml:space="preserve">Mitä kastellut alueet ovat?</w:t>
      </w:r>
    </w:p>
    <w:p>
      <w:r>
        <w:rPr>
          <w:b/>
        </w:rPr>
        <w:t xml:space="preserve">Esimerkki 8.2232</w:t>
      </w:r>
    </w:p>
    <w:p>
      <w:r>
        <w:t xml:space="preserve">Läpikulku: Esimerkiksi "10/21.2.1750/51", jolloin kaksoisvuosi selittää sen, että joissakin maissa numeroitu vuosi alkoi jo 1. tammikuuta, kun taas toisissa maissa käytettiin vielä jotain muuta päivämäärää. Jo ennen vuotta 1582 vuosi jouduttiin joskus päivittämään kahteen kertaan, koska eri maissa vuosi alkoi eri tavoin. John Deen (1527-1608/9) elämäkerrassaan kirjoittanut Woolley toteaa, että heti vuoden 1582 jälkeen englantilaiset kirjeenvaihtajat käyttivät kirjeissään "tavallisesti" kahta päivämäärää, yhtä OS- ja yhtä NS-päivämäärää.</w:t>
      </w:r>
    </w:p>
    <w:p>
      <w:r>
        <w:rPr>
          <w:b/>
        </w:rPr>
        <w:t xml:space="preserve">Tulos</w:t>
      </w:r>
    </w:p>
    <w:p>
      <w:r>
        <w:t xml:space="preserve">Mitä tapahtui 1400-luvulla, minkä vuoksi oli tarpeen ilmoittaa päivämäärät molempien kalenterien avulla?</w:t>
      </w:r>
    </w:p>
    <w:p>
      <w:r>
        <w:rPr>
          <w:b/>
        </w:rPr>
        <w:t xml:space="preserve">Tulos</w:t>
      </w:r>
    </w:p>
    <w:p>
      <w:r>
        <w:t xml:space="preserve">Mitä tapahtui 1800-luvulla gregoriaanisen kalenterin, joka teki tarpeelliseksi antaa päivämääriä käyttäen molempia kalentereita?</w:t>
      </w:r>
    </w:p>
    <w:p>
      <w:r>
        <w:rPr>
          <w:b/>
        </w:rPr>
        <w:t xml:space="preserve">Tulos</w:t>
      </w:r>
    </w:p>
    <w:p>
      <w:r>
        <w:t xml:space="preserve">Miksi ei ollut tarpeen käyttää kaksoisvuotta, kun annettiin kaksi päivämäärää?</w:t>
      </w:r>
    </w:p>
    <w:p>
      <w:r>
        <w:rPr>
          <w:b/>
        </w:rPr>
        <w:t xml:space="preserve">Tulos</w:t>
      </w:r>
    </w:p>
    <w:p>
      <w:r>
        <w:t xml:space="preserve">Miksi vuoden 1582 jälkeen vuosi piti toisinaan merkitä kahteen kertaan?</w:t>
      </w:r>
    </w:p>
    <w:p>
      <w:r>
        <w:rPr>
          <w:b/>
        </w:rPr>
        <w:t xml:space="preserve">Tulos</w:t>
      </w:r>
    </w:p>
    <w:p>
      <w:r>
        <w:t xml:space="preserve">Mitä John Dee totesi?</w:t>
      </w:r>
    </w:p>
    <w:p>
      <w:r>
        <w:rPr>
          <w:b/>
        </w:rPr>
        <w:t xml:space="preserve">Esimerkki 8.2233</w:t>
      </w:r>
    </w:p>
    <w:p>
      <w:r>
        <w:t xml:space="preserve">Läpikulku: Neljäs Off-Broadwayn a cappella -musikaali, In Transit, sai ensi-iltansa 5. lokakuuta 2010, ja sen tuotti Primary Stages, ja sen kirjan, musiikin ja sanat ovat kirjoittaneet Kristen Anderson-Lopez, James-Allen Ford, Russ Kaplan ja Sara Wordsworth. Se sijoittuu pääasiassa New Yorkin metrojärjestelmään, ja sen musiikissa on eklektinen sekoitus musiikkityylejä (kuten jazzia, hip hopia, latinoa, rockia ja countrya). In Transit sisällyttää nykyaikaisiin a cappella -sovituksiinsa vokaalista beatboxingia metron beatboxer-hahmon avulla. Beatboxaaja ja näyttelijä Chesney Snow esitti tämän roolin Primary Stagesin vuoden 2010 produktiossa. Show'n verkkosivujen mukaan sen on määrä avautua uudelleen toistaiseksi voimassa olevaksi kaupalliseksi esitykseksi syksyllä 2011. Vuonna 2011 tuotanto sai neljä Lucille Lortel Award -ehdokkuutta, mukaan lukien Outstanding Musical, Outer Critics Circle- ja Drama League -ehdokkuudet, sekä viisi Drama Desk -ehdokkuutta, mukaan lukien Outstanding Musical ja voitti Outstanding Ensemble Performance -ehdokkuuden.</w:t>
      </w:r>
    </w:p>
    <w:p>
      <w:r>
        <w:rPr>
          <w:b/>
        </w:rPr>
        <w:t xml:space="preserve">Tulos</w:t>
      </w:r>
    </w:p>
    <w:p>
      <w:r>
        <w:t xml:space="preserve">Mikä rooli on New Yorkin metrojärjestelmässä?</w:t>
      </w:r>
    </w:p>
    <w:p>
      <w:r>
        <w:rPr>
          <w:b/>
        </w:rPr>
        <w:t xml:space="preserve">Tulos</w:t>
      </w:r>
    </w:p>
    <w:p>
      <w:r>
        <w:t xml:space="preserve">Milloin Chesney Snow sai ensi-iltansa Off-Broadwayssä?</w:t>
      </w:r>
    </w:p>
    <w:p>
      <w:r>
        <w:rPr>
          <w:b/>
        </w:rPr>
        <w:t xml:space="preserve">Tulos</w:t>
      </w:r>
    </w:p>
    <w:p>
      <w:r>
        <w:t xml:space="preserve">Ketkä osallistuivat Primary Stagesin tuotantoon?</w:t>
      </w:r>
    </w:p>
    <w:p>
      <w:r>
        <w:rPr>
          <w:b/>
        </w:rPr>
        <w:t xml:space="preserve">Tulos</w:t>
      </w:r>
    </w:p>
    <w:p>
      <w:r>
        <w:t xml:space="preserve">Mitä Russ Kaplan sisällyttää esitykseensä?</w:t>
      </w:r>
    </w:p>
    <w:p>
      <w:r>
        <w:rPr>
          <w:b/>
        </w:rPr>
        <w:t xml:space="preserve">Tulos</w:t>
      </w:r>
    </w:p>
    <w:p>
      <w:r>
        <w:t xml:space="preserve">Milloin Primary Stages avataan verkkosivuston mukaan uudelleen?</w:t>
      </w:r>
    </w:p>
    <w:p>
      <w:r>
        <w:rPr>
          <w:b/>
        </w:rPr>
        <w:t xml:space="preserve">Esimerkki 8.2234</w:t>
      </w:r>
    </w:p>
    <w:p>
      <w:r>
        <w:t xml:space="preserve">Läpikulku: Kansallisarkiston rakennus, joka tunnetaan epävirallisesti nimellä Archives I, sijaitsee Washingtonissa, Washington D.C.:ssä, National Mallin pohjoispuolella Constitution Avenuella ja avattiin alkuperäisenä päämajana vuonna 1935. Siellä säilytetään alkuperäiskopioita kolmesta tärkeimmästä Yhdysvaltojen ja sen hallituksen perustana olevasta asiakirjasta: itsenäisyysjulistuksesta, perustuslaista ja Bill of Rights -asiakirjasta. Siellä on myös kopio Edward I:n vuonna 1297 vahvistamasta Magna Cartasta. Nämä ovat yleisölle esillä Kansallisarkiston pääsalissa, jota kutsutaan vapauden peruskirjojen rotundaksi. Kansallisarkiston rakennuksessa on esillä myös muita tärkeitä amerikkalaisia historiallisia asiakirjoja, kuten Louisianan ostosopimus, vapautusjulistus sekä valokuvakokoelmia ja muita historiallisesti ja kulttuurisesti merkittäviä amerikkalaisia esineitä.</w:t>
      </w:r>
    </w:p>
    <w:p>
      <w:r>
        <w:rPr>
          <w:b/>
        </w:rPr>
        <w:t xml:space="preserve">Tulos</w:t>
      </w:r>
    </w:p>
    <w:p>
      <w:r>
        <w:t xml:space="preserve">Minä vuonna vapautusjulistus kirjoitettiin?</w:t>
      </w:r>
    </w:p>
    <w:p>
      <w:r>
        <w:rPr>
          <w:b/>
        </w:rPr>
        <w:t xml:space="preserve">Tulos</w:t>
      </w:r>
    </w:p>
    <w:p>
      <w:r>
        <w:t xml:space="preserve">Missä sijaitsee Edward I:n patsas?</w:t>
      </w:r>
    </w:p>
    <w:p>
      <w:r>
        <w:rPr>
          <w:b/>
        </w:rPr>
        <w:t xml:space="preserve">Tulos</w:t>
      </w:r>
    </w:p>
    <w:p>
      <w:r>
        <w:t xml:space="preserve">Mitä Edward I halusi kerätä kokoelmiinsa?</w:t>
      </w:r>
    </w:p>
    <w:p>
      <w:r>
        <w:rPr>
          <w:b/>
        </w:rPr>
        <w:t xml:space="preserve">Tulos</w:t>
      </w:r>
    </w:p>
    <w:p>
      <w:r>
        <w:t xml:space="preserve">Minkä asiakirjan kirjoitti Edward I vuonna 1297?</w:t>
      </w:r>
    </w:p>
    <w:p>
      <w:r>
        <w:rPr>
          <w:b/>
        </w:rPr>
        <w:t xml:space="preserve">Tulos</w:t>
      </w:r>
    </w:p>
    <w:p>
      <w:r>
        <w:t xml:space="preserve">Mitä asiakirjoja säilytetään National Mallissa?</w:t>
      </w:r>
    </w:p>
    <w:p>
      <w:r>
        <w:rPr>
          <w:b/>
        </w:rPr>
        <w:t xml:space="preserve">Esimerkki 8.2235</w:t>
      </w:r>
    </w:p>
    <w:p>
      <w:r>
        <w:t xml:space="preserve">Läpikulku: Useimmat videot antavat käyttäjille mahdollisuuden jättää kommentteja, ja ne ovat herättäneet huomiota sekä muodon että sisällön kielteisten piirteiden vuoksi. Vuonna 2006 Time kehui Web 2.0:n mahdollistavan "yhteisöllisyyden ja yhteistyön ennennäkemättömässä mittakaavassa" ja lisäsi, että YouTube "valjastaa joukkojen tyhmyyden ja viisauden". Jotkin YouTuben kommenteista saavat itkemään ihmiskunnan tulevaisuuden puolesta jo pelkän kirjoitusasun vuoksi, puhumattakaan törkeydestä ja alastomasta vihasta". The Guardian kuvaili vuonna 2009 käyttäjien kommentteja YouTubessa seuraavasti:</w:t>
      </w:r>
    </w:p>
    <w:p>
      <w:r>
        <w:rPr>
          <w:b/>
        </w:rPr>
        <w:t xml:space="preserve">Tulos</w:t>
      </w:r>
    </w:p>
    <w:p>
      <w:r>
        <w:t xml:space="preserve">Mitä Time sanoi YouTubesta vuonna 2009?</w:t>
      </w:r>
    </w:p>
    <w:p>
      <w:r>
        <w:rPr>
          <w:b/>
        </w:rPr>
        <w:t xml:space="preserve">Tulos</w:t>
      </w:r>
    </w:p>
    <w:p>
      <w:r>
        <w:t xml:space="preserve">Mitä Guardian sanoi YouTuben kommenteista vuonna 2006?</w:t>
      </w:r>
    </w:p>
    <w:p>
      <w:r>
        <w:rPr>
          <w:b/>
        </w:rPr>
        <w:t xml:space="preserve">Tulos</w:t>
      </w:r>
    </w:p>
    <w:p>
      <w:r>
        <w:t xml:space="preserve">Mitä Time kehui vuonna 2009?</w:t>
      </w:r>
    </w:p>
    <w:p>
      <w:r>
        <w:rPr>
          <w:b/>
        </w:rPr>
        <w:t xml:space="preserve">Tulos</w:t>
      </w:r>
    </w:p>
    <w:p>
      <w:r>
        <w:t xml:space="preserve">Mitä käyttäjät voivat jättää kaikkiin videoihin?</w:t>
      </w:r>
    </w:p>
    <w:p>
      <w:r>
        <w:rPr>
          <w:b/>
        </w:rPr>
        <w:t xml:space="preserve">Esimerkki 8.2236</w:t>
      </w:r>
    </w:p>
    <w:p>
      <w:r>
        <w:t xml:space="preserve">Läpikulku: Erittäin suurilla lentoasemilla on käytössä kiertoliittymä, mutta sitä ei yleensä käytetä. Pikemminkin lentokoneet (yleensä vain pitkien reittien liikennelentokoneet) pyytävät lähestymisselvitystä, kun ne ovat vielä tuntien päässä lentoasemalta, usein jo ennen kuin ne edes lähtevät lähtöpaikaltaan. Suurilla lentoasemilla on taajuus nimeltä Clearance Delivery, jota lähtevät ilma-alukset käyttävät nimenomaan tähän tarkoitukseen. Näin ilma-alukset voivat käyttää suorinta lähestymisreittiä kiitotielle ja laskeutua ilman huolta muiden ilma-alusten aiheuttamista häiriöistä. Vaikka tämä järjestelmä pitää ilmatilan vapaana ja on yksinkertaisempi lentäjille, se edellyttää yksityiskohtaista tietoa siitä, miten lentokoneet aikovat käyttää lentoasemaa etukäteen, ja se on siksi mahdollista vain suurilla kaupallisilla liikennelentokoneilla, joilla on ennalta suunnitellut lennot. Järjestelmä on viime aikoina kehittynyt niin pitkälle, että lennonjohtajat voivat ennustaa, viivästyykö lentokoneen laskeutuminen ennen kuin se edes lähtee ilmaan; lentokoneen laskeutumista voidaan sitten viivyttää maassa sen sijaan, että se tuhlaisi kallista polttoainetta odotteluun ilmassa.</w:t>
      </w:r>
    </w:p>
    <w:p>
      <w:r>
        <w:rPr>
          <w:b/>
        </w:rPr>
        <w:t xml:space="preserve">Tulos</w:t>
      </w:r>
    </w:p>
    <w:p>
      <w:r>
        <w:t xml:space="preserve">Mitä lentokoneet käyttävät lähestymisselvityksen pyytämisen sijasta hyvin suurilla lentoasemilla?</w:t>
      </w:r>
    </w:p>
    <w:p>
      <w:r>
        <w:rPr>
          <w:b/>
        </w:rPr>
        <w:t xml:space="preserve">Tulos</w:t>
      </w:r>
    </w:p>
    <w:p>
      <w:r>
        <w:t xml:space="preserve">Milloin suuret ilma-alukset pyytävät lupaa käyttää rataa?</w:t>
      </w:r>
    </w:p>
    <w:p>
      <w:r>
        <w:rPr>
          <w:b/>
        </w:rPr>
        <w:t xml:space="preserve">Tulos</w:t>
      </w:r>
    </w:p>
    <w:p>
      <w:r>
        <w:t xml:space="preserve">Mitä piirin avulla ilma-alus voi tehdä ilman, että sen tarvitsee huolehtia muista ilma-aluksista?</w:t>
      </w:r>
    </w:p>
    <w:p>
      <w:r>
        <w:rPr>
          <w:b/>
        </w:rPr>
        <w:t xml:space="preserve">Tulos</w:t>
      </w:r>
    </w:p>
    <w:p>
      <w:r>
        <w:t xml:space="preserve">Miten kehittynyt piirijärjestelmä on auttanut lentäjiä?</w:t>
      </w:r>
    </w:p>
    <w:p>
      <w:r>
        <w:rPr>
          <w:b/>
        </w:rPr>
        <w:t xml:space="preserve">Tulos</w:t>
      </w:r>
    </w:p>
    <w:p>
      <w:r>
        <w:t xml:space="preserve">Minkälainen lentokone pyytää käyttämään reittiä, kun se on vielä tuntien päässä lentokentältä?</w:t>
      </w:r>
    </w:p>
    <w:p>
      <w:r>
        <w:rPr>
          <w:b/>
        </w:rPr>
        <w:t xml:space="preserve">Esimerkki 8.2237</w:t>
      </w:r>
    </w:p>
    <w:p>
      <w:r>
        <w:t xml:space="preserve">Läpikulku: Kardinaali, joka on kardinaalipappien sääntökunnan pitkäaikaisin jäsen, on nimeltään kardinaali-protopriisi. Hänellä oli tiettyjä seremoniallisia tehtäviä konklaavissa, jotka ovat käytännössä lakanneet, koska hän olisi yleensä jo saavuttanut 80 vuoden iän, jolloin kardinaalit eivät saa osallistua konklaaviin. Nykyinen kardinaaliprotopriesti on Paulo Evaristo Arns Brasiliasta.</w:t>
      </w:r>
    </w:p>
    <w:p>
      <w:r>
        <w:rPr>
          <w:b/>
        </w:rPr>
        <w:t xml:space="preserve">Tulos</w:t>
      </w:r>
    </w:p>
    <w:p>
      <w:r>
        <w:t xml:space="preserve">Minkä arvonimen saa kardinaalipappisjärjestön uusin jäsen?</w:t>
      </w:r>
    </w:p>
    <w:p>
      <w:r>
        <w:rPr>
          <w:b/>
        </w:rPr>
        <w:t xml:space="preserve">Tulos</w:t>
      </w:r>
    </w:p>
    <w:p>
      <w:r>
        <w:t xml:space="preserve">Missä asemassa Kolumbian Paulo Evaristo Arns on tällä hetkellä?</w:t>
      </w:r>
    </w:p>
    <w:p>
      <w:r>
        <w:rPr>
          <w:b/>
        </w:rPr>
        <w:t xml:space="preserve">Tulos</w:t>
      </w:r>
    </w:p>
    <w:p>
      <w:r>
        <w:t xml:space="preserve">Kenen seremonialliset tehtävät konklaavissa jatkuivat 80 vuoden iän jälkeen?</w:t>
      </w:r>
    </w:p>
    <w:p>
      <w:r>
        <w:rPr>
          <w:b/>
        </w:rPr>
        <w:t xml:space="preserve">Tulos</w:t>
      </w:r>
    </w:p>
    <w:p>
      <w:r>
        <w:t xml:space="preserve">Kuka hyväksyttiin konklaaviin 80 vuoden iän jälkeen?</w:t>
      </w:r>
    </w:p>
    <w:p>
      <w:r>
        <w:rPr>
          <w:b/>
        </w:rPr>
        <w:t xml:space="preserve">Esimerkki 8.2238</w:t>
      </w:r>
    </w:p>
    <w:p>
      <w:r>
        <w:t xml:space="preserve">Läpikulku: Ihmiset ovat osoittaneet äärimmäistä kekseliäisyyttä keksiessään vaatetusratkaisuja ympäristövaaroihin. Esimerkkejä ovat avaruuspuvut, ilmastoidut vaatteet, panssarit, sukelluspuvut, uimapuvut, mehiläishoitajan varusteet, moottoripyörän nahat, näkyvästi näkyvät vaatteet ja muut suojavaatteet. Vaatteiden ja suojavarusteiden välinen ero ei kuitenkaan ole aina selvä, sillä muodikkaiksi suunnitelluilla vaatteilla on usein suojaavaa arvoa ja toiminnallisiin tarkoituksiin suunnitelluissa vaatteissa otetaan usein huomioon muoti. Vaatteiden käyttämisellä on myös sosiaalisia vaikutuksia. Ne peittävät ruumiinosia, joiden peittämistä sosiaaliset normit edellyttävät, toimivat eräänlaisena koristeena ja palvelevat muita sosiaalisia tarkoituksia.</w:t>
      </w:r>
    </w:p>
    <w:p>
      <w:r>
        <w:rPr>
          <w:b/>
        </w:rPr>
        <w:t xml:space="preserve">Tulos</w:t>
      </w:r>
    </w:p>
    <w:p>
      <w:r>
        <w:t xml:space="preserve">Ihmiset ovat osoittaneet vähän kekseliäisyyttä missä?</w:t>
      </w:r>
    </w:p>
    <w:p>
      <w:r>
        <w:rPr>
          <w:b/>
        </w:rPr>
        <w:t xml:space="preserve">Tulos</w:t>
      </w:r>
    </w:p>
    <w:p>
      <w:r>
        <w:t xml:space="preserve">Millä ei ole sosiaalisia vaikutuksia</w:t>
      </w:r>
    </w:p>
    <w:p>
      <w:r>
        <w:rPr>
          <w:b/>
        </w:rPr>
        <w:t xml:space="preserve">Tulos</w:t>
      </w:r>
    </w:p>
    <w:p>
      <w:r>
        <w:t xml:space="preserve">Mitä sosiaaliset normit eivät vaadi vaatteilta?</w:t>
      </w:r>
    </w:p>
    <w:p>
      <w:r>
        <w:rPr>
          <w:b/>
        </w:rPr>
        <w:t xml:space="preserve">Tulos</w:t>
      </w:r>
    </w:p>
    <w:p>
      <w:r>
        <w:t xml:space="preserve">Vaatteiden ja minkä välinen ero on aina selvä?</w:t>
      </w:r>
    </w:p>
    <w:p>
      <w:r>
        <w:rPr>
          <w:b/>
        </w:rPr>
        <w:t xml:space="preserve">Tulos</w:t>
      </w:r>
    </w:p>
    <w:p>
      <w:r>
        <w:t xml:space="preserve">Vaatteet, jotka on suunniteltu olemaan muodikkaita, eivät myöskään ole sitä, mitä</w:t>
      </w:r>
    </w:p>
    <w:p>
      <w:r>
        <w:rPr>
          <w:b/>
        </w:rPr>
        <w:t xml:space="preserve">Esimerkki 8.2239</w:t>
      </w:r>
    </w:p>
    <w:p>
      <w:r>
        <w:t xml:space="preserve">Läpikulku: Systeemin kokonaisenergia voidaan jakaa ja luokitella eri tavoin. Esimerkiksi klassisessa mekaniikassa erotetaan toisistaan kineettinen energia, joka määräytyy kappaleen liikkeen perusteella avaruudessa, ja potentiaalienergia, joka riippuu kappaleen sijainnista kentässä. Lisäksi voi olla kätevää erottaa toisistaan muun muassa gravitaatioenergia, lämpöenergia, useat ydinenergiatyypit (jotka hyödyntävät ydinvoiman ja heikon voiman potentiaalia), sähköenergia (sähkökentästä) ja magneettienergia (magneettikentästä). Monet näistä luokituksista ovat päällekkäisiä; esimerkiksi lämpöenergia koostuu yleensä osittain liike-energiasta ja osittain potentiaalienergiasta.</w:t>
      </w:r>
    </w:p>
    <w:p>
      <w:r>
        <w:rPr>
          <w:b/>
        </w:rPr>
        <w:t xml:space="preserve">Tulos</w:t>
      </w:r>
    </w:p>
    <w:p>
      <w:r>
        <w:t xml:space="preserve">Mikä määrittää sen, että esine ei liiku avaruudessa?</w:t>
      </w:r>
    </w:p>
    <w:p>
      <w:r>
        <w:rPr>
          <w:b/>
        </w:rPr>
        <w:t xml:space="preserve">Tulos</w:t>
      </w:r>
    </w:p>
    <w:p>
      <w:r>
        <w:t xml:space="preserve">Mikä koostuu yleensä kokonaan potentiaalienergiasta?</w:t>
      </w:r>
    </w:p>
    <w:p>
      <w:r>
        <w:rPr>
          <w:b/>
        </w:rPr>
        <w:t xml:space="preserve">Tulos</w:t>
      </w:r>
    </w:p>
    <w:p>
      <w:r>
        <w:t xml:space="preserve">Mikä on funktiona kentän ulkopuolella olevan kappaleen sijainnin funktio?</w:t>
      </w:r>
    </w:p>
    <w:p>
      <w:r>
        <w:rPr>
          <w:b/>
        </w:rPr>
        <w:t xml:space="preserve">Tulos</w:t>
      </w:r>
    </w:p>
    <w:p>
      <w:r>
        <w:t xml:space="preserve">mikä osa järjestelmästä voidaan monistaa?</w:t>
      </w:r>
    </w:p>
    <w:p>
      <w:r>
        <w:rPr>
          <w:b/>
        </w:rPr>
        <w:t xml:space="preserve">Tulos</w:t>
      </w:r>
    </w:p>
    <w:p>
      <w:r>
        <w:t xml:space="preserve">mitkä luokitukset eivät ole päällekkäisiä?</w:t>
      </w:r>
    </w:p>
    <w:p>
      <w:r>
        <w:rPr>
          <w:b/>
        </w:rPr>
        <w:t xml:space="preserve">Esimerkki 8.2240</w:t>
      </w:r>
    </w:p>
    <w:p>
      <w:r>
        <w:t xml:space="preserve">Läpikulku: James Gleick kertoo New York Timesin vuonna 1992 ilmestyneessä Feynmania ja hänen perintöään käsittelevässä artikkelissa, kuinka Murray Gell-Mann kuvaili eräälle oppilaalle "Feynmanin algoritmia" tai "Feynmanin ongelmanratkaisualgoritmia": "Opiskelija kysyy Gell-Mannilta Feynmanin muistiinpanoista. Gell-Mann sanoo, että ei, Dickin menetelmät eivät ole samat kuin tässä käytetyt menetelmät. Opiskelija kysyy, no, mitkä ovat Feynmanin menetelmät? Gell-Mann nojaa ujosti taulua vasten ja sanoo: Dickin menetelmä on tämä. Sinä kirjoitat ongelman ylös. Ajattelet kovasti. (Hän sulkee silmänsä ja painaa rystyset parodisesti otsaansa.) Sitten kirjoitat vastauksen ylös."</w:t>
      </w:r>
    </w:p>
    <w:p>
      <w:r>
        <w:rPr>
          <w:b/>
        </w:rPr>
        <w:t xml:space="preserve">Tulos</w:t>
      </w:r>
    </w:p>
    <w:p>
      <w:r>
        <w:t xml:space="preserve">Mikä lehti julkaisi jutun Feynmanista vuonna 1982?</w:t>
      </w:r>
    </w:p>
    <w:p>
      <w:r>
        <w:rPr>
          <w:b/>
        </w:rPr>
        <w:t xml:space="preserve">Tulos</w:t>
      </w:r>
    </w:p>
    <w:p>
      <w:r>
        <w:t xml:space="preserve">Kuka auttoi kertomaan vuoden 1922 New York Timesin jutun Feynmanista?</w:t>
      </w:r>
    </w:p>
    <w:p>
      <w:r>
        <w:rPr>
          <w:b/>
        </w:rPr>
        <w:t xml:space="preserve">Tulos</w:t>
      </w:r>
    </w:p>
    <w:p>
      <w:r>
        <w:t xml:space="preserve">Missä sanomalehdessä Feynman ei koskaan ollut esillä?</w:t>
      </w:r>
    </w:p>
    <w:p>
      <w:r>
        <w:rPr>
          <w:b/>
        </w:rPr>
        <w:t xml:space="preserve">Tulos</w:t>
      </w:r>
    </w:p>
    <w:p>
      <w:r>
        <w:t xml:space="preserve">Kuka epäonnistui kuvaamaan sen, mikä on tullut tunnetuksi nimellä "Feynmanin algoritmi"?</w:t>
      </w:r>
    </w:p>
    <w:p>
      <w:r>
        <w:rPr>
          <w:b/>
        </w:rPr>
        <w:t xml:space="preserve">Esimerkki 8.2241</w:t>
      </w:r>
    </w:p>
    <w:p>
      <w:r>
        <w:t xml:space="preserve">Läpikulku: Nykyäänkin esiintyy virallisia syytöksiä harhaoppisuudesta kristillisissä kirkoissa, vaikka ne ovatkin harvinaisempia kuin aikaisempina aikoina. Protestanttisissa kirkoissa on esitetty muun muassa nykyaikaista raamatunkritiikkiä ja Jumalan luonnetta koskevia kysymyksiä. Katolisessa kirkossa uskonopin kongregaatio arvostelee kirjoituksia "epäselvyyksistä ja virheistä" käyttämättä sanaa "harhaoppi".</w:t>
      </w:r>
    </w:p>
    <w:p>
      <w:r>
        <w:rPr>
          <w:b/>
        </w:rPr>
        <w:t xml:space="preserve">Tulos</w:t>
      </w:r>
    </w:p>
    <w:p>
      <w:r>
        <w:t xml:space="preserve">Mikä syyte on yhtä yleinen nykyaikana?</w:t>
      </w:r>
    </w:p>
    <w:p>
      <w:r>
        <w:rPr>
          <w:b/>
        </w:rPr>
        <w:t xml:space="preserve">Tulos</w:t>
      </w:r>
    </w:p>
    <w:p>
      <w:r>
        <w:t xml:space="preserve">Millaisilla kirkoilla on ongelmia nykyaikaisten raamattujen kanssa&gt;</w:t>
      </w:r>
    </w:p>
    <w:p>
      <w:r>
        <w:rPr>
          <w:b/>
        </w:rPr>
        <w:t xml:space="preserve">Tulos</w:t>
      </w:r>
    </w:p>
    <w:p>
      <w:r>
        <w:t xml:space="preserve">Kuka arvostelee kirjoituksia harhaoppisuudesta?</w:t>
      </w:r>
    </w:p>
    <w:p>
      <w:r>
        <w:rPr>
          <w:b/>
        </w:rPr>
        <w:t xml:space="preserve">Esimerkki 8.2242</w:t>
      </w:r>
    </w:p>
    <w:p>
      <w:r>
        <w:t xml:space="preserve">Läpikulku: Sosiaalinen peruskirja hyväksyttiin vuonna 1989 11:ssä silloisesta 12 jäsenvaltiosta. Yhdistynyt kuningaskunta kieltäytyi allekirjoittamasta sosiaalista peruskirjaa, ja se vapautettiin sosiaaliseen peruskirjaan liittyviä kysymyksiä koskevasta lainsäädännöstä, ellei se suostuisi sitoutumaan lainsäädäntöön. Yhdistynyt kuningaskunta oli sittemmin ainoa jäsenvaltio, joka käytti veto-oikeuttaan siihen, että sosiaalinen peruskirja sisällytettäisiin vuoden 1992 Maastrichtin sopimuksen sosiaalilukuun.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tarkoitus "tukea ja täydentää" jäsenvaltioiden politiikkaa. Sosiaalipolitiikkaa koskevan sopimuksen tavoitteet ovat seuraavat:</w:t>
      </w:r>
    </w:p>
    <w:p>
      <w:r>
        <w:rPr>
          <w:b/>
        </w:rPr>
        <w:t xml:space="preserve">Tulos</w:t>
      </w:r>
    </w:p>
    <w:p>
      <w:r>
        <w:t xml:space="preserve">Milloin sosiaalista peruskirjaa ei hyväksytty?</w:t>
      </w:r>
    </w:p>
    <w:p>
      <w:r>
        <w:rPr>
          <w:b/>
        </w:rPr>
        <w:t xml:space="preserve">Tulos</w:t>
      </w:r>
    </w:p>
    <w:p>
      <w:r>
        <w:t xml:space="preserve">Ketkä eivät hyväksyneet sosiaalista peruskirjaa?</w:t>
      </w:r>
    </w:p>
    <w:p>
      <w:r>
        <w:rPr>
          <w:b/>
        </w:rPr>
        <w:t xml:space="preserve">Tulos</w:t>
      </w:r>
    </w:p>
    <w:p>
      <w:r>
        <w:t xml:space="preserve">Kuka suostui allekirjoittamaan sosiaalisen peruskirjan ja oli vapautettu sosiaalista peruskirjaa koskevasta lainsäädännöstä?</w:t>
      </w:r>
    </w:p>
    <w:p>
      <w:r>
        <w:rPr>
          <w:b/>
        </w:rPr>
        <w:t xml:space="preserve">Tulos</w:t>
      </w:r>
    </w:p>
    <w:p>
      <w:r>
        <w:t xml:space="preserve">Kuka oli ainoa jäsenvaltio, joka ei vastustanut sosiaalista peruskirjaa, joka sisällytettiin Masstrichtin sopimuksen sosiaaliseen peruskirjaan?</w:t>
      </w:r>
    </w:p>
    <w:p>
      <w:r>
        <w:rPr>
          <w:b/>
        </w:rPr>
        <w:t xml:space="preserve">Tulos</w:t>
      </w:r>
    </w:p>
    <w:p>
      <w:r>
        <w:t xml:space="preserve">Millä nimellä sosiaalista peruskirjaa ei ollut tarkoitus sisällyttää Masstrichtin sopimukseen?</w:t>
      </w:r>
    </w:p>
    <w:p>
      <w:r>
        <w:rPr>
          <w:b/>
        </w:rPr>
        <w:t xml:space="preserve">Esimerkki 8.2243</w:t>
      </w:r>
    </w:p>
    <w:p>
      <w:r>
        <w:t xml:space="preserve">Läpikulku: Laji voidaan luetella kahdella tavalla. Yhdysvaltojen Fish and Wildlife Service (FWS) tai NOAA Fisheries (jota kutsutaan myös National Marine Fisheries Service) voi suoraan sisällyttää lajin luetteloon ehdokasarviointiohjelmansa kautta, tai yksittäinen henkilö tai järjestö voi pyytää FWS:ää tai NMFS:ää sisällyttämään lajin luetteloon. Lain mukainen "laji" voi olla todellinen taksonominen laji, alalaji tai selkärankaisten osalta "erillinen populaation osa". Menettelyt ovat samat molemmissa lajityypeissä, paitsi että henkilön/järjestön vetoomuksessa on 90 päivän tarkastelujakso.</w:t>
      </w:r>
    </w:p>
    <w:p>
      <w:r>
        <w:rPr>
          <w:b/>
        </w:rPr>
        <w:t xml:space="preserve">Tulos</w:t>
      </w:r>
    </w:p>
    <w:p>
      <w:r>
        <w:t xml:space="preserve">Kuinka monella tavalla FWS voi luetteloida lajin?</w:t>
      </w:r>
    </w:p>
    <w:p>
      <w:r>
        <w:rPr>
          <w:b/>
        </w:rPr>
        <w:t xml:space="preserve">Tulos</w:t>
      </w:r>
    </w:p>
    <w:p>
      <w:r>
        <w:t xml:space="preserve">Kenelle FWS:n tai NMFS:n on esitettävä vetoomus lajin luetteloimiseksi?</w:t>
      </w:r>
    </w:p>
    <w:p>
      <w:r>
        <w:rPr>
          <w:b/>
        </w:rPr>
        <w:t xml:space="preserve">Tulos</w:t>
      </w:r>
    </w:p>
    <w:p>
      <w:r>
        <w:t xml:space="preserve">Kuinka kauan yksilöllä on aikaa tehdä hakemus FWS:lle?</w:t>
      </w:r>
    </w:p>
    <w:p>
      <w:r>
        <w:rPr>
          <w:b/>
        </w:rPr>
        <w:t xml:space="preserve">Tulos</w:t>
      </w:r>
    </w:p>
    <w:p>
      <w:r>
        <w:t xml:space="preserve">Missä tapauksessa erillistä väestönosaa ei lasketa?</w:t>
      </w:r>
    </w:p>
    <w:p>
      <w:r>
        <w:rPr>
          <w:b/>
        </w:rPr>
        <w:t xml:space="preserve">Tulos</w:t>
      </w:r>
    </w:p>
    <w:p>
      <w:r>
        <w:t xml:space="preserve">Mikä on toinen nimi Yhdysvaltojen Fish and Wildlife Servicelle (FWS)?</w:t>
      </w:r>
    </w:p>
    <w:p>
      <w:r>
        <w:rPr>
          <w:b/>
        </w:rPr>
        <w:t xml:space="preserve">Esimerkki 8.2244</w:t>
      </w:r>
    </w:p>
    <w:p>
      <w:r>
        <w:t xml:space="preserve">Läpikulku: Ensimmäisissä piirilevyissä käytettiin läpireikätekniikkaa, jossa elektroniset komponentit kiinnitettiin johtimilla, jotka työnnettiin levyn toisella puolella olevien reikien läpi ja juotettiin toisella puolella oleviin kuparijälkiin. Levyt voivat olla yksipuolisia, jolloin komponenttipuoli on pinnoittamaton, tai pienikokoisempia kaksipuolisia levyjä, joissa komponentit on juotettu molemmille puolille. Kahden aksiaalisen johtimen omaavien läpireikäisten osien (kuten vastusten, kondensaattoreiden ja diodien) vaaka-asennus tehdään taivuttamalla johtimet 90 astetta samaan suuntaan, asettamalla osa piirilevyyn (usein taivuttamalla piirilevyn takaosassa olevia johtimia vastakkaisiin suuntiin osan mekaanisen lujuuden parantamiseksi), juottamalla johtimet ja katkaisemalla päät. Johtimet voidaan juottaa joko käsin tai aaltojuotoskoneella.</w:t>
      </w:r>
    </w:p>
    <w:p>
      <w:r>
        <w:rPr>
          <w:b/>
        </w:rPr>
        <w:t xml:space="preserve">Tulos</w:t>
      </w:r>
    </w:p>
    <w:p>
      <w:r>
        <w:t xml:space="preserve">Miten tehdään kahdella aksiaalisella johdolla varustettujen läpirei'itettyjen osien pystysuora asennus?</w:t>
      </w:r>
    </w:p>
    <w:p>
      <w:r>
        <w:rPr>
          <w:b/>
        </w:rPr>
        <w:t xml:space="preserve">Tulos</w:t>
      </w:r>
    </w:p>
    <w:p>
      <w:r>
        <w:t xml:space="preserve">Pystysuora asennus tehdään taivuttamalla johdot mitä astetta?</w:t>
      </w:r>
    </w:p>
    <w:p>
      <w:r>
        <w:rPr>
          <w:b/>
        </w:rPr>
        <w:t xml:space="preserve">Tulos</w:t>
      </w:r>
    </w:p>
    <w:p>
      <w:r>
        <w:t xml:space="preserve">Johtimet on juotettava millä tavalla?</w:t>
      </w:r>
    </w:p>
    <w:p>
      <w:r>
        <w:rPr>
          <w:b/>
        </w:rPr>
        <w:t xml:space="preserve">Tulos</w:t>
      </w:r>
    </w:p>
    <w:p>
      <w:r>
        <w:t xml:space="preserve">Aalto-ompelukone voi juottaa mitä?</w:t>
      </w:r>
    </w:p>
    <w:p>
      <w:r>
        <w:rPr>
          <w:b/>
        </w:rPr>
        <w:t xml:space="preserve">Esimerkki 8.2245</w:t>
      </w:r>
    </w:p>
    <w:p>
      <w:r>
        <w:t xml:space="preserve">Läpikulku: Eteläinen baptistikonventti piti konservatiivista teologiaa virallisena kantanaan samankaltaisten modernismia koskevien ristiriitojen jälkeen. Maltilliset eteläiset baptistit, jotka olivat eri mieltä Eteläisen baptistikonventin suunnasta, perustivat kaksi uutta baptistiryhmää: Alliance of Baptists vuonna 1987 ja Cooperative Baptist Fellowship vuonna 1991. Molempien ryhmien jäsenet identifioituivat alun perin eteläbaptisteiksi, mutta ajan myötä ryhmistä "tuli pysyviä uusia baptistiperheitä".</w:t>
      </w:r>
    </w:p>
    <w:p>
      <w:r>
        <w:rPr>
          <w:b/>
        </w:rPr>
        <w:t xml:space="preserve">Tulos</w:t>
      </w:r>
    </w:p>
    <w:p>
      <w:r>
        <w:t xml:space="preserve">Southern Baptist Convention ei ole koskaan pitänyt mitä virallisena kantanaan?</w:t>
      </w:r>
    </w:p>
    <w:p>
      <w:r>
        <w:rPr>
          <w:b/>
        </w:rPr>
        <w:t xml:space="preserve">Tulos</w:t>
      </w:r>
    </w:p>
    <w:p>
      <w:r>
        <w:t xml:space="preserve">Milloin baptistien liitto päättyi?</w:t>
      </w:r>
    </w:p>
    <w:p>
      <w:r>
        <w:rPr>
          <w:b/>
        </w:rPr>
        <w:t xml:space="preserve">Tulos</w:t>
      </w:r>
    </w:p>
    <w:p>
      <w:r>
        <w:t xml:space="preserve">Milloin Cooperative Baptist Fellowship tuhoutui?</w:t>
      </w:r>
    </w:p>
    <w:p>
      <w:r>
        <w:rPr>
          <w:b/>
        </w:rPr>
        <w:t xml:space="preserve">Tulos</w:t>
      </w:r>
    </w:p>
    <w:p>
      <w:r>
        <w:t xml:space="preserve">Konservatiivinen teologia ei koskaan ollut minkä virallinen kanta?</w:t>
      </w:r>
    </w:p>
    <w:p>
      <w:r>
        <w:rPr>
          <w:b/>
        </w:rPr>
        <w:t xml:space="preserve">Tulos</w:t>
      </w:r>
    </w:p>
    <w:p>
      <w:r>
        <w:t xml:space="preserve">Mikä baptistiryhmä omaksui modernismin?</w:t>
      </w:r>
    </w:p>
    <w:p>
      <w:r>
        <w:rPr>
          <w:b/>
        </w:rPr>
        <w:t xml:space="preserve">Esimerkki 8.2246</w:t>
      </w:r>
    </w:p>
    <w:p>
      <w:r>
        <w:t xml:space="preserve">Läpikulku: HIV/AIDS, tuberkuloosi ja malaria ovat kolme tärkeintä yksittäistä taudinaiheuttajaa/taudinaiheuttajaa. Vaikka lähes kaikkien tautien aiheuttamat kuolemantapaukset ovat vähentyneet, HIV:n/aidsin aiheuttamat kuolemantapaukset ovat nelinkertaistuneet. Lastentauteihin kuuluvat hinkuyskä, poliomyeliitti, kurkkumätä, tuhkarokko ja jäykkäkouristus. Lapset muodostavat myös suuren osan alempien hengitysteiden ja ripulin aiheuttamista kuolemantapauksista. Vuonna 2012 noin 3,1 miljoonaa ihmistä on kuollut alempien hengitysteiden infektioiden vuoksi, mikä tekee siitä neljänneksi yleisimmän kuolinsyyn maailmassa.</w:t>
      </w:r>
    </w:p>
    <w:p>
      <w:r>
        <w:rPr>
          <w:b/>
        </w:rPr>
        <w:t xml:space="preserve">Tulos</w:t>
      </w:r>
    </w:p>
    <w:p>
      <w:r>
        <w:t xml:space="preserve">Mitkä ovat kolme tärkeintä parantavaa sairautta?</w:t>
      </w:r>
    </w:p>
    <w:p>
      <w:r>
        <w:rPr>
          <w:b/>
        </w:rPr>
        <w:t xml:space="preserve">Tulos</w:t>
      </w:r>
    </w:p>
    <w:p>
      <w:r>
        <w:t xml:space="preserve">Kuinka paljon hiv/aids on lisännyt syntyvyyttä?</w:t>
      </w:r>
    </w:p>
    <w:p>
      <w:r>
        <w:rPr>
          <w:b/>
        </w:rPr>
        <w:t xml:space="preserve">Tulos</w:t>
      </w:r>
    </w:p>
    <w:p>
      <w:r>
        <w:t xml:space="preserve">Mitkä ovat joitakin äskettäin parantuneita lastentauteja?</w:t>
      </w:r>
    </w:p>
    <w:p>
      <w:r>
        <w:rPr>
          <w:b/>
        </w:rPr>
        <w:t xml:space="preserve">Tulos</w:t>
      </w:r>
    </w:p>
    <w:p>
      <w:r>
        <w:t xml:space="preserve">Kenen osuus ripulitautikuolemista on olematon?</w:t>
      </w:r>
    </w:p>
    <w:p>
      <w:r>
        <w:rPr>
          <w:b/>
        </w:rPr>
        <w:t xml:space="preserve">Tulos</w:t>
      </w:r>
    </w:p>
    <w:p>
      <w:r>
        <w:t xml:space="preserve">Mikä on maailman neljänneksi yleisin kuolinsyy?</w:t>
      </w:r>
    </w:p>
    <w:p>
      <w:r>
        <w:rPr>
          <w:b/>
        </w:rPr>
        <w:t xml:space="preserve">Esimerkki 8.2247</w:t>
      </w:r>
    </w:p>
    <w:p>
      <w:r>
        <w:t xml:space="preserve">Läpikulku: Aeneis näyttää olleen suuri menestys. Vergiliuksen kerrotaan lausuneen kirjat 2, 4 ja 6 Augustukselle, ja kirja 6 sai ilmeisesti Augustuksen sisaren Octavian pyörtymään. Vaikka tämän väitteen todenperäisyyteen suhtaudutaan tieteellisesti epäilevästi, se on toiminut pohjana myöhemmälle taiteelle, kuten Jean-Baptiste Wicarin teokselle Virgil Reading the Aeneid.</w:t>
      </w:r>
    </w:p>
    <w:p>
      <w:r>
        <w:rPr>
          <w:b/>
        </w:rPr>
        <w:t xml:space="preserve">Tulos</w:t>
      </w:r>
    </w:p>
    <w:p>
      <w:r>
        <w:t xml:space="preserve">Kuinka monta maalausta Jean-Baptiste Wicar perusti Vergiliuksen elämään?</w:t>
      </w:r>
    </w:p>
    <w:p>
      <w:r>
        <w:rPr>
          <w:b/>
        </w:rPr>
        <w:t xml:space="preserve">Tulos</w:t>
      </w:r>
    </w:p>
    <w:p>
      <w:r>
        <w:t xml:space="preserve">Kutsuivatko kriitikot maalausta "Vergilius lukemassa Aeneista" suureksi menestykseksi vai epäonnistumiseksi?</w:t>
      </w:r>
    </w:p>
    <w:p>
      <w:r>
        <w:rPr>
          <w:b/>
        </w:rPr>
        <w:t xml:space="preserve">Tulos</w:t>
      </w:r>
    </w:p>
    <w:p>
      <w:r>
        <w:t xml:space="preserve">Kuinka monta runoa Augustus tilasi Vergiliukselta?</w:t>
      </w:r>
    </w:p>
    <w:p>
      <w:r>
        <w:rPr>
          <w:b/>
        </w:rPr>
        <w:t xml:space="preserve">Tulos</w:t>
      </w:r>
    </w:p>
    <w:p>
      <w:r>
        <w:t xml:space="preserve">Mikä oli sen tutkijan nimi, joka epäili väitteitä, joiden mukaan Augustuksen sisar pyörtyi, kun Vergilius lausui Aeneista?</w:t>
      </w:r>
    </w:p>
    <w:p>
      <w:r>
        <w:rPr>
          <w:b/>
        </w:rPr>
        <w:t xml:space="preserve">Tulos</w:t>
      </w:r>
    </w:p>
    <w:p>
      <w:r>
        <w:t xml:space="preserve">Mikä Aineidin kirja on pisin?</w:t>
      </w:r>
    </w:p>
    <w:p>
      <w:r>
        <w:rPr>
          <w:b/>
        </w:rPr>
        <w:t xml:space="preserve">Esimerkki 8.2248</w:t>
      </w:r>
    </w:p>
    <w:p>
      <w:r>
        <w:t xml:space="preserve">Läpikulku: Se eroaa tiiviistä asfaltista (asfalttibetonista) siinä, että sen asfaltti/bitumipitoisuus (sideaine) on suurempi, yleensä noin 7-10 % koko kiviainesseoksesta, toisin kuin valssatun asfalttibetonin, jonka asfaltti/bitumipitoisuus on vain noin 5 %. Tätä termoplastista ainetta käytetään laajalti rakennusteollisuudessa tasakattojen vedeneristämiseen ja maanalaisten säiliöiden rakentamiseen. Kittiasfaltti kuumennetaan 210 °C:n (410 °F) lämpötilaan ja levitetään kerroksittain noin 20 millimetrin (0,79 tuuman) paksuiseksi tiiviiksi esteeksi.</w:t>
      </w:r>
    </w:p>
    <w:p>
      <w:r>
        <w:rPr>
          <w:b/>
        </w:rPr>
        <w:t xml:space="preserve">Tulos</w:t>
      </w:r>
    </w:p>
    <w:p>
      <w:r>
        <w:t xml:space="preserve">Kuinka monta prosenttia betonia on valuasfaltissa?</w:t>
      </w:r>
    </w:p>
    <w:p>
      <w:r>
        <w:rPr>
          <w:b/>
        </w:rPr>
        <w:t xml:space="preserve">Tulos</w:t>
      </w:r>
    </w:p>
    <w:p>
      <w:r>
        <w:t xml:space="preserve">Mikä on tiiviin asfaltin erilainen läpäisemätön este kuin tiivis asfaltti?</w:t>
      </w:r>
    </w:p>
    <w:p>
      <w:r>
        <w:rPr>
          <w:b/>
        </w:rPr>
        <w:t xml:space="preserve">Tulos</w:t>
      </w:r>
    </w:p>
    <w:p>
      <w:r>
        <w:t xml:space="preserve">Kittiasfaltti on sama kuin tiivisrakenteinen asfaltti, koska miksi?</w:t>
      </w:r>
    </w:p>
    <w:p>
      <w:r>
        <w:rPr>
          <w:b/>
        </w:rPr>
        <w:t xml:space="preserve">Tulos</w:t>
      </w:r>
    </w:p>
    <w:p>
      <w:r>
        <w:t xml:space="preserve">Valssattu asfalttibetoni sisältää noin 7 % mitä?</w:t>
      </w:r>
    </w:p>
    <w:p>
      <w:r>
        <w:rPr>
          <w:b/>
        </w:rPr>
        <w:t xml:space="preserve">Tulos</w:t>
      </w:r>
    </w:p>
    <w:p>
      <w:r>
        <w:t xml:space="preserve">Mitä käytetään yleisesti rakennuksissa asfaltin vedenpitäväksi tekemiseen?</w:t>
      </w:r>
    </w:p>
    <w:p>
      <w:r>
        <w:rPr>
          <w:b/>
        </w:rPr>
        <w:t xml:space="preserve">Esimerkki 8.2249</w:t>
      </w:r>
    </w:p>
    <w:p>
      <w:r>
        <w:t xml:space="preserve">Läpikulku: Sen mukaan, onko kanava kytketty päälle vai pois päältä nolla-portti-lähdejännitteellä, FET:t jaetaan edelleen tyhjennystoimintatyyppiin ja tehostamistoimintatyyppiin. Parannustilassa kanava on pois päältä nollavoimakkuudella, ja porttipotentiaali voi "parantaa" johtumista. Kulutusmoodissa kanava on päällä nollapolariteetilla, ja porttipotentiaali (vastakkaisella polariteetilla) voi "tyhjentää" kanavan, mikä vähentää johtumista. Kummassakin tilassa positiivisempi porttijännite vastaa suurempaa virtaa n-kanavaisissa laitteissa ja pienempää virtaa p-kanavaisissa laitteissa. Lähes kaikki JFET:t ovat depletion-mode-laitteita, koska diodiliitokset suuntautuisivat eteenpäin ja johtaisivat, jos ne olisivat enhancement-mode-laitteita; useimmat IGFET:t ovat enhancement-mode-laitteita.</w:t>
      </w:r>
    </w:p>
    <w:p>
      <w:r>
        <w:rPr>
          <w:b/>
        </w:rPr>
        <w:t xml:space="preserve">Tulos</w:t>
      </w:r>
    </w:p>
    <w:p>
      <w:r>
        <w:t xml:space="preserve">Kumpi FET-tyyppi on yleisempi?</w:t>
      </w:r>
    </w:p>
    <w:p>
      <w:r>
        <w:rPr>
          <w:b/>
        </w:rPr>
        <w:t xml:space="preserve">Tulos</w:t>
      </w:r>
    </w:p>
    <w:p>
      <w:r>
        <w:t xml:space="preserve">Mikä säätelee sitä, kuinka positiivinen porttijännite on?</w:t>
      </w:r>
    </w:p>
    <w:p>
      <w:r>
        <w:rPr>
          <w:b/>
        </w:rPr>
        <w:t xml:space="preserve">Tulos</w:t>
      </w:r>
    </w:p>
    <w:p>
      <w:r>
        <w:t xml:space="preserve">Mikä ohjaa FET:n porttipotentiaalia?</w:t>
      </w:r>
    </w:p>
    <w:p>
      <w:r>
        <w:rPr>
          <w:b/>
        </w:rPr>
        <w:t xml:space="preserve">Tulos</w:t>
      </w:r>
    </w:p>
    <w:p>
      <w:r>
        <w:t xml:space="preserve">Minkä tyyppisellä FET:llä on yleensä korkeampi jännite?</w:t>
      </w:r>
    </w:p>
    <w:p>
      <w:r>
        <w:rPr>
          <w:b/>
        </w:rPr>
        <w:t xml:space="preserve">Esimerkki 8.2250</w:t>
      </w:r>
    </w:p>
    <w:p>
      <w:r>
        <w:t xml:space="preserve">Läpikulku: Jos Kanadan kenraalikuvernööri ei voi antaa suostumusta, sen voi antaa joko Kanadan kenraalikuvernöörin sijainen - Kanadan korkein tuomari - tai muu Kanadan korkeimman oikeuden tuomari. Kenraalikuvernöörin ei varsinaisesti tarvitse allekirjoittaa lainsäätäjän hyväksymää lakiehdotusta, sillä allekirjoitus on vain todistus. Kussakin tapauksessa parlamentille on ilmoitettava puoltavan lausunnon antamisesta, ennen kuin lakiehdotuksen katsotaan tulleen laiksi. Käytettävissä on kaksi menetelmää: hallitsijan edustajat voivat antaa puoltavan lausunnon parlamentin molempien huoneiden läsnä ollessa; vaihtoehtoisesti kummallekin huoneelle voidaan ilmoittaa asiasta erikseen, yleensä kyseisen huoneen puhemiehen toimesta. Vaikka molemmille taloille on ilmoitettava samana päivänä, alahuoneelle voidaan kuitenkin antaa ilmoitus silloin, kun se ei ole koolla, julkaisemalla alahuoneen lehdissä erillinen numero, kun taas senaatin on oltava koolla ja puhemiehen on luettava kenraalikuvernöörin kirje ääneen.</w:t>
      </w:r>
    </w:p>
    <w:p>
      <w:r>
        <w:rPr>
          <w:b/>
        </w:rPr>
        <w:t xml:space="preserve">Tulos</w:t>
      </w:r>
    </w:p>
    <w:p>
      <w:r>
        <w:t xml:space="preserve">Mitä kenraalikuvernöörin on allekirjoitettava?</w:t>
      </w:r>
    </w:p>
    <w:p>
      <w:r>
        <w:rPr>
          <w:b/>
        </w:rPr>
        <w:t xml:space="preserve">Tulos</w:t>
      </w:r>
    </w:p>
    <w:p>
      <w:r>
        <w:t xml:space="preserve">Mitä parlamentille ei koskaan kerrota?</w:t>
      </w:r>
    </w:p>
    <w:p>
      <w:r>
        <w:rPr>
          <w:b/>
        </w:rPr>
        <w:t xml:space="preserve">Tulos</w:t>
      </w:r>
    </w:p>
    <w:p>
      <w:r>
        <w:t xml:space="preserve">Molemmat asiat on ilmoitettava eri päivinä?</w:t>
      </w:r>
    </w:p>
    <w:p>
      <w:r>
        <w:rPr>
          <w:b/>
        </w:rPr>
        <w:t xml:space="preserve">Tulos</w:t>
      </w:r>
    </w:p>
    <w:p>
      <w:r>
        <w:t xml:space="preserve">Ylähuoneen lehdissä voidaan julkaista erityinen mikä?</w:t>
      </w:r>
    </w:p>
    <w:p>
      <w:r>
        <w:rPr>
          <w:b/>
        </w:rPr>
        <w:t xml:space="preserve">Esimerkki 8.2251</w:t>
      </w:r>
    </w:p>
    <w:p>
      <w:r>
        <w:t xml:space="preserve">Läpikulku: Kiina tuotti kaksi kolmasosaa kokonaismäärästä eli noin 1,7 miljardia lintua. Muita merkittäviä ankanlihan tuottajamaita Kaukoidässä ovat Vietnam, Thaimaa, Malesia, Myanmar, Indonesia ja Etelä-Korea (yhteensä 12 prosenttia). Ranska (3,5 %) on länsimaiden suurin tuottaja, ja sen jälkeen tulevat muut EU-maat (3 %) ja Pohjois-Amerikka (1,7 %). Kiina oli myös ylivoimaisesti suurin hanhen- ja helmikananlihan tuottaja 94 prosentin osuudella 2,6 miljoonan tonnin maailmanmarkkinoista.</w:t>
      </w:r>
    </w:p>
    <w:p>
      <w:r>
        <w:rPr>
          <w:b/>
        </w:rPr>
        <w:t xml:space="preserve">Tulos</w:t>
      </w:r>
    </w:p>
    <w:p>
      <w:r>
        <w:t xml:space="preserve">Kuinka monta ankkaa Kiina tuotti piirrettyjä varten vuonna 2011?</w:t>
      </w:r>
    </w:p>
    <w:p>
      <w:r>
        <w:rPr>
          <w:b/>
        </w:rPr>
        <w:t xml:space="preserve">Tulos</w:t>
      </w:r>
    </w:p>
    <w:p>
      <w:r>
        <w:t xml:space="preserve">Missä maassa syödään vain hanhen ja helmikanan lihaa?</w:t>
      </w:r>
    </w:p>
    <w:p>
      <w:r>
        <w:rPr>
          <w:b/>
        </w:rPr>
        <w:t xml:space="preserve">Tulos</w:t>
      </w:r>
    </w:p>
    <w:p>
      <w:r>
        <w:t xml:space="preserve">Missä ankan syöminen on kielletty?</w:t>
      </w:r>
    </w:p>
    <w:p>
      <w:r>
        <w:rPr>
          <w:b/>
        </w:rPr>
        <w:t xml:space="preserve">Tulos</w:t>
      </w:r>
    </w:p>
    <w:p>
      <w:r>
        <w:t xml:space="preserve">Kuka on länsimaiden ainoa ankanlihan tuottaja?</w:t>
      </w:r>
    </w:p>
    <w:p>
      <w:r>
        <w:rPr>
          <w:b/>
        </w:rPr>
        <w:t xml:space="preserve">Esimerkki 8.2252</w:t>
      </w:r>
    </w:p>
    <w:p>
      <w:r>
        <w:t xml:space="preserve">Läpikulku: Mitä pitkäaikaisempi stressille altistuminen on, sitä enemmän sillä voi olla vaikutusta. Lyhytaikainen stressille altistuminen aiheuttaa kuitenkin myös muistin heikkenemistä häiritsemällä hippokampuksen toimintaa. Tutkimukset osoittavat, että lyhytaikaiseen stressitilanteeseen joutuneilla koehenkilöillä veren glukokortikoidipitoisuudet ovat edelleen kohonneet voimakkaasti, kun ne mitataan altistumisen päättymisen jälkeen. Kun koehenkilöitä pyydetään suorittamaan oppimistehtävä lyhytaikaisen altistumisen jälkeen, heillä on usein vaikeuksia. Synnytystä edeltävä stressi haittaa myös oppimis- ja muistamiskykyä häiritsemällä hippokampuksen kehitystä ja voi johtaa siihen, että vakavasti stressaantuneiden vanhempien jälkeläisillä ei ole vakiintunutta pitkäaikaispotentiaalia. Vaikka stressi kohdistuu synnytystä edeltävästi, jälkeläisillä esiintyy kohonneita glukokortikoiditasoja, kun he altistuvat stressille myöhemmin elämässään.</w:t>
      </w:r>
    </w:p>
    <w:p>
      <w:r>
        <w:rPr>
          <w:b/>
        </w:rPr>
        <w:t xml:space="preserve">Tulos</w:t>
      </w:r>
    </w:p>
    <w:p>
      <w:r>
        <w:t xml:space="preserve">Mitä tutkimusten mukaan tapahtuu verensokeritasoille stressitilanteissa?</w:t>
      </w:r>
    </w:p>
    <w:p>
      <w:r>
        <w:rPr>
          <w:b/>
        </w:rPr>
        <w:t xml:space="preserve">Tulos</w:t>
      </w:r>
    </w:p>
    <w:p>
      <w:r>
        <w:t xml:space="preserve">Voiko syntymätön lapsi kohdata stressiä aiheuttavia asioita, jotka voivat vaikuttaa heidän aiempiin kykyihinsä?</w:t>
      </w:r>
    </w:p>
    <w:p>
      <w:r>
        <w:rPr>
          <w:b/>
        </w:rPr>
        <w:t xml:space="preserve">Tulos</w:t>
      </w:r>
    </w:p>
    <w:p>
      <w:r>
        <w:t xml:space="preserve">Miten pitkäaikainen stressille altistuminen aiheuttaa myös muistin heikkenemistä?</w:t>
      </w:r>
    </w:p>
    <w:p>
      <w:r>
        <w:rPr>
          <w:b/>
        </w:rPr>
        <w:t xml:space="preserve">Tulos</w:t>
      </w:r>
    </w:p>
    <w:p>
      <w:r>
        <w:t xml:space="preserve">Kun koehenkilöitä pyydetään suorittamaan muistitehtävä lyhytaikaisen altistumisen jälkeen, heillä on mitä?</w:t>
      </w:r>
    </w:p>
    <w:p>
      <w:r>
        <w:rPr>
          <w:b/>
        </w:rPr>
        <w:t xml:space="preserve">Tulos</w:t>
      </w:r>
    </w:p>
    <w:p>
      <w:r>
        <w:t xml:space="preserve">Miksi pitkäaikainen stressille altistuminen vaikuttaa vähemmän?</w:t>
      </w:r>
    </w:p>
    <w:p>
      <w:r>
        <w:rPr>
          <w:b/>
        </w:rPr>
        <w:t xml:space="preserve">Esimerkki 8.2253</w:t>
      </w:r>
    </w:p>
    <w:p>
      <w:r>
        <w:t xml:space="preserve">Läpikulku: Euroopassa ja muilla alueilla, joilla käytetään ISO 216 -paperin mitoitusjärjestelmää, paino ilmaistaan grammoina neliömetriä kohti (g/m2 tai yleensä vain g). Painopaperin paino on yleensä 60-120 g. Kaikki yli 160 g painavat paperit katsotaan kartongiksi. Reamin paino riippuu siis paperin mitoista ja paksuudesta.</w:t>
      </w:r>
    </w:p>
    <w:p>
      <w:r>
        <w:rPr>
          <w:b/>
        </w:rPr>
        <w:t xml:space="preserve">Tulos</w:t>
      </w:r>
    </w:p>
    <w:p>
      <w:r>
        <w:t xml:space="preserve">Missä paperin kosteus ilmaistaan grammoina neliömetriä kohti?</w:t>
      </w:r>
    </w:p>
    <w:p>
      <w:r>
        <w:rPr>
          <w:b/>
        </w:rPr>
        <w:t xml:space="preserve">Tulos</w:t>
      </w:r>
    </w:p>
    <w:p>
      <w:r>
        <w:t xml:space="preserve">Missä ilmoitetaan paperin paksuus grammoina neliömetriä kohti?</w:t>
      </w:r>
    </w:p>
    <w:p>
      <w:r>
        <w:rPr>
          <w:b/>
        </w:rPr>
        <w:t xml:space="preserve">Tulos</w:t>
      </w:r>
    </w:p>
    <w:p>
      <w:r>
        <w:t xml:space="preserve">Missä ilmoitetaan paperin kuivuus grammoina neliömetriä kohti?</w:t>
      </w:r>
    </w:p>
    <w:p>
      <w:r>
        <w:rPr>
          <w:b/>
        </w:rPr>
        <w:t xml:space="preserve">Tulos</w:t>
      </w:r>
    </w:p>
    <w:p>
      <w:r>
        <w:t xml:space="preserve">Mitä kaikkea yli 60 grammaa painavampaa pidetään?</w:t>
      </w:r>
    </w:p>
    <w:p>
      <w:r>
        <w:rPr>
          <w:b/>
        </w:rPr>
        <w:t xml:space="preserve">Tulos</w:t>
      </w:r>
    </w:p>
    <w:p>
      <w:r>
        <w:t xml:space="preserve">Mistä gramman paino riippuu?</w:t>
      </w:r>
    </w:p>
    <w:p>
      <w:r>
        <w:rPr>
          <w:b/>
        </w:rPr>
        <w:t xml:space="preserve">Tulos</w:t>
      </w:r>
    </w:p>
    <w:p>
      <w:r>
        <w:t xml:space="preserve">Mitä ISO-mitoitusjärjestelmää Aasia käyttää?</w:t>
      </w:r>
    </w:p>
    <w:p>
      <w:r>
        <w:rPr>
          <w:b/>
        </w:rPr>
        <w:t xml:space="preserve">Tulos</w:t>
      </w:r>
    </w:p>
    <w:p>
      <w:r>
        <w:t xml:space="preserve"> Jos paperi painaa yli 110 g, miksi sitä pidetään?</w:t>
      </w:r>
    </w:p>
    <w:p>
      <w:r>
        <w:rPr>
          <w:b/>
        </w:rPr>
        <w:t xml:space="preserve">Tulos</w:t>
      </w:r>
    </w:p>
    <w:p>
      <w:r>
        <w:t xml:space="preserve">Mitä ominaisuutta käytetään paksuuden lisäksi Aasiassa reamin painon ilmoittamiseen?</w:t>
      </w:r>
    </w:p>
    <w:p>
      <w:r>
        <w:rPr>
          <w:b/>
        </w:rPr>
        <w:t xml:space="preserve">Esimerkki 8.2254</w:t>
      </w:r>
    </w:p>
    <w:p>
      <w:r>
        <w:t xml:space="preserve">Läpikulku: Rockefellerin lahjoituksella Marshall Fieldin lahjoittamalla maalla. Vaikka Rockefellerin lahjoitus tarjosi rahaa akateemiseen toimintaan ja pitkäaikaiseen lahjoitukseen, siinä määrättiin, että näitä varoja ei saa käyttää rakennuksiin. Alkuperäinen kampus rahoitettiin varakkaiden chicagolaismiesten, kuten Silas B. Cobbin, lahjoituksilla. Hän rahoitti kampuksen ensimmäisen rakennuksen, Cobb Lecture Hallin, ja vastasi Marshall Fieldin 100 000 dollarin sitoumusta. Muita varhaisia hyväntekijöitä olivat liikemiehet Charles L. Hutchinson (edunvalvoja, rahastonhoitaja ja Hutchinson Commonsin lahjoittaja), Martin A. Ryerson (johtokunnan puheenjohtaja ja Ryersonin fysikaalisen laboratorion lahjoittaja), Adolphus Clay Bartlett ja Leon Mandel, jotka rahoittivat voimistelusalin ja kokoushallin rakentamisen, sekä Walker-museon johtaja George C. Walker, Cobbin sukulainen, joka rohkaisi häntä antamaan ensimmäisen lahjoituksen tiloja varten.</w:t>
      </w:r>
    </w:p>
    <w:p>
      <w:r>
        <w:rPr>
          <w:b/>
        </w:rPr>
        <w:t xml:space="preserve">Tulos</w:t>
      </w:r>
    </w:p>
    <w:p>
      <w:r>
        <w:t xml:space="preserve">Minä vuonna Walker-museo loi ja sisällytti U of C:n yhteiskoululaitokseksi?</w:t>
      </w:r>
    </w:p>
    <w:p>
      <w:r>
        <w:rPr>
          <w:b/>
        </w:rPr>
        <w:t xml:space="preserve">Tulos</w:t>
      </w:r>
    </w:p>
    <w:p>
      <w:r>
        <w:t xml:space="preserve">Minä vuonna Clay Bartlett lahjoitti Marshall Fieldin maata?</w:t>
      </w:r>
    </w:p>
    <w:p>
      <w:r>
        <w:rPr>
          <w:b/>
        </w:rPr>
        <w:t xml:space="preserve">Tulos</w:t>
      </w:r>
    </w:p>
    <w:p>
      <w:r>
        <w:t xml:space="preserve">Kuka rahoitti alkuperäisen johtokunnan?</w:t>
      </w:r>
    </w:p>
    <w:p>
      <w:r>
        <w:rPr>
          <w:b/>
        </w:rPr>
        <w:t xml:space="preserve">Tulos</w:t>
      </w:r>
    </w:p>
    <w:p>
      <w:r>
        <w:t xml:space="preserve">George C. Walker toimi minkä organisaation edunvalvojana, rahastonhoitajana ja lahjoittajana?</w:t>
      </w:r>
    </w:p>
    <w:p>
      <w:r>
        <w:rPr>
          <w:b/>
        </w:rPr>
        <w:t xml:space="preserve">Tulos</w:t>
      </w:r>
    </w:p>
    <w:p>
      <w:r>
        <w:t xml:space="preserve">Hahmotettiin, että kenen lahjoituksia voidaan käyttää vain rakennuksiin?</w:t>
      </w:r>
    </w:p>
    <w:p>
      <w:r>
        <w:rPr>
          <w:b/>
        </w:rPr>
        <w:t xml:space="preserve">Esimerkki 8.2255</w:t>
      </w:r>
    </w:p>
    <w:p>
      <w:r>
        <w:t xml:space="preserve">Läpikulku: Tiibet (i/tᵻˈbɛt/; Wylie: Bod, lausutaan [pʰø̀ʔ]; kiinaksi 西藏; pinyin: Xīzàng) on alue Tiibetin ylängöllä Aasiassa. Se on tiibetiläisten sekä eräiden muiden etnisten ryhmien, kuten monpa-, qiang- ja lhoba-kansojen, perinteinen kotimaa, ja nykyään siellä asuu myös huomattavia määriä han-kiinalaisia ja hui-kansoja. Tiibet on maapallon korkein alue, ja sen keskimääräinen korkeus on 4 900 metriä. Tiibetin korkein kohta on Mount Everest, joka on maapallon korkein vuori ja kohoaa 8 848 metriä merenpinnan yläpuolelle.</w:t>
      </w:r>
    </w:p>
    <w:p>
      <w:r>
        <w:rPr>
          <w:b/>
        </w:rPr>
        <w:t xml:space="preserve">Tulos</w:t>
      </w:r>
    </w:p>
    <w:p>
      <w:r>
        <w:t xml:space="preserve">Missä on Aasian tasanko? </w:t>
      </w:r>
    </w:p>
    <w:p>
      <w:r>
        <w:rPr>
          <w:b/>
        </w:rPr>
        <w:t xml:space="preserve">Tulos</w:t>
      </w:r>
    </w:p>
    <w:p>
      <w:r>
        <w:t xml:space="preserve">Mitä etnisiä ryhmiä Mount Everestillä asuu?</w:t>
      </w:r>
    </w:p>
    <w:p>
      <w:r>
        <w:rPr>
          <w:b/>
        </w:rPr>
        <w:t xml:space="preserve">Tulos</w:t>
      </w:r>
    </w:p>
    <w:p>
      <w:r>
        <w:t xml:space="preserve">Minkä maan keskimääräinen korkeus on 4 900 jalkaa?</w:t>
      </w:r>
    </w:p>
    <w:p>
      <w:r>
        <w:rPr>
          <w:b/>
        </w:rPr>
        <w:t xml:space="preserve">Tulos</w:t>
      </w:r>
    </w:p>
    <w:p>
      <w:r>
        <w:t xml:space="preserve">Mikä nousee 8 848 jalkaa merenpinnan yläpuolelle?</w:t>
      </w:r>
    </w:p>
    <w:p>
      <w:r>
        <w:rPr>
          <w:b/>
        </w:rPr>
        <w:t xml:space="preserve">Tulos</w:t>
      </w:r>
    </w:p>
    <w:p>
      <w:r>
        <w:t xml:space="preserve">Mikä on Xizangin termi Tiibetille?</w:t>
      </w:r>
    </w:p>
    <w:p>
      <w:r>
        <w:rPr>
          <w:b/>
        </w:rPr>
        <w:t xml:space="preserve">Esimerkki 8.2256</w:t>
      </w:r>
    </w:p>
    <w:p>
      <w:r>
        <w:t xml:space="preserve">Läpikulku: Vuosina 1952-1964 suurin osa äänestäjistä oli rekisteröityneitä demokraatteja, mutta osavaltio äänesti republikaanien presidenttiehdokasta kaikissa vaaleissa lukuun ottamatta vuotta 1964. Seuraavana vuonna kongressi hyväksyi ja presidentti Lyndon B. Johnson allekirjoitti vuoden 1965 äänioikeuslain, jossa säädettiin osavaltioiden käytäntöjen valvonnasta ja afroamerikkalaisten ja muiden vähemmistöjen perustuslaillisen äänioikeuden valvonnasta, jotta estettäisiin syrjintä ja äänioikeuden menettäminen, joka oli vuosikymmenien ajan sulkenut useimmat heistä poliittisen prosessin ulkopuolelle.</w:t>
      </w:r>
    </w:p>
    <w:p>
      <w:r>
        <w:rPr>
          <w:b/>
        </w:rPr>
        <w:t xml:space="preserve">Tulos</w:t>
      </w:r>
    </w:p>
    <w:p>
      <w:r>
        <w:t xml:space="preserve">Mikä oli äänestäjien väestörakenne 1940-luvulla? </w:t>
      </w:r>
    </w:p>
    <w:p>
      <w:r>
        <w:rPr>
          <w:b/>
        </w:rPr>
        <w:t xml:space="preserve">Tulos</w:t>
      </w:r>
    </w:p>
    <w:p>
      <w:r>
        <w:t xml:space="preserve">Mikä presidentti hylkäsi vuoden 1965 äänioikeuslain?</w:t>
      </w:r>
    </w:p>
    <w:p>
      <w:r>
        <w:rPr>
          <w:b/>
        </w:rPr>
        <w:t xml:space="preserve">Tulos</w:t>
      </w:r>
    </w:p>
    <w:p>
      <w:r>
        <w:t xml:space="preserve">Mikä laki allekirjoitettiin vuonna 1967?</w:t>
      </w:r>
    </w:p>
    <w:p>
      <w:r>
        <w:rPr>
          <w:b/>
        </w:rPr>
        <w:t xml:space="preserve">Tulos</w:t>
      </w:r>
    </w:p>
    <w:p>
      <w:r>
        <w:t xml:space="preserve">Millä lailla vähemmistöjen äänioikeus kiellettiin? </w:t>
      </w:r>
    </w:p>
    <w:p>
      <w:r>
        <w:rPr>
          <w:b/>
        </w:rPr>
        <w:t xml:space="preserve">Esimerkki 8.2257</w:t>
      </w:r>
    </w:p>
    <w:p>
      <w:r>
        <w:t xml:space="preserve">Läpikulku: Punaisella oli kuitenkin tärkeä uskonnollinen symboliikka. Roomalaiset käyttivät juhlapyhinä punaraidallisia togoja, ja morsian pukeutui häissä punaiseen huiviin, jota kutsuttiin flammeumiksi. Punaista käytettiin patsaiden ja gladiaattoreiden ihon värjäämiseen. Punainen väri yhdistettiin myös armeijaan; roomalaiset sotilaat käyttivät punaisia tunikoita, ja upseerit pukeutuivat paludamentumiksi kutsuttuun viittaan, joka värin laadusta riippuen saattoi olla karmiininpunainen, tulipunainen tai purppurainen. Roomalaisessa mytologiassa punainen liittyy sodanjumala Marsiin. Rooman valtakunnan vexilloidissa oli punainen tausta ja kultaiset kirjaimet SPQR. Roomalaisen kenraalin, joka sai riemuvoiton, koko vartalo maalattiin punaiseksi hänen saavutuksensa kunniaksi.</w:t>
      </w:r>
    </w:p>
    <w:p>
      <w:r>
        <w:rPr>
          <w:b/>
        </w:rPr>
        <w:t xml:space="preserve">Tulos</w:t>
      </w:r>
    </w:p>
    <w:p>
      <w:r>
        <w:t xml:space="preserve">Mikä oli keisarin väri muinaisessa Tryianissa?</w:t>
      </w:r>
    </w:p>
    <w:p>
      <w:r>
        <w:rPr>
          <w:b/>
        </w:rPr>
        <w:t xml:space="preserve">Tulos</w:t>
      </w:r>
    </w:p>
    <w:p>
      <w:r>
        <w:t xml:space="preserve">Miksi kutsutaan togojen punaisia raitoja?</w:t>
      </w:r>
    </w:p>
    <w:p>
      <w:r>
        <w:rPr>
          <w:b/>
        </w:rPr>
        <w:t xml:space="preserve">Tulos</w:t>
      </w:r>
    </w:p>
    <w:p>
      <w:r>
        <w:t xml:space="preserve">Millä nimellä kutsuttiin roomalaisten sotilaiden punaisia tunikoita?</w:t>
      </w:r>
    </w:p>
    <w:p>
      <w:r>
        <w:rPr>
          <w:b/>
        </w:rPr>
        <w:t xml:space="preserve">Tulos</w:t>
      </w:r>
    </w:p>
    <w:p>
      <w:r>
        <w:t xml:space="preserve">Mistä kultaiset kirjaimet SQRP löytyivät?</w:t>
      </w:r>
    </w:p>
    <w:p>
      <w:r>
        <w:rPr>
          <w:b/>
        </w:rPr>
        <w:t xml:space="preserve">Esimerkki 8.2258</w:t>
      </w:r>
    </w:p>
    <w:p>
      <w:r>
        <w:t xml:space="preserve">Läpikulku: Venäjän kieli (ру́сский язы́к, russkiy yazyk, lausutaan [ˈruskʲɪj jɪˈzɨk] ( kuuntele)) on itäslaavilainen kieli ja virallinen kieli Venäjällä, Valko-Venäjällä, Kazakstanissa, Kirgisiassa ja monilla pienemmillä tai tunnustamattomilla alueilla. Se on epävirallinen mutta laajalti puhuttu kieli Ukrainassa, Latviassa, Virossa ja vähemmässä määrin muissa maissa, jotka olivat aikoinaan Neuvostoliiton tasavaltoja ja entisiä itäblokin jäseniä. Venäjä kuuluu indoeurooppalaisten kielten heimoon ja on yksi itäslaavilaisten kielten kolmesta elävästä jäsenestä. Vanhasta itäslaavilaisesta kielestä on kirjallisia esimerkkejä 10. vuosisadalta lähtien.</w:t>
      </w:r>
    </w:p>
    <w:p>
      <w:r>
        <w:rPr>
          <w:b/>
        </w:rPr>
        <w:t xml:space="preserve">Tulos</w:t>
      </w:r>
    </w:p>
    <w:p>
      <w:r>
        <w:t xml:space="preserve">Millainen kieli on ukrainan kieli?</w:t>
      </w:r>
    </w:p>
    <w:p>
      <w:r>
        <w:rPr>
          <w:b/>
        </w:rPr>
        <w:t xml:space="preserve">Tulos</w:t>
      </w:r>
    </w:p>
    <w:p>
      <w:r>
        <w:t xml:space="preserve">Missä maissa ukrainaa puhutaan virallisesti?</w:t>
      </w:r>
    </w:p>
    <w:p>
      <w:r>
        <w:rPr>
          <w:b/>
        </w:rPr>
        <w:t xml:space="preserve">Tulos</w:t>
      </w:r>
    </w:p>
    <w:p>
      <w:r>
        <w:t xml:space="preserve">Missä puhutaan myös ukrainaa, mutta ei virallisesti?</w:t>
      </w:r>
    </w:p>
    <w:p>
      <w:r>
        <w:rPr>
          <w:b/>
        </w:rPr>
        <w:t xml:space="preserve">Tulos</w:t>
      </w:r>
    </w:p>
    <w:p>
      <w:r>
        <w:t xml:space="preserve">Mihin perheeseen ukrainalainen kuuluu?</w:t>
      </w:r>
    </w:p>
    <w:p>
      <w:r>
        <w:rPr>
          <w:b/>
        </w:rPr>
        <w:t xml:space="preserve">Tulos</w:t>
      </w:r>
    </w:p>
    <w:p>
      <w:r>
        <w:t xml:space="preserve">Milloin ukrainan kieli kirjoitettiin ensimmäisen kerran virallisesti?</w:t>
      </w:r>
    </w:p>
    <w:p>
      <w:r>
        <w:rPr>
          <w:b/>
        </w:rPr>
        <w:t xml:space="preserve">Esimerkki 8.2259</w:t>
      </w:r>
    </w:p>
    <w:p>
      <w:r>
        <w:t xml:space="preserve">Läpikulku: Melatoniini puuttuu elimistöstä tai sen määrä on päivällä havaitsemattoman alhainen. Sen alkaminen hämärässä, dim-light melatonin onset (DLMO), noin klo 21:00 (21.00) voidaan mitata verestä tai syljestä. Sen tärkein metaboliitti voidaan mitata myös aamuvirtsasta. Sekä DLMO:ta että hormonin esiintymisen puoliväliä (ajallisesti) veressä tai syljessä on käytetty vuorokausimerkkeinä. Uudemmat tutkimukset osoittavat kuitenkin, että melatoniinin siirtymä saattaa olla luotettavampi markkeri. Benloucif et al. havaitsivat, että melatoniinin vaihemarkkerit olivat vakaampia ja korreloivat voimakkaammin unen ajankohdan kanssa kuin sisälämpötilan minimi. He havaitsivat, että sekä unen offset että melatoniinin offset korreloivat voimakkaammin vaihemarkkereiden kanssa kuin unen alkamisajankohta. Lisäksi melatoniinitasojen laskuvaihe on luotettavampi ja vakaampi kuin melatoniinisynteesin päättyminen.</w:t>
      </w:r>
    </w:p>
    <w:p>
      <w:r>
        <w:rPr>
          <w:b/>
        </w:rPr>
        <w:t xml:space="preserve">Tulos</w:t>
      </w:r>
    </w:p>
    <w:p>
      <w:r>
        <w:t xml:space="preserve">Milloin Meletoninia esiintyy järjestelmässä?</w:t>
      </w:r>
    </w:p>
    <w:p>
      <w:r>
        <w:rPr>
          <w:b/>
        </w:rPr>
        <w:t xml:space="preserve">Tulos</w:t>
      </w:r>
    </w:p>
    <w:p>
      <w:r>
        <w:t xml:space="preserve">Mikä alkaa vähentyä klo 21.00.</w:t>
      </w:r>
    </w:p>
    <w:p>
      <w:r>
        <w:rPr>
          <w:b/>
        </w:rPr>
        <w:t xml:space="preserve">Tulos</w:t>
      </w:r>
    </w:p>
    <w:p>
      <w:r>
        <w:t xml:space="preserve">Mikä on vakaampi kuin melatoniinin offset?</w:t>
      </w:r>
    </w:p>
    <w:p>
      <w:r>
        <w:rPr>
          <w:b/>
        </w:rPr>
        <w:t xml:space="preserve">Tulos</w:t>
      </w:r>
    </w:p>
    <w:p>
      <w:r>
        <w:t xml:space="preserve">Mille melatoniinivaihe ei ole luotettava merkkiaine?</w:t>
      </w:r>
    </w:p>
    <w:p>
      <w:r>
        <w:rPr>
          <w:b/>
        </w:rPr>
        <w:t xml:space="preserve">Esimerkki 8.2260</w:t>
      </w:r>
    </w:p>
    <w:p>
      <w:r>
        <w:t xml:space="preserve">Läpikulku: Se oli perustanut tukikohtia Goaan, Chittagongiin ja Bombayhin, jonka Portugali luovutti myöhemmin Englannille osana Katariina de Braganzan myötäjäisiä. Itä-Intian komppania aloitti myös yhteisen hyökkäyksen hollantilaisen Yhdistyneen Itä-Intian komppanian kanssa portugalilaisia ja espanjalaisia aluksia vastaan Kiinan rannikon edustalla, mikä auttoi turvaamaan sen satamat Kiinassa. Yhtiö perusti kauppapaikkoja Suratiin (1619), Madrasiin (1639), Bombayhin (1668) ja Kalkuttaan (1690). Vuoteen 1647 mennessä yhtiöllä oli Intiassa 23 tehdasta, joista kutakin johti faktori tai kauppamestari ja kuvernööri, jos hänet oli valittu, ja 90 työntekijää. Suurimmiksi tehtaiksi tulivat Fort Williamin linnoitus Bengalissa, Fort St Georgen linnoitus Madrasissa ja Bombayn linna.</w:t>
      </w:r>
    </w:p>
    <w:p>
      <w:r>
        <w:rPr>
          <w:b/>
        </w:rPr>
        <w:t xml:space="preserve">Tulos</w:t>
      </w:r>
    </w:p>
    <w:p>
      <w:r>
        <w:t xml:space="preserve">Milloin Bombayn kauppapaikka tuhoutui?</w:t>
      </w:r>
    </w:p>
    <w:p>
      <w:r>
        <w:rPr>
          <w:b/>
        </w:rPr>
        <w:t xml:space="preserve">Tulos</w:t>
      </w:r>
    </w:p>
    <w:p>
      <w:r>
        <w:t xml:space="preserve">Kuinka monta tehdasta yhtiö menetti vuoteen 1647 mennessä?</w:t>
      </w:r>
    </w:p>
    <w:p>
      <w:r>
        <w:rPr>
          <w:b/>
        </w:rPr>
        <w:t xml:space="preserve">Tulos</w:t>
      </w:r>
    </w:p>
    <w:p>
      <w:r>
        <w:t xml:space="preserve">Kuka johti Pohjois-Intian yhtiön omistamia tehtaita?</w:t>
      </w:r>
    </w:p>
    <w:p>
      <w:r>
        <w:rPr>
          <w:b/>
        </w:rPr>
        <w:t xml:space="preserve">Tulos</w:t>
      </w:r>
    </w:p>
    <w:p>
      <w:r>
        <w:t xml:space="preserve">Kuinka monta kalaa oli Intian tehtaissa?</w:t>
      </w:r>
    </w:p>
    <w:p>
      <w:r>
        <w:rPr>
          <w:b/>
        </w:rPr>
        <w:t xml:space="preserve">Tulos</w:t>
      </w:r>
    </w:p>
    <w:p>
      <w:r>
        <w:t xml:space="preserve">Kuka auttoi Pohjois-Intian komppanian mukana yhteisessä hyökkäyksessä portugalilaisia ja saksalaisia aluksia vastaan?</w:t>
      </w:r>
    </w:p>
    <w:p>
      <w:r>
        <w:rPr>
          <w:b/>
        </w:rPr>
        <w:t xml:space="preserve">Esimerkki 8.2261</w:t>
      </w:r>
    </w:p>
    <w:p>
      <w:r>
        <w:t xml:space="preserve">Läpikulku: Sevenoaks Schoolin rahastonhoitaja oli koonnut ja jakanut tiedot koulujen kesken, kun se oli "säännöllisesti ja järjestelmällisesti" vaihtanut tietoja koulumaksujen suunnitelluista korotuksista. OFT:n tutkimuksen jälkeen kukin koulu joutui maksamaan noin 70 000 puntaa eli yhteensä noin 3,5 miljoonaa puntaa, mikä on huomattavasti vähemmän kuin suurin mahdollinen sakko. Lisäksi koulut sopivat yhdessä maksavansa vielä 3 miljoonaa puntaa uuteen hyväntekeväisyyskoulutusrahastoon. Tapaus herätti huolta siitä, pitäisikö Etonin kaltaisten riippumattomien koulujen hyväntekeväisyysasemaa harkita uudelleen ja ehkä peruuttaa. Itsenäisten koulujen neuvoston johtaja Jean Scott totesi kuitenkin, että itsenäiset koulut ovat aina olleet vapautettuja yrityksiin sovellettavista kartellien vastaisista säännöistä, että ne ovat noudattaneet pitkään vakiintunutta menettelyä jakaessaan tietoja keskenään ja että ne eivät olleet tietoisia lakimuutoksesta (josta niitä ei ollut kuultu). Hän kirjoitti OFT:n pääjohtajalle John Vickersille ja totesi: "Ne eivät ole ryhmä liikemiehiä, jotka kokoontuvat suljettujen ovien takana määrittämään tuotteidensa hintoja kuluttajien vahingoksi. Ne ovat kouluja, jotka ovat aivan avoimesti jatkaneet pitkään vallinneen käytännön noudattamista, koska ne eivät tienneet, että laki oli muuttunut."</w:t>
      </w:r>
    </w:p>
    <w:p>
      <w:r>
        <w:rPr>
          <w:b/>
        </w:rPr>
        <w:t xml:space="preserve">Tulos</w:t>
      </w:r>
    </w:p>
    <w:p>
      <w:r>
        <w:t xml:space="preserve">Minä vuonna Sevenoaks School avasi ovensa oppilaille?</w:t>
      </w:r>
    </w:p>
    <w:p>
      <w:r>
        <w:rPr>
          <w:b/>
        </w:rPr>
        <w:t xml:space="preserve">Tulos</w:t>
      </w:r>
    </w:p>
    <w:p>
      <w:r>
        <w:t xml:space="preserve">Paljonko Etonille määrättiin sakkoja Office of Fair Tradingin toimesta vuonna 2005?</w:t>
      </w:r>
    </w:p>
    <w:p>
      <w:r>
        <w:rPr>
          <w:b/>
        </w:rPr>
        <w:t xml:space="preserve">Tulos</w:t>
      </w:r>
    </w:p>
    <w:p>
      <w:r>
        <w:t xml:space="preserve">Kuinka paljon Eton suostui maksamaan uuteen hyväntekeväisyyskoulutusrahastoon?</w:t>
      </w:r>
    </w:p>
    <w:p>
      <w:r>
        <w:rPr>
          <w:b/>
        </w:rPr>
        <w:t xml:space="preserve">Tulos</w:t>
      </w:r>
    </w:p>
    <w:p>
      <w:r>
        <w:t xml:space="preserve">Millainen oli Office of Fair Tradingin johtaja vuonna 2005?</w:t>
      </w:r>
    </w:p>
    <w:p>
      <w:r>
        <w:rPr>
          <w:b/>
        </w:rPr>
        <w:t xml:space="preserve">Tulos</w:t>
      </w:r>
    </w:p>
    <w:p>
      <w:r>
        <w:t xml:space="preserve">Kuinka paljon Eaton lahjoittaa vuosittain Independent Schools Councilille?</w:t>
      </w:r>
    </w:p>
    <w:p>
      <w:r>
        <w:rPr>
          <w:b/>
        </w:rPr>
        <w:t xml:space="preserve">Esimerkki 8.2262</w:t>
      </w:r>
    </w:p>
    <w:p>
      <w:r>
        <w:t xml:space="preserve">Läpikulku: Samoa pääsi vuoden 2013 Rugby League World Cupin neljännesfinaaliin, joka koostui NRL:ssä, Super Leaguessa ja kotimaisissa joukkueissa pelaavista pelaajista. Monet samoalaiset ja uusiseelantilaiset tai australialaiset, jotka ovat samoalaista syntyperää, pelaavat Super Leaguessa ja kansallisissa liigoissa Britanniassa. Francis Meli, Ta'ane Lavulavu Workington Townista, Maurie Fa'asavalu St Helensistä ja David Fatialofa Whitehavenista sekä Setima Sa, joka allekirjoitti sopimuksen London Irish Rugby Clubin kanssa. Samoan maajoukkuetta ovat edustaneet myös muut nimekkäät pelaajat, jotka ovat kotoisin Uudesta-Seelannista ja Australiasta. Vuonna 2011 Samoan rugbyliigan kotimaan kilpailuun osallistui 10 joukkuetta, ja vuonna 2012 joukkuemäärä on tarkoitus kasvattaa 12:een.</w:t>
      </w:r>
    </w:p>
    <w:p>
      <w:r>
        <w:rPr>
          <w:b/>
        </w:rPr>
        <w:t xml:space="preserve">Tulos</w:t>
      </w:r>
    </w:p>
    <w:p>
      <w:r>
        <w:t xml:space="preserve">Mitä Uudessa-Seelannissa asuvat australialaiset useimmiten pelaavat?</w:t>
      </w:r>
    </w:p>
    <w:p>
      <w:r>
        <w:rPr>
          <w:b/>
        </w:rPr>
        <w:t xml:space="preserve">Tulos</w:t>
      </w:r>
    </w:p>
    <w:p>
      <w:r>
        <w:t xml:space="preserve">Mitkä pelaajat muodostivat Britannian rugbyjoukkueen vuonna 2013?</w:t>
      </w:r>
    </w:p>
    <w:p>
      <w:r>
        <w:rPr>
          <w:b/>
        </w:rPr>
        <w:t xml:space="preserve">Tulos</w:t>
      </w:r>
    </w:p>
    <w:p>
      <w:r>
        <w:t xml:space="preserve">Kuinka monta joukkuetta pelasi vuoden 2013 Rugby League World Cupissa?</w:t>
      </w:r>
    </w:p>
    <w:p>
      <w:r>
        <w:rPr>
          <w:b/>
        </w:rPr>
        <w:t xml:space="preserve">Tulos</w:t>
      </w:r>
    </w:p>
    <w:p>
      <w:r>
        <w:t xml:space="preserve">Minkä rugbyseuran kanssa Francis Meli teki sopimuksen vuonna 2012?</w:t>
      </w:r>
    </w:p>
    <w:p>
      <w:r>
        <w:rPr>
          <w:b/>
        </w:rPr>
        <w:t xml:space="preserve">Tulos</w:t>
      </w:r>
    </w:p>
    <w:p>
      <w:r>
        <w:t xml:space="preserve">Kuinka monta joukkuetta NRL:ssä on vuonna 2012?</w:t>
      </w:r>
    </w:p>
    <w:p>
      <w:r>
        <w:rPr>
          <w:b/>
        </w:rPr>
        <w:t xml:space="preserve">Esimerkki 8.2263</w:t>
      </w:r>
    </w:p>
    <w:p>
      <w:r>
        <w:t xml:space="preserve">Läpikulku: Weston Cadet (malli 852 esiteltiin vuonna 1949), Direct Reading (malli 853 esiteltiin vuonna 1954) ja Master III (mallit 737 ja S141.3 esiteltiin vuonna 1956) olivat ensimmäiset valotusmittarit, jotka siirtyivät käyttämään ASA:n jo vakiintunutta asteikkoa. Muut mallit käyttivät alkuperäistä Westonin asteikkoa noin vuoteen 1955 asti. Yhtiö jatkoi Weston-filmien luokitusarvojen julkaisemista vuoden 1955 jälkeen, mutta vaikka niiden suositusarvot poikkesivat usein hieman filmipakkauksissa olevista ASA-filminopeuksista, nämä uudemmat Weston-arvot perustuivat ASA-järjestelmään, ja ne oli muunnettava käytettäviksi vanhoilla Weston-mittareilla vähentämällä 1/3 valotuksen pysäytyspisteestä Westonin suosituksen mukaisesti. Päinvastoin, "vanhat" Westonin filminopeusarvot voitiin muuntaa "uusiksi" Westoneiksi ja ASA-asteikoksi lisäämällä sama määrä, eli filmin nopeusluokitus 100 Weston (vuoteen 1955 asti) vastasi 125 ASA:ta (ASA PH2.5-1954 ja sitä ennen). Tämä muuntaminen ei ollut tarpeen vuodesta 1956 lähtien valmistetuissa Weston-mittareissa ja julkaistuissa Weston-filmiluokituksissa, koska niissä käytetään luonnostaan ASA-järjestelmää; ASA PH2.5-1960 -uudistuksen muutokset voidaan kuitenkin ottaa huomioon verrattaessa uudempiin ASA- tai ISO-arvoihin.</w:t>
      </w:r>
    </w:p>
    <w:p>
      <w:r>
        <w:rPr>
          <w:b/>
        </w:rPr>
        <w:t xml:space="preserve">Tulos</w:t>
      </w:r>
    </w:p>
    <w:p>
      <w:r>
        <w:t xml:space="preserve">Mitkä kaksi mallia esiteltiin vuonna 1949?</w:t>
      </w:r>
    </w:p>
    <w:p>
      <w:r>
        <w:rPr>
          <w:b/>
        </w:rPr>
        <w:t xml:space="preserve">Tulos</w:t>
      </w:r>
    </w:p>
    <w:p>
      <w:r>
        <w:t xml:space="preserve">Milloin mallit siirtyivät takaisin Westonin mittakaavaan?</w:t>
      </w:r>
    </w:p>
    <w:p>
      <w:r>
        <w:rPr>
          <w:b/>
        </w:rPr>
        <w:t xml:space="preserve">Tulos</w:t>
      </w:r>
    </w:p>
    <w:p>
      <w:r>
        <w:t xml:space="preserve">Mitä lisättiin Westonin arvojen muuntamiseksi vanhempiin mittareihin?</w:t>
      </w:r>
    </w:p>
    <w:p>
      <w:r>
        <w:rPr>
          <w:b/>
        </w:rPr>
        <w:t xml:space="preserve">Tulos</w:t>
      </w:r>
    </w:p>
    <w:p>
      <w:r>
        <w:t xml:space="preserve">Mitä vuoden 1956 jälkeen valmistetuissa mittareissa tarvittiin?</w:t>
      </w:r>
    </w:p>
    <w:p>
      <w:r>
        <w:rPr>
          <w:b/>
        </w:rPr>
        <w:t xml:space="preserve">Tulos</w:t>
      </w:r>
    </w:p>
    <w:p>
      <w:r>
        <w:t xml:space="preserve">Milloin ASA-asteikko perustettiin?</w:t>
      </w:r>
    </w:p>
    <w:p>
      <w:r>
        <w:rPr>
          <w:b/>
        </w:rPr>
        <w:t xml:space="preserve">Esimerkki 8.2264</w:t>
      </w:r>
    </w:p>
    <w:p>
      <w:r>
        <w:t xml:space="preserve">Läpikulku: Imperial College Boat ClubThe Imperial College Boat Club perustettiin 12. joulukuuta 1919. Vuoden 2000 Sydneyn olympialaisissa kultamitalin voittanut GB 8+ -joukkue toimi Imperial Collegen hiljattain kunnostetussa venevajassa, ja siihen kuului kolme kollegion opiskelijaa sekä heidän valmentajansa Martin McElroy. Seura on menestynyt erittäin hyvin, ja se on voittanut monta kertaa Henley Royal Regatta -tapahtumassa, viimeksi vuonna 2013 Prince Albert Challenge Cup -tapahtumassa. Kerhossa on soutanut lukuisia maajoukkueen soutajia, ja se on avoin kaikille soutajille, ei vain Imperial College Londonin opiskelijoille.</w:t>
      </w:r>
    </w:p>
    <w:p>
      <w:r>
        <w:rPr>
          <w:b/>
        </w:rPr>
        <w:t xml:space="preserve">Tulos</w:t>
      </w:r>
    </w:p>
    <w:p>
      <w:r>
        <w:t xml:space="preserve">Milloin Imperial College Yacht Club perustettiin?</w:t>
      </w:r>
    </w:p>
    <w:p>
      <w:r>
        <w:rPr>
          <w:b/>
        </w:rPr>
        <w:t xml:space="preserve">Tulos</w:t>
      </w:r>
    </w:p>
    <w:p>
      <w:r>
        <w:t xml:space="preserve">Kuka valmensi joukkuetta Henley Royal Regatassa?</w:t>
      </w:r>
    </w:p>
    <w:p>
      <w:r>
        <w:rPr>
          <w:b/>
        </w:rPr>
        <w:t xml:space="preserve">Tulos</w:t>
      </w:r>
    </w:p>
    <w:p>
      <w:r>
        <w:t xml:space="preserve">Missä clyubin jäsenten on käytävä koulua?</w:t>
      </w:r>
    </w:p>
    <w:p>
      <w:r>
        <w:rPr>
          <w:b/>
        </w:rPr>
        <w:t xml:space="preserve">Tulos</w:t>
      </w:r>
    </w:p>
    <w:p>
      <w:r>
        <w:t xml:space="preserve">Minkä tapahtuman klubi hävisi vuonna 2013?</w:t>
      </w:r>
    </w:p>
    <w:p>
      <w:r>
        <w:rPr>
          <w:b/>
        </w:rPr>
        <w:t xml:space="preserve">Tulos</w:t>
      </w:r>
    </w:p>
    <w:p>
      <w:r>
        <w:t xml:space="preserve">Mikä joukkue koostui 3 ei-alumnista?</w:t>
      </w:r>
    </w:p>
    <w:p>
      <w:r>
        <w:rPr>
          <w:b/>
        </w:rPr>
        <w:t xml:space="preserve">Esimerkki 8.2265</w:t>
      </w:r>
    </w:p>
    <w:p>
      <w:r>
        <w:t xml:space="preserve">Läpikulku: Swazin kaksikamarinen parlamentti eli Libandla koostuu senaatista (30 paikkaa; 10 jäsentä nimittää edustajainhuone ja 20 monarkki; toimikausi on viisivuotinen) ja edustajainhuoneesta (65 paikkaa; 10 jäsentä nimittää monarkki ja 55 jäsentä valitaan kansanäänestyksellä; toimikausi on viisivuotinen). Vaalit järjestetään viiden vuoden välein sen jälkeen, kun kuningas on hajottanut parlamentin. Viimeisimmät vaalit pidettiin 20. syyskuuta 2013. Äänestys on puoluepoliittisesti riippumaton kaikissa kategorioissa. Kaikkia vaalimenettelyjä valvoo vaalilautakunta.</w:t>
      </w:r>
    </w:p>
    <w:p>
      <w:r>
        <w:rPr>
          <w:b/>
        </w:rPr>
        <w:t xml:space="preserve">Tulos</w:t>
      </w:r>
    </w:p>
    <w:p>
      <w:r>
        <w:t xml:space="preserve">Kuka nimittää edustajainhuoneen?</w:t>
      </w:r>
    </w:p>
    <w:p>
      <w:r>
        <w:rPr>
          <w:b/>
        </w:rPr>
        <w:t xml:space="preserve">Tulos</w:t>
      </w:r>
    </w:p>
    <w:p>
      <w:r>
        <w:t xml:space="preserve">Kuinka usein kuningas kumoaa perustuslain?</w:t>
      </w:r>
    </w:p>
    <w:p>
      <w:r>
        <w:rPr>
          <w:b/>
        </w:rPr>
        <w:t xml:space="preserve">Tulos</w:t>
      </w:r>
    </w:p>
    <w:p>
      <w:r>
        <w:t xml:space="preserve">Mitä tehdään puoluekohtaisesti?</w:t>
      </w:r>
    </w:p>
    <w:p>
      <w:r>
        <w:rPr>
          <w:b/>
        </w:rPr>
        <w:t xml:space="preserve">Tulos</w:t>
      </w:r>
    </w:p>
    <w:p>
      <w:r>
        <w:t xml:space="preserve">Mikä ryhmä päättää, milloin vaalit pidetään?</w:t>
      </w:r>
    </w:p>
    <w:p>
      <w:r>
        <w:rPr>
          <w:b/>
        </w:rPr>
        <w:t xml:space="preserve">Esimerkki 8.2266</w:t>
      </w:r>
    </w:p>
    <w:p>
      <w:r>
        <w:t xml:space="preserve">Läpikulku: Viime vuosikymmeninä Ann Arbor on kamppaillut jyrkästi nousevien maanarvojen, gentrifikaation ja syrjäisille maaseutualueille ulottuvan kaupunkirakenteen leviämisen vaikutusten kanssa. Marraskuun 4. päivänä 2003 äänestäjät hyväksyivät vihreän vyöhykkeen suunnitelman, jonka mukaan kaupunginhallitus osti Ann Arboriin rajoittuvien maatalouslohkojen rakennusoikeuksia suojellakseen niitä rönsyilevältä kehitykseltä. Siitä lähtien on käyty kiivasta paikallista keskustelua siitä, miten ja pitäisikö kaupungin rajojen sisällä tapahtuvaa kehitystä ottaa huomioon ja ohjata. Ann Arbor on jatkuvasti eri tiedotusvälineiden vuosittain julkaisemien "parhaat paikat asua" -listojen kärjessä. Vuonna 2008 CNNMoney.com sijoittui 27. sijalle sadasta "Amerikan parhaasta pikkukaupungista". Vuonna 2010 Forbes listasi Ann Arborin yhdeksi Yhdysvaltojen elinkelpoisimmista kaupungeista.</w:t>
      </w:r>
    </w:p>
    <w:p>
      <w:r>
        <w:rPr>
          <w:b/>
        </w:rPr>
        <w:t xml:space="preserve">Tulos</w:t>
      </w:r>
    </w:p>
    <w:p>
      <w:r>
        <w:t xml:space="preserve">Millaisen suunnitelman äänestäjät hyväksyivät 4. marraskuuta 2300?</w:t>
      </w:r>
    </w:p>
    <w:p>
      <w:r>
        <w:rPr>
          <w:b/>
        </w:rPr>
        <w:t xml:space="preserve">Tulos</w:t>
      </w:r>
    </w:p>
    <w:p>
      <w:r>
        <w:t xml:space="preserve">Minä vuonna Forbes listasi Ann Arborin 27. sijalle?</w:t>
      </w:r>
    </w:p>
    <w:p>
      <w:r>
        <w:rPr>
          <w:b/>
        </w:rPr>
        <w:t xml:space="preserve">Tulos</w:t>
      </w:r>
    </w:p>
    <w:p>
      <w:r>
        <w:t xml:space="preserve">Minä vuonna CNNMoney.com listasi Ann Arborin yhdeksi elinkelpoisimmista kaupungeista?</w:t>
      </w:r>
    </w:p>
    <w:p>
      <w:r>
        <w:rPr>
          <w:b/>
        </w:rPr>
        <w:t xml:space="preserve">Esimerkki 8.2267</w:t>
      </w:r>
    </w:p>
    <w:p>
      <w:r>
        <w:t xml:space="preserve">Läpikulku: Trumanista tuli kesäkuussa ensimmäinen presidentti, joka puhui NAACP:lle. Hänen puheensa oli merkittävä poikkeama Yhdysvaltojen perinteisistä rotusuhteista. Lincoln Memorialissa 10 000 ihmisen edessä presidentti ei jättänyt epäselvyyttä siitä, mitä mieltä hän oli kansalaisoikeuksista. Hänen puheensa mukaan Amerikka oli "saavuttanut käännekohdan maamme pitkän historian pyrkimyksissä taata vapaus ja tasa-arvo kaikille kansalaisillemme... Jokaiselle ihmiselle on taattava yhtäläiset mahdollisuudet". Hän ehdotti sitä, mitä mustat kansalaiset olivat vaatineet - liittovaltion vallan vahvistamista osavaltioiden kautta. "Meidän on tehtävä liittovaltion hallituksesta kaikkien amerikkalaisten oikeuksien ja tasa-arvon ystävällinen, valpas puolustaja. Ja jälleen kerran tarkoitan kaikkia amerikkalaisia.":40</w:t>
      </w:r>
    </w:p>
    <w:p>
      <w:r>
        <w:rPr>
          <w:b/>
        </w:rPr>
        <w:t xml:space="preserve">Tulos</w:t>
      </w:r>
    </w:p>
    <w:p>
      <w:r>
        <w:t xml:space="preserve"> Kuka oli ensimmäinen presidentti, joka puhui NICP:lle?</w:t>
      </w:r>
    </w:p>
    <w:p>
      <w:r>
        <w:rPr>
          <w:b/>
        </w:rPr>
        <w:t xml:space="preserve">Tulos</w:t>
      </w:r>
    </w:p>
    <w:p>
      <w:r>
        <w:t xml:space="preserve"> Kuinka monta ihmistä jätti Trumanin puheen?</w:t>
      </w:r>
    </w:p>
    <w:p>
      <w:r>
        <w:rPr>
          <w:b/>
        </w:rPr>
        <w:t xml:space="preserve">Tulos</w:t>
      </w:r>
    </w:p>
    <w:p>
      <w:r>
        <w:t xml:space="preserve">Mihin Trumanin historiallinen puhe päättyi?</w:t>
      </w:r>
    </w:p>
    <w:p>
      <w:r>
        <w:rPr>
          <w:b/>
        </w:rPr>
        <w:t xml:space="preserve">Tulos</w:t>
      </w:r>
    </w:p>
    <w:p>
      <w:r>
        <w:t xml:space="preserve">Puheessaan Truman esitti toteamuksen, että jokaiselle miehelle ei pitäisi taata mitä?</w:t>
      </w:r>
    </w:p>
    <w:p>
      <w:r>
        <w:rPr>
          <w:b/>
        </w:rPr>
        <w:t xml:space="preserve">Tulos</w:t>
      </w:r>
    </w:p>
    <w:p>
      <w:r>
        <w:t xml:space="preserve">Kenen valtaa Truman halusi vähentää kaikissa osavaltioissa?</w:t>
      </w:r>
    </w:p>
    <w:p>
      <w:r>
        <w:rPr>
          <w:b/>
        </w:rPr>
        <w:t xml:space="preserve">Esimerkki 8.2268</w:t>
      </w:r>
    </w:p>
    <w:p>
      <w:r>
        <w:t xml:space="preserve">Läpikulku: Joulukuun 4. päivänä 2007 ilmoitettiin akuutin viruksen aiheuttaman influenssan puhkeamisesta. Taudin puhkeamista pahensi se, että Tristanilla ei ollut sopivia ja riittäviä lääkintätarvikkeita.</w:t>
      </w:r>
    </w:p>
    <w:p>
      <w:r>
        <w:rPr>
          <w:b/>
        </w:rPr>
        <w:t xml:space="preserve">Tulos</w:t>
      </w:r>
    </w:p>
    <w:p>
      <w:r>
        <w:t xml:space="preserve">Mitä raportoitiin 20. joulukuuta 2004?</w:t>
      </w:r>
    </w:p>
    <w:p>
      <w:r>
        <w:rPr>
          <w:b/>
        </w:rPr>
        <w:t xml:space="preserve">Tulos</w:t>
      </w:r>
    </w:p>
    <w:p>
      <w:r>
        <w:t xml:space="preserve">Milloin kuussa puhkesi akuutti virusperäinen flunssa?</w:t>
      </w:r>
    </w:p>
    <w:p>
      <w:r>
        <w:rPr>
          <w:b/>
        </w:rPr>
        <w:t xml:space="preserve">Tulos</w:t>
      </w:r>
    </w:p>
    <w:p>
      <w:r>
        <w:t xml:space="preserve">Mitä Tristanin saarella oli runsaasti?</w:t>
      </w:r>
    </w:p>
    <w:p>
      <w:r>
        <w:rPr>
          <w:b/>
        </w:rPr>
        <w:t xml:space="preserve">Tulos</w:t>
      </w:r>
    </w:p>
    <w:p>
      <w:r>
        <w:t xml:space="preserve">Milloin lääkintätarvikepurkaus tapahtui?</w:t>
      </w:r>
    </w:p>
    <w:p>
      <w:r>
        <w:rPr>
          <w:b/>
        </w:rPr>
        <w:t xml:space="preserve">Tulos</w:t>
      </w:r>
    </w:p>
    <w:p>
      <w:r>
        <w:t xml:space="preserve">Milloin Tristan-epidemia iski saarille?</w:t>
      </w:r>
    </w:p>
    <w:p>
      <w:r>
        <w:rPr>
          <w:b/>
        </w:rPr>
        <w:t xml:space="preserve">Esimerkki 8.2269</w:t>
      </w:r>
    </w:p>
    <w:p>
      <w:r>
        <w:t xml:space="preserve">Läpikulku: Terra preta (musta maa), joka on levinnyt laajoille alueille Amazonin metsissä, on nykyään laajalti hyväksytty alkuperäiskansojen maankäsittelyn tuotteeksi. Tämän hedelmällisen maaperän kehittyminen mahdollisti maanviljelyn ja metsänhoidon aiemmin vihamielisessä ympäristössä, mikä tarkoittaa, että suuri osa Amazonin sademetsistä on todennäköisesti vuosisatojen ajan ihmisen harjoittaman hoidon tulosta, eikä niinkään luonnollisesti syntynyt, kuten aiemmin on oletettu. Michael Heckenberger ja kollegat Floridan yliopistosta löysivät vuonna 2003 Xingu-heimon alueelta jäänteitä joistakin näistä suurista asutuksista Amazonin metsän keskeltä. Niiden joukossa oli todisteita teistä, silloista ja suurista aukioista.</w:t>
      </w:r>
    </w:p>
    <w:p>
      <w:r>
        <w:rPr>
          <w:b/>
        </w:rPr>
        <w:t xml:space="preserve">Tulos</w:t>
      </w:r>
    </w:p>
    <w:p>
      <w:r>
        <w:t xml:space="preserve">Terra preta on jakelija pienellä alueella mitä?</w:t>
      </w:r>
    </w:p>
    <w:p>
      <w:r>
        <w:rPr>
          <w:b/>
        </w:rPr>
        <w:t xml:space="preserve">Tulos</w:t>
      </w:r>
    </w:p>
    <w:p>
      <w:r>
        <w:t xml:space="preserve">Mikä on vieraan maaperän hoidon tuote?</w:t>
      </w:r>
    </w:p>
    <w:p>
      <w:r>
        <w:rPr>
          <w:b/>
        </w:rPr>
        <w:t xml:space="preserve">Tulos</w:t>
      </w:r>
    </w:p>
    <w:p>
      <w:r>
        <w:t xml:space="preserve">Vain pieni osa Amazonin metsästä on seurausta mistä?</w:t>
      </w:r>
    </w:p>
    <w:p>
      <w:r>
        <w:rPr>
          <w:b/>
        </w:rPr>
        <w:t xml:space="preserve">Tulos</w:t>
      </w:r>
    </w:p>
    <w:p>
      <w:r>
        <w:t xml:space="preserve">Kuka löysi vuonna 2000 todisteita suuresta asutuksesta Amazonin sademetsässä?</w:t>
      </w:r>
    </w:p>
    <w:p>
      <w:r>
        <w:rPr>
          <w:b/>
        </w:rPr>
        <w:t xml:space="preserve">Tulos</w:t>
      </w:r>
    </w:p>
    <w:p>
      <w:r>
        <w:t xml:space="preserve">Mikä on syynä siihen, että suuri osa Amazonin alueesta on huonoa maaperää?</w:t>
      </w:r>
    </w:p>
    <w:p>
      <w:r>
        <w:rPr>
          <w:b/>
        </w:rPr>
        <w:t xml:space="preserve">Esimerkki 8.2270</w:t>
      </w:r>
    </w:p>
    <w:p>
      <w:r>
        <w:t xml:space="preserve">Läpikulku: Neo-Eriksonilainen identiteettitilaparadigma syntyi myöhempinä vuosina [milloin?], ja se perustui suurelta osin James Marcian työhön. Tässä paradigmassa keskitytään tutkimisen ja sitoutumisen kaksoiskäsitteisiin. Keskeinen ajatus on, että yksilön identiteettitunne määräytyy suurelta osin niiden tutkimusten ja sitoumusten perusteella, joita hän tekee tiettyjen henkilökohtaisten ja sosiaalisten piirteiden suhteen. Tästä seuraa, että tämän paradigman tutkimusten ytimessä tutkitaan, missä määrin henkilö on tehnyt tiettyjä tutkimuksia ja missä määrin hän on sitoutunut näihin tutkimuksiin.</w:t>
      </w:r>
    </w:p>
    <w:p>
      <w:r>
        <w:rPr>
          <w:b/>
        </w:rPr>
        <w:t xml:space="preserve">Tulos</w:t>
      </w:r>
    </w:p>
    <w:p>
      <w:r>
        <w:t xml:space="preserve">Mikä identiteettiasema syntyi hyvin varhain?</w:t>
      </w:r>
    </w:p>
    <w:p>
      <w:r>
        <w:rPr>
          <w:b/>
        </w:rPr>
        <w:t xml:space="preserve">Tulos</w:t>
      </w:r>
    </w:p>
    <w:p>
      <w:r>
        <w:t xml:space="preserve">Mihin vastakkaisiin käsitteisiin neoeriksonilainen identiteettitila perustuu?</w:t>
      </w:r>
    </w:p>
    <w:p>
      <w:r>
        <w:rPr>
          <w:b/>
        </w:rPr>
        <w:t xml:space="preserve">Tulos</w:t>
      </w:r>
    </w:p>
    <w:p>
      <w:r>
        <w:t xml:space="preserve">Mikä määräytyy pitkälti sen perusteella, miten tutkitaan ja miten sitoudutaan tiettyihin ryhmiin?</w:t>
      </w:r>
    </w:p>
    <w:p>
      <w:r>
        <w:rPr>
          <w:b/>
        </w:rPr>
        <w:t xml:space="preserve">Tulos</w:t>
      </w:r>
    </w:p>
    <w:p>
      <w:r>
        <w:t xml:space="preserve">Tutkimus ja sitoutuminen siihen, mikä määrittää henkilön sosiaalisen identiteetin?</w:t>
      </w:r>
    </w:p>
    <w:p>
      <w:r>
        <w:rPr>
          <w:b/>
        </w:rPr>
        <w:t xml:space="preserve">Esimerkki 8.2271</w:t>
      </w:r>
    </w:p>
    <w:p>
      <w:r>
        <w:t xml:space="preserve">Läpikulku: Venäjän keisarikunnan tsaarihallitus väitti 1800-luvulla, että ukrainan kieli oli vain venäjän kielen murre eikä oma kielensä. Erot olivat vähäisiä ja johtuivat Länsi-Ukrainan valloittamisesta Puolan-Liettuan kansainyhteisön toimesta. Ukrainan murteet erosivat kuitenkin lopulta huomattavasti Venäjän murteista.</w:t>
      </w:r>
    </w:p>
    <w:p>
      <w:r>
        <w:rPr>
          <w:b/>
        </w:rPr>
        <w:t xml:space="preserve">Tulos</w:t>
      </w:r>
    </w:p>
    <w:p>
      <w:r>
        <w:t xml:space="preserve">Milloin Venäjän keisarikunta väitti tsaarin kieltä omaksi kielekseen?</w:t>
      </w:r>
    </w:p>
    <w:p>
      <w:r>
        <w:rPr>
          <w:b/>
        </w:rPr>
        <w:t xml:space="preserve">Tulos</w:t>
      </w:r>
    </w:p>
    <w:p>
      <w:r>
        <w:t xml:space="preserve">Millä vuosisadalla Ukraina väitti, että tsaarin kieli oli vain venäjän kielen murre?</w:t>
      </w:r>
    </w:p>
    <w:p>
      <w:r>
        <w:rPr>
          <w:b/>
        </w:rPr>
        <w:t xml:space="preserve">Tulos</w:t>
      </w:r>
    </w:p>
    <w:p>
      <w:r>
        <w:t xml:space="preserve">Kuka valloitti Puolan-Liettuan kansainyhteisön? </w:t>
      </w:r>
    </w:p>
    <w:p>
      <w:r>
        <w:rPr>
          <w:b/>
        </w:rPr>
        <w:t xml:space="preserve">Tulos</w:t>
      </w:r>
    </w:p>
    <w:p>
      <w:r>
        <w:t xml:space="preserve">Mihin murteisiin ukrainan murteet olivat olennaisesti samankaltaisia?</w:t>
      </w:r>
    </w:p>
    <w:p>
      <w:r>
        <w:rPr>
          <w:b/>
        </w:rPr>
        <w:t xml:space="preserve">Esimerkki 8.2272</w:t>
      </w:r>
    </w:p>
    <w:p>
      <w:r>
        <w:t xml:space="preserve">Läpikulku: Kentin ja Strathearnin herttuan prinssi Edwardin, kuningas Yrjö III:n neljännen pojan, tytär. Sekä Kentin herttua että kuningas Yrjö III kuolivat vuonna 1820, ja Victorian kasvatti hänen saksalaissyntyinen äitinsä, prinsessa Victoria Saxe-Coburg-Saalfeldin prinsessa Victoria. Hän peri kruunun 18-vuotiaana sen jälkeen, kun hänen isänsä kolme vanhempaa veljeä olivat kaikki kuolleet, eikä heille jäänyt elossa olevia laillisia lapsia. Yhdistynyt kuningaskunta oli jo vakiintunut perustuslaillinen monarkia, jossa hallitsijalla oli suhteellisen vähän suoraa poliittista valtaa. Yksityisesti Victoria pyrki vaikuttamaan hallituksen politiikkaan ja ministerinimityksiin; julkisesti hänestä tuli kansallinen ikoni, joka samaistettiin tiukkoihin henkilökohtaisen moraalin normeihin.</w:t>
      </w:r>
    </w:p>
    <w:p>
      <w:r>
        <w:rPr>
          <w:b/>
        </w:rPr>
        <w:t xml:space="preserve">Tulos</w:t>
      </w:r>
    </w:p>
    <w:p>
      <w:r>
        <w:t xml:space="preserve">Minä vuonna Victorian isä ei kuollut?</w:t>
      </w:r>
    </w:p>
    <w:p>
      <w:r>
        <w:rPr>
          <w:b/>
        </w:rPr>
        <w:t xml:space="preserve">Tulos</w:t>
      </w:r>
    </w:p>
    <w:p>
      <w:r>
        <w:t xml:space="preserve">Minkä kansallisuuden äiti ei ollut kuningatar Victorian äiti?</w:t>
      </w:r>
    </w:p>
    <w:p>
      <w:r>
        <w:rPr>
          <w:b/>
        </w:rPr>
        <w:t xml:space="preserve">Tulos</w:t>
      </w:r>
    </w:p>
    <w:p>
      <w:r>
        <w:t xml:space="preserve">Kuinka vanha Victoria oli hylätessään valtaistuimen?</w:t>
      </w:r>
    </w:p>
    <w:p>
      <w:r>
        <w:rPr>
          <w:b/>
        </w:rPr>
        <w:t xml:space="preserve">Tulos</w:t>
      </w:r>
    </w:p>
    <w:p>
      <w:r>
        <w:t xml:space="preserve">Mikä ei ollut Victorian äidin nimi?</w:t>
      </w:r>
    </w:p>
    <w:p>
      <w:r>
        <w:rPr>
          <w:b/>
        </w:rPr>
        <w:t xml:space="preserve">Esimerkki 8.2273</w:t>
      </w:r>
    </w:p>
    <w:p>
      <w:r>
        <w:t xml:space="preserve">Läpikulku: Tämä taannehtiva menetelmämuutos oli syynä siihen, että tarkistettu alijäämä ylitti 3 prosenttia vuonna 1999, jolloin [Kreikka] pääsi EMU:n jäseneksi, ja että se oli yli 3 prosenttia. Edellä esitetyn perusteella Kreikan valtiovarainministeri selvensi, että vuoden 1999 julkisen talouden alijäämä oli alle säädetyn 3 prosentin rajan, kun se laskettiin Kreikan hakemuksen tekohetkellä voimassa olleella EKT79-menetelmällä, ja että kriteerit olivat siten täyttyneet.</w:t>
      </w:r>
    </w:p>
    <w:p>
      <w:r>
        <w:rPr>
          <w:b/>
        </w:rPr>
        <w:t xml:space="preserve">Tulos</w:t>
      </w:r>
    </w:p>
    <w:p>
      <w:r>
        <w:t xml:space="preserve">Kuka poltti Kreikan raportin vuonna 2005?</w:t>
      </w:r>
    </w:p>
    <w:p>
      <w:r>
        <w:rPr>
          <w:b/>
        </w:rPr>
        <w:t xml:space="preserve">Tulos</w:t>
      </w:r>
    </w:p>
    <w:p>
      <w:r>
        <w:t xml:space="preserve">Mikä oli uusien kirjanpitosääntöjen vaikutus Kreikan julkisen talouden lukuihin vuosina 1990-1979?</w:t>
      </w:r>
    </w:p>
    <w:p>
      <w:r>
        <w:rPr>
          <w:b/>
        </w:rPr>
        <w:t xml:space="preserve">Tulos</w:t>
      </w:r>
    </w:p>
    <w:p>
      <w:r>
        <w:t xml:space="preserve">Minä vuonna Kreikka hylättiin EMU-jäsenyydestä?</w:t>
      </w:r>
    </w:p>
    <w:p>
      <w:r>
        <w:rPr>
          <w:b/>
        </w:rPr>
        <w:t xml:space="preserve">Tulos</w:t>
      </w:r>
    </w:p>
    <w:p>
      <w:r>
        <w:t xml:space="preserve">Mikä menetelmä ei ollut voimassa, kun Kreikka esitti jäsenyyshakemuksensa?</w:t>
      </w:r>
    </w:p>
    <w:p>
      <w:r>
        <w:rPr>
          <w:b/>
        </w:rPr>
        <w:t xml:space="preserve">Tulos</w:t>
      </w:r>
    </w:p>
    <w:p>
      <w:r>
        <w:t xml:space="preserve">Mitä Kreikan valtiovarainministeri selvensi, että vuoden 1999 talousarvio oli yli, kun se laskettiin EKT79-menetelmällä?</w:t>
      </w:r>
    </w:p>
    <w:p>
      <w:r>
        <w:rPr>
          <w:b/>
        </w:rPr>
        <w:t xml:space="preserve">Esimerkki 8.2274</w:t>
      </w:r>
    </w:p>
    <w:p>
      <w:r>
        <w:t xml:space="preserve">Läpikulku: Hapen alkuainesosan yleinen allotrooppi maapallolla on nimeltään diohappi, O2. Se on se muoto, joka on merkittävä osa maapallon ilmakehää (ks. esiintyminen). O2:n sidospituus on 121 pm ja sidosenergia 498 kJ-mol-1, mikä on pienempi kuin muiden biosfäärissä esiintyvien kaksoissidosten tai yksinkertaisten sidosparien energia, ja se on vastuussa O2:n eksotermisestä reaktiosta minkä tahansa orgaanisen molekyylin kanssa. Energiasisältönsä vuoksi O2:ta käyttävät monimutkaiset elämänmuodot, kuten eläimet, soluhengityksessä (ks. Biologinen rooli). Muita O2:n näkökohtia käsitellään tämän artikkelin loppuosassa.</w:t>
      </w:r>
    </w:p>
    <w:p>
      <w:r>
        <w:rPr>
          <w:b/>
        </w:rPr>
        <w:t xml:space="preserve">Tulos</w:t>
      </w:r>
    </w:p>
    <w:p>
      <w:r>
        <w:t xml:space="preserve">Millä nimellä maapallon happea, O, kutsutaan?</w:t>
      </w:r>
    </w:p>
    <w:p>
      <w:r>
        <w:rPr>
          <w:b/>
        </w:rPr>
        <w:t xml:space="preserve">Tulos</w:t>
      </w:r>
    </w:p>
    <w:p>
      <w:r>
        <w:t xml:space="preserve">Minkä sidosenergia on 121 pm?</w:t>
      </w:r>
    </w:p>
    <w:p>
      <w:r>
        <w:rPr>
          <w:b/>
        </w:rPr>
        <w:t xml:space="preserve">Tulos</w:t>
      </w:r>
    </w:p>
    <w:p>
      <w:r>
        <w:t xml:space="preserve">Minkä sidoksen pituus on 498 kJ-mol-1?</w:t>
      </w:r>
    </w:p>
    <w:p>
      <w:r>
        <w:rPr>
          <w:b/>
        </w:rPr>
        <w:t xml:space="preserve">Tulos</w:t>
      </w:r>
    </w:p>
    <w:p>
      <w:r>
        <w:t xml:space="preserve">Miksi eläimet käyttävät O2:ta biologiseen hengitykseen?</w:t>
      </w:r>
    </w:p>
    <w:p>
      <w:r>
        <w:rPr>
          <w:b/>
        </w:rPr>
        <w:t xml:space="preserve">Esimerkki 8.2275</w:t>
      </w:r>
    </w:p>
    <w:p>
      <w:r>
        <w:t xml:space="preserve">Läpikulku: Kaupan vapauttaminen voi siirtää taloudellista eriarvoisuutta globaalista mittakaavasta kotimaiseen. Kun rikkaat maat käyvät kauppaa köyhien maiden kanssa, rikkaiden maiden matalan ammattitaidon omaavat työntekijät saattavat nähdä kilpailun seurauksena palkkansa alenevan, kun taas köyhien maiden matalan ammattitaidon omaavat työntekijät saattavat nähdä palkkansa nousevan. Kaupan taloustieteilijä Paul Krugman arvioi, että kaupan vapauttamisella on ollut mitattavissa oleva vaikutus eriarvoisuuden kasvuun Yhdysvalloissa. Hänen mukaansa tämä suuntaus johtuu lisääntyneestä kaupasta köyhien maiden kanssa ja tuotantovälineiden pirstaloitumisesta, mikä johtaa siihen, että heikosti koulutetut työpaikat ovat entistä paremmin vaihdettavissa. Hän kuitenkin myöntää, että kaupan vaikutus eriarvoisuuteen Yhdysvalloissa on vähäinen verrattuna muihin syihin, kuten teknologisiin innovaatioihin, ja tämä on muiden asiantuntijoiden näkemys. Empiiriset taloustieteilijät Max Roser ja Jesus Crespo-Cuaresma löytävät tiedoista tukea sille, että kansainvälinen kauppa lisää tuloeroja. He vahvistavat empiirisesti Stolper-Samuelsonin teoreeman ennusteet kansainvälisen kaupan vaikutuksista tulonjakoon. Lawrence Katz arvioi, että kaupan osuus tuloerojen kasvusta on ollut vain 5-15 prosenttia. Robert Lawrence väittää, että teknologiset innovaatiot ja automatisointi ovat merkinneet sitä, että matalan ammattitaidon työpaikat on korvattu konetyövoimalla vauraammissa maissa ja että vauraammissa maissa ei ole enää merkittäviä määriä matalan ammattitaidon omaavia teollisuustyöntekijöitä, joihin köyhien maiden kilpailu voisi vaikuttaa.</w:t>
      </w:r>
    </w:p>
    <w:p>
      <w:r>
        <w:rPr>
          <w:b/>
        </w:rPr>
        <w:t xml:space="preserve">Tulos</w:t>
      </w:r>
    </w:p>
    <w:p>
      <w:r>
        <w:t xml:space="preserve">Miten köyhien maiden kanssa käytävä kauppa vaikuttaa köyhien maiden työntekijöihin?</w:t>
      </w:r>
    </w:p>
    <w:p>
      <w:r>
        <w:rPr>
          <w:b/>
        </w:rPr>
        <w:t xml:space="preserve">Tulos</w:t>
      </w:r>
    </w:p>
    <w:p>
      <w:r>
        <w:t xml:space="preserve">Millä on pienempi vaikutus Yhdysvaltojen talouteen kuin kaupalla?</w:t>
      </w:r>
    </w:p>
    <w:p>
      <w:r>
        <w:rPr>
          <w:b/>
        </w:rPr>
        <w:t xml:space="preserve">Tulos</w:t>
      </w:r>
    </w:p>
    <w:p>
      <w:r>
        <w:t xml:space="preserve">Mikä on korvannut korkeammin koulutetut työntekijät Yhdysvalloissa?</w:t>
      </w:r>
    </w:p>
    <w:p>
      <w:r>
        <w:rPr>
          <w:b/>
        </w:rPr>
        <w:t xml:space="preserve">Tulos</w:t>
      </w:r>
    </w:p>
    <w:p>
      <w:r>
        <w:t xml:space="preserve">Miltä mittakaavalta kaupan vapauttaminen ei siirrä taloudellista eriarvoisuutta?</w:t>
      </w:r>
    </w:p>
    <w:p>
      <w:r>
        <w:rPr>
          <w:b/>
        </w:rPr>
        <w:t xml:space="preserve">Esimerkki 8.2276</w:t>
      </w:r>
    </w:p>
    <w:p>
      <w:r>
        <w:t xml:space="preserve">Läpikulku: Paul Dirac ehdotti vuonna 1930 mallia, jossa tyhjiö on ääretön negatiivista energiaa omaavien hiukkasten meri, jota kutsutaan Diracin mereksi. Tämä teoria auttoi tarkentamaan hänen aiemmin muotoilemansa Diracin yhtälön ennusteita ja ennusti onnistuneesti positronin olemassaolon, joka vahvistettiin kaksi vuotta myöhemmin. Werner Heisenbergin vuonna 1927 muotoilema epävarmuusperiaate ennustaa perusrajan, jonka sisällä hetkellinen sijainti ja impulssi tai energia ja aika voidaan mitata. Tällä on kauaskantoisia seurauksia hiukkasten välisen tilan "tyhjyyteen". 1900-luvun lopulla vahvistettiin niin sanotut virtuaalihiukkaset, jotka syntyvät spontaanisti tyhjästä avaruudesta.</w:t>
      </w:r>
    </w:p>
    <w:p>
      <w:r>
        <w:rPr>
          <w:b/>
        </w:rPr>
        <w:t xml:space="preserve">Tulos</w:t>
      </w:r>
    </w:p>
    <w:p>
      <w:r>
        <w:t xml:space="preserve">Millaista energiaa Werner Heisenberg uskoi tyhjiön sisältävän?</w:t>
      </w:r>
    </w:p>
    <w:p>
      <w:r>
        <w:rPr>
          <w:b/>
        </w:rPr>
        <w:t xml:space="preserve">Tulos</w:t>
      </w:r>
    </w:p>
    <w:p>
      <w:r>
        <w:t xml:space="preserve">Miksi Heisenberg kutsui hiukkasia, joilla on negatiivinen energia tyhjiössä?</w:t>
      </w:r>
    </w:p>
    <w:p>
      <w:r>
        <w:rPr>
          <w:b/>
        </w:rPr>
        <w:t xml:space="preserve">Tulos</w:t>
      </w:r>
    </w:p>
    <w:p>
      <w:r>
        <w:t xml:space="preserve">Mitä Heisenberg ennusti vuonna 1930?</w:t>
      </w:r>
    </w:p>
    <w:p>
      <w:r>
        <w:rPr>
          <w:b/>
        </w:rPr>
        <w:t xml:space="preserve">Tulos</w:t>
      </w:r>
    </w:p>
    <w:p>
      <w:r>
        <w:t xml:space="preserve">Kuinka kauan kesti, ennen kuin Diracin epävarmuusperiaate vahvistettiin?</w:t>
      </w:r>
    </w:p>
    <w:p>
      <w:r>
        <w:rPr>
          <w:b/>
        </w:rPr>
        <w:t xml:space="preserve">Tulos</w:t>
      </w:r>
    </w:p>
    <w:p>
      <w:r>
        <w:t xml:space="preserve">Mitä 20. vuosisadan lopulla Dirac teoretisoi mitattavaksi?</w:t>
      </w:r>
    </w:p>
    <w:p>
      <w:r>
        <w:rPr>
          <w:b/>
        </w:rPr>
        <w:t xml:space="preserve">Esimerkki 8.2277</w:t>
      </w:r>
    </w:p>
    <w:p>
      <w:r>
        <w:t xml:space="preserve">Läpikulku: Gash-Barkan alueen vuorilla sanotaan asuvan leijonia. Joissakin osissa maata vaeltaa myös pieni norsupopulaatio. Monilla alueilla tavataan myös dik-dikkejä. Uhanalaista afrikkalaista villiaasia voi nähdä Denakalian alueella. Muita paikallisia villieläimiä ovat muun muassa puska-ankat, duikerit, suuret kudut, klipspringerit, afrikkalaiset leopardit, oryxit ja krokotiilit., Täplähyeena on laajalle levinnyt ja melko yleinen. Vuosina 1955-2001 ei ole raportoitu havaintoja norsulaumoista, ja niiden uskotaan joutuneen itsenäisyyssodan uhreiksi. Joulukuussa 2001 Gash-joen läheisyydessä havaittiin noin 30 elefantin lauma, johon kuului 10 nuorta eläintä. Norsut näyttivät muodostaneen symbioottisen suhteen oliivipaviaanien kanssa, sillä paviaanit käyttävät norsujen kaivamia vesikuoppia, kun taas norsut käyttävät puiden latvassa olevia paviaaneja varoitusjärjestelmänä.</w:t>
      </w:r>
    </w:p>
    <w:p>
      <w:r>
        <w:rPr>
          <w:b/>
        </w:rPr>
        <w:t xml:space="preserve">Tulos</w:t>
      </w:r>
    </w:p>
    <w:p>
      <w:r>
        <w:t xml:space="preserve">Missä afrikkalaisia leopardeja esiintyy pääasiassa?</w:t>
      </w:r>
    </w:p>
    <w:p>
      <w:r>
        <w:rPr>
          <w:b/>
        </w:rPr>
        <w:t xml:space="preserve">Tulos</w:t>
      </w:r>
    </w:p>
    <w:p>
      <w:r>
        <w:t xml:space="preserve">Minä vuonna itsenäisyyssota päättyi?</w:t>
      </w:r>
    </w:p>
    <w:p>
      <w:r>
        <w:rPr>
          <w:b/>
        </w:rPr>
        <w:t xml:space="preserve">Tulos</w:t>
      </w:r>
    </w:p>
    <w:p>
      <w:r>
        <w:t xml:space="preserve">Missä bushbuckeja tavataan useimmiten?</w:t>
      </w:r>
    </w:p>
    <w:p>
      <w:r>
        <w:rPr>
          <w:b/>
        </w:rPr>
        <w:t xml:space="preserve">Tulos</w:t>
      </w:r>
    </w:p>
    <w:p>
      <w:r>
        <w:t xml:space="preserve">Mikä on Denkalian alueen topografia?</w:t>
      </w:r>
    </w:p>
    <w:p>
      <w:r>
        <w:rPr>
          <w:b/>
        </w:rPr>
        <w:t xml:space="preserve">Tulos</w:t>
      </w:r>
    </w:p>
    <w:p>
      <w:r>
        <w:t xml:space="preserve">Kuinka monta afrikkalaista villiaasia uskotaan olevan jäljellä?</w:t>
      </w:r>
    </w:p>
    <w:p>
      <w:r>
        <w:rPr>
          <w:b/>
        </w:rPr>
        <w:t xml:space="preserve">Esimerkki 8.2278</w:t>
      </w:r>
    </w:p>
    <w:p>
      <w:r>
        <w:t xml:space="preserve">Läpikulku: HDTV:n lineaarinen resoluutio on vähintään kaksi kertaa suurempi kuin standarditarkkuuden televisiossa (SDTV), joten siinä näkyy enemmän yksityiskohtia kuin analogisessa televisiossa tai tavallisessa DVD:ssä. HDTV:n tekniset standardit käsittelevät myös 16:9-kuvasuhteen kuvia ilman letterboxingia tai anamorfista venytystä, mikä lisää kuvan tehollista resoluutiota.</w:t>
      </w:r>
    </w:p>
    <w:p>
      <w:r>
        <w:rPr>
          <w:b/>
        </w:rPr>
        <w:t xml:space="preserve">Tulos</w:t>
      </w:r>
    </w:p>
    <w:p>
      <w:r>
        <w:t xml:space="preserve">Kuinka monta kertaa suurempi lineaarinen resoluutio SDTV:ssä on?</w:t>
      </w:r>
    </w:p>
    <w:p>
      <w:r>
        <w:rPr>
          <w:b/>
        </w:rPr>
        <w:t xml:space="preserve">Tulos</w:t>
      </w:r>
    </w:p>
    <w:p>
      <w:r>
        <w:t xml:space="preserve"> HDTV lisää kuvan tehollista resoluutiota käyttämällä mitä?</w:t>
      </w:r>
    </w:p>
    <w:p>
      <w:r>
        <w:rPr>
          <w:b/>
        </w:rPr>
        <w:t xml:space="preserve">Tulos</w:t>
      </w:r>
    </w:p>
    <w:p>
      <w:r>
        <w:t xml:space="preserve"> Mitä tarkoittaa HDTV?</w:t>
      </w:r>
    </w:p>
    <w:p>
      <w:r>
        <w:rPr>
          <w:b/>
        </w:rPr>
        <w:t xml:space="preserve">Tulos</w:t>
      </w:r>
    </w:p>
    <w:p>
      <w:r>
        <w:t xml:space="preserve">Minkä kuvasuhteen SDTV käsittelee ilman letterboxingia tai anamorfista venytystä?</w:t>
      </w:r>
    </w:p>
    <w:p>
      <w:r>
        <w:rPr>
          <w:b/>
        </w:rPr>
        <w:t xml:space="preserve">Esimerkki 8.2279</w:t>
      </w:r>
    </w:p>
    <w:p>
      <w:r>
        <w:t xml:space="preserve">Läpikulku: Kulttuuri on keskeinen antropologian käsite, joka kattaa ilmiöt, jotka välittyvät ihmisyhteisöissä sosiaalisen oppimisen kautta. Sanaa käytetään yleisessä merkityksessä kehittyneenä kykynä luokitella ja esittää kokemuksia symboleilla sekä toimia mielikuvituksellisesti ja luovasti. Tämä kyky syntyi käyttäytymismoderniteetin kehittyessä ihmisillä noin 50 000 vuotta sitten. Tämän kyvyn ajatellaan usein olevan ainutlaatuinen ihmiselle, vaikka jotkin muut lajit ovat osoittaneet samanlaisia, joskin paljon vähemmän monimutkaisia kykyjä sosiaaliseen oppimiseen. Sitä käytetään myös kuvaamaan sosiaalisessa vuorovaikutuksessa välittyvien käytäntöjen ja kertyneen tiedon ja ajatusten monimutkaisia verkostoja, jotka ovat olemassa tietyissä ihmisryhmissä eli kulttuureissa, jolloin käytetään monikkomuotoa. Joitakin ihmisen käyttäytymisen piirteitä, kuten kieltä, sosiaalisia käytäntöjä, kuten sukulaisuutta, sukupuolta ja avioliittoa, ilmaisumuotoja, kuten taidetta, musiikkia, tanssia, rituaaleja ja uskontoa, sekä teknologioita, kuten ruoanlaittoa, suojaa ja vaatetusta, pidetään kulttuurisina universaaleina piirteinä, joita esiintyy kaikissa ihmisyhteisöissä. Aineellisen kulttuurin käsite kattaa kulttuurin fyysiset ilmentymät, kuten teknologian, arkkitehtuurin ja taiteen, kun taas kulttuurin aineettomat osatekijät, kuten sosiaalisen organisaation periaatteet (mukaan lukien poliittisen organisaation käytännöt ja sosiaaliset instituutiot), mytologia, filosofia, kirjallisuus (sekä kirjoitettu että suullinen) ja tiede, muodostavat yhteiskunnan aineettoman kulttuuriperinnön.</w:t>
      </w:r>
    </w:p>
    <w:p>
      <w:r>
        <w:rPr>
          <w:b/>
        </w:rPr>
        <w:t xml:space="preserve">Tulos</w:t>
      </w:r>
    </w:p>
    <w:p>
      <w:r>
        <w:t xml:space="preserve">Mikä ei ole ihmisyyttä määrittävä tekijä?</w:t>
      </w:r>
    </w:p>
    <w:p>
      <w:r>
        <w:rPr>
          <w:b/>
        </w:rPr>
        <w:t xml:space="preserve">Tulos</w:t>
      </w:r>
    </w:p>
    <w:p>
      <w:r>
        <w:t xml:space="preserve">Milloin ihminen kykeni ymmärtämään kulttuuria täysin?</w:t>
      </w:r>
    </w:p>
    <w:p>
      <w:r>
        <w:rPr>
          <w:b/>
        </w:rPr>
        <w:t xml:space="preserve">Tulos</w:t>
      </w:r>
    </w:p>
    <w:p>
      <w:r>
        <w:t xml:space="preserve">Mitä käsite "aineeton kulttuuri" kattaa?</w:t>
      </w:r>
    </w:p>
    <w:p>
      <w:r>
        <w:rPr>
          <w:b/>
        </w:rPr>
        <w:t xml:space="preserve">Tulos</w:t>
      </w:r>
    </w:p>
    <w:p>
      <w:r>
        <w:t xml:space="preserve">Mitä suljetaan pois yhteiskunnan kulttuuriperinnöstä?</w:t>
      </w:r>
    </w:p>
    <w:p>
      <w:r>
        <w:rPr>
          <w:b/>
        </w:rPr>
        <w:t xml:space="preserve">Tulos</w:t>
      </w:r>
    </w:p>
    <w:p>
      <w:r>
        <w:t xml:space="preserve">Mitä kulttuurisia universaaleja ei enää ole olemassa ihmisissä?</w:t>
      </w:r>
    </w:p>
    <w:p>
      <w:r>
        <w:rPr>
          <w:b/>
        </w:rPr>
        <w:t xml:space="preserve">Esimerkki 8.2280</w:t>
      </w:r>
    </w:p>
    <w:p>
      <w:r>
        <w:t xml:space="preserve">Läpikulku: Kristityt uskovat, että Jeesuksen kuolema auttoi palauttamaan ihmiskunnan suhteet Jumalaan. Kristityt uskovat, että uskomalla Jeesuksen sijaiskuolemaan ja voitokkaaseen ylösnousemukseen ihmiset yhdistyvät jälleen Jumalan kanssa ja saavat uutta iloa ja voimaa tässä elämässä sekä ikuisen elämän taivaassa ruumiin kuoleman jälkeen. Jeesuksen ristiinnaulitseminen ja ylösnousemus palauttavat siis pääsyn Jumalan läsnäolon, rakkauden ja armon elävään kokemukseen sekä luottamuksen iankaikkiseen elämään.</w:t>
      </w:r>
    </w:p>
    <w:p>
      <w:r>
        <w:rPr>
          <w:b/>
        </w:rPr>
        <w:t xml:space="preserve">Tulos</w:t>
      </w:r>
    </w:p>
    <w:p>
      <w:r>
        <w:t xml:space="preserve">Mikä on yksi asia, joka ihmisillä on oltava työllistyäkseen?</w:t>
      </w:r>
    </w:p>
    <w:p>
      <w:r>
        <w:rPr>
          <w:b/>
        </w:rPr>
        <w:t xml:space="preserve">Tulos</w:t>
      </w:r>
    </w:p>
    <w:p>
      <w:r>
        <w:t xml:space="preserve">Millaista musiikkia kristityt usein käyttävät jumalanpalveluksessa?</w:t>
      </w:r>
    </w:p>
    <w:p>
      <w:r>
        <w:rPr>
          <w:b/>
        </w:rPr>
        <w:t xml:space="preserve">Tulos</w:t>
      </w:r>
    </w:p>
    <w:p>
      <w:r>
        <w:t xml:space="preserve">Kenen kristityt uskovat luoneen maailmankaikkeuden?</w:t>
      </w:r>
    </w:p>
    <w:p>
      <w:r>
        <w:rPr>
          <w:b/>
        </w:rPr>
        <w:t xml:space="preserve">Tulos</w:t>
      </w:r>
    </w:p>
    <w:p>
      <w:r>
        <w:t xml:space="preserve">Mikä on yksi asia, jota ihmiset pelkäävät?</w:t>
      </w:r>
    </w:p>
    <w:p>
      <w:r>
        <w:rPr>
          <w:b/>
        </w:rPr>
        <w:t xml:space="preserve">Tulos</w:t>
      </w:r>
    </w:p>
    <w:p>
      <w:r>
        <w:t xml:space="preserve">Mikä on yksi asia, joka sinun täytyy olla talossasi, jotta näet yöllä?</w:t>
      </w:r>
    </w:p>
    <w:p>
      <w:r>
        <w:rPr>
          <w:b/>
        </w:rPr>
        <w:t xml:space="preserve">Esimerkki 8.2281</w:t>
      </w:r>
    </w:p>
    <w:p>
      <w:r>
        <w:t xml:space="preserve">Läpikulku: Euroopan merentakainen laajentuminen johti siirtomaaimperiumien syntyyn, mikä johti Kolumbian vaihtoon. Uudesta maailmasta tulevien luonnonvarojen ja Ison-Britannian teollisen vallankumouksen yhdistelmä mahdollisti uuden talouden, joka perustui omavaraistalouden sijasta teollisuuteen.</w:t>
      </w:r>
    </w:p>
    <w:p>
      <w:r>
        <w:rPr>
          <w:b/>
        </w:rPr>
        <w:t xml:space="preserve">Tulos</w:t>
      </w:r>
    </w:p>
    <w:p>
      <w:r>
        <w:t xml:space="preserve">Mitä Euroopan kolumbialaisen vaihdon tuloksena syntyi?</w:t>
      </w:r>
    </w:p>
    <w:p>
      <w:r>
        <w:rPr>
          <w:b/>
        </w:rPr>
        <w:t xml:space="preserve">Tulos</w:t>
      </w:r>
    </w:p>
    <w:p>
      <w:r>
        <w:t xml:space="preserve">Minkä merkantilismin instituution Iso-Britannia perusti?</w:t>
      </w:r>
    </w:p>
    <w:p>
      <w:r>
        <w:rPr>
          <w:b/>
        </w:rPr>
        <w:t xml:space="preserve">Tulos</w:t>
      </w:r>
    </w:p>
    <w:p>
      <w:r>
        <w:t xml:space="preserve">Mikä korvasi siirtomaaimperiumit Euroopan talouden keskipisteenä merentakaisten siirtomaiden perustamisen myötä?</w:t>
      </w:r>
    </w:p>
    <w:p>
      <w:r>
        <w:rPr>
          <w:b/>
        </w:rPr>
        <w:t xml:space="preserve">Tulos</w:t>
      </w:r>
    </w:p>
    <w:p>
      <w:r>
        <w:t xml:space="preserve">Mikä muu kuin siirtomaiden toiminta edesauttoi siirtymistä teollisuudesta maatalouteen?</w:t>
      </w:r>
    </w:p>
    <w:p>
      <w:r>
        <w:rPr>
          <w:b/>
        </w:rPr>
        <w:t xml:space="preserve">Tulos</w:t>
      </w:r>
    </w:p>
    <w:p>
      <w:r>
        <w:t xml:space="preserve">Mikä mahdollisti uuden talouden, joka perustui omavaraiseen maatalouteen?</w:t>
      </w:r>
    </w:p>
    <w:p>
      <w:r>
        <w:rPr>
          <w:b/>
        </w:rPr>
        <w:t xml:space="preserve">Esimerkki 8.2282</w:t>
      </w:r>
    </w:p>
    <w:p>
      <w:r>
        <w:t xml:space="preserve">Läpikulku: Maas huomauttaa lisäksi, että "tekijän tarkistamaa sanelua on pidettävä omakätisen käsikirjoituksen kaltaisena". Autografisten käsikirjoitusten puute koskee monia muita kulttuureja kuin kreikkalaisia ja roomalaisia. Tällaisessa tilanteessa keskeiseksi tavoitteeksi nousee ensimmäisen esikuvan tunnistaminen ennen perinteen jakautumista. Tätä esimerkkiä kutsutaan arkkityypiksi. "Jos [arkkityypin] tekstin selvittäminen onnistuu, constitutio (alkuperäisen rekonstruktio) edistyy huomattavasti.</w:t>
      </w:r>
    </w:p>
    <w:p>
      <w:r>
        <w:rPr>
          <w:b/>
        </w:rPr>
        <w:t xml:space="preserve">Tulos</w:t>
      </w:r>
    </w:p>
    <w:p>
      <w:r>
        <w:t xml:space="preserve">Mikä on toinen tavoite, kun yritetään analysoida uutta tekstiä?</w:t>
      </w:r>
    </w:p>
    <w:p>
      <w:r>
        <w:rPr>
          <w:b/>
        </w:rPr>
        <w:t xml:space="preserve">Tulos</w:t>
      </w:r>
    </w:p>
    <w:p>
      <w:r>
        <w:t xml:space="preserve">Miksi viimeisen esimerkin löytäminen on tärkeää tekstikritiikissä?</w:t>
      </w:r>
    </w:p>
    <w:p>
      <w:r>
        <w:rPr>
          <w:b/>
        </w:rPr>
        <w:t xml:space="preserve">Tulos</w:t>
      </w:r>
    </w:p>
    <w:p>
      <w:r>
        <w:t xml:space="preserve"> Mitä kutsutaan jälleenrakentamisen ensimmäiseksi tuotteeksi?</w:t>
      </w:r>
    </w:p>
    <w:p>
      <w:r>
        <w:rPr>
          <w:b/>
        </w:rPr>
        <w:t xml:space="preserve">Tulos</w:t>
      </w:r>
    </w:p>
    <w:p>
      <w:r>
        <w:t xml:space="preserve"> Mitä kutsutaan jälleenrakentamisen keskituotteeksi?</w:t>
      </w:r>
    </w:p>
    <w:p>
      <w:r>
        <w:rPr>
          <w:b/>
        </w:rPr>
        <w:t xml:space="preserve">Tulos</w:t>
      </w:r>
    </w:p>
    <w:p>
      <w:r>
        <w:t xml:space="preserve"> Mitä kutsutaan jälleenrakentamisen lopputuotteeksi?</w:t>
      </w:r>
    </w:p>
    <w:p>
      <w:r>
        <w:rPr>
          <w:b/>
        </w:rPr>
        <w:t xml:space="preserve">Esimerkki 8.2283</w:t>
      </w:r>
    </w:p>
    <w:p>
      <w:r>
        <w:t xml:space="preserve">Läpikulku: Harhaoppi on mikä tahansa provokatiivinen uskomus tai teoria, joka on voimakkaasti ristiriidassa vakiintuneiden uskomusten tai tapojen kanssa. Harhaoppinen on tällaisten väitteiden tai uskomusten kannattaja. Harhaoppi eroaa sekä luopumuksesta, joka on nimenomaista luopumista uskonnosta, periaatteista tai aatteesta, että jumalanpilkasta, joka on Jumalaa tai pyhiä asioita koskeva jumalaton lausahdus tai teko.</w:t>
      </w:r>
    </w:p>
    <w:p>
      <w:r>
        <w:rPr>
          <w:b/>
        </w:rPr>
        <w:t xml:space="preserve">Tulos</w:t>
      </w:r>
    </w:p>
    <w:p>
      <w:r>
        <w:t xml:space="preserve">Mitä on usko vahvasti pidettyyn tapaan?</w:t>
      </w:r>
    </w:p>
    <w:p>
      <w:r>
        <w:rPr>
          <w:b/>
        </w:rPr>
        <w:t xml:space="preserve">Tulos</w:t>
      </w:r>
    </w:p>
    <w:p>
      <w:r>
        <w:t xml:space="preserve">Kuka on henkilö, joka uskoo vahvasti pidettyyn tapaan?</w:t>
      </w:r>
    </w:p>
    <w:p>
      <w:r>
        <w:rPr>
          <w:b/>
        </w:rPr>
        <w:t xml:space="preserve">Tulos</w:t>
      </w:r>
    </w:p>
    <w:p>
      <w:r>
        <w:t xml:space="preserve">Mikä on termi uskonnon omaksumiselle?</w:t>
      </w:r>
    </w:p>
    <w:p>
      <w:r>
        <w:rPr>
          <w:b/>
        </w:rPr>
        <w:t xml:space="preserve">Tulos</w:t>
      </w:r>
    </w:p>
    <w:p>
      <w:r>
        <w:t xml:space="preserve">Mikä on Jumalaa koskeva lausuma tai teko?</w:t>
      </w:r>
    </w:p>
    <w:p>
      <w:r>
        <w:rPr>
          <w:b/>
        </w:rPr>
        <w:t xml:space="preserve">Esimerkki 8.2284</w:t>
      </w:r>
    </w:p>
    <w:p>
      <w:r>
        <w:t xml:space="preserve">Läpikulku: Painovoimaksi kutsuttu voima tunnistettiin universaaliksi voimaksi vasta Isaac Newtonin työn myötä. Ennen Newtonia ei ymmärretty, että esineiden taipumus pudota kohti Maata liittyisi taivaankappaleiden liikkeisiin. Galilei auttoi kuvaamaan putoavien kappaleiden ominaisuuksia toteamalla, että jokaisen vapaasti putoavan kappaleen kiihtyvyys oli vakio ja riippumaton kappaleen massasta. Nykyään tätä painovoiman aiheuttamaa kiihtyvyyttä Maan pintaa kohti kutsutaan yleensä nimellä ja sen suuruus on noin 9,81 metriä sekunnissa neliömetrillä (tämä mittaus on tehty merenpinnan tasolta ja voi vaihdella sijainnista riippuen), ja se osoittaa kohti Maan keskipistettä. Tämä havainto tarkoittaa, että kappaleeseen Maan pinnalla kohdistuva painovoima on suoraan verrannollinen kappaleen massaan. Näin ollen esineeseen, jonka massa on , kohdistuu voima:</w:t>
      </w:r>
    </w:p>
    <w:p>
      <w:r>
        <w:rPr>
          <w:b/>
        </w:rPr>
        <w:t xml:space="preserve">Tulos</w:t>
      </w:r>
    </w:p>
    <w:p>
      <w:r>
        <w:t xml:space="preserve">Ennen Galileon työtä mitä ei tunnistettu universaaliksi voimaksi?</w:t>
      </w:r>
    </w:p>
    <w:p>
      <w:r>
        <w:rPr>
          <w:b/>
        </w:rPr>
        <w:t xml:space="preserve">Tulos</w:t>
      </w:r>
    </w:p>
    <w:p>
      <w:r>
        <w:t xml:space="preserve">Newton oli keskeinen tekijä kuvaamaan putoavan minkä ominaisuuksia?</w:t>
      </w:r>
    </w:p>
    <w:p>
      <w:r>
        <w:rPr>
          <w:b/>
        </w:rPr>
        <w:t xml:space="preserve">Tulos</w:t>
      </w:r>
    </w:p>
    <w:p>
      <w:r>
        <w:t xml:space="preserve">Minkä voimakkuus on noin 8,81 metriä sekunnissa neliössä?</w:t>
      </w:r>
    </w:p>
    <w:p>
      <w:r>
        <w:rPr>
          <w:b/>
        </w:rPr>
        <w:t xml:space="preserve">Tulos</w:t>
      </w:r>
    </w:p>
    <w:p>
      <w:r>
        <w:t xml:space="preserve">Mikä tunnistettiin universaaliksi voimaksi Galileon työn jälkeen?</w:t>
      </w:r>
    </w:p>
    <w:p>
      <w:r>
        <w:rPr>
          <w:b/>
        </w:rPr>
        <w:t xml:space="preserve">Esimerkki 8.2285</w:t>
      </w:r>
    </w:p>
    <w:p>
      <w:r>
        <w:t xml:space="preserve">Läpikulku: Suuritehoiset LEDit (HP-LEDit) tai suuritehoiset LEDit (HO-LEDit) voidaan ohjata virroilla, jotka vaihtelevat sadoista milliampeereista yli ampeeriin, kun muiden LEDien virrat ovat kymmeniä milliampeereja. Jotkut niistä voivat tuottaa yli tuhat lumenia. LEDien tehotiheydet ovat jopa 300 W/cm2 . Koska ylikuumeneminen on tuhoisaa, HP-LEDit on asennettava jäähdytyselementtiin lämmönpoiston mahdollistamiseksi. Jos HP-LEDin lämpöä ei poisteta, laite hajoaa sekunneissa. Yksi HP-LED voi usein korvata taskulampun hehkulampun tai muodostaa tehokkaan LED-lampun.</w:t>
      </w:r>
    </w:p>
    <w:p>
      <w:r>
        <w:rPr>
          <w:b/>
        </w:rPr>
        <w:t xml:space="preserve">Tulos</w:t>
      </w:r>
    </w:p>
    <w:p>
      <w:r>
        <w:t xml:space="preserve"> Kuinka monta lumenia jotkut pienitehoiset LEDit voivat tuottaa?</w:t>
      </w:r>
    </w:p>
    <w:p>
      <w:r>
        <w:rPr>
          <w:b/>
        </w:rPr>
        <w:t xml:space="preserve">Tulos</w:t>
      </w:r>
    </w:p>
    <w:p>
      <w:r>
        <w:t xml:space="preserve"> Mihin asti tiheyksiä ei ole koskaan saavutettu LED-teholla?</w:t>
      </w:r>
    </w:p>
    <w:p>
      <w:r>
        <w:rPr>
          <w:b/>
        </w:rPr>
        <w:t xml:space="preserve">Tulos</w:t>
      </w:r>
    </w:p>
    <w:p>
      <w:r>
        <w:t xml:space="preserve"> Miksi suuritehoiset LEDit on asennettava lämmönnousuun?</w:t>
      </w:r>
    </w:p>
    <w:p>
      <w:r>
        <w:rPr>
          <w:b/>
        </w:rPr>
        <w:t xml:space="preserve">Tulos</w:t>
      </w:r>
    </w:p>
    <w:p>
      <w:r>
        <w:t xml:space="preserve">Mitä tapahtuu, jos pienitehoisen ledin lämpöä ei poisteta?</w:t>
      </w:r>
    </w:p>
    <w:p>
      <w:r>
        <w:rPr>
          <w:b/>
        </w:rPr>
        <w:t xml:space="preserve">Tulos</w:t>
      </w:r>
    </w:p>
    <w:p>
      <w:r>
        <w:t xml:space="preserve"> Mitä yksi pienitehoinen LED voi korvata?</w:t>
      </w:r>
    </w:p>
    <w:p>
      <w:r>
        <w:rPr>
          <w:b/>
        </w:rPr>
        <w:t xml:space="preserve">Esimerkki 8.2286</w:t>
      </w:r>
    </w:p>
    <w:p>
      <w:r>
        <w:t xml:space="preserve">Läpikulku: Toimisto tutki 1940-luvulta alkaen ja 1970-luvulle asti vakoilutapauksia Yhdysvaltoja ja sen liittolaisia vastaan. Kahdeksan natsiagenttia, jotka olivat suunnitelleet sabotaasioperaatioita amerikkalaisia kohteita vastaan, pidätettiin, ja kuusi teloitettiin (Ex parte Quirin) tuomionsa mukaisesti. Samaan aikaan Yhdysvaltain ja Yhdistyneen kuningaskunnan yhteinen koodinmurtopyrkimys (Venona-projekti), johon FBI osallistui vahvasti, mursi Neuvostoliiton diplomaattisen ja tiedusteluviestinnän koodit, minkä ansiosta Yhdysvaltain ja Yhdistyneen kuningaskunnan hallitukset pystyivät lukemaan Neuvostoliiton viestejä. Tämä ponnistus vahvisti, että Yhdysvalloissa oli amerikkalaisia, jotka työskentelivät Neuvostoliiton tiedustelupalvelun palveluksessa. Hoover hallinnoi tätä hanketta, mutta ei ilmoittanut siitä Central Intelligence Agencylle (CIA) ennen vuotta 1952. Toinen merkittävä tapaus on neuvostovakooja Rudolf Abelin pidätys vuonna 1957. Yhdysvalloissa toimivien neuvostovakoilijoiden paljastuminen antoi Hooverille mahdollisuuden jatkaa pitkäaikaista pakkomiellettään, joka koski uhkaa, jonka hän havaitsi amerikkalaisesta vasemmistosta CPUSA:n (Communist Party of the United States of America) ammattiyhdistysjärjestäjistä amerikkalaisiin liberaaleihin.</w:t>
      </w:r>
    </w:p>
    <w:p>
      <w:r>
        <w:rPr>
          <w:b/>
        </w:rPr>
        <w:t xml:space="preserve">Tulos</w:t>
      </w:r>
    </w:p>
    <w:p>
      <w:r>
        <w:t xml:space="preserve">Mitä virasto tutki ennen 1940-lukua?</w:t>
      </w:r>
    </w:p>
    <w:p>
      <w:r>
        <w:rPr>
          <w:b/>
        </w:rPr>
        <w:t xml:space="preserve">Tulos</w:t>
      </w:r>
    </w:p>
    <w:p>
      <w:r>
        <w:t xml:space="preserve">Kuinka monta italialaista agenttia pidätettiin?</w:t>
      </w:r>
    </w:p>
    <w:p>
      <w:r>
        <w:rPr>
          <w:b/>
        </w:rPr>
        <w:t xml:space="preserve">Tulos</w:t>
      </w:r>
    </w:p>
    <w:p>
      <w:r>
        <w:t xml:space="preserve">Mikä hanke rikkoi natsikoodeja?</w:t>
      </w:r>
    </w:p>
    <w:p>
      <w:r>
        <w:rPr>
          <w:b/>
        </w:rPr>
        <w:t xml:space="preserve">Tulos</w:t>
      </w:r>
    </w:p>
    <w:p>
      <w:r>
        <w:t xml:space="preserve">Mille virastolle Hoover ilmoitti koodin rikkomisesta heti?</w:t>
      </w:r>
    </w:p>
    <w:p>
      <w:r>
        <w:rPr>
          <w:b/>
        </w:rPr>
        <w:t xml:space="preserve">Tulos</w:t>
      </w:r>
    </w:p>
    <w:p>
      <w:r>
        <w:t xml:space="preserve">Mikä esti Hooveria jatkamasta pakkomiellettä amerikkalaisen vasemmiston uhasta?</w:t>
      </w:r>
    </w:p>
    <w:p>
      <w:r>
        <w:rPr>
          <w:b/>
        </w:rPr>
        <w:t xml:space="preserve">Esimerkki 8.2287</w:t>
      </w:r>
    </w:p>
    <w:p>
      <w:r>
        <w:t xml:space="preserve">Läpikulku: Monirotuiset amerikkalaiset ovat amerikkalaisia, joilla on "kahden tai useamman rodun" sekasukupolvea. Termi voi sisältää myös sekarotuisia amerikkalaisia, jotka identifioivat itsensä kulttuurisesti ja sosiaalisesti vain yhteen ryhmään (vrt. yhden rodun sääntö). Yhdysvaltain vuoden 2010 väestönlaskennassa noin 9 miljoonaa ihmistä eli 2,9 prosenttia väestöstä määritteli itsensä monirotuiseksi. On näyttöä siitä, että geneettisen syntyperän perusteella tehty kirjanpito tuottaisi suuremman luvun, mutta ihmiset elävät sosiaalisten ja kulttuuristen identiteettien, ei DNA:n, mukaan. Historialliset syyt, kuten orjuus, joka loi rodullisen kastin, ja intiaanien tukahduttaminen Euroopan ja Yhdysvaltojen toimesta, johtivat usein siihen, että ihmiset identifioivat itsensä tai heidät luokiteltiin vain yhteen etniseen ryhmään, yleensä sen kulttuurin mukaan, jossa he olivat kasvaneet. Ennen 1900-luvun puoliväliä monet ihmiset salasivat monirotuisen perimänsä vähemmistöjen rotusyrjinnän vuoksi. Vaikka monet amerikkalaiset saattavat olla biologisesti monirotuisia, he eivät useinkaan tiedä sitä tai eivät tunnista sitä kulttuurisesti sen enempää kuin he säilyttävät kaikki eri kansallisuuksien erilaiset perinteet.</w:t>
      </w:r>
    </w:p>
    <w:p>
      <w:r>
        <w:rPr>
          <w:b/>
        </w:rPr>
        <w:t xml:space="preserve">Tulos</w:t>
      </w:r>
    </w:p>
    <w:p>
      <w:r>
        <w:t xml:space="preserve">Kuinka moni henkilö määritteli itsensä monirotuiseksi vuoden 2000 Yhdysvaltojen väestönlaskennassa?</w:t>
      </w:r>
    </w:p>
    <w:p>
      <w:r>
        <w:rPr>
          <w:b/>
        </w:rPr>
        <w:t xml:space="preserve">Tulos</w:t>
      </w:r>
    </w:p>
    <w:p>
      <w:r>
        <w:t xml:space="preserve">Kuinka suuri prosenttiosuus väestöstä ei tunnista itseään monirotuiseksi?</w:t>
      </w:r>
    </w:p>
    <w:p>
      <w:r>
        <w:rPr>
          <w:b/>
        </w:rPr>
        <w:t xml:space="preserve">Tulos</w:t>
      </w:r>
    </w:p>
    <w:p>
      <w:r>
        <w:t xml:space="preserve">Mikä todennäköisimmin johtaisi siihen, että monirotuisten ihmisten määrä olisi pienempi?</w:t>
      </w:r>
    </w:p>
    <w:p>
      <w:r>
        <w:rPr>
          <w:b/>
        </w:rPr>
        <w:t xml:space="preserve">Tulos</w:t>
      </w:r>
    </w:p>
    <w:p>
      <w:r>
        <w:t xml:space="preserve">Mikä johti usein siihen, että ihmiset tunnistivat tai luokiteltiin useisiin eri etnisyyksiin?</w:t>
      </w:r>
    </w:p>
    <w:p>
      <w:r>
        <w:rPr>
          <w:b/>
        </w:rPr>
        <w:t xml:space="preserve">Tulos</w:t>
      </w:r>
    </w:p>
    <w:p>
      <w:r>
        <w:t xml:space="preserve">Mitä monet ihmiset tekivät monirotuiselle identiteetilleen 1900-luvun puolivälin jälkeen?</w:t>
      </w:r>
    </w:p>
    <w:p>
      <w:r>
        <w:rPr>
          <w:b/>
        </w:rPr>
        <w:t xml:space="preserve">Esimerkki 8.2288</w:t>
      </w:r>
    </w:p>
    <w:p>
      <w:r>
        <w:t xml:space="preserve">Läpikulku: Muhammad bin Qasim, Umayyadien kenraali, purjehti vuonna 712 Persianlahdelta Pakistanin Sindhiin ja valloitti sekä Sindhin että Punjabin alueet Indus-joen varrella. Vaikka Sindhin ja Punjabin valloitus nykyisessä Pakistanissa oli kallista, se oli suuri voitto Umayyadikalifaatille. Intian hindukuningaskunnat pysäyttivät kuitenkin lisävoitot Rajasthanin taistelussa. Arabit yrittivät tunkeutua Intiaan, mutta Pratihara-dynastian pohjoisintialainen kuningas Nagabhata ja Chalukya-dynastian eteläintialainen keisari Vikramaditya II kukistivat heidät 800-luvun alussa. Tämän jälkeen arabikronikoitsijat myöntävät, että kalifi Mahdi "luopui hankkeesta valloittaa mitään osaa Intiasta".</w:t>
      </w:r>
    </w:p>
    <w:p>
      <w:r>
        <w:rPr>
          <w:b/>
        </w:rPr>
        <w:t xml:space="preserve">Tulos</w:t>
      </w:r>
    </w:p>
    <w:p>
      <w:r>
        <w:t xml:space="preserve">Kuka purjehti pois Pakistanista vuonna 712?</w:t>
      </w:r>
    </w:p>
    <w:p>
      <w:r>
        <w:rPr>
          <w:b/>
        </w:rPr>
        <w:t xml:space="preserve">Tulos</w:t>
      </w:r>
    </w:p>
    <w:p>
      <w:r>
        <w:t xml:space="preserve">Minä vuonna Muhammad bin Qasim lähti Pakistanista?</w:t>
      </w:r>
    </w:p>
    <w:p>
      <w:r>
        <w:rPr>
          <w:b/>
        </w:rPr>
        <w:t xml:space="preserve">Tulos</w:t>
      </w:r>
    </w:p>
    <w:p>
      <w:r>
        <w:t xml:space="preserve">Mitkä valloitukset olivat helppoja Umayyad-kalifaatille?</w:t>
      </w:r>
    </w:p>
    <w:p>
      <w:r>
        <w:rPr>
          <w:b/>
        </w:rPr>
        <w:t xml:space="preserve">Tulos</w:t>
      </w:r>
    </w:p>
    <w:p>
      <w:r>
        <w:t xml:space="preserve">Kuka esti Intiaa hyökkäämästä arabien kimppuun?</w:t>
      </w:r>
    </w:p>
    <w:p>
      <w:r>
        <w:rPr>
          <w:b/>
        </w:rPr>
        <w:t xml:space="preserve">Tulos</w:t>
      </w:r>
    </w:p>
    <w:p>
      <w:r>
        <w:t xml:space="preserve">Milloin Etelä-Intian keisari luopui arabien valloittamisesta?</w:t>
      </w:r>
    </w:p>
    <w:p>
      <w:r>
        <w:rPr>
          <w:b/>
        </w:rPr>
        <w:t xml:space="preserve">Esimerkki 8.2289</w:t>
      </w:r>
    </w:p>
    <w:p>
      <w:r>
        <w:t xml:space="preserve">Läpikulku: Raleighin puisto- ja virkistysosasto tarjoaa monenlaisia vapaa-ajanviettomahdollisuuksia yli 150 kohteessa eri puolilla kaupunkia: Raleighin kaupungin palveluksessa on useita eri paikkoja: 33 neliökilometriä puistoaluetta, 126 kilometriä vihertietä, 22 yhteisökeskusta, BMX-mestaruuskilpailujen kaliiperin omaava kilparata, 112 tenniskenttää 25 eri paikassa, 5 julkista järveä ja 8 julkista vesilaitosta. J. C. Raulston Arboretum, 8 hehtaarin (32 000 m²) arboretum ja kasvitieteellinen puutarha läntisessä Raleigh'ssa, jota hallinnoi North Carolina State University, ylläpitää ympärivuotista kokoelmaa, joka on päivittäin avoinna yleisölle maksutta.</w:t>
      </w:r>
    </w:p>
    <w:p>
      <w:r>
        <w:rPr>
          <w:b/>
        </w:rPr>
        <w:t xml:space="preserve">Tulos</w:t>
      </w:r>
    </w:p>
    <w:p>
      <w:r>
        <w:t xml:space="preserve">Millä on yli 200 toimipaikkaa eri puolilla kaupunkia?</w:t>
      </w:r>
    </w:p>
    <w:p>
      <w:r>
        <w:rPr>
          <w:b/>
        </w:rPr>
        <w:t xml:space="preserve">Tulos</w:t>
      </w:r>
    </w:p>
    <w:p>
      <w:r>
        <w:t xml:space="preserve">Kuinka monta puistoa oli uusia tänä vuonna?</w:t>
      </w:r>
    </w:p>
    <w:p>
      <w:r>
        <w:rPr>
          <w:b/>
        </w:rPr>
        <w:t xml:space="preserve">Tulos</w:t>
      </w:r>
    </w:p>
    <w:p>
      <w:r>
        <w:t xml:space="preserve">Mikä on 10 hehtaarin arboretumin nimi?</w:t>
      </w:r>
    </w:p>
    <w:p>
      <w:r>
        <w:rPr>
          <w:b/>
        </w:rPr>
        <w:t xml:space="preserve">Tulos</w:t>
      </w:r>
    </w:p>
    <w:p>
      <w:r>
        <w:t xml:space="preserve">Kuinka monta jalkapallostadionia on olemassa?</w:t>
      </w:r>
    </w:p>
    <w:p>
      <w:r>
        <w:rPr>
          <w:b/>
        </w:rPr>
        <w:t xml:space="preserve">Tulos</w:t>
      </w:r>
    </w:p>
    <w:p>
      <w:r>
        <w:t xml:space="preserve">Kuinka monta lampea on?</w:t>
      </w:r>
    </w:p>
    <w:p>
      <w:r>
        <w:rPr>
          <w:b/>
        </w:rPr>
        <w:t xml:space="preserve">Esimerkki 8.2290</w:t>
      </w:r>
    </w:p>
    <w:p>
      <w:r>
        <w:t xml:space="preserve">Läpikulku: Englannin jalkapallomaajoukkue edustaa Englantia ja Jersey, Guernsey ja Mansaari -nimisiä kruununriippuvuusalueita jalkapallo-otteluissa, jotka ovat osa FIFA:n hyväksymiä tapahtumia, ja sitä valvoo Englannin jalkapalloliitto, joka on Englannin jalkapallon hallintoelin. Englanti on yksi kahdesta vanhimmasta jalkapallomaajoukkueesta Skotlannin ohella, jonka kanssa se pelasi maailman ensimmäisessä kansainvälisessä jalkapallo-ottelussa vuonna 1872. Englannin kotikenttä on Wembley Stadium Lontoossa, ja joukkueen nykyinen valmentaja on Roy Hodgson.</w:t>
      </w:r>
    </w:p>
    <w:p>
      <w:r>
        <w:rPr>
          <w:b/>
        </w:rPr>
        <w:t xml:space="preserve">Tulos</w:t>
      </w:r>
    </w:p>
    <w:p>
      <w:r>
        <w:t xml:space="preserve">Milloin FIFA perustettiin?</w:t>
      </w:r>
    </w:p>
    <w:p>
      <w:r>
        <w:rPr>
          <w:b/>
        </w:rPr>
        <w:t xml:space="preserve">Tulos</w:t>
      </w:r>
    </w:p>
    <w:p>
      <w:r>
        <w:t xml:space="preserve">Missä Mansaaren jalkapallojoukkue pelaa kotiotteluita?</w:t>
      </w:r>
    </w:p>
    <w:p>
      <w:r>
        <w:rPr>
          <w:b/>
        </w:rPr>
        <w:t xml:space="preserve">Tulos</w:t>
      </w:r>
    </w:p>
    <w:p>
      <w:r>
        <w:t xml:space="preserve">Kuka on Mansaaren jalkapallojoukkueen manageri?</w:t>
      </w:r>
    </w:p>
    <w:p>
      <w:r>
        <w:rPr>
          <w:b/>
        </w:rPr>
        <w:t xml:space="preserve">Tulos</w:t>
      </w:r>
    </w:p>
    <w:p>
      <w:r>
        <w:t xml:space="preserve">Mistä Roy Hodgson on kotoisin?</w:t>
      </w:r>
    </w:p>
    <w:p>
      <w:r>
        <w:rPr>
          <w:b/>
        </w:rPr>
        <w:t xml:space="preserve">Tulos</w:t>
      </w:r>
    </w:p>
    <w:p>
      <w:r>
        <w:t xml:space="preserve">Minä vuonna Roy Hodgsonista tuli Englannin jalkapallomaajoukkueen joukkueenjohtaja?</w:t>
      </w:r>
    </w:p>
    <w:p>
      <w:r>
        <w:rPr>
          <w:b/>
        </w:rPr>
        <w:t xml:space="preserve">Esimerkki 8.2291</w:t>
      </w:r>
    </w:p>
    <w:p>
      <w:r>
        <w:t xml:space="preserve">Läpikulku: Ramanuja (n. 1037-1137) oli Viśiṣṭādvaita-filosofian eli kvalifioidun ei-dualismin tärkein edustaja. Viśiṣṭādvaita kannatti käsitystä korkeimmasta olennosta, jolla on olennaisia ominaisuuksia tai attribuutteja. Viśiṣṭādvaitit vastustivat advaittien käsitystä Brahmanista persoonattomana tyhjänä ykseytenä. He näkivät Brahmanin ikuisena ykseytenä, mutta myös kaiken luomisen lähteenä, joka oli kaikkialla läsnä ja aktiivisesti mukana olemassaolossa. Heille subjekti-objekti-havainto oli harhaa ja merkki tietämättömyydestä. Yksilön minäkäsitys ei kuitenkaan ollut täydellinen illuusio, koska se oli peräisin universaalista olemuksesta, joka on Brahman. Ramanuja näki Vishnun Brahmanin ruumiillistumana.</w:t>
      </w:r>
    </w:p>
    <w:p>
      <w:r>
        <w:rPr>
          <w:b/>
        </w:rPr>
        <w:t xml:space="preserve">Tulos</w:t>
      </w:r>
    </w:p>
    <w:p>
      <w:r>
        <w:t xml:space="preserve">Kuka vastusti Visistadvaitaa?</w:t>
      </w:r>
    </w:p>
    <w:p>
      <w:r>
        <w:rPr>
          <w:b/>
        </w:rPr>
        <w:t xml:space="preserve">Tulos</w:t>
      </w:r>
    </w:p>
    <w:p>
      <w:r>
        <w:t xml:space="preserve">Milloin Visistadvaitaa ehdotettiin ensimmäisen kerran?</w:t>
      </w:r>
    </w:p>
    <w:p>
      <w:r>
        <w:rPr>
          <w:b/>
        </w:rPr>
        <w:t xml:space="preserve">Tulos</w:t>
      </w:r>
    </w:p>
    <w:p>
      <w:r>
        <w:t xml:space="preserve">Mistä visistadvaitiinit ja advaitiinit olivat yhtä mieltä?</w:t>
      </w:r>
    </w:p>
    <w:p>
      <w:r>
        <w:rPr>
          <w:b/>
        </w:rPr>
        <w:t xml:space="preserve">Tulos</w:t>
      </w:r>
    </w:p>
    <w:p>
      <w:r>
        <w:t xml:space="preserve">Mikä oli pätevän dualismin filosofia?</w:t>
      </w:r>
    </w:p>
    <w:p>
      <w:r>
        <w:rPr>
          <w:b/>
        </w:rPr>
        <w:t xml:space="preserve">Tulos</w:t>
      </w:r>
    </w:p>
    <w:p>
      <w:r>
        <w:t xml:space="preserve">Kenet advaitiinit uskoivat Brahmanin ruumiillistumaksi?</w:t>
      </w:r>
    </w:p>
    <w:p>
      <w:r>
        <w:rPr>
          <w:b/>
        </w:rPr>
        <w:t xml:space="preserve">Esimerkki 8.2292</w:t>
      </w:r>
    </w:p>
    <w:p>
      <w:r>
        <w:t xml:space="preserve">Läpikulku: Sarjakuvien kulttuurienvälistä tutkimusta vaikeuttaa se, että eri kielten sanojen "sarjakuva" merkitys ja laajuus eroavat toisistaan suuresti. Ranskankielinen termi bandes dessinées ("piirretty kaistale") korostaa piirrettyjen kuvien rinnakkain asettamista määrittelevänä tekijänä, mikä voi merkitä jopa valokuvasarjakuvan poissulkemista. Japanin kielessä käytetään termiä manga, jolla tarkoitetaan kaikkia sarjakuvan, pilapiirroksen ja karikatyyrin muotoja.</w:t>
      </w:r>
    </w:p>
    <w:p>
      <w:r>
        <w:rPr>
          <w:b/>
        </w:rPr>
        <w:t xml:space="preserve">Tulos</w:t>
      </w:r>
    </w:p>
    <w:p>
      <w:r>
        <w:t xml:space="preserve">Mikä sana on Ranskassa hylätty sarjakuville?</w:t>
      </w:r>
    </w:p>
    <w:p>
      <w:r>
        <w:rPr>
          <w:b/>
        </w:rPr>
        <w:t xml:space="preserve">Tulos</w:t>
      </w:r>
    </w:p>
    <w:p>
      <w:r>
        <w:t xml:space="preserve">Mitä sanaa käytetään Ranskassa komedioista?</w:t>
      </w:r>
    </w:p>
    <w:p>
      <w:r>
        <w:rPr>
          <w:b/>
        </w:rPr>
        <w:t xml:space="preserve">Tulos</w:t>
      </w:r>
    </w:p>
    <w:p>
      <w:r>
        <w:t xml:space="preserve">Mitä sanaa ei käytetä Japanissa sarjakuvista?</w:t>
      </w:r>
    </w:p>
    <w:p>
      <w:r>
        <w:rPr>
          <w:b/>
        </w:rPr>
        <w:t xml:space="preserve">Tulos</w:t>
      </w:r>
    </w:p>
    <w:p>
      <w:r>
        <w:t xml:space="preserve">Mitä bandes dessinées ei tarkoita?</w:t>
      </w:r>
    </w:p>
    <w:p>
      <w:r>
        <w:rPr>
          <w:b/>
        </w:rPr>
        <w:t xml:space="preserve">Tulos</w:t>
      </w:r>
    </w:p>
    <w:p>
      <w:r>
        <w:t xml:space="preserve">Mikä on bandes dessinées'n määrittelemätön tekijä?</w:t>
      </w:r>
    </w:p>
    <w:p>
      <w:r>
        <w:rPr>
          <w:b/>
        </w:rPr>
        <w:t xml:space="preserve">Esimerkki 8.2293</w:t>
      </w:r>
    </w:p>
    <w:p>
      <w:r>
        <w:t xml:space="preserve">Läpikulku: Kaikissa versioissa on ylhäältä ladattava paikka pelikaseteille, mutta sen muoto vaihtelee alueittain kasettien erilaisten muotojen mukaan. MULTI OUT -liitännästä (jota käytettiin myöhemmin Nintendo 64:ssä ja GameCubessa) voidaan lähettää komposiittivideo-, S-Video- ja RGB-signaaleja sekä RF-signaaleja ulkoisen RF-modulaattorin avulla. Alkuperäisissä versioissa on lisäksi 28-nastainen laajennusportti laitteen pohjassa olevan pienen kannen alla ja tavallinen RF-ulostulo, jossa on kanavanvalintakytkin takana; uudelleen suunnitellut mallit antavat vain komposiittivideon ja vaativat ulkoisen RF-modulaattorin.</w:t>
      </w:r>
    </w:p>
    <w:p>
      <w:r>
        <w:rPr>
          <w:b/>
        </w:rPr>
        <w:t xml:space="preserve">Tulos</w:t>
      </w:r>
    </w:p>
    <w:p>
      <w:r>
        <w:t xml:space="preserve">Mitä kaikissa versioissa on laajennusportteja?</w:t>
      </w:r>
    </w:p>
    <w:p>
      <w:r>
        <w:rPr>
          <w:b/>
        </w:rPr>
        <w:t xml:space="preserve">Tulos</w:t>
      </w:r>
    </w:p>
    <w:p>
      <w:r>
        <w:t xml:space="preserve">Miksi MULTI OUT -liitin eroaa alueittain?</w:t>
      </w:r>
    </w:p>
    <w:p>
      <w:r>
        <w:rPr>
          <w:b/>
        </w:rPr>
        <w:t xml:space="preserve">Tulos</w:t>
      </w:r>
    </w:p>
    <w:p>
      <w:r>
        <w:t xml:space="preserve">Kuinka monta nastaa RF-modulaattorissa oli?</w:t>
      </w:r>
    </w:p>
    <w:p>
      <w:r>
        <w:rPr>
          <w:b/>
        </w:rPr>
        <w:t xml:space="preserve">Tulos</w:t>
      </w:r>
    </w:p>
    <w:p>
      <w:r>
        <w:t xml:space="preserve">Mitkä kaksi järjestelmää käyttivät myöhemmin kanavanvalintakytkintä?</w:t>
      </w:r>
    </w:p>
    <w:p>
      <w:r>
        <w:rPr>
          <w:b/>
        </w:rPr>
        <w:t xml:space="preserve">Tulos</w:t>
      </w:r>
    </w:p>
    <w:p>
      <w:r>
        <w:t xml:space="preserve">Mitä kaikki mallit voivat tuottaa, jotka vaativat ulkoisen modulaattorin RF:lle?</w:t>
      </w:r>
    </w:p>
    <w:p>
      <w:r>
        <w:rPr>
          <w:b/>
        </w:rPr>
        <w:t xml:space="preserve">Esimerkki 8.2294</w:t>
      </w:r>
    </w:p>
    <w:p>
      <w:r>
        <w:t xml:space="preserve">Läpikulku: Vuonna 1906 otettiin käyttöön volframihehkulanka. Volframimetallia ei aluksi ollut saatavilla sellaisessa muodossa, että sitä olisi voitu vetää hienoiksi langoiksi. Sintratusta volframijauheesta valmistetut filamentit olivat varsin hauraita. Vuoteen 1910 mennessä William D. Coolidge kehitti General Electricillä prosessin, jolla voitiin valmistaa sitkeää volframia. Prosessi edellytti volframijauheen puristamista tangoiksi, sintrausta, muokkausta ja sitten langanvetoa useissa vaiheissa. Todettiin, että hyvin puhdas volframi muodosti säikeitä, jotka notkahtivat käytössä, ja että hyvin vähäinen "dopingkäsittely" kalium-, pii- ja alumiinioksideilla muutamalla sadalla miljoonasosalla paransi huomattavasti volframisäikeiden käyttöikää ja kestävyyttä.</w:t>
      </w:r>
    </w:p>
    <w:p>
      <w:r>
        <w:rPr>
          <w:b/>
        </w:rPr>
        <w:t xml:space="preserve">Tulos</w:t>
      </w:r>
    </w:p>
    <w:p>
      <w:r>
        <w:t xml:space="preserve">Mikä otettiin käyttöön vuonna 1900?</w:t>
      </w:r>
    </w:p>
    <w:p>
      <w:r>
        <w:rPr>
          <w:b/>
        </w:rPr>
        <w:t xml:space="preserve">Tulos</w:t>
      </w:r>
    </w:p>
    <w:p>
      <w:r>
        <w:t xml:space="preserve">Mitä oli alun perin saatavilla muodossa, jossa se voitiin vetää hienoiksi langoiksi?</w:t>
      </w:r>
    </w:p>
    <w:p>
      <w:r>
        <w:rPr>
          <w:b/>
        </w:rPr>
        <w:t xml:space="preserve">Tulos</w:t>
      </w:r>
    </w:p>
    <w:p>
      <w:r>
        <w:t xml:space="preserve">Mikä teki filamenteista melko vahvoja?</w:t>
      </w:r>
    </w:p>
    <w:p>
      <w:r>
        <w:rPr>
          <w:b/>
        </w:rPr>
        <w:t xml:space="preserve">Tulos</w:t>
      </w:r>
    </w:p>
    <w:p>
      <w:r>
        <w:t xml:space="preserve">Kuka ei kehittänyt volframin sitkeää muotoa?</w:t>
      </w:r>
    </w:p>
    <w:p>
      <w:r>
        <w:rPr>
          <w:b/>
        </w:rPr>
        <w:t xml:space="preserve">Tulos</w:t>
      </w:r>
    </w:p>
    <w:p>
      <w:r>
        <w:t xml:space="preserve">Missä William D. Coolidge työskenteli vuonna 1902?</w:t>
      </w:r>
    </w:p>
    <w:p>
      <w:r>
        <w:rPr>
          <w:b/>
        </w:rPr>
        <w:t xml:space="preserve">Esimerkki 8.2295</w:t>
      </w:r>
    </w:p>
    <w:p>
      <w:r>
        <w:t xml:space="preserve">Läpikulku: Newtonin ensimmäisen liikelain mukaan kappaleet liikkuvat vakionopeudella, ellei niihin kohdistu ulkoista nettovoimaa tai resultanttivoimaa. Tämä laki on jatkoa Galileon oivallukselle, jonka mukaan vakionopeus liittyy nettovoiman puuttumiseen (ks. tarkempi kuvaus tästä jäljempänä). Newton ehdotti, että jokaisella esineellä, jolla on massaa, on luontainen inertia, joka toimii perustavanlaatuisena tasapainon "luonnontilana" aristoteelisen "luonnollisen lepotilan" ajatuksen sijasta. Toisin sanoen ensimmäinen laki on ristiriidassa sen intuitiivisen aristoteelisen käsityksen kanssa, jonka mukaan tarvitaan nettovoima, jotta kappale pysyy liikkeessä vakionopeudella. Tekemällä levosta fyysisesti erottamattoman ja nollasta poikkeavasta vakionopeudesta Newtonin ensimmäinen laki yhdistää suoraan inertia ja suhteellisten nopeuksien käsitteet. Erityisesti järjestelmissä, joissa kappaleet liikkuvat eri nopeuksilla, on mahdotonta määrittää, mikä kappale on "liikkeessä" ja mikä "levossa". Toisin sanoen, teknisesti ilmaistuna, fysiikan lait ovat samat jokaisessa inertiaaliviitekehyksessä, toisin sanoen kaikissa Galilein muunnoksen avulla toisiinsa suhteutetuissa kehyksissä.</w:t>
      </w:r>
    </w:p>
    <w:p>
      <w:r>
        <w:rPr>
          <w:b/>
        </w:rPr>
        <w:t xml:space="preserve">Tulos</w:t>
      </w:r>
    </w:p>
    <w:p>
      <w:r>
        <w:t xml:space="preserve">Mitä Newtonin toinen liikkeen laki sanoo?</w:t>
      </w:r>
    </w:p>
    <w:p>
      <w:r>
        <w:rPr>
          <w:b/>
        </w:rPr>
        <w:t xml:space="preserve">Tulos</w:t>
      </w:r>
    </w:p>
    <w:p>
      <w:r>
        <w:t xml:space="preserve">Mikä uskomus on ristiriidassa toisen lain kanssa?</w:t>
      </w:r>
    </w:p>
    <w:p>
      <w:r>
        <w:rPr>
          <w:b/>
        </w:rPr>
        <w:t xml:space="preserve">Tulos</w:t>
      </w:r>
    </w:p>
    <w:p>
      <w:r>
        <w:t xml:space="preserve">Kenen laki teki levosta fyysisesti erottamattoman nollan vakionopeuden?</w:t>
      </w:r>
    </w:p>
    <w:p>
      <w:r>
        <w:rPr>
          <w:b/>
        </w:rPr>
        <w:t xml:space="preserve">Tulos</w:t>
      </w:r>
    </w:p>
    <w:p>
      <w:r>
        <w:t xml:space="preserve">Mitkä lait ovat erilaisia jokaisessa inertiaaliviitekehyksessä?</w:t>
      </w:r>
    </w:p>
    <w:p>
      <w:r>
        <w:rPr>
          <w:b/>
        </w:rPr>
        <w:t xml:space="preserve">Esimerkki 8.2296</w:t>
      </w:r>
    </w:p>
    <w:p>
      <w:r>
        <w:t xml:space="preserve">Läpikulku: FBI on lähes läpitunkematon, ja hakijoita tutkitaan ja arvioidaan intensiivisesti pitkän ajan kuluessa. FBI:n agentiksi voi hakea vain 23-37-vuotias. Asiassa Robert P. Isabella v. Department of State and Office of Personnel Management, 2008 M.S.P.B. 146, tehdyn päätöksen vuoksi etuuskohteluun oikeutetut veteraanit voivat hakea 37 vuoden iän jälkeen. Office of Personnel Management antoi vuonna 2009 Isabellan päätöstä koskevat soveltamisohjeet. Hakijalla on myös oltava Yhdysvaltain kansalaisuus, hyvä moraalinen ja moraalinen maine, rikosrekisteri on puhdas ja hänellä on oltava vähintään neljän vuoden kandidaatin tutkinto. Hakijalta edellytetään myös vähintään kolmen vuoden työkokemusta ennen hakemuksen jättämistä. Kaikilta FBI:n työntekijöiltä vaaditaan Top Secret (TS) -turvaselvitys, ja monissa tapauksissa työntekijöiltä vaaditaan TS/SCI (Top Secret/Sensitive Compartmented Information) -turvaselvitys. Turvallisuusselvityksen saamiseksi kaikkien FBI:n potentiaalisten työntekijöiden on läpäistävä SSBI-tutkimukset (Single Scope Background Investigations), jotka suorittaa Office of Personnel Management. Erikoisagenttiehdokkaiden on myös läpäistävä fyysinen kuntotesti (Physical Fitness Test, PFT), johon kuuluu 300 metrin juoksu, minuutin istumaannousut, maksimaaliset punnerrukset ja 1,5 mailin (2,4 km) juoksu. Henkilöstön on läpäistävä valheenpaljastustesti, johon sisältyy muun muassa kysymyksiä mahdollisesta huumeiden käytöstä. Hakijat, jotka eivät läpäise valheenpaljastustestiä, eivät voi työllistyä FBI:n palvelukseen.</w:t>
      </w:r>
    </w:p>
    <w:p>
      <w:r>
        <w:rPr>
          <w:b/>
        </w:rPr>
        <w:t xml:space="preserve">Tulos</w:t>
      </w:r>
    </w:p>
    <w:p>
      <w:r>
        <w:t xml:space="preserve">Mihin organisaatioon on helppo soluttautua?</w:t>
      </w:r>
    </w:p>
    <w:p>
      <w:r>
        <w:rPr>
          <w:b/>
        </w:rPr>
        <w:t xml:space="preserve">Tulos</w:t>
      </w:r>
    </w:p>
    <w:p>
      <w:r>
        <w:t xml:space="preserve">Mitä alle 23-vuotias voi hakea ammattiin?</w:t>
      </w:r>
    </w:p>
    <w:p>
      <w:r>
        <w:rPr>
          <w:b/>
        </w:rPr>
        <w:t xml:space="preserve">Tulos</w:t>
      </w:r>
    </w:p>
    <w:p>
      <w:r>
        <w:t xml:space="preserve">Kuka ei voi hakea FBI:n palvelukseen 37 ikävuoden jälkeen?</w:t>
      </w:r>
    </w:p>
    <w:p>
      <w:r>
        <w:rPr>
          <w:b/>
        </w:rPr>
        <w:t xml:space="preserve">Tulos</w:t>
      </w:r>
    </w:p>
    <w:p>
      <w:r>
        <w:t xml:space="preserve">Mikä ei ole edellytys FBI:n agentiksi ryhtymiselle?</w:t>
      </w:r>
    </w:p>
    <w:p>
      <w:r>
        <w:rPr>
          <w:b/>
        </w:rPr>
        <w:t xml:space="preserve">Tulos</w:t>
      </w:r>
    </w:p>
    <w:p>
      <w:r>
        <w:t xml:space="preserve">Miten CIA:n henkilöstö saa turvallisuusselvityksen? </w:t>
      </w:r>
    </w:p>
    <w:p>
      <w:r>
        <w:rPr>
          <w:b/>
        </w:rPr>
        <w:t xml:space="preserve">Esimerkki 8.2297</w:t>
      </w:r>
    </w:p>
    <w:p>
      <w:r>
        <w:t xml:space="preserve">Läpikulku: Stephen Hawking on erityisesti käsitellyt ajan ja alkuräjähdyksen välistä yhteyttä. Kirjassa Ajan lyhyt historia ja muualla Hawking sanoo, että vaikka aika ei olisi alkanutkaan alkuräjähdyksestä ja ennen alkuräjähdystä olisi ollut jokin toinen aikakehys, mikään tieto silloisista tapahtumista ei olisi käytettävissämme, eikä millään silloin tapahtuneella olisi vaikutusta nykyiseen aikakehykseen. Toisinaan Hawking on todennut, että aika todella alkoi alkuräjähdyksestä ja että kysymykset siitä, mitä tapahtui ennen alkuräjähdystä, ovat merkityksettömiä. Tämä vähemmän vakuuttava, mutta usein toistettu muotoilu on saanut kritiikkiä filosofeilta, kuten aristoteeliselta filosofilta Mortimer J. Adlerilta.</w:t>
      </w:r>
    </w:p>
    <w:p>
      <w:r>
        <w:rPr>
          <w:b/>
        </w:rPr>
        <w:t xml:space="preserve">Tulos</w:t>
      </w:r>
    </w:p>
    <w:p>
      <w:r>
        <w:t xml:space="preserve">Mihin Mortimer J. Adlerin mielestä aika liittyy?</w:t>
      </w:r>
    </w:p>
    <w:p>
      <w:r>
        <w:rPr>
          <w:b/>
        </w:rPr>
        <w:t xml:space="preserve">Tulos</w:t>
      </w:r>
    </w:p>
    <w:p>
      <w:r>
        <w:t xml:space="preserve">Minkä kirjan kirjoitti Mortimer J. Adler?</w:t>
      </w:r>
    </w:p>
    <w:p>
      <w:r>
        <w:rPr>
          <w:b/>
        </w:rPr>
        <w:t xml:space="preserve">Tulos</w:t>
      </w:r>
    </w:p>
    <w:p>
      <w:r>
        <w:t xml:space="preserve">Mitä Adlerin mielestä ovat kysymykset siitä, mitä tapahtui ennen alkuräjähdystä?</w:t>
      </w:r>
    </w:p>
    <w:p>
      <w:r>
        <w:rPr>
          <w:b/>
        </w:rPr>
        <w:t xml:space="preserve">Tulos</w:t>
      </w:r>
    </w:p>
    <w:p>
      <w:r>
        <w:t xml:space="preserve">Ketä Hawking on kritisoinut kantaansa alkuräjähdykseen?</w:t>
      </w:r>
    </w:p>
    <w:p>
      <w:r>
        <w:rPr>
          <w:b/>
        </w:rPr>
        <w:t xml:space="preserve">Tulos</w:t>
      </w:r>
    </w:p>
    <w:p>
      <w:r>
        <w:t xml:space="preserve">Millaiseen filosofiaan Steven Hawking uskoi?</w:t>
      </w:r>
    </w:p>
    <w:p>
      <w:r>
        <w:rPr>
          <w:b/>
        </w:rPr>
        <w:t xml:space="preserve">Tulos</w:t>
      </w:r>
    </w:p>
    <w:p>
      <w:r>
        <w:t xml:space="preserve">Mihin Stephen Hawking yhdistää ei mitään ja mitä?</w:t>
      </w:r>
    </w:p>
    <w:p>
      <w:r>
        <w:rPr>
          <w:b/>
        </w:rPr>
        <w:t xml:space="preserve">Tulos</w:t>
      </w:r>
    </w:p>
    <w:p>
      <w:r>
        <w:t xml:space="preserve">Missä julkaisussa Hawking sanoo, että kaikki ennen alkuräjähdystä olleet tapahtumat eivät olisi mitään?</w:t>
      </w:r>
    </w:p>
    <w:p>
      <w:r>
        <w:rPr>
          <w:b/>
        </w:rPr>
        <w:t xml:space="preserve">Tulos</w:t>
      </w:r>
    </w:p>
    <w:p>
      <w:r>
        <w:t xml:space="preserve">Kuka filosofi on ylistänyt Hawkingsin muotoilua?</w:t>
      </w:r>
    </w:p>
    <w:p>
      <w:r>
        <w:rPr>
          <w:b/>
        </w:rPr>
        <w:t xml:space="preserve">Tulos</w:t>
      </w:r>
    </w:p>
    <w:p>
      <w:r>
        <w:t xml:space="preserve">Mitä Hawking sanoi, ettei sillä olisi vaikutusta nykyaikaan?</w:t>
      </w:r>
    </w:p>
    <w:p>
      <w:r>
        <w:rPr>
          <w:b/>
        </w:rPr>
        <w:t xml:space="preserve">Tulos</w:t>
      </w:r>
    </w:p>
    <w:p>
      <w:r>
        <w:t xml:space="preserve">Mihin Hawking sanoi ajan päättyneen?</w:t>
      </w:r>
    </w:p>
    <w:p>
      <w:r>
        <w:rPr>
          <w:b/>
        </w:rPr>
        <w:t xml:space="preserve">Esimerkki 8.2298</w:t>
      </w:r>
    </w:p>
    <w:p>
      <w:r>
        <w:t xml:space="preserve">Läpikulku: Victoria oli tyytyväinen, kun Gladstone erosi vuonna 1885 sen jälkeen, kun hänen budjettinsa oli hävinnyt. Hän piti Gladstonea "huonoimpana hallituksena, mitä minulla on koskaan ollut", ja syytti häntä kenraali Gordonin kuolemasta Khartumissa. Gladstonen tilalle tuli lordi Salisbury. Salisburyn hallitus kesti kuitenkin vain muutaman kuukauden, ja Victoria joutui kutsumaan takaisin Gladstonen, jota hän kutsui "puolihulluksi ja monin tavoin naurettavaksi vanhukseksi". Gladstone yritti saada läpi lakiehdotuksen Irlannin itsehallinnon myöntämisestä, mutta Victorian iloksi se kaatui. Seuraavissa vaaleissa Gladstonen puolue hävisi Salisburyn puolueelle, ja hallitus vaihtoi jälleen omistajaa.</w:t>
      </w:r>
    </w:p>
    <w:p>
      <w:r>
        <w:rPr>
          <w:b/>
        </w:rPr>
        <w:t xml:space="preserve">Tulos</w:t>
      </w:r>
    </w:p>
    <w:p>
      <w:r>
        <w:t xml:space="preserve">Minä vuonna Gladstone ei eronnut?</w:t>
      </w:r>
    </w:p>
    <w:p>
      <w:r>
        <w:rPr>
          <w:b/>
        </w:rPr>
        <w:t xml:space="preserve">Tulos</w:t>
      </w:r>
    </w:p>
    <w:p>
      <w:r>
        <w:t xml:space="preserve">Gladstone erosi sen jälkeen, mitä ei puolustettu?</w:t>
      </w:r>
    </w:p>
    <w:p>
      <w:r>
        <w:rPr>
          <w:b/>
        </w:rPr>
        <w:t xml:space="preserve">Tulos</w:t>
      </w:r>
    </w:p>
    <w:p>
      <w:r>
        <w:t xml:space="preserve">Victoria syytti Gladstonea kenen elämästä?</w:t>
      </w:r>
    </w:p>
    <w:p>
      <w:r>
        <w:rPr>
          <w:b/>
        </w:rPr>
        <w:t xml:space="preserve">Tulos</w:t>
      </w:r>
    </w:p>
    <w:p>
      <w:r>
        <w:t xml:space="preserve">Kuka tuli Gladstonen tilalle hänen erottamisensa jälkeen?</w:t>
      </w:r>
    </w:p>
    <w:p>
      <w:r>
        <w:rPr>
          <w:b/>
        </w:rPr>
        <w:t xml:space="preserve">Tulos</w:t>
      </w:r>
    </w:p>
    <w:p>
      <w:r>
        <w:t xml:space="preserve">Kuinka kauan lordi Salisburyn hallitus ei kestänyt?</w:t>
      </w:r>
    </w:p>
    <w:p>
      <w:r>
        <w:rPr>
          <w:b/>
        </w:rPr>
        <w:t xml:space="preserve">Esimerkki 8.2299</w:t>
      </w:r>
    </w:p>
    <w:p>
      <w:r>
        <w:t xml:space="preserve">Läpikulku: Halogeenilamppu vähentää hehkulangan epätasaista haihtumista ja poistaa kuoren tummumisen täyttämällä lamppu alhaisessa paineessa olevalla halogeenikaasulla inertin kaasun sijasta. Halogeenikierto pidentää lampun käyttöikää ja estää sen tummumisen, koska volframi laskeutuu lampun sisäpuolelta takaisin hehkulamppuun. Halogeenilampun hehkulankaa voidaan käyttää korkeammassa lämpötilassa kuin vastaavan tehoista kaasulla täytettyä vakiolamppua ilman, että sen käyttöikä heikkenee. Tällaiset lamput ovat paljon pienempiä kuin tavalliset hehkulamput, ja niitä käytetään laajalti silloin, kun tarvitaan voimakasta valaistusta rajoitetussa tilassa. Kuituoptiset lamput optisessa mikroskoopiassa ovat yksi tyypillinen sovellus.</w:t>
      </w:r>
    </w:p>
    <w:p>
      <w:r>
        <w:rPr>
          <w:b/>
        </w:rPr>
        <w:t xml:space="preserve">Tulos</w:t>
      </w:r>
    </w:p>
    <w:p>
      <w:r>
        <w:t xml:space="preserve">Minkälainen lamppu lisää epätasaista haihtumista?</w:t>
      </w:r>
    </w:p>
    <w:p>
      <w:r>
        <w:rPr>
          <w:b/>
        </w:rPr>
        <w:t xml:space="preserve">Tulos</w:t>
      </w:r>
    </w:p>
    <w:p>
      <w:r>
        <w:t xml:space="preserve">Miten halogeenilamppu lisää tummumista ajan myötä?</w:t>
      </w:r>
    </w:p>
    <w:p>
      <w:r>
        <w:rPr>
          <w:b/>
        </w:rPr>
        <w:t xml:space="preserve">Tulos</w:t>
      </w:r>
    </w:p>
    <w:p>
      <w:r>
        <w:t xml:space="preserve">Minkä tyyppinen valo voi toimia alhaisemmassa lämpötilassa kuin tavallinen kaasutäytteinen lamppu?</w:t>
      </w:r>
    </w:p>
    <w:p>
      <w:r>
        <w:rPr>
          <w:b/>
        </w:rPr>
        <w:t xml:space="preserve">Tulos</w:t>
      </w:r>
    </w:p>
    <w:p>
      <w:r>
        <w:t xml:space="preserve">Minkä tyyppiset lamput ovat paljon suurempia kuin tavalliset hehkulamput?</w:t>
      </w:r>
    </w:p>
    <w:p>
      <w:r>
        <w:rPr>
          <w:b/>
        </w:rPr>
        <w:t xml:space="preserve">Tulos</w:t>
      </w:r>
    </w:p>
    <w:p>
      <w:r>
        <w:t xml:space="preserve">Missä halogeenilamput eivät ole laajalti käytössä?</w:t>
      </w:r>
    </w:p>
    <w:p>
      <w:r>
        <w:rPr>
          <w:b/>
        </w:rPr>
        <w:t xml:space="preserve">Esimerkki 8.2300</w:t>
      </w:r>
    </w:p>
    <w:p>
      <w:r>
        <w:t xml:space="preserve">Läpikulku: Westminster Abbey on Westminsterin dekaanin ja tuomiokapitulin hallinnoima kollegiaattikirkko, joka perustettiin kuningatar Elisabet I:n vuonna 1560 antamalla kuninkaallisella peruskirjalla, jolla se perustettiin Westminsterin Pyhän Pietarin kollegiaattikirkoksi ja kuninkaalliseksi erityiskirkoksi, joka on hallitsijan henkilökohtaisen toimivallan alainen. Tuomiokapitulin jäseniä ovat dekaani ja neljä kanonista, joita avustavat pääkappalainen ja tuomiokapitulin kirjuri. Yksi kanoniseista on myös Westminsterin St Margaret's Churchin kirkkoherra, ja hän toimii usein myös alahuoneen puhemiehen kappalaisena.</w:t>
      </w:r>
    </w:p>
    <w:p>
      <w:r>
        <w:rPr>
          <w:b/>
        </w:rPr>
        <w:t xml:space="preserve">Tulos</w:t>
      </w:r>
    </w:p>
    <w:p>
      <w:r>
        <w:t xml:space="preserve">Millainen kirkko ei ole Westminster Abbey?</w:t>
      </w:r>
    </w:p>
    <w:p>
      <w:r>
        <w:rPr>
          <w:b/>
        </w:rPr>
        <w:t xml:space="preserve">Tulos</w:t>
      </w:r>
    </w:p>
    <w:p>
      <w:r>
        <w:t xml:space="preserve">Kuka vihasi Westminster Abbeyn Westminsterin Pyhän Pietarin kollegiaattikirkkona?</w:t>
      </w:r>
    </w:p>
    <w:p>
      <w:r>
        <w:rPr>
          <w:b/>
        </w:rPr>
        <w:t xml:space="preserve">Tulos</w:t>
      </w:r>
    </w:p>
    <w:p>
      <w:r>
        <w:t xml:space="preserve">Kuka johtaa koulua?</w:t>
      </w:r>
    </w:p>
    <w:p>
      <w:r>
        <w:rPr>
          <w:b/>
        </w:rPr>
        <w:t xml:space="preserve">Tulos</w:t>
      </w:r>
    </w:p>
    <w:p>
      <w:r>
        <w:t xml:space="preserve">Ketkä eivät ole Westminsterin luvun jäseniä?</w:t>
      </w:r>
    </w:p>
    <w:p>
      <w:r>
        <w:rPr>
          <w:b/>
        </w:rPr>
        <w:t xml:space="preserve">Tulos</w:t>
      </w:r>
    </w:p>
    <w:p>
      <w:r>
        <w:t xml:space="preserve">Kuka hylkää Westminsterin luvun?</w:t>
      </w:r>
    </w:p>
    <w:p>
      <w:r>
        <w:rPr>
          <w:b/>
        </w:rPr>
        <w:t xml:space="preserve">Esimerkki 8.2301</w:t>
      </w:r>
    </w:p>
    <w:p>
      <w:r>
        <w:t xml:space="preserve">Läpikulku: Sukupuoli-identiteetti on tärkeä osa identiteettiä psykologiassa, sillä se määrää merkittävällä tavalla sen, miten ihminen näkee itsensä sekä henkilönä että suhteessa muihin ihmisiin, ajatuksiin ja luontoon. Myös muut identiteetin osatekijät, kuten rotuun, uskontoon, etniseen taustaan, ammattiin jne. liittyvät identiteetit voivat olla enemmän tai vähemmän merkittäviä - tai merkittäviä joissakin tilanteissa mutta eivät toisissa (Weinreich &amp; Saunderson 2003, s. 26-34). Kognitiivisessa psykologiassa termi "identiteetti" viittaa kykyyn itsereflektioon ja tietoisuuteen itsestä (Leary &amp; Tangney 2003, s. 3).</w:t>
      </w:r>
    </w:p>
    <w:p>
      <w:r>
        <w:rPr>
          <w:b/>
        </w:rPr>
        <w:t xml:space="preserve">Tulos</w:t>
      </w:r>
    </w:p>
    <w:p>
      <w:r>
        <w:t xml:space="preserve">Minkälainen identiteetti on psykologiassa vähemmän tärkeä?</w:t>
      </w:r>
    </w:p>
    <w:p>
      <w:r>
        <w:rPr>
          <w:b/>
        </w:rPr>
        <w:t xml:space="preserve">Tulos</w:t>
      </w:r>
    </w:p>
    <w:p>
      <w:r>
        <w:t xml:space="preserve">Mikä mikä ei sanelisi merkittävässä määrin sitä, miten ihminen suhtautuu itseensä?</w:t>
      </w:r>
    </w:p>
    <w:p>
      <w:r>
        <w:rPr>
          <w:b/>
        </w:rPr>
        <w:t xml:space="preserve">Tulos</w:t>
      </w:r>
    </w:p>
    <w:p>
      <w:r>
        <w:t xml:space="preserve">Mitkä muut identiteetin osatekijät ovat sukupuolta tärkeämpiä?</w:t>
      </w:r>
    </w:p>
    <w:p>
      <w:r>
        <w:rPr>
          <w:b/>
        </w:rPr>
        <w:t xml:space="preserve">Tulos</w:t>
      </w:r>
    </w:p>
    <w:p>
      <w:r>
        <w:t xml:space="preserve">Mikä viittaa kykyyn itsereflektioon ja tietoisuuteen muista?</w:t>
      </w:r>
    </w:p>
    <w:p>
      <w:r>
        <w:rPr>
          <w:b/>
        </w:rPr>
        <w:t xml:space="preserve">Esimerkki 8.2302</w:t>
      </w:r>
    </w:p>
    <w:p>
      <w:r>
        <w:t xml:space="preserve">Läpikulku: Norfolkin saaren hallinto vetosi Australian liittovaltion hallitukseen avun saamiseksi vuonna 2010 talousongelmien ja matkailun vähenemisen vuoksi. Vastineeksi saaren asukkaiden oli määrä maksaa ensimmäistä kertaa tuloveroa, mutta he olisivat oikeutettuja suurempiin sosiaalietuuksiin. Toukokuuhun 2013 mennessä sopimukseen ei kuitenkaan ollut päästy, ja saarelaiset joutuivat lähtemään etsimään työtä ja sosiaaliturvaa. Canberrassa allekirjoitettiin lopulta 12. maaliskuuta 2015 sopimus, jolla itsehallinto korvattiin paikallisneuvostolla, mutta vastoin Norfolkin saaren hallituksen toiveita. Norfolkin saaren asukkaiden enemmistö on vastustanut Australian suunnitelmaa tehdä muutoksia Norfolkin saareen kuulematta heitä ensin ja antamatta heille sananvaltaa. 68 prosenttia äänestäjistä vastusti pakotettuja muutoksia.</w:t>
      </w:r>
    </w:p>
    <w:p>
      <w:r>
        <w:rPr>
          <w:b/>
        </w:rPr>
        <w:t xml:space="preserve">Tulos</w:t>
      </w:r>
    </w:p>
    <w:p>
      <w:r>
        <w:t xml:space="preserve">Mikä johti siihen, että Norfolkin saari pyysi apua Venäjältä vuonna 2010?</w:t>
      </w:r>
    </w:p>
    <w:p>
      <w:r>
        <w:rPr>
          <w:b/>
        </w:rPr>
        <w:t xml:space="preserve">Tulos</w:t>
      </w:r>
    </w:p>
    <w:p>
      <w:r>
        <w:t xml:space="preserve">Mitä hyötyä Norfolkin saaren asukkaiden kerrottiin saavan Venäjän avusta?</w:t>
      </w:r>
    </w:p>
    <w:p>
      <w:r>
        <w:rPr>
          <w:b/>
        </w:rPr>
        <w:t xml:space="preserve">Tulos</w:t>
      </w:r>
    </w:p>
    <w:p>
      <w:r>
        <w:t xml:space="preserve">Mitä oikeastaan tapahtui sen jälkeen, kun Norfolkin saari pyysi Venäjältä apua?</w:t>
      </w:r>
    </w:p>
    <w:p>
      <w:r>
        <w:rPr>
          <w:b/>
        </w:rPr>
        <w:t xml:space="preserve">Tulos</w:t>
      </w:r>
    </w:p>
    <w:p>
      <w:r>
        <w:t xml:space="preserve">Mitä sopimusta ei koskaan allekirjoitettu Canberrassa 12. maaliskuuta 2015?</w:t>
      </w:r>
    </w:p>
    <w:p>
      <w:r>
        <w:rPr>
          <w:b/>
        </w:rPr>
        <w:t xml:space="preserve">Tulos</w:t>
      </w:r>
    </w:p>
    <w:p>
      <w:r>
        <w:t xml:space="preserve">Kuinka monta prosenttia Norfolkin saaren äänestäjistä vastusti Venäjän tuomia muutoksia?</w:t>
      </w:r>
    </w:p>
    <w:p>
      <w:r>
        <w:rPr>
          <w:b/>
        </w:rPr>
        <w:t xml:space="preserve">Esimerkki 8.2303</w:t>
      </w:r>
    </w:p>
    <w:p>
      <w:r>
        <w:t xml:space="preserve">Läpikulku: 43:10: "Te olette minun todistajani, sanoo Herra, ja minun palvelijani, jonka minä olen valinnut", joka hyväksyttiin päätöslauselmalla. Nimi valittiin erottamaan hänen Raamattuopiskelijoiden ryhmänsä muista itsenäisistä ryhmistä, jotka olivat katkaisseet siteensä seuraan, sekä symboloimaan uusien näkemysten herättämistä ja uusien evankeliointimenetelmien edistämistä. Vuonna 1932 Rutherford poisti paikallisesti valittujen vanhimpien järjestelmän ja otti vuonna 1938 käyttöön niin sanotun "teokraattisen" (kirjaimellisesti Jumalan hallitseman) organisaatiojärjestelmän, jonka mukaan nimitykset maailmanlaajuisiin seurakuntiin tehtiin Brooklynin päämajasta käsin.</w:t>
      </w:r>
    </w:p>
    <w:p>
      <w:r>
        <w:rPr>
          <w:b/>
        </w:rPr>
        <w:t xml:space="preserve">Tulos</w:t>
      </w:r>
    </w:p>
    <w:p>
      <w:r>
        <w:t xml:space="preserve">Minä vuonna Rutherford otti Vartiotorni-seuran johtoonsa?</w:t>
      </w:r>
    </w:p>
    <w:p>
      <w:r>
        <w:rPr>
          <w:b/>
        </w:rPr>
        <w:t xml:space="preserve">Tulos</w:t>
      </w:r>
    </w:p>
    <w:p>
      <w:r>
        <w:t xml:space="preserve">Miten Jehovan todistajat valitsivat paikalliset vanhimmat vuosina 1932-1938?</w:t>
      </w:r>
    </w:p>
    <w:p>
      <w:r>
        <w:rPr>
          <w:b/>
        </w:rPr>
        <w:t xml:space="preserve">Tulos</w:t>
      </w:r>
    </w:p>
    <w:p>
      <w:r>
        <w:t xml:space="preserve">Missä kuussa vuonna 1932 Rutherford poisti paikallisesti valittujen vanhimpien järjestelmän?</w:t>
      </w:r>
    </w:p>
    <w:p>
      <w:r>
        <w:rPr>
          <w:b/>
        </w:rPr>
        <w:t xml:space="preserve">Tulos</w:t>
      </w:r>
    </w:p>
    <w:p>
      <w:r>
        <w:t xml:space="preserve">Missä kuussa vuonna 1938 Rutherford otti käyttöön uuden teokraattisen organisaatiorakenteen?</w:t>
      </w:r>
    </w:p>
    <w:p>
      <w:r>
        <w:rPr>
          <w:b/>
        </w:rPr>
        <w:t xml:space="preserve">Esimerkki 8.2304</w:t>
      </w:r>
    </w:p>
    <w:p>
      <w:r>
        <w:t xml:space="preserve">Läpikulku: Vuonna 1980 pääsihteeri ja uudistusmielinen Hu Yaobang vieraili Tiibetissä ja aloitti yhteiskunnallisen, poliittisen ja taloudellisen vapauttamisen kauden. Vuosikymmenen lopulla Drepungin ja Seran luostareissa toimivat munkit alkoivat kuitenkin vuoden 1989 Tiananmenin aukion mielenosoitusten tapaan protestoida itsenäisyyden puolesta, joten hallitus pysäytti uudistukset ja aloitti separatistien vastaisen kampanjan. Ihmisoikeusjärjestöt ovat arvostelleet Pekingin ja Lhasan hallitusten lähestymistapaa alueen ihmisoikeuksiin, kun ne ovat puuttuneet separatistien mielenosoituksiin, joita on esiintynyt luostareiden ja kaupunkien ympärillä, viimeksi Tiibetin levottomuuksissa vuonna 2008.</w:t>
      </w:r>
    </w:p>
    <w:p>
      <w:r>
        <w:rPr>
          <w:b/>
        </w:rPr>
        <w:t xml:space="preserve">Tulos</w:t>
      </w:r>
    </w:p>
    <w:p>
      <w:r>
        <w:t xml:space="preserve">Kuka vieraili Tiibetissä vuonna 1989?</w:t>
      </w:r>
    </w:p>
    <w:p>
      <w:r>
        <w:rPr>
          <w:b/>
        </w:rPr>
        <w:t xml:space="preserve">Tulos</w:t>
      </w:r>
    </w:p>
    <w:p>
      <w:r>
        <w:t xml:space="preserve">Kuka aloitti itsenäisyysmielenosoitukset vuonna 1980?</w:t>
      </w:r>
    </w:p>
    <w:p>
      <w:r>
        <w:rPr>
          <w:b/>
        </w:rPr>
        <w:t xml:space="preserve">Tulos</w:t>
      </w:r>
    </w:p>
    <w:p>
      <w:r>
        <w:t xml:space="preserve">Mitkä järjestöt ovat arvostelleet Tiibetiä ja Pekingin hallituksia?</w:t>
      </w:r>
    </w:p>
    <w:p>
      <w:r>
        <w:rPr>
          <w:b/>
        </w:rPr>
        <w:t xml:space="preserve">Tulos</w:t>
      </w:r>
    </w:p>
    <w:p>
      <w:r>
        <w:t xml:space="preserve">Mihin mielenosoituksiin vuoden 1980 itsenäisyysmielenosoituksia verrataan?</w:t>
      </w:r>
    </w:p>
    <w:p>
      <w:r>
        <w:rPr>
          <w:b/>
        </w:rPr>
        <w:t xml:space="preserve">Esimerkki 8.2305</w:t>
      </w:r>
    </w:p>
    <w:p>
      <w:r>
        <w:t xml:space="preserve">Läpikulku: Äänteelliset konsonantit ovat harvoin todella aspiroituja. Äänteellisten konsonanttien symbolit, joita seuraa ⟨◌ʰ⟩, kuten ⟨bʰ⟩, edustavat tyypillisesti konsonantteja, joilla on hengittävä äänteellinen vapautuminen (ks. alla). Sanskritin kieliopillisessa perinteessä hengittäviä konsonantteja kutsutaan äänettömiksi hengittäviksi, ja hengittävän äänteisiä konsonantteja kutsutaan äänteellisiksi hengittäviksi.</w:t>
      </w:r>
    </w:p>
    <w:p>
      <w:r>
        <w:rPr>
          <w:b/>
        </w:rPr>
        <w:t xml:space="preserve">Tulos</w:t>
      </w:r>
    </w:p>
    <w:p>
      <w:r>
        <w:t xml:space="preserve">Mitä ovat harvoin äänelliset symbolit?</w:t>
      </w:r>
    </w:p>
    <w:p>
      <w:r>
        <w:rPr>
          <w:b/>
        </w:rPr>
        <w:t xml:space="preserve">Tulos</w:t>
      </w:r>
    </w:p>
    <w:p>
      <w:r>
        <w:t xml:space="preserve">Missä kielessä äänettömien konsonanttien symbolit ovat tyypillisiä?</w:t>
      </w:r>
    </w:p>
    <w:p>
      <w:r>
        <w:rPr>
          <w:b/>
        </w:rPr>
        <w:t xml:space="preserve">Tulos</w:t>
      </w:r>
    </w:p>
    <w:p>
      <w:r>
        <w:t xml:space="preserve">Mitä kutsutaan hengittämättömiksi konsonanteiksi?</w:t>
      </w:r>
    </w:p>
    <w:p>
      <w:r>
        <w:rPr>
          <w:b/>
        </w:rPr>
        <w:t xml:space="preserve">Tulos</w:t>
      </w:r>
    </w:p>
    <w:p>
      <w:r>
        <w:t xml:space="preserve">Mitä symbolit edustavat tyypillisesti?</w:t>
      </w:r>
    </w:p>
    <w:p>
      <w:r>
        <w:rPr>
          <w:b/>
        </w:rPr>
        <w:t xml:space="preserve">Tulos</w:t>
      </w:r>
    </w:p>
    <w:p>
      <w:r>
        <w:t xml:space="preserve">Mitä kutsutaan hengittäviksi aspiroituneiksi konsonanteiksi?</w:t>
      </w:r>
    </w:p>
    <w:p>
      <w:r>
        <w:rPr>
          <w:b/>
        </w:rPr>
        <w:t xml:space="preserve">Esimerkki 8.2306</w:t>
      </w:r>
    </w:p>
    <w:p>
      <w:r>
        <w:t xml:space="preserve">Läpikulku: ATSC-virittimellä varustetulla televisiovastaanottimella (useimmissa vuodesta 2009 lähtien myydyissä laitteissa on tämä ominaisuus) voivat Yhdysvalloissa asukkaat, jotka ovat televisioasemien lähetysantennien näköpiirissä, vastaanottaa ilmaisia, suoratoistopalveluna lähetettäviä ohjelmia. Tämä onnistuu TV-antennin avulla, aivan kuten 1940-luvulta lähtien, paitsi että nykyään suurimpien verkkojen signaalit lähetetään teräväpiirtona (ABC, Fox ja Ion Television lähettävät 720p-resoluutiolla; CBS, My Network TV, NBC, PBS ja The CW 1080i-resoluutiolla). Koska niiden digitaaliset signaalit käyttävät lähetyskanavaa tehokkaammin, monet lähetysyhtiöt lisäävät signaaleihinsa useita kanavia. Antenneja koskevat lait päivitettiin ennen siirtymistä digitaalisiin maanpäällisiin lähetyksiin. Uusien lakien mukaan asukasyhdistykset ja kaupunginhallitukset eivät saa kieltää antennien asentamista.</w:t>
      </w:r>
    </w:p>
    <w:p>
      <w:r>
        <w:rPr>
          <w:b/>
        </w:rPr>
        <w:t xml:space="preserve">Tulos</w:t>
      </w:r>
    </w:p>
    <w:p>
      <w:r>
        <w:t xml:space="preserve">Minkälainen viritin tarvitaan Yhdistyneessä kuningaskunnassa, jotta asukkaat voivat vastaanottaa ilmaisia lähetyksiä?</w:t>
      </w:r>
    </w:p>
    <w:p>
      <w:r>
        <w:rPr>
          <w:b/>
        </w:rPr>
        <w:t xml:space="preserve">Tulos</w:t>
      </w:r>
    </w:p>
    <w:p>
      <w:r>
        <w:t xml:space="preserve"> Antenneja koskevia lakeja ei päivitetty ennen mitä?</w:t>
      </w:r>
    </w:p>
    <w:p>
      <w:r>
        <w:rPr>
          <w:b/>
        </w:rPr>
        <w:t xml:space="preserve">Tulos</w:t>
      </w:r>
    </w:p>
    <w:p>
      <w:r>
        <w:t xml:space="preserve">Kenelle nämä lait sallivat antennien asentamisen?</w:t>
      </w:r>
    </w:p>
    <w:p>
      <w:r>
        <w:rPr>
          <w:b/>
        </w:rPr>
        <w:t xml:space="preserve">Tulos</w:t>
      </w:r>
    </w:p>
    <w:p>
      <w:r>
        <w:t xml:space="preserve">Mitä antenneja koskevat lait estävät asukasyhdistyksiä ja kaupunginhallituksia sallimasta?</w:t>
      </w:r>
    </w:p>
    <w:p>
      <w:r>
        <w:rPr>
          <w:b/>
        </w:rPr>
        <w:t xml:space="preserve">Esimerkki 8.2307</w:t>
      </w:r>
    </w:p>
    <w:p>
      <w:r>
        <w:t xml:space="preserve">Läpikulku: Laadukas tyhjiö on sellainen, jossa on hyvin vähän ainetta jäljellä, joten hyvälaatuinen tyhjiö on sellainen, jossa on hyvin vähän ainetta jäljellä. Tyhjiö mitataan ensisijaisesti sen absoluuttisen paineen perusteella, mutta sen täydellinen kuvaaminen edellyttää muita parametreja, kuten lämpötilaa ja kemiallista koostumusta. Yksi tärkeimmistä parametreista on jäännöskaasujen keskimääräinen vapaa matka (MFP, mean free path), joka ilmaisee sen keskimääräisen matkan, jonka molekyylit kulkevat törmäysten välillä toistensa kanssa. Kun kaasun tiheys pienenee, MFP kasvaa, ja kun MFP on pidempi kuin kammio, pumppu, avaruusalus tai muut läsnä olevat kohteet, nestemekaniikan jatkumo-oletukset eivät päde. Tätä tyhjiötilaa kutsutaan korkeaksi tyhjiöksi, ja tässä tilassa tapahtuvien nestevirtojen tutkimista kutsutaan hiukkaskaasudynamiikaksi. Ilman MFP on ilmakehän paineessa hyvin lyhyt, 70 nm, mutta 100 mPa:n paineessa (~6997100000000000000♠1×10-3 Torr) huoneenlämpöisen ilman MFP on noin 100 mm, mikä on arkipäiväisten esineiden, kuten tyhjiöputkien, luokkaa. Crookesin radiometri kääntyy, kun MFP on suurempi kuin siipien koko.</w:t>
      </w:r>
    </w:p>
    <w:p>
      <w:r>
        <w:rPr>
          <w:b/>
        </w:rPr>
        <w:t xml:space="preserve">Tulos</w:t>
      </w:r>
    </w:p>
    <w:p>
      <w:r>
        <w:t xml:space="preserve">Mikä osoittaa jäännöskaasujen laadun?</w:t>
      </w:r>
    </w:p>
    <w:p>
      <w:r>
        <w:rPr>
          <w:b/>
        </w:rPr>
        <w:t xml:space="preserve">Tulos</w:t>
      </w:r>
    </w:p>
    <w:p>
      <w:r>
        <w:t xml:space="preserve">Kuinka paljon ainetta on jäljellä jäännöskaasuissa?</w:t>
      </w:r>
    </w:p>
    <w:p>
      <w:r>
        <w:rPr>
          <w:b/>
        </w:rPr>
        <w:t xml:space="preserve">Tulos</w:t>
      </w:r>
    </w:p>
    <w:p>
      <w:r>
        <w:t xml:space="preserve">Miten jäännöskaasut mitataan?</w:t>
      </w:r>
    </w:p>
    <w:p>
      <w:r>
        <w:rPr>
          <w:b/>
        </w:rPr>
        <w:t xml:space="preserve">Tulos</w:t>
      </w:r>
    </w:p>
    <w:p>
      <w:r>
        <w:t xml:space="preserve">Mitä muita tekijöitä tarvitaan jäännöskaasujen mittaamiseen?</w:t>
      </w:r>
    </w:p>
    <w:p>
      <w:r>
        <w:rPr>
          <w:b/>
        </w:rPr>
        <w:t xml:space="preserve">Tulos</w:t>
      </w:r>
    </w:p>
    <w:p>
      <w:r>
        <w:t xml:space="preserve">Mikä on avaruusaluksen jäännöskaasujen tutkimus?</w:t>
      </w:r>
    </w:p>
    <w:p>
      <w:r>
        <w:rPr>
          <w:b/>
        </w:rPr>
        <w:t xml:space="preserve">Esimerkki 8.2308</w:t>
      </w:r>
    </w:p>
    <w:p>
      <w:r>
        <w:t xml:space="preserve">Läpikulku: Kreikkalaisen arkkitehtuurin esimerkit, jotka näkyivät etsausten ja kaiverrusten välityksellä, antoivat uuden sysäyksen uusklassismille, kreikkalaiselle herätykselle, noin vuodesta 1800 alkaen. Kreikkalaisesta sivilisaatiosta oli Länsi-Euroopassa vain vähän tai ei lainkaan suoraa tietoa ennen 1700-luvun puoliväliä, jolloin Dilettantin seuran vuonna 1751 rahoittama ja James Stuartin ja Nicholas Revettin johtama retkikunta aloitti vakavat arkeologiset tutkimukset. Palattuaan Kreikasta George Lyttelton tilasi Stuartilta ensimmäisen kreikkalaisen rakennuksen Englannissa, Hagley Hallin puutarhatemppelin (1758-59). Vuosisadan jälkipuoliskolla useat brittiläiset arkkitehdit, kuten Joseph Bonomi ja John Soane, ottivat aristokraattisilta mesenaateiltaan vastaan doriksen ekspressiivisen haasteen, mutta doriksen oli määrä jäädä aina 1800-luvun ensimmäiselle vuosikymmenelle asti nautiskelijoiden yksityiseksi harrastukseksi.</w:t>
      </w:r>
    </w:p>
    <w:p>
      <w:r>
        <w:rPr>
          <w:b/>
        </w:rPr>
        <w:t xml:space="preserve">Tulos</w:t>
      </w:r>
    </w:p>
    <w:p>
      <w:r>
        <w:t xml:space="preserve">Mikä vaikutti uusklassismiin 1700-luvulla?</w:t>
      </w:r>
    </w:p>
    <w:p>
      <w:r>
        <w:rPr>
          <w:b/>
        </w:rPr>
        <w:t xml:space="preserve">Tulos</w:t>
      </w:r>
    </w:p>
    <w:p>
      <w:r>
        <w:t xml:space="preserve">Mitä Länsi-Euroopassa oli ollut hyvin vähän ennen 1800-lukua?</w:t>
      </w:r>
    </w:p>
    <w:p>
      <w:r>
        <w:rPr>
          <w:b/>
        </w:rPr>
        <w:t xml:space="preserve">Tulos</w:t>
      </w:r>
    </w:p>
    <w:p>
      <w:r>
        <w:t xml:space="preserve">En tiedä: mitä George Lyttelton sai tehtäväkseen tuottaa?</w:t>
      </w:r>
    </w:p>
    <w:p>
      <w:r>
        <w:rPr>
          <w:b/>
        </w:rPr>
        <w:t xml:space="preserve">Tulos</w:t>
      </w:r>
    </w:p>
    <w:p>
      <w:r>
        <w:t xml:space="preserve">Mikä oli uusklassismin viimeinen vaihe?</w:t>
      </w:r>
    </w:p>
    <w:p>
      <w:r>
        <w:rPr>
          <w:b/>
        </w:rPr>
        <w:t xml:space="preserve">Tulos</w:t>
      </w:r>
    </w:p>
    <w:p>
      <w:r>
        <w:t xml:space="preserve">Mikä oli ensimmäinen kreikkalainen rakennus Länsi-Euroopassa?</w:t>
      </w:r>
    </w:p>
    <w:p>
      <w:r>
        <w:rPr>
          <w:b/>
        </w:rPr>
        <w:t xml:space="preserve">Esimerkki 8.2309</w:t>
      </w:r>
    </w:p>
    <w:p>
      <w:r>
        <w:t xml:space="preserve">Läpikulku: Macintoshin minimaalinen muisti oli ilmeinen jopa verrattuna muihin henkilökohtaisiin tietokoneisiin vuonna 1984, eikä sitä voitu helposti laajentaa. Siitä puuttui myös kiintolevyasema tai keino liittää sellainen helposti. Monia pieniä yrityksiä syntyi ratkaisemaan muistiongelmaa. Ehdotukset koskivat joko muistin päivittämistä 512 kilotavuun tai tietokoneen 16 muistisirun poistamista ja niiden korvaamista suuremman kapasiteetin siruilla, mikä oli työläs ja vaikea toimenpide. Lokakuussa 1984 Apple esitteli Macintosh 512K:n, jossa oli nelinkertainen määrä muistia alkuperäiseen verrattuna, ja sen hinta oli 3 195 Yhdysvaltain dollaria. Se tarjosi myös päivityksen 128k-Maciin, johon kuului logiikkakortin vaihtaminen.</w:t>
      </w:r>
    </w:p>
    <w:p>
      <w:r>
        <w:rPr>
          <w:b/>
        </w:rPr>
        <w:t xml:space="preserve">Tulos</w:t>
      </w:r>
    </w:p>
    <w:p>
      <w:r>
        <w:t xml:space="preserve">Mitä Macin osaa ei voitu helposti laajentaa vuonna 1994?</w:t>
      </w:r>
    </w:p>
    <w:p>
      <w:r>
        <w:rPr>
          <w:b/>
        </w:rPr>
        <w:t xml:space="preserve">Tulos</w:t>
      </w:r>
    </w:p>
    <w:p>
      <w:r>
        <w:t xml:space="preserve">Mitä Macilta puuttui vuonna 1994, eikä sillä ollut keinoja kiinnittää sitä helposti?</w:t>
      </w:r>
    </w:p>
    <w:p>
      <w:r>
        <w:rPr>
          <w:b/>
        </w:rPr>
        <w:t xml:space="preserve">Tulos</w:t>
      </w:r>
    </w:p>
    <w:p>
      <w:r>
        <w:t xml:space="preserve">Millä jotkut pienet yritykset ehdottivat Macin 32 muistisirun korvaamista?</w:t>
      </w:r>
    </w:p>
    <w:p>
      <w:r>
        <w:rPr>
          <w:b/>
        </w:rPr>
        <w:t xml:space="preserve">Tulos</w:t>
      </w:r>
    </w:p>
    <w:p>
      <w:r>
        <w:t xml:space="preserve">Kuinka paljon enemmän muistia Applen vuonna 1994 esitellyssä Macintosh 512K:ssa oli kuin alkuperäisessä?</w:t>
      </w:r>
    </w:p>
    <w:p>
      <w:r>
        <w:rPr>
          <w:b/>
        </w:rPr>
        <w:t xml:space="preserve">Tulos</w:t>
      </w:r>
    </w:p>
    <w:p>
      <w:r>
        <w:t xml:space="preserve">Mitä korvattiin päivityksessä, jota tarjottiin 256k-Macsille?</w:t>
      </w:r>
    </w:p>
    <w:p>
      <w:r>
        <w:rPr>
          <w:b/>
        </w:rPr>
        <w:t xml:space="preserve">Esimerkki 8.2310</w:t>
      </w:r>
    </w:p>
    <w:p>
      <w:r>
        <w:t xml:space="preserve">Läpikulku: Lähes kaikki puhujat käyttävät niitä ilman aspiraatiota, kun ne seuraavat välittömästi sanan alkuosaa s:ää, kuten sanoissa spill, still, skill. Muualla sanassa olevan s:n jälkeen ne ovat tavallisesti myös aspiroimattomia, paitsi joskus yhdyssanoissa. Kun st:n kaltaisen klusterin konsonantit analysoidaan eri morfeemeihin kuuluviksi (heteromorfeemiset), pysäkki on aspiroitunut, mutta kun ne analysoidaan yhteen morfeemiin kuuluviksi, pysäkki on aspiroimaton. Esimerkiksi sanassa distend on aspiroimaton [t], koska sitä ei analysoida kahtena morfeemina, mutta sanassa distaste on aspiroitunut keskikonsonantti [tʰ], koska se analysoidaan sanana dis- + taste ja sanassa taste on aspiroitunut alkutila.</w:t>
      </w:r>
    </w:p>
    <w:p>
      <w:r>
        <w:rPr>
          <w:b/>
        </w:rPr>
        <w:t xml:space="preserve">Tulos</w:t>
      </w:r>
    </w:p>
    <w:p>
      <w:r>
        <w:t xml:space="preserve">Mikä on unaspirated, koska sitä ei analysoida kolmena morfeeminä?</w:t>
      </w:r>
    </w:p>
    <w:p>
      <w:r>
        <w:rPr>
          <w:b/>
        </w:rPr>
        <w:t xml:space="preserve">Tulos</w:t>
      </w:r>
    </w:p>
    <w:p>
      <w:r>
        <w:t xml:space="preserve">Mikä sanan alkuosa on aspiroitunut lähes kaikilla puhujilla?</w:t>
      </w:r>
    </w:p>
    <w:p>
      <w:r>
        <w:rPr>
          <w:b/>
        </w:rPr>
        <w:t xml:space="preserve">Tulos</w:t>
      </w:r>
    </w:p>
    <w:p>
      <w:r>
        <w:t xml:space="preserve">Milloin konsonantti on aspiroimaton?</w:t>
      </w:r>
    </w:p>
    <w:p>
      <w:r>
        <w:rPr>
          <w:b/>
        </w:rPr>
        <w:t xml:space="preserve">Tulos</w:t>
      </w:r>
    </w:p>
    <w:p>
      <w:r>
        <w:t xml:space="preserve">Vastenmielisyydellä on hengittämätön keskiosa miksi?</w:t>
      </w:r>
    </w:p>
    <w:p>
      <w:r>
        <w:rPr>
          <w:b/>
        </w:rPr>
        <w:t xml:space="preserve">Tulos</w:t>
      </w:r>
    </w:p>
    <w:p>
      <w:r>
        <w:t xml:space="preserve">Mitä ne yleensä ovat k:n jälkeen muualla sanassa?</w:t>
      </w:r>
    </w:p>
    <w:p>
      <w:r>
        <w:rPr>
          <w:b/>
        </w:rPr>
        <w:t xml:space="preserve">Esimerkki 8.2311</w:t>
      </w:r>
    </w:p>
    <w:p>
      <w:r>
        <w:t xml:space="preserve">Läpikulku: Esimerkiksi San Andreas -jyrkänne, joka voi aiheuttaa 8,0 magnitudin maanjäristyksen, voi aiheuttaa 8,0 magnitudin maanjäristyksen. Muita vyöhykkeitä ovat San Jacinton vyöhyke, Puente Hillsin vyöhyke ja Elsinoren vyöhyke. USGS on julkaissut Kalifornian maanjäristysennusteen, jossa mallinnetaan maanjäristysten esiintymistä Kaliforniassa.</w:t>
      </w:r>
    </w:p>
    <w:p>
      <w:r>
        <w:rPr>
          <w:b/>
        </w:rPr>
        <w:t xml:space="preserve">Tulos</w:t>
      </w:r>
    </w:p>
    <w:p>
      <w:r>
        <w:t xml:space="preserve">Mikä vika voi aiheuttaa 8,7 magnitudin tapahtuman?</w:t>
      </w:r>
    </w:p>
    <w:p>
      <w:r>
        <w:rPr>
          <w:b/>
        </w:rPr>
        <w:t xml:space="preserve">Tulos</w:t>
      </w:r>
    </w:p>
    <w:p>
      <w:r>
        <w:t xml:space="preserve">Mitkä muut viat kuin San Andreas voivat aiheuttaa magnitudiltaan 8,0 magnitudin tapahtuman? </w:t>
      </w:r>
    </w:p>
    <w:p>
      <w:r>
        <w:rPr>
          <w:b/>
        </w:rPr>
        <w:t xml:space="preserve">Tulos</w:t>
      </w:r>
    </w:p>
    <w:p>
      <w:r>
        <w:t xml:space="preserve">Mitä UGSS julkaisi?</w:t>
      </w:r>
    </w:p>
    <w:p>
      <w:r>
        <w:rPr>
          <w:b/>
        </w:rPr>
        <w:t xml:space="preserve">Tulos</w:t>
      </w:r>
    </w:p>
    <w:p>
      <w:r>
        <w:t xml:space="preserve">Mitä UGSS Kalifornian maanjäristysennustemalli tekee?</w:t>
      </w:r>
    </w:p>
    <w:p>
      <w:r>
        <w:rPr>
          <w:b/>
        </w:rPr>
        <w:t xml:space="preserve">Esimerkki 8.2312</w:t>
      </w:r>
    </w:p>
    <w:p>
      <w:r>
        <w:t xml:space="preserve">Läpikulku: Vuoden 2008 kolmannen neljänneksen lopussa Floridassa oli maan korkein asuntolainojen maksuhäiriöaste: 7,8 prosenttia asuntolainoista oli maksamatta vähintään 60 päivää. Vuonna 2009 laaditussa luettelossa kansallisista asuntomarkkinoista, jotka kärsivät kovasti kiinteistöromahduksesta, Floridassa oli suhteettoman paljon asuntoja. Osavaltion lukujen mukaan Floridassa oli 2000-luvun alun rakennusbuumin vuoksi 300 000 asuntoa tyhjillään vuonna 2009. Vuonna 2009 Yhdysvaltain väestölaskentatoimisto arvioi, että floridalaiset käyttivät keskimäärin 49,1 prosenttia henkilökohtaisista tuloistaan asumiseen liittyviin kustannuksiin, mikä on kolmanneksi korkein prosenttiosuus koko maassa.</w:t>
      </w:r>
    </w:p>
    <w:p>
      <w:r>
        <w:rPr>
          <w:b/>
        </w:rPr>
        <w:t xml:space="preserve">Tulos</w:t>
      </w:r>
    </w:p>
    <w:p>
      <w:r>
        <w:t xml:space="preserve">Mikä oli asuntolainojen maksuhäiriöaste vuonna 2006?</w:t>
      </w:r>
    </w:p>
    <w:p>
      <w:r>
        <w:rPr>
          <w:b/>
        </w:rPr>
        <w:t xml:space="preserve">Tulos</w:t>
      </w:r>
    </w:p>
    <w:p>
      <w:r>
        <w:t xml:space="preserve">Mikä oli vähintään 90 päivää kestäneiden maksuhäiriöiden osuus?</w:t>
      </w:r>
    </w:p>
    <w:p>
      <w:r>
        <w:rPr>
          <w:b/>
        </w:rPr>
        <w:t xml:space="preserve">Tulos</w:t>
      </w:r>
    </w:p>
    <w:p>
      <w:r>
        <w:t xml:space="preserve">Kuinka monta asuntoa oli tyhjillään vuonna 2008?</w:t>
      </w:r>
    </w:p>
    <w:p>
      <w:r>
        <w:rPr>
          <w:b/>
        </w:rPr>
        <w:t xml:space="preserve">Tulos</w:t>
      </w:r>
    </w:p>
    <w:p>
      <w:r>
        <w:t xml:space="preserve">Kuinka monta prosenttia henkilökohtaisista tuloista käytettiin asumiskustannuksiin vuonna 2008?</w:t>
      </w:r>
    </w:p>
    <w:p>
      <w:r>
        <w:rPr>
          <w:b/>
        </w:rPr>
        <w:t xml:space="preserve">Tulos</w:t>
      </w:r>
    </w:p>
    <w:p>
      <w:r>
        <w:t xml:space="preserve">Missä osavaltiossa asumiseen liittyvien kustannusten osuus oli neljänneksi korkein koko maassa? </w:t>
      </w:r>
    </w:p>
    <w:p>
      <w:r>
        <w:rPr>
          <w:b/>
        </w:rPr>
        <w:t xml:space="preserve">Esimerkki 8.2313</w:t>
      </w:r>
    </w:p>
    <w:p>
      <w:r>
        <w:t xml:space="preserve">Läpikulku: Helmikuussa 1918 hänet nimitettiin poikien johtavaksi upseeriksi Kuninkaallisen merivoimien ilmavoimien koulutuslaitokseen Cranwelliin. Kun kuninkaalliset ilmavoimat perustettiin kaksi kuukautta myöhemmin ja Cranwell siirrettiin laivaston hallinnasta ilmavoimien hallintaan, hän siirtyi kuninkaallisesta laivastosta kuninkaallisten ilmavoimien palvelukseen. Hänet nimitettiin Cranwellin poikasiiven 4. laivueen komentajaksi elokuuhun 1918 asti, minkä jälkeen hän ilmoittautui RAF:n kadettikouluun St Leonards-on-Seaan, jossa hän suoritti kahden viikon koulutuksen ja otti komentoonsa kadettisiiven yhden laivueen. Hän oli ensimmäinen kuninkaallisen perheen jäsen, jolle myönnettiin lentäjän pätevyys. Sodan loppuviikkoina hän palveli RAF:n itsenäisten ilmavoimien esikunnassa Nancyssa Ranskassa. Itsenäisten ilmavoimien hajottua marraskuussa 1918 hän jäi mantereelle kahdeksi kuukaudeksi kuninkaallisten ilmavoimien esikuntaupseeriksi, kunnes hänet lähetettiin takaisin Britanniaan. Hän saattoi Belgian hallitsijaa kuningas Albertia tämän palatessa riemuvoiton merkeissä Brysseliin 22. marraskuuta. Prinssi Albert suoritti RAF:n lentäjän pätevyyden 31. heinäkuuta 1919 ja sai seuraavana päivänä ylennyksen laivueenjohtajaksi.</w:t>
      </w:r>
    </w:p>
    <w:p>
      <w:r>
        <w:rPr>
          <w:b/>
        </w:rPr>
        <w:t xml:space="preserve">Tulos</w:t>
      </w:r>
    </w:p>
    <w:p>
      <w:r>
        <w:t xml:space="preserve">Minä vuonna kuninkaalliset ilmavoimat perustettiin?</w:t>
      </w:r>
    </w:p>
    <w:p>
      <w:r>
        <w:rPr>
          <w:b/>
        </w:rPr>
        <w:t xml:space="preserve">Tulos</w:t>
      </w:r>
    </w:p>
    <w:p>
      <w:r>
        <w:t xml:space="preserve">Missä oli kuninkaallisen laivaston päämaja?</w:t>
      </w:r>
    </w:p>
    <w:p>
      <w:r>
        <w:rPr>
          <w:b/>
        </w:rPr>
        <w:t xml:space="preserve">Tulos</w:t>
      </w:r>
    </w:p>
    <w:p>
      <w:r>
        <w:t xml:space="preserve">Minä päivänä maailmansota päättyi?</w:t>
      </w:r>
    </w:p>
    <w:p>
      <w:r>
        <w:rPr>
          <w:b/>
        </w:rPr>
        <w:t xml:space="preserve">Tulos</w:t>
      </w:r>
    </w:p>
    <w:p>
      <w:r>
        <w:t xml:space="preserve"> Minä päivänä marraskuussa 1918 itsenäiset ilmavoimat lakkautettiin?</w:t>
      </w:r>
    </w:p>
    <w:p>
      <w:r>
        <w:rPr>
          <w:b/>
        </w:rPr>
        <w:t xml:space="preserve">Tulos</w:t>
      </w:r>
    </w:p>
    <w:p>
      <w:r>
        <w:t xml:space="preserve">Minä vuonna kuningas Albert joutui lähtemään Belgiasta?</w:t>
      </w:r>
    </w:p>
    <w:p>
      <w:r>
        <w:rPr>
          <w:b/>
        </w:rPr>
        <w:t xml:space="preserve">Esimerkki 8.2314</w:t>
      </w:r>
    </w:p>
    <w:p>
      <w:r>
        <w:t xml:space="preserve">Läpikulku: Niissä mainostetaan TCM:n tuotteita, tulevia erikoisohjelmia ja TCM:ssä esitettävien elokuvien alkuperäisiä trailereita (erityisesti niiden elokuvien trailereita, jotka lähetetään parhaaseen katseluaikaan) sekä elokuvaklassikoista kertovia featuretteja, jotka kertovat klassisista elokuvanäyttelijöistä ja -näyttelijöistä. Tämän lisäksi pidemmät tauot elokuvien välissä täytetään teattereissa julkaistuilla elokuvatrailereilla ja klassisilla lyhytohjelmilla - esimerkiksi sarjoista The Passing Parade, Crime Does Not Pay, Pete Smith Specialties ja Robert Benchley - nimellä TCM Extras (entinen One Reel Wonders). Vuonna 2007 osa TCM:ssä esitetyistä lyhytelokuvista tarjottiin suoratoistokäyttöön TCM:n verkkosivustolla. Osittain näiden välijaksojen mahdollistamiseksi Turner Classic Movies ajoittaa pitkät elokuvansa joko tunnin alussa tai :15, :30 tai :45 minuutin kuluttua tunnin päättymisestä sen sijaan, että ne esitettäisiin viiden minuutin välein vaihtelevissa aikaväleissä.</w:t>
      </w:r>
    </w:p>
    <w:p>
      <w:r>
        <w:rPr>
          <w:b/>
        </w:rPr>
        <w:t xml:space="preserve">Tulos</w:t>
      </w:r>
    </w:p>
    <w:p>
      <w:r>
        <w:t xml:space="preserve">Millä nimellä TCM-tuotteet tunnettiin aiemmin?</w:t>
      </w:r>
    </w:p>
    <w:p>
      <w:r>
        <w:rPr>
          <w:b/>
        </w:rPr>
        <w:t xml:space="preserve">Tulos</w:t>
      </w:r>
    </w:p>
    <w:p>
      <w:r>
        <w:t xml:space="preserve">Milloin TCM:n lyhytelokuvia alettiin striimata Passing Paraden verkkosivustolla?</w:t>
      </w:r>
    </w:p>
    <w:p>
      <w:r>
        <w:rPr>
          <w:b/>
        </w:rPr>
        <w:t xml:space="preserve">Tulos</w:t>
      </w:r>
    </w:p>
    <w:p>
      <w:r>
        <w:t xml:space="preserve">Mitkä lyhyet aiheet ovat esitysaikaan ohikulkevan paraatin, Crime Does Not Pay ja Pete Smith Specialtiesin ohella?</w:t>
      </w:r>
    </w:p>
    <w:p>
      <w:r>
        <w:rPr>
          <w:b/>
        </w:rPr>
        <w:t xml:space="preserve">Tulos</w:t>
      </w:r>
    </w:p>
    <w:p>
      <w:r>
        <w:t xml:space="preserve">Mihin aikaan Benchley aloittaa kello :35, :30 ja :15 jälkeen tunnin?</w:t>
      </w:r>
    </w:p>
    <w:p>
      <w:r>
        <w:rPr>
          <w:b/>
        </w:rPr>
        <w:t xml:space="preserve">Tulos</w:t>
      </w:r>
    </w:p>
    <w:p>
      <w:r>
        <w:t xml:space="preserve">Mitkä ovat täynnä teatterillisesti julkaistuja bannerinimiä?</w:t>
      </w:r>
    </w:p>
    <w:p>
      <w:r>
        <w:rPr>
          <w:b/>
        </w:rPr>
        <w:t xml:space="preserve">Esimerkki 8.2315</w:t>
      </w:r>
    </w:p>
    <w:p>
      <w:r>
        <w:t xml:space="preserve">Läpikulku: ASCII-merkeille, jotka lähetetään ohjelmistoon päätelaitteesta. Esimerkiksi Digital Equipment Corporationin käyttöjärjestelmät tulkitsivat DEL-syöttömerkin tarkoittavan "poista aiemmin kirjoitettu syöttömerkki", ja tämä tulkinta yleistyi myös Unix-järjestelmissä. Useimmat muut järjestelmät käyttivät BS:ää tähän merkitykseen ja käyttivät DEL:ää tarkoittamaan "poista kursorin kohdalla oleva merkki" Tämä jälkimmäinen tulkinta on nykyisin yleisin.</w:t>
      </w:r>
    </w:p>
    <w:p>
      <w:r>
        <w:rPr>
          <w:b/>
        </w:rPr>
        <w:t xml:space="preserve">Tulos</w:t>
      </w:r>
    </w:p>
    <w:p>
      <w:r>
        <w:t xml:space="preserve">Mitä eräät ohjelmistot tekivät Digital Equipment Corporationille?</w:t>
      </w:r>
    </w:p>
    <w:p>
      <w:r>
        <w:rPr>
          <w:b/>
        </w:rPr>
        <w:t xml:space="preserve">Tulos</w:t>
      </w:r>
    </w:p>
    <w:p>
      <w:r>
        <w:t xml:space="preserve">Mikä tulkinta yleistyi BS-järjestelmissä?</w:t>
      </w:r>
    </w:p>
    <w:p>
      <w:r>
        <w:rPr>
          <w:b/>
        </w:rPr>
        <w:t xml:space="preserve">Tulos</w:t>
      </w:r>
    </w:p>
    <w:p>
      <w:r>
        <w:t xml:space="preserve">Mitä muita järjestelmiä päätelaite käyttää?</w:t>
      </w:r>
    </w:p>
    <w:p>
      <w:r>
        <w:rPr>
          <w:b/>
        </w:rPr>
        <w:t xml:space="preserve">Tulos</w:t>
      </w:r>
    </w:p>
    <w:p>
      <w:r>
        <w:t xml:space="preserve">Mitä ensimmäiset järjestelmät käyttivät DEL:ää tarkoittaakseen?</w:t>
      </w:r>
    </w:p>
    <w:p>
      <w:r>
        <w:rPr>
          <w:b/>
        </w:rPr>
        <w:t xml:space="preserve">Esimerkki 8.2316</w:t>
      </w:r>
    </w:p>
    <w:p>
      <w:r>
        <w:t xml:space="preserve">Läpikulku: Himachalin ilmasto-olosuhteet vaihtelevat suuresti korkeuserojen vuoksi. Ilmasto vaihtelee eteläisten alueiden kuumasta ja subhumidista trooppisesta ilmastosta pohjoisten ja itäisten vuoristojen kylmään, alpiiniseen ja jääkautiseen ilmastoon. Osavaltiossa on Dharamsalan kaltaisia alueita, joilla sataa erittäin paljon, sekä Lahaulin ja Spitin kaltaisia alueita, jotka ovat kylmiä ja lähes sateettomia. Yleisesti ottaen Himachalissa on kolme vuodenaikaa: kesä, talvi ja sadekausi. Kesä kestää huhtikuun puolivälistä kesäkuun loppuun, ja suurimmassa osassa sitä on erittäin kuuma (lukuun ottamatta alppivyöhykettä, jossa kesä on leuto), ja keskilämpötila vaihtelee 28-32 °C:n välillä (82-90 °F). Talvi kestää marraskuun lopusta maaliskuun puoliväliin. Lumisateet ovat yleisiä alppialueilla (yleensä yli 2 200 metrin korkeudessa eli korkeammalla ja Himalajan ylittävällä alueella).</w:t>
      </w:r>
    </w:p>
    <w:p>
      <w:r>
        <w:rPr>
          <w:b/>
        </w:rPr>
        <w:t xml:space="preserve">Tulos</w:t>
      </w:r>
    </w:p>
    <w:p>
      <w:r>
        <w:t xml:space="preserve">Miksi Lahaulin ilmasto-olosuhteet vaihtelevat?</w:t>
      </w:r>
    </w:p>
    <w:p>
      <w:r>
        <w:rPr>
          <w:b/>
        </w:rPr>
        <w:t xml:space="preserve">Tulos</w:t>
      </w:r>
    </w:p>
    <w:p>
      <w:r>
        <w:t xml:space="preserve">Mitä kolmea vuodenaikaa Spitissä on?</w:t>
      </w:r>
    </w:p>
    <w:p>
      <w:r>
        <w:rPr>
          <w:b/>
        </w:rPr>
        <w:t xml:space="preserve">Tulos</w:t>
      </w:r>
    </w:p>
    <w:p>
      <w:r>
        <w:t xml:space="preserve">Kuinka kauan kesä kestää Dharamsalassa?</w:t>
      </w:r>
    </w:p>
    <w:p>
      <w:r>
        <w:rPr>
          <w:b/>
        </w:rPr>
        <w:t xml:space="preserve">Tulos</w:t>
      </w:r>
    </w:p>
    <w:p>
      <w:r>
        <w:t xml:space="preserve">Miten ilmasto vaihtelee Himalajan ylittävässä osassa?</w:t>
      </w:r>
    </w:p>
    <w:p>
      <w:r>
        <w:rPr>
          <w:b/>
        </w:rPr>
        <w:t xml:space="preserve">Tulos</w:t>
      </w:r>
    </w:p>
    <w:p>
      <w:r>
        <w:t xml:space="preserve">Millaisia ovat useimmat Lahaulin osat Spitiä lukuun ottamatta?</w:t>
      </w:r>
    </w:p>
    <w:p>
      <w:r>
        <w:rPr>
          <w:b/>
        </w:rPr>
        <w:t xml:space="preserve">Esimerkki 8.2317</w:t>
      </w:r>
    </w:p>
    <w:p>
      <w:r>
        <w:t xml:space="preserve">Läpikulku: He eivät saaneet kiinni viittauksista, jotka olivat selkeitä arabiaa sujuvasti puhuville varhaisille muslimeille, ja he olivat huolissaan Koraanin ilmeisten ristiriitojen sovittamisesta yhteen. Arabian kielen taitavat kommentaattorit selittivät viittaukset ja, mikä ehkä tärkeintä, selittivät, mitkä Koraanin jakeet oli ilmoitettu Muhammedin profeetallisen uran alkuvaiheessa, jolloin ne olivat sopivia kaikkein varhaisimmalle muslimiyhteisölle, ja mitkä oli ilmoitettu myöhemmin, jolloin aikaisempi teksti (mansūkh) oli kumottu tai "kumottu" (nāsikh). Toiset tutkijat kuitenkin väittävät, ettei Koraanissa ole tapahtunut mitään kumoamista. Ahmadiyya-muslimiyhteisö on julkaissut kymmenkertaisen urdu-kielisen Koraanin kommentaarin, jonka nimi on Tafseer e Kabir.</w:t>
      </w:r>
    </w:p>
    <w:p>
      <w:r>
        <w:rPr>
          <w:b/>
        </w:rPr>
        <w:t xml:space="preserve">Tulos</w:t>
      </w:r>
    </w:p>
    <w:p>
      <w:r>
        <w:t xml:space="preserve">Millä kielellä Koraania ei lausuta?</w:t>
      </w:r>
    </w:p>
    <w:p>
      <w:r>
        <w:rPr>
          <w:b/>
        </w:rPr>
        <w:t xml:space="preserve">Tulos</w:t>
      </w:r>
    </w:p>
    <w:p>
      <w:r>
        <w:t xml:space="preserve">Millä kielellä Koraania ei lueta?</w:t>
      </w:r>
    </w:p>
    <w:p>
      <w:r>
        <w:rPr>
          <w:b/>
        </w:rPr>
        <w:t xml:space="preserve">Tulos</w:t>
      </w:r>
    </w:p>
    <w:p>
      <w:r>
        <w:t xml:space="preserve">Mikä on arabialainen termi Koraanin yhden osan jatkamiselle toisella?</w:t>
      </w:r>
    </w:p>
    <w:p>
      <w:r>
        <w:rPr>
          <w:b/>
        </w:rPr>
        <w:t xml:space="preserve">Tulos</w:t>
      </w:r>
    </w:p>
    <w:p>
      <w:r>
        <w:t xml:space="preserve">Mikä on Ahmadiyyan juutalaisyhteisön julkaiseman Koraanin kommentaarin nimi?</w:t>
      </w:r>
    </w:p>
    <w:p>
      <w:r>
        <w:rPr>
          <w:b/>
        </w:rPr>
        <w:t xml:space="preserve">Tulos</w:t>
      </w:r>
    </w:p>
    <w:p>
      <w:r>
        <w:t xml:space="preserve">Mikä on termi Koraanin myöhemmille osille, jotka on saatettu korvata aikaisemmilla osilla?</w:t>
      </w:r>
    </w:p>
    <w:p>
      <w:r>
        <w:rPr>
          <w:b/>
        </w:rPr>
        <w:t xml:space="preserve">Esimerkki 8.2318</w:t>
      </w:r>
    </w:p>
    <w:p>
      <w:r>
        <w:t xml:space="preserve">Läpikulku: Arsenalin kauden 2014-15 taloudelliset tulokset osoittavat, että konsernin tulot olivat 344,5 miljoonaa puntaa ja voitto ennen veroja 24,7 miljoonaa puntaa. Jalkapalloilun ydinliiketoiminnan liikevaihto oli 329,3 miljoonaa puntaa. Deloitten Football Money League on julkaisu, joka homogenisoi ja vertailee seurojen vuosituloja. Heidän mukaansa Arsenalin jalkapallotulot olivat 331,3 miljoonaa puntaa (435,5 miljoonaa euroa), mikä sijoittaa Arsenalin maailman jalkapalloseurojen joukossa seitsemänneksi. Sekä Arsenal että Deloitte listaavat Emirates-stadionin ottelupäivän tulot 100,4 miljoonaksi punnaksi, mikä on enemmän kuin millään muulla jalkapallostadionilla maailmassa.</w:t>
      </w:r>
    </w:p>
    <w:p>
      <w:r>
        <w:rPr>
          <w:b/>
        </w:rPr>
        <w:t xml:space="preserve">Tulos</w:t>
      </w:r>
    </w:p>
    <w:p>
      <w:r>
        <w:t xml:space="preserve">Kuka on maailman jalkapalloseurojen liikevaihdon ykkönen?</w:t>
      </w:r>
    </w:p>
    <w:p>
      <w:r>
        <w:rPr>
          <w:b/>
        </w:rPr>
        <w:t xml:space="preserve">Tulos</w:t>
      </w:r>
    </w:p>
    <w:p>
      <w:r>
        <w:t xml:space="preserve">Kuinka paljon Emirates Stadium on arvokas?</w:t>
      </w:r>
    </w:p>
    <w:p>
      <w:r>
        <w:rPr>
          <w:b/>
        </w:rPr>
        <w:t xml:space="preserve">Tulos</w:t>
      </w:r>
    </w:p>
    <w:p>
      <w:r>
        <w:t xml:space="preserve">Kuinka suuri osa Arsenalin voitoista tulee sen jalkapalloilun ytimestä?</w:t>
      </w:r>
    </w:p>
    <w:p>
      <w:r>
        <w:rPr>
          <w:b/>
        </w:rPr>
        <w:t xml:space="preserve">Tulos</w:t>
      </w:r>
    </w:p>
    <w:p>
      <w:r>
        <w:t xml:space="preserve">Kuinka paljon Arsenal sai tuloja kaudella 2015-16?</w:t>
      </w:r>
    </w:p>
    <w:p>
      <w:r>
        <w:rPr>
          <w:b/>
        </w:rPr>
        <w:t xml:space="preserve">Tulos</w:t>
      </w:r>
    </w:p>
    <w:p>
      <w:r>
        <w:t xml:space="preserve">Kuinka paljon voittoa Arsenal teki kaudella 2013-14?</w:t>
      </w:r>
    </w:p>
    <w:p>
      <w:r>
        <w:rPr>
          <w:b/>
        </w:rPr>
        <w:t xml:space="preserve">Esimerkki 8.2319</w:t>
      </w:r>
    </w:p>
    <w:p>
      <w:r>
        <w:t xml:space="preserve">Läpikulku: Humanistit eivät nähneet ristiriitaa järjen ja kristillisen uskon välillä (ks. kristillinen humanismi). He paheksuivat kirkon väärinkäytöksiä, mutta eivät itse kirkkoa eivätkä varsinkaan uskontoa. Heille sana "maallinen" ei merkinnyt epäuskoa - se tapahtui vasta myöhemmin, 1800-luvulla. Renessanssiaikana maallistuminen tarkoitti yksinkertaisesti sitä, että oli maailmassa eikä luostarissa. Petrarca myönsi usein, että hänen veljensä Gherardon elämä karthusialaismunkkina oli hänen elämäänsä parempaa (vaikka Petrarca itse kuului pienempiin sääntökuntiin ja oli koko ikänsä kirkon palveluksessa). Hän toivoi voivansa tehdä jotain hyvää voittamalla maallista kunniaa ja ylistämällä hyveellisyyttä, vaikka se olisikin huonompaa kuin pelkästään rukoukselle omistettu elämä. Koska humanistien menetelmät yhdistettynä heidän kaunopuheisuuteensa omaksuivat ei-teistisen filosofisen perustan, niillä oli kuitenkin lopulta vakiintunutta auktoriteettia syövyttävä vaikutus.</w:t>
      </w:r>
    </w:p>
    <w:p>
      <w:r>
        <w:rPr>
          <w:b/>
        </w:rPr>
        <w:t xml:space="preserve">Tulos</w:t>
      </w:r>
    </w:p>
    <w:p>
      <w:r>
        <w:t xml:space="preserve">Kuka ei kyennyt sovittamaan yhteen uskonnollista vakaumustaan ja humanismia?</w:t>
      </w:r>
    </w:p>
    <w:p>
      <w:r>
        <w:rPr>
          <w:b/>
        </w:rPr>
        <w:t xml:space="preserve">Tulos</w:t>
      </w:r>
    </w:p>
    <w:p>
      <w:r>
        <w:t xml:space="preserve">Mikä lause, joka on tullut yhdistetyksi uskon puutteeseen, nähtiin kristittyjen ongelmana?</w:t>
      </w:r>
    </w:p>
    <w:p>
      <w:r>
        <w:rPr>
          <w:b/>
        </w:rPr>
        <w:t xml:space="preserve">Tulos</w:t>
      </w:r>
    </w:p>
    <w:p>
      <w:r>
        <w:t xml:space="preserve">Mihin aikaan maallisella oli erittäin myönteinen merkitys?</w:t>
      </w:r>
    </w:p>
    <w:p>
      <w:r>
        <w:rPr>
          <w:b/>
        </w:rPr>
        <w:t xml:space="preserve">Tulos</w:t>
      </w:r>
    </w:p>
    <w:p>
      <w:r>
        <w:t xml:space="preserve">Ketä kohtaan Petrarca tunsi olevansa kaikin tavoin ylempiarvoinen?</w:t>
      </w:r>
    </w:p>
    <w:p>
      <w:r>
        <w:rPr>
          <w:b/>
        </w:rPr>
        <w:t xml:space="preserve">Tulos</w:t>
      </w:r>
    </w:p>
    <w:p>
      <w:r>
        <w:t xml:space="preserve">Mikä vaikutti myönteisesti vakiintuneeseen auktoriteettiin?</w:t>
      </w:r>
    </w:p>
    <w:p>
      <w:r>
        <w:rPr>
          <w:b/>
        </w:rPr>
        <w:t xml:space="preserve">Esimerkki 8.2320</w:t>
      </w:r>
    </w:p>
    <w:p>
      <w:r>
        <w:t xml:space="preserve">Läpikulku: Augustus Welby Northmore Pugin kirjoitti 1800-luvun alussa teoksen Contrasts (1836), jossa hän vastakkain asetti modernin, teollisen maailman, jota hän halveksi, ja idealisoidun kuvan uuskeskiaikaisesta maailmasta. Goottilainen arkkitehtuuri oli Puginin mielestä ainoa "oikea kristillinen arkkitehtuurimuoto".</w:t>
      </w:r>
    </w:p>
    <w:p>
      <w:r>
        <w:rPr>
          <w:b/>
        </w:rPr>
        <w:t xml:space="preserve">Tulos</w:t>
      </w:r>
    </w:p>
    <w:p>
      <w:r>
        <w:t xml:space="preserve">Mikä kirja kirjoitettiin 1700-luvulla? </w:t>
      </w:r>
    </w:p>
    <w:p>
      <w:r>
        <w:rPr>
          <w:b/>
        </w:rPr>
        <w:t xml:space="preserve">Tulos</w:t>
      </w:r>
    </w:p>
    <w:p>
      <w:r>
        <w:t xml:space="preserve">Kuka kirjoitti Contrasts 1600-luvulla?</w:t>
      </w:r>
    </w:p>
    <w:p>
      <w:r>
        <w:rPr>
          <w:b/>
        </w:rPr>
        <w:t xml:space="preserve">Tulos</w:t>
      </w:r>
    </w:p>
    <w:p>
      <w:r>
        <w:t xml:space="preserve">Milloin Augustus Welby Northmore Pugin maalasi teoksen nimeltä Contrasts?</w:t>
      </w:r>
    </w:p>
    <w:p>
      <w:r>
        <w:rPr>
          <w:b/>
        </w:rPr>
        <w:t xml:space="preserve">Tulos</w:t>
      </w:r>
    </w:p>
    <w:p>
      <w:r>
        <w:t xml:space="preserve"> Mistä maailmasta Pugin piti?</w:t>
      </w:r>
    </w:p>
    <w:p>
      <w:r>
        <w:rPr>
          <w:b/>
        </w:rPr>
        <w:t xml:space="preserve">Tulos</w:t>
      </w:r>
    </w:p>
    <w:p>
      <w:r>
        <w:t xml:space="preserve"> Minkälaista arkkitehtuuria Pugin piti todella ei-kristillisenä?</w:t>
      </w:r>
    </w:p>
    <w:p>
      <w:r>
        <w:rPr>
          <w:b/>
        </w:rPr>
        <w:t xml:space="preserve">Esimerkki 8.2321</w:t>
      </w:r>
    </w:p>
    <w:p>
      <w:r>
        <w:t xml:space="preserve">Läpikulku: Everton muuttaa uudelle stadionille jo vuodesta 1996 lähtien. Alkuperäinen suunnitelma oli rakentaa uusi 60 000-paikkainen stadion, mutta vuonna 2000 esitettiin ehdotus 55 000-paikkaisen stadionin rakentamisesta osana King's Dockin uudistamista. Tämä ei onnistunut, koska Everton ei onnistunut hankkimaan 30 miljoonaa puntaa, joita tarvittiin puolet stadionhankkeen osuudesta, ja kaupunginvaltuusto hylkäsi ehdotuksen vuonna 2003. Liverpoolin neuvoston ja Northwest Development Corporationin aloitteesta seura aloitti loppuvuodesta 2004 neuvottelut Liverpool F.C.:n kanssa Stanley Parkiin ehdotetun stadionin jakamisesta. Neuvottelut kariutuivat, koska Everton ei saanut kokoon 50 prosenttia kustannuksista. Tammikuun 11. päivänä 2005 Liverpool ilmoitti, että stadionin jakaminen ei ollut mahdollista, ja jatkoi oman Stanley Park -stadioninsa suunnittelua.</w:t>
      </w:r>
    </w:p>
    <w:p>
      <w:r>
        <w:rPr>
          <w:b/>
        </w:rPr>
        <w:t xml:space="preserve">Tulos</w:t>
      </w:r>
    </w:p>
    <w:p>
      <w:r>
        <w:t xml:space="preserve">Kuinka monta ihmistä mahtui Evertonin stadionille vuonna 1996?</w:t>
      </w:r>
    </w:p>
    <w:p>
      <w:r>
        <w:rPr>
          <w:b/>
        </w:rPr>
        <w:t xml:space="preserve">Tulos</w:t>
      </w:r>
    </w:p>
    <w:p>
      <w:r>
        <w:t xml:space="preserve">Kuinka moni olisi voinut istua Stanley Parkiin ehdotetulla stadionilla?</w:t>
      </w:r>
    </w:p>
    <w:p>
      <w:r>
        <w:rPr>
          <w:b/>
        </w:rPr>
        <w:t xml:space="preserve">Tulos</w:t>
      </w:r>
    </w:p>
    <w:p>
      <w:r>
        <w:t xml:space="preserve">Kuinka suuren osan ehdotetun stadionin kustannuksista Liverpool F.C. pystyi keräämään?</w:t>
      </w:r>
    </w:p>
    <w:p>
      <w:r>
        <w:rPr>
          <w:b/>
        </w:rPr>
        <w:t xml:space="preserve">Tulos</w:t>
      </w:r>
    </w:p>
    <w:p>
      <w:r>
        <w:t xml:space="preserve">Kuinka paljon rahaa Evertonin oli kerättävä Liverpool F.C.:n kanssa ehdotettua stadionsopimusta varten?</w:t>
      </w:r>
    </w:p>
    <w:p>
      <w:r>
        <w:rPr>
          <w:b/>
        </w:rPr>
        <w:t xml:space="preserve">Tulos</w:t>
      </w:r>
    </w:p>
    <w:p>
      <w:r>
        <w:t xml:space="preserve">Missä kuussa vuonna 2000 jätettiin ehdotus uudesta stadionista?</w:t>
      </w:r>
    </w:p>
    <w:p>
      <w:r>
        <w:rPr>
          <w:b/>
        </w:rPr>
        <w:t xml:space="preserve">Esimerkki 8.2322</w:t>
      </w:r>
    </w:p>
    <w:p>
      <w:r>
        <w:t xml:space="preserve">Läpikulku: Saman tutkimuksen mukaan, vaikka digitaalinen piratismi aiheuttaa lisäkustannuksia median tuotantopuolelle, se tarjoaa myös tärkeimmän mahdollisuuden saada mediatuotteita kehitysmaissa. Digitaalisen piratismin käyttöä kehitysmaissa suosivat vahvat vastapainotekijät sanelevat, miksi digitaalista piratismia koskevia lainvalvontatoimia on nykyisin laiminlyöty. Kiinassa digitaalisten oikeuksien rikkominen ei ole pelkästään oikeudellinen vaan myös sosiaalinen ongelma, joka johtuu halpojen ja kohtuuhintaisten tavaroiden suuresta kysynnästä sekä tällaisia tavaroita valmistavien yritysten kytköksistä hallitukseen.</w:t>
      </w:r>
    </w:p>
    <w:p>
      <w:r>
        <w:rPr>
          <w:b/>
        </w:rPr>
        <w:t xml:space="preserve">Tulos</w:t>
      </w:r>
    </w:p>
    <w:p>
      <w:r>
        <w:t xml:space="preserve">Vaikka piratismi lisää tuotantokustannuksia, mitä muuta tarjotaan vakiintuneille maille?</w:t>
      </w:r>
    </w:p>
    <w:p>
      <w:r>
        <w:rPr>
          <w:b/>
        </w:rPr>
        <w:t xml:space="preserve">Tulos</w:t>
      </w:r>
    </w:p>
    <w:p>
      <w:r>
        <w:t xml:space="preserve">Mitä digitaalisen piratismin kompromissit eivät tue?</w:t>
      </w:r>
    </w:p>
    <w:p>
      <w:r>
        <w:rPr>
          <w:b/>
        </w:rPr>
        <w:t xml:space="preserve">Tulos</w:t>
      </w:r>
    </w:p>
    <w:p>
      <w:r>
        <w:t xml:space="preserve">Missä maassa digitaalisten oikeuksien rikkominen on epäsosiaalista?</w:t>
      </w:r>
    </w:p>
    <w:p>
      <w:r>
        <w:rPr>
          <w:b/>
        </w:rPr>
        <w:t xml:space="preserve">Tulos</w:t>
      </w:r>
    </w:p>
    <w:p>
      <w:r>
        <w:t xml:space="preserve">Minkä kysyntä on vähäistä tässä maassa?</w:t>
      </w:r>
    </w:p>
    <w:p>
      <w:r>
        <w:rPr>
          <w:b/>
        </w:rPr>
        <w:t xml:space="preserve">Tulos</w:t>
      </w:r>
    </w:p>
    <w:p>
      <w:r>
        <w:t xml:space="preserve">Mitä tämän maan hallitus tarjoaa muille kuin yrityksille, jotka tuottavat sisältöä?</w:t>
      </w:r>
    </w:p>
    <w:p>
      <w:r>
        <w:rPr>
          <w:b/>
        </w:rPr>
        <w:t xml:space="preserve">Esimerkki 8.2323</w:t>
      </w:r>
    </w:p>
    <w:p>
      <w:r>
        <w:t xml:space="preserve">Läpikulku: Tuomioistuimet valvovat sekä toimeenpanevaa että lainsäädäntövaltaa oikeudellisen valvonnan avulla. Tätä käsitettä ei ole kirjattu perustuslakiin, mutta monet perustuslain laatijoista ovat visioineet sen (esimerkiksi The Federalist Papers -kirjassa mainitaan se). Korkein oikeus loi ennakkotapauksen oikeudelliselle uudelleentarkastelulle tuomiossa Marbury v. Madison. Jotkut vastustivat tätä päätöstä, joka johtui lähinnä poliittisesta tarkoituksenmukaisuudesta, mutta poliittiset realiteetit kyseisessä tapauksessa estivät paradoksaalisesti vastakkaisia näkemyksiä pääsemästä esiin. Tästä syystä pelkästään ennakkotapaus vahvisti periaatteen, jonka mukaan tuomioistuin voi kumota perustuslain vastaiseksi katsomansa lain.</w:t>
      </w:r>
    </w:p>
    <w:p>
      <w:r>
        <w:rPr>
          <w:b/>
        </w:rPr>
        <w:t xml:space="preserve">Tulos</w:t>
      </w:r>
    </w:p>
    <w:p>
      <w:r>
        <w:t xml:space="preserve">Minkälaisen tarkastelun kautta perustuslaki tarkistaa toimeenpanevaa ja lainsäädäntövaltaa?</w:t>
      </w:r>
    </w:p>
    <w:p>
      <w:r>
        <w:rPr>
          <w:b/>
        </w:rPr>
        <w:t xml:space="preserve">Tulos</w:t>
      </w:r>
    </w:p>
    <w:p>
      <w:r>
        <w:t xml:space="preserve">Missä tapauksessa perustuslaki loi ennakkotapauksen oikeudelliselle uudelleentarkastelulle?</w:t>
      </w:r>
    </w:p>
    <w:p>
      <w:r>
        <w:rPr>
          <w:b/>
        </w:rPr>
        <w:t xml:space="preserve">Tulos</w:t>
      </w:r>
    </w:p>
    <w:p>
      <w:r>
        <w:t xml:space="preserve">Minkälaisen tarkastuksen avulla presidentti tarkastaa toimeenpanevaa ja lainsäädäntövaltaa?</w:t>
      </w:r>
    </w:p>
    <w:p>
      <w:r>
        <w:rPr>
          <w:b/>
        </w:rPr>
        <w:t xml:space="preserve">Tulos</w:t>
      </w:r>
    </w:p>
    <w:p>
      <w:r>
        <w:t xml:space="preserve">Missä tapauksessa korkein oikeus loi ennakkotapauksen Federalist Papersille?</w:t>
      </w:r>
    </w:p>
    <w:p>
      <w:r>
        <w:rPr>
          <w:b/>
        </w:rPr>
        <w:t xml:space="preserve">Tulos</w:t>
      </w:r>
    </w:p>
    <w:p>
      <w:r>
        <w:t xml:space="preserve">Mikä poisti periaatteen, jonka mukaan tuomioistuin voi kumota perustuslain vastaiset lait?</w:t>
      </w:r>
    </w:p>
    <w:p>
      <w:r>
        <w:rPr>
          <w:b/>
        </w:rPr>
        <w:t xml:space="preserve">Esimerkki 8.2324</w:t>
      </w:r>
    </w:p>
    <w:p>
      <w:r>
        <w:t xml:space="preserve">Läpikulku: Esimerkiksi Australiassa apteekkarit saavat Australian hallitukselta korvauksen kattavien kotikäyttöön tarkoitettujen lääkevalmisteiden tarkistusten tekemisestä. Kanadassa tietyissä provinsseissa apteekkareilla on rajoitettu lääkemääräysoikeus (kuten Albertassa ja Brittiläisessä Kolumbiassa) tai provinssihallitus maksaa heille korvauksen laajennetuista palveluista, kuten lääkkeiden tarkistuksista (Medschecks Ontariossa). Yhdistyneessä kuningaskunnassa lisäkoulutuksen saaneet farmaseutit saavat lääkkeenmääräämisoikeuksia, ja tämä johtuu farmaseuttikoulutuksesta. Hallitus maksaa heille myös lääkkeiden käytön tarkistuksista. Skotlannissa apteekkari voi kirjoittaa skotlantilaisille rekisteröidyille potilaille lääkemääräyksiä heidän tavanomaisista lääkkeistään, useimmista lääkkeistä, lukuun ottamatta valvottavia lääkkeitä, kun potilas ei voi tavata lääkäriä, kuten voi tapahtua, jos hän on poissa kotoa tai lääkäri ei ole saatavilla. Yhdysvalloissa lääkehoito tai kliininen farmasia on vaikuttanut apteekkitoiminnan harjoittamiseen yhä enemmän. Lisäksi nykyään vaaditaan farmasian tohtorin tutkinto (Pharm. D.) ennen kuin farmaseutin ammattiin pääsee, ja jotkut farmaseutit suorittavat valmistumisen jälkeen yhden tai kaksi vuotta erikoistumisjaksoa tai erikoistumiskoulutusta. Lisäksi konsultoivat farmaseutit, jotka ovat perinteisesti toimineet pääasiassa hoitokodeissa, ovat nyt laajentamassa toimintaansa suoriin potilaskonsultaatioihin "senior care pharmacy" -nimellä.</w:t>
      </w:r>
    </w:p>
    <w:p>
      <w:r>
        <w:rPr>
          <w:b/>
        </w:rPr>
        <w:t xml:space="preserve">Tulos</w:t>
      </w:r>
    </w:p>
    <w:p>
      <w:r>
        <w:t xml:space="preserve">Mitkä Kanadan provinssit laajentavat farmaseuttien oikeuksia lääkemääräysten määräämisessä?</w:t>
      </w:r>
    </w:p>
    <w:p>
      <w:r>
        <w:rPr>
          <w:b/>
        </w:rPr>
        <w:t xml:space="preserve">Tulos</w:t>
      </w:r>
    </w:p>
    <w:p>
      <w:r>
        <w:t xml:space="preserve">Kuka ei voi maksaa australialaisille apteekkareille siitä, että he tekevät kotilääkkeiden tarkistuksia?</w:t>
      </w:r>
    </w:p>
    <w:p>
      <w:r>
        <w:rPr>
          <w:b/>
        </w:rPr>
        <w:t xml:space="preserve">Tulos</w:t>
      </w:r>
    </w:p>
    <w:p>
      <w:r>
        <w:t xml:space="preserve">Mistä apteekkareille maksetaan Yhdistyneessä kuningaskunnassa vähemmän palkkaa?</w:t>
      </w:r>
    </w:p>
    <w:p>
      <w:r>
        <w:rPr>
          <w:b/>
        </w:rPr>
        <w:t xml:space="preserve">Tulos</w:t>
      </w:r>
    </w:p>
    <w:p>
      <w:r>
        <w:t xml:space="preserve">Mitkä alat ovat menettäneet vaikutusvaltaansa farmasian alalla Yhdysvalloissa?</w:t>
      </w:r>
    </w:p>
    <w:p>
      <w:r>
        <w:rPr>
          <w:b/>
        </w:rPr>
        <w:t xml:space="preserve">Tulos</w:t>
      </w:r>
    </w:p>
    <w:p>
      <w:r>
        <w:t xml:space="preserve">Mikä tutkinto ei ole enää pakollinen Yhdysvalloissa farmaseutin toimiluvan saamiseksi?</w:t>
      </w:r>
    </w:p>
    <w:p>
      <w:r>
        <w:rPr>
          <w:b/>
        </w:rPr>
        <w:t xml:space="preserve">Esimerkki 8.2325</w:t>
      </w:r>
    </w:p>
    <w:p>
      <w:r>
        <w:t xml:space="preserve">Läpikulku: Houston oli Continental Airlinesin pääkonttori, kunnes se vuonna 2010 fuusioitui United Airlinesin kanssa, jonka pääkonttori sijaitsi Chicagossa; sääntelyviranomaiset hyväksyivät fuusion saman vuoden lokakuussa. Bush Intercontinentalista tuli United Airlinesin suurin lentoyhtiön keskus. Lentoyhtiö säilytti merkittävän toiminnallisen läsnäolon Houstonissa tarjoten samalla yli 700 päivittäistä lähtöä kaupungista. Vuoden 2007 alussa Yhdysvaltain tulli- ja rajavartiolaitos nimesi Bush Intercontinental -lentoaseman kansainvälisille matkustajille tarkoitetuksi "maahantulosatamaksi".</w:t>
      </w:r>
    </w:p>
    <w:p>
      <w:r>
        <w:rPr>
          <w:b/>
        </w:rPr>
        <w:t xml:space="preserve">Tulos</w:t>
      </w:r>
    </w:p>
    <w:p>
      <w:r>
        <w:t xml:space="preserve">Minkä lentoyhtiön pääkonttori oli vuoteen 2010 asti Texasissa?</w:t>
      </w:r>
    </w:p>
    <w:p>
      <w:r>
        <w:rPr>
          <w:b/>
        </w:rPr>
        <w:t xml:space="preserve">Tulos</w:t>
      </w:r>
    </w:p>
    <w:p>
      <w:r>
        <w:t xml:space="preserve"> Missä on United Airlinesin pienin lentokeskittymä?</w:t>
      </w:r>
    </w:p>
    <w:p>
      <w:r>
        <w:rPr>
          <w:b/>
        </w:rPr>
        <w:t xml:space="preserve">Tulos</w:t>
      </w:r>
    </w:p>
    <w:p>
      <w:r>
        <w:t xml:space="preserve"> Minkä lentoyhtiön kanssa Continental Airlines erosi?</w:t>
      </w:r>
    </w:p>
    <w:p>
      <w:r>
        <w:rPr>
          <w:b/>
        </w:rPr>
        <w:t xml:space="preserve">Tulos</w:t>
      </w:r>
    </w:p>
    <w:p>
      <w:r>
        <w:t xml:space="preserve"> Kuinka monta päivittäistä lentoa United Airlines tarjosi Texasista?</w:t>
      </w:r>
    </w:p>
    <w:p>
      <w:r>
        <w:rPr>
          <w:b/>
        </w:rPr>
        <w:t xml:space="preserve">Esimerkki 8.2326</w:t>
      </w:r>
    </w:p>
    <w:p>
      <w:r>
        <w:t xml:space="preserve">Läpikulku: Se on tehty hopeasta ja kuoret on kuoretettu Skotlannin jokien kullalla, ja siihen on kaiverrettu sanat: Viisaus, myötätunto, oikeudenmukaisuus ja rehellisyys. Skotlantilaisparlamentin perustamisesta annetun lain ensimmäiset sanat "There shall be a Scottish Parliament" (Skotlannin parlamentti) on kaiverrettu keihään päähän. Keihään päähän on kaiverrettu virallinen seremoniallinen rooli parlamentin kokouksissa, ja se vahvistaa parlamentin auktoriteettia sen kyvyssä säätää lakeja. Kuningatar lahjoitti keihäänkärjen Skotlannin parlamentille sen virallisten avajaisten yhteydessä heinäkuussa 1999, ja se on esillä kannesta riippuvassa lasikotelossa. Jokaisen istunnon alussa kotelon kansi käännetään niin, että keihäs on lasin yläpuolella, mikä symboloi, että parlamentti kokoontuu täysistuntoon.</w:t>
      </w:r>
    </w:p>
    <w:p>
      <w:r>
        <w:rPr>
          <w:b/>
        </w:rPr>
        <w:t xml:space="preserve">Tulos</w:t>
      </w:r>
    </w:p>
    <w:p>
      <w:r>
        <w:t xml:space="preserve">Mikä on kuoret, jotka on kuoretettu Ranskan jokien kullasta?</w:t>
      </w:r>
    </w:p>
    <w:p>
      <w:r>
        <w:rPr>
          <w:b/>
        </w:rPr>
        <w:t xml:space="preserve">Tulos</w:t>
      </w:r>
    </w:p>
    <w:p>
      <w:r>
        <w:t xml:space="preserve">Minkä jalustan ympärille on kaiverrettu sanat There shall be a Scottish Parliament?</w:t>
      </w:r>
    </w:p>
    <w:p>
      <w:r>
        <w:rPr>
          <w:b/>
        </w:rPr>
        <w:t xml:space="preserve">Tulos</w:t>
      </w:r>
    </w:p>
    <w:p>
      <w:r>
        <w:t xml:space="preserve">Mitä kuningatar esitteli Skotlannin parlamentille vuonna 1989?</w:t>
      </w:r>
    </w:p>
    <w:p>
      <w:r>
        <w:rPr>
          <w:b/>
        </w:rPr>
        <w:t xml:space="preserve">Tulos</w:t>
      </w:r>
    </w:p>
    <w:p>
      <w:r>
        <w:t xml:space="preserve">Mikä symboloi sitä, että parlamentin osittainen kokous on meneillään?</w:t>
      </w:r>
    </w:p>
    <w:p>
      <w:r>
        <w:rPr>
          <w:b/>
        </w:rPr>
        <w:t xml:space="preserve">Tulos</w:t>
      </w:r>
    </w:p>
    <w:p>
      <w:r>
        <w:t xml:space="preserve">Mihin on kaiverrettu sanat Viisaus, Myötätunto, Oikeudenmukaisuus ja Integraatio?</w:t>
      </w:r>
    </w:p>
    <w:p>
      <w:r>
        <w:rPr>
          <w:b/>
        </w:rPr>
        <w:t xml:space="preserve">Esimerkki 8.2327</w:t>
      </w:r>
    </w:p>
    <w:p>
      <w:r>
        <w:t xml:space="preserve">Läpikulku: H.P.:n pääkomissaarin provinssi itsenäisyyden jälkeen. syntyi 15. huhtikuuta 1948, kun 28 pikkuruista ruhtinaskuntaa (mukaan lukien feodaaliprinssejä ja zaildareita) Länsi-Himalajan niemimaalla, jotka tunnetaan kokonaisuudessaan nimellä Simla Hills States, ja neljä Punjabin eteläistä vuoristovaltiota yhdistyivät. Tämä tapahtui antamalla Himachal Pradesh (Administration) Order, 1948, maakunnan ulkopuolisesta toimivallasta annetun lain (Extra-Provincial Jurisdiction Act), 1947, 3 ja 4 pykälän nojalla (myöhemmin nimetty uudestaan nimellä Foreign Jurisdiction Act, 1947, ks. A.O. of 1950). Bilaspurin osavaltio liitettiin Himachal Pradeshiin 1. huhtikuuta 1954 Himachal Pradesh and Bilaspur (New State) Act, 1954. Himachalista tuli osa C-valtio 26. tammikuuta 1950, kun Intian perustuslaki pantiin täytäntöön ja nimitettiin luutnantti-kuvernööri. Lakiasäätävä kokous valittiin vuonna 1952. Himachal Pradeshista tuli liittoalue 1. marraskuuta 1956. Seuraavat Punjabin osavaltion alueet: Simlan, Kangran, Kulun ja Lahulin ja Spitin piirikunnat, Ambalan piirikunnan Nalagarhin tehsil, Loharan, Ambin ja Unan kanungo-piirit, osa Santokhgarhin kanungo-piirin alueesta ja muutama muu määritelty alue Hoshiarpurin piirikunnan Unan tehsilissä sekä osa Dhar Kalanin kanungo-piiristä Pathankotin tehsilissä Gurdaspurin piirikunnassa; yhdistyivät Himachal Pradeshin kanssa 1. marraskuuta 1966, kun parlamentti hyväksyi Punjabin uudelleenjärjestelylain (Punjab Reorganisation Act, 1966). Parlamentti hyväksyi 18. joulukuuta 1970 lain Himachal Pradeshin osavaltiosta, ja uusi osavaltio syntyi 25. tammikuuta 1971. Näin Himachalista tuli Intian unionin 18. osavaltio.</w:t>
      </w:r>
    </w:p>
    <w:p>
      <w:r>
        <w:rPr>
          <w:b/>
        </w:rPr>
        <w:t xml:space="preserve">Tulos</w:t>
      </w:r>
    </w:p>
    <w:p>
      <w:r>
        <w:t xml:space="preserve">Minä päivänä Länsi-Himalajasta tuli liittovaltion alue?</w:t>
      </w:r>
    </w:p>
    <w:p>
      <w:r>
        <w:rPr>
          <w:b/>
        </w:rPr>
        <w:t xml:space="preserve">Tulos</w:t>
      </w:r>
    </w:p>
    <w:p>
      <w:r>
        <w:t xml:space="preserve">Milloin pääluottamusmiehen laki hyväksyttiin?</w:t>
      </w:r>
    </w:p>
    <w:p>
      <w:r>
        <w:rPr>
          <w:b/>
        </w:rPr>
        <w:t xml:space="preserve">Tulos</w:t>
      </w:r>
    </w:p>
    <w:p>
      <w:r>
        <w:t xml:space="preserve">Milloin Nalagarhin tehsil muodostettiin?</w:t>
      </w:r>
    </w:p>
    <w:p>
      <w:r>
        <w:rPr>
          <w:b/>
        </w:rPr>
        <w:t xml:space="preserve">Tulos</w:t>
      </w:r>
    </w:p>
    <w:p>
      <w:r>
        <w:t xml:space="preserve">Mikä on Simlan asema Intian osavaltion liitossa?</w:t>
      </w:r>
    </w:p>
    <w:p>
      <w:r>
        <w:rPr>
          <w:b/>
        </w:rPr>
        <w:t xml:space="preserve">Tulos</w:t>
      </w:r>
    </w:p>
    <w:p>
      <w:r>
        <w:t xml:space="preserve">Miksi Lohara syntyi 15. huhtikuuta 1948?</w:t>
      </w:r>
    </w:p>
    <w:p>
      <w:r>
        <w:rPr>
          <w:b/>
        </w:rPr>
        <w:t xml:space="preserve">Esimerkki 8.2328</w:t>
      </w:r>
    </w:p>
    <w:p>
      <w:r>
        <w:t xml:space="preserve">Läpikulku: Westminsteriin perustuvat puolueet sallivat yleensä, että johtajat voivat muodostaa eturyhmiä, jotka koostuvat parlamentin ryhmän vanhemmista jäsenistä ja jotka toimivat hallituksen politiikan näkökohtien arvostelijoina. Kun puolueesta tulee suurin puolue, joka ei kuulu hallitukseen, puolueen parlamentaarinen ryhmä muodostaa virallisen opposition, ja virallisen opposition eturyhmän jäsenet muodostavat usein virallisen opposition varjokabinetin. Kun puolue saa vaaleissa tarpeeksi paikkoja enemmistön muodostamiseksi, puolueen eturivistä tulee hallituksen ministerikabinetti.</w:t>
      </w:r>
    </w:p>
    <w:p>
      <w:r>
        <w:rPr>
          <w:b/>
        </w:rPr>
        <w:t xml:space="preserve">Tulos</w:t>
      </w:r>
    </w:p>
    <w:p>
      <w:r>
        <w:t xml:space="preserve">Minkälaiset puolueet sallivat johtajien muodostaa varjohallituksen?</w:t>
      </w:r>
    </w:p>
    <w:p>
      <w:r>
        <w:rPr>
          <w:b/>
        </w:rPr>
        <w:t xml:space="preserve">Tulos</w:t>
      </w:r>
    </w:p>
    <w:p>
      <w:r>
        <w:t xml:space="preserve">Mikä on puolueen johtajan tehtävä, kun puoluetta edustaa varjohallitus?</w:t>
      </w:r>
    </w:p>
    <w:p>
      <w:r>
        <w:rPr>
          <w:b/>
        </w:rPr>
        <w:t xml:space="preserve">Tulos</w:t>
      </w:r>
    </w:p>
    <w:p>
      <w:r>
        <w:t xml:space="preserve">Mikä on hallituksen ministerikabinetin tärkein tehtävä?</w:t>
      </w:r>
    </w:p>
    <w:p>
      <w:r>
        <w:rPr>
          <w:b/>
        </w:rPr>
        <w:t xml:space="preserve">Tulos</w:t>
      </w:r>
    </w:p>
    <w:p>
      <w:r>
        <w:t xml:space="preserve">Mikä muodostuu, kun puolueesta tulee suurin puolue, joka ei kuulu hallituksen ministerikabinettiin?</w:t>
      </w:r>
    </w:p>
    <w:p>
      <w:r>
        <w:rPr>
          <w:b/>
        </w:rPr>
        <w:t xml:space="preserve">Tulos</w:t>
      </w:r>
    </w:p>
    <w:p>
      <w:r>
        <w:t xml:space="preserve">Mitä virallisen opposition varjohallituksesta tulee, kun se pystyy muodostamaan enemmistön riittävän monilla paikoilla?</w:t>
      </w:r>
    </w:p>
    <w:p>
      <w:r>
        <w:rPr>
          <w:b/>
        </w:rPr>
        <w:t xml:space="preserve">Esimerkki 8.2329</w:t>
      </w:r>
    </w:p>
    <w:p>
      <w:r>
        <w:t xml:space="preserve">Läpikulku: Jotkut Jacksonin seuraajista eivät käyttäneet veto-oikeutta lainkaan, kun taas toiset käyttivät sitä ajoittain. Vasta sisällissodan jälkeen presidentit alkoivat käyttää veto-oikeuttaan kongressin todellisena vastapainona. Demokraatti Andrew Johnson käytti veto-oikeuttaan useisiin "radikaalien republikaanien" hyväksymiin jälleenrakennuslakeihin. Kongressi onnistui kuitenkin kumoamaan viisitoista Johnsonin kahdestakymmenestäyhdeksästä veto-oikeudesta. Lisäksi se yritti rajoittaa presidentin valtaa hyväksymällä virka-aikalakia (Tenure of Office Act). Laki edellytti senaatin hyväksyntää kabinetin korkeiden virkamiesten erottamiselle. Kun Johnson rikkoi tarkoituksellisesti lakia, jota hän piti perustuslain vastaisena (korkeimman oikeuden päätökset vahvistivat myöhemmin tällaisen kannan), edustajainhuone asetti hänet syytteeseen; senaatti vapautti hänet syytteestä yhdellä äänellä.</w:t>
      </w:r>
    </w:p>
    <w:p>
      <w:r>
        <w:rPr>
          <w:b/>
        </w:rPr>
        <w:t xml:space="preserve">Tulos</w:t>
      </w:r>
    </w:p>
    <w:p>
      <w:r>
        <w:t xml:space="preserve">Minkä sodan jälkeen kongressi alkoi käyttää valtaa presidentin vastapainoksi?</w:t>
      </w:r>
    </w:p>
    <w:p>
      <w:r>
        <w:rPr>
          <w:b/>
        </w:rPr>
        <w:t xml:space="preserve">Tulos</w:t>
      </w:r>
    </w:p>
    <w:p>
      <w:r>
        <w:t xml:space="preserve">Kuka käytti veto-oikeuden useisiin radikaalidemokraattien hyväksymiin lakiesityksiin?</w:t>
      </w:r>
    </w:p>
    <w:p>
      <w:r>
        <w:rPr>
          <w:b/>
        </w:rPr>
        <w:t xml:space="preserve">Tulos</w:t>
      </w:r>
    </w:p>
    <w:p>
      <w:r>
        <w:t xml:space="preserve">Kuinka monta Johnsonin viidestätoista veto-oikeudesta kongressi kumosi?</w:t>
      </w:r>
    </w:p>
    <w:p>
      <w:r>
        <w:rPr>
          <w:b/>
        </w:rPr>
        <w:t xml:space="preserve">Tulos</w:t>
      </w:r>
    </w:p>
    <w:p>
      <w:r>
        <w:t xml:space="preserve">Kuinka monta kongressin 29 veto-oikeudesta Johnson kumosi?</w:t>
      </w:r>
    </w:p>
    <w:p>
      <w:r>
        <w:rPr>
          <w:b/>
        </w:rPr>
        <w:t xml:space="preserve">Tulos</w:t>
      </w:r>
    </w:p>
    <w:p>
      <w:r>
        <w:t xml:space="preserve">Millä lailla Jackson yritti rajoittaa presidentin valtaa?</w:t>
      </w:r>
    </w:p>
    <w:p>
      <w:r>
        <w:rPr>
          <w:b/>
        </w:rPr>
        <w:t xml:space="preserve">Esimerkki 8.2330</w:t>
      </w:r>
    </w:p>
    <w:p>
      <w:r>
        <w:t xml:space="preserve">Läpikulku: Amerikanbiisoni on suuri nautaeläin, joka asui suuressa osassa läntistä Pohjois-Amerikkaa ennen 1800-lukua preerioilla suurissa laumoissa. Suuret biisonilaumat houkuttelivat kuitenkin markkinametsästäjiä, jotka tappoivat kymmeniä biisoneita vain niiden nahkojen vuoksi ja jättivät loput mätänemään. Tuhannet näistä metsästäjistä hävittivät biisonilaumat nopeasti, jolloin kanta laski 1800-luvun alun miljoonista muutamaan sataan vuoteen 1880 mennessä. Suojelupyrkimysten ansiosta kanta on kasvanut, mutta biisonit ovat edelleen lähes uhanalaisia.</w:t>
      </w:r>
    </w:p>
    <w:p>
      <w:r>
        <w:rPr>
          <w:b/>
        </w:rPr>
        <w:t xml:space="preserve">Tulos</w:t>
      </w:r>
    </w:p>
    <w:p>
      <w:r>
        <w:t xml:space="preserve">Miltä alueelta markkinametsästäjät tulivat 1880-luvulla?</w:t>
      </w:r>
    </w:p>
    <w:p>
      <w:r>
        <w:rPr>
          <w:b/>
        </w:rPr>
        <w:t xml:space="preserve">Tulos</w:t>
      </w:r>
    </w:p>
    <w:p>
      <w:r>
        <w:t xml:space="preserve">Paljonko biisoninnahka maksoi 1800-luvulla?</w:t>
      </w:r>
    </w:p>
    <w:p>
      <w:r>
        <w:rPr>
          <w:b/>
        </w:rPr>
        <w:t xml:space="preserve">Tulos</w:t>
      </w:r>
    </w:p>
    <w:p>
      <w:r>
        <w:t xml:space="preserve">Mikä oli Yhdysvaltojen väkiluku vuonna 1880?</w:t>
      </w:r>
    </w:p>
    <w:p>
      <w:r>
        <w:rPr>
          <w:b/>
        </w:rPr>
        <w:t xml:space="preserve">Tulos</w:t>
      </w:r>
    </w:p>
    <w:p>
      <w:r>
        <w:t xml:space="preserve">Mitkä alueet Yhdysvalloissa asutettiin ensin vuonna 1880?</w:t>
      </w:r>
    </w:p>
    <w:p>
      <w:r>
        <w:rPr>
          <w:b/>
        </w:rPr>
        <w:t xml:space="preserve">Tulos</w:t>
      </w:r>
    </w:p>
    <w:p>
      <w:r>
        <w:t xml:space="preserve">Mille rakennukset olivat alttiita, kun ne rakennettiin metsäalueelle?</w:t>
      </w:r>
    </w:p>
    <w:p>
      <w:r>
        <w:rPr>
          <w:b/>
        </w:rPr>
        <w:t xml:space="preserve">Esimerkki 8.2331</w:t>
      </w:r>
    </w:p>
    <w:p>
      <w:r>
        <w:t xml:space="preserve">Läpikulku: Hastingsin taistelussa kuningas Harold II:n tappanut Normandian herttua Vilhelm II valloitti Englannin vuonna 1066. Hyökkäävät normannit ja heidän jälkeläisensä korvasivat anglosaksit Englannin hallitsevana luokkana. Englannin aatelisto oli osa yhtä normannikulttuuria, ja monilla oli maita kanaalin molemmin puolin. Englannin varhaiset normannikuninkaat olivat Normandian herttuoina velkaa Ranskan kuninkaalle kunnianosoituksen mantereella sijaitsevista maistaan. He pitivät Englantia tärkeimpänä tilanaan (se toi mukanaan kuninkaan arvonimen - tärkeän statussymbolin).</w:t>
      </w:r>
    </w:p>
    <w:p>
      <w:r>
        <w:rPr>
          <w:b/>
        </w:rPr>
        <w:t xml:space="preserve">Tulos</w:t>
      </w:r>
    </w:p>
    <w:p>
      <w:r>
        <w:t xml:space="preserve">Milloin kuningas Harold II valloitti Englannin?</w:t>
      </w:r>
    </w:p>
    <w:p>
      <w:r>
        <w:rPr>
          <w:b/>
        </w:rPr>
        <w:t xml:space="preserve">Tulos</w:t>
      </w:r>
    </w:p>
    <w:p>
      <w:r>
        <w:t xml:space="preserve">Mikä taistelu käytiin 10. vuosisadalla?</w:t>
      </w:r>
    </w:p>
    <w:p>
      <w:r>
        <w:rPr>
          <w:b/>
        </w:rPr>
        <w:t xml:space="preserve">Tulos</w:t>
      </w:r>
    </w:p>
    <w:p>
      <w:r>
        <w:t xml:space="preserve">Kuka korvasi normannit hallitsevana luokkana?</w:t>
      </w:r>
    </w:p>
    <w:p>
      <w:r>
        <w:rPr>
          <w:b/>
        </w:rPr>
        <w:t xml:space="preserve">Tulos</w:t>
      </w:r>
    </w:p>
    <w:p>
      <w:r>
        <w:t xml:space="preserve">Kuka piti mantereella sijaitsevaa maataan tärkeimpänä tilanaan?</w:t>
      </w:r>
    </w:p>
    <w:p>
      <w:r>
        <w:rPr>
          <w:b/>
        </w:rPr>
        <w:t xml:space="preserve">Esimerkki 8.2332</w:t>
      </w:r>
    </w:p>
    <w:p>
      <w:r>
        <w:t xml:space="preserve">Läpikulku: Nykyaikainen standardi italia perustuu pitkälti latinalaisperäiseen firenzeläis-toscanalaiseen kieleen. Toscanaan perustuvaa kieltä, josta lopulta tuli nykyaikainen italian standardikieli, oli käytetty runoudessa ja kirjallisuudessa ainakin 1200-luvulta lähtien, ja se tuli laajalti tunnetuksi Italiassa sellaisten kirjailijoiden kuin Dante Alighieri, Giovanni Boccaccio, Niccolò Machiavelli ja Petrarca teosten kautta. Danten firenzeläis-toscanalaisesta kirjallisesta italiasta tuli näin ollen Italian lukutaitoisten ja yläluokan kieli, ja se levisi koko niemimaalle lingua francana italialaisen sivistyneistön ja italialaisten kauppiaiden keskuudessa. Toscanan taloudellinen kyvykkyys sekä kulttuurinen ja taiteellinen merkitys myöhäiskeskiajalla ja renessanssiaikana edistivät entisestään firenzeläis-toscanalaisen italian leviämistä koko Italiaan sekä sivistyneistön ja vallanpitäjien keskuudessa, vaikka paikalliset ja alueelliset kielet säilyivätkin tavallisen kansan pääkielinä.</w:t>
      </w:r>
    </w:p>
    <w:p>
      <w:r>
        <w:rPr>
          <w:b/>
        </w:rPr>
        <w:t xml:space="preserve">Tulos</w:t>
      </w:r>
    </w:p>
    <w:p>
      <w:r>
        <w:t xml:space="preserve">Mihin firenzeläis-toscanalainen kieli perustuu?</w:t>
      </w:r>
    </w:p>
    <w:p>
      <w:r>
        <w:rPr>
          <w:b/>
        </w:rPr>
        <w:t xml:space="preserve">Tulos</w:t>
      </w:r>
    </w:p>
    <w:p>
      <w:r>
        <w:t xml:space="preserve">Mistä lähtien Giovanni Boccacciota on käytetty runoudessa ja kirjallisuudessa? </w:t>
      </w:r>
    </w:p>
    <w:p>
      <w:r>
        <w:rPr>
          <w:b/>
        </w:rPr>
        <w:t xml:space="preserve">Tulos</w:t>
      </w:r>
    </w:p>
    <w:p>
      <w:r>
        <w:t xml:space="preserve">Mistä lähtien Dadnte Alighieriä on käytetty runoudessa ja kirjallisuudessa? </w:t>
      </w:r>
    </w:p>
    <w:p>
      <w:r>
        <w:rPr>
          <w:b/>
        </w:rPr>
        <w:t xml:space="preserve">Tulos</w:t>
      </w:r>
    </w:p>
    <w:p>
      <w:r>
        <w:t xml:space="preserve">Mistä lähtien Niccolo Machiavellia on käytetty runoudessa ja kirjallisuudessa? </w:t>
      </w:r>
    </w:p>
    <w:p>
      <w:r>
        <w:rPr>
          <w:b/>
        </w:rPr>
        <w:t xml:space="preserve">Tulos</w:t>
      </w:r>
    </w:p>
    <w:p>
      <w:r>
        <w:t xml:space="preserve">Mistä lähtien Petrarcaa on käytetty runoudessa ja kirjallisuudessa? </w:t>
      </w:r>
    </w:p>
    <w:p>
      <w:r>
        <w:rPr>
          <w:b/>
        </w:rPr>
        <w:t xml:space="preserve">Esimerkki 8.2333</w:t>
      </w:r>
    </w:p>
    <w:p>
      <w:r>
        <w:t xml:space="preserve">Läpikulku: Intiassa yksityiskouluja kutsutaan itsenäisiksi kouluiksi, mutta koska jotkut yksityiskoulut saavat taloudellista tukea valtiolta, ne voivat olla tuettuja tai tukemattomia kouluja. Tarkkaan ottaen yksityiskoulu on siis tukematon riippumaton koulu. Tässä määritelmässä otetaan huomioon vain taloudellisen tuen saaminen, ei valtiolta tuetusti ostettu maa-alue. Sekä unionin että osavaltioiden hallituksilla on valtuudet säännellä kouluja,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koulujen päättötodistuksia varten järjestettäviä kokeita. Merkittäviä useissa osavaltioissa toimivia tutkintolautakuntia ovat CBSE ja CISCE, NENBSE ja NENBSE.</w:t>
      </w:r>
    </w:p>
    <w:p>
      <w:r>
        <w:rPr>
          <w:b/>
        </w:rPr>
        <w:t xml:space="preserve">Tulos</w:t>
      </w:r>
    </w:p>
    <w:p>
      <w:r>
        <w:t xml:space="preserve">Millä nimellä valtion kouluja kutsutaan Intiassa?</w:t>
      </w:r>
    </w:p>
    <w:p>
      <w:r>
        <w:rPr>
          <w:b/>
        </w:rPr>
        <w:t xml:space="preserve">Tulos</w:t>
      </w:r>
    </w:p>
    <w:p>
      <w:r>
        <w:t xml:space="preserve">Mihin kahteen luokkaan valtion koulu voidaan luokitella Intiassa?</w:t>
      </w:r>
    </w:p>
    <w:p>
      <w:r>
        <w:rPr>
          <w:b/>
        </w:rPr>
        <w:t xml:space="preserve">Tulos</w:t>
      </w:r>
    </w:p>
    <w:p>
      <w:r>
        <w:t xml:space="preserve">Mitä CBSE:llä ja CISCe:llä molemmilla on valtuudet säännellä?</w:t>
      </w:r>
    </w:p>
    <w:p>
      <w:r>
        <w:rPr>
          <w:b/>
        </w:rPr>
        <w:t xml:space="preserve">Tulos</w:t>
      </w:r>
    </w:p>
    <w:p>
      <w:r>
        <w:t xml:space="preserve">Kuinka monta itsenäistä koulua on Intiassa?</w:t>
      </w:r>
    </w:p>
    <w:p>
      <w:r>
        <w:rPr>
          <w:b/>
        </w:rPr>
        <w:t xml:space="preserve">Tulos</w:t>
      </w:r>
    </w:p>
    <w:p>
      <w:r>
        <w:t xml:space="preserve">Minkä todistuksen osalta lainsäätäjä suorittaa kokeita?</w:t>
      </w:r>
    </w:p>
    <w:p>
      <w:r>
        <w:rPr>
          <w:b/>
        </w:rPr>
        <w:t xml:space="preserve">Esimerkki 8.2334</w:t>
      </w:r>
    </w:p>
    <w:p>
      <w:r>
        <w:t xml:space="preserve">Läpikulku: Kun mongolit asettivat Qochon kuningaskunnan uiguurit korealaisten yläpuolelle hovissa, korealainen kuningas vastusti sitä, jolloin mongolien keisari Kublai Khan nuhteli korealaista kuningasta sanomalla, että Qochon uiguurikuningas oli korkeammassa asemassa kuin Karlukin kara-kanidien hallitsija, joka puolestaan oli korkeammalla kuin korealainen kuningas, joka oli viimeisellä sijalla, koska uiguurit antautuivat mongoleille ensimmäisinä, karlukit antautuivat uiguurien jälkeen ja korealaiset antautuivat viimeisinä ja koska uiguurit antautuivat rauhanomaisesti ilman väkivaltaista vastarintaa.</w:t>
      </w:r>
    </w:p>
    <w:p>
      <w:r>
        <w:rPr>
          <w:b/>
        </w:rPr>
        <w:t xml:space="preserve">Tulos</w:t>
      </w:r>
    </w:p>
    <w:p>
      <w:r>
        <w:t xml:space="preserve">Keneltä mongolit kieltäytyivät hallitsemasta Koreaa?</w:t>
      </w:r>
    </w:p>
    <w:p>
      <w:r>
        <w:rPr>
          <w:b/>
        </w:rPr>
        <w:t xml:space="preserve">Tulos</w:t>
      </w:r>
    </w:p>
    <w:p>
      <w:r>
        <w:t xml:space="preserve"> Kuka oli Qochon uiguurikuningas, jota alempana sijoittui?</w:t>
      </w:r>
    </w:p>
    <w:p>
      <w:r>
        <w:rPr>
          <w:b/>
        </w:rPr>
        <w:t xml:space="preserve">Tulos</w:t>
      </w:r>
    </w:p>
    <w:p>
      <w:r>
        <w:t xml:space="preserve"> Kuka oli Karlukin kara-kanidien hallitsija, joka sijoittui alemmas?</w:t>
      </w:r>
    </w:p>
    <w:p>
      <w:r>
        <w:rPr>
          <w:b/>
        </w:rPr>
        <w:t xml:space="preserve">Tulos</w:t>
      </w:r>
    </w:p>
    <w:p>
      <w:r>
        <w:t xml:space="preserve"> Miksi mongolit asettivat uiguurit alemmas?</w:t>
      </w:r>
    </w:p>
    <w:p>
      <w:r>
        <w:rPr>
          <w:b/>
        </w:rPr>
        <w:t xml:space="preserve">Esimerkki 8.2335</w:t>
      </w:r>
    </w:p>
    <w:p>
      <w:r>
        <w:t xml:space="preserve">Läpikulku: Yksi sellainen löytyi Egyptin faarao Amenhotep I:n (1525-1504 eKr.) haudasta. Niitä voitiin käyttää tuntien mittaamiseen myös yöllä, mutta ne vaativat manuaalista huoltoa veden virtauksen täydentämiseksi. Muinaiset kreikkalaiset ja Kaldean (Kaakkois-Mesopotamian) asukkaat pitivät säännöllisesti ajanmittauspöytäkirjoja, jotka olivat olennainen osa heidän tähtitieteellisiä havaintojaan. Erityisesti arabialaiset keksijät ja insinöörit kehittivät vesikellojen käyttöä aina keskiajalle asti. Kiinalaiset keksijät ja insinöörit keksivät 1100-luvulla ensimmäiset mekaaniset kellot, joita ohjattiin kutuvaelluksella.</w:t>
      </w:r>
    </w:p>
    <w:p>
      <w:r>
        <w:rPr>
          <w:b/>
        </w:rPr>
        <w:t xml:space="preserve">Tulos</w:t>
      </w:r>
    </w:p>
    <w:p>
      <w:r>
        <w:t xml:space="preserve">Minkä laitteen keksivät antiikin kreikkalaiset?</w:t>
      </w:r>
    </w:p>
    <w:p>
      <w:r>
        <w:rPr>
          <w:b/>
        </w:rPr>
        <w:t xml:space="preserve">Tulos</w:t>
      </w:r>
    </w:p>
    <w:p>
      <w:r>
        <w:t xml:space="preserve">Mitä mekanismia käytettiin veden täydentämiseen vesikellossa?</w:t>
      </w:r>
    </w:p>
    <w:p>
      <w:r>
        <w:rPr>
          <w:b/>
        </w:rPr>
        <w:t xml:space="preserve">Tulos</w:t>
      </w:r>
    </w:p>
    <w:p>
      <w:r>
        <w:t xml:space="preserve">Mikä oli toinen termi, jota käytettiin mekaanisesta kellosta?</w:t>
      </w:r>
    </w:p>
    <w:p>
      <w:r>
        <w:rPr>
          <w:b/>
        </w:rPr>
        <w:t xml:space="preserve">Tulos</w:t>
      </w:r>
    </w:p>
    <w:p>
      <w:r>
        <w:t xml:space="preserve">Miksi kiinalaiset pitivät ajanottotietoja 1100-luvulla?</w:t>
      </w:r>
    </w:p>
    <w:p>
      <w:r>
        <w:rPr>
          <w:b/>
        </w:rPr>
        <w:t xml:space="preserve">Tulos</w:t>
      </w:r>
    </w:p>
    <w:p>
      <w:r>
        <w:t xml:space="preserve">Kuinka kauan antiikin kreikkalaiset tekivät parannuksia vesikelloon?</w:t>
      </w:r>
    </w:p>
    <w:p>
      <w:r>
        <w:rPr>
          <w:b/>
        </w:rPr>
        <w:t xml:space="preserve">Tulos</w:t>
      </w:r>
    </w:p>
    <w:p>
      <w:r>
        <w:t xml:space="preserve">Mikä oli tarkin kellon kaltainen laite Kaldeassa?</w:t>
      </w:r>
    </w:p>
    <w:p>
      <w:r>
        <w:rPr>
          <w:b/>
        </w:rPr>
        <w:t xml:space="preserve">Tulos</w:t>
      </w:r>
    </w:p>
    <w:p>
      <w:r>
        <w:t xml:space="preserve">Minkä kreikkalaisen haudasta löytyi klepsyrda?</w:t>
      </w:r>
    </w:p>
    <w:p>
      <w:r>
        <w:rPr>
          <w:b/>
        </w:rPr>
        <w:t xml:space="preserve">Tulos</w:t>
      </w:r>
    </w:p>
    <w:p>
      <w:r>
        <w:t xml:space="preserve">ketkä keksijät tekivät merkittäviä parannuksia vesikelloon antiikin maailmaan asti?</w:t>
      </w:r>
    </w:p>
    <w:p>
      <w:r>
        <w:rPr>
          <w:b/>
        </w:rPr>
        <w:t xml:space="preserve">Tulos</w:t>
      </w:r>
    </w:p>
    <w:p>
      <w:r>
        <w:t xml:space="preserve">Ketkä insinöörit keksivät ensimmäiset kellot?</w:t>
      </w:r>
    </w:p>
    <w:p>
      <w:r>
        <w:rPr>
          <w:b/>
        </w:rPr>
        <w:t xml:space="preserve">Tulos</w:t>
      </w:r>
    </w:p>
    <w:p>
      <w:r>
        <w:t xml:space="preserve">Milloin ensimmäiset vesikellot luotiin?</w:t>
      </w:r>
    </w:p>
    <w:p>
      <w:r>
        <w:rPr>
          <w:b/>
        </w:rPr>
        <w:t xml:space="preserve">Esimerkki 8.2336</w:t>
      </w:r>
    </w:p>
    <w:p>
      <w:r>
        <w:t xml:space="preserve">Läpikulku: 1960-luvulla joukko löytöjä, joista tärkein oli merenpohjan leviäminen, osoitti, että maapallon litosfääri, johon kuuluvat maankuori ja ylemmän vaipan jäykkä ylin osa, on jakautunut useisiin tektonisiin levyihin, jotka liikkuvat plastisesti deformoituvan, kiinteän ylemmän vaipan, jota kutsutaan astenosfääriksi, läpi. Levyjen liikkeet pinnalla ja vaipan konvektio ovat läheisessä yhteydessä toisiinsa: valtamerilevyjen liikkeet ja vaipan konvektiovirrat liikkuvat aina samaan suuntaan, koska valtamerilitosfääri on konvektiovaipan jäykkä ylempi terminen rajakerros. Tätä Maan pinnalla liikkuvien jäykkien laattojen ja konvektiovaipan välistä kytkentää kutsutaan laattatektoniikaksi.</w:t>
      </w:r>
    </w:p>
    <w:p>
      <w:r>
        <w:rPr>
          <w:b/>
        </w:rPr>
        <w:t xml:space="preserve">Tulos</w:t>
      </w:r>
    </w:p>
    <w:p>
      <w:r>
        <w:t xml:space="preserve">Milloin tehtiin tärkein löytö lämpörajoista?</w:t>
      </w:r>
    </w:p>
    <w:p>
      <w:r>
        <w:rPr>
          <w:b/>
        </w:rPr>
        <w:t xml:space="preserve">Tulos</w:t>
      </w:r>
    </w:p>
    <w:p>
      <w:r>
        <w:t xml:space="preserve">Mikä on toinen sana merenpohjan leviämiselle?</w:t>
      </w:r>
    </w:p>
    <w:p>
      <w:r>
        <w:rPr>
          <w:b/>
        </w:rPr>
        <w:t xml:space="preserve">Tulos</w:t>
      </w:r>
    </w:p>
    <w:p>
      <w:r>
        <w:t xml:space="preserve">Mihin suuntaan merivirrat ja merenpohjan leviäminen aina liikkuvat?</w:t>
      </w:r>
    </w:p>
    <w:p>
      <w:r>
        <w:rPr>
          <w:b/>
        </w:rPr>
        <w:t xml:space="preserve">Tulos</w:t>
      </w:r>
    </w:p>
    <w:p>
      <w:r>
        <w:t xml:space="preserve">Mitä merivirtojen kytkeytymiseen liittyy?</w:t>
      </w:r>
    </w:p>
    <w:p>
      <w:r>
        <w:rPr>
          <w:b/>
        </w:rPr>
        <w:t xml:space="preserve">Tulos</w:t>
      </w:r>
    </w:p>
    <w:p>
      <w:r>
        <w:t xml:space="preserve">Mikä on toinen termi merivirroille?</w:t>
      </w:r>
    </w:p>
    <w:p>
      <w:r>
        <w:rPr>
          <w:b/>
        </w:rPr>
        <w:t xml:space="preserve">Tulos</w:t>
      </w:r>
    </w:p>
    <w:p>
      <w:r>
        <w:t xml:space="preserve">Millä nimellä eri mannerlaattoja kutsutaan?</w:t>
      </w:r>
    </w:p>
    <w:p>
      <w:r>
        <w:rPr>
          <w:b/>
        </w:rPr>
        <w:t xml:space="preserve">Tulos</w:t>
      </w:r>
    </w:p>
    <w:p>
      <w:r>
        <w:t xml:space="preserve">Miksi valtamerilaatat ja vaipan konvektiovirrat liikkuvat vastakkaisiin suuntiin?</w:t>
      </w:r>
    </w:p>
    <w:p>
      <w:r>
        <w:rPr>
          <w:b/>
        </w:rPr>
        <w:t xml:space="preserve">Tulos</w:t>
      </w:r>
    </w:p>
    <w:p>
      <w:r>
        <w:t xml:space="preserve">Mikä on alemman lämpörajakerroksen nimi?</w:t>
      </w:r>
    </w:p>
    <w:p>
      <w:r>
        <w:rPr>
          <w:b/>
        </w:rPr>
        <w:t xml:space="preserve">Tulos</w:t>
      </w:r>
    </w:p>
    <w:p>
      <w:r>
        <w:t xml:space="preserve">Milloin litosfääri löydettiin?</w:t>
      </w:r>
    </w:p>
    <w:p>
      <w:r>
        <w:rPr>
          <w:b/>
        </w:rPr>
        <w:t xml:space="preserve">Tulos</w:t>
      </w:r>
    </w:p>
    <w:p>
      <w:r>
        <w:t xml:space="preserve">Mikä on litosfäärin ja astenosfäärin nimi, kun ne ovat yhdessä?</w:t>
      </w:r>
    </w:p>
    <w:p>
      <w:r>
        <w:rPr>
          <w:b/>
        </w:rPr>
        <w:t xml:space="preserve">Esimerkki 8.2337</w:t>
      </w:r>
    </w:p>
    <w:p>
      <w:r>
        <w:t xml:space="preserve">Läpikulku: Varhaisimmat tunnetut amerikkalaiset loosit sijaitsivat Pennsylvaniassa. Pennsylvanian sataman keräilijä John Moore kirjoitti osallistumisestaan siellä sijaitseviin looseihin vuonna 1715, kaksi vuotta ennen ensimmäisen suurloosin perustamista Lontoossa. Englannin ensimmäinen suurloosi nimitti vuonna 1731 Pohjois-Amerikkaan provinssin suurmestarin, jonka toimipaikka oli Pennsylvaniassa. Muut siirtomaan loosit saivat valtuudet Englannin myöhemmältä antiikin suurloosilta, Skotlannin suurloosilta ja Irlannin suurloosilta, joka oli erityisen hyvin edustettuna Britannian armeijan kiertävissä looseissa. Monet loosit perustettiin ilman minkään suurloosin lupaa, ja ne hakivat ja maksoivat luvan vasta, kun ne olivat varmoja omasta selviytymisestään.</w:t>
      </w:r>
    </w:p>
    <w:p>
      <w:r>
        <w:rPr>
          <w:b/>
        </w:rPr>
        <w:t xml:space="preserve">Tulos</w:t>
      </w:r>
    </w:p>
    <w:p>
      <w:r>
        <w:t xml:space="preserve">Missä sijaitsivat ainoat tunnetut amerikkalaiset loosit?</w:t>
      </w:r>
    </w:p>
    <w:p>
      <w:r>
        <w:rPr>
          <w:b/>
        </w:rPr>
        <w:t xml:space="preserve">Tulos</w:t>
      </w:r>
    </w:p>
    <w:p>
      <w:r>
        <w:t xml:space="preserve">Mikä on varhaisin, että loosit räjähtivät Amerikassa?</w:t>
      </w:r>
    </w:p>
    <w:p>
      <w:r>
        <w:rPr>
          <w:b/>
        </w:rPr>
        <w:t xml:space="preserve">Tulos</w:t>
      </w:r>
    </w:p>
    <w:p>
      <w:r>
        <w:t xml:space="preserve">Milloin nimitettiin Maailman suurmestari?</w:t>
      </w:r>
    </w:p>
    <w:p>
      <w:r>
        <w:rPr>
          <w:b/>
        </w:rPr>
        <w:t xml:space="preserve">Tulos</w:t>
      </w:r>
    </w:p>
    <w:p>
      <w:r>
        <w:t xml:space="preserve">Milloin ilman ennakkolupaa olevat loosit pyysivät, että ne unohdetaan?</w:t>
      </w:r>
    </w:p>
    <w:p>
      <w:r>
        <w:rPr>
          <w:b/>
        </w:rPr>
        <w:t xml:space="preserve">Tulos</w:t>
      </w:r>
    </w:p>
    <w:p>
      <w:r>
        <w:t xml:space="preserve">Kuka oli Pennsylvanian sataman keräilijä vuonna 1615?</w:t>
      </w:r>
    </w:p>
    <w:p>
      <w:r>
        <w:rPr>
          <w:b/>
        </w:rPr>
        <w:t xml:space="preserve">Esimerkki 8.2338</w:t>
      </w:r>
    </w:p>
    <w:p>
      <w:r>
        <w:t xml:space="preserve">Läpikulku: Pikemminkin sitä suositellaan metodologian olennaisena periaatteena, joka järjestelmän tai yhteisön toteuttamana johtaa jonkinlaiseen hitaaseen mutta tasaiseen edistykseen (suhteessa siihen, miten hyvin järjestelmä tai yhteisö toteuttaa menetelmää). On esitetty, että Popperin ajatuksia luullaan usein erehdyttävästi kovaksi loogiseksi totuuskäsitykseksi, koska ne ilmestyivät historiallisesti samaan aikaan loogisen positivismin kanssa, jonka kannattajat luulivat Popperin tavoitteita omikseen.</w:t>
      </w:r>
    </w:p>
    <w:p>
      <w:r>
        <w:rPr>
          <w:b/>
        </w:rPr>
        <w:t xml:space="preserve">Tulos</w:t>
      </w:r>
    </w:p>
    <w:p>
      <w:r>
        <w:t xml:space="preserve">Mitä Popper siis väittää todeksi?</w:t>
      </w:r>
    </w:p>
    <w:p>
      <w:r>
        <w:rPr>
          <w:b/>
        </w:rPr>
        <w:t xml:space="preserve">Tulos</w:t>
      </w:r>
    </w:p>
    <w:p>
      <w:r>
        <w:t xml:space="preserve">Kenen ajatukset ovat looginen kuvaus totuudesta?</w:t>
      </w:r>
    </w:p>
    <w:p>
      <w:r>
        <w:rPr>
          <w:b/>
        </w:rPr>
        <w:t xml:space="preserve">Tulos</w:t>
      </w:r>
    </w:p>
    <w:p>
      <w:r>
        <w:t xml:space="preserve">Mikä ei ilmestynyt samaan aikaan kuin Popperin ajatukset?</w:t>
      </w:r>
    </w:p>
    <w:p>
      <w:r>
        <w:rPr>
          <w:b/>
        </w:rPr>
        <w:t xml:space="preserve">Tulos</w:t>
      </w:r>
    </w:p>
    <w:p>
      <w:r>
        <w:t xml:space="preserve">Mitä loogisen positivismin kannattajat erehtyivät pitämään vastakohtana omalle ajattelulleen?</w:t>
      </w:r>
    </w:p>
    <w:p>
      <w:r>
        <w:rPr>
          <w:b/>
        </w:rPr>
        <w:t xml:space="preserve">Tulos</w:t>
      </w:r>
    </w:p>
    <w:p>
      <w:r>
        <w:t xml:space="preserve">Millaista edistystä tiede tekee, jos se ei käytä Popperin metodologiaa?</w:t>
      </w:r>
    </w:p>
    <w:p>
      <w:r>
        <w:rPr>
          <w:b/>
        </w:rPr>
        <w:t xml:space="preserve">Esimerkki 8.2339</w:t>
      </w:r>
    </w:p>
    <w:p>
      <w:r>
        <w:t xml:space="preserve">Läpikulku: Yksityisiä kouluja kutsutaan yleensä mieluummin itsenäisiksi kouluiksi, koska ne voivat toimia vapaasti valtion ja paikallishallinnon valvonnan ulkopuolella. Osa niistä tunnetaan myös nimellä julkiset koulut. Yhdistyneessä kuningaskunnassa valmistavat kouluja, jotka valmistavat enintään 13-vuotiaita oppilaita pääsemään julkisiin kouluihin. Nimitys "julkinen koulu" perustuu siihen, että koulut olivat avoimia mistä tahansa, eivätkä vain tietystä paikkakunnasta tuleville oppilaille, ja että oppilaat saattoivat kuulua mihin tahansa uskontoon tai ammattiin. The Good Schools Guide -oppaan mukaan noin 9 prosenttia Yhdistyneessä kuningaskunnassa opiskelevista lapsista opiskelee maksullisissa kouluissa GSCE-tasolla ja 13 prosenttia A-tasolla.Monet riippumattomat koulut ovat yksisukupuolisia (joskin tämä on yhä harvinaisempaa). Maksut vaihtelevat alle 3 000 punnasta 21 000 puntaan ja yli vuodessa päiväoppilaiden osalta ja nousevat yli 27 000 puntaan vuodessa sisäoppilaiden osalta. Lisätietoja Skotlannissa, katso "Meeting the Cost".</w:t>
      </w:r>
    </w:p>
    <w:p>
      <w:r>
        <w:rPr>
          <w:b/>
        </w:rPr>
        <w:t xml:space="preserve">Tulos</w:t>
      </w:r>
    </w:p>
    <w:p>
      <w:r>
        <w:t xml:space="preserve">Keitä Skotlannin valmistavat koulut valmistavat julkisiin kouluihin?</w:t>
      </w:r>
    </w:p>
    <w:p>
      <w:r>
        <w:rPr>
          <w:b/>
        </w:rPr>
        <w:t xml:space="preserve">Tulos</w:t>
      </w:r>
    </w:p>
    <w:p>
      <w:r>
        <w:t xml:space="preserve">Kuinka monta prosenttia Skotlannissa koulutettavista lapsista on itsenäisissä kouluissa?</w:t>
      </w:r>
    </w:p>
    <w:p>
      <w:r>
        <w:rPr>
          <w:b/>
        </w:rPr>
        <w:t xml:space="preserve">Tulos</w:t>
      </w:r>
    </w:p>
    <w:p>
      <w:r>
        <w:t xml:space="preserve">Millä tasolla 13 prosenttia lapsista on Skotlannin itsenäisissä kouluissa?</w:t>
      </w:r>
    </w:p>
    <w:p>
      <w:r>
        <w:rPr>
          <w:b/>
        </w:rPr>
        <w:t xml:space="preserve">Tulos</w:t>
      </w:r>
    </w:p>
    <w:p>
      <w:r>
        <w:t xml:space="preserve">Minkä tyyppinen koulu on vähenemässä Skotlannissa?</w:t>
      </w:r>
    </w:p>
    <w:p>
      <w:r>
        <w:rPr>
          <w:b/>
        </w:rPr>
        <w:t xml:space="preserve">Tulos</w:t>
      </w:r>
    </w:p>
    <w:p>
      <w:r>
        <w:t xml:space="preserve">Mikä on korkein hinta, jonka oppilas maksaisi koulunkäynnistä skotlantilaisessa koulussa?</w:t>
      </w:r>
    </w:p>
    <w:p>
      <w:r>
        <w:rPr>
          <w:b/>
        </w:rPr>
        <w:t xml:space="preserve">Esimerkki 8.2340</w:t>
      </w:r>
    </w:p>
    <w:p>
      <w:r>
        <w:t xml:space="preserve">Läpikulku: Vuoto vastaa kondensaattorin kanssa rinnakkain olevaa vastusta. Jatkuva altistuminen lämmölle voi aiheuttaa dielektrisen hajoamisen ja liiallisen vuodon, mikä on usein havaittu ongelma vanhemmissa tyhjiöputkipiireissä, erityisesti silloin, kun käytettiin öljyttyjä paperi- ja foliokondensaattoreita. Monissa tyhjiöputkipiireissä käytetään vaiheiden välisiä kytkentäkondensaattoreita johtamaan vaihtelevaa signaalia yhden putken levyltä seuraavan vaiheen verkkopiiriin. Vuotava kondensaattori voi aiheuttaa sen, että verkkopiirin jännite nousee normaalista bias-asetuksestaan, mikä aiheuttaa liiallisen virran tai signaalin vääristymisen seuraavassa putkessa. Tehovahvistimissa tämä voi aiheuttaa levyjen hehkumista punaisena tai virranrajoitusvastusten ylikuumenemisen tai jopa pettämisen. Samanlaisia näkökohtia sovelletaan komponenttivalmisteisiin puolijohdevahvistimiin (transistoreihin), mutta alhaisemman lämmöntuoton ja nykyaikaisten polyesteridielektristen esteiden käytön ansiosta tästä aikoinaan yleisestä ongelmasta on tullut suhteellisen harvinainen.</w:t>
      </w:r>
    </w:p>
    <w:p>
      <w:r>
        <w:rPr>
          <w:b/>
        </w:rPr>
        <w:t xml:space="preserve">Tulos</w:t>
      </w:r>
    </w:p>
    <w:p>
      <w:r>
        <w:t xml:space="preserve">Minkä arvon kanssa kondensaattorin kanssa rinnakkain oleva vastus ei ole yhtä suuri?</w:t>
      </w:r>
    </w:p>
    <w:p>
      <w:r>
        <w:rPr>
          <w:b/>
        </w:rPr>
        <w:t xml:space="preserve">Tulos</w:t>
      </w:r>
    </w:p>
    <w:p>
      <w:r>
        <w:t xml:space="preserve"> Mikä ei koskaan aiheuta liiallista vuotoa kondensaattorissa?</w:t>
      </w:r>
    </w:p>
    <w:p>
      <w:r>
        <w:rPr>
          <w:b/>
        </w:rPr>
        <w:t xml:space="preserve">Tulos</w:t>
      </w:r>
    </w:p>
    <w:p>
      <w:r>
        <w:t xml:space="preserve"> Millaisia kondensaattoreita ei koskaan käytetä vaihtelevan signaalin siirtämiseen yhden putken johtavalta levyltä seuraavan vaiheen verkkopiiriin?</w:t>
      </w:r>
    </w:p>
    <w:p>
      <w:r>
        <w:rPr>
          <w:b/>
        </w:rPr>
        <w:t xml:space="preserve">Tulos</w:t>
      </w:r>
    </w:p>
    <w:p>
      <w:r>
        <w:t xml:space="preserve">Minkä tyyppinen kondensaattori ei koskaan aiheuta signaalin vääristymistä seuraavassa putkessa?</w:t>
      </w:r>
    </w:p>
    <w:p>
      <w:r>
        <w:rPr>
          <w:b/>
        </w:rPr>
        <w:t xml:space="preserve">Tulos</w:t>
      </w:r>
    </w:p>
    <w:p>
      <w:r>
        <w:t xml:space="preserve">Jos verkkopiirin jännitettä nostetaan yli sen normaalin bias-asetuksen, mitä ei tapahdu johtaville levyille tehovahvistimissa?</w:t>
      </w:r>
    </w:p>
    <w:p>
      <w:r>
        <w:rPr>
          <w:b/>
        </w:rPr>
        <w:t xml:space="preserve">Esimerkki 8.2341</w:t>
      </w:r>
    </w:p>
    <w:p>
      <w:r>
        <w:t xml:space="preserve">Läpikulku: Koordinoivalla määritelmällä on kaksi pääpiirrettä. Ensimmäinen liittyy pituusyksiköiden ja tiettyjen fyysisten kohteiden yhteensovittamiseen. Tämä johtuu siitä, että emme voi koskaan käsittää pituutta suoraan. Sen sijaan meidän on valittava jokin fyysinen objekti, esimerkiksi Kansainvälisen paino- ja mittatoimiston (Bureau International des Poids et Mesures) standardimetri tai kadmiumin aallonpituus, joka toimii pituuden yksikkönä. Toinen ominaisuus koskee erillisiä kohteita. Vaikka voimme oletettavasti suoraan testata kahden vierekkäin olevan mittasauvan pituuden yhtäläisyyttä, emme voi saada yhtä paljon selville kahdesta toisistaan kaukana olevasta mittasauvasta. Vaikka oletettaisiinkin, että kahden sauvan nähdään olevan yhtä pitkiä aina, kun ne tuodaan lähelle toisiaan, emme ole oikeutettuja väittämään, että ne ovat aina yhtä pitkiä. Tämä mahdottomuus heikentää kykyämme päättää kahden kaukana olevan kohteen pituuden yhtäläisyydestä. Pituuden samankaltaisuus on päinvastoin asetettava määritelmällä.</w:t>
      </w:r>
    </w:p>
    <w:p>
      <w:r>
        <w:rPr>
          <w:b/>
        </w:rPr>
        <w:t xml:space="preserve">Tulos</w:t>
      </w:r>
    </w:p>
    <w:p>
      <w:r>
        <w:t xml:space="preserve">Minkä määritelmän mukaan pituusyksiköitä ei voida yhdistää fyysisiin esineisiin?</w:t>
      </w:r>
    </w:p>
    <w:p>
      <w:r>
        <w:rPr>
          <w:b/>
        </w:rPr>
        <w:t xml:space="preserve">Tulos</w:t>
      </w:r>
    </w:p>
    <w:p>
      <w:r>
        <w:t xml:space="preserve">Mitä mittauksia voidaan tehdä itsenäisesti?</w:t>
      </w:r>
    </w:p>
    <w:p>
      <w:r>
        <w:rPr>
          <w:b/>
        </w:rPr>
        <w:t xml:space="preserve">Tulos</w:t>
      </w:r>
    </w:p>
    <w:p>
      <w:r>
        <w:t xml:space="preserve">Mitä voidaan määrittää kahdesta kohteesta riippumatta niiden etäisyydestä toisistaan?</w:t>
      </w:r>
    </w:p>
    <w:p>
      <w:r>
        <w:rPr>
          <w:b/>
        </w:rPr>
        <w:t xml:space="preserve">Tulos</w:t>
      </w:r>
    </w:p>
    <w:p>
      <w:r>
        <w:t xml:space="preserve">Mikä on aina yhtä suuri sijainnista riippumatta?</w:t>
      </w:r>
    </w:p>
    <w:p>
      <w:r>
        <w:rPr>
          <w:b/>
        </w:rPr>
        <w:t xml:space="preserve">Tulos</w:t>
      </w:r>
    </w:p>
    <w:p>
      <w:r>
        <w:t xml:space="preserve">Miten l;engthin ero on asetettava?</w:t>
      </w:r>
    </w:p>
    <w:p>
      <w:r>
        <w:rPr>
          <w:b/>
        </w:rPr>
        <w:t xml:space="preserve">Esimerkki 8.2342</w:t>
      </w:r>
    </w:p>
    <w:p>
      <w:r>
        <w:t xml:space="preserve">Läpikulku: Alexander vastaan Yale: Kymmenen vuotta yhteiskoulutuksen jälkeen opettajakunnan harjoittama opiskelijoiden pahoinpitely ja häirintä oli sysäys uraauurtavalle oikeudenkäynnille Alexander vastaan Yale. Vaikka asia ei menestynyt oikeudessa, sen oikeudelliset perustelut muuttivat sukupuoleen perustuvaa syrjintää koskevaa lainsäädäntöä ja johtivat Yalen valituslautakunnan ja Yalen naiskeskuksen perustamiseen. Maaliskuussa 2011 opiskelijat ja vastavalmistuneet, muun muassa Yalen feministisen Broad Recognition -lehden toimittajat, tekivät Yalea vastaan Title IX -oikeuskanteen, jossa väitettiin, että yliopistossa vallitsi vihamielinen seksuaalinen ilmapiiri. Yliopisto perusti tämän johdosta IX osaston mukaisen ohjauskomitean käsittelemään valituksia seksuaalisesta väärinkäytöksestä.</w:t>
      </w:r>
    </w:p>
    <w:p>
      <w:r>
        <w:rPr>
          <w:b/>
        </w:rPr>
        <w:t xml:space="preserve">Tulos</w:t>
      </w:r>
    </w:p>
    <w:p>
      <w:r>
        <w:t xml:space="preserve">Mikä johti Yalen valituslautakuntaan ja Yalen miesten keskukseen?</w:t>
      </w:r>
    </w:p>
    <w:p>
      <w:r>
        <w:rPr>
          <w:b/>
        </w:rPr>
        <w:t xml:space="preserve">Tulos</w:t>
      </w:r>
    </w:p>
    <w:p>
      <w:r>
        <w:t xml:space="preserve">Milloin Yalea vastaan tehtiin Title X -valitus?</w:t>
      </w:r>
    </w:p>
    <w:p>
      <w:r>
        <w:rPr>
          <w:b/>
        </w:rPr>
        <w:t xml:space="preserve">Tulos</w:t>
      </w:r>
    </w:p>
    <w:p>
      <w:r>
        <w:t xml:space="preserve">Mikä oli sen lehden nimi, jonka useat toimittajat olivat osallisina X-osaston valituksessa?</w:t>
      </w:r>
    </w:p>
    <w:p>
      <w:r>
        <w:rPr>
          <w:b/>
        </w:rPr>
        <w:t xml:space="preserve">Tulos</w:t>
      </w:r>
    </w:p>
    <w:p>
      <w:r>
        <w:t xml:space="preserve">Mitä Broad Recognitionin kirjoittajat valittivat?</w:t>
      </w:r>
    </w:p>
    <w:p>
      <w:r>
        <w:rPr>
          <w:b/>
        </w:rPr>
        <w:t xml:space="preserve">Tulos</w:t>
      </w:r>
    </w:p>
    <w:p>
      <w:r>
        <w:t xml:space="preserve">Mitä Yale teki Title X -valituksen suhteen?</w:t>
      </w:r>
    </w:p>
    <w:p>
      <w:r>
        <w:rPr>
          <w:b/>
        </w:rPr>
        <w:t xml:space="preserve">Esimerkki 8.2343</w:t>
      </w:r>
    </w:p>
    <w:p>
      <w:r>
        <w:t xml:space="preserve">Läpikulku: Noin 61,1 % viktoriaanilaisista kutsuu itseään kristityksi. Roomalaiskatoliset muodostavat osavaltion suurimman yksittäisen uskonnollisen ryhmän 26,7 prosentilla Victorian väestöstä, ja seuraavina tulevat anglikaanit ja Uniting Churchin jäsenet. Buddhalaisuus on osavaltion suurin ei-kristillinen uskonto, johon kuului viimeisimmän väestönlaskennan mukaan 168 637 jäsentä. Victoriassa asuu myös 152 775 muslimia ja 45 150 juutalaista. Hindulaisuus on nopeimmin kasvava uskonto. Noin 20 prosenttia victorialaisista ei tunnusta uskontoa. Niiden keskuudessa, jotka ilmoittavat kuuluvansa uskontokuntaan, kirkossa käynti on vähäistä.</w:t>
      </w:r>
    </w:p>
    <w:p>
      <w:r>
        <w:rPr>
          <w:b/>
        </w:rPr>
        <w:t xml:space="preserve">Tulos</w:t>
      </w:r>
    </w:p>
    <w:p>
      <w:r>
        <w:t xml:space="preserve">Kuinka monta prosenttia viktoriaanilaisista on kristittyjä tiedemiehiä?</w:t>
      </w:r>
    </w:p>
    <w:p>
      <w:r>
        <w:rPr>
          <w:b/>
        </w:rPr>
        <w:t xml:space="preserve">Tulos</w:t>
      </w:r>
    </w:p>
    <w:p>
      <w:r>
        <w:t xml:space="preserve">Kuinka moni viktoriaaninen asuu moneaterian lähellä?</w:t>
      </w:r>
    </w:p>
    <w:p>
      <w:r>
        <w:rPr>
          <w:b/>
        </w:rPr>
        <w:t xml:space="preserve">Tulos</w:t>
      </w:r>
    </w:p>
    <w:p>
      <w:r>
        <w:t xml:space="preserve">Minkä uskontokuntaan suurin osa Victorian alemman luokan kansalaisista kuuluu?</w:t>
      </w:r>
    </w:p>
    <w:p>
      <w:r>
        <w:rPr>
          <w:b/>
        </w:rPr>
        <w:t xml:space="preserve">Tulos</w:t>
      </w:r>
    </w:p>
    <w:p>
      <w:r>
        <w:t xml:space="preserve">Kuinka monella viktoriaanisella on Buddha-patsas?</w:t>
      </w:r>
    </w:p>
    <w:p>
      <w:r>
        <w:rPr>
          <w:b/>
        </w:rPr>
        <w:t xml:space="preserve">Tulos</w:t>
      </w:r>
    </w:p>
    <w:p>
      <w:r>
        <w:t xml:space="preserve">Kuinka moni viktoriaanista on muslimi?</w:t>
      </w:r>
    </w:p>
    <w:p>
      <w:r>
        <w:rPr>
          <w:b/>
        </w:rPr>
        <w:t xml:space="preserve">Esimerkki 8.2344</w:t>
      </w:r>
    </w:p>
    <w:p>
      <w:r>
        <w:t xml:space="preserve">Läpikulku: Joulukuussa 2005 aktivisti Suzanne Shell nosti kanteen, jossa hän vaati Internet Archivea maksamaan hänelle 100 000 Yhdysvaltain dollaria hänen profane-justice.org-sivustonsa arkistoinnista vuosina 1999-2004. Internet Archive nosti 20. tammikuuta 2006 Yhdysvaltojen Kalifornian pohjoisosavaltion piirituomioistuimessa julistuskanteen, jossa se pyysi oikeudellista päätöstä siitä, että Internet Archive ei loukannut Shellin tekijänoikeuksia. Shell vastasi ja nosti vastakanteen Internet Archivea vastaan, koska tämä oli arkistoinut hänen sivustonsa, minkä hän väittää rikkovan hänen käyttöehtojaan. Yhdysvaltain Coloradon piirikunnan käräjäoikeuden tuomari hylkäsi 13. helmikuuta 2007 kaikki vastakanteet lukuun ottamatta sopimusrikkomusta. Internet Archive ei hylännyt tekijänoikeusrikkomuksia koskevia vaatimuksia, joita Shell esitti kopiointitoiminnastaan, mutta jotka myös menisivät eteenpäin.</w:t>
      </w:r>
    </w:p>
    <w:p>
      <w:r>
        <w:rPr>
          <w:b/>
        </w:rPr>
        <w:t xml:space="preserve">Tulos</w:t>
      </w:r>
    </w:p>
    <w:p>
      <w:r>
        <w:t xml:space="preserve">Kuka haastoi Internet Archiven oikeuteen vuonna 2004?</w:t>
      </w:r>
    </w:p>
    <w:p>
      <w:r>
        <w:rPr>
          <w:b/>
        </w:rPr>
        <w:t xml:space="preserve">Tulos</w:t>
      </w:r>
    </w:p>
    <w:p>
      <w:r>
        <w:t xml:space="preserve">Mikä oli Internet-arkiston omistama URL-osoite?</w:t>
      </w:r>
    </w:p>
    <w:p>
      <w:r>
        <w:rPr>
          <w:b/>
        </w:rPr>
        <w:t xml:space="preserve">Tulos</w:t>
      </w:r>
    </w:p>
    <w:p>
      <w:r>
        <w:t xml:space="preserve">Missä tuomioistuimessa Suzanne Shellin vastakanteet nostettiin?</w:t>
      </w:r>
    </w:p>
    <w:p>
      <w:r>
        <w:rPr>
          <w:b/>
        </w:rPr>
        <w:t xml:space="preserve">Tulos</w:t>
      </w:r>
    </w:p>
    <w:p>
      <w:r>
        <w:t xml:space="preserve">Millä lainkäyttöalueella tuomioistuin mitätöi saatavia?</w:t>
      </w:r>
    </w:p>
    <w:p>
      <w:r>
        <w:rPr>
          <w:b/>
        </w:rPr>
        <w:t xml:space="preserve">Tulos</w:t>
      </w:r>
    </w:p>
    <w:p>
      <w:r>
        <w:t xml:space="preserve">Milloin Suzanne Shell nosti kanteen?</w:t>
      </w:r>
    </w:p>
    <w:p>
      <w:r>
        <w:rPr>
          <w:b/>
        </w:rPr>
        <w:t xml:space="preserve">Esimerkki 8.2345</w:t>
      </w:r>
    </w:p>
    <w:p>
      <w:r>
        <w:t xml:space="preserve">Läpikulku: Suurvaltasuhteisiin ennen vuotta 1960 viitaten Joshua Baron korostaa, että noin 1500-luvulta lähtien ja useiden eurooppalaisten suurvaltojen noususta lähtien sotilaalliset konfliktit ja yhteenotot olivat diplomatian ja suurvaltasuhteiden tunnusmerkki. "Vuosien 1500 ja 1953 välillä käytiin 64 sotaa, joissa vähintään yksi suurvalta oli vastakkain toisen suurvallan kanssa, ja ne olivat keskimäärin vähän yli viisi vuotta pitkiä. Noin 450 vuoden ajanjaksolla keskimäärin vähintään kaksi suurvaltaa taisteli toisiaan vastaan joka vuosi." Jopa Pax Britannican (eli "brittiläisen rauhan") aikana vuosina 1815-1914 suurvaltojen väliset sodat ja sotilaalliset yhteenotot olivat edelleen yleisiä. Itse asiassa Joshua Baron huomauttaa, että sotilaallisten konfliktien tai yhteenottojen osalta Yhdistynyt kuningaskunta johti kyseisenä ajanjaksona yhdeksäntoista konfliktia Venäjää (8), Ranskaa (5), Saksaa/Venäjää (5) ja Italiaa (1) vastaan.</w:t>
      </w:r>
    </w:p>
    <w:p>
      <w:r>
        <w:rPr>
          <w:b/>
        </w:rPr>
        <w:t xml:space="preserve">Tulos</w:t>
      </w:r>
    </w:p>
    <w:p>
      <w:r>
        <w:t xml:space="preserve">Kuinka monta diplomaattista sopimusta tehtiin vuosien 1815 ja 1914 välillä ja minkä maiden kanssa?</w:t>
      </w:r>
    </w:p>
    <w:p>
      <w:r>
        <w:rPr>
          <w:b/>
        </w:rPr>
        <w:t xml:space="preserve">Tulos</w:t>
      </w:r>
    </w:p>
    <w:p>
      <w:r>
        <w:t xml:space="preserve">Kuinka monta sotaa käytiin ennen vuotta 1960, jotka kestivät keskimäärin noin 5 vuotta?</w:t>
      </w:r>
    </w:p>
    <w:p>
      <w:r>
        <w:rPr>
          <w:b/>
        </w:rPr>
        <w:t xml:space="preserve">Tulos</w:t>
      </w:r>
    </w:p>
    <w:p>
      <w:r>
        <w:t xml:space="preserve">Minkä maan diplomatia oli vuosina 1815-1914 kaikkein keskeisintä?</w:t>
      </w:r>
    </w:p>
    <w:p>
      <w:r>
        <w:rPr>
          <w:b/>
        </w:rPr>
        <w:t xml:space="preserve">Tulos</w:t>
      </w:r>
    </w:p>
    <w:p>
      <w:r>
        <w:t xml:space="preserve">Kuinka monta suurvaltaa taisteli toisiaan vastaan 1500-luvulla joka vuosi?</w:t>
      </w:r>
    </w:p>
    <w:p>
      <w:r>
        <w:rPr>
          <w:b/>
        </w:rPr>
        <w:t xml:space="preserve">Tulos</w:t>
      </w:r>
    </w:p>
    <w:p>
      <w:r>
        <w:t xml:space="preserve">Minkä ajanjakson aikana diplomatia oli yleistä suurvaltojen välillä?</w:t>
      </w:r>
    </w:p>
    <w:p>
      <w:r>
        <w:rPr>
          <w:b/>
        </w:rPr>
        <w:t xml:space="preserve">Esimerkki 8.2346</w:t>
      </w:r>
    </w:p>
    <w:p>
      <w:r>
        <w:t xml:space="preserve">Läpikulku: Kun Luoteis-Eurooppa alkoi hitaasti lämmetä 22 000 vuotta sitten, jäätynyt maaperä ja laajentuneet alppijäätiköt alkoivat sulaa ja syksyn ja talven lumipeitteet sulivat keväällä. Suuri osa purkautuneesta vedestä ohjautui Reiniin ja sen alajuoksulle. Nopea lämpeneminen ja kasvillisuuden muuttuminen avoimeksi metsäksi alkoi noin 13 000 BP. Vuoteen 9000 BP mennessä Eurooppa oli täysin metsäinen. Jääpeitteen supistuessa maailmanlaajuisesti meren vedenpinta nousi, ja Englannin kanaali ja Pohjanmeri tulvivat uudelleen. Sulamisvedet, jotka lisäsivät meren ja maan vajoamista, hukuttivat Euroopan entiset rannikot transgressiivisesti.</w:t>
      </w:r>
    </w:p>
    <w:p>
      <w:r>
        <w:rPr>
          <w:b/>
        </w:rPr>
        <w:t xml:space="preserve">Tulos</w:t>
      </w:r>
    </w:p>
    <w:p>
      <w:r>
        <w:t xml:space="preserve">Kuinka monta vuotta kesti, ennen kuin jäätynyt maaperä lämpeni?</w:t>
      </w:r>
    </w:p>
    <w:p>
      <w:r>
        <w:rPr>
          <w:b/>
        </w:rPr>
        <w:t xml:space="preserve">Tulos</w:t>
      </w:r>
    </w:p>
    <w:p>
      <w:r>
        <w:t xml:space="preserve">Kuinka monta vuotta kesti, ennen kuin kevään lumipeitteet sulivat?</w:t>
      </w:r>
    </w:p>
    <w:p>
      <w:r>
        <w:rPr>
          <w:b/>
        </w:rPr>
        <w:t xml:space="preserve">Tulos</w:t>
      </w:r>
    </w:p>
    <w:p>
      <w:r>
        <w:t xml:space="preserve">Mitä Rein auttoi laajentamaan?</w:t>
      </w:r>
    </w:p>
    <w:p>
      <w:r>
        <w:rPr>
          <w:b/>
        </w:rPr>
        <w:t xml:space="preserve">Tulos</w:t>
      </w:r>
    </w:p>
    <w:p>
      <w:r>
        <w:t xml:space="preserve">Mikä paljasti Euroopan entiset rannikot?</w:t>
      </w:r>
    </w:p>
    <w:p>
      <w:r>
        <w:rPr>
          <w:b/>
        </w:rPr>
        <w:t xml:space="preserve">Esimerkki 8.2347</w:t>
      </w:r>
    </w:p>
    <w:p>
      <w:r>
        <w:t xml:space="preserve">Läpikulku: Toinen ratkaisu kausaalisuuteen perustuvien ajallisten paradoksien ongelmaan on se, että tällaisia paradokseja ei voi syntyä yksinkertaisesti siksi, että niitä ei ole syntynyt. Kuten lukuisissa kaunokirjallisissa teoksissa havainnollistetaan, vapaa tahto joko lakkaa olemasta menneisyydessä tai tällaisten päätösten tulokset ovat ennalta määrättyjä. Näin ollen isoisäparadoksia ei olisi mahdollista toteuttaa, koska on historiallinen tosiasia, että isoisääsi ei tapettu ennen kuin hänen lapsensa (vanhempasi) sai alkunsa. Tässä näkemyksessä ei yksinkertaisesti katsota, että historia on muuttumaton vakio, vaan että kaikki hypoteettisen tulevaisuuden aikamatkustajan tekemät muutokset olisivat jo tapahtuneet hänen menneisyydessään, mikä johtaisi siihen todellisuuteen, josta matkustaja siirtyy. Tätä näkemystä on tarkemmin selvitetty Novikovin itsekonsistenssiperiaatteessa.</w:t>
      </w:r>
    </w:p>
    <w:p>
      <w:r>
        <w:rPr>
          <w:b/>
        </w:rPr>
        <w:t xml:space="preserve">Tulos</w:t>
      </w:r>
    </w:p>
    <w:p>
      <w:r>
        <w:t xml:space="preserve">Mikä on ratkaisu Novikovin itseisarvoperiaatteeseen?</w:t>
      </w:r>
    </w:p>
    <w:p>
      <w:r>
        <w:rPr>
          <w:b/>
        </w:rPr>
        <w:t xml:space="preserve">Tulos</w:t>
      </w:r>
    </w:p>
    <w:p>
      <w:r>
        <w:t xml:space="preserve">Mitä aikamatkustajat voivat Novikovin mukaan muuttaa?</w:t>
      </w:r>
    </w:p>
    <w:p>
      <w:r>
        <w:rPr>
          <w:b/>
        </w:rPr>
        <w:t xml:space="preserve">Tulos</w:t>
      </w:r>
    </w:p>
    <w:p>
      <w:r>
        <w:t xml:space="preserve">Mikä periaate selittää tarkemmin, miten fiktio voi muuttaa historiaa?</w:t>
      </w:r>
    </w:p>
    <w:p>
      <w:r>
        <w:rPr>
          <w:b/>
        </w:rPr>
        <w:t xml:space="preserve">Tulos</w:t>
      </w:r>
    </w:p>
    <w:p>
      <w:r>
        <w:t xml:space="preserve">Mitä pidetään Novikovin itsekonsistenssiperiaatteena?</w:t>
      </w:r>
    </w:p>
    <w:p>
      <w:r>
        <w:rPr>
          <w:b/>
        </w:rPr>
        <w:t xml:space="preserve">Tulos</w:t>
      </w:r>
    </w:p>
    <w:p>
      <w:r>
        <w:t xml:space="preserve">Mikä paradoksi muodostuu, kun ihmisellä on vapaa tahto?</w:t>
      </w:r>
    </w:p>
    <w:p>
      <w:r>
        <w:rPr>
          <w:b/>
        </w:rPr>
        <w:t xml:space="preserve">Tulos</w:t>
      </w:r>
    </w:p>
    <w:p>
      <w:r>
        <w:t xml:space="preserve">Mikä on toinen ratkaisu hypoteettisen tulevaisuuden ongelmaan?</w:t>
      </w:r>
    </w:p>
    <w:p>
      <w:r>
        <w:rPr>
          <w:b/>
        </w:rPr>
        <w:t xml:space="preserve">Tulos</w:t>
      </w:r>
    </w:p>
    <w:p>
      <w:r>
        <w:t xml:space="preserve">Mikä useissa kaunokirjallisissa teoksissa lakkaa olemasta menneisyydessä, mikä aiheuttaa sen, että päätöksiä ei synny?</w:t>
      </w:r>
    </w:p>
    <w:p>
      <w:r>
        <w:rPr>
          <w:b/>
        </w:rPr>
        <w:t xml:space="preserve">Tulos</w:t>
      </w:r>
    </w:p>
    <w:p>
      <w:r>
        <w:t xml:space="preserve">Mikä paradoksi ei voi toteutua, koska on tosiasia, että isoisääsi ei tapettu ennen kuin isoisäsi sai alkunsa?</w:t>
      </w:r>
    </w:p>
    <w:p>
      <w:r>
        <w:rPr>
          <w:b/>
        </w:rPr>
        <w:t xml:space="preserve">Tulos</w:t>
      </w:r>
    </w:p>
    <w:p>
      <w:r>
        <w:t xml:space="preserve">Mikä periaate kehittää kuvattua näkemystä vähemmän?</w:t>
      </w:r>
    </w:p>
    <w:p>
      <w:r>
        <w:rPr>
          <w:b/>
        </w:rPr>
        <w:t xml:space="preserve">Tulos</w:t>
      </w:r>
    </w:p>
    <w:p>
      <w:r>
        <w:t xml:space="preserve">Miksi paradokseja voi syntyä?</w:t>
      </w:r>
    </w:p>
    <w:p>
      <w:r>
        <w:rPr>
          <w:b/>
        </w:rPr>
        <w:t xml:space="preserve">Esimerkki 8.2348</w:t>
      </w:r>
    </w:p>
    <w:p>
      <w:r>
        <w:t xml:space="preserve">Läpikulku: Newfoundlandissa sijaitsevan Long Range -vuoriston korkeus on lähes 900 metriä. Quebecissä sijaitsevien Chic-Choc- ja Notre Dame -vuoristojen korkeimmat huiput kohoavat noin 1 200 metrin korkeuteen. Nova Scotian ja New Brunswickin yksittäiset huiput ja pienet vuorijonot vaihtelevat 300-800 metrin välillä. Mainessa useat huiput ylittävät 1 200 metrin korkeuden, mukaan lukien Mount Katahdin, jonka korkeus on 1 605 metriä (5 267 jalkaa). New Hampshiressä monet huiput kohoavat yli 1 500 metrin korkeuteen, kuten Mount Washington White Mountainsissa 1 917 metrin korkeuteen ja Adamsin vuori 1 759 metrin korkeuteen, Jefferson 1 741 metrin korkeudessa, Monroe 1 640 metrin korkeudessa, Madison 1 636 metrin korkeudessa, Lafayette 1 600 metrin korkeudessa ja Lincoln 1 551 metrin korkeudessa. Green Mountains -vuoriston korkein kohta, Mansfield-vuori, on 1 339 m (4 393 ft) korkeudessa; muita ovat 1 288 m (4 226 ft) korkeudessa oleva Killington Peak, 1 244 m (4 083 ft) korkeudessa oleva Camel's Hump, 1 221 m (4 006 ft) korkeudessa oleva Abraham-vuori ja useita muita yli 900 m (3 000 ft) korkeudessa olevia vuoria.</w:t>
      </w:r>
    </w:p>
    <w:p>
      <w:r>
        <w:rPr>
          <w:b/>
        </w:rPr>
        <w:t xml:space="preserve">Tulos</w:t>
      </w:r>
    </w:p>
    <w:p>
      <w:r>
        <w:t xml:space="preserve">Kuinka korkeita Notre Damen yksittäiset huiput ovat?</w:t>
      </w:r>
    </w:p>
    <w:p>
      <w:r>
        <w:rPr>
          <w:b/>
        </w:rPr>
        <w:t xml:space="preserve">Tulos</w:t>
      </w:r>
    </w:p>
    <w:p>
      <w:r>
        <w:t xml:space="preserve">Mikä on Nova Scotiassa sijaitsevan 5 267 jalan korkuisen huipun nimi?</w:t>
      </w:r>
    </w:p>
    <w:p>
      <w:r>
        <w:rPr>
          <w:b/>
        </w:rPr>
        <w:t xml:space="preserve">Tulos</w:t>
      </w:r>
    </w:p>
    <w:p>
      <w:r>
        <w:t xml:space="preserve">Mikä on New Hampshiren vuoriston pienin huippu?</w:t>
      </w:r>
    </w:p>
    <w:p>
      <w:r>
        <w:rPr>
          <w:b/>
        </w:rPr>
        <w:t xml:space="preserve">Tulos</w:t>
      </w:r>
    </w:p>
    <w:p>
      <w:r>
        <w:t xml:space="preserve">Missä osavaltiossa Green Mountains sijaitsee?</w:t>
      </w:r>
    </w:p>
    <w:p>
      <w:r>
        <w:rPr>
          <w:b/>
        </w:rPr>
        <w:t xml:space="preserve">Tulos</w:t>
      </w:r>
    </w:p>
    <w:p>
      <w:r>
        <w:t xml:space="preserve">Mikä on Mainessa sijaitsevan vuoriston nimi?</w:t>
      </w:r>
    </w:p>
    <w:p>
      <w:r>
        <w:rPr>
          <w:b/>
        </w:rPr>
        <w:t xml:space="preserve">Esimerkki 8.2349</w:t>
      </w:r>
    </w:p>
    <w:p>
      <w:r>
        <w:t xml:space="preserve">Läpikulku: Neuvostoliitto auttoi Saksaa välttämään Britannian merisaartoja tarjoamalla sukellusvenetukikohdan, Basis Nordin, Pohjois-Neuvostoliitossa lähellä Murmanskia. Tämä tarjosi myös tankkaus- ja huoltopaikan sekä lähtöpaikan hyökkäyksiä ja hyökkäyksiä laivaliikennettä vastaan. Lisäksi Neuvostoliitto tarjosi Saksalle pääsyn Pohjoista merireittiä pitkin sekä rahtilaivoille että ryöstöaluksille (tosin vain kauppalaiva Komet käytti reittiä ennen Saksan hyökkäystä), mikä pakotti Britannian suojelemaan meriväyliä sekä Atlantilla että Tyynellämerellä.</w:t>
      </w:r>
    </w:p>
    <w:p>
      <w:r>
        <w:rPr>
          <w:b/>
        </w:rPr>
        <w:t xml:space="preserve">Tulos</w:t>
      </w:r>
    </w:p>
    <w:p>
      <w:r>
        <w:t xml:space="preserve">Mitä saksalaiset eivät käyttäneet välttääkseen brittien saartoja?</w:t>
      </w:r>
    </w:p>
    <w:p>
      <w:r>
        <w:rPr>
          <w:b/>
        </w:rPr>
        <w:t xml:space="preserve">Tulos</w:t>
      </w:r>
    </w:p>
    <w:p>
      <w:r>
        <w:t xml:space="preserve">Missä tukikohta ei sijainnut?</w:t>
      </w:r>
    </w:p>
    <w:p>
      <w:r>
        <w:rPr>
          <w:b/>
        </w:rPr>
        <w:t xml:space="preserve">Tulos</w:t>
      </w:r>
    </w:p>
    <w:p>
      <w:r>
        <w:t xml:space="preserve">Missä lentotukikohta sijaitsi?</w:t>
      </w:r>
    </w:p>
    <w:p>
      <w:r>
        <w:rPr>
          <w:b/>
        </w:rPr>
        <w:t xml:space="preserve">Tulos</w:t>
      </w:r>
    </w:p>
    <w:p>
      <w:r>
        <w:t xml:space="preserve">Mille valtamerille sukellusvenetukikohta ei tarjonnut pääsyä?</w:t>
      </w:r>
    </w:p>
    <w:p>
      <w:r>
        <w:rPr>
          <w:b/>
        </w:rPr>
        <w:t xml:space="preserve">Tulos</w:t>
      </w:r>
    </w:p>
    <w:p>
      <w:r>
        <w:t xml:space="preserve">Mille valtamerille sukellusveneen tukikohta rajoitti pääsyä?</w:t>
      </w:r>
    </w:p>
    <w:p>
      <w:r>
        <w:rPr>
          <w:b/>
        </w:rPr>
        <w:t xml:space="preserve">Esimerkki 8.2350</w:t>
      </w:r>
    </w:p>
    <w:p>
      <w:r>
        <w:t xml:space="preserve">Läpikulku: Useat esteet, kuten mekaaniset, kemialliset ja biologiset esteet, suojaavat organismeja tartunnoilta. Monien lehtien vahamainen kynsinauha, hyönteisten ulkoluuranko, ulkoisesti laskeutuvien munien kuoret ja kalvot sekä iho ovat esimerkkejä mekaanisista esteistä, jotka ovat ensimmäinen puolustuslinja infektioita vastaan. Koska organismeja ei kuitenkaan voida täysin sulkea ympäristöstään, muut järjestelmät suojaavat kehon aukkoja, kuten keuhkoja, suolistoa ja virtsatietä. Keuhkoissa yskä ja aivastelu poistavat mekaanisesti taudinaiheuttajia ja muita ärsyttäviä aineita hengitysteistä. Myös kyynelten ja virtsan huuhteleva vaikutus karkottaa taudinaiheuttajia mekaanisesti, kun taas hengitysteiden ja ruoansulatuskanavan erittämä lima pidättää ja vangitsee mikro-organismeja.</w:t>
      </w:r>
    </w:p>
    <w:p>
      <w:r>
        <w:rPr>
          <w:b/>
        </w:rPr>
        <w:t xml:space="preserve">Tulos</w:t>
      </w:r>
    </w:p>
    <w:p>
      <w:r>
        <w:t xml:space="preserve">Minkälainen este ei suojaa organismeja infektiolta?</w:t>
      </w:r>
    </w:p>
    <w:p>
      <w:r>
        <w:rPr>
          <w:b/>
        </w:rPr>
        <w:t xml:space="preserve">Tulos</w:t>
      </w:r>
    </w:p>
    <w:p>
      <w:r>
        <w:t xml:space="preserve">Mikä on esimerkki kemiallisesta esteestä?</w:t>
      </w:r>
    </w:p>
    <w:p>
      <w:r>
        <w:rPr>
          <w:b/>
        </w:rPr>
        <w:t xml:space="preserve">Tulos</w:t>
      </w:r>
    </w:p>
    <w:p>
      <w:r>
        <w:t xml:space="preserve">Mikä on viimeinen puolustuslinja infektiota vastaan?</w:t>
      </w:r>
    </w:p>
    <w:p>
      <w:r>
        <w:rPr>
          <w:b/>
        </w:rPr>
        <w:t xml:space="preserve">Tulos</w:t>
      </w:r>
    </w:p>
    <w:p>
      <w:r>
        <w:t xml:space="preserve">Mikä poistaa taudinaiheuttajia ruoansulatuskanavasta?</w:t>
      </w:r>
    </w:p>
    <w:p>
      <w:r>
        <w:rPr>
          <w:b/>
        </w:rPr>
        <w:t xml:space="preserve">Tulos</w:t>
      </w:r>
    </w:p>
    <w:p>
      <w:r>
        <w:t xml:space="preserve">Mikä ei ole esimerkki mekaanisesta esteestä?</w:t>
      </w:r>
    </w:p>
    <w:p>
      <w:r>
        <w:rPr>
          <w:b/>
        </w:rPr>
        <w:t xml:space="preserve">Esimerkki 8.2351</w:t>
      </w:r>
    </w:p>
    <w:p>
      <w:r>
        <w:t xml:space="preserve">Läpikulku: Siihen kuuluvat esimerkiksi biomorfismi ja zoomorfinen arkkitehtuuri, jotka molemmat käyttävät luontoa ensisijaisena inspiraation ja suunnittelun lähteenä. Joidenkin mielestä se on vain osa postmodernismia, kun taas toiset pitävät sitä omana koulukuntanaan ja ekspressionistisen arkkitehtuurin myöhempänä kehityksenä.</w:t>
      </w:r>
    </w:p>
    <w:p>
      <w:r>
        <w:rPr>
          <w:b/>
        </w:rPr>
        <w:t xml:space="preserve">Tulos</w:t>
      </w:r>
    </w:p>
    <w:p>
      <w:r>
        <w:t xml:space="preserve">Mikä koulu oli modernismin lämmin esteettinen koulukunta?</w:t>
      </w:r>
    </w:p>
    <w:p>
      <w:r>
        <w:rPr>
          <w:b/>
        </w:rPr>
        <w:t xml:space="preserve">Tulos</w:t>
      </w:r>
    </w:p>
    <w:p>
      <w:r>
        <w:t xml:space="preserve"> Mitkä ovat kaksi esimerkkiä ei-metaforisesta arkkitehtuurista?</w:t>
      </w:r>
    </w:p>
    <w:p>
      <w:r>
        <w:rPr>
          <w:b/>
        </w:rPr>
        <w:t xml:space="preserve">Tulos</w:t>
      </w:r>
    </w:p>
    <w:p>
      <w:r>
        <w:t xml:space="preserve">Mihin biomorfismi ja zoomorfinen arkkitehtuuri eivät perustu muotoilullisesti?</w:t>
      </w:r>
    </w:p>
    <w:p>
      <w:r>
        <w:rPr>
          <w:b/>
        </w:rPr>
        <w:t xml:space="preserve">Tulos</w:t>
      </w:r>
    </w:p>
    <w:p>
      <w:r>
        <w:t xml:space="preserve">Minkä arkkitehtuurityypin kehitelmänä kukaan ei pidä metaforista arkkitehtuuria?</w:t>
      </w:r>
    </w:p>
    <w:p>
      <w:r>
        <w:rPr>
          <w:b/>
        </w:rPr>
        <w:t xml:space="preserve">Esimerkki 8.2352</w:t>
      </w:r>
    </w:p>
    <w:p>
      <w:r>
        <w:t xml:space="preserve">Läpikulku: Marcel Duchamp, jota Apollinaire kutsui myös orfistiksi, oli vastuussa toisesta kubismin innoittamasta äärimmäisestä kehityksestä. Valmis syntyi yhteisestä pohdinnasta, jonka mukaan teosta itsessään pidetään esineenä (kuten maalausta) ja että siinä käytetään maailman materiaalisia jäänteitä (kuten kollaasissa ja papier collé kubistisessa rakentamisessa ja Assemblage). Seuraava looginen askel Duchampille oli tavallisen esineen esittäminen itsenäisenä taideteoksena, joka edustaa vain itseään. Vuonna 1913 hän kiinnitti polkupyörän pyörän keittiön jakkaraan ja vuonna 1914 hän valitsi pullonkuivaustelineen omaksi veistoksekseen.</w:t>
      </w:r>
    </w:p>
    <w:p>
      <w:r>
        <w:rPr>
          <w:b/>
        </w:rPr>
        <w:t xml:space="preserve">Tulos</w:t>
      </w:r>
    </w:p>
    <w:p>
      <w:r>
        <w:t xml:space="preserve"> Kuka leimasi Marcel Duchampin, joka ei ollut orpo?</w:t>
      </w:r>
    </w:p>
    <w:p>
      <w:r>
        <w:rPr>
          <w:b/>
        </w:rPr>
        <w:t xml:space="preserve">Tulos</w:t>
      </w:r>
    </w:p>
    <w:p>
      <w:r>
        <w:t xml:space="preserve"> Mitkä kolme esinettä Duchamp liitti yhteen vuonna 1913?</w:t>
      </w:r>
    </w:p>
    <w:p>
      <w:r>
        <w:rPr>
          <w:b/>
        </w:rPr>
        <w:t xml:space="preserve">Tulos</w:t>
      </w:r>
    </w:p>
    <w:p>
      <w:r>
        <w:t xml:space="preserve"> Minkä esineen Duchamp valitsi vuonna 1912 skupltuuriksi itsestään?</w:t>
      </w:r>
    </w:p>
    <w:p>
      <w:r>
        <w:rPr>
          <w:b/>
        </w:rPr>
        <w:t xml:space="preserve">Tulos</w:t>
      </w:r>
    </w:p>
    <w:p>
      <w:r>
        <w:t xml:space="preserve">Mistä Duchamp ei ollut vastuussa?</w:t>
      </w:r>
    </w:p>
    <w:p>
      <w:r>
        <w:rPr>
          <w:b/>
        </w:rPr>
        <w:t xml:space="preserve">Esimerkki 8.2353</w:t>
      </w:r>
    </w:p>
    <w:p>
      <w:r>
        <w:t xml:space="preserve">Läpikulku: Norjalaiset Tromssan yliopiston tutkijat ovat osoittaneet, että joillakin arktisilla eläimillä (mm. metsäkanalinnut, porot) on vuorokausirytmi vain sellaisina vuodenaikoina, jolloin aurinko nousee ja laskee päivittäin. Eräässä poroja koskevassa tutkimuksessa 70 astetta pohjoista leveyttä olevilla eläimillä oli vuorokausirytmi syksyllä, talvella ja keväällä, mutta ei kesällä. Huippuvuorilla, 78 astetta pohjoista leveyttä, poroilla oli tällainen rytmi vain syksyllä ja keväällä. Tutkijat epäilevät, että myös muilla arktisilla eläimillä ei välttämättä ole vuorokausirytmiä kesän jatkuvassa valossa ja talven jatkuvassa pimeydessä.</w:t>
      </w:r>
    </w:p>
    <w:p>
      <w:r>
        <w:rPr>
          <w:b/>
        </w:rPr>
        <w:t xml:space="preserve">Tulos</w:t>
      </w:r>
    </w:p>
    <w:p>
      <w:r>
        <w:t xml:space="preserve">Milloin subarktisilla eläimillä on vuorokausirytmi?</w:t>
      </w:r>
    </w:p>
    <w:p>
      <w:r>
        <w:rPr>
          <w:b/>
        </w:rPr>
        <w:t xml:space="preserve">Tulos</w:t>
      </w:r>
    </w:p>
    <w:p>
      <w:r>
        <w:t xml:space="preserve">Milloin alle 70 asteen poroilla näkyy vuorokausirytmi?</w:t>
      </w:r>
    </w:p>
    <w:p>
      <w:r>
        <w:rPr>
          <w:b/>
        </w:rPr>
        <w:t xml:space="preserve">Tulos</w:t>
      </w:r>
    </w:p>
    <w:p>
      <w:r>
        <w:t xml:space="preserve">Mitä reinder 78 asteen lämpötilassa ei näy circadian rythems?</w:t>
      </w:r>
    </w:p>
    <w:p>
      <w:r>
        <w:rPr>
          <w:b/>
        </w:rPr>
        <w:t xml:space="preserve">Tulos</w:t>
      </w:r>
    </w:p>
    <w:p>
      <w:r>
        <w:t xml:space="preserve">Millä eläimillä on vuorokausirytmi kesän valoisan ajan?</w:t>
      </w:r>
    </w:p>
    <w:p>
      <w:r>
        <w:rPr>
          <w:b/>
        </w:rPr>
        <w:t xml:space="preserve">Esimerkki 8.2354</w:t>
      </w:r>
    </w:p>
    <w:p>
      <w:r>
        <w:t xml:space="preserve">Läpikulku: Koska raakabitumia on vaikea kuljettaa putkistoissa, jalostamaton bitumi laimennetaan yleensä maakaasukondensaatilla, jota kutsutaan dilbitiksi, tai synteettisellä raakaöljyllä, jota kutsutaan synbitiksi. Kansainväliseen kilpailuun vastaamiseksi suuri osa jalostamattomasta bitumista myydään nykyään kuitenkin useiden bitumilaatujen, tavanomaisen raakaöljyn, synteettisen raakaöljyn ja lauhteen sekoituksena standardoidussa vertailutuotteessa, kuten Western Canadian Selectissä. Tämä hapan, raskas raakaöljyseos on suunniteltu siten, että sillä on yhtenäiset jalostusominaisuudet, jotta se voi kilpailla kansainvälisesti kaupan pidettävien raskaiden öljyjen, kuten Meksikon Mayan- tai Arabian Dubai Crude -öljyjen kanssa.</w:t>
      </w:r>
    </w:p>
    <w:p>
      <w:r>
        <w:rPr>
          <w:b/>
        </w:rPr>
        <w:t xml:space="preserve">Tulos</w:t>
      </w:r>
    </w:p>
    <w:p>
      <w:r>
        <w:t xml:space="preserve">Koska se on helppo siirtää mitä putkistojen kautta on ei-parannettu bitumi on yleensä laimennettu?</w:t>
      </w:r>
    </w:p>
    <w:p>
      <w:r>
        <w:rPr>
          <w:b/>
        </w:rPr>
        <w:t xml:space="preserve">Tulos</w:t>
      </w:r>
    </w:p>
    <w:p>
      <w:r>
        <w:t xml:space="preserve">Minkälaisena parannettua bitumia myydään nykyään kansainväliseen kilpailuun vastaamiseksi?</w:t>
      </w:r>
    </w:p>
    <w:p>
      <w:r>
        <w:rPr>
          <w:b/>
        </w:rPr>
        <w:t xml:space="preserve">Tulos</w:t>
      </w:r>
    </w:p>
    <w:p>
      <w:r>
        <w:t xml:space="preserve">Minkälaisena bitumia myydään nykyään, jotta se vastaisi kansallista kilpailua?</w:t>
      </w:r>
    </w:p>
    <w:p>
      <w:r>
        <w:rPr>
          <w:b/>
        </w:rPr>
        <w:t xml:space="preserve">Tulos</w:t>
      </w:r>
    </w:p>
    <w:p>
      <w:r>
        <w:t xml:space="preserve">Katkeran ja kevyen raakaöljyn seos on suunniteltu kilpailemaan minkä tyyppisten öljyjen kanssa?</w:t>
      </w:r>
    </w:p>
    <w:p>
      <w:r>
        <w:rPr>
          <w:b/>
        </w:rPr>
        <w:t xml:space="preserve">Tulos</w:t>
      </w:r>
    </w:p>
    <w:p>
      <w:r>
        <w:t xml:space="preserve">Hapan ja raskas raakaöljyseos on suunniteltu kilpailemaan minkä tyyppisten vertailuarvojen kanssa?</w:t>
      </w:r>
    </w:p>
    <w:p>
      <w:r>
        <w:rPr>
          <w:b/>
        </w:rPr>
        <w:t xml:space="preserve">Esimerkki 8.2355</w:t>
      </w:r>
    </w:p>
    <w:p>
      <w:r>
        <w:t xml:space="preserve">Läpikulku: Qutbin kaltaisten islamistien näkemys muslimien historiasta poikkeaa joistakin muista islamistien, kuten Muhammad Qutbin, näkemyksestä. HT katsoo, että islamin keskeinen käännekohta ei ollut Alin tai jonkin muun oikeaan johdatetun kalifin kuolema 7. vuosisadalla, vaan ottomaanien kalifaatin lakkauttaminen vuonna 1924. Tämän uskotaan päättäneen todellisen islamilaisen järjestelmän, mistä se syyttää "epäuskoisia (kafir) siirtomaavaltoja", jotka toimivat turkkilaisen modernistin Mustafa Kemal Atatürkin kautta.</w:t>
      </w:r>
    </w:p>
    <w:p>
      <w:r>
        <w:rPr>
          <w:b/>
        </w:rPr>
        <w:t xml:space="preserve">Tulos</w:t>
      </w:r>
    </w:p>
    <w:p>
      <w:r>
        <w:t xml:space="preserve">Mikä on puolueen kanta muslimien nykyhetkeen?</w:t>
      </w:r>
    </w:p>
    <w:p>
      <w:r>
        <w:rPr>
          <w:b/>
        </w:rPr>
        <w:t xml:space="preserve">Tulos</w:t>
      </w:r>
    </w:p>
    <w:p>
      <w:r>
        <w:t xml:space="preserve"> Milloin viisi oikein opastettua kalifia kuoli?</w:t>
      </w:r>
    </w:p>
    <w:p>
      <w:r>
        <w:rPr>
          <w:b/>
        </w:rPr>
        <w:t xml:space="preserve">Tulos</w:t>
      </w:r>
    </w:p>
    <w:p>
      <w:r>
        <w:t xml:space="preserve"> Milloin ottomaanien kalifaatti säilyi?</w:t>
      </w:r>
    </w:p>
    <w:p>
      <w:r>
        <w:rPr>
          <w:b/>
        </w:rPr>
        <w:t xml:space="preserve">Tulos</w:t>
      </w:r>
    </w:p>
    <w:p>
      <w:r>
        <w:t xml:space="preserve">Minkä järjestelmän uskotaan alkaneen ottomaanien kalifaatin lakkauttamisesta?</w:t>
      </w:r>
    </w:p>
    <w:p>
      <w:r>
        <w:rPr>
          <w:b/>
        </w:rPr>
        <w:t xml:space="preserve">Tulos</w:t>
      </w:r>
    </w:p>
    <w:p>
      <w:r>
        <w:t xml:space="preserve"> Mistä siirtomaavallat saavat kiitosta?</w:t>
      </w:r>
    </w:p>
    <w:p>
      <w:r>
        <w:rPr>
          <w:b/>
        </w:rPr>
        <w:t xml:space="preserve">Esimerkki 8.2356</w:t>
      </w:r>
    </w:p>
    <w:p>
      <w:r>
        <w:t xml:space="preserve">Läpikulku: Noin 1,7-5 miljardia ripulitapausta vuodessa. Se on yleisintä kehitysmaissa, joissa pienet lapset sairastuvat ripuliin keskimäärin kolme kertaa vuodessa. Ripulin aiheuttamien kuolemantapausten kokonaismäärän arvioidaan olevan 1,26 miljoonaa vuonna 2013, kun se vuonna 1990 oli 2,58 miljoonaa. Vuonna 2012 se oli toiseksi yleisin alle viisivuotiaiden lasten kuolinsyy (0,76 miljoonaa eli 11 prosenttia). Usein toistuvat ripulijaksot ovat myös yleinen syy aliravitsemukseen ja yleisin syy alle viisivuotiailla. Muita pitkäaikaisia ongelmia voivat olla kasvun hidastuminen ja heikko älyllinen kehitys.</w:t>
      </w:r>
    </w:p>
    <w:p>
      <w:r>
        <w:rPr>
          <w:b/>
        </w:rPr>
        <w:t xml:space="preserve">Tulos</w:t>
      </w:r>
    </w:p>
    <w:p>
      <w:r>
        <w:t xml:space="preserve">Mitä usein toistuvat kasvun hidastumisen jaksot aiheuttavat?</w:t>
      </w:r>
    </w:p>
    <w:p>
      <w:r>
        <w:rPr>
          <w:b/>
        </w:rPr>
        <w:t xml:space="preserve">Tulos</w:t>
      </w:r>
    </w:p>
    <w:p>
      <w:r>
        <w:t xml:space="preserve">Kuinka monta aliravitsemustapausta sattuu vuodessa?</w:t>
      </w:r>
    </w:p>
    <w:p>
      <w:r>
        <w:rPr>
          <w:b/>
        </w:rPr>
        <w:t xml:space="preserve">Tulos</w:t>
      </w:r>
    </w:p>
    <w:p>
      <w:r>
        <w:t xml:space="preserve">Mitä pitkäaikaisia ongelmia voi aiheutua usein esiintyvästä aliravitsemuksesta?</w:t>
      </w:r>
    </w:p>
    <w:p>
      <w:r>
        <w:rPr>
          <w:b/>
        </w:rPr>
        <w:t xml:space="preserve">Tulos</w:t>
      </w:r>
    </w:p>
    <w:p>
      <w:r>
        <w:t xml:space="preserve">Kuinka usein lapset kärsivät aliravitsemuksesta kehitysmaissa?</w:t>
      </w:r>
    </w:p>
    <w:p>
      <w:r>
        <w:rPr>
          <w:b/>
        </w:rPr>
        <w:t xml:space="preserve">Tulos</w:t>
      </w:r>
    </w:p>
    <w:p>
      <w:r>
        <w:t xml:space="preserve">Mikä on arvio kasvun hidastumisesta johtuvien kuolemantapausten kokonaismäärästä vuonna 2013?</w:t>
      </w:r>
    </w:p>
    <w:p>
      <w:r>
        <w:rPr>
          <w:b/>
        </w:rPr>
        <w:t xml:space="preserve">Esimerkki 8.2357</w:t>
      </w:r>
    </w:p>
    <w:p>
      <w:r>
        <w:t xml:space="preserve">Läpikulku: 1900-luvun alkuvuosikymmeninä, kun sen järjestyksen tuntua alettiin kaipaamaan yhä enemmän, tyyliä elvytettiin ja mukautettiin, ja Yhdysvalloissa se tunnettiin nimellä Colonial Revival. Kanadassa Yhdistyneen valtakunnan lojalistit ottivat georgialaisen arkkitehtuurin omakseen merkkinä uskollisuudestaan Britannialle, ja georgialainen tyyli hallitsi maata suurimman osan 1800-luvun alkupuoliskoa. Esimerkiksi Torontossa sijaitseva The Grange -kartano rakennettiin vuonna 1817. Montrealissa englantilaissyntyinen arkkitehti John Ostell työsti huomattavan määrän huomattavia georgiaaniseen tyyliin perustuvia rakennuksia, kuten Old Montreal Custom House ja Grand séminaire de Montréal.</w:t>
      </w:r>
    </w:p>
    <w:p>
      <w:r>
        <w:rPr>
          <w:b/>
        </w:rPr>
        <w:t xml:space="preserve">Tulos</w:t>
      </w:r>
    </w:p>
    <w:p>
      <w:r>
        <w:t xml:space="preserve">Mikä oli georgialaistyylinen kylmyys siirtomaissa?</w:t>
      </w:r>
    </w:p>
    <w:p>
      <w:r>
        <w:rPr>
          <w:b/>
        </w:rPr>
        <w:t xml:space="preserve">Tulos</w:t>
      </w:r>
    </w:p>
    <w:p>
      <w:r>
        <w:t xml:space="preserve">jotka omaksuivat georgialaisen arkkitehtuurin merkkinä brittiläisestä perinnöstään.</w:t>
      </w:r>
    </w:p>
    <w:p>
      <w:r>
        <w:rPr>
          <w:b/>
        </w:rPr>
        <w:t xml:space="preserve">Tulos</w:t>
      </w:r>
    </w:p>
    <w:p>
      <w:r>
        <w:t xml:space="preserve">Mikä tyyli oli vallitseva maassa 1800-luvun jälkipuoliskolla?</w:t>
      </w:r>
    </w:p>
    <w:p>
      <w:r>
        <w:rPr>
          <w:b/>
        </w:rPr>
        <w:t xml:space="preserve">Tulos</w:t>
      </w:r>
    </w:p>
    <w:p>
      <w:r>
        <w:t xml:space="preserve">Millä tavalla Montréaliin rakennettiin vuonna 1870?</w:t>
      </w:r>
    </w:p>
    <w:p>
      <w:r>
        <w:rPr>
          <w:b/>
        </w:rPr>
        <w:t xml:space="preserve">Tulos</w:t>
      </w:r>
    </w:p>
    <w:p>
      <w:r>
        <w:t xml:space="preserve">Milloin John Ostell rakensi Grangen?</w:t>
      </w:r>
    </w:p>
    <w:p>
      <w:r>
        <w:rPr>
          <w:b/>
        </w:rPr>
        <w:t xml:space="preserve">Esimerkki 8.2358</w:t>
      </w:r>
    </w:p>
    <w:p>
      <w:r>
        <w:t xml:space="preserve">Läpikulku: Alsace on yksi Ranskan konservatiivisimmista alueista. Se on yksi niistä kahdesta alueesta Ranskassa, joissa konservatiivinen oikeisto voitti vuoden 2004 aluevaalit ja hallitsee siten Alsacen alueneuvostoa. Konservatiivijohtaja Nicolas Sarkozy sai parhaan tuloksensa Alsacessa (yli 65 prosenttia) Ranskan presidentinvaalien toisella kierroksella vuonna 2007. Alueneuvoston puheenjohtajana toimii Philippe Richert, joka on Kansanliikkeen liiton jäsen, joka valittiin vuoden 2010 aluevaaleissa. Alueen usein muuttunut asema historian aikana on jättänyt jälkensä nykypäivän politiikkaan siten, että se on erityisen kiinnostunut kansallisista identiteettikysymyksistä. Elsass on myös yksi Ranskan EU-myönteisimmistä alueista. Se oli yksi niistä harvoista Ranskan alueista, jotka äänestivät Euroopan perustuslain puolesta vuonna 2005.</w:t>
      </w:r>
    </w:p>
    <w:p>
      <w:r>
        <w:rPr>
          <w:b/>
        </w:rPr>
        <w:t xml:space="preserve">Tulos</w:t>
      </w:r>
    </w:p>
    <w:p>
      <w:r>
        <w:t xml:space="preserve">Mikä oli Philippe Richertin pisteet Alsacessa?</w:t>
      </w:r>
    </w:p>
    <w:p>
      <w:r>
        <w:rPr>
          <w:b/>
        </w:rPr>
        <w:t xml:space="preserve">Tulos</w:t>
      </w:r>
    </w:p>
    <w:p>
      <w:r>
        <w:t xml:space="preserve">Mistä perustuslaista äänestettiin vuonna 2010?</w:t>
      </w:r>
    </w:p>
    <w:p>
      <w:r>
        <w:rPr>
          <w:b/>
        </w:rPr>
        <w:t xml:space="preserve">Tulos</w:t>
      </w:r>
    </w:p>
    <w:p>
      <w:r>
        <w:t xml:space="preserve">Mikä oli yksi niistä harvoista alueista, jotka äänestivät Euroopan perustuslakia vastaan?</w:t>
      </w:r>
    </w:p>
    <w:p>
      <w:r>
        <w:rPr>
          <w:b/>
        </w:rPr>
        <w:t xml:space="preserve">Tulos</w:t>
      </w:r>
    </w:p>
    <w:p>
      <w:r>
        <w:t xml:space="preserve">Alsace on anti- mitä?</w:t>
      </w:r>
    </w:p>
    <w:p>
      <w:r>
        <w:rPr>
          <w:b/>
        </w:rPr>
        <w:t xml:space="preserve">Tulos</w:t>
      </w:r>
    </w:p>
    <w:p>
      <w:r>
        <w:t xml:space="preserve">Kuka valittiin Elsassin alueneuvoston puheenjohtajaksi vuonna 2007?</w:t>
      </w:r>
    </w:p>
    <w:p>
      <w:r>
        <w:rPr>
          <w:b/>
        </w:rPr>
        <w:t xml:space="preserve">Esimerkki 8.2359</w:t>
      </w:r>
    </w:p>
    <w:p>
      <w:r>
        <w:t xml:space="preserve">Läpikulku: Aika- ja avaruushierarkiateoriat muodostavat perustan useimmille kompleksisuusluokkien erottelutuloksille. Esimerkiksi aikahierarkiateorema kertoo, että P sisältyy tiukasti EXPTIMEen, ja avaruushierarkiateorema kertoo, että L sisältyy tiukasti PSPACEen.</w:t>
      </w:r>
    </w:p>
    <w:p>
      <w:r>
        <w:rPr>
          <w:b/>
        </w:rPr>
        <w:t xml:space="preserve">Tulos</w:t>
      </w:r>
    </w:p>
    <w:p>
      <w:r>
        <w:t xml:space="preserve">Mikä ei ole useimpien kompleksisuusluokkien erottelutulosten perustana?</w:t>
      </w:r>
    </w:p>
    <w:p>
      <w:r>
        <w:rPr>
          <w:b/>
        </w:rPr>
        <w:t xml:space="preserve">Tulos</w:t>
      </w:r>
    </w:p>
    <w:p>
      <w:r>
        <w:t xml:space="preserve">Mihin menneen ajan ja avaruuden hierarkkiset lauseet perustuvat?</w:t>
      </w:r>
    </w:p>
    <w:p>
      <w:r>
        <w:rPr>
          <w:b/>
        </w:rPr>
        <w:t xml:space="preserve">Tulos</w:t>
      </w:r>
    </w:p>
    <w:p>
      <w:r>
        <w:t xml:space="preserve">Mitä EXPTIME ei varsinaisesti sisällä?</w:t>
      </w:r>
    </w:p>
    <w:p>
      <w:r>
        <w:rPr>
          <w:b/>
        </w:rPr>
        <w:t xml:space="preserve">Tulos</w:t>
      </w:r>
    </w:p>
    <w:p>
      <w:r>
        <w:t xml:space="preserve">Mitä PSPACE ei varsinaisesti sisällä?</w:t>
      </w:r>
    </w:p>
    <w:p>
      <w:r>
        <w:rPr>
          <w:b/>
        </w:rPr>
        <w:t xml:space="preserve">Esimerkki 8.2360</w:t>
      </w:r>
    </w:p>
    <w:p>
      <w:r>
        <w:t xml:space="preserve">Läpikulku: Jotkut kristityt väittävät, että poliittisen federalismin (tai inhimillisten instituutioiden federalismin; toisin kuin teologisen federalismin) varhaisin lähde on Raamatussa esiintyvä kirkollinen federalismin muoto. He viittaavat varhaiskristillisen kirkon rakenteeseen, sellaisena kuin se on kuvattu (ja määrätty, kuten monet uskovat) Uudessa testamentissa. Heidän väitteissään tämä käy ilmi erityisesti Apostolien teot 15. luvussa kuvatusta Jerusalemin konsiilista, jossa apostolit ja vanhimmat kokoontuivat yhteen johtamaan kirkkoa; apostolit olivat universaalin kirkon edustajia ja vanhimmat paikallisen kirkon edustajia. Tänä päivänä federalismin elementtejä löytyy lähes jokaisesta kristillisestä uskontokunnasta, joistakin enemmän kuin toisista.</w:t>
      </w:r>
    </w:p>
    <w:p>
      <w:r>
        <w:rPr>
          <w:b/>
        </w:rPr>
        <w:t xml:space="preserve">Tulos</w:t>
      </w:r>
    </w:p>
    <w:p>
      <w:r>
        <w:t xml:space="preserve">Milloin oli kristittyjen mukaan poliittisen federalismin viimeisin lähde?</w:t>
      </w:r>
    </w:p>
    <w:p>
      <w:r>
        <w:rPr>
          <w:b/>
        </w:rPr>
        <w:t xml:space="preserve">Tulos</w:t>
      </w:r>
    </w:p>
    <w:p>
      <w:r>
        <w:t xml:space="preserve">Milloin oli muslimien mukaan varhaisin poliittisen federalismin lähde?</w:t>
      </w:r>
    </w:p>
    <w:p>
      <w:r>
        <w:rPr>
          <w:b/>
        </w:rPr>
        <w:t xml:space="preserve">Tulos</w:t>
      </w:r>
    </w:p>
    <w:p>
      <w:r>
        <w:t xml:space="preserve">Missä oli myöhäiskristillisen kirkon kuvaama rakenne?</w:t>
      </w:r>
    </w:p>
    <w:p>
      <w:r>
        <w:rPr>
          <w:b/>
        </w:rPr>
        <w:t xml:space="preserve">Tulos</w:t>
      </w:r>
    </w:p>
    <w:p>
      <w:r>
        <w:t xml:space="preserve">Mitä Jerusalemin neuvostossa ei koskaan tapahdu?</w:t>
      </w:r>
    </w:p>
    <w:p>
      <w:r>
        <w:rPr>
          <w:b/>
        </w:rPr>
        <w:t xml:space="preserve">Tulos</w:t>
      </w:r>
    </w:p>
    <w:p>
      <w:r>
        <w:t xml:space="preserve">Mistä federalismin elementtejä ei löydy?</w:t>
      </w:r>
    </w:p>
    <w:p>
      <w:r>
        <w:rPr>
          <w:b/>
        </w:rPr>
        <w:t xml:space="preserve">Esimerkki 8.2361</w:t>
      </w:r>
    </w:p>
    <w:p>
      <w:r>
        <w:t xml:space="preserve">Läpikulku: Prinssi John myönsi kaupungin peruskirjan Irlannin lordina vuonna 1185. Kaupunki oli aikoinaan täysin aidattu, ja joitakin muurin osia ja portteja on jäljellä vielä nykyäänkin. Suurimman osan keskiaikaa Corkin kaupunki oli vanhan englantilaisen kulttuurin etuvartioasema keskellä pääosin vihamielistä gaelinkielistä maaseutua, ja se oli eristyksissä englantilaisesta hallituksesta Dublinin ympärillä sijaitsevassa Pale-alueessa. Naapurimaiden gaelilaiset ja hiberno-normanilaiset lordit kiristivät kansalaisilta "mustaa vuokraa", jotta nämä eivät hyökkääisi kaupunkiin. Kaupungin nykyinen laajuus on ylittänyt Corkin kaupungin keskiaikaiset rajat; nykyään se kattaa suuren osan Corkin naapuriparoniasta. Yhdessä nämä paroniat sijaitsevat Barrymoren paroniatien välissä idässä, Muskerry Eastin paroniatien välissä lännessä ja Kerrycurrihyn paroniatien välissä etelässä.</w:t>
      </w:r>
    </w:p>
    <w:p>
      <w:r>
        <w:rPr>
          <w:b/>
        </w:rPr>
        <w:t xml:space="preserve">Tulos</w:t>
      </w:r>
    </w:p>
    <w:p>
      <w:r>
        <w:t xml:space="preserve">Mikä oli prinssi Johanneksen herra 1100-luvulla?</w:t>
      </w:r>
    </w:p>
    <w:p>
      <w:r>
        <w:rPr>
          <w:b/>
        </w:rPr>
        <w:t xml:space="preserve">Tulos</w:t>
      </w:r>
    </w:p>
    <w:p>
      <w:r>
        <w:t xml:space="preserve">Kuka myönsi Corkin peruskirjan 1100-luvulla?</w:t>
      </w:r>
    </w:p>
    <w:p>
      <w:r>
        <w:rPr>
          <w:b/>
        </w:rPr>
        <w:t xml:space="preserve">Tulos</w:t>
      </w:r>
    </w:p>
    <w:p>
      <w:r>
        <w:t xml:space="preserve">Milloin Cork oli gaelien etuvartioasema?</w:t>
      </w:r>
    </w:p>
    <w:p>
      <w:r>
        <w:rPr>
          <w:b/>
        </w:rPr>
        <w:t xml:space="preserve">Tulos</w:t>
      </w:r>
    </w:p>
    <w:p>
      <w:r>
        <w:t xml:space="preserve">Kuka maksoi "mustaa vuokraa" Corkin kansalaisille?</w:t>
      </w:r>
    </w:p>
    <w:p>
      <w:r>
        <w:rPr>
          <w:b/>
        </w:rPr>
        <w:t xml:space="preserve">Tulos</w:t>
      </w:r>
    </w:p>
    <w:p>
      <w:r>
        <w:t xml:space="preserve">Minkälainen suoja oli vihamielisellä gaelilaisella maaseudulla?</w:t>
      </w:r>
    </w:p>
    <w:p>
      <w:r>
        <w:rPr>
          <w:b/>
        </w:rPr>
        <w:t xml:space="preserve">Tulos</w:t>
      </w:r>
    </w:p>
    <w:p>
      <w:r>
        <w:t xml:space="preserve">Kuka myönsi Barrymoren vapaaherrakunnan peruskirjan?</w:t>
      </w:r>
    </w:p>
    <w:p>
      <w:r>
        <w:rPr>
          <w:b/>
        </w:rPr>
        <w:t xml:space="preserve">Tulos</w:t>
      </w:r>
    </w:p>
    <w:p>
      <w:r>
        <w:t xml:space="preserve">Mitä osia Barrymoren paroniasta on jäljellä vielä nykyään?</w:t>
      </w:r>
    </w:p>
    <w:p>
      <w:r>
        <w:rPr>
          <w:b/>
        </w:rPr>
        <w:t xml:space="preserve">Tulos</w:t>
      </w:r>
    </w:p>
    <w:p>
      <w:r>
        <w:t xml:space="preserve">Mitä kansalaisten odotettiin maksavan prinssi Johannekselle, koska hän oli Irlannin lordi?</w:t>
      </w:r>
    </w:p>
    <w:p>
      <w:r>
        <w:rPr>
          <w:b/>
        </w:rPr>
        <w:t xml:space="preserve">Tulos</w:t>
      </w:r>
    </w:p>
    <w:p>
      <w:r>
        <w:t xml:space="preserve">Missä Dublin sijaitsee?</w:t>
      </w:r>
    </w:p>
    <w:p>
      <w:r>
        <w:rPr>
          <w:b/>
        </w:rPr>
        <w:t xml:space="preserve">Esimerkki 8.2362</w:t>
      </w:r>
    </w:p>
    <w:p>
      <w:r>
        <w:t xml:space="preserve">Läpikulku: Viron murteet jaetaan kahteen ryhmään - pohjoiseen ja eteläiseen murteeseen, jotka historiallisesti liittyvät Tallinnan kaupunkiin pohjoisessa ja Tarton kaupunkiin etelässä, sekä erilliseen kirderanniku-murteeseen, joka on Viron koillisrannikon murre.</w:t>
      </w:r>
    </w:p>
    <w:p>
      <w:r>
        <w:rPr>
          <w:b/>
        </w:rPr>
        <w:t xml:space="preserve">Tulos</w:t>
      </w:r>
    </w:p>
    <w:p>
      <w:r>
        <w:t xml:space="preserve">Mikä kaupunki sijaitsee Tallinnan pohjoispuolella? </w:t>
      </w:r>
    </w:p>
    <w:p>
      <w:r>
        <w:rPr>
          <w:b/>
        </w:rPr>
        <w:t xml:space="preserve">Tulos</w:t>
      </w:r>
    </w:p>
    <w:p>
      <w:r>
        <w:t xml:space="preserve">Mikä kaupunki on Tarton eteläpuolella? </w:t>
      </w:r>
    </w:p>
    <w:p>
      <w:r>
        <w:rPr>
          <w:b/>
        </w:rPr>
        <w:t xml:space="preserve">Tulos</w:t>
      </w:r>
    </w:p>
    <w:p>
      <w:r>
        <w:t xml:space="preserve">Missä kaupungissa itämurretta on historiallisesti puhuttu?</w:t>
      </w:r>
    </w:p>
    <w:p>
      <w:r>
        <w:rPr>
          <w:b/>
        </w:rPr>
        <w:t xml:space="preserve">Tulos</w:t>
      </w:r>
    </w:p>
    <w:p>
      <w:r>
        <w:t xml:space="preserve"> Missä kirderannikun murretta ei puhuta?</w:t>
      </w:r>
    </w:p>
    <w:p>
      <w:r>
        <w:rPr>
          <w:b/>
        </w:rPr>
        <w:t xml:space="preserve">Esimerkki 8.2363</w:t>
      </w:r>
    </w:p>
    <w:p>
      <w:r>
        <w:t xml:space="preserve">Läpikulku: Koraanin mukaan Jumala kommunikoi ihmisen kanssa ja teki tahtonsa tunnetuksi merkkien ja ilmoitusten kautta. Profeetat eli "Jumalan sanansaattajat" saivat ilmestyksiä ja toimittivat ne ihmiskunnalle. Viesti on ollut identtinen ja koko ihmiskunnalle. "Teille ei sanota mitään sellaista, mitä ei sanottu sanansaattajille ennen teitä, että Herrallanne on käskynään anteeksiantamus sekä mitä ankarin rangaistus." Ilmoitus ei tule suoraan Jumalalta profeetoille. Jumalan sanansaattajina toimivat enkelit toimittavat heille jumalallisen ilmoituksen. Tämä käy ilmi Koraanista 42:51, jossa todetaan: "Ei ole kenenkään kuolevaisen asia, että Jumala puhuisi heille, paitsi ilmestyksen kautta tai verhon takaa tai lähettämällä sanansaattajan, joka paljastaa hänen luvallaan, mitä Hän tahtoo."</w:t>
      </w:r>
    </w:p>
    <w:p>
      <w:r>
        <w:rPr>
          <w:b/>
        </w:rPr>
        <w:t xml:space="preserve">Tulos</w:t>
      </w:r>
    </w:p>
    <w:p>
      <w:r>
        <w:t xml:space="preserve">Missä muodossa Jumala ei Koraanin mukaan lähetä viestejään ihmisille?</w:t>
      </w:r>
    </w:p>
    <w:p>
      <w:r>
        <w:rPr>
          <w:b/>
        </w:rPr>
        <w:t xml:space="preserve">Tulos</w:t>
      </w:r>
    </w:p>
    <w:p>
      <w:r>
        <w:t xml:space="preserve">Kuka toimii Jeesuksen ja profeettojen välissä?</w:t>
      </w:r>
    </w:p>
    <w:p>
      <w:r>
        <w:rPr>
          <w:b/>
        </w:rPr>
        <w:t xml:space="preserve">Tulos</w:t>
      </w:r>
    </w:p>
    <w:p>
      <w:r>
        <w:t xml:space="preserve">Missä Koraanin osassa kuvataan, että Muhammed käytti välikäsiä itsensä ja profeettojensa välillä?</w:t>
      </w:r>
    </w:p>
    <w:p>
      <w:r>
        <w:rPr>
          <w:b/>
        </w:rPr>
        <w:t xml:space="preserve">Tulos</w:t>
      </w:r>
    </w:p>
    <w:p>
      <w:r>
        <w:t xml:space="preserve">Miten Koraani kuvaa Jumalan antamien viestien eroja ihmiskunnan historian aikana?</w:t>
      </w:r>
    </w:p>
    <w:p>
      <w:r>
        <w:rPr>
          <w:b/>
        </w:rPr>
        <w:t xml:space="preserve">Tulos</w:t>
      </w:r>
    </w:p>
    <w:p>
      <w:r>
        <w:t xml:space="preserve">Mitkä ei-ihmiset ovat Jumalan sanansaattajia?</w:t>
      </w:r>
    </w:p>
    <w:p>
      <w:r>
        <w:rPr>
          <w:b/>
        </w:rPr>
        <w:t xml:space="preserve">Esimerkki 8.2364</w:t>
      </w:r>
    </w:p>
    <w:p>
      <w:r>
        <w:t xml:space="preserve">Läpikulku: (mikä tarkoittaisi, että Yhdysvaltain dollarin arvo pysyisi vakiona ajan mittaan) vai matalaa ja vakaata inflaatiota (mikä tarkoittaisi, että dollarin arvo laskisi jatkuvasti mutta hitaasti ajan mittaan, kuten nyt). Vaikka jotkut taloustieteilijät kannattavatkin nollainflaatiopolitiikkaa ja siten Yhdysvaltain dollarin arvon pysymistä vakiona, toiset väittävät, että tällainen politiikka rajoittaa keskuspankin mahdollisuuksia valvoa korkoja ja elvyttää taloutta tarvittaessa.</w:t>
      </w:r>
    </w:p>
    <w:p>
      <w:r>
        <w:rPr>
          <w:b/>
        </w:rPr>
        <w:t xml:space="preserve">Tulos</w:t>
      </w:r>
    </w:p>
    <w:p>
      <w:r>
        <w:t xml:space="preserve">Mitä nollainflaatio merkitsisi ohjauskorolle ajan mittaan?</w:t>
      </w:r>
    </w:p>
    <w:p>
      <w:r>
        <w:rPr>
          <w:b/>
        </w:rPr>
        <w:t xml:space="preserve">Tulos</w:t>
      </w:r>
    </w:p>
    <w:p>
      <w:r>
        <w:t xml:space="preserve">Mikä johtaisi siihen, että määräysvaltaosuuden arvo alenisi hitaasti ajan mittaan?</w:t>
      </w:r>
    </w:p>
    <w:p>
      <w:r>
        <w:rPr>
          <w:b/>
        </w:rPr>
        <w:t xml:space="preserve">Tulos</w:t>
      </w:r>
    </w:p>
    <w:p>
      <w:r>
        <w:t xml:space="preserve">Nollainflaatiopolitiikka rajoittaisi kenen vaikutusvaltaa ja elvyttäisi taloutta?</w:t>
      </w:r>
    </w:p>
    <w:p>
      <w:r>
        <w:rPr>
          <w:b/>
        </w:rPr>
        <w:t xml:space="preserve">Tulos</w:t>
      </w:r>
    </w:p>
    <w:p>
      <w:r>
        <w:t xml:space="preserve">Mitä muuta vakaa inflaatio ei pystyisi tekemään kuin ohjaamaan korkotasoa, kun inflaatio on nolla?</w:t>
      </w:r>
    </w:p>
    <w:p>
      <w:r>
        <w:rPr>
          <w:b/>
        </w:rPr>
        <w:t xml:space="preserve">Tulos</w:t>
      </w:r>
    </w:p>
    <w:p>
      <w:r>
        <w:t xml:space="preserve">Mikä tarkoittaisi talouden jatkuvaa mutta hidasta elvyttämistä?</w:t>
      </w:r>
    </w:p>
    <w:p>
      <w:r>
        <w:rPr>
          <w:b/>
        </w:rPr>
        <w:t xml:space="preserve">Esimerkki 8.2365</w:t>
      </w:r>
    </w:p>
    <w:p>
      <w:r>
        <w:t xml:space="preserve">Läpikulku: Oluen tärkkelyslähde muodostaa käymiskelpoisen aineksen, ja se on oluen vahvuuden ja maun kannalta ratkaiseva tekijä. Yleisin oluessa käytetty tärkkelyslähde on mallasvilja. Vilja maltastetaan liottamalla sitä vedessä, antamalla sen alkaa itää ja kuivaamalla osittain itäneet jyvät uunissa. Mallastettaessa viljaa syntyy entsyymejä, jotka muuttavat viljan sisältämän tärkkelyksen käymiskelpoisiksi sokereiksi. Samasta viljasta saadaan erivärisiä maltaita eri paahtoajoilla ja -lämpötiloissa. Tummemmista maltaista saadaan tummempia oluita.</w:t>
      </w:r>
    </w:p>
    <w:p>
      <w:r>
        <w:rPr>
          <w:b/>
        </w:rPr>
        <w:t xml:space="preserve">Tulos</w:t>
      </w:r>
    </w:p>
    <w:p>
      <w:r>
        <w:t xml:space="preserve">Mitä ainetta oluen aromilähde tarjoaa?</w:t>
      </w:r>
    </w:p>
    <w:p>
      <w:r>
        <w:rPr>
          <w:b/>
        </w:rPr>
        <w:t xml:space="preserve">Tulos</w:t>
      </w:r>
    </w:p>
    <w:p>
      <w:r>
        <w:t xml:space="preserve">Mikä on yleisin oluessa käytetty entsyymilähde?</w:t>
      </w:r>
    </w:p>
    <w:p>
      <w:r>
        <w:rPr>
          <w:b/>
        </w:rPr>
        <w:t xml:space="preserve">Tulos</w:t>
      </w:r>
    </w:p>
    <w:p>
      <w:r>
        <w:t xml:space="preserve">Mitä mallas valmistetaan liottamalla sitä uunissa?</w:t>
      </w:r>
    </w:p>
    <w:p>
      <w:r>
        <w:rPr>
          <w:b/>
        </w:rPr>
        <w:t xml:space="preserve">Tulos</w:t>
      </w:r>
    </w:p>
    <w:p>
      <w:r>
        <w:t xml:space="preserve">Mitä eri paahtosokerit tuottavat?</w:t>
      </w:r>
    </w:p>
    <w:p>
      <w:r>
        <w:rPr>
          <w:b/>
        </w:rPr>
        <w:t xml:space="preserve">Esimerkki 8.2366</w:t>
      </w:r>
    </w:p>
    <w:p>
      <w:r>
        <w:t xml:space="preserve">Läpikulku: Se perustuu siihen tosiasiaan (Fermat'n pikku lause), että np≡n (mod p) mille tahansa n:lle, jos p on alkuluku. Jos meillä on luku b, jonka alkulukuisuutta haluamme testata, laskemme testiksi nb (mod b) satunnaiselle n:n arvolle. Tämän testin heikkoutena on se, että on olemassa joitakin yhdistettyjä lukuja (Carmichaelin lukuja), jotka täyttävät Fermat-identiteetin, vaikka ne eivät ole alkulukuja, joten testi ei pysty erottamaan alkulukuja ja Carmichaelin lukuja toisistaan. Carmichaelin luvut ovat kuitenkin huomattavasti harvinaisempia kuin alkuluvut, joten tämä testi voi olla hyödyllinen käytännön tarkoituksiin. Fermat'n alkulukutestin tehokkaammat laajennukset, kuten Baillie-PSW-, Miller-Rabin- ja Solovay-Strassen-testit, epäonnistuvat takuuvarmasti ainakin osan aikaa, kun niitä sovelletaan yhdistettyihin lukuihin.</w:t>
      </w:r>
    </w:p>
    <w:p>
      <w:r>
        <w:rPr>
          <w:b/>
        </w:rPr>
        <w:t xml:space="preserve">Tulos</w:t>
      </w:r>
    </w:p>
    <w:p>
      <w:r>
        <w:t xml:space="preserve">Mikä on yksi suoraviivainen Carmichaelin testin tapaus?</w:t>
      </w:r>
    </w:p>
    <w:p>
      <w:r>
        <w:rPr>
          <w:b/>
        </w:rPr>
        <w:t xml:space="preserve">Tulos</w:t>
      </w:r>
    </w:p>
    <w:p>
      <w:r>
        <w:t xml:space="preserve">Mistä Carmichaelin primäärisyystesti riippuu?</w:t>
      </w:r>
    </w:p>
    <w:p>
      <w:r>
        <w:rPr>
          <w:b/>
        </w:rPr>
        <w:t xml:space="preserve">Tulos</w:t>
      </w:r>
    </w:p>
    <w:p>
      <w:r>
        <w:t xml:space="preserve">Minkä tyyppiset luvut osoittavat Carmichaelin alkulukutestin virheellisyyden?</w:t>
      </w:r>
    </w:p>
    <w:p>
      <w:r>
        <w:rPr>
          <w:b/>
        </w:rPr>
        <w:t xml:space="preserve">Tulos</w:t>
      </w:r>
    </w:p>
    <w:p>
      <w:r>
        <w:t xml:space="preserve">Mikä on yhden vaikuttavan Carmichaelin primäärisyystestin jatkon nimi?</w:t>
      </w:r>
    </w:p>
    <w:p>
      <w:r>
        <w:rPr>
          <w:b/>
        </w:rPr>
        <w:t xml:space="preserve">Tulos</w:t>
      </w:r>
    </w:p>
    <w:p>
      <w:r>
        <w:t xml:space="preserve">Mikä on Carmichaelin primäärisyystestin toisen pakottavan jatkon nimi?</w:t>
      </w:r>
    </w:p>
    <w:p>
      <w:r>
        <w:rPr>
          <w:b/>
        </w:rPr>
        <w:t xml:space="preserve">Esimerkki 8.2367</w:t>
      </w:r>
    </w:p>
    <w:p>
      <w:r>
        <w:t xml:space="preserve">Läpikulku: Venäjän vuoden 1917 vallankumouksen jälkeen koko Keski-Aasiassa sissit, jotka tunnetaan nimellä basmatšit, kävivät sotaa bolshevikkien armeijoita vastaan yrittäessään turhaan säilyttää itsenäisyytensä. Bolševikit voittivat neljän vuoden sodan, jossa moskeijoita ja kyliä poltettiin ja väestöä tukahdutettiin ankarasti. Neuvostoviranomaiset aloittivat maallistamiskampanjan, ja islamin, juutalaisuuden ja kristinuskon harjoittamista lannistettiin ja tukahdutettiin, ja monet moskeijat, kirkot ja synagogat suljettiin. Konfliktin ja Neuvostoliiton maatalouspolitiikan seurauksena Keski-Aasia, myös Tadžikistan, kärsi nälänhädästä, joka vaati monia ihmishenkiä.</w:t>
      </w:r>
    </w:p>
    <w:p>
      <w:r>
        <w:rPr>
          <w:b/>
        </w:rPr>
        <w:t xml:space="preserve">Tulos</w:t>
      </w:r>
    </w:p>
    <w:p>
      <w:r>
        <w:t xml:space="preserve">Keski-Afrikan sissit tunnettiin nimellä mikä?</w:t>
      </w:r>
    </w:p>
    <w:p>
      <w:r>
        <w:rPr>
          <w:b/>
        </w:rPr>
        <w:t xml:space="preserve">Tulos</w:t>
      </w:r>
    </w:p>
    <w:p>
      <w:r>
        <w:t xml:space="preserve">Mitä uskontoja kannustettiin nelivuotisen sodan jälkeen?</w:t>
      </w:r>
    </w:p>
    <w:p>
      <w:r>
        <w:rPr>
          <w:b/>
        </w:rPr>
        <w:t xml:space="preserve">Tulos</w:t>
      </w:r>
    </w:p>
    <w:p>
      <w:r>
        <w:t xml:space="preserve">Mikä alue ei kärsinyt nälänhädästä?</w:t>
      </w:r>
    </w:p>
    <w:p>
      <w:r>
        <w:rPr>
          <w:b/>
        </w:rPr>
        <w:t xml:space="preserve">Tulos</w:t>
      </w:r>
    </w:p>
    <w:p>
      <w:r>
        <w:t xml:space="preserve">Kuka kävi sotaa brittiarmeijoita vastaan?</w:t>
      </w:r>
    </w:p>
    <w:p>
      <w:r>
        <w:rPr>
          <w:b/>
        </w:rPr>
        <w:t xml:space="preserve">Tulos</w:t>
      </w:r>
    </w:p>
    <w:p>
      <w:r>
        <w:t xml:space="preserve">Mitä uskonnollisia instituutioita ei suljettu?</w:t>
      </w:r>
    </w:p>
    <w:p>
      <w:r>
        <w:rPr>
          <w:b/>
        </w:rPr>
        <w:t xml:space="preserve">Esimerkki 8.2368</w:t>
      </w:r>
    </w:p>
    <w:p>
      <w:r>
        <w:t xml:space="preserve">Läpikulku: Astra 2D -satelliitin "jalanjälki" oli pienempi kuin Astra 2A -satelliitin, josta lähetyksiä lähetettiin aiemmin salattuna, mutta se tarkoitti sitä, että asianmukaisilla laitteilla varustetut katsojat pystyivät vastaanottamaan BBC:n kanavia "free-to-air" suuressa osassa Länsi-Eurooppaa. Tämän vuoksi on jouduttu ratkaisemaan joitakin oikeuksia koskevia ongelmia ohjelmatoimittajien, kuten Hollywood-studioiden ja urheilujärjestöjen, kanssa, jotka ovat ilmaisseet huolensa salaamattoman signaalin vuotamisesta ulos. Tämä johti siihen, että joitakin lähetyksiä, kuten Skotlannin valioliigan ja Skotlannin cupin jalkapallolähetyksiä, ei voitu lähettää Sky Digital -alustalla, kun taas muilla alustoilla tällaiset lähetykset eivät häiriintyneet. Myöhemmin, kun oikeuksia koskevia sopimuksia uusittiin, ongelma ratkaistiin.</w:t>
      </w:r>
    </w:p>
    <w:p>
      <w:r>
        <w:rPr>
          <w:b/>
        </w:rPr>
        <w:t xml:space="preserve">Tulos</w:t>
      </w:r>
    </w:p>
    <w:p>
      <w:r>
        <w:t xml:space="preserve">Mikä oli pienempi kuin Astra 2D -satelliitin jalanjälki?</w:t>
      </w:r>
    </w:p>
    <w:p>
      <w:r>
        <w:rPr>
          <w:b/>
        </w:rPr>
        <w:t xml:space="preserve">Tulos</w:t>
      </w:r>
    </w:p>
    <w:p>
      <w:r>
        <w:t xml:space="preserve">Mitä huolenaiheita Länsi-Euroopassa on tuotu esiin "free-to-air"?</w:t>
      </w:r>
    </w:p>
    <w:p>
      <w:r>
        <w:rPr>
          <w:b/>
        </w:rPr>
        <w:t xml:space="preserve">Tulos</w:t>
      </w:r>
    </w:p>
    <w:p>
      <w:r>
        <w:t xml:space="preserve">Mitä tapahtui joillekin Digital Sky Platformin ohjelmille?</w:t>
      </w:r>
    </w:p>
    <w:p>
      <w:r>
        <w:rPr>
          <w:b/>
        </w:rPr>
        <w:t xml:space="preserve">Esimerkki 8.2369</w:t>
      </w:r>
    </w:p>
    <w:p>
      <w:r>
        <w:t xml:space="preserve">Läpikulku: Voyager 2:n ohilennon jälkeen seuraava askel Neptunuksen järjestelmän tieteellisessä tutkimuksessa on lippulaivamatkustaminen kiertoradalla. Tällaisen hypoteettisen tehtävän on ajateltu olevan mahdollinen 2020-luvun lopulla tai 2030-luvun alussa. Neptunus-operaatioiden käynnistämisestä jo aiemmin on kuitenkin keskusteltu useaan otteeseen. Vuonna 2003 NASA:n "Vision Missions Studies" -ohjelmassa ehdotettiin "Neptunuksen kiertoradalle luotainten kanssa" -lentoa, joka tekisi Cassini-tason tiedettä. Toinen, tuoreempi ehdotus koski vuonna 2019 laukaistavaa ohilentoalusta Argo, joka kävisi Jupiterissa, Saturnuksessa, Neptunuksessa ja Kuiperin vyöhykkeen kohteessa. Pääpaino olisi Neptunuksessa ja sen suurimmassa kuussa Tritonissa, jota tutkittaisiin noin vuonna 2029. Myös ehdotettu New Horizons 2 -lento (joka myöhemmin hylättiin) olisi saattanut tehdä lähilennon Neptunuksen järjestelmään.</w:t>
      </w:r>
    </w:p>
    <w:p>
      <w:r>
        <w:rPr>
          <w:b/>
        </w:rPr>
        <w:t xml:space="preserve">Tulos</w:t>
      </w:r>
    </w:p>
    <w:p>
      <w:r>
        <w:t xml:space="preserve"> Milloin seuraava Neptunukseen suuntautuva tehtävä on suunniteltu?</w:t>
      </w:r>
    </w:p>
    <w:p>
      <w:r>
        <w:rPr>
          <w:b/>
        </w:rPr>
        <w:t xml:space="preserve">Tulos</w:t>
      </w:r>
    </w:p>
    <w:p>
      <w:r>
        <w:t xml:space="preserve">Mitä NASA ehdotti Uranuksesta vuonna 2003 "Vision Missions Studies" -julkaisussaan?</w:t>
      </w:r>
    </w:p>
    <w:p>
      <w:r>
        <w:rPr>
          <w:b/>
        </w:rPr>
        <w:t xml:space="preserve">Tulos</w:t>
      </w:r>
    </w:p>
    <w:p>
      <w:r>
        <w:t xml:space="preserve">Mikä käynnistyy vuonna 2027?</w:t>
      </w:r>
    </w:p>
    <w:p>
      <w:r>
        <w:rPr>
          <w:b/>
        </w:rPr>
        <w:t xml:space="preserve">Tulos</w:t>
      </w:r>
    </w:p>
    <w:p>
      <w:r>
        <w:t xml:space="preserve"> Mitä Larrgo aikoo käydä katsomassa?</w:t>
      </w:r>
    </w:p>
    <w:p>
      <w:r>
        <w:rPr>
          <w:b/>
        </w:rPr>
        <w:t xml:space="preserve">Tulos</w:t>
      </w:r>
    </w:p>
    <w:p>
      <w:r>
        <w:t xml:space="preserve"> Milloin voimme odottaa Argon käyvän Marsissa?</w:t>
      </w:r>
    </w:p>
    <w:p>
      <w:r>
        <w:rPr>
          <w:b/>
        </w:rPr>
        <w:t xml:space="preserve">Esimerkki 8.2370</w:t>
      </w:r>
    </w:p>
    <w:p>
      <w:r>
        <w:t xml:space="preserve">Läpikulku: 1980-luvulla vihreästä tuli useiden uusien eurooppalaisten poliittisten puolueiden väri, jotka järjestäytyivät ympäristönsuojelun ympärille. Vihreä väri valittiin, koska se yhdistettiin luontoon, terveyteen ja kasvuun. Euroopan suurin vihreä puolue on Saksan Allianssi 90/Die Vihreät (saksaksi Bündnis 90/Die Grünen), joka muodostettiin vuonna 1993 Länsi-Saksassa vuonna 1980 perustetun Saksan vihreän puolueen ja Itä-Saksan vallankumouksen aikana vuosina 1989-1990 perustetun Allianssi 90:n yhdistymisestä. Vuoden 2009 liittopäivävaaleissa puolue sai 10,7 prosenttia äänistä ja 68 paikkaa liittopäivien 622 paikasta.</w:t>
      </w:r>
    </w:p>
    <w:p>
      <w:r>
        <w:rPr>
          <w:b/>
        </w:rPr>
        <w:t xml:space="preserve">Tulos</w:t>
      </w:r>
    </w:p>
    <w:p>
      <w:r>
        <w:t xml:space="preserve">Mikä puolue yhdistyi Saksan vihreän puolueen kanssa vuonna 2009?</w:t>
      </w:r>
    </w:p>
    <w:p>
      <w:r>
        <w:rPr>
          <w:b/>
        </w:rPr>
        <w:t xml:space="preserve">Tulos</w:t>
      </w:r>
    </w:p>
    <w:p>
      <w:r>
        <w:t xml:space="preserve">Kuinka monta prosenttia äänistä Vihreät saivat vuonna 1993?</w:t>
      </w:r>
    </w:p>
    <w:p>
      <w:r>
        <w:rPr>
          <w:b/>
        </w:rPr>
        <w:t xml:space="preserve">Tulos</w:t>
      </w:r>
    </w:p>
    <w:p>
      <w:r>
        <w:t xml:space="preserve">Kuinka monta paikkaa Allianssi 90 voitti vuonna 1980?</w:t>
      </w:r>
    </w:p>
    <w:p>
      <w:r>
        <w:rPr>
          <w:b/>
        </w:rPr>
        <w:t xml:space="preserve">Tulos</w:t>
      </w:r>
    </w:p>
    <w:p>
      <w:r>
        <w:t xml:space="preserve">Milloin Länsi-Saksan vallankumous tapahtui?</w:t>
      </w:r>
    </w:p>
    <w:p>
      <w:r>
        <w:rPr>
          <w:b/>
        </w:rPr>
        <w:t xml:space="preserve">Tulos</w:t>
      </w:r>
    </w:p>
    <w:p>
      <w:r>
        <w:t xml:space="preserve">Kuinka monta jäsentä Allianssi 90:llä on?</w:t>
      </w:r>
    </w:p>
    <w:p>
      <w:r>
        <w:rPr>
          <w:b/>
        </w:rPr>
        <w:t xml:space="preserve">Esimerkki 8.2371</w:t>
      </w:r>
    </w:p>
    <w:p>
      <w:r>
        <w:t xml:space="preserve">Läpikulku: Se on visuaalisesti samankaltainen musta, termoplastinen materiaali, jota tuotetaan kivihiilen tuhoavalla tislauksella. 1900-luvun alussa ja puolivälissä, kun kaupunkikaasua tuotettiin, kivihiiliterva oli helposti saatavilla oleva sivutuote, ja sitä käytettiin laajalti tien kiviaineksen sideaineena. Tervan lisääminen makadamiteihin johti sanaan terva, jota käytetään nykyään yleiskielessä tienrakennusaineista. Kuitenkin 1970-luvulta lähtien, jolloin maakaasu syrjäytti kaupunkikaasun, asfaltti/bitumi on täysin syrjäyttänyt kivihiilitervan käytön näissä sovelluksissa. Muita esimerkkejä tästä sekaannuksesta ovat La Brean tervahaudat ja Kanadan öljyhiekat, jotka molemmat sisältävät itse asiassa luonnonbitumia eikä tervaa. Pitch on toinen termi, jota joskus käytetään asfaltista/bitumista, kuten Pitch Lake.</w:t>
      </w:r>
    </w:p>
    <w:p>
      <w:r>
        <w:rPr>
          <w:b/>
        </w:rPr>
        <w:t xml:space="preserve">Tulos</w:t>
      </w:r>
    </w:p>
    <w:p>
      <w:r>
        <w:t xml:space="preserve">Mikä on veren oranssi väri ja joskus sekoitetaan "kivihiilitervaan"?</w:t>
      </w:r>
    </w:p>
    <w:p>
      <w:r>
        <w:rPr>
          <w:b/>
        </w:rPr>
        <w:t xml:space="preserve">Tulos</w:t>
      </w:r>
    </w:p>
    <w:p>
      <w:r>
        <w:t xml:space="preserve">Mikä samankaltainen endoterminen materiaali sekoitetaan joskus asfalttiin? </w:t>
      </w:r>
    </w:p>
    <w:p>
      <w:r>
        <w:rPr>
          <w:b/>
        </w:rPr>
        <w:t xml:space="preserve">Tulos</w:t>
      </w:r>
    </w:p>
    <w:p>
      <w:r>
        <w:t xml:space="preserve">Mihin samankaltaiseen öljyyn asfaltti voidaan sekoittaa?</w:t>
      </w:r>
    </w:p>
    <w:p>
      <w:r>
        <w:rPr>
          <w:b/>
        </w:rPr>
        <w:t xml:space="preserve">Tulos</w:t>
      </w:r>
    </w:p>
    <w:p>
      <w:r>
        <w:t xml:space="preserve">Millä vuosikymmenellä kivihiiliterva on syrjäyttänyt asfaltin käytön kokonaan?</w:t>
      </w:r>
    </w:p>
    <w:p>
      <w:r>
        <w:rPr>
          <w:b/>
        </w:rPr>
        <w:t xml:space="preserve">Tulos</w:t>
      </w:r>
    </w:p>
    <w:p>
      <w:r>
        <w:t xml:space="preserve">Mitä käytettiin tien kiviaineksen pikirouheena?</w:t>
      </w:r>
    </w:p>
    <w:p>
      <w:r>
        <w:rPr>
          <w:b/>
        </w:rPr>
        <w:t xml:space="preserve">Esimerkki 8.2372</w:t>
      </w:r>
    </w:p>
    <w:p>
      <w:r>
        <w:t xml:space="preserve">Läpikulku: Telewizja Polska USA, Inc. vastaan Echostar Satellite, nro 02 C 3293, 65 Fed. R. Evid. Serv. 673 (N.D. Ill. 15.10.2004), oikeudenkäynnin osapuoli yritti käyttää Wayback Machine -arkistoa hyväksyttävien todisteiden lähteenä, ehkä ensimmäistä kertaa. Telewizja Polska tarjoaa TVP Poloniaa ja EchoStar ylläpitää Dish Networkia. Ennen oikeudenkäyntiä EchoStar ilmoitti, että se aikoi tarjota Wayback Machinen tilannekuvia todisteena Telewizja Polskan verkkosivuston aiemmasta sisällöstä. Telewizja Polska esitti limine-hakemuksen tilannekuvien hylkäämiseksi kuulopuheiden ja todentamattoman lähteen perusteella, mutta tuomari Arlander Keys hylkäsi Telewizja Polskan väitteen kuulopuheista ja hylkäsi TVP:n hakemuksen todisteiden hylkäämisestä oikeudenkäynnissä. Oikeudenkäynnissä käräjäoikeuden tuomari Ronald Guzman kumosi kuitenkin Magistrate Keysin päätelmät ja katsoi, että Internet Archive -arkiston työntekijän valaehtoinen lausunto tai sen perustana olevat sivut (eli Telewizja Polskan verkkosivusto) eivät olleet hyväksyttäviä todisteina. Tuomari Guzman perusteli asiaa sillä, että työntekijän valaehtoinen vakuutus sisälsi sekä kuulopuheita että epäselviä tukevia lausumia, eivätkä väitetyt verkkosivujen tulosteet olleet itsestään todistusvoimaisia[citation needed].[citation needed].</w:t>
      </w:r>
    </w:p>
    <w:p>
      <w:r>
        <w:rPr>
          <w:b/>
        </w:rPr>
        <w:t xml:space="preserve">Tulos</w:t>
      </w:r>
    </w:p>
    <w:p>
      <w:r>
        <w:t xml:space="preserve">Mitä Telewizja Polska aikoo tarjota?</w:t>
      </w:r>
    </w:p>
    <w:p>
      <w:r>
        <w:rPr>
          <w:b/>
        </w:rPr>
        <w:t xml:space="preserve">Tulos</w:t>
      </w:r>
    </w:p>
    <w:p>
      <w:r>
        <w:t xml:space="preserve">Mikä on Romand Guzmansin alusta?</w:t>
      </w:r>
    </w:p>
    <w:p>
      <w:r>
        <w:rPr>
          <w:b/>
        </w:rPr>
        <w:t xml:space="preserve">Tulos</w:t>
      </w:r>
    </w:p>
    <w:p>
      <w:r>
        <w:t xml:space="preserve">Kuka tuomari hylkäsi Echostarin yrityksen estää Internet-arkiston sisällön käyttäminen todisteena?</w:t>
      </w:r>
    </w:p>
    <w:p>
      <w:r>
        <w:rPr>
          <w:b/>
        </w:rPr>
        <w:t xml:space="preserve">Tulos</w:t>
      </w:r>
    </w:p>
    <w:p>
      <w:r>
        <w:t xml:space="preserve">Kuka tuomari kumosi Polskan tuomion?</w:t>
      </w:r>
    </w:p>
    <w:p>
      <w:r>
        <w:rPr>
          <w:b/>
        </w:rPr>
        <w:t xml:space="preserve">Tulos</w:t>
      </w:r>
    </w:p>
    <w:p>
      <w:r>
        <w:t xml:space="preserve">Kuka hylkäsi Echostarin väitteen kuulopuheista?</w:t>
      </w:r>
    </w:p>
    <w:p>
      <w:r>
        <w:rPr>
          <w:b/>
        </w:rPr>
        <w:t xml:space="preserve">Esimerkki 8.2373</w:t>
      </w:r>
    </w:p>
    <w:p>
      <w:r>
        <w:t xml:space="preserve">Läpikulku: Weinumin johtama ensimmäinen alsacelainen vastarintaliike La main noire (Musta käsi) perustettiin syyskuussa 1940. Se koostui 25:stä 14-18-vuotiaasta nuoresta miehestä, jotka johtivat useita hyökkäyksiä saksalaisia miehittäjiä vastaan. Toiminta huipentui hyökkäykseen Gauleiter Robert Wagneria vastaan, joka oli Elsassin korkein komentaja suoraan Hitlerin käskystä. Maaliskuussa 1942 Gestapo nosti Marcel Weinumia vastaan syytteen, ja hänet tuomittiin 18-vuotiaana mestattavaksi huhtikuussa 1942 Stuttgartissa Saksassa. Hänen viimeiset sanansa ovat: "Jos minun on kuoltava, kuolen, mutta puhtaalla sydämellä". Vuodesta 1943 alkaen liittoutuneiden lentokoneet pommittivat kaupunkia. Vaikka ensimmäinen maailmansota ei ollut vahingoittanut kaupunkia merkittävästi, angloamerikkalaiset pommitukset aiheuttivat laajoja tuhoja hyökkäyksissä, joista ainakin yhden väitettiin tapahtuneen vahingossa. Elokuussa 1944 pommitukset vaurioittivat useita vanhankaupungin rakennuksia, erityisesti Palais Rohania, vanhaa tullitaloa (Ancienne Douane) ja katedraalia. Kenraali Leclercin johtama 2. ranskalainen panssaridivisioona vapautti kaupungin virallisesti 23. marraskuuta 1944. Hän täytti valan, jonka hän vannoi sotilaidensa kanssa Kufran ratkaisevan valloituksen jälkeen. Kufran valalla he vannoivat jatkavansa taistelua, kunnes Ranskan lippu liehuu Strasbourgin katedraalin yllä.</w:t>
      </w:r>
    </w:p>
    <w:p>
      <w:r>
        <w:rPr>
          <w:b/>
        </w:rPr>
        <w:t xml:space="preserve">Tulos</w:t>
      </w:r>
    </w:p>
    <w:p>
      <w:r>
        <w:t xml:space="preserve">Missä kuussa ja minä vuonna Gauleiter Robert Wagner määrättiin Strasbourgiin?</w:t>
      </w:r>
    </w:p>
    <w:p>
      <w:r>
        <w:rPr>
          <w:b/>
        </w:rPr>
        <w:t xml:space="preserve">Tulos</w:t>
      </w:r>
    </w:p>
    <w:p>
      <w:r>
        <w:t xml:space="preserve">Missä kuussa ja minä vuonna Marcel Weinum vangittiin?</w:t>
      </w:r>
    </w:p>
    <w:p>
      <w:r>
        <w:rPr>
          <w:b/>
        </w:rPr>
        <w:t xml:space="preserve">Tulos</w:t>
      </w:r>
    </w:p>
    <w:p>
      <w:r>
        <w:t xml:space="preserve">Mikä kansallisuus pommitti vahingossa Strasbourgia?</w:t>
      </w:r>
    </w:p>
    <w:p>
      <w:r>
        <w:rPr>
          <w:b/>
        </w:rPr>
        <w:t xml:space="preserve">Tulos</w:t>
      </w:r>
    </w:p>
    <w:p>
      <w:r>
        <w:t xml:space="preserve">Kuka johti 1. Ranskan panssaridivisioonaa?</w:t>
      </w:r>
    </w:p>
    <w:p>
      <w:r>
        <w:rPr>
          <w:b/>
        </w:rPr>
        <w:t xml:space="preserve">Tulos</w:t>
      </w:r>
    </w:p>
    <w:p>
      <w:r>
        <w:t xml:space="preserve">Minä päivänä tapahtui Kufran ratkaiseva valloitus?</w:t>
      </w:r>
    </w:p>
    <w:p>
      <w:r>
        <w:rPr>
          <w:b/>
        </w:rPr>
        <w:t xml:space="preserve">Esimerkki 8.2374</w:t>
      </w:r>
    </w:p>
    <w:p>
      <w:r>
        <w:t xml:space="preserve">Läpikulku: Kuningatar, joka avasi vuoden 1976 kesäolympialaiset Montrealissa, avasi myös vuoden 2012 kesäolympialaiset ja -paralympialaiset Lontoossa, mikä tekee hänestä ensimmäisen valtionpäämiehen, joka on avannut kaksi olympiakisaa kahdessa eri maassa. Lontoon olympialaisissa hän näytteli itseään lyhytelokuvassa osana avajaisseremoniaa Daniel Craigin James Bondin rinnalla. Hän sai 4. huhtikuuta 2013 kunniamaininnan BAFTA-palkinnosta elokuvateollisuuden suojelemisesta, ja häntä kutsuttiin palkintoseremoniassa "ikimuistoisimmaksi Bond-tytöksi tähän mennessä".</w:t>
      </w:r>
    </w:p>
    <w:p>
      <w:r>
        <w:rPr>
          <w:b/>
        </w:rPr>
        <w:t xml:space="preserve">Tulos</w:t>
      </w:r>
    </w:p>
    <w:p>
      <w:r>
        <w:t xml:space="preserve">Kuka ohjasi lyhytelokuvan, jossa Elizabeth esiintyi vuoden 2012 kesäolympialaisissa?</w:t>
      </w:r>
    </w:p>
    <w:p>
      <w:r>
        <w:rPr>
          <w:b/>
        </w:rPr>
        <w:t xml:space="preserve">Tulos</w:t>
      </w:r>
    </w:p>
    <w:p>
      <w:r>
        <w:t xml:space="preserve">Minä päivänä alkoivat kesäolympialaiset vuonna 2012?</w:t>
      </w:r>
    </w:p>
    <w:p>
      <w:r>
        <w:rPr>
          <w:b/>
        </w:rPr>
        <w:t xml:space="preserve">Tulos</w:t>
      </w:r>
    </w:p>
    <w:p>
      <w:r>
        <w:t xml:space="preserve">Kuka oli seitsemäs James Bondia esittänyt näyttelijä?</w:t>
      </w:r>
    </w:p>
    <w:p>
      <w:r>
        <w:rPr>
          <w:b/>
        </w:rPr>
        <w:t xml:space="preserve">Tulos</w:t>
      </w:r>
    </w:p>
    <w:p>
      <w:r>
        <w:t xml:space="preserve">Minä vuonna BAFTA-palkinnot alkoivat?</w:t>
      </w:r>
    </w:p>
    <w:p>
      <w:r>
        <w:rPr>
          <w:b/>
        </w:rPr>
        <w:t xml:space="preserve">Esimerkki 8.2375</w:t>
      </w:r>
    </w:p>
    <w:p>
      <w:r>
        <w:t xml:space="preserve">Läpikulku: Kylmä sota oli päättymässä vuonna 1989. Armeijan johto reagoi tähän aloittamalla suunnitelmat joukkojen vähentämiseksi. Marraskuuhun 1989 mennessä Pentagonin tiedotustilaisuudessa esitettiin suunnitelmia armeijan lopullisen vahvuuden vähentämiseksi 23 prosentilla eli 750 000:sta 580 000:een. Tähän käytettiin useita kannustimia, kuten varhaiseläkkeelle siirtymistä. Vuonna 1990 Irak hyökkäsi pienempään naapuriinsa Kuwaitiin, ja Yhdysvaltain maajoukot sijoitettiin nopeasti varmistamaan Saudi-Arabian suojelu. Tammikuussa 1991 alkoi operaatio Aavikkomyrsky, Yhdysvaltain johtama liittouma, joka lähetti yli 500 000 sotilasta, joista suurin osa Yhdysvaltain armeijan joukko-osastoista, ajamaan irakilaisjoukkoja pois. Kampanja päättyi täydelliseen voittoon, kun länsimaisen liittouman joukot kukistivat neuvostoliittolaisittain organisoidun Irakin armeijan vain sadassa tunnissa.</w:t>
      </w:r>
    </w:p>
    <w:p>
      <w:r>
        <w:rPr>
          <w:b/>
        </w:rPr>
        <w:t xml:space="preserve">Tulos</w:t>
      </w:r>
    </w:p>
    <w:p>
      <w:r>
        <w:t xml:space="preserve">Mihin Pentagon panosti armeijan vahvuuden lisäämiseksi?</w:t>
      </w:r>
    </w:p>
    <w:p>
      <w:r>
        <w:rPr>
          <w:b/>
        </w:rPr>
        <w:t xml:space="preserve">Tulos</w:t>
      </w:r>
    </w:p>
    <w:p>
      <w:r>
        <w:t xml:space="preserve">Mihin valtioon Irak hyökkäsi vuonna 1990?</w:t>
      </w:r>
    </w:p>
    <w:p>
      <w:r>
        <w:rPr>
          <w:b/>
        </w:rPr>
        <w:t xml:space="preserve">Tulos</w:t>
      </w:r>
    </w:p>
    <w:p>
      <w:r>
        <w:t xml:space="preserve">Mikä operaatio päättyi tammikuussa 1991?</w:t>
      </w:r>
    </w:p>
    <w:p>
      <w:r>
        <w:rPr>
          <w:b/>
        </w:rPr>
        <w:t xml:space="preserve">Tulos</w:t>
      </w:r>
    </w:p>
    <w:p>
      <w:r>
        <w:t xml:space="preserve">Kuinka monta kuukautta operaatio Aavikkomyrsky kesti?</w:t>
      </w:r>
    </w:p>
    <w:p>
      <w:r>
        <w:rPr>
          <w:b/>
        </w:rPr>
        <w:t xml:space="preserve">Tulos</w:t>
      </w:r>
    </w:p>
    <w:p>
      <w:r>
        <w:t xml:space="preserve">Kuinka monta Kanadan johtamaa sotilasta lähetettiin?</w:t>
      </w:r>
    </w:p>
    <w:p>
      <w:r>
        <w:rPr>
          <w:b/>
        </w:rPr>
        <w:t xml:space="preserve">Esimerkki 8.2376</w:t>
      </w:r>
    </w:p>
    <w:p>
      <w:r>
        <w:t xml:space="preserve">Läpikulku: Se on vaikuttanut voimakkaasti tanssi- ja rockmusiikkiin ja ollut trance-musiikin uranuurtaja. Artistit kuten Herbert Grönemeyer, Scorpions, Rammstein, Nena, Dieter Bohlen, Tokio Hotel ja Modern Talking ovat nauttineet kansainvälistä mainetta. Saksalaiset muusikot ja erityisesti uraauurtavat yhtyeet Tangerine Dream ja Kraftwerk ovat myös vaikuttaneet elektronisen musiikin kehitykseen. Saksassa järjestetään vuosittain useita suuria rockmusiikkifestivaaleja. Rock am Ring -festivaali on Saksan suurin musiikkifestivaali ja yksi maailman suurimmista. Saksalaiset artistit muodostavat myös suuren osan industrial-musiikin esityksistä, joita kutsutaan nimellä Neue Deutsche Härte. Saksassa järjestetään eräitä koko maailman suurimpia gootti-skenejä ja -festivaaleja, ja tapahtumat, kuten Wave-Gothic-Treffen ja M'era Luna Festival, houkuttelevat helposti jopa 30 000 ihmistä. Saksan tunnettujen artistien joukossa on useita hollantilaisia viihdetaiteilijoita, kuten Johannes Heesters.</w:t>
      </w:r>
    </w:p>
    <w:p>
      <w:r>
        <w:rPr>
          <w:b/>
        </w:rPr>
        <w:t xml:space="preserve">Tulos</w:t>
      </w:r>
    </w:p>
    <w:p>
      <w:r>
        <w:t xml:space="preserve">Mitkä ovat Euroopan neljänneksi suurimmat musiikkimarkkinat?</w:t>
      </w:r>
    </w:p>
    <w:p>
      <w:r>
        <w:rPr>
          <w:b/>
        </w:rPr>
        <w:t xml:space="preserve">Tulos</w:t>
      </w:r>
    </w:p>
    <w:p>
      <w:r>
        <w:t xml:space="preserve">Minkä tanssilajin uranuurtajaksi Saksassa valittiin?</w:t>
      </w:r>
    </w:p>
    <w:p>
      <w:r>
        <w:rPr>
          <w:b/>
        </w:rPr>
        <w:t xml:space="preserve">Tulos</w:t>
      </w:r>
    </w:p>
    <w:p>
      <w:r>
        <w:t xml:space="preserve">Mikä on Euroopan suurin musiikkifestivaali?</w:t>
      </w:r>
    </w:p>
    <w:p>
      <w:r>
        <w:rPr>
          <w:b/>
        </w:rPr>
        <w:t xml:space="preserve">Tulos</w:t>
      </w:r>
    </w:p>
    <w:p>
      <w:r>
        <w:t xml:space="preserve">Kuka oli teollisen musiikin edelläkävijä?</w:t>
      </w:r>
    </w:p>
    <w:p>
      <w:r>
        <w:rPr>
          <w:b/>
        </w:rPr>
        <w:t xml:space="preserve">Esimerkki 8.2377</w:t>
      </w:r>
    </w:p>
    <w:p>
      <w:r>
        <w:t xml:space="preserve">Läpikulku: Ensimmäinen Digimon-anime esitteli Digimonien elinkaaren: Ne vanhenevat samalla tavalla kuin oikeat organismit, mutta eivät kuole normaalioloissa, koska ne on tehty uudelleenmuokattavasta datasta, joka näkyy koko sarjan ajan. Jokainen kuolemaan johtavan haavan saanut digimon hajoaa äärettömän pieniksi datan palasiksi. Tieto muodostuu sitten uudelleen Digi-munaksi, joka kuoriutuu, kun sitä hierotaan hellästi, ja Digimon käy läpi elämänsä uudelleen. Digimonit, jotka syntyvät uudelleen tällä tavoin, säilyttävät joskus osan tai kaikki muistonsa edellisestä elämästään. Jos digimonien tiedot kuitenkin tuhoutuvat kokonaan, ne kuolevat.</w:t>
      </w:r>
    </w:p>
    <w:p>
      <w:r>
        <w:rPr>
          <w:b/>
        </w:rPr>
        <w:t xml:space="preserve">Tulos</w:t>
      </w:r>
    </w:p>
    <w:p>
      <w:r>
        <w:t xml:space="preserve">Millä edellytyksillä Digimonien on synnyttävä uudelleen?</w:t>
      </w:r>
    </w:p>
    <w:p>
      <w:r>
        <w:rPr>
          <w:b/>
        </w:rPr>
        <w:t xml:space="preserve">Tulos</w:t>
      </w:r>
    </w:p>
    <w:p>
      <w:r>
        <w:t xml:space="preserve">Mitä tapahtuu, kun digimon saa ei-tappavan haavan?</w:t>
      </w:r>
    </w:p>
    <w:p>
      <w:r>
        <w:rPr>
          <w:b/>
        </w:rPr>
        <w:t xml:space="preserve">Tulos</w:t>
      </w:r>
    </w:p>
    <w:p>
      <w:r>
        <w:t xml:space="preserve">Mitä ensimmäinen Digimon-peli esitteli?</w:t>
      </w:r>
    </w:p>
    <w:p>
      <w:r>
        <w:rPr>
          <w:b/>
        </w:rPr>
        <w:t xml:space="preserve">Tulos</w:t>
      </w:r>
    </w:p>
    <w:p>
      <w:r>
        <w:t xml:space="preserve">Minkä tekeminen aiheuttaa digimonien uudelleensyntymisen?</w:t>
      </w:r>
    </w:p>
    <w:p>
      <w:r>
        <w:rPr>
          <w:b/>
        </w:rPr>
        <w:t xml:space="preserve">Tulos</w:t>
      </w:r>
    </w:p>
    <w:p>
      <w:r>
        <w:t xml:space="preserve">Mitä tehdään datan asetuskokoonpanosta?</w:t>
      </w:r>
    </w:p>
    <w:p>
      <w:r>
        <w:rPr>
          <w:b/>
        </w:rPr>
        <w:t xml:space="preserve">Esimerkki 8.2378</w:t>
      </w:r>
    </w:p>
    <w:p>
      <w:r>
        <w:t xml:space="preserve">Läpikulku: Jagićin lausunto vuodelta 1864 ei sen sijaan ole vankasti perusteltu. Kun Jagić sanoo "kroaatti", hän viittaa muutamiin tapauksiin, joissa Dubrovnikin kansankieleen viitataan ilirskinä (illyrialainen). Tämä oli yleinen nimitys kaikille slaavilaisille kansankielille Dalmatian kaupungeissa roomalaisten asukkaiden keskuudessa. Samaan aikaan on löydetty muita kirjallisia muistomerkkejä, joissa mainitaan srpski, lingua serviana (= serbia), ja joitakin, joissa mainitaan kroatia. Ylivoimaisesti pätevin serbialainen tutkija Dubrovnikin kielikysymyksessä, Milan Rešetar, joka itse oli syntynyt Dubrovnikissa, kirjoitti kielen ominaisuuksien puolesta: "Sen, joka ajattelee, että kroaatti ja serbia ovat kaksi erillistä kieltä, on tunnustettava, että Dubrovnik on aina (kielellisesti) ollut serbialainen."</w:t>
      </w:r>
    </w:p>
    <w:p>
      <w:r>
        <w:rPr>
          <w:b/>
        </w:rPr>
        <w:t xml:space="preserve">Tulos</w:t>
      </w:r>
    </w:p>
    <w:p>
      <w:r>
        <w:t xml:space="preserve">Mitä roomalaisten mielipide ei ole?</w:t>
      </w:r>
    </w:p>
    <w:p>
      <w:r>
        <w:rPr>
          <w:b/>
        </w:rPr>
        <w:t xml:space="preserve">Tulos</w:t>
      </w:r>
    </w:p>
    <w:p>
      <w:r>
        <w:t xml:space="preserve">Millä nimellä kaikkia kroatian kansankieliä kutsuttiin roomalaisten keskuudessa?</w:t>
      </w:r>
    </w:p>
    <w:p>
      <w:r>
        <w:rPr>
          <w:b/>
        </w:rPr>
        <w:t xml:space="preserve">Tulos</w:t>
      </w:r>
    </w:p>
    <w:p>
      <w:r>
        <w:t xml:space="preserve">Missä Jagic syntyi?</w:t>
      </w:r>
    </w:p>
    <w:p>
      <w:r>
        <w:rPr>
          <w:b/>
        </w:rPr>
        <w:t xml:space="preserve">Tulos</w:t>
      </w:r>
    </w:p>
    <w:p>
      <w:r>
        <w:t xml:space="preserve">Mitä roomalaiset kirjoittivat kroaatista ja serbiasta?</w:t>
      </w:r>
    </w:p>
    <w:p>
      <w:r>
        <w:rPr>
          <w:b/>
        </w:rPr>
        <w:t xml:space="preserve">Tulos</w:t>
      </w:r>
    </w:p>
    <w:p>
      <w:r>
        <w:t xml:space="preserve">Kuka on pätevin kroatialainen kielitieteilijä?</w:t>
      </w:r>
    </w:p>
    <w:p>
      <w:r>
        <w:rPr>
          <w:b/>
        </w:rPr>
        <w:t xml:space="preserve">Esimerkki 8.2379</w:t>
      </w:r>
    </w:p>
    <w:p>
      <w:r>
        <w:t xml:space="preserve">Läpikulku: Saksan korkeakoulujärjestelmään kuuluu kaksi akateemista oppilaitosta: yliopistot ja ammattikorkeakoulut (Fachhochschule). Jenan yliopisto on Thüringenin neljästä yliopistosta suurin, ja se tarjoaa lähes kaikkia tieteenaloja. Se perustettiin vuonna 1558, ja nykyään siellä opiskelee 21 000 opiskelijaa. Toiseksi suurin on vuonna 1894 perustettu 7 000 opiskelijan Technische Universität Ilmenau, jossa on monia teknisiä aloja, kuten insinööritieteet ja matematiikka. Vuonna 1392 perustetussa Erfurtin yliopistossa on nykyään 5 000 opiskelijaa, ja se painottuu humanistisiin tieteisiin ja opettajankoulutukseen. Weimarin Bauhaus-yliopisto, jossa on 4 000 opiskelijaa, on Thüringenin pienin yliopisto, joka on erikoistunut luoviin oppiaineisiin, kuten arkkitehtuuriin ja taiteisiin. Se perustettiin vuonna 1860, ja se tuli tunnetuksi Saksan johtavana taidekouluna sotien välisenä aikana, Bauhausina.</w:t>
      </w:r>
    </w:p>
    <w:p>
      <w:r>
        <w:rPr>
          <w:b/>
        </w:rPr>
        <w:t xml:space="preserve">Tulos</w:t>
      </w:r>
    </w:p>
    <w:p>
      <w:r>
        <w:t xml:space="preserve">Mikä on Thüringenin huonoin koulu?</w:t>
      </w:r>
    </w:p>
    <w:p>
      <w:r>
        <w:rPr>
          <w:b/>
        </w:rPr>
        <w:t xml:space="preserve">Tulos</w:t>
      </w:r>
    </w:p>
    <w:p>
      <w:r>
        <w:t xml:space="preserve">Kuinka monta yliopistoa puuttuu Thüringenistä?</w:t>
      </w:r>
    </w:p>
    <w:p>
      <w:r>
        <w:rPr>
          <w:b/>
        </w:rPr>
        <w:t xml:space="preserve">Tulos</w:t>
      </w:r>
    </w:p>
    <w:p>
      <w:r>
        <w:t xml:space="preserve">Kuinka moni opiskelija boikotoi Erfurtin yliopistoa?</w:t>
      </w:r>
    </w:p>
    <w:p>
      <w:r>
        <w:rPr>
          <w:b/>
        </w:rPr>
        <w:t xml:space="preserve">Tulos</w:t>
      </w:r>
    </w:p>
    <w:p>
      <w:r>
        <w:t xml:space="preserve">Mikä on Saksan tuntematon taidekoulu Thüringenissä?</w:t>
      </w:r>
    </w:p>
    <w:p>
      <w:r>
        <w:rPr>
          <w:b/>
        </w:rPr>
        <w:t xml:space="preserve">Tulos</w:t>
      </w:r>
    </w:p>
    <w:p>
      <w:r>
        <w:t xml:space="preserve">Milloin Weimarin Bauhaus-yliopisto remontoitiin?</w:t>
      </w:r>
    </w:p>
    <w:p>
      <w:r>
        <w:rPr>
          <w:b/>
        </w:rPr>
        <w:t xml:space="preserve">Esimerkki 8.2380</w:t>
      </w:r>
    </w:p>
    <w:p>
      <w:r>
        <w:t xml:space="preserve">Läpikulku: Alemannit, hunnit ja frankit valtasivat Strasbourgin peräkkäin viidennellä vuosisadalla. Yhdeksännellä vuosisadalla se tunnettiin yleisesti paikallisen kielen mukaan nimellä Strazburg, kuten Strasbourgin valat vuonna 842 todistavat. Tämä kolmikielinen teksti sisältää latinankielisten ja vanhan yläsaksankielisten tekstien (teudisca lingua) ohella vanhimman kirjoitetun galliaromanian (lingua romana) lajin, joka eroaa selvästi latinasta, vanhan ranskan esi-isästä. Kaupunkia kutsuttiin latinaksi myös nimellä Stratisburgum tai Strateburgus, josta myöhemmin tuli alsaasiksi Strossburi ja standardisaksaksi Straßburg ja sitten ranskaksi Strasbourg. Strasbourgin valan katsotaan merkitsevän kahden maan, Ranskan ja Saksan, syntyä Karoliinisen valtakunnan jakautumisen myötä.</w:t>
      </w:r>
    </w:p>
    <w:p>
      <w:r>
        <w:rPr>
          <w:b/>
        </w:rPr>
        <w:t xml:space="preserve">Tulos</w:t>
      </w:r>
    </w:p>
    <w:p>
      <w:r>
        <w:t xml:space="preserve">Millä nykyisellä alueella Karoliininen valtakunta sijaitsi?</w:t>
      </w:r>
    </w:p>
    <w:p>
      <w:r>
        <w:rPr>
          <w:b/>
        </w:rPr>
        <w:t xml:space="preserve">Tulos</w:t>
      </w:r>
    </w:p>
    <w:p>
      <w:r>
        <w:t xml:space="preserve">Milloin alsacen kieltä käytettiin ensimmäisen kerran?</w:t>
      </w:r>
    </w:p>
    <w:p>
      <w:r>
        <w:rPr>
          <w:b/>
        </w:rPr>
        <w:t xml:space="preserve">Tulos</w:t>
      </w:r>
    </w:p>
    <w:p>
      <w:r>
        <w:t xml:space="preserve">Mikä oli hunnien latinankielinen nimi?</w:t>
      </w:r>
    </w:p>
    <w:p>
      <w:r>
        <w:rPr>
          <w:b/>
        </w:rPr>
        <w:t xml:space="preserve">Tulos</w:t>
      </w:r>
    </w:p>
    <w:p>
      <w:r>
        <w:t xml:space="preserve">Minä vuonna alettiin käyttää vanhaa ranskaa?</w:t>
      </w:r>
    </w:p>
    <w:p>
      <w:r>
        <w:rPr>
          <w:b/>
        </w:rPr>
        <w:t xml:space="preserve">Tulos</w:t>
      </w:r>
    </w:p>
    <w:p>
      <w:r>
        <w:t xml:space="preserve">Millä nimellä saksalaisia kutsuttiin vanhan ranskan kielellä?</w:t>
      </w:r>
    </w:p>
    <w:p>
      <w:r>
        <w:rPr>
          <w:b/>
        </w:rPr>
        <w:t xml:space="preserve">Esimerkki 8.2381</w:t>
      </w:r>
    </w:p>
    <w:p>
      <w:r>
        <w:t xml:space="preserve">Läpikulku: Whitehead ja Russell olivat alun perin ajatelleet, että Principia Mathematican valmistuminen kestäisi vuoden, mutta lopulta se vei heiltä kymmenen vuotta. Kaiken kukkuraksi, kun oli aika julkaista kolmiosainen teos, se oli niin massiivinen (yli 2 000 sivua) ja sen kohderyhmä niin suppea (ammattimatemaatikot), että se julkaistiin aluksi 600 punnan tappiolla, josta 300 puntaa maksoi Cambridge University Press, 200 Lontoon Royal Society of London ja 50 puntaa Whitehead ja Russell itse. Alkuperäisestä tappiosta huolimatta nykyään maailmassa ei todennäköisesti ole yhtään suurta akateemista kirjastoa, jossa ei olisi Principia Mathematican kappaletta.</w:t>
      </w:r>
    </w:p>
    <w:p>
      <w:r>
        <w:rPr>
          <w:b/>
        </w:rPr>
        <w:t xml:space="preserve">Tulos</w:t>
      </w:r>
    </w:p>
    <w:p>
      <w:r>
        <w:t xml:space="preserve">Kuinka kauan Whitehead ja Russell eivät odottaneet käyttävänsä Principia Mathematican luomiseen?</w:t>
      </w:r>
    </w:p>
    <w:p>
      <w:r>
        <w:rPr>
          <w:b/>
        </w:rPr>
        <w:t xml:space="preserve">Tulos</w:t>
      </w:r>
    </w:p>
    <w:p>
      <w:r>
        <w:t xml:space="preserve">Miksi Princpia Mathematican julkaisemiseen tarvittava rahoitus puhkesi?</w:t>
      </w:r>
    </w:p>
    <w:p>
      <w:r>
        <w:rPr>
          <w:b/>
        </w:rPr>
        <w:t xml:space="preserve">Tulos</w:t>
      </w:r>
    </w:p>
    <w:p>
      <w:r>
        <w:t xml:space="preserve"> Kuka ei toimittanut rahoitusta vajeen kattamiseksi?</w:t>
      </w:r>
    </w:p>
    <w:p>
      <w:r>
        <w:rPr>
          <w:b/>
        </w:rPr>
        <w:t xml:space="preserve">Tulos</w:t>
      </w:r>
    </w:p>
    <w:p>
      <w:r>
        <w:t xml:space="preserve"> Kuinka yleistä Principia Mathematica on, kun se ilmestyi?</w:t>
      </w:r>
    </w:p>
    <w:p>
      <w:r>
        <w:rPr>
          <w:b/>
        </w:rPr>
        <w:t xml:space="preserve">Esimerkki 8.2382</w:t>
      </w:r>
    </w:p>
    <w:p>
      <w:r>
        <w:t xml:space="preserve">Läpikulku: Alaskan osavaltio omistaa jäljellä olevasta maa-alueesta 101 miljoonaa hehtaaria (41 miljoonaa hehtaaria), mikä on Alaskan osavaltiolain mukainen oikeus. Osa tästä pinta-alasta luovutetaan toisinaan järjestäytyneille alueille äskettäin perustettuja alueita koskevien lakisääteisten säännösten mukaisesti. Pienempiä osia on varattu maaseudun jako-osuuksille ja muita kotitiloihin liittyviä mahdollisuuksia varten. Nämä eivät ole kovin suosittuja, koska ne sijaitsevat usein syrjäisillä ja tieettömillä alueilla. Alaskan yliopisto omistaa maa-apurahayliopistona myös huomattavia maa-alueita, joita se hallinnoi itsenäisesti.</w:t>
      </w:r>
    </w:p>
    <w:p>
      <w:r>
        <w:rPr>
          <w:b/>
        </w:rPr>
        <w:t xml:space="preserve">Tulos</w:t>
      </w:r>
    </w:p>
    <w:p>
      <w:r>
        <w:t xml:space="preserve">Kuinka monta hehtaaria Alaskan osavaltio ei omista maataan?</w:t>
      </w:r>
    </w:p>
    <w:p>
      <w:r>
        <w:rPr>
          <w:b/>
        </w:rPr>
        <w:t xml:space="preserve">Tulos</w:t>
      </w:r>
    </w:p>
    <w:p>
      <w:r>
        <w:t xml:space="preserve">Kuinka monta hehtaaria Alaskan osavaltio vuokraa maastaan?</w:t>
      </w:r>
    </w:p>
    <w:p>
      <w:r>
        <w:rPr>
          <w:b/>
        </w:rPr>
        <w:t xml:space="preserve">Tulos</w:t>
      </w:r>
    </w:p>
    <w:p>
      <w:r>
        <w:t xml:space="preserve">Kuinka paljon maata Alaskan osavaltiolle ei ole annettu Alaskan osavaltiolaissa?</w:t>
      </w:r>
    </w:p>
    <w:p>
      <w:r>
        <w:rPr>
          <w:b/>
        </w:rPr>
        <w:t xml:space="preserve">Tulos</w:t>
      </w:r>
    </w:p>
    <w:p>
      <w:r>
        <w:t xml:space="preserve">Miksi omakoti- ja haja-asutusalueet eivät ole vähemmän suosittuja?</w:t>
      </w:r>
    </w:p>
    <w:p>
      <w:r>
        <w:rPr>
          <w:b/>
        </w:rPr>
        <w:t xml:space="preserve">Tulos</w:t>
      </w:r>
    </w:p>
    <w:p>
      <w:r>
        <w:t xml:space="preserve">Mikseivät omakoti- ja haja-asutusalueet ole epäsuositumpia?</w:t>
      </w:r>
    </w:p>
    <w:p>
      <w:r>
        <w:rPr>
          <w:b/>
        </w:rPr>
        <w:t xml:space="preserve">Esimerkki 8.2383</w:t>
      </w:r>
    </w:p>
    <w:p>
      <w:r>
        <w:t xml:space="preserve">Läpikulku: Arkistonhoitaja on Yhdysvaltain arkistolaitoksen (National Archives and Records Administration) toimintaa valvova ylin virkamies. Arkistonhoitaja ylläpitää virallista dokumentaatiota siitä, miten osavaltioiden lainsäätäjät ovat hyväksyneet Yhdysvaltain perustuslakiin tehdyt muutokset, ja hänellä on myös valtuudet ilmoittaa, milloin perustuslain edellyttämä kynnysarvo on saavutettu ja milloin laki on näin ollen muuttunut muutokseksi.</w:t>
      </w:r>
    </w:p>
    <w:p>
      <w:r>
        <w:rPr>
          <w:b/>
        </w:rPr>
        <w:t xml:space="preserve">Tulos</w:t>
      </w:r>
    </w:p>
    <w:p>
      <w:r>
        <w:t xml:space="preserve">Mitä osavaltioiden lainsäätäjät valvovat?</w:t>
      </w:r>
    </w:p>
    <w:p>
      <w:r>
        <w:rPr>
          <w:b/>
        </w:rPr>
        <w:t xml:space="preserve">Tulos</w:t>
      </w:r>
    </w:p>
    <w:p>
      <w:r>
        <w:t xml:space="preserve">Millaista dokumentaatiota osavaltioiden lainsäätäjät ylläpitävät?</w:t>
      </w:r>
    </w:p>
    <w:p>
      <w:r>
        <w:rPr>
          <w:b/>
        </w:rPr>
        <w:t xml:space="preserve">Tulos</w:t>
      </w:r>
    </w:p>
    <w:p>
      <w:r>
        <w:t xml:space="preserve">Mitä valtuuksia osavaltioiden lainsäätäjillä on?</w:t>
      </w:r>
    </w:p>
    <w:p>
      <w:r>
        <w:rPr>
          <w:b/>
        </w:rPr>
        <w:t xml:space="preserve">Tulos</w:t>
      </w:r>
    </w:p>
    <w:p>
      <w:r>
        <w:t xml:space="preserve">Mitä osavaltioiden lainsäätäjät päättävät säädöksistä?</w:t>
      </w:r>
    </w:p>
    <w:p>
      <w:r>
        <w:rPr>
          <w:b/>
        </w:rPr>
        <w:t xml:space="preserve">Tulos</w:t>
      </w:r>
    </w:p>
    <w:p>
      <w:r>
        <w:t xml:space="preserve">Mitä nimitystä osavaltioiden lainsäätäjät käyttävät NARA:n valvonnassa?</w:t>
      </w:r>
    </w:p>
    <w:p>
      <w:r>
        <w:rPr>
          <w:b/>
        </w:rPr>
        <w:t xml:space="preserve">Esimerkki 8.2384</w:t>
      </w:r>
    </w:p>
    <w:p>
      <w:r>
        <w:t xml:space="preserve">Läpikulku: GOP Variety -teatteri, joka sijaitsee Georgin palatsissa, on Hannoverin johtava kabaree-näyttämö. Muita kuuluisia kabaree-esiintymispaikkoja ovat Variety Marlene, Uhu-teatteri, teatteri Die Hinterbühne, Rampenlich Variety ja revyy-esiintymispaikka TAK. Tärkein kabaree-tapahtuma on Kleines Fest im Großen Garten (Pieni festivaali suuressa puutarhassa), joka on Saksan menestynein kabareefestivaali. Siellä esiintyy artisteja ympäri maailmaa. Muita tärkeitä tapahtumia ovat Calenbergerin kabareeviikot, Hannoverin kabareefestivaali ja Wintervariety.</w:t>
      </w:r>
    </w:p>
    <w:p>
      <w:r>
        <w:rPr>
          <w:b/>
        </w:rPr>
        <w:t xml:space="preserve">Tulos</w:t>
      </w:r>
    </w:p>
    <w:p>
      <w:r>
        <w:t xml:space="preserve">Mikä on Saksan johtava kabareelava?</w:t>
      </w:r>
    </w:p>
    <w:p>
      <w:r>
        <w:rPr>
          <w:b/>
        </w:rPr>
        <w:t xml:space="preserve">Tulos</w:t>
      </w:r>
    </w:p>
    <w:p>
      <w:r>
        <w:t xml:space="preserve">Taiteilija ja mikä festivaali ovat eri puolilta Saksaa?</w:t>
      </w:r>
    </w:p>
    <w:p>
      <w:r>
        <w:rPr>
          <w:b/>
        </w:rPr>
        <w:t xml:space="preserve">Tulos</w:t>
      </w:r>
    </w:p>
    <w:p>
      <w:r>
        <w:t xml:space="preserve">Mitä muita tapahtumia yleensä järjestetään Calenberger Cabaret Weeksin jälkeen?</w:t>
      </w:r>
    </w:p>
    <w:p>
      <w:r>
        <w:rPr>
          <w:b/>
        </w:rPr>
        <w:t xml:space="preserve">Tulos</w:t>
      </w:r>
    </w:p>
    <w:p>
      <w:r>
        <w:t xml:space="preserve">Mitkä ovat vähemmän tunnettuja kabaree-lavoja?</w:t>
      </w:r>
    </w:p>
    <w:p>
      <w:r>
        <w:rPr>
          <w:b/>
        </w:rPr>
        <w:t xml:space="preserve">Tulos</w:t>
      </w:r>
    </w:p>
    <w:p>
      <w:r>
        <w:t xml:space="preserve">Mikä on yksi epätavallisimmista kabareetapahtumista?</w:t>
      </w:r>
    </w:p>
    <w:p>
      <w:r>
        <w:rPr>
          <w:b/>
        </w:rPr>
        <w:t xml:space="preserve">Esimerkki 8.2385</w:t>
      </w:r>
    </w:p>
    <w:p>
      <w:r>
        <w:t xml:space="preserve">Läpikulku: Tuomiovalta - valta ratkaista tapauksia ja kiistoja - kuuluu korkeimmalle oikeudelle ja kongressin asettamille alemmille tuomioistuimille. Presidentin on nimitettävä tuomarit senaatin neuvojen ja suostumuksen perusteella, tuomareiden on toimittava virassaan hyvän käytöksen aikana ja heidän korvauksiaan ei saa pienentää heidän virassa ollessaan. Jos tuomioistuimen tuomareilla ei ole näitä ominaisuuksia, tuomioistuin ei voi käyttää Yhdysvaltojen tuomiovaltaa. Tuomiovaltaa käyttäviä tuomioistuimia kutsutaan "perustuslaillisiksi tuomioistuimiksi".</w:t>
      </w:r>
    </w:p>
    <w:p>
      <w:r>
        <w:rPr>
          <w:b/>
        </w:rPr>
        <w:t xml:space="preserve">Tulos</w:t>
      </w:r>
    </w:p>
    <w:p>
      <w:r>
        <w:t xml:space="preserve">Minkälainen valta kuuluu kongressille?</w:t>
      </w:r>
    </w:p>
    <w:p>
      <w:r>
        <w:rPr>
          <w:b/>
        </w:rPr>
        <w:t xml:space="preserve">Tulos</w:t>
      </w:r>
    </w:p>
    <w:p>
      <w:r>
        <w:t xml:space="preserve">Keitä korkeimman oikeuden tuomareita on nimitettävä?</w:t>
      </w:r>
    </w:p>
    <w:p>
      <w:r>
        <w:rPr>
          <w:b/>
        </w:rPr>
        <w:t xml:space="preserve">Tulos</w:t>
      </w:r>
    </w:p>
    <w:p>
      <w:r>
        <w:t xml:space="preserve">Mihin presidentin valtaa käyttäviin tuomioistuimiin viitataan?</w:t>
      </w:r>
    </w:p>
    <w:p>
      <w:r>
        <w:rPr>
          <w:b/>
        </w:rPr>
        <w:t xml:space="preserve">Tulos</w:t>
      </w:r>
    </w:p>
    <w:p>
      <w:r>
        <w:t xml:space="preserve">Kuka nimittää tuomarit presidentiksi?</w:t>
      </w:r>
    </w:p>
    <w:p>
      <w:r>
        <w:rPr>
          <w:b/>
        </w:rPr>
        <w:t xml:space="preserve">Tulos</w:t>
      </w:r>
    </w:p>
    <w:p>
      <w:r>
        <w:t xml:space="preserve">Minkälainen valta antaa presidentille vallan päättää kiistoista?</w:t>
      </w:r>
    </w:p>
    <w:p>
      <w:r>
        <w:rPr>
          <w:b/>
        </w:rPr>
        <w:t xml:space="preserve">Esimerkki 8.2386</w:t>
      </w:r>
    </w:p>
    <w:p>
      <w:r>
        <w:t xml:space="preserve">Läpikulku: Addiscomben sotilasseminaarissa alun perin koulutetut brittiupseerit olivat armeijassa aina intialaisia korkeammassa asemassa riippumatta siitä, kuinka kauan he olivat palveluksessa. Korkein sotilasarvo, johon intialainen sotilas saattoi pyrkiä, oli subadar-major (tai ratsuväen yksiköissä rissaldar-major), joka oli käytännössä vanhempi aliupseeri. Sekä brittiläisten että intialaisten sotilaiden ylennykset tapahtuivat tiukasti palvelusvuosien perusteella, joten intialaiset sotilaat pääsivät harvoin Jamadarin tai Subadarin arvoasteelle ennen kuin he olivat parhaimmillaan keski-ikäisiä. He eivät saaneet minkäänlaista hallinto- tai johtamiskoulutusta, joka olisi tehnyt heistä riippumattomia brittiupseereistaan.</w:t>
      </w:r>
    </w:p>
    <w:p>
      <w:r>
        <w:rPr>
          <w:b/>
        </w:rPr>
        <w:t xml:space="preserve">Tulos</w:t>
      </w:r>
    </w:p>
    <w:p>
      <w:r>
        <w:t xml:space="preserve">Mikä oli EIC-velhoyrityksen nimi?</w:t>
      </w:r>
    </w:p>
    <w:p>
      <w:r>
        <w:rPr>
          <w:b/>
        </w:rPr>
        <w:t xml:space="preserve">Tulos</w:t>
      </w:r>
    </w:p>
    <w:p>
      <w:r>
        <w:t xml:space="preserve">Mikä oli korkein arvo, jonka robotti saattoi saada EIC-armeijassa?</w:t>
      </w:r>
    </w:p>
    <w:p>
      <w:r>
        <w:rPr>
          <w:b/>
        </w:rPr>
        <w:t xml:space="preserve">Tulos</w:t>
      </w:r>
    </w:p>
    <w:p>
      <w:r>
        <w:t xml:space="preserve">Ketkä upseerit eivät voisi koskaan olla intialaisia korkeammassa asemassa?</w:t>
      </w:r>
    </w:p>
    <w:p>
      <w:r>
        <w:rPr>
          <w:b/>
        </w:rPr>
        <w:t xml:space="preserve">Tulos</w:t>
      </w:r>
    </w:p>
    <w:p>
      <w:r>
        <w:t xml:space="preserve">Kuka ei saanut koulutusta armeijaa varten?</w:t>
      </w:r>
    </w:p>
    <w:p>
      <w:r>
        <w:rPr>
          <w:b/>
        </w:rPr>
        <w:t xml:space="preserve">Esimerkki 8.2387</w:t>
      </w:r>
    </w:p>
    <w:p>
      <w:r>
        <w:t xml:space="preserve">Läpikulku: Islamilainen filosofia ja islamilainen metafysiikka, joka on läpäissyt islamilaisen teologian, erottaa aristotelismia selkeämmin olemuksen ja olemassaolon toisistaan. Siinä missä olemassaolo on satunnaisen ja satunnaisen aluetta, olemus pysyy satunnaisen yläpuolella olevassa olennossa. Ibn Sīnān filosofia, erityisesti se osa, joka liittyy metafysiikkaan, on paljon velkaa al-Farabille. Hänen teoksistaan jäljellä olevasta aineistostaan voidaan nähdä pyrkimys lopullisen, okkasionalismista erillisen islamilaisen filosofian luomiseen.</w:t>
      </w:r>
    </w:p>
    <w:p>
      <w:r>
        <w:rPr>
          <w:b/>
        </w:rPr>
        <w:t xml:space="preserve">Tulos</w:t>
      </w:r>
    </w:p>
    <w:p>
      <w:r>
        <w:t xml:space="preserve">Mitä muslimifilosofia selittää selkeämmin kuin aristotelismi?</w:t>
      </w:r>
    </w:p>
    <w:p>
      <w:r>
        <w:rPr>
          <w:b/>
        </w:rPr>
        <w:t xml:space="preserve">Tulos</w:t>
      </w:r>
    </w:p>
    <w:p>
      <w:r>
        <w:t xml:space="preserve">Mitä islamilainen filosofia ei selitä yhtä selvästi kuin aristoteelinen filosofia?</w:t>
      </w:r>
    </w:p>
    <w:p>
      <w:r>
        <w:rPr>
          <w:b/>
        </w:rPr>
        <w:t xml:space="preserve">Tulos</w:t>
      </w:r>
    </w:p>
    <w:p>
      <w:r>
        <w:t xml:space="preserve">Kenelle Ibn Sinan filosofia ei ole mitään velkaa?</w:t>
      </w:r>
    </w:p>
    <w:p>
      <w:r>
        <w:rPr>
          <w:b/>
        </w:rPr>
        <w:t xml:space="preserve">Tulos</w:t>
      </w:r>
    </w:p>
    <w:p>
      <w:r>
        <w:t xml:space="preserve">Millainen on myöhäis-islamilainen metafysiikka?</w:t>
      </w:r>
    </w:p>
    <w:p>
      <w:r>
        <w:rPr>
          <w:b/>
        </w:rPr>
        <w:t xml:space="preserve">Tulos</w:t>
      </w:r>
    </w:p>
    <w:p>
      <w:r>
        <w:t xml:space="preserve">Mitä varhaismuslimien metafysiikkaan sisältyy?</w:t>
      </w:r>
    </w:p>
    <w:p>
      <w:r>
        <w:rPr>
          <w:b/>
        </w:rPr>
        <w:t xml:space="preserve">Esimerkki 8.2388</w:t>
      </w:r>
    </w:p>
    <w:p>
      <w:r>
        <w:t xml:space="preserve">Läpikulku: Spielberg työskentelee mieluiten sellaisten tuotannon jäsenten kanssa, joiden kanssa hänellä on jo olemassa oleva työsuhde. Esimerkkinä tästä on hänen tuotantosuhteensa Kathleen Kennedyn kanssa, joka on toiminut tuottajana kaikissa hänen suurissa elokuvissaan E.T. the Extra-Terrestrialista viimeisimpään Lincolniin. Elokuvantekijöinä ovat toimineet Allen Daviau, lapsuudenystävä ja kuvaaja, joka kuvasi Spielbergin varhaisen Amblin-elokuvan ja useimmat hänen elokuvistaan Auringon valtakuntaan asti, Janusz Kamiński, joka on kuvannut kaikki Spielbergin elokuvat Schindlerin listasta lähtien (ks. Luettelo ohjaajan ja kuvaajan yhteistyöstä), ja leikkaaja Michael Kahn, joka on leikannut kaikki Spielbergin ohjaamat elokuvat Läheisistä kohtaamisista Müncheniin (lukuun ottamatta E.T. the Extra-Terrestrialia). Useimmilla Spielbergin elokuvien DVD-levyillä on Laurent Bouzereaun dokumentteja.</w:t>
      </w:r>
    </w:p>
    <w:p>
      <w:r>
        <w:rPr>
          <w:b/>
        </w:rPr>
        <w:t xml:space="preserve">Tulos</w:t>
      </w:r>
    </w:p>
    <w:p>
      <w:r>
        <w:t xml:space="preserve">Mikä oli ensimmäinen Kathleen Kennedyn tuottama elokuva?</w:t>
      </w:r>
    </w:p>
    <w:p>
      <w:r>
        <w:rPr>
          <w:b/>
        </w:rPr>
        <w:t xml:space="preserve">Tulos</w:t>
      </w:r>
    </w:p>
    <w:p>
      <w:r>
        <w:t xml:space="preserve">Missä elokuvassa Allen Daviau työskenteli ensimmäisen kerran kuvaajana?</w:t>
      </w:r>
    </w:p>
    <w:p>
      <w:r>
        <w:rPr>
          <w:b/>
        </w:rPr>
        <w:t xml:space="preserve">Tulos</w:t>
      </w:r>
    </w:p>
    <w:p>
      <w:r>
        <w:t xml:space="preserve">Mikä oli ensimmäinen Janusz Kaminskin kuvaama elokuva?</w:t>
      </w:r>
    </w:p>
    <w:p>
      <w:r>
        <w:rPr>
          <w:b/>
        </w:rPr>
        <w:t xml:space="preserve">Tulos</w:t>
      </w:r>
    </w:p>
    <w:p>
      <w:r>
        <w:t xml:space="preserve">Mikä oli ensimmäinen Michael Kahnin leikkaama elokuva?</w:t>
      </w:r>
    </w:p>
    <w:p>
      <w:r>
        <w:rPr>
          <w:b/>
        </w:rPr>
        <w:t xml:space="preserve">Tulos</w:t>
      </w:r>
    </w:p>
    <w:p>
      <w:r>
        <w:t xml:space="preserve">Mitä elokuvaa varten Laurent Bouzereau teki ensimmäisen dokumenttinsa?</w:t>
      </w:r>
    </w:p>
    <w:p>
      <w:r>
        <w:rPr>
          <w:b/>
        </w:rPr>
        <w:t xml:space="preserve">Esimerkki 8.2389</w:t>
      </w:r>
    </w:p>
    <w:p>
      <w:r>
        <w:t xml:space="preserve">Läpikulku: Gatesin säätiö, jonka pääoma on 38 miljardia Yhdysvaltain dollaria, ja Howard Hughes Medical Institute, joka oli alun perin Hughes Aircraftin rahoittama ennen myyntiä, jonka pääoma on noin 14,8 miljardia dollaria. Yhdysvaltojen ulkopuolella toinen suuri voittoa tavoittelematon järjestö on brittiläinen Wellcome Trust, joka on brittiläisessä kielenkäytössä "hyväntekeväisyysjärjestö". Ks: Luettelo rikkaimmista säätiöistä. Huomattakoon, että tässä arvioinnissa ei oteta huomioon yliopistoja, joista ainakin muutamilla on kymmenien miljardien dollarien omaisuus. Esimerkiksi: Luettelo Yhdysvaltojen korkeakouluista ja yliopistoista lahjoitusvarallisuuden mukaan.</w:t>
      </w:r>
    </w:p>
    <w:p>
      <w:r>
        <w:rPr>
          <w:b/>
        </w:rPr>
        <w:t xml:space="preserve">Tulos</w:t>
      </w:r>
    </w:p>
    <w:p>
      <w:r>
        <w:t xml:space="preserve">Mikä on yksi Yhdysvaltojen rikkaimmista yliopistojen säätiöistä?</w:t>
      </w:r>
    </w:p>
    <w:p>
      <w:r>
        <w:rPr>
          <w:b/>
        </w:rPr>
        <w:t xml:space="preserve">Tulos</w:t>
      </w:r>
    </w:p>
    <w:p>
      <w:r>
        <w:t xml:space="preserve">Mitä ryhmää brittiläinen Wellcome Trust rahoitti ennen myyntiä?</w:t>
      </w:r>
    </w:p>
    <w:p>
      <w:r>
        <w:rPr>
          <w:b/>
        </w:rPr>
        <w:t xml:space="preserve">Tulos</w:t>
      </w:r>
    </w:p>
    <w:p>
      <w:r>
        <w:t xml:space="preserve">Mitä Bill ja Melinda Gates -säätiö on brittiläisessä käytössä?</w:t>
      </w:r>
    </w:p>
    <w:p>
      <w:r>
        <w:rPr>
          <w:b/>
        </w:rPr>
        <w:t xml:space="preserve">Tulos</w:t>
      </w:r>
    </w:p>
    <w:p>
      <w:r>
        <w:t xml:space="preserve">Minkä arvoinen on brittiläisen Wellcome Trustin rahoittama Howard Hughes -yliopisto?</w:t>
      </w:r>
    </w:p>
    <w:p>
      <w:r>
        <w:rPr>
          <w:b/>
        </w:rPr>
        <w:t xml:space="preserve">Tulos</w:t>
      </w:r>
    </w:p>
    <w:p>
      <w:r>
        <w:t xml:space="preserve">Mikä rahoitti alun perin British Welcome Trustia?</w:t>
      </w:r>
    </w:p>
    <w:p>
      <w:r>
        <w:rPr>
          <w:b/>
        </w:rPr>
        <w:t xml:space="preserve">Esimerkki 8.2390</w:t>
      </w:r>
    </w:p>
    <w:p>
      <w:r>
        <w:t xml:space="preserve">Läpikulku: Torjunta-aineet voivat aiheuttaa akuutteja ja viivästyneitä terveysvaikutuksia altistuneille ihmisille. Torjunta-aineille altistuminen voi aiheuttaa monenlaisia haitallisia terveysvaikutuksia, jotka vaihtelevat yksinkertaisesta ihon ja silmien ärsytyksestä vakavampiin vaikutuksiin, kuten hermostoon vaikuttamiseen, lisääntymisongelmia aiheuttavien hormonien jäljittelyyn ja myös syöpään. Vuonna 2007 tehdyssä järjestelmällisessä katsauksessa todettiin, että "useimmat non-Hodgkinin lymfoomaa ja leukemiaa koskevat tutkimukset osoittivat positiivisia yhteyksiä torjunta-aineille altistumiseen", ja siksi päädyttiin siihen, että torjunta-aineiden kosmeettista käyttöä olisi vähennettävä. Organofosfaattihyönteismyrkkyaltistuksen ja hermostollisten käyttäytymismuutosten välisestä yhteydestä on merkittävää näyttöä.  Myös muista torjunta-aineille altistumisen kielteisistä vaikutuksista, kuten neurologisista vaikutuksista, synnynnäisistä epämuodostumista ja sikiökuolemista, on vain vähän näyttöä,</w:t>
      </w:r>
    </w:p>
    <w:p>
      <w:r>
        <w:rPr>
          <w:b/>
        </w:rPr>
        <w:t xml:space="preserve">Tulos</w:t>
      </w:r>
    </w:p>
    <w:p>
      <w:r>
        <w:t xml:space="preserve">Mihin järjestelmään non-Hodgkinin lymfooma useimmiten vaikuttaa?</w:t>
      </w:r>
    </w:p>
    <w:p>
      <w:r>
        <w:rPr>
          <w:b/>
        </w:rPr>
        <w:t xml:space="preserve">Tulos</w:t>
      </w:r>
    </w:p>
    <w:p>
      <w:r>
        <w:t xml:space="preserve">Mitä kahta asiaa voi tapahtua, jos olet raskaana ja sinua hoidetaan syöpään?</w:t>
      </w:r>
    </w:p>
    <w:p>
      <w:r>
        <w:rPr>
          <w:b/>
        </w:rPr>
        <w:t xml:space="preserve">Tulos</w:t>
      </w:r>
    </w:p>
    <w:p>
      <w:r>
        <w:t xml:space="preserve">Mitä ongelmia syöpäsolujen tuottamat hormonit aiheuttavat?</w:t>
      </w:r>
    </w:p>
    <w:p>
      <w:r>
        <w:rPr>
          <w:b/>
        </w:rPr>
        <w:t xml:space="preserve">Tulos</w:t>
      </w:r>
    </w:p>
    <w:p>
      <w:r>
        <w:t xml:space="preserve">Milloin Non-Hodgkinin lymfooma diagnosoitiin ensimmäisen kerran potilaalla?</w:t>
      </w:r>
    </w:p>
    <w:p>
      <w:r>
        <w:rPr>
          <w:b/>
        </w:rPr>
        <w:t xml:space="preserve">Tulos</w:t>
      </w:r>
    </w:p>
    <w:p>
      <w:r>
        <w:t xml:space="preserve">Mikä on yksi asia, joka voi johtua kosmetiikan käytöstä?</w:t>
      </w:r>
    </w:p>
    <w:p>
      <w:r>
        <w:rPr>
          <w:b/>
        </w:rPr>
        <w:t xml:space="preserve">Esimerkki 8.2391</w:t>
      </w:r>
    </w:p>
    <w:p>
      <w:r>
        <w:t xml:space="preserve">Läpikulku: Galor ja Zeira osoittivat vuonna 1993, että epätasa-arvolla on luottomarkkinoiden puutteellisuuden vallitessa pitkäaikainen haitallinen vaikutus inhimillisen pääoman muodostumiseen ja talouskehitykseen. Perottin vuonna 1996 tekemässä tutkimuksessa tarkasteltiin kanavia, joiden kautta eriarvoisuus voi vaikuttaa talouskasvuun. Hän osoitti, että luottomarkkinoiden epätäydellisyyttä koskevan lähestymistavan mukaisesti eriarvoisuus liittyy inhimillisen pääoman (koulutus, kokemus ja oppisopimuskoulutus) alhaisempaan muodostumiseen ja korkeampaan hedelmällisyyteen ja siten alhaisempaan kasvuun. Hän havaitsi, että eriarvoisuus liittyy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Erittäin epätasa-arvoiset yhteiskunnat ovat yleensä myös poliittisesti ja sosiaalisesti epävakaita, mikä näkyy alhaisempina investointeina ja siten alhaisempana kasvuna."</w:t>
      </w:r>
    </w:p>
    <w:p>
      <w:r>
        <w:rPr>
          <w:b/>
        </w:rPr>
        <w:t xml:space="preserve">Tulos</w:t>
      </w:r>
    </w:p>
    <w:p>
      <w:r>
        <w:t xml:space="preserve">Milloin Galor ja Zeria näyttivät vanhaa tietoa eriarvoisuudesta?</w:t>
      </w:r>
    </w:p>
    <w:p>
      <w:r>
        <w:rPr>
          <w:b/>
        </w:rPr>
        <w:t xml:space="preserve">Tulos</w:t>
      </w:r>
    </w:p>
    <w:p>
      <w:r>
        <w:t xml:space="preserve">millainen vaikutus inhimillisen pääoman muodostumiseen on luottomarkkinoiden täydellisyyden vallitessa?</w:t>
      </w:r>
    </w:p>
    <w:p>
      <w:r>
        <w:rPr>
          <w:b/>
        </w:rPr>
        <w:t xml:space="preserve">Tulos</w:t>
      </w:r>
    </w:p>
    <w:p>
      <w:r>
        <w:t xml:space="preserve">Mitä Perottin vuonna 1969 tekemässä tutkimuksessa tutkittiin?</w:t>
      </w:r>
    </w:p>
    <w:p>
      <w:r>
        <w:rPr>
          <w:b/>
        </w:rPr>
        <w:t xml:space="preserve">Tulos</w:t>
      </w:r>
    </w:p>
    <w:p>
      <w:r>
        <w:t xml:space="preserve">Mitä eriarvoisuus liittyy alhaisempaan tasoon?</w:t>
      </w:r>
    </w:p>
    <w:p>
      <w:r>
        <w:rPr>
          <w:b/>
        </w:rPr>
        <w:t xml:space="preserve">Tulos</w:t>
      </w:r>
    </w:p>
    <w:p>
      <w:r>
        <w:t xml:space="preserve">Millaisia äärimmäisen tasa-arvoiset yhteiskunnat yleensä ovat?</w:t>
      </w:r>
    </w:p>
    <w:p>
      <w:r>
        <w:rPr>
          <w:b/>
        </w:rPr>
        <w:t xml:space="preserve">Esimerkki 8.2392</w:t>
      </w:r>
    </w:p>
    <w:p>
      <w:r>
        <w:t xml:space="preserve">Läpikulku: Sinkkimetallia tuotetaan uuttometallurgian avulla. Kun malmi on jauhettu, malmirikasteen saamiseksi käytetään vaahtoleijutusta, jossa mineraalit erotetaan valikoivasti sivuaineesta hyödyntämällä niiden hydrofobisuuseroja. Rikaste sisältää noin 50 prosenttia sinkkiä ja loput rikkiä (32 prosenttia), rautaa (13 prosenttia) ja SiO2:ta (5 prosenttia). Rikasteen koostumus on tavallisesti sinkkisulfidia (80-85 %), rautasulfidia (7,0-12 %), lyijysulfidia (3-5,0 %), piidioksidia (2,5-3,5 %) ja kadmiumsulfidia (0,35-0,41 %).</w:t>
      </w:r>
    </w:p>
    <w:p>
      <w:r>
        <w:rPr>
          <w:b/>
        </w:rPr>
        <w:t xml:space="preserve">Tulos</w:t>
      </w:r>
    </w:p>
    <w:p>
      <w:r>
        <w:t xml:space="preserve">Mitä käytetään metallisen sinkin poistamiseen?</w:t>
      </w:r>
    </w:p>
    <w:p>
      <w:r>
        <w:rPr>
          <w:b/>
        </w:rPr>
        <w:t xml:space="preserve">Tulos</w:t>
      </w:r>
    </w:p>
    <w:p>
      <w:r>
        <w:t xml:space="preserve">Mihin vaahdotusflotaatiota ei enää käytetä?</w:t>
      </w:r>
    </w:p>
    <w:p>
      <w:r>
        <w:rPr>
          <w:b/>
        </w:rPr>
        <w:t xml:space="preserve">Tulos</w:t>
      </w:r>
    </w:p>
    <w:p>
      <w:r>
        <w:t xml:space="preserve">Mikä on ainoa vaihe sinkkimetallin tuotannossa?</w:t>
      </w:r>
    </w:p>
    <w:p>
      <w:r>
        <w:rPr>
          <w:b/>
        </w:rPr>
        <w:t xml:space="preserve">Tulos</w:t>
      </w:r>
    </w:p>
    <w:p>
      <w:r>
        <w:t xml:space="preserve">Kuinka monta prosenttia s'more-tiivisteestä on sinkkiä?</w:t>
      </w:r>
    </w:p>
    <w:p>
      <w:r>
        <w:rPr>
          <w:b/>
        </w:rPr>
        <w:t xml:space="preserve">Esimerkki 8.2393</w:t>
      </w:r>
    </w:p>
    <w:p>
      <w:r>
        <w:t xml:space="preserve">Läpikulku: Vuonna 1998 Steve Jobsin paluun jälkeen Apple yhdisti useat kuluttajatason pöytäkonemallinsa monitoimilaitteeksi iMac G3:ksi, josta tuli kaupallinen menestys ja joka elvytti tuotemerkin. Siirryttyään Intelin prosessoreihin vuonna 2006 koko mallisto perustuu kokonaan kyseisiin prosessoreihin ja niihin liittyviin järjestelmiin. Nykyiseen mallistoon kuuluu kolme pöytäkonetta (monitoiminen iMac, Mac mini ja Mac Pro -tornigrafiikkatyöasema) ja neljä kannettavaa tietokonetta (MacBook, MacBook Air, MacBook Pro ja MacBook Pro Retina-näytöllä). Xserve-palvelimen valmistus lopetettiin vuonna 2011 Mac Minin ja Mac Pron tilalle.</w:t>
      </w:r>
    </w:p>
    <w:p>
      <w:r>
        <w:rPr>
          <w:b/>
        </w:rPr>
        <w:t xml:space="preserve">Tulos</w:t>
      </w:r>
    </w:p>
    <w:p>
      <w:r>
        <w:t xml:space="preserve">Mitä Apple konsolidoi vuonna 1989?</w:t>
      </w:r>
    </w:p>
    <w:p>
      <w:r>
        <w:rPr>
          <w:b/>
        </w:rPr>
        <w:t xml:space="preserve">Tulos</w:t>
      </w:r>
    </w:p>
    <w:p>
      <w:r>
        <w:t xml:space="preserve">Mikä all-in-one-tuote luotiin vuonna 1989 Applen konsolidoinneilla?</w:t>
      </w:r>
    </w:p>
    <w:p>
      <w:r>
        <w:rPr>
          <w:b/>
        </w:rPr>
        <w:t xml:space="preserve">Tulos</w:t>
      </w:r>
    </w:p>
    <w:p>
      <w:r>
        <w:t xml:space="preserve">Mitä iMac G2 teki Macin maineelle?</w:t>
      </w:r>
    </w:p>
    <w:p>
      <w:r>
        <w:rPr>
          <w:b/>
        </w:rPr>
        <w:t xml:space="preserve">Tulos</w:t>
      </w:r>
    </w:p>
    <w:p>
      <w:r>
        <w:t xml:space="preserve">Milloin Macin Xserve-palvelinta jatkettiin?</w:t>
      </w:r>
    </w:p>
    <w:p>
      <w:r>
        <w:rPr>
          <w:b/>
        </w:rPr>
        <w:t xml:space="preserve">Tulos</w:t>
      </w:r>
    </w:p>
    <w:p>
      <w:r>
        <w:t xml:space="preserve">Mikä korvasi Macin iserve-palvelimen?</w:t>
      </w:r>
    </w:p>
    <w:p>
      <w:r>
        <w:rPr>
          <w:b/>
        </w:rPr>
        <w:t xml:space="preserve">Esimerkki 8.2394</w:t>
      </w:r>
    </w:p>
    <w:p>
      <w:r>
        <w:t xml:space="preserve">Läpikulku: Pyhän saksalais-roomalaisen keisarikunnan keskusvalta oli alkanut heikentyä vuosien keisarillisten seikkailujen jälkeen Italian mailla, ja se oli usein luovuttanut Länsi-Euroopan hegemonian Ranskalle, joka oli jo kauan sitten keskittänyt vallan. Ranska aloitti aggressiivisen laajentumispolitiikkansa itään, ensin Rhône- ja Meuse-joille, ja kun nämä rajat oli saavutettu, se pyrki Reinille. Vuonna 1299 ranskalaiset ehdottivat avioliittoa Ranskan Filip IV:n sisaren Blanchen ja Saksan Albert I:n pojan Rudolfin välille, ja Elsassin olisi pitänyt olla myötäjäinen; sopimus ei kuitenkaan koskaan toteutunut. Vuonna 1307 Montbéliardin kreivit perustivat ensimmäisen kerran Belfortin kaupungin. Seuraavalla vuosisadalla satavuotinen sota murskasi Ranskan sotilaallisesti, mikä esti joksikin aikaa kaikki tämänsuuntaiset pyrkimykset. Sodan päätyttyä Ranska saattoi jälleen vapaasti jatkaa pyrkimyksiään päästä Reinille, ja vuonna 1444 Ranskan armeija ilmestyi Lorraineen ja Elsassin alueelle. Se asettui talviteloille, vaati Metzin ja Strasbourgin alistamista ja hyökkäsi Baseliin.</w:t>
      </w:r>
    </w:p>
    <w:p>
      <w:r>
        <w:rPr>
          <w:b/>
        </w:rPr>
        <w:t xml:space="preserve">Tulos</w:t>
      </w:r>
    </w:p>
    <w:p>
      <w:r>
        <w:t xml:space="preserve">Kenelle Länsi-Eurooppa luopui maastaan?</w:t>
      </w:r>
    </w:p>
    <w:p>
      <w:r>
        <w:rPr>
          <w:b/>
        </w:rPr>
        <w:t xml:space="preserve">Tulos</w:t>
      </w:r>
    </w:p>
    <w:p>
      <w:r>
        <w:t xml:space="preserve">Mitkä joet Italia saavutti ensimmäisenä?</w:t>
      </w:r>
    </w:p>
    <w:p>
      <w:r>
        <w:rPr>
          <w:b/>
        </w:rPr>
        <w:t xml:space="preserve">Tulos</w:t>
      </w:r>
    </w:p>
    <w:p>
      <w:r>
        <w:t xml:space="preserve">Kuka meni onnistuneesti naimisiin vuonna 1299?</w:t>
      </w:r>
    </w:p>
    <w:p>
      <w:r>
        <w:rPr>
          <w:b/>
        </w:rPr>
        <w:t xml:space="preserve">Tulos</w:t>
      </w:r>
    </w:p>
    <w:p>
      <w:r>
        <w:t xml:space="preserve">Milloin kreivit kartoittivat Alsacen?</w:t>
      </w:r>
    </w:p>
    <w:p>
      <w:r>
        <w:rPr>
          <w:b/>
        </w:rPr>
        <w:t xml:space="preserve">Tulos</w:t>
      </w:r>
    </w:p>
    <w:p>
      <w:r>
        <w:t xml:space="preserve">Milloin ranskalaiset pääsivät Reinille?</w:t>
      </w:r>
    </w:p>
    <w:p>
      <w:r>
        <w:rPr>
          <w:b/>
        </w:rPr>
        <w:t xml:space="preserve">Esimerkki 8.2395</w:t>
      </w:r>
    </w:p>
    <w:p>
      <w:r>
        <w:t xml:space="preserve">Läpikulku: Hän pystyy lopulta muuttumaan halutessaan hyryläläisen ja suden muodon välillä.[h] Linkin on mahdollista muuttua halutessaan. Sutena Link menettää kykynsä käyttää miekkaa, kilpeä tai muita toissijaisia esineitä; sen sijaan hän hyökkää puremalla ja puolustautuu pääasiassa väistämällä hyökkäyksiä. Susi-Link saa kuitenkin vastineeksi useita tärkeitä etuja - hän liikkuu nopeammin kuin ihmisenä (vaikka Eponalla ratsastaminen on silti nopeampaa) ja kaivaa kuoppia luodakseen uusia kulkuväyliä ja löytääkseen haudattuja esineitä, ja hänellä on paremmat aistit, kuten kyky seurata hajujälkiä.[i] Hänellä on myös mukanaan Midna, pieni impin kaltainen olento, joka antaa hänelle vihjeitä, käyttää energiakenttää hyökätäkseen vihollisten kimppuun, auttaa häntä hyppäämään pitkiä matkoja ja antaa Linkille lopulta mahdollisuuden "loikata" mihin tahansa monista ennalta määritetyistä paikoista koko maailmasta.[j] Linkin susiaistien avulla pelaaja voi nähdä ja kuunnella hämärän vaikutuksen alaisina olevien vaeltavia henkiä sekä metsästää Poes-nimisiä vihollisaaveita.[k]</w:t>
      </w:r>
    </w:p>
    <w:p>
      <w:r>
        <w:rPr>
          <w:b/>
        </w:rPr>
        <w:t xml:space="preserve">Tulos</w:t>
      </w:r>
    </w:p>
    <w:p>
      <w:r>
        <w:t xml:space="preserve">Minkä muodon Epona ottaa Hämärän valtakunnassa?</w:t>
      </w:r>
    </w:p>
    <w:p>
      <w:r>
        <w:rPr>
          <w:b/>
        </w:rPr>
        <w:t xml:space="preserve">Tulos</w:t>
      </w:r>
    </w:p>
    <w:p>
      <w:r>
        <w:t xml:space="preserve">Mikä on Eponan tärkein hyökkäysmuoto susimuodossa?</w:t>
      </w:r>
    </w:p>
    <w:p>
      <w:r>
        <w:rPr>
          <w:b/>
        </w:rPr>
        <w:t xml:space="preserve">Tulos</w:t>
      </w:r>
    </w:p>
    <w:p>
      <w:r>
        <w:t xml:space="preserve">Vihamieliset eponat tunnetaan myös nimellä mikä?</w:t>
      </w:r>
    </w:p>
    <w:p>
      <w:r>
        <w:rPr>
          <w:b/>
        </w:rPr>
        <w:t xml:space="preserve">Tulos</w:t>
      </w:r>
    </w:p>
    <w:p>
      <w:r>
        <w:t xml:space="preserve">Kuka antaa hyödyllistä tietoa Poesille?</w:t>
      </w:r>
    </w:p>
    <w:p>
      <w:r>
        <w:rPr>
          <w:b/>
        </w:rPr>
        <w:t xml:space="preserve">Tulos</w:t>
      </w:r>
    </w:p>
    <w:p>
      <w:r>
        <w:t xml:space="preserve">Linkin Edna-muoto on nopeampi kuin mikä muu muoto?</w:t>
      </w:r>
    </w:p>
    <w:p>
      <w:r>
        <w:rPr>
          <w:b/>
        </w:rPr>
        <w:t xml:space="preserve">Esimerkki 8.2396</w:t>
      </w:r>
    </w:p>
    <w:p>
      <w:r>
        <w:t xml:space="preserve">Läpikulku: Entertainment Television, Golf Channel ja NBCSN), valtakunnallisia yleisradiokanavia (NBC ja Telemundo), elokuvatuotantostudio Universal Pictures ja Universal Parks &amp; Resorts, jolla on maailmanlaajuisesti lähes 200 perheliikuntapaikkaa ja nähtävyyttä Yhdysvalloissa ja useissa muissa maissa, kuten Yhdistyneissä arabiemiirikunnissa, Etelä-Koreassa, Venäjällä ja Kiinassa, ja useita uusia paikkoja on tiettävästi suunnitteilla ja kehitteillä tulevaa toimintaa varten. Comcastilla on myös merkittävä omistusosuus digitaalisessa jakelussa (thePlatform). Helmikuussa 2014 yhtiö sopi sulautumisesta Time Warner Cable -yhtiön kanssa 45,2 miljardin dollarin arvoisessa osakevaihtosopimuksessa. Sopimuksen ehtojen mukaan Comcastin oli määrä ostaa 100 prosenttia Time Warner Cablen osakkeista. Comcast kuitenkin irtisanoi sopimuksen 24. huhtikuuta 2015.</w:t>
      </w:r>
    </w:p>
    <w:p>
      <w:r>
        <w:rPr>
          <w:b/>
        </w:rPr>
        <w:t xml:space="preserve">Tulos</w:t>
      </w:r>
    </w:p>
    <w:p>
      <w:r>
        <w:t xml:space="preserve">Missä maissa Comcast aikoo avata uusia nähtävyyksiä?</w:t>
      </w:r>
    </w:p>
    <w:p>
      <w:r>
        <w:rPr>
          <w:b/>
        </w:rPr>
        <w:t xml:space="preserve">Tulos</w:t>
      </w:r>
    </w:p>
    <w:p>
      <w:r>
        <w:t xml:space="preserve">Milloin sopimus Time Warnerin kanssa tehtiin virallisesti?</w:t>
      </w:r>
    </w:p>
    <w:p>
      <w:r>
        <w:rPr>
          <w:b/>
        </w:rPr>
        <w:t xml:space="preserve">Tulos</w:t>
      </w:r>
    </w:p>
    <w:p>
      <w:r>
        <w:t xml:space="preserve">Mitkä ovat Time Warnerin vain kaapelikanaville tarjoamien kanavien nimet?</w:t>
      </w:r>
    </w:p>
    <w:p>
      <w:r>
        <w:rPr>
          <w:b/>
        </w:rPr>
        <w:t xml:space="preserve">Tulos</w:t>
      </w:r>
    </w:p>
    <w:p>
      <w:r>
        <w:t xml:space="preserve">Kuinka monta viihdepaikkaa Time Warnerilla on?</w:t>
      </w:r>
    </w:p>
    <w:p>
      <w:r>
        <w:rPr>
          <w:b/>
        </w:rPr>
        <w:t xml:space="preserve">Tulos</w:t>
      </w:r>
    </w:p>
    <w:p>
      <w:r>
        <w:t xml:space="preserve">Kuinka paljon Comcast on arvokas?</w:t>
      </w:r>
    </w:p>
    <w:p>
      <w:r>
        <w:rPr>
          <w:b/>
        </w:rPr>
        <w:t xml:space="preserve">Esimerkki 8.2397</w:t>
      </w:r>
    </w:p>
    <w:p>
      <w:r>
        <w:t xml:space="preserve">Läpikulku: Asfalttia/bitumia esiintyy myös Kanadan Albertassa "öljyhiekaksi" kutsutuissa lujittumattomissa hiekkakivissä ja samankaltaisessa Utahissa Yhdysvalloissa "tervahiekaksi" kutsutussa hiekkakivessä. Kanadan Albertan provinssissa on suurin osa maailman luonnonbitumivarannoista kolmessa valtavassa esiintymässä, joiden pinta-ala on 142 000 neliökilometriä eli suurempi kuin Englannissa tai New Yorkin osavaltiossa. Näissä bitumihiekoissa on 166 miljardia tynnyriä (26,4×10^9 m3) kaupallisesti todettuja öljyvarantoja, mikä tekee Kanadasta maailman kolmanneksi suurimman öljyvarannon, ja ne tuottavat yli 2,3 miljoonaa tynnyriä (370×10^3 m3/d) raskasta raakaöljyä ja synteettistä raakaöljyä päivässä. Vaikka bitumia käytettiin aiemmin jalostamattomana teiden päällystämiseen, lähes kaikki bitumi käytetään nykyään raaka-aineena Kanadan ja Yhdysvaltojen öljynjalostamoissa.</w:t>
      </w:r>
    </w:p>
    <w:p>
      <w:r>
        <w:rPr>
          <w:b/>
        </w:rPr>
        <w:t xml:space="preserve">Tulos</w:t>
      </w:r>
    </w:p>
    <w:p>
      <w:r>
        <w:t xml:space="preserve">Missä muualla kuin Iowan osavaltiossa asfalttia esiintyy lujittumattomissa hiekkakivissä?</w:t>
      </w:r>
    </w:p>
    <w:p>
      <w:r>
        <w:rPr>
          <w:b/>
        </w:rPr>
        <w:t xml:space="preserve">Tulos</w:t>
      </w:r>
    </w:p>
    <w:p>
      <w:r>
        <w:t xml:space="preserve">Missä maakunnassa sijaitsee suurin osa maailman luonnonbitumivarannoista, jotka koostuvat neljästä suuresta esiintymästä?</w:t>
      </w:r>
    </w:p>
    <w:p>
      <w:r>
        <w:rPr>
          <w:b/>
        </w:rPr>
        <w:t xml:space="preserve">Tulos</w:t>
      </w:r>
    </w:p>
    <w:p>
      <w:r>
        <w:t xml:space="preserve">Minne suurin osa Kanadan öljytoimituksista päätyy?</w:t>
      </w:r>
    </w:p>
    <w:p>
      <w:r>
        <w:rPr>
          <w:b/>
        </w:rPr>
        <w:t xml:space="preserve">Tulos</w:t>
      </w:r>
    </w:p>
    <w:p>
      <w:r>
        <w:t xml:space="preserve">Mikä on Kambodžan asfalttiesiintymien kokonaispinta-ala?</w:t>
      </w:r>
    </w:p>
    <w:p>
      <w:r>
        <w:rPr>
          <w:b/>
        </w:rPr>
        <w:t xml:space="preserve">Esimerkki 8.2398</w:t>
      </w:r>
    </w:p>
    <w:p>
      <w:r>
        <w:t xml:space="preserve">Läpikulku: Lontoossa toimivat kauppiaat esittivät kuningatar Elisabet I:lle vetoomuksen, jossa he pyysivät lupaa purjehtia Intian valtamerelle. Lupa myönnettiin, ja huolimatta Englannin armadan tappiosta vuonna 1589, 10. huhtikuuta 1591 kolme alusta purjehti Torbaysta Hyvän toivon niemimaan ympäri Arabianmerelle yhdessä varhaisimmista Englannin merentakaisista Intian-retkistä. Yksi niistä, Edward Bonventure, purjehti sitten Komorinin niemimaan ympäri ja edelleen Malaijin niemimaalle ja palasi myöhemmin Englantiin vuonna 1594.</w:t>
      </w:r>
    </w:p>
    <w:p>
      <w:r>
        <w:rPr>
          <w:b/>
        </w:rPr>
        <w:t xml:space="preserve">Tulos</w:t>
      </w:r>
    </w:p>
    <w:p>
      <w:r>
        <w:t xml:space="preserve">Kuinka monta laivaa leijui Torbayn yllä?</w:t>
      </w:r>
    </w:p>
    <w:p>
      <w:r>
        <w:rPr>
          <w:b/>
        </w:rPr>
        <w:t xml:space="preserve">Tulos</w:t>
      </w:r>
    </w:p>
    <w:p>
      <w:r>
        <w:t xml:space="preserve">Kenelle ranskalaiset kauppiaat vetosivat saadakseen luvan purjehtia Intian valtamerellä?</w:t>
      </w:r>
    </w:p>
    <w:p>
      <w:r>
        <w:rPr>
          <w:b/>
        </w:rPr>
        <w:t xml:space="preserve">Tulos</w:t>
      </w:r>
    </w:p>
    <w:p>
      <w:r>
        <w:t xml:space="preserve">Minä vuonna lontoolaiset kauppiaat saivat ensimmäisen kerran luvan purjehtia Jäämerellä?</w:t>
      </w:r>
    </w:p>
    <w:p>
      <w:r>
        <w:rPr>
          <w:b/>
        </w:rPr>
        <w:t xml:space="preserve">Tulos</w:t>
      </w:r>
    </w:p>
    <w:p>
      <w:r>
        <w:t xml:space="preserve">Kuka palasi Meksikoon purjehdittuaan Cape Comorinin ympäri?</w:t>
      </w:r>
    </w:p>
    <w:p>
      <w:r>
        <w:rPr>
          <w:b/>
        </w:rPr>
        <w:t xml:space="preserve">Tulos</w:t>
      </w:r>
    </w:p>
    <w:p>
      <w:r>
        <w:t xml:space="preserve">Minä vuonna kapinallisarmada kärsi tappion?</w:t>
      </w:r>
    </w:p>
    <w:p>
      <w:r>
        <w:rPr>
          <w:b/>
        </w:rPr>
        <w:t xml:space="preserve">Esimerkki 8.2399</w:t>
      </w:r>
    </w:p>
    <w:p>
      <w:r>
        <w:t xml:space="preserve">Läpikulku: Hallitusten ja yksityisen sektorin lahjoitukset UNFPA:lle vuonna 2014 ylittivät miljardi dollaria. Summa sisältää 477 miljoonaa dollaria järjestön perusresursseihin ja 529 miljoonaa dollaria, jotka on korvamerkitty erityisohjelmiin ja -aloitteisiin.</w:t>
      </w:r>
    </w:p>
    <w:p>
      <w:r>
        <w:rPr>
          <w:b/>
        </w:rPr>
        <w:t xml:space="preserve">Tulos</w:t>
      </w:r>
    </w:p>
    <w:p>
      <w:r>
        <w:t xml:space="preserve">Kuka ei ole koskaan antanut varoja UNFPA:lle?</w:t>
      </w:r>
    </w:p>
    <w:p>
      <w:r>
        <w:rPr>
          <w:b/>
        </w:rPr>
        <w:t xml:space="preserve">Tulos</w:t>
      </w:r>
    </w:p>
    <w:p>
      <w:r>
        <w:t xml:space="preserve">Kuinka paljon maksuja alennettiin vuonna 2014?</w:t>
      </w:r>
    </w:p>
    <w:p>
      <w:r>
        <w:rPr>
          <w:b/>
        </w:rPr>
        <w:t xml:space="preserve">Tulos</w:t>
      </w:r>
    </w:p>
    <w:p>
      <w:r>
        <w:t xml:space="preserve">Kuinka paljon rahoitusta ei korvamerkitty oikein?</w:t>
      </w:r>
    </w:p>
    <w:p>
      <w:r>
        <w:rPr>
          <w:b/>
        </w:rPr>
        <w:t xml:space="preserve">Tulos</w:t>
      </w:r>
    </w:p>
    <w:p>
      <w:r>
        <w:t xml:space="preserve">Mikä oli UNFPA:n perusresursseista pois otettu määrä?</w:t>
      </w:r>
    </w:p>
    <w:p>
      <w:r>
        <w:rPr>
          <w:b/>
        </w:rPr>
        <w:t xml:space="preserve">Esimerkki 8.2400</w:t>
      </w:r>
    </w:p>
    <w:p>
      <w:r>
        <w:t xml:space="preserve">Läpikulku: Lisensoimattomien kloonien markkinat ovat kukoistaneet Nintendon lopetettua NES:n tuotannon. Jotkin eksoottisimmista näistä tuloksena syntyneistä järjestelmistä ovat menneet alkuperäisen laitteiston toiminnallisuutta pidemmälle, ja niihin on sisältynyt muunnelmia, kuten kannettava järjestelmä, jossa on värillinen nestekidenäyttö (esim. PocketFami). Toisia on tuotettu tiettyjä erikoismarkkinoita silmällä pitäen, kuten NES-klooni, joka toimii melko alkeellisena henkilökohtaisena tietokoneena, joka sisältää näppäimistön ja perustekstinkäsittelyohjelmiston. Näitä luvattomia klooneja on auttanut niin sanotun NES-on-a-chipin keksiminen.</w:t>
      </w:r>
    </w:p>
    <w:p>
      <w:r>
        <w:rPr>
          <w:b/>
        </w:rPr>
        <w:t xml:space="preserve">Tulos</w:t>
      </w:r>
    </w:p>
    <w:p>
      <w:r>
        <w:t xml:space="preserve">Mikä kukoisti sen jälkeen, kun SNES lopetettiin?</w:t>
      </w:r>
    </w:p>
    <w:p>
      <w:r>
        <w:rPr>
          <w:b/>
        </w:rPr>
        <w:t xml:space="preserve">Tulos</w:t>
      </w:r>
    </w:p>
    <w:p>
      <w:r>
        <w:t xml:space="preserve">Mitä ominaisuutta PocketFamissa ei ole?</w:t>
      </w:r>
    </w:p>
    <w:p>
      <w:r>
        <w:rPr>
          <w:b/>
        </w:rPr>
        <w:t xml:space="preserve">Tulos</w:t>
      </w:r>
    </w:p>
    <w:p>
      <w:r>
        <w:t xml:space="preserve">Millä välineellä NES kopioitiin, jotta ei-kloonien tuottaminen olisi helppoa?</w:t>
      </w:r>
    </w:p>
    <w:p>
      <w:r>
        <w:rPr>
          <w:b/>
        </w:rPr>
        <w:t xml:space="preserve">Esimerkki 8.2401</w:t>
      </w:r>
    </w:p>
    <w:p>
      <w:r>
        <w:t xml:space="preserve">Läpikulku: Gregoriaaninen kalenteri parantaa juliaanisen kalenterin antamaa likimääräistä arviota jättämällä väliin kolme juliaanista karkauspäivää 400 vuoden välein, jolloin keskimääräinen vuosi on 365,2425 keskimääräistä aurinkopäivää pitkä. Tämä likimääräinen virhe on noin yksi päivä 3 300 vuodessa trooppisen vuoden keskiarvoon nähden. Päiväntasausten prekession vuoksi virhe kevätpäiväntasaukseen nähden (joka tapahtuu keskimäärin 365,24237 päivän välein lähellä vuotta 2000) on kuitenkin 1 päivä 7 700 vuoden välein, jos oletetaan, että kevätpäiväntasausten väli on vakio, mikä ei pidä paikkaansa. Gregoriaaninen kalenteri on millä tahansa kriteerillä huomattavasti tarkempi kuin juliaanisen kalenterin (keskimääräinen vuosi 365,25 päivää) virhe 1 päivä 128 vuodessa.</w:t>
      </w:r>
    </w:p>
    <w:p>
      <w:r>
        <w:rPr>
          <w:b/>
        </w:rPr>
        <w:t xml:space="preserve">Tulos</w:t>
      </w:r>
    </w:p>
    <w:p>
      <w:r>
        <w:t xml:space="preserve">Miten juliaaninen kalenteri parantaa gregoriaanisen kalenterin tekemiä arvioita?</w:t>
      </w:r>
    </w:p>
    <w:p>
      <w:r>
        <w:rPr>
          <w:b/>
        </w:rPr>
        <w:t xml:space="preserve">Tulos</w:t>
      </w:r>
    </w:p>
    <w:p>
      <w:r>
        <w:t xml:space="preserve">Kuinka monta vuotta tarvitaan, jotta Juliaanisen ajanjakson approksimaatiossa olisi yhden päivän virhe?</w:t>
      </w:r>
    </w:p>
    <w:p>
      <w:r>
        <w:rPr>
          <w:b/>
        </w:rPr>
        <w:t xml:space="preserve">Tulos</w:t>
      </w:r>
    </w:p>
    <w:p>
      <w:r>
        <w:t xml:space="preserve">Mikä on Julian järjestelmässä kevätpäiväntasauksen virheprosentti ensimmäisen 7700 vuoden aikana?</w:t>
      </w:r>
    </w:p>
    <w:p>
      <w:r>
        <w:rPr>
          <w:b/>
        </w:rPr>
        <w:t xml:space="preserve">Tulos</w:t>
      </w:r>
    </w:p>
    <w:p>
      <w:r>
        <w:t xml:space="preserve">Juliaanisessa järjestelmässä jätetään väliin kolme karkauspäivää ja kuinka monta vuotta?</w:t>
      </w:r>
    </w:p>
    <w:p>
      <w:r>
        <w:rPr>
          <w:b/>
        </w:rPr>
        <w:t xml:space="preserve">Esimerkki 8.2402</w:t>
      </w:r>
    </w:p>
    <w:p>
      <w:r>
        <w:t xml:space="preserve">Läpikulku: Keskiajalla seinäpiiriä laajennettiin. Via Vittorio Emanuele oli edelleen pääväylä itä-länsisuunnassa muurien ympäröimän kaupungin läpi. Länsiportti oli edelleen Porta Nuova, piiri jatkui Corso Albertille, Piazza Vittorio Emanuele Orlandolle, josta se kääntyi itään Via Volturnoa pitkin Piazza Verdille ja Via Cavourin linjaa pitkin. Tämän koilliskulman kohdalla oli puolustuslaitos, Castello a Mare, joka suojasi La Calan satamaa. La Cala suljettiin valtavan ketjun avulla, jonka toinen pää oli S Maria della Catenassa (ketjun Pyhä Maria). Merenpuoleinen muuri oli Foro Italico Umberton länsipuolella. Muuri kääntyy länteen Via Abramo Lincolnin pohjoispuolta pitkin ja jatkuu Corso Tukorya pitkin. Muuri kääntyy pohjoiseen suunnilleen Via Benedettoa pitkin Palazzo dei Normannille ja takaisin Porta Nuovalle. Lähde: Palermo - kaupunkiopas, kirjoittanut Adriana Chirco, 1998, Dario Flaccovio Editore.</w:t>
      </w:r>
    </w:p>
    <w:p>
      <w:r>
        <w:rPr>
          <w:b/>
        </w:rPr>
        <w:t xml:space="preserve">Tulos</w:t>
      </w:r>
    </w:p>
    <w:p>
      <w:r>
        <w:t xml:space="preserve">Mitä vähennettiin keskiajalla?</w:t>
      </w:r>
    </w:p>
    <w:p>
      <w:r>
        <w:rPr>
          <w:b/>
        </w:rPr>
        <w:t xml:space="preserve">Tulos</w:t>
      </w:r>
    </w:p>
    <w:p>
      <w:r>
        <w:t xml:space="preserve">Mikä ei ollut enää tärkein itä-länsi-suuntainen tie?</w:t>
      </w:r>
    </w:p>
    <w:p>
      <w:r>
        <w:rPr>
          <w:b/>
        </w:rPr>
        <w:t xml:space="preserve">Tulos</w:t>
      </w:r>
    </w:p>
    <w:p>
      <w:r>
        <w:t xml:space="preserve">Mikä tukki ennen länsiportin?</w:t>
      </w:r>
    </w:p>
    <w:p>
      <w:r>
        <w:rPr>
          <w:b/>
        </w:rPr>
        <w:t xml:space="preserve">Tulos</w:t>
      </w:r>
    </w:p>
    <w:p>
      <w:r>
        <w:t xml:space="preserve">Mikä muuri kääntyy länsipuolella itään?</w:t>
      </w:r>
    </w:p>
    <w:p>
      <w:r>
        <w:rPr>
          <w:b/>
        </w:rPr>
        <w:t xml:space="preserve">Esimerkki 8.2403</w:t>
      </w:r>
    </w:p>
    <w:p>
      <w:r>
        <w:t xml:space="preserve">Läpikulku: Brandenburgin valitsijamies Fredrik Vilhelm kutsui hugenotteja asumaan valtakuntaansa, ja useat heidän jälkeläisistään nousivat Preussissa merkittäviin asemiin. Useat merkittävät saksalaiset sotilas-, kulttuuri- ja poliittiset vaikuttajat olivat etnisiä hugenotteja, kuten runoilija Theodor Fontane, ensimmäisen maailmansodan Tannenbergin taistelun sankari kenraali Hermann von François, Luftwaffen kenraali ja hävittäjä-ässä Adolf Galland, Luftwaffen lentäjä-ässä Hans-Joachim Marseille ja kuuluisa sukellusveneiden kapteeni Lothar von Arnauld de la Perière. Myös (Itä)Saksan demokraattisen tasavallan viimeinen pääministeri Lothar de Maizière on hugenottisuvun jälkeläinen, samoin Saksan liittotasavallan sisäministeri Thomas de Maizière.</w:t>
      </w:r>
    </w:p>
    <w:p>
      <w:r>
        <w:rPr>
          <w:b/>
        </w:rPr>
        <w:t xml:space="preserve">Tulos</w:t>
      </w:r>
    </w:p>
    <w:p>
      <w:r>
        <w:t xml:space="preserve">Kuka on yksi Frederick Williamsin jälkeläisistä?</w:t>
      </w:r>
    </w:p>
    <w:p>
      <w:r>
        <w:rPr>
          <w:b/>
        </w:rPr>
        <w:t xml:space="preserve">Tulos</w:t>
      </w:r>
    </w:p>
    <w:p>
      <w:r>
        <w:t xml:space="preserve">Kuka on kenraali Hermann von Francoisin jälkeläinen?</w:t>
      </w:r>
    </w:p>
    <w:p>
      <w:r>
        <w:rPr>
          <w:b/>
        </w:rPr>
        <w:t xml:space="preserve">Tulos</w:t>
      </w:r>
    </w:p>
    <w:p>
      <w:r>
        <w:t xml:space="preserve">Kumpi osapuoli voitti ensimmäisen maailmansodan Tannenbergin taistelun?</w:t>
      </w:r>
    </w:p>
    <w:p>
      <w:r>
        <w:rPr>
          <w:b/>
        </w:rPr>
        <w:t xml:space="preserve">Tulos</w:t>
      </w:r>
    </w:p>
    <w:p>
      <w:r>
        <w:t xml:space="preserve">Minkä etnisestä taustasta oli Brandenburgin valitsijamies Fredrik Vilhelm?</w:t>
      </w:r>
    </w:p>
    <w:p>
      <w:r>
        <w:rPr>
          <w:b/>
        </w:rPr>
        <w:t xml:space="preserve">Tulos</w:t>
      </w:r>
    </w:p>
    <w:p>
      <w:r>
        <w:t xml:space="preserve">Kuka oli yksi Lothar de Maizieren edeltäjistä?</w:t>
      </w:r>
    </w:p>
    <w:p>
      <w:r>
        <w:rPr>
          <w:b/>
        </w:rPr>
        <w:t xml:space="preserve">Esimerkki 8.2404</w:t>
      </w:r>
    </w:p>
    <w:p>
      <w:r>
        <w:t xml:space="preserve">Läpikulku: Burke kirjoitti ystävälleen toukokuussa 1795 ja kartoitti tyytymättömyyden syitä: "tai intialaisuuden [eli Brittiläisen Itä-Intian komppanian harjoittaman yritystyrannian], sellaisena kuin se vaikuttaa näihin maihin ja Aasiaan, tai jakobinismin, sellaisena kuin se vaikuttaa koko Eurooppaan ja itse ihmisyhteiskunnan tilaan. Viimeksi mainittu on suurin paha". Maaliskuuhun 1796 mennessä Burke oli kuitenkin muuttanut mieltään: "Hallitustamme ja lakejamme uhkaa kaksi erilaista vihollista, jotka rapauttavat sen perustuksia: intiaanisuus ja jakobinismi. Joissakin tapauksissa ne toimivat erikseen, joissakin yhdessä: Mutta siitä olen varma, että ensimmäinen on ylivoimaisesti pahin ja vaikeimmin käsiteltävissä, ja muun muassa siitä syystä, että se heikentää ja pilaa sen voiman, jota pitäisi käyttää suurimmalla uskottavuudella ja tarmokkuudella toista vastaan, ja että se antaa jakobinismille vahvimmat aseet kaikkea virallista hallitusta vastaan."</w:t>
      </w:r>
    </w:p>
    <w:p>
      <w:r>
        <w:rPr>
          <w:b/>
        </w:rPr>
        <w:t xml:space="preserve">Tulos</w:t>
      </w:r>
    </w:p>
    <w:p>
      <w:r>
        <w:t xml:space="preserve">Mitä Burke piti yliarvostettuna?</w:t>
      </w:r>
    </w:p>
    <w:p>
      <w:r>
        <w:rPr>
          <w:b/>
        </w:rPr>
        <w:t xml:space="preserve">Tulos</w:t>
      </w:r>
    </w:p>
    <w:p>
      <w:r>
        <w:t xml:space="preserve">Kuka harjoitti protestanttista valtaannousua?</w:t>
      </w:r>
    </w:p>
    <w:p>
      <w:r>
        <w:rPr>
          <w:b/>
        </w:rPr>
        <w:t xml:space="preserve">Tulos</w:t>
      </w:r>
    </w:p>
    <w:p>
      <w:r>
        <w:t xml:space="preserve">Mitä Burke alun perin kutsui intialaisuudeksi?</w:t>
      </w:r>
    </w:p>
    <w:p>
      <w:r>
        <w:rPr>
          <w:b/>
        </w:rPr>
        <w:t xml:space="preserve">Tulos</w:t>
      </w:r>
    </w:p>
    <w:p>
      <w:r>
        <w:t xml:space="preserve">Milloin Burke päätti, että intialaisuus ei ollut yhtä suuri ongelma?</w:t>
      </w:r>
    </w:p>
    <w:p>
      <w:r>
        <w:rPr>
          <w:b/>
        </w:rPr>
        <w:t xml:space="preserve">Tulos</w:t>
      </w:r>
    </w:p>
    <w:p>
      <w:r>
        <w:t xml:space="preserve">Burke ei koskaan muuttanut mieltään minkä ideologian suhteen, jota hän kutsui "suurimmaksi pahaksi"?</w:t>
      </w:r>
    </w:p>
    <w:p>
      <w:r>
        <w:rPr>
          <w:b/>
        </w:rPr>
        <w:t xml:space="preserve">Esimerkki 8.2405</w:t>
      </w:r>
    </w:p>
    <w:p>
      <w:r>
        <w:t xml:space="preserve">Läpikulku: Välttämätön on olemassa 'itsestään johtuen', eikä sillä ole mitään muuta ominaisuutta/olemusta (mahiyya) kuin olemassaolo (wujud). Lisäksi se on "Yksi" (wahid ahad), koska ei voi olla useampia kuin yksi "Välttämätön-olemassaoleva-itseensä-olennainen" ilman eroja (fasl), jotka erottavat ne toisistaan. Kuitenkin erojen vaatiminen edellyttää, että ne ovat olemassa sekä 'itsestään johtuen' että 'sen vuoksi, mikä on muuta kuin ne itse'; ja tämä on ristiriitaista. Kuitenkin, jos mikään differentia ei erota niitä toisistaan, silloin ei ole mitään sellaista merkitystä, etteivät nämä "olemassaolot" olisi yksi ja sama. Avicenna lisää, että 'Välttämättömällä-olemassaolevalla-itseensä-olevalla' ei ole sukua (jins), ei määritelmää (hadd), ei vastinetta (nadd) eikä vastakohtaa (did), eikä vastakohtaa (did), ja se on irrallaan (bari) aineesta (madda), laadusta (kayf), määrästä (kam), paikasta (ayn), tilanteesta (wad) ja ajasta (waqt).</w:t>
      </w:r>
    </w:p>
    <w:p>
      <w:r>
        <w:rPr>
          <w:b/>
        </w:rPr>
        <w:t xml:space="preserve">Tulos</w:t>
      </w:r>
    </w:p>
    <w:p>
      <w:r>
        <w:t xml:space="preserve">Millä on monta olemassaoloa?</w:t>
      </w:r>
    </w:p>
    <w:p>
      <w:r>
        <w:rPr>
          <w:b/>
        </w:rPr>
        <w:t xml:space="preserve">Tulos</w:t>
      </w:r>
    </w:p>
    <w:p>
      <w:r>
        <w:t xml:space="preserve">Mitä tarpeellinen on?</w:t>
      </w:r>
    </w:p>
    <w:p>
      <w:r>
        <w:rPr>
          <w:b/>
        </w:rPr>
        <w:t xml:space="preserve">Tulos</w:t>
      </w:r>
    </w:p>
    <w:p>
      <w:r>
        <w:t xml:space="preserve">Mihin se on kiinnitetty?</w:t>
      </w:r>
    </w:p>
    <w:p>
      <w:r>
        <w:rPr>
          <w:b/>
        </w:rPr>
        <w:t xml:space="preserve">Tulos</w:t>
      </w:r>
    </w:p>
    <w:p>
      <w:r>
        <w:t xml:space="preserve">Tarpeellinen on olemassa mistä huolimatta?</w:t>
      </w:r>
    </w:p>
    <w:p>
      <w:r>
        <w:rPr>
          <w:b/>
        </w:rPr>
        <w:t xml:space="preserve">Tulos</w:t>
      </w:r>
    </w:p>
    <w:p>
      <w:r>
        <w:t xml:space="preserve">Mikä on jotakin, mitä tarpeellinen on?</w:t>
      </w:r>
    </w:p>
    <w:p>
      <w:r>
        <w:rPr>
          <w:b/>
        </w:rPr>
        <w:t xml:space="preserve">Tulos</w:t>
      </w:r>
    </w:p>
    <w:p>
      <w:r>
        <w:t xml:space="preserve">Mikä on islamilainen tilanne?</w:t>
      </w:r>
    </w:p>
    <w:p>
      <w:r>
        <w:rPr>
          <w:b/>
        </w:rPr>
        <w:t xml:space="preserve">Tulos</w:t>
      </w:r>
    </w:p>
    <w:p>
      <w:r>
        <w:t xml:space="preserve">Mikä on yksi asia, johon Tarpeellinen on kiinnitetty?</w:t>
      </w:r>
    </w:p>
    <w:p>
      <w:r>
        <w:rPr>
          <w:b/>
        </w:rPr>
        <w:t xml:space="preserve">Tulos</w:t>
      </w:r>
    </w:p>
    <w:p>
      <w:r>
        <w:t xml:space="preserve">Mikä on yksi asia, josta Tarpeeton on irrallaan?</w:t>
      </w:r>
    </w:p>
    <w:p>
      <w:r>
        <w:rPr>
          <w:b/>
        </w:rPr>
        <w:t xml:space="preserve">Esimerkki 8.2406</w:t>
      </w:r>
    </w:p>
    <w:p>
      <w:r>
        <w:t xml:space="preserve">Läpikulku: Varatut asiat ovat aiheita, jotka eivät kuulu Skotlannin parlamentin lainsäädäntövaltaan. Skotlannin parlamentti ei voi säätää lakeja sellaisista asioista, jotka on varattu Westminsterille ja joita käsitellään Westminsterissä (ja joissa ministeritehtävät kuuluvat yleensä Yhdistyneen kuningaskunnan hallituksen ministereille). Tällaisia asioita ovat abortti, yleisradiopolitiikka, virkamieskunta, Yhdistyneen kuningaskunnan tavaroiden ja palvelujen yhteismarkkinat, perustuslaki, sähkö, hiili, öljy, kaasu, ydinenergia, puolustus ja kansallinen turvallisuus, huumepolitiikka, työllisyys, ulkopolitiikka ja suhteet Eurooppaan, useimmat liikenneturvallisuuteen ja - sääntelyyn liittyvät näkökohdat, kansallinen arpajaiset, rajojen suojelu, sosiaaliturva sekä Yhdistyneen kuningaskunnan vero-, talous- ja rahajärjestelmän vakaus.</w:t>
      </w:r>
    </w:p>
    <w:p>
      <w:r>
        <w:rPr>
          <w:b/>
        </w:rPr>
        <w:t xml:space="preserve">Tulos</w:t>
      </w:r>
    </w:p>
    <w:p>
      <w:r>
        <w:t xml:space="preserve">Varauksettomat asiat ovat aiheita, jotka ovat missä?</w:t>
      </w:r>
    </w:p>
    <w:p>
      <w:r>
        <w:rPr>
          <w:b/>
        </w:rPr>
        <w:t xml:space="preserve">Tulos</w:t>
      </w:r>
    </w:p>
    <w:p>
      <w:r>
        <w:t xml:space="preserve">Kuka voi säätää lakeja asioista, jotka on varattu Westminsterille?</w:t>
      </w:r>
    </w:p>
    <w:p>
      <w:r>
        <w:rPr>
          <w:b/>
        </w:rPr>
        <w:t xml:space="preserve">Tulos</w:t>
      </w:r>
    </w:p>
    <w:p>
      <w:r>
        <w:t xml:space="preserve">Mitä tehtäviä Yhdysvaltain hallituksen ministereillä yleensä on?</w:t>
      </w:r>
    </w:p>
    <w:p>
      <w:r>
        <w:rPr>
          <w:b/>
        </w:rPr>
        <w:t xml:space="preserve">Tulos</w:t>
      </w:r>
    </w:p>
    <w:p>
      <w:r>
        <w:t xml:space="preserve">Mitä kutsutaan Skotlannin parlamentin lainsäädäntövaltaan kuuluviksi asioiksi?</w:t>
      </w:r>
    </w:p>
    <w:p>
      <w:r>
        <w:rPr>
          <w:b/>
        </w:rPr>
        <w:t xml:space="preserve">Esimerkki 8.2407</w:t>
      </w:r>
    </w:p>
    <w:p>
      <w:r>
        <w:t xml:space="preserve">Läpikulku: Vuonna 1872 venäläinen Aleksandr Lodygin keksi hehkulampun ja sai venäläisen patentin vuonna 1874. Hän käytti polttimena kahta poikkileikkaukseltaan pienennettyä hiilisauvaa, jotka olivat ilmatiiviisti suljetussa ja typellä täytetyssä lasisäiliössä ja jotka oli sähköisesti järjestetty siten, että virta voitiin siirtää toiseen hiilisauvaan, kun ensimmäinen hiili oli kulunut. Myöhemmin hän asui Yhdysvalloissa, muutti nimensä Alexander de Lodyguineksi ja haki ja sai patentteja hehkulampuille, joissa oli kromi-, iridium-, rodium-, rutenium-, osmium-, molybdeeni- ja volframihehkulamppuja, ja molybdeenihehkulamppua käyttävä hehkulamppu esiteltiin Pariisin maailmannäyttelyssä vuonna 1900.</w:t>
      </w:r>
    </w:p>
    <w:p>
      <w:r>
        <w:rPr>
          <w:b/>
        </w:rPr>
        <w:t xml:space="preserve">Tulos</w:t>
      </w:r>
    </w:p>
    <w:p>
      <w:r>
        <w:t xml:space="preserve">Kuka ei patentoinut hehkulamppua vuonna 1872?</w:t>
      </w:r>
    </w:p>
    <w:p>
      <w:r>
        <w:rPr>
          <w:b/>
        </w:rPr>
        <w:t xml:space="preserve">Tulos</w:t>
      </w:r>
    </w:p>
    <w:p>
      <w:r>
        <w:t xml:space="preserve">Kuka ei osoittanut mieltään Pariisin maailmannäyttelyssä vuonna 1900?</w:t>
      </w:r>
    </w:p>
    <w:p>
      <w:r>
        <w:rPr>
          <w:b/>
        </w:rPr>
        <w:t xml:space="preserve">Tulos</w:t>
      </w:r>
    </w:p>
    <w:p>
      <w:r>
        <w:t xml:space="preserve">Milloin Anxander Lodygin muutti nimensä?</w:t>
      </w:r>
    </w:p>
    <w:p>
      <w:r>
        <w:rPr>
          <w:b/>
        </w:rPr>
        <w:t xml:space="preserve">Tulos</w:t>
      </w:r>
    </w:p>
    <w:p>
      <w:r>
        <w:t xml:space="preserve">Kuka keksi ensimmäisen lamppunsa 1700-luvulla?</w:t>
      </w:r>
    </w:p>
    <w:p>
      <w:r>
        <w:rPr>
          <w:b/>
        </w:rPr>
        <w:t xml:space="preserve">Tulos</w:t>
      </w:r>
    </w:p>
    <w:p>
      <w:r>
        <w:t xml:space="preserve">Mitä Lodygin ei käyttänyt polttimena lampussaan?</w:t>
      </w:r>
    </w:p>
    <w:p>
      <w:r>
        <w:rPr>
          <w:b/>
        </w:rPr>
        <w:t xml:space="preserve">Esimerkki 8.2408</w:t>
      </w:r>
    </w:p>
    <w:p>
      <w:r>
        <w:t xml:space="preserve">Läpikulku: Nämä pelit johtavat usein yksipuolisiin voittoihin FBS-joukkueiden eduksi ja toimivat näytöspeleinä kaikessa muussa kuin nimessä, vaikka ne tarjoavat lisäksi suuren esiintymismaksun ja vähintään yhden taatun televisioesiintymisen pienemmälle koululle. Näitä otteluita arvostellaan samalla tavalla kuin NFL:n näytösotteluita, mutta kritiikki kohdistuu kouluihin, jotka asettavat huonolaatuisia vastustajia, ja siihen, että joukkueella on helppo tehdä paljon pisteitä heikkoa vastustajaa vastaan. Nämä ottelut voivat kuitenkin kääntyä päinvastaisiksi ja aiheuttaa vahinkoa mielipidetutkimuksissa ja julkisessa mielipiteessä, varsinkin jos korkeammalle sijoittunut joukkue häviää, vaikka jo pelkkä heikon vastustajan otteluiden järjestäminen on itsessään haitallista joukkueen yleisen vahvuusluokituksen kannalta. Otteluita, jotka FBS-joukkue järjestää alemman divisioonan vastustajia vastaan, ei lasketa mukaan seitsemän voiton vähimmäismäärään, joka vaaditaan kulhokelpoisuuteen, ja vain yksi ottelu FCS-joukkuetta vastaan voidaan laskea mukaan. College Football Playoff -järjestelmän käynnistyttyä kaudella 2014 suuria joukkueita ei enää kannusteta suunnittelemaan heikompia vastustajia konferenssin ulkopuoliseen aikatauluunsa, koska aikataulun vahvuutta korostetaan paljon enemmän kuin Bowl Championship Series -aikakaudella.</w:t>
      </w:r>
    </w:p>
    <w:p>
      <w:r>
        <w:rPr>
          <w:b/>
        </w:rPr>
        <w:t xml:space="preserve">Tulos</w:t>
      </w:r>
    </w:p>
    <w:p>
      <w:r>
        <w:t xml:space="preserve">Kuka aikatauluttaa alkukauden konferenssin kotipelit?</w:t>
      </w:r>
    </w:p>
    <w:p>
      <w:r>
        <w:rPr>
          <w:b/>
        </w:rPr>
        <w:t xml:space="preserve">Tulos</w:t>
      </w:r>
    </w:p>
    <w:p>
      <w:r>
        <w:t xml:space="preserve">I mikä tarjoaa pienille kouluille pienen esiintymispalkkion ja taatun televisioesiintymisen?</w:t>
      </w:r>
    </w:p>
    <w:p>
      <w:r>
        <w:rPr>
          <w:b/>
        </w:rPr>
        <w:t xml:space="preserve">Tulos</w:t>
      </w:r>
    </w:p>
    <w:p>
      <w:r>
        <w:t xml:space="preserve">Kuinka monta tappiota ennen kuin FBS-joukkue ei ole oikeutettu palloon</w:t>
      </w:r>
    </w:p>
    <w:p>
      <w:r>
        <w:rPr>
          <w:b/>
        </w:rPr>
        <w:t xml:space="preserve">Tulos</w:t>
      </w:r>
    </w:p>
    <w:p>
      <w:r>
        <w:t xml:space="preserve">Milloin college football playoff järjestelmä ja?</w:t>
      </w:r>
    </w:p>
    <w:p>
      <w:r>
        <w:rPr>
          <w:b/>
        </w:rPr>
        <w:t xml:space="preserve">Tulos</w:t>
      </w:r>
    </w:p>
    <w:p>
      <w:r>
        <w:t xml:space="preserve">Miksi suuria joukkueita kannustetaan nyt suunnittelemaan heikompia vastustajia konferenssin ulkopuoliseen aikatauluun?</w:t>
      </w:r>
    </w:p>
    <w:p>
      <w:r>
        <w:rPr>
          <w:b/>
        </w:rPr>
        <w:t xml:space="preserve">Esimerkki 8.2409</w:t>
      </w:r>
    </w:p>
    <w:p>
      <w:r>
        <w:t xml:space="preserve">Läpikulku: Joidenkin arvioiden mukaan noin 20 prosenttia väestöstä elää alle 1,25 dollarilla päivässä. Muuttoliike Tadžikistanista ja siitä johtuvat rahalähetykset ovat olleet ennennäkemättömän laajoja ja taloudellisia. Vuonna 2010 tadžikistanilaisten työperäisten siirtolaisten rahalähetykset olivat arviolta 2,1 miljardia Yhdysvaltain dollaria, mikä on enemmän kuin vuonna 2009. Tadžikistan on saavuttanut siirtymisen suunnitelmataloudesta markkinatalouteen ilman merkittävää ja pitkäkestoista avun käyttöä (jota se saa nykyään vain vähäisiä määriä) ja puhtaasti markkinapohjaisin keinoin yksinkertaisesti viemällä tärkeintä suhteellista etuaan - halpaa työvoimaa. Maailmanpankin vuonna 2006 julkaisemassa Tadžikistan Policy Note -tiedotteessa todetaan, että rahalähetyksillä on ollut tärkeä rooli yhtenä Tadžikistanin vahvan talouskasvun moottorina viime vuosina, ne ovat lisänneet tuloja ja auttaneet näin ollen vähentämään köyhyyttä merkittävästi.</w:t>
      </w:r>
    </w:p>
    <w:p>
      <w:r>
        <w:rPr>
          <w:b/>
        </w:rPr>
        <w:t xml:space="preserve">Tulos</w:t>
      </w:r>
    </w:p>
    <w:p>
      <w:r>
        <w:t xml:space="preserve">90 prosenttia väestöstä elää vähemmällä, mutta millä sitten?</w:t>
      </w:r>
    </w:p>
    <w:p>
      <w:r>
        <w:rPr>
          <w:b/>
        </w:rPr>
        <w:t xml:space="preserve">Tulos</w:t>
      </w:r>
    </w:p>
    <w:p>
      <w:r>
        <w:t xml:space="preserve">Mikä on ennennäkemätön muuttoliike Turkista?</w:t>
      </w:r>
    </w:p>
    <w:p>
      <w:r>
        <w:rPr>
          <w:b/>
        </w:rPr>
        <w:t xml:space="preserve">Tulos</w:t>
      </w:r>
    </w:p>
    <w:p>
      <w:r>
        <w:t xml:space="preserve">Kuka on onnistunut siirtymään markkinataloudesta suunnitelmatalouteen?</w:t>
      </w:r>
    </w:p>
    <w:p>
      <w:r>
        <w:rPr>
          <w:b/>
        </w:rPr>
        <w:t xml:space="preserve">Tulos</w:t>
      </w:r>
    </w:p>
    <w:p>
      <w:r>
        <w:t xml:space="preserve">Rahalähetykset eivät ole olleet tärkeässä asemassa, koska mitä?</w:t>
      </w:r>
    </w:p>
    <w:p>
      <w:r>
        <w:rPr>
          <w:b/>
        </w:rPr>
        <w:t xml:space="preserve">Tulos</w:t>
      </w:r>
    </w:p>
    <w:p>
      <w:r>
        <w:t xml:space="preserve">Mikä ei ole auttanut vähentämään köyhyyttä?</w:t>
      </w:r>
    </w:p>
    <w:p>
      <w:r>
        <w:rPr>
          <w:b/>
        </w:rPr>
        <w:t xml:space="preserve">Esimerkki 8.2410</w:t>
      </w:r>
    </w:p>
    <w:p>
      <w:r>
        <w:t xml:space="preserve">Läpikulku: Syyskuussa 2003 Kiina aikoi liittyä eurooppalaiseen Galileo-paikannusjärjestelmähankkeeseen ja investoida Galileoon 230 miljoonaa euroa (296 miljoonaa Yhdysvaltain dollaria, 160 miljoonaa Englannin puntaa) seuraavien vuosien aikana. Tuolloin uskottiin, että Kiinan BeiDou-navigointijärjestelmää käyttäisivät vain sen asevoimat. Lokakuussa 2004 Kiina liittyi virallisesti Galileo-hankkeeseen allekirjoittamalla Galileo-yhteisyrityksen (GJU) ja Kiinan kansallisen kaukokartoituskeskuksen (NRSCC) välisen sopimuksen yhteistyöstä Galileo-ohjelmassa. Galileoohjelmaa koskevan kiinalais-eurooppalaisen yhteistyösopimuksen perusteella perustettiin joulukuussa 2004 China Galileo Industries (CGI), joka on pääurakoitsija Kiinan osallistumiselle Galileo-ohjelmiin. Huhtikuuhun 2006 mennessä Kiinan ja EU:n välillä oli allekirjoitettu yksitoista Galileo-yhteistyöhanketta. Hong Kongissa ilmestyvä South China Morning Post -lehti kertoi kuitenkin tammikuussa 2008, että Kiina oli tyytymätön rooliinsa Galileo-hankkeessa ja aikoi kilpailla Galileon kanssa Aasian markkinoilla.</w:t>
      </w:r>
    </w:p>
    <w:p>
      <w:r>
        <w:rPr>
          <w:b/>
        </w:rPr>
        <w:t xml:space="preserve">Tulos</w:t>
      </w:r>
    </w:p>
    <w:p>
      <w:r>
        <w:t xml:space="preserve">Tammikuussa 2015 Kiina aikoi investoida Galileoon kuinka paljon seuraavien vuosien aikana?</w:t>
      </w:r>
    </w:p>
    <w:p>
      <w:r>
        <w:rPr>
          <w:b/>
        </w:rPr>
        <w:t xml:space="preserve">Tulos</w:t>
      </w:r>
    </w:p>
    <w:p>
      <w:r>
        <w:t xml:space="preserve">Kuinka monta miljoonaa Yhdysvaltain dollaria vastaa 160 miljoonaa rupiaa? </w:t>
      </w:r>
    </w:p>
    <w:p>
      <w:r>
        <w:rPr>
          <w:b/>
        </w:rPr>
        <w:t xml:space="preserve">Tulos</w:t>
      </w:r>
    </w:p>
    <w:p>
      <w:r>
        <w:t xml:space="preserve">Minkä sopimuksen Japani allekirjoitti liittyäkseen virallisesti Galileo-hankkeeseen?</w:t>
      </w:r>
    </w:p>
    <w:p>
      <w:r>
        <w:rPr>
          <w:b/>
        </w:rPr>
        <w:t xml:space="preserve">Tulos</w:t>
      </w:r>
    </w:p>
    <w:p>
      <w:r>
        <w:t xml:space="preserve">Missä ohjelmassa sanotaan, että CGI perustettiin vuonna 2008? </w:t>
      </w:r>
    </w:p>
    <w:p>
      <w:r>
        <w:rPr>
          <w:b/>
        </w:rPr>
        <w:t xml:space="preserve">Tulos</w:t>
      </w:r>
    </w:p>
    <w:p>
      <w:r>
        <w:t xml:space="preserve">Kuinka monta yhteistyöhanketta Japanin ja EU:n välillä oli allekirjoitettu huhtikuuhun 2006 mennessä?</w:t>
      </w:r>
    </w:p>
    <w:p>
      <w:r>
        <w:rPr>
          <w:b/>
        </w:rPr>
        <w:t xml:space="preserve">Esimerkki 8.2411</w:t>
      </w:r>
    </w:p>
    <w:p>
      <w:r>
        <w:t xml:space="preserve">Läpikulku: Tämä tarkoittaa, että se on oikea luokka ei-kaupallisille organisaatioille, jos ne eivät ole valtiollisia, koulutus- tai muita organisaatioita, joilla on oma TLD-tunnuksensa. Sitä ei kuitenkaan ole tarkoitettu erityisesti hyväntekeväisyysjärjestöille tai millekään tietylle organisaatiolle tai vero-oikeudelliselle statukselle, vaan se kattaa kaiken, mitä ei voida luokitella muuhun kategoriaan. Tällä hetkellä .com- tai .org-aluetunnusten rekisteröintiä ei rajoiteta, joten kaikenlaisia organisaatioita voi löytää näistä kahdesta verkkotunnuksesta, samoin kuin muista aluetunnuksista, mukaan lukien uudemmat, tarkemmin määritellyt tunnukset, jotka voivat koskea tietynlaisia organisaatioita, kuten .museum museoita varten tai .coop osuuskuntia varten. Organisaatiot voivat rekisteröityä myös maalleen sopivalla maatunnuksella varustetun aluetason verkkotunnuksen avulla.</w:t>
      </w:r>
    </w:p>
    <w:p>
      <w:r>
        <w:rPr>
          <w:b/>
        </w:rPr>
        <w:t xml:space="preserve">Tulos</w:t>
      </w:r>
    </w:p>
    <w:p>
      <w:r>
        <w:t xml:space="preserve">Mitä tld tarkoittaa URL-osoitteessa?</w:t>
      </w:r>
    </w:p>
    <w:p>
      <w:r>
        <w:rPr>
          <w:b/>
        </w:rPr>
        <w:t xml:space="preserve">Tulos</w:t>
      </w:r>
    </w:p>
    <w:p>
      <w:r>
        <w:t xml:space="preserve">Mille ryhmälle .org on tarkoitettu?</w:t>
      </w:r>
    </w:p>
    <w:p>
      <w:r>
        <w:rPr>
          <w:b/>
        </w:rPr>
        <w:t xml:space="preserve">Tulos</w:t>
      </w:r>
    </w:p>
    <w:p>
      <w:r>
        <w:t xml:space="preserve">Mitkä muut ryhmät sopivat tld-verkkotunnukseen?</w:t>
      </w:r>
    </w:p>
    <w:p>
      <w:r>
        <w:rPr>
          <w:b/>
        </w:rPr>
        <w:t xml:space="preserve">Tulos</w:t>
      </w:r>
    </w:p>
    <w:p>
      <w:r>
        <w:t xml:space="preserve">Mitä rajoituksia tld:lle on asetettu?</w:t>
      </w:r>
    </w:p>
    <w:p>
      <w:r>
        <w:rPr>
          <w:b/>
        </w:rPr>
        <w:t xml:space="preserve">Tulos</w:t>
      </w:r>
    </w:p>
    <w:p>
      <w:r>
        <w:t xml:space="preserve">Millä tavoin hallitukset voivat rekisteröityä omassa maassaan?</w:t>
      </w:r>
    </w:p>
    <w:p>
      <w:r>
        <w:rPr>
          <w:b/>
        </w:rPr>
        <w:t xml:space="preserve">Esimerkki 8.2412</w:t>
      </w:r>
    </w:p>
    <w:p>
      <w:r>
        <w:t xml:space="preserve">Läpikulku: WISP (Wireless Internet Service Provider) on Internet-palveluntarjoaja, jonka verkko perustuu langattomaan verkkoon. Tekniikkaan voi kuulua tavallinen langaton Wi-Fi-verkkoverkko tai omia laitteita, jotka on suunniteltu toimimaan avoimilla 900 MHz:n, 2,4 GHz:n, 4,9 GHz:n, 5,2 GHz:n, 5,4 GHz:n, 5,4 GHz:n, 5,7 GHz:n ja 5,8 GHz:n taajuuskaistoilla tai lisensoiduilla taajuuksilla, kuten 2,5 GHz:n taajuuskaistoilla (EBS/BRS), 3,65 GHz:n taajuuskaistoilla (NN) ja UHF-taajuuskaistalla (mukaan lukien MMDS-taajuuskaista) ja LMDS-taajuuskaistalla.[Viitattu ].</w:t>
      </w:r>
    </w:p>
    <w:p>
      <w:r>
        <w:rPr>
          <w:b/>
        </w:rPr>
        <w:t xml:space="preserve">Tulos</w:t>
      </w:r>
    </w:p>
    <w:p>
      <w:r>
        <w:t xml:space="preserve">Mikä on langallisen Internet-palvelun tarjoaja?</w:t>
      </w:r>
    </w:p>
    <w:p>
      <w:r>
        <w:rPr>
          <w:b/>
        </w:rPr>
        <w:t xml:space="preserve">Tulos</w:t>
      </w:r>
    </w:p>
    <w:p>
      <w:r>
        <w:t xml:space="preserve">Minkälaista harvinaista verkottumista käytetään WISP-verkoissa?</w:t>
      </w:r>
    </w:p>
    <w:p>
      <w:r>
        <w:rPr>
          <w:b/>
        </w:rPr>
        <w:t xml:space="preserve">Tulos</w:t>
      </w:r>
    </w:p>
    <w:p>
      <w:r>
        <w:t xml:space="preserve">Mikä toimii luvattomilla taajuuksilla?</w:t>
      </w:r>
    </w:p>
    <w:p>
      <w:r>
        <w:rPr>
          <w:b/>
        </w:rPr>
        <w:t xml:space="preserve">Tulos</w:t>
      </w:r>
    </w:p>
    <w:p>
      <w:r>
        <w:t xml:space="preserve">Mikä on suunniteltu toimimaan avoimella 900 MHz:n taajuudella</w:t>
      </w:r>
    </w:p>
    <w:p>
      <w:r>
        <w:rPr>
          <w:b/>
        </w:rPr>
        <w:t xml:space="preserve">Tulos</w:t>
      </w:r>
    </w:p>
    <w:p>
      <w:r>
        <w:t xml:space="preserve">W ISP ei toimi millä taajuusalueella?</w:t>
      </w:r>
    </w:p>
    <w:p>
      <w:r>
        <w:rPr>
          <w:b/>
        </w:rPr>
        <w:t xml:space="preserve">Esimerkki 8.2413</w:t>
      </w:r>
    </w:p>
    <w:p>
      <w:r>
        <w:t xml:space="preserve">Läpikulku: Loppuottelu (mukaan lukien kahdeksan uusintaottelua) järjestettiin 51 vuotta ennen Empire Stadiumin avaamista useissa eri paikoissa, pääasiassa Lontoossa, pääasiassa Kennington Ovalissa ja myöhemmin Crystal Palacessa. Loppuottelu pelattiin 22 kertaa Ovalissa (avajaiskilpailu vuonna 1872 ja sen jälkeen kaikki muut paitsi kaksi kertaa vuoteen 1892 asti). Ovalin jälkeen Crystal Palacessa järjestettiin 21 loppuottelua vuosina 1895-1914, ja niiden välissä pelattiin 4 neljää uusintakilpailua muualla. Muut lontoolaiset pelipaikat olivat Stamford Bridge vuosina 1920-1922 (kolme viimeistä loppuottelua ennen siirtoa Empire Stadiumille) ja Oxfordin yliopiston Lillie Bridge Fulhamissa, jossa pelattiin kaikkien aikojen toinen loppuottelu vuonna 1873. Muut tänä aikana harvoin käytetyt pelipaikat olivat kaikki Lontoon ulkopuolella, ja ne olivat seuraavat:</w:t>
      </w:r>
    </w:p>
    <w:p>
      <w:r>
        <w:rPr>
          <w:b/>
        </w:rPr>
        <w:t xml:space="preserve">Tulos</w:t>
      </w:r>
    </w:p>
    <w:p>
      <w:r>
        <w:t xml:space="preserve">Missä järjestetään vähiten FA-cupin loppuotteluita?</w:t>
      </w:r>
    </w:p>
    <w:p>
      <w:r>
        <w:rPr>
          <w:b/>
        </w:rPr>
        <w:t xml:space="preserve">Tulos</w:t>
      </w:r>
    </w:p>
    <w:p>
      <w:r>
        <w:t xml:space="preserve">Kuinka monta kertaa FA-cupia ei pelattu Ovalissa?</w:t>
      </w:r>
    </w:p>
    <w:p>
      <w:r>
        <w:rPr>
          <w:b/>
        </w:rPr>
        <w:t xml:space="preserve">Tulos</w:t>
      </w:r>
    </w:p>
    <w:p>
      <w:r>
        <w:t xml:space="preserve">Kuinka monta kertaa FA-cupin loppuottelu pelattiin Lontoon ulkopuolella?</w:t>
      </w:r>
    </w:p>
    <w:p>
      <w:r>
        <w:rPr>
          <w:b/>
        </w:rPr>
        <w:t xml:space="preserve">Tulos</w:t>
      </w:r>
    </w:p>
    <w:p>
      <w:r>
        <w:t xml:space="preserve">Mihin aikaan FA-cupin loppuottelu pelattiin Lontoon ulkopuolella?</w:t>
      </w:r>
    </w:p>
    <w:p>
      <w:r>
        <w:rPr>
          <w:b/>
        </w:rPr>
        <w:t xml:space="preserve">Tulos</w:t>
      </w:r>
    </w:p>
    <w:p>
      <w:r>
        <w:t xml:space="preserve">Missä finaali pelattiin Empire Stadiumin avaamisen jälkeen?</w:t>
      </w:r>
    </w:p>
    <w:p>
      <w:r>
        <w:rPr>
          <w:b/>
        </w:rPr>
        <w:t xml:space="preserve">Esimerkki 8.2414</w:t>
      </w:r>
    </w:p>
    <w:p>
      <w:r>
        <w:t xml:space="preserve">Läpikulku: Se huipentuu joka syksy vuotuiseen jalkapallo-otteluun, joka on peräisin vuodelta 1875 ja jota yleensä kutsutaan yksinkertaisesti "peliksi". Vaikka Harvardin jalkapallojoukkue ei enää kuulu maan parhaimmistoon, kuten se usein oli sata vuotta sitten jalkapallon alkuaikoina (se voitti Rose Bowlin vuonna 1920), sekä se että Yale ovat vaikuttaneet siihen, miten peliä pelataan. Vuonna 1903 Harvardin stadion aloitti uuden aikakauden jalkapallossa, sillä se oli maan ensimmäinen pysyvä teräsbetonistadion. Stadionin rakenteella oli itse asiassa merkitystä yliopistopelin kehittymisessä. Walter Camp (Yalen jalkapallojoukkueen entinen kapteeni) ehdotti kentän leventämistä pelin avaamiseksi, jotta kuolemantapausten ja vakavien loukkaantumisten hälyttävää määrää voitaisiin vähentää. Stadion oli kuitenkin liian kapea, jotta sinne mahtuisi leveämpi pelialusta. Niinpä oli ryhdyttävä muihin toimiin. Camp sen sijaan kannatti vallankumouksellisia uusia sääntöjä kaudeksi 1906. Niihin kuului muun muassa eteenpäin syötön laillistaminen, joka oli kenties lajin historian merkittävin sääntömuutos.</w:t>
      </w:r>
    </w:p>
    <w:p>
      <w:r>
        <w:rPr>
          <w:b/>
        </w:rPr>
        <w:t xml:space="preserve">Tulos</w:t>
      </w:r>
    </w:p>
    <w:p>
      <w:r>
        <w:t xml:space="preserve">Minkä tapahtuman Yale voitti vuonna 1920?</w:t>
      </w:r>
    </w:p>
    <w:p>
      <w:r>
        <w:rPr>
          <w:b/>
        </w:rPr>
        <w:t xml:space="preserve">Tulos</w:t>
      </w:r>
    </w:p>
    <w:p>
      <w:r>
        <w:t xml:space="preserve">Mikä stadion rakennettiin vuonna 1920?</w:t>
      </w:r>
    </w:p>
    <w:p>
      <w:r>
        <w:rPr>
          <w:b/>
        </w:rPr>
        <w:t xml:space="preserve">Tulos</w:t>
      </w:r>
    </w:p>
    <w:p>
      <w:r>
        <w:t xml:space="preserve">Miten Yale aloitti uuden aikakauden jalkapallossa?</w:t>
      </w:r>
    </w:p>
    <w:p>
      <w:r>
        <w:rPr>
          <w:b/>
        </w:rPr>
        <w:t xml:space="preserve">Tulos</w:t>
      </w:r>
    </w:p>
    <w:p>
      <w:r>
        <w:t xml:space="preserve">Missä asemassa Walter Camp oli Harvardin jalkapallojoukkueessa?</w:t>
      </w:r>
    </w:p>
    <w:p>
      <w:r>
        <w:rPr>
          <w:b/>
        </w:rPr>
        <w:t xml:space="preserve">Tulos</w:t>
      </w:r>
    </w:p>
    <w:p>
      <w:r>
        <w:t xml:space="preserve">Mitä vastikään laillistettua liikettä Harvardin jalkapallojoukkue tuki vuonna 1920?</w:t>
      </w:r>
    </w:p>
    <w:p>
      <w:r>
        <w:rPr>
          <w:b/>
        </w:rPr>
        <w:t xml:space="preserve">Esimerkki 8.2415</w:t>
      </w:r>
    </w:p>
    <w:p>
      <w:r>
        <w:t xml:space="preserve">Läpikulku: Max Skladanowskyn teokset juontavat juurensa saksalaisen elokuvan alkuvuosiin. Erityisen vaikutusvaltainen se oli Weimarin tasavallan vuosina, jolloin saksalaiset ekspressionistit, kuten Robert Wiene ja Friedrich Wilhelm Murnau, vaikuttivat siihen. Natsien aikakaudella tuotettiin lähinnä propagandafilmejä, vaikka Leni Riefenstahlin työ toi elokuvaan silti uutta estetiikkaa. Uuden saksalaisen elokuvan ohjaajat, kuten Volker Schlöndorff, Werner Herzog, Wim Wenders ja Rainer Werner Fassbinder, nostivat 1960-luvulta lähtien länsisaksalaisen elokuvan takaisin kansainväliselle näyttämölle usein provokatiivisilla elokuvillaan, kun taas Deutsche Film-Aktiengesellschaft kontrolloi DDR:n elokuvatuotantoa.</w:t>
      </w:r>
    </w:p>
    <w:p>
      <w:r>
        <w:rPr>
          <w:b/>
        </w:rPr>
        <w:t xml:space="preserve">Tulos</w:t>
      </w:r>
    </w:p>
    <w:p>
      <w:r>
        <w:t xml:space="preserve">Missä Max Skladanowsky toimi Weimarin tasavallan aikana?</w:t>
      </w:r>
    </w:p>
    <w:p>
      <w:r>
        <w:rPr>
          <w:b/>
        </w:rPr>
        <w:t xml:space="preserve">Tulos</w:t>
      </w:r>
    </w:p>
    <w:p>
      <w:r>
        <w:t xml:space="preserve">Mitä Murnau tuotti natsien aikana?</w:t>
      </w:r>
    </w:p>
    <w:p>
      <w:r>
        <w:rPr>
          <w:b/>
        </w:rPr>
        <w:t xml:space="preserve">Tulos</w:t>
      </w:r>
    </w:p>
    <w:p>
      <w:r>
        <w:t xml:space="preserve">Mitä Leni Riefenstahl teki 1960-luvulla?</w:t>
      </w:r>
    </w:p>
    <w:p>
      <w:r>
        <w:rPr>
          <w:b/>
        </w:rPr>
        <w:t xml:space="preserve">Tulos</w:t>
      </w:r>
    </w:p>
    <w:p>
      <w:r>
        <w:t xml:space="preserve">Kuka hallitsi elokuvatuotantoa Länsi-Saksassa?</w:t>
      </w:r>
    </w:p>
    <w:p>
      <w:r>
        <w:rPr>
          <w:b/>
        </w:rPr>
        <w:t xml:space="preserve">Esimerkki 8.2416</w:t>
      </w:r>
    </w:p>
    <w:p>
      <w:r>
        <w:t xml:space="preserve">Läpikulku: Erityisesti Delta Junctionin alueella, joka sijaitsee noin 160 km Fairbanksista kaakkoon, on huomattava määrä maatiloja, jotka viljelevät maatalouskasveja; nämä tilat sijaitsevat enimmäkseen Fort Greelyn pohjoispuolella ja itäpuolella. Tämä alue on suurelta osin kesannoitu ja kehitetty Hammondin toisen kuvernöörikauden aikana johtaman osavaltion ohjelman mukaisesti. Delta-alueen viljelykasvit koostuvat pääasiassa ohrasta ja heinästä. Fairbanksin länsipuolella on toinen keskittymä pieniä maatiloja, jotka palvelevat ravintoloita, hotelli- ja matkailuteollisuutta sekä yhteisöllistä maataloutta.</w:t>
      </w:r>
    </w:p>
    <w:p>
      <w:r>
        <w:rPr>
          <w:b/>
        </w:rPr>
        <w:t xml:space="preserve">Tulos</w:t>
      </w:r>
    </w:p>
    <w:p>
      <w:r>
        <w:t xml:space="preserve">Mitä viljelykasveja ei tuoteta Delta-alueella?</w:t>
      </w:r>
    </w:p>
    <w:p>
      <w:r>
        <w:rPr>
          <w:b/>
        </w:rPr>
        <w:t xml:space="preserve">Tulos</w:t>
      </w:r>
    </w:p>
    <w:p>
      <w:r>
        <w:t xml:space="preserve">Suuret maatilat Fairbanksin länsipuolella palvelevat ketä?</w:t>
      </w:r>
    </w:p>
    <w:p>
      <w:r>
        <w:rPr>
          <w:b/>
        </w:rPr>
        <w:t xml:space="preserve">Tulos</w:t>
      </w:r>
    </w:p>
    <w:p>
      <w:r>
        <w:t xml:space="preserve">Pienet maatilat Fairbanksin itäpuolella palvelevat ketä?</w:t>
      </w:r>
    </w:p>
    <w:p>
      <w:r>
        <w:rPr>
          <w:b/>
        </w:rPr>
        <w:t xml:space="preserve">Tulos</w:t>
      </w:r>
    </w:p>
    <w:p>
      <w:r>
        <w:t xml:space="preserve">Mitä aluetta Hammond ei kehittänyt toisen kautensa aikana?</w:t>
      </w:r>
    </w:p>
    <w:p>
      <w:r>
        <w:rPr>
          <w:b/>
        </w:rPr>
        <w:t xml:space="preserve">Tulos</w:t>
      </w:r>
    </w:p>
    <w:p>
      <w:r>
        <w:t xml:space="preserve">Mitä aluetta Hammond kehitti kolmannen kautensa aikana?</w:t>
      </w:r>
    </w:p>
    <w:p>
      <w:r>
        <w:rPr>
          <w:b/>
        </w:rPr>
        <w:t xml:space="preserve">Esimerkki 8.2417</w:t>
      </w:r>
    </w:p>
    <w:p>
      <w:r>
        <w:t xml:space="preserve">Läpikulku: Libanonissa osa kristityistä pitää "libanonilaista" jossain mielessä arabian kielestä erillisenä kielenä eikä pelkästään murteena. Sisällissodan aikana kristityt käyttivät usein virallisesti libanoninkielistä arabiaa, ja satunnaisesti he kirjoittivat libanoninkielistä kieltä latinalaisin kirjaimin, mikä erotti sen entisestään arabiasta. Kaikki libanonilaiset lait kirjoitetaan arabian kirjakielellä, vaikka parlamentaarinen keskustelu voidaan käydä libanonin arabiaksi.</w:t>
      </w:r>
    </w:p>
    <w:p>
      <w:r>
        <w:rPr>
          <w:b/>
        </w:rPr>
        <w:t xml:space="preserve">Tulos</w:t>
      </w:r>
    </w:p>
    <w:p>
      <w:r>
        <w:t xml:space="preserve">Missä Libanonin kieltä pidetään murteena eikä erillisenä kielenä?</w:t>
      </w:r>
    </w:p>
    <w:p>
      <w:r>
        <w:rPr>
          <w:b/>
        </w:rPr>
        <w:t xml:space="preserve">Tulos</w:t>
      </w:r>
    </w:p>
    <w:p>
      <w:r>
        <w:t xml:space="preserve">Minkä sodan aikana kristityt käyttivät yksinomaan latinaa?</w:t>
      </w:r>
    </w:p>
    <w:p>
      <w:r>
        <w:rPr>
          <w:b/>
        </w:rPr>
        <w:t xml:space="preserve">Tulos</w:t>
      </w:r>
    </w:p>
    <w:p>
      <w:r>
        <w:t xml:space="preserve">Missä muodossa kaikki kristilliset lait on kirjoitettu?</w:t>
      </w:r>
    </w:p>
    <w:p>
      <w:r>
        <w:rPr>
          <w:b/>
        </w:rPr>
        <w:t xml:space="preserve">Tulos</w:t>
      </w:r>
    </w:p>
    <w:p>
      <w:r>
        <w:t xml:space="preserve">Missä muodossa latinankielinen kirjoitus voidaan suorittaa?</w:t>
      </w:r>
    </w:p>
    <w:p>
      <w:r>
        <w:rPr>
          <w:b/>
        </w:rPr>
        <w:t xml:space="preserve">Tulos</w:t>
      </w:r>
    </w:p>
    <w:p>
      <w:r>
        <w:t xml:space="preserve">Missä muodossa libanonilainen kirjoitusasu on kirjoitettu?</w:t>
      </w:r>
    </w:p>
    <w:p>
      <w:r>
        <w:rPr>
          <w:b/>
        </w:rPr>
        <w:t xml:space="preserve">Esimerkki 8.2418</w:t>
      </w:r>
    </w:p>
    <w:p>
      <w:r>
        <w:t xml:space="preserve">Läpikulku: USA:n osallistuttua kalliisti ensimmäiseen maailmansotaan kansakunnassa kasvoi isolationismi. Kongressi kieltäytyi jäsenyydestä Kansainliitossa, ja vastauksena Euroopassa ja Aasiassa lisääntyvään myllerrykseen hyväksyttiin asteittain rajoittavammat puolueettomuuslait, joiden tarkoituksena oli estää Yhdysvaltoja tukemasta kumpaakaan osapuolta sodassa. Presidentti Franklin D. Roosevelt pyrki kuitenkin tukemaan Britanniaa, ja vuonna 1940 hän allekirjoitti Lend-Lease Act -lain, joka mahdollisti "cash and carry" -asekaupan kehittymisen Atlantin meriväyliä hallitsevan Britannian kanssa.</w:t>
      </w:r>
    </w:p>
    <w:p>
      <w:r>
        <w:rPr>
          <w:b/>
        </w:rPr>
        <w:t xml:space="preserve">Tulos</w:t>
      </w:r>
    </w:p>
    <w:p>
      <w:r>
        <w:t xml:space="preserve"> Mikä yleinen mieliala oli seurausta toisen maailmansodan tappioista?</w:t>
      </w:r>
    </w:p>
    <w:p>
      <w:r>
        <w:rPr>
          <w:b/>
        </w:rPr>
        <w:t xml:space="preserve">Tulos</w:t>
      </w:r>
    </w:p>
    <w:p>
      <w:r>
        <w:t xml:space="preserve"> Kongressi kieltäytyi sallimasta Yhdistyneen kuningaskunnan liittymistä mihin järjestöön?</w:t>
      </w:r>
    </w:p>
    <w:p>
      <w:r>
        <w:rPr>
          <w:b/>
        </w:rPr>
        <w:t xml:space="preserve">Tulos</w:t>
      </w:r>
    </w:p>
    <w:p>
      <w:r>
        <w:t xml:space="preserve">Millä lainsäädännöllä rohkaistiin maata olemaan sekaantumatta ulkomaiseen sotaan?</w:t>
      </w:r>
    </w:p>
    <w:p>
      <w:r>
        <w:rPr>
          <w:b/>
        </w:rPr>
        <w:t xml:space="preserve">Tulos</w:t>
      </w:r>
    </w:p>
    <w:p>
      <w:r>
        <w:t xml:space="preserve">Kuka Yhdistyneen kuningaskunnan presidentti pyrki kiertämään puolueettomuuslakia auttaakseen Britanniaa?</w:t>
      </w:r>
    </w:p>
    <w:p>
      <w:r>
        <w:rPr>
          <w:b/>
        </w:rPr>
        <w:t xml:space="preserve">Tulos</w:t>
      </w:r>
    </w:p>
    <w:p>
      <w:r>
        <w:t xml:space="preserve"> Mikä oli vuoden 1940 ohjelman nimi, jolla lähetettiin aseita Irlantiin?</w:t>
      </w:r>
    </w:p>
    <w:p>
      <w:r>
        <w:rPr>
          <w:b/>
        </w:rPr>
        <w:t xml:space="preserve">Esimerkki 8.2419</w:t>
      </w:r>
    </w:p>
    <w:p>
      <w:r>
        <w:t xml:space="preserve">Läpikulku: Teksti on itseensä viittaava, kun se puhuu itsestään ja viittaa itseensä. Stefan Wildin mukaan Koraani osoittaa tätä metatekstuaalisuutta selittämällä, luokittelemalla, tulkitsemalla ja perustelemalla välitettäviä sanoja. Itsereferentiaalisuus ilmenee niissä kohdissa, joissa Koraani viittaa itseensä ilmestyksenä (tanzil), muistona (dhikr), uutisena (naba'), kriteerinä (furqan) itseään nimeävällä tavalla (nimenomaisesti vakuuttaen jumalallisuutensa: "Ja tämä on siunattu muisto, jonka Me olemme lähettänyt alas; kiellätkö nyt sen?"), tai "Sano"-merkintöjen tiheässä esiintymisessä, kun Muhammadia käsketään puhumaan (esim, "Sano: 'Jumalan johdatus on oikea johdatus' ", "Sano: 'Haluaisitko sitten kiistellä kanssamme Jumalasta?' "). Wildin mukaan Koraani on hyvin itsereferentiaalinen. Piirre on selvempi varhaisissa mekkalalaisissa suraaleissa.</w:t>
      </w:r>
    </w:p>
    <w:p>
      <w:r>
        <w:rPr>
          <w:b/>
        </w:rPr>
        <w:t xml:space="preserve">Tulos</w:t>
      </w:r>
    </w:p>
    <w:p>
      <w:r>
        <w:t xml:space="preserve">Mihin metatekstuaaliseen hahmoon Stefan Wild ei keskity Koraania koskevassa keskustelussaan?</w:t>
      </w:r>
    </w:p>
    <w:p>
      <w:r>
        <w:rPr>
          <w:b/>
        </w:rPr>
        <w:t xml:space="preserve">Tulos</w:t>
      </w:r>
    </w:p>
    <w:p>
      <w:r>
        <w:t xml:space="preserve">Mitä laatua Koraani ei väitä eri tavoilla, joilla se viittaa itseensä?</w:t>
      </w:r>
    </w:p>
    <w:p>
      <w:r>
        <w:rPr>
          <w:b/>
        </w:rPr>
        <w:t xml:space="preserve">Tulos</w:t>
      </w:r>
    </w:p>
    <w:p>
      <w:r>
        <w:t xml:space="preserve">Mitä laatua Koraani väittää samoilla tavoilla, joilla se viittaa itseensä?</w:t>
      </w:r>
    </w:p>
    <w:p>
      <w:r>
        <w:rPr>
          <w:b/>
        </w:rPr>
        <w:t xml:space="preserve">Tulos</w:t>
      </w:r>
    </w:p>
    <w:p>
      <w:r>
        <w:t xml:space="preserve">Mikä termi, jota Koraani käyttää itsestään, ei tarkoita "uutista"?</w:t>
      </w:r>
    </w:p>
    <w:p>
      <w:r>
        <w:rPr>
          <w:b/>
        </w:rPr>
        <w:t xml:space="preserve">Tulos</w:t>
      </w:r>
    </w:p>
    <w:p>
      <w:r>
        <w:t xml:space="preserve">Koraani on vähemmän itseensä viittaava missä sen suraaleissa?</w:t>
      </w:r>
    </w:p>
    <w:p>
      <w:r>
        <w:rPr>
          <w:b/>
        </w:rPr>
        <w:t xml:space="preserve">Esimerkki 8.2420</w:t>
      </w:r>
    </w:p>
    <w:p>
      <w:r>
        <w:t xml:space="preserve">Läpikulku: 1960-luvulla ranskankielessä tuli laajalti käyttöön termi bandes dessinées ("piirretyt kaistaleet"). Sarjakuvapiirtäjät alkoivat luoda sarjakuvia aikuiselle yleisölle, ja termi "yhdeksäs taide"[e] otettiin käyttöön, kun sarjakuvat alkoivat herättää julkista ja akateemista huomiota taidemuotona. Ryhmä, johon kuuluivat muun muassa René Goscinny ja Albert Uderzo, perusti vuonna 1959 Pilote-lehden antaakseen taiteilijoille enemmän vapautta työnsä suhteen. Goscinnyn ja Uderzon Asterixin seikkailut ilmestyi siinä, ja siitä tuli myydyin ranskankielinen sarjakuvasarja. Vuodesta 1960 alkaen satiirinen ja tabuja rikkova Hara-Kiri uhmasi sensuurilakeja vastakulttuurin hengessä, joka johti toukokuun 1968 tapahtumiin.</w:t>
      </w:r>
    </w:p>
    <w:p>
      <w:r>
        <w:rPr>
          <w:b/>
        </w:rPr>
        <w:t xml:space="preserve">Tulos</w:t>
      </w:r>
    </w:p>
    <w:p>
      <w:r>
        <w:t xml:space="preserve">Mitä bandes dessinées ei tarkoita?</w:t>
      </w:r>
    </w:p>
    <w:p>
      <w:r>
        <w:rPr>
          <w:b/>
        </w:rPr>
        <w:t xml:space="preserve">Tulos</w:t>
      </w:r>
    </w:p>
    <w:p>
      <w:r>
        <w:t xml:space="preserve">Mitä lapsille suunnattuja sarjakuvia alettiin kutsua?</w:t>
      </w:r>
    </w:p>
    <w:p>
      <w:r>
        <w:rPr>
          <w:b/>
        </w:rPr>
        <w:t xml:space="preserve">Tulos</w:t>
      </w:r>
    </w:p>
    <w:p>
      <w:r>
        <w:t xml:space="preserve">Minä vuonna Pilote päättyi?</w:t>
      </w:r>
    </w:p>
    <w:p>
      <w:r>
        <w:rPr>
          <w:b/>
        </w:rPr>
        <w:t xml:space="preserve">Tulos</w:t>
      </w:r>
    </w:p>
    <w:p>
      <w:r>
        <w:t xml:space="preserve">Mistä tuli englanninkielinen bestseller-sarjakuva?</w:t>
      </w:r>
    </w:p>
    <w:p>
      <w:r>
        <w:rPr>
          <w:b/>
        </w:rPr>
        <w:t xml:space="preserve">Tulos</w:t>
      </w:r>
    </w:p>
    <w:p>
      <w:r>
        <w:t xml:space="preserve">Mistä tuli ranskankielinen halpis-sarjakuva?</w:t>
      </w:r>
    </w:p>
    <w:p>
      <w:r>
        <w:rPr>
          <w:b/>
        </w:rPr>
        <w:t xml:space="preserve">Esimerkki 8.2421</w:t>
      </w:r>
    </w:p>
    <w:p>
      <w:r>
        <w:t xml:space="preserve">Läpikulku: Ne (kuten al-Tusi), jotka jatkoivat hänen filosofiansa soveltamista järjestelmänä myöhempien poliittisten tapahtumien ja tieteellisten edistysaskeleiden tulkitsemiseen, ne (kuten al-Razi), jotka tarkastelivat Avicennan teologisia teoksia erillään hänen laajemmista filosofisista kysymyksistään, ja ne (kuten al-Ghazali), jotka käyttivät valikoivasti osia hänen filosofiaansa tukeakseen omia pyrkimyksiään saada suurempia hengellisiä oivalluksia erilaisten mystisten keinojen avulla. Teologinen tulkinta, jota al-Razin kaltaiset tahot ajoivat, tuli lopulta vallitsevaksi madrasahissa.</w:t>
      </w:r>
    </w:p>
    <w:p>
      <w:r>
        <w:rPr>
          <w:b/>
        </w:rPr>
        <w:t xml:space="preserve">Tulos</w:t>
      </w:r>
    </w:p>
    <w:p>
      <w:r>
        <w:t xml:space="preserve">Kenen filosofia jakautui neljään eri koulukuntaan?</w:t>
      </w:r>
    </w:p>
    <w:p>
      <w:r>
        <w:rPr>
          <w:b/>
        </w:rPr>
        <w:t xml:space="preserve">Tulos</w:t>
      </w:r>
    </w:p>
    <w:p>
      <w:r>
        <w:t xml:space="preserve">Mikä Avicennan teoksen tulkinta kiellettiin islamilaisissa kouluissa?</w:t>
      </w:r>
    </w:p>
    <w:p>
      <w:r>
        <w:rPr>
          <w:b/>
        </w:rPr>
        <w:t xml:space="preserve">Tulos</w:t>
      </w:r>
    </w:p>
    <w:p>
      <w:r>
        <w:t xml:space="preserve">Mistä al-Tusi uskoi Avicennan teologisten teosten olevan eristettyjä?</w:t>
      </w:r>
    </w:p>
    <w:p>
      <w:r>
        <w:rPr>
          <w:b/>
        </w:rPr>
        <w:t xml:space="preserve">Tulos</w:t>
      </w:r>
    </w:p>
    <w:p>
      <w:r>
        <w:t xml:space="preserve">Kenen filosofiaa Avicenna käytti saadakseen suuremman hengellisen ymmärryksen?</w:t>
      </w:r>
    </w:p>
    <w:p>
      <w:r>
        <w:rPr>
          <w:b/>
        </w:rPr>
        <w:t xml:space="preserve">Tulos</w:t>
      </w:r>
    </w:p>
    <w:p>
      <w:r>
        <w:t xml:space="preserve">Mitä tulkintaa Avicennan teoksesta opetettiin vähemmän islamilaisissa kouluissa?</w:t>
      </w:r>
    </w:p>
    <w:p>
      <w:r>
        <w:rPr>
          <w:b/>
        </w:rPr>
        <w:t xml:space="preserve">Tulos</w:t>
      </w:r>
    </w:p>
    <w:p>
      <w:r>
        <w:t xml:space="preserve">Kuinka moneen eri koulukuntaan Avicennan teoksen väärintulkinnat jakautuivat?</w:t>
      </w:r>
    </w:p>
    <w:p>
      <w:r>
        <w:rPr>
          <w:b/>
        </w:rPr>
        <w:t xml:space="preserve">Tulos</w:t>
      </w:r>
    </w:p>
    <w:p>
      <w:r>
        <w:t xml:space="preserve">Kuka käytti vain osia Avicennan teoksista hylätäkseen omat suuret hengelliset oivalluksensa?</w:t>
      </w:r>
    </w:p>
    <w:p>
      <w:r>
        <w:rPr>
          <w:b/>
        </w:rPr>
        <w:t xml:space="preserve">Tulos</w:t>
      </w:r>
    </w:p>
    <w:p>
      <w:r>
        <w:t xml:space="preserve">Kuka käytti Avicennan teoksia auttaakseen ymmärtämään menneitä poliittisia tapahtumia?</w:t>
      </w:r>
    </w:p>
    <w:p>
      <w:r>
        <w:rPr>
          <w:b/>
        </w:rPr>
        <w:t xml:space="preserve">Tulos</w:t>
      </w:r>
    </w:p>
    <w:p>
      <w:r>
        <w:t xml:space="preserve">Mistä islamilaisia kouluja ei tunneta?</w:t>
      </w:r>
    </w:p>
    <w:p>
      <w:r>
        <w:rPr>
          <w:b/>
        </w:rPr>
        <w:t xml:space="preserve">Esimerkki 8.2422</w:t>
      </w:r>
    </w:p>
    <w:p>
      <w:r>
        <w:t xml:space="preserve">Läpikulku: Tämä tarkoittaa, että laki on julistettava julkisesti, sitä on sovellettava tulevaisuuteen ja sillä on oltava yleisyyden, yhdenvertaisuuden ja varmuuden ominaisuudet, mutta lain sisällölle ei aseteta vaatimuksia. Toiset, mukaan lukien muutamat oikeusteoreetikot, katsovat, että oikeusvaltioperiaatteeseen kuuluu välttämättä yksilön oikeuksien suojelu. Oikeusteoriassa näitä kahta lähestymistapaa oikeusvaltioperiaatteeseen pidetään kahtena perusvaihtoehtona, joita kutsutaan vastaavasti muodolliseksi ja aineelliseksi lähestymistavaksi. On kuitenkin olemassa myös muita näkemyksiä. Joidenkin mielestä demokratia on osa oikeusvaltioperiaatetta.</w:t>
      </w:r>
    </w:p>
    <w:p>
      <w:r>
        <w:rPr>
          <w:b/>
        </w:rPr>
        <w:t xml:space="preserve">Tulos</w:t>
      </w:r>
    </w:p>
    <w:p>
      <w:r>
        <w:t xml:space="preserve">Kenen mielestä oikeusvaltiolla ei ole muodollisia piirteitä?</w:t>
      </w:r>
    </w:p>
    <w:p>
      <w:r>
        <w:rPr>
          <w:b/>
        </w:rPr>
        <w:t xml:space="preserve">Tulos</w:t>
      </w:r>
    </w:p>
    <w:p>
      <w:r>
        <w:t xml:space="preserve">Mitä ominaisuuksia oikeusvaltiolla ei useimpien oikeusteoreetikoiden mukaan voi olla?</w:t>
      </w:r>
    </w:p>
    <w:p>
      <w:r>
        <w:rPr>
          <w:b/>
        </w:rPr>
        <w:t xml:space="preserve">Tulos</w:t>
      </w:r>
    </w:p>
    <w:p>
      <w:r>
        <w:t xml:space="preserve">Mikä ei suojele yksilön oikeuksia?</w:t>
      </w:r>
    </w:p>
    <w:p>
      <w:r>
        <w:rPr>
          <w:b/>
        </w:rPr>
        <w:t xml:space="preserve">Tulos</w:t>
      </w:r>
    </w:p>
    <w:p>
      <w:r>
        <w:t xml:space="preserve">Mitkä kaksi käsitettä määrittelivät ilman lakia vallitsevan hallinnon?</w:t>
      </w:r>
    </w:p>
    <w:p>
      <w:r>
        <w:rPr>
          <w:b/>
        </w:rPr>
        <w:t xml:space="preserve">Esimerkki 8.2423</w:t>
      </w:r>
    </w:p>
    <w:p>
      <w:r>
        <w:t xml:space="preserve">Läpikulku: Alfred North Whitehead syntyi Ramsgatessa, Kentissä, Englannissa vuonna 1861. Hänen isänsä Alfred Whitehead oli pappi ja koulunjohtaja Chatham House Academyssa, menestyksekkäässä poikakoulussa, jonka oli perustanut Thomas Whitehead, Alfred Northin isoisä. Whitehead itse muisteli molempien olleen hyvin menestyneitä koulunjohtajia, mutta hänen isoisänsä oli poikkeuksellisempi mies. Whiteheadin äiti oli Maria Sarah Whitehead, entinen Maria Sarah Buckmaster. Whitehead ei ilmeisesti ollut erityisen läheinen äitinsä kanssa, sillä hän ei koskaan maininnut häntä missään kirjoituksissaan, ja on todisteita siitä, että Whiteheadin vaimo Evelyn piti äitiä huonona.</w:t>
      </w:r>
    </w:p>
    <w:p>
      <w:r>
        <w:rPr>
          <w:b/>
        </w:rPr>
        <w:t xml:space="preserve">Tulos</w:t>
      </w:r>
    </w:p>
    <w:p>
      <w:r>
        <w:t xml:space="preserve">Missä Alfred West Whitehead syntyi?</w:t>
      </w:r>
    </w:p>
    <w:p>
      <w:r>
        <w:rPr>
          <w:b/>
        </w:rPr>
        <w:t xml:space="preserve">Tulos</w:t>
      </w:r>
    </w:p>
    <w:p>
      <w:r>
        <w:t xml:space="preserve">Mitä tapahtui vuonna 1864?</w:t>
      </w:r>
    </w:p>
    <w:p>
      <w:r>
        <w:rPr>
          <w:b/>
        </w:rPr>
        <w:t xml:space="preserve">Tulos</w:t>
      </w:r>
    </w:p>
    <w:p>
      <w:r>
        <w:t xml:space="preserve"> Kuka tuhosi Chatham House Academyn?</w:t>
      </w:r>
    </w:p>
    <w:p>
      <w:r>
        <w:rPr>
          <w:b/>
        </w:rPr>
        <w:t xml:space="preserve">Tulos</w:t>
      </w:r>
    </w:p>
    <w:p>
      <w:r>
        <w:t xml:space="preserve"> Mitä Whiteheadin isä harrasti?</w:t>
      </w:r>
    </w:p>
    <w:p>
      <w:r>
        <w:rPr>
          <w:b/>
        </w:rPr>
        <w:t xml:space="preserve">Tulos</w:t>
      </w:r>
    </w:p>
    <w:p>
      <w:r>
        <w:t xml:space="preserve"> Kuka oli Whiteheadin täti?</w:t>
      </w:r>
    </w:p>
    <w:p>
      <w:r>
        <w:rPr>
          <w:b/>
        </w:rPr>
        <w:t xml:space="preserve">Esimerkki 8.2424</w:t>
      </w:r>
    </w:p>
    <w:p>
      <w:r>
        <w:t xml:space="preserve">Läpikulku: Hepreaa pidettiin kreikan ja latinan ohella klassisena kielenä, joka oli välttämätön Vanhan testamentin alkuperäisten sanojen opiskelussa. Reverend Ezra Stiles, Collegen presidentti vuosina 1778-1795, toi mukanaan kiinnostuksen heprean kieleen välineenä, jonka avulla voitiin opiskella muinaisia raamatullisia tekstejä niiden alkuperäiskielellä (kuten muissa kouluissa oli tapana), Hän vaati kaikkia fukseja opiskelemaan hepreaa (toisin kuin Harvardissa, jossa vain ylempien luokkien opiskelijat joutuivat opiskelemaan kieltä) ja on vastuussa Yalen sinetissä olevasta hepreankielisestä lauseesta אורים ותמים (Urim ja Thummim). Stilesin suurin haaste oli heinäkuussa 1779, kun vihamieliset brittijoukot miehittivät New Havenin ja uhkasivat tuhota Collegen. Yalesta valmistunut Edmund Fanning, joka oli miehitystä johtaneen brittikenraalin sihteeri, puuttui kuitenkin asiaan, ja College pelastui. Fanningille myönnettiin myöhemmin, vuonna 1803, kunniatohtorin arvo LL.D. hänen ponnisteluistaan.</w:t>
      </w:r>
    </w:p>
    <w:p>
      <w:r>
        <w:rPr>
          <w:b/>
        </w:rPr>
        <w:t xml:space="preserve">Tulos</w:t>
      </w:r>
    </w:p>
    <w:p>
      <w:r>
        <w:t xml:space="preserve">Milloin Ezra Stiles oli Yalen varapresidentti?</w:t>
      </w:r>
    </w:p>
    <w:p>
      <w:r>
        <w:rPr>
          <w:b/>
        </w:rPr>
        <w:t xml:space="preserve">Tulos</w:t>
      </w:r>
    </w:p>
    <w:p>
      <w:r>
        <w:t xml:space="preserve">Minkä kurssin Ezra Stiles vaati senioreilta?</w:t>
      </w:r>
    </w:p>
    <w:p>
      <w:r>
        <w:rPr>
          <w:b/>
        </w:rPr>
        <w:t xml:space="preserve">Tulos</w:t>
      </w:r>
    </w:p>
    <w:p>
      <w:r>
        <w:t xml:space="preserve">Milloin britit uhkasivat tuhota opiston?</w:t>
      </w:r>
    </w:p>
    <w:p>
      <w:r>
        <w:rPr>
          <w:b/>
        </w:rPr>
        <w:t xml:space="preserve">Tulos</w:t>
      </w:r>
    </w:p>
    <w:p>
      <w:r>
        <w:t xml:space="preserve">Kuka pelasti Yalen ranskalaishyökkäykseltä?</w:t>
      </w:r>
    </w:p>
    <w:p>
      <w:r>
        <w:rPr>
          <w:b/>
        </w:rPr>
        <w:t xml:space="preserve">Tulos</w:t>
      </w:r>
    </w:p>
    <w:p>
      <w:r>
        <w:t xml:space="preserve">Mikä tutkinto Edmund Fanningilta riistettiin hänen palveluksistaan?</w:t>
      </w:r>
    </w:p>
    <w:p>
      <w:r>
        <w:rPr>
          <w:b/>
        </w:rPr>
        <w:t xml:space="preserve">Esimerkki 8.2425</w:t>
      </w:r>
    </w:p>
    <w:p>
      <w:r>
        <w:t xml:space="preserve">Läpikulku: Kant vastusti kaikkia kolmea materialismin muotoa, subjektiivista idealismia (jonka hän asettaa vastakkain "transsendentaalisen idealisminsa" kanssa) ja dualismia. Kant kuitenkin väittää myös, että muutos ja aika edellyttävät pysyvää substraattia, ja tekee sen idealismin kumoamisen yhteydessä. Postmodernit/poststrukturalistiset ajattelijat suhtautuvat myös epäilevästi mihinkään kaiken kattavaan metafyysiseen järjestelmään. Muun muassa filosofi Mary Midgley väittää, että materialismi on itseään kumoava ajatus, ainakin eliminoivassa muodossaan.</w:t>
      </w:r>
    </w:p>
    <w:p>
      <w:r>
        <w:rPr>
          <w:b/>
        </w:rPr>
        <w:t xml:space="preserve">Tulos</w:t>
      </w:r>
    </w:p>
    <w:p>
      <w:r>
        <w:t xml:space="preserve">Kuka hyväksyi kaikki kolme materialismin muotoa? </w:t>
      </w:r>
    </w:p>
    <w:p>
      <w:r>
        <w:rPr>
          <w:b/>
        </w:rPr>
        <w:t xml:space="preserve">Tulos</w:t>
      </w:r>
    </w:p>
    <w:p>
      <w:r>
        <w:t xml:space="preserve">Kuka on eri mieltä transsendentaalisen idealismin kanssa? </w:t>
      </w:r>
    </w:p>
    <w:p>
      <w:r>
        <w:rPr>
          <w:b/>
        </w:rPr>
        <w:t xml:space="preserve">Tulos</w:t>
      </w:r>
    </w:p>
    <w:p>
      <w:r>
        <w:t xml:space="preserve">Postmoderni/poststrukturalisti on samaa mieltä mistä? </w:t>
      </w:r>
    </w:p>
    <w:p>
      <w:r>
        <w:rPr>
          <w:b/>
        </w:rPr>
        <w:t xml:space="preserve">Tulos</w:t>
      </w:r>
    </w:p>
    <w:p>
      <w:r>
        <w:t xml:space="preserve">Kuka on samaa mieltä siitä, että materialismi ei ole itseään kumoava ajatus?</w:t>
      </w:r>
    </w:p>
    <w:p>
      <w:r>
        <w:rPr>
          <w:b/>
        </w:rPr>
        <w:t xml:space="preserve">Tulos</w:t>
      </w:r>
    </w:p>
    <w:p>
      <w:r>
        <w:t xml:space="preserve">Kuka kirjoitti Materialismin kumoamisen? </w:t>
      </w:r>
    </w:p>
    <w:p>
      <w:r>
        <w:rPr>
          <w:b/>
        </w:rPr>
        <w:t xml:space="preserve">Esimerkki 8.2426</w:t>
      </w:r>
    </w:p>
    <w:p>
      <w:r>
        <w:t xml:space="preserve">Läpikulku: Etelä-Euroopassa miljoonat ihmiset puhuvat useita eteläslaavilaisia kieliä. Serbiaa puhutaan Serbiassa, Bosniassa ja Kroatiassa, bulgariaa Bulgariassa, kroatiaa Kroatiassa ja Bosniassa, bosniaa Bosniassa, sloveenia Sloveniassa ja makedoniaa Makedoniassa.</w:t>
      </w:r>
    </w:p>
    <w:p>
      <w:r>
        <w:rPr>
          <w:b/>
        </w:rPr>
        <w:t xml:space="preserve">Tulos</w:t>
      </w:r>
    </w:p>
    <w:p>
      <w:r>
        <w:t xml:space="preserve">Mikä on yleisin slaavilainen kieli? </w:t>
      </w:r>
    </w:p>
    <w:p>
      <w:r>
        <w:rPr>
          <w:b/>
        </w:rPr>
        <w:t xml:space="preserve">Tulos</w:t>
      </w:r>
    </w:p>
    <w:p>
      <w:r>
        <w:t xml:space="preserve">Missä bulgarialaista olutta valmistetaan?</w:t>
      </w:r>
    </w:p>
    <w:p>
      <w:r>
        <w:rPr>
          <w:b/>
        </w:rPr>
        <w:t xml:space="preserve">Tulos</w:t>
      </w:r>
    </w:p>
    <w:p>
      <w:r>
        <w:t xml:space="preserve">Missä kroatia on toiseksi yleisin kieli?</w:t>
      </w:r>
    </w:p>
    <w:p>
      <w:r>
        <w:rPr>
          <w:b/>
        </w:rPr>
        <w:t xml:space="preserve">Tulos</w:t>
      </w:r>
    </w:p>
    <w:p>
      <w:r>
        <w:t xml:space="preserve">Mitä kieliä miljoonat ihmiset puhuvat Pohjois-Euroopassa?</w:t>
      </w:r>
    </w:p>
    <w:p>
      <w:r>
        <w:rPr>
          <w:b/>
        </w:rPr>
        <w:t xml:space="preserve">Tulos</w:t>
      </w:r>
    </w:p>
    <w:p>
      <w:r>
        <w:t xml:space="preserve">Mitä kieltä puhutaan sekä Serbiassa että Kroatiassa?</w:t>
      </w:r>
    </w:p>
    <w:p>
      <w:r>
        <w:rPr>
          <w:b/>
        </w:rPr>
        <w:t xml:space="preserve">Esimerkki 8.2427</w:t>
      </w:r>
    </w:p>
    <w:p>
      <w:r>
        <w:t xml:space="preserve">Läpikulku: Tietokoneet ohjaavat monien yleishyödyllisten laitosten toimintoja, kuten televiestinnän, sähköverkon ja ydinvoimaloiden koordinointia sekä vesi- ja kaasuverkon venttiilien avaamista ja sulkemista. Internet on potentiaalinen hyökkäysväylä tällaisille koneille, jos ne ovat yhteydessä, mutta Stuxnet-mato osoitti, että myös laitteet, joita valvotaan tietokoneilla, jotka eivät ole yhteydessä Internetiin, voivat olla alttiita fyysisille vaurioille, jotka aiheutuvat irrotettavien tietovälineiden kautta saastuneisiin teollisuuslaitteisiin (tässä tapauksessa uraanin rikastamiseen tarkoitettuihin sentrifugeihin) lähetetyistä haitallisista komennoista. Vuonna 2014 Computer Emergency Readiness Team, joka on sisäisen turvallisuuden ministeriön yksikkö, tutki 79 energiayhtiöihin kohdistunutta hakkerointitapausta.</w:t>
      </w:r>
    </w:p>
    <w:p>
      <w:r>
        <w:rPr>
          <w:b/>
        </w:rPr>
        <w:t xml:space="preserve">Tulos</w:t>
      </w:r>
    </w:p>
    <w:p>
      <w:r>
        <w:t xml:space="preserve">Mikä osasto oli osa sisäisen turvallisuuden ministeriötä?</w:t>
      </w:r>
    </w:p>
    <w:p>
      <w:r>
        <w:rPr>
          <w:b/>
        </w:rPr>
        <w:t xml:space="preserve">Tulos</w:t>
      </w:r>
    </w:p>
    <w:p>
      <w:r>
        <w:t xml:space="preserve">Voiko virus hyökätä tietokoneisiin, jotka eivät ole yhteydessä Internetiin?</w:t>
      </w:r>
    </w:p>
    <w:p>
      <w:r>
        <w:rPr>
          <w:b/>
        </w:rPr>
        <w:t xml:space="preserve">Tulos</w:t>
      </w:r>
    </w:p>
    <w:p>
      <w:r>
        <w:t xml:space="preserve">Mihin teollisuuslaitteisiin on vaikutettu haitallisten komentojen vastaanottamisen jälkeen?</w:t>
      </w:r>
    </w:p>
    <w:p>
      <w:r>
        <w:rPr>
          <w:b/>
        </w:rPr>
        <w:t xml:space="preserve">Tulos</w:t>
      </w:r>
    </w:p>
    <w:p>
      <w:r>
        <w:t xml:space="preserve">Millaisia vahinkoja teollisuuslaitteille aiheutui?</w:t>
      </w:r>
    </w:p>
    <w:p>
      <w:r>
        <w:rPr>
          <w:b/>
        </w:rPr>
        <w:t xml:space="preserve">Tulos</w:t>
      </w:r>
    </w:p>
    <w:p>
      <w:r>
        <w:t xml:space="preserve">Mikä ohjaa yleishyödyllisten laitosten, kuten televiestinnän, sähköverkon, ydinvoimaloiden jne. toimintaa?</w:t>
      </w:r>
    </w:p>
    <w:p>
      <w:r>
        <w:rPr>
          <w:b/>
        </w:rPr>
        <w:t xml:space="preserve">Tulos</w:t>
      </w:r>
    </w:p>
    <w:p>
      <w:r>
        <w:t xml:space="preserve">Mikä ohjaa tietokoneen toimintoja?</w:t>
      </w:r>
    </w:p>
    <w:p>
      <w:r>
        <w:rPr>
          <w:b/>
        </w:rPr>
        <w:t xml:space="preserve">Tulos</w:t>
      </w:r>
    </w:p>
    <w:p>
      <w:r>
        <w:t xml:space="preserve">Kuka loi Stuxnet-madon?</w:t>
      </w:r>
    </w:p>
    <w:p>
      <w:r>
        <w:rPr>
          <w:b/>
        </w:rPr>
        <w:t xml:space="preserve">Tulos</w:t>
      </w:r>
    </w:p>
    <w:p>
      <w:r>
        <w:t xml:space="preserve">Milloin Stuxnet-mato luotiin?</w:t>
      </w:r>
    </w:p>
    <w:p>
      <w:r>
        <w:rPr>
          <w:b/>
        </w:rPr>
        <w:t xml:space="preserve">Tulos</w:t>
      </w:r>
    </w:p>
    <w:p>
      <w:r>
        <w:t xml:space="preserve">Mitä energiayhtiöihin kohdistuneissa 79 hakkerointitapauksessa tartutettiin?</w:t>
      </w:r>
    </w:p>
    <w:p>
      <w:r>
        <w:rPr>
          <w:b/>
        </w:rPr>
        <w:t xml:space="preserve">Tulos</w:t>
      </w:r>
    </w:p>
    <w:p>
      <w:r>
        <w:t xml:space="preserve">Kuinka monta henkilöä kuului tietokoneiden hätätilanneryhmään?</w:t>
      </w:r>
    </w:p>
    <w:p>
      <w:r>
        <w:rPr>
          <w:b/>
        </w:rPr>
        <w:t xml:space="preserve">Esimerkki 8.2428</w:t>
      </w:r>
    </w:p>
    <w:p>
      <w:r>
        <w:t xml:space="preserve">Läpikulku: Vuosisadan lopulla Eurooppa oli jakautunut lukuisiin kaupunkivaltioihin ja kuningaskuntiin. Nykyisen Saksan, Etelä-Tanskan, Alankomaiden, Belgian, Luxemburgin, Sveitsin, Itävallan, Slovakian, Tšekin tasavallan ja suuren osan Pohjois-Italiasta (lukuun ottamatta Venetsiaa ja paavin valtiota) käsittävä alue oli nimellisesti osa Pyhää saksalais-roomalaista keisarikuntaa, mutta paikalliset hallitsijat käyttivät huomattavaa autonomiaa. Ranska, Tanska, Puola, Unkari, Portugali, Skotlanti, Kastilia, Aragonia, Navarra, Sisilia ja Kypros olivat itsenäisiä kuningaskuntia, samoin kuin Angevinin valtakunta, jonka Plantagenet-kuninkaat hallitsivat Englantia ja laajoja alueita myöhemmässä nykyisessä Ranskassa. Norja joutui Englannin vaikutuspiiriin, kun taas muihin Skandinavian maihin ja Puolaan vaikuttivat kauppayhteydet Hansaliiton kanssa. Angevin-kuninkaat toivat goottilaisen perinteen Ranskasta Etelä-Italiaan, ja Lusignan-kuninkaat toivat ranskalaisen goottilaisen arkkitehtuurin Kyprokselle.</w:t>
      </w:r>
    </w:p>
    <w:p>
      <w:r>
        <w:rPr>
          <w:b/>
        </w:rPr>
        <w:t xml:space="preserve">Tulos</w:t>
      </w:r>
    </w:p>
    <w:p>
      <w:r>
        <w:t xml:space="preserve">Millä vuosisadalla Eurooppa jakautui kahteen kaupunkivaltioon ja valtakuntaan?</w:t>
      </w:r>
    </w:p>
    <w:p>
      <w:r>
        <w:rPr>
          <w:b/>
        </w:rPr>
        <w:t xml:space="preserve">Tulos</w:t>
      </w:r>
    </w:p>
    <w:p>
      <w:r>
        <w:t xml:space="preserve">Missä nykyisessä maassa on alueita, joilla Plantagenet-kuninkaat hallitsivat pieniä alueita?</w:t>
      </w:r>
    </w:p>
    <w:p>
      <w:r>
        <w:rPr>
          <w:b/>
        </w:rPr>
        <w:t xml:space="preserve">Tulos</w:t>
      </w:r>
    </w:p>
    <w:p>
      <w:r>
        <w:t xml:space="preserve">Minkälaiset kuninkaat toivat goottilaista tyyliä Ranskasta Etelä-Aasiaan?</w:t>
      </w:r>
    </w:p>
    <w:p>
      <w:r>
        <w:rPr>
          <w:b/>
        </w:rPr>
        <w:t xml:space="preserve">Tulos</w:t>
      </w:r>
    </w:p>
    <w:p>
      <w:r>
        <w:t xml:space="preserve">Mikä liiga vaikutti kauppayhteyksiin Perun kanssa?</w:t>
      </w:r>
    </w:p>
    <w:p>
      <w:r>
        <w:rPr>
          <w:b/>
        </w:rPr>
        <w:t xml:space="preserve">Tulos</w:t>
      </w:r>
    </w:p>
    <w:p>
      <w:r>
        <w:t xml:space="preserve">Millä nimellä tunnettiin alue, joka kattoi nykyisen Saksan, Pohjois-Tanskan, Alankomaiden, Belgian, Luxemburgin, Sveitsin, Itävallan, Slovakian, Tšekin tasavallan ja suuren osan Etelä-Italiasta?</w:t>
      </w:r>
    </w:p>
    <w:p>
      <w:r>
        <w:rPr>
          <w:b/>
        </w:rPr>
        <w:t xml:space="preserve">Esimerkki 8.2429</w:t>
      </w:r>
    </w:p>
    <w:p>
      <w:r>
        <w:t xml:space="preserve">Läpikulku: Tyhjiö: Historiallisesti on kiistelty paljon siitä, voiko tyhjiötä olla olemassa. Antiikin kreikkalaiset filosofit keskustelivat tyhjiön eli tyhjiön olemassaolosta atomismin yhteydessä, jonka mukaan tyhjiö ja atomi olivat fysiikan perustavanlaatuisia selittäviä elementtejä. Platonin jälkeen jopa abstrakti käsite ominaisuuksettomasta tyhjiöstä kohtasi huomattavaa skeptisyyttä: aistit eivät voineet havaita sitä, se ei itsessään voinut tarjota lisäselitysvoimaa sen fysikaalisen tilavuuden lisäksi, johon se oli verrannollinen, ja määritelmällisesti se oli kirjaimellisesti ei mitään, eikä sen voida perustellusti sanoa olevan olemassa. Aristoteles uskoi, ettei tyhjiötä voisi syntyä luonnollisesti, koska ympäröivä tiheämpi aineellinen jatkumo täyttäisi välittömästi kaikki alkavat harvinaisuudet, jotka voisivat synnyttää tyhjiön.</w:t>
      </w:r>
    </w:p>
    <w:p>
      <w:r>
        <w:rPr>
          <w:b/>
        </w:rPr>
        <w:t xml:space="preserve">Tulos</w:t>
      </w:r>
    </w:p>
    <w:p>
      <w:r>
        <w:t xml:space="preserve">Mitä kreikkalaiset filosofit uskoivat, ettei se voinut tapahtua luonnollisesti?</w:t>
      </w:r>
    </w:p>
    <w:p>
      <w:r>
        <w:rPr>
          <w:b/>
        </w:rPr>
        <w:t xml:space="preserve">Tulos</w:t>
      </w:r>
    </w:p>
    <w:p>
      <w:r>
        <w:t xml:space="preserve">Mitä kieltä Platon puhui?</w:t>
      </w:r>
    </w:p>
    <w:p>
      <w:r>
        <w:rPr>
          <w:b/>
        </w:rPr>
        <w:t xml:space="preserve">Tulos</w:t>
      </w:r>
    </w:p>
    <w:p>
      <w:r>
        <w:t xml:space="preserve">Mitkä olivat Aristoteleen mielestä fysiikan ymmärtämisen peruselementtejä?</w:t>
      </w:r>
    </w:p>
    <w:p>
      <w:r>
        <w:rPr>
          <w:b/>
        </w:rPr>
        <w:t xml:space="preserve">Tulos</w:t>
      </w:r>
    </w:p>
    <w:p>
      <w:r>
        <w:t xml:space="preserve">Millä kreikkalaisten filosofien mukaan atomia ei voi ymmärtää?</w:t>
      </w:r>
    </w:p>
    <w:p>
      <w:r>
        <w:rPr>
          <w:b/>
        </w:rPr>
        <w:t xml:space="preserve">Tulos</w:t>
      </w:r>
    </w:p>
    <w:p>
      <w:r>
        <w:t xml:space="preserve">Mitä antiikin kreikkalaiset filosofit uskoivat, että atomit eivät voineet tehdä?</w:t>
      </w:r>
    </w:p>
    <w:p>
      <w:r>
        <w:rPr>
          <w:b/>
        </w:rPr>
        <w:t xml:space="preserve">Esimerkki 8.2430</w:t>
      </w:r>
    </w:p>
    <w:p>
      <w:r>
        <w:t xml:space="preserve">Läpikulku: Tieteellinen "materialismi" on usein synonyymi, ja sitä on tähän mennessä kuvattu reduktiiviseksi materialismiksi. Viime vuosina Paul ja Patricia Churchland ovat kannattaneet radikaalisti vastakkaista kantaa (ainakin tiettyjen hypoteesien osalta); eliminativistisen materialismin mukaan joitakin mentaalisia ilmiöitä ei yksinkertaisesti ole lainkaan olemassa ja että puheet näistä mentaalisista ilmiöistä heijastavat täysin valheellista "kansanpsykologiaa" ja itsetutkiskelun harhaa. Toisin sanoen eliminatiivinen materialisti saattaisi ehdottaa, että sellaisella käsitteellä kuin "uskomus" ei yksinkertaisesti ole mitään tosiasiallista pohjaa - samalla tavalla kuin kansatieteessä puhutaan demonien aiheuttamista sairauksista. Kun reduktiivinen materialismi on jatkumon toisessa päässä (teoriamme redusoituvat tosiasioihin) ja eliminatiivinen materialismi toisessa päässä (tietyt teoriat on poistettava uusien tosiasioiden valossa), revisionaarinen materialismi on jossain keskellä.</w:t>
      </w:r>
    </w:p>
    <w:p>
      <w:r>
        <w:rPr>
          <w:b/>
        </w:rPr>
        <w:t xml:space="preserve">Tulos</w:t>
      </w:r>
    </w:p>
    <w:p>
      <w:r>
        <w:t xml:space="preserve">Reduktiivinen materialismi ei ole synonyymi mille?</w:t>
      </w:r>
    </w:p>
    <w:p>
      <w:r>
        <w:rPr>
          <w:b/>
        </w:rPr>
        <w:t xml:space="preserve">Tulos</w:t>
      </w:r>
    </w:p>
    <w:p>
      <w:r>
        <w:t xml:space="preserve">Tieteellinen materialismi ei ole synonyymi mille? </w:t>
      </w:r>
    </w:p>
    <w:p>
      <w:r>
        <w:rPr>
          <w:b/>
        </w:rPr>
        <w:t xml:space="preserve">Tulos</w:t>
      </w:r>
    </w:p>
    <w:p>
      <w:r>
        <w:t xml:space="preserve">Mistä hypoteeseista Paul ja Patricia ovat eri mieltä? </w:t>
      </w:r>
    </w:p>
    <w:p>
      <w:r>
        <w:rPr>
          <w:b/>
        </w:rPr>
        <w:t xml:space="preserve">Tulos</w:t>
      </w:r>
    </w:p>
    <w:p>
      <w:r>
        <w:t xml:space="preserve">Minkälaisessa materialistisessa ajattelutavassa uskolla on tosiasiallinen perusta? </w:t>
      </w:r>
    </w:p>
    <w:p>
      <w:r>
        <w:rPr>
          <w:b/>
        </w:rPr>
        <w:t xml:space="preserve">Tulos</w:t>
      </w:r>
    </w:p>
    <w:p>
      <w:r>
        <w:t xml:space="preserve">Mikä on sama asia kuin revisionistinen materialismi? </w:t>
      </w:r>
    </w:p>
    <w:p>
      <w:r>
        <w:rPr>
          <w:b/>
        </w:rPr>
        <w:t xml:space="preserve">Esimerkki 8.2431</w:t>
      </w:r>
    </w:p>
    <w:p>
      <w:r>
        <w:t xml:space="preserve">Läpikulku: Paul Davies ja John Gribbin - ovat väittäneet, että materialismi on kumottu tietyillä fysiikan tieteellisillä löydöksillä, kuten kvanttimekaniikalla ja kaaosteorialla. Vuonna 1991 Gribbin ja Davies julkaisivat kirjan The Matter Myth, jonka ensimmäinen luku "The Death of Materialism" sisälsi seuraavan kohdan:</w:t>
      </w:r>
    </w:p>
    <w:p>
      <w:r>
        <w:rPr>
          <w:b/>
        </w:rPr>
        <w:t xml:space="preserve">Tulos</w:t>
      </w:r>
    </w:p>
    <w:p>
      <w:r>
        <w:t xml:space="preserve">Milloin Paul Davies syntyi? </w:t>
      </w:r>
    </w:p>
    <w:p>
      <w:r>
        <w:rPr>
          <w:b/>
        </w:rPr>
        <w:t xml:space="preserve">Tulos</w:t>
      </w:r>
    </w:p>
    <w:p>
      <w:r>
        <w:t xml:space="preserve">Milloin John Gribbin syntyi? </w:t>
      </w:r>
    </w:p>
    <w:p>
      <w:r>
        <w:rPr>
          <w:b/>
        </w:rPr>
        <w:t xml:space="preserve">Tulos</w:t>
      </w:r>
    </w:p>
    <w:p>
      <w:r>
        <w:t xml:space="preserve">Kuka uskoo, että materialismi on todistettu tieteellisillä löydöksillä? </w:t>
      </w:r>
    </w:p>
    <w:p>
      <w:r>
        <w:rPr>
          <w:b/>
        </w:rPr>
        <w:t xml:space="preserve">Tulos</w:t>
      </w:r>
    </w:p>
    <w:p>
      <w:r>
        <w:t xml:space="preserve">Kuka uskoo, että fysiikka määritteli materialismin?</w:t>
      </w:r>
    </w:p>
    <w:p>
      <w:r>
        <w:rPr>
          <w:b/>
        </w:rPr>
        <w:t xml:space="preserve">Tulos</w:t>
      </w:r>
    </w:p>
    <w:p>
      <w:r>
        <w:t xml:space="preserve">Kuka kirjoitti luvun "Materialismin synty"? </w:t>
      </w:r>
    </w:p>
    <w:p>
      <w:r>
        <w:rPr>
          <w:b/>
        </w:rPr>
        <w:t xml:space="preserve">Esimerkki 8.2432</w:t>
      </w:r>
    </w:p>
    <w:p>
      <w:r>
        <w:t xml:space="preserve">Läpikulku: Blue Ridgen eteläosan tärkeimmät huiput sijaitsevat kahdella pääharjanteella - läntisellä tai Unaka-rintamalla Tennesseen ja Pohjois-Carolinan rajalla ja itärintamalla Pohjois-Carolinassa - tai jollakin useista "poikkiharjanteista" näiden kahden pääharjanteen välissä. Itäisen rintaman tärkeimpiä osaharjanteita ovat Black Mountains, Great Craggy Mountains ja Great Balsam Mountains, ja sen tärkeimpiä huippuja ovat Grandfather Mountain (1 818 m) Tennesseen ja Pohjois-Carolinan rajan tuntumassa, Mount Mitchell (2 037 m) Blacksissa ja Black Balsam Knob (1 894 m) ja Cold Mountain (1 840 m) Great Balsamissa. Läntinen Blue Ridge Front jakautuu Unaka Rangeen, Bald Mountainsiin, Great Smoky Mountainsiin ja Unicoi Mountainsiin, ja sen suurimpia huippuja ovat Roan Mountain 6 285 ft (1 916 m) Unakassa, Big Bald 5 516 ft (1 681 m) ja Max Patch 4,616 ft (1 407 m) Bald Mountainsissa, Clingmans Dome 6 643 ft (2 025 m), Mount Le Conte 6 593 ft (2 010 m) ja Mount Guyot 6 6 621 ft (2 018 m) Great Smokiesissa sekä Big Frog Mountain 4 224 ft (1 287 m) Tennesseen, Georgian ja Pohjois-Carolinan rajan tuntumassa. Ristiharjanteiden huomattaviin huippuihin kuuluu Waterrock Knob (1 918 m) Plott Balsamsissa. Pohjois-Georgian alueella lukuisat huiput ylittävät 1 200 metrin korkeuden, mukaan lukien osavaltion korkein Brasstown Bald (1 458 metriä) ja Rabun Bald (1 431 metriä).</w:t>
      </w:r>
    </w:p>
    <w:p>
      <w:r>
        <w:rPr>
          <w:b/>
        </w:rPr>
        <w:t xml:space="preserve">Tulos</w:t>
      </w:r>
    </w:p>
    <w:p>
      <w:r>
        <w:t xml:space="preserve">Mitkä ovat kahden päähuipun nimet?</w:t>
      </w:r>
    </w:p>
    <w:p>
      <w:r>
        <w:rPr>
          <w:b/>
        </w:rPr>
        <w:t xml:space="preserve">Tulos</w:t>
      </w:r>
    </w:p>
    <w:p>
      <w:r>
        <w:t xml:space="preserve">Mihin Unakan rintama jakautuu?</w:t>
      </w:r>
    </w:p>
    <w:p>
      <w:r>
        <w:rPr>
          <w:b/>
        </w:rPr>
        <w:t xml:space="preserve">Tulos</w:t>
      </w:r>
    </w:p>
    <w:p>
      <w:r>
        <w:t xml:space="preserve">Mikä rintama sijaitsee Pohjois-Georgiassa?</w:t>
      </w:r>
    </w:p>
    <w:p>
      <w:r>
        <w:rPr>
          <w:b/>
        </w:rPr>
        <w:t xml:space="preserve">Tulos</w:t>
      </w:r>
    </w:p>
    <w:p>
      <w:r>
        <w:t xml:space="preserve">Kuinka monta huippua Pohjois-Georgiassa on yli 1 200 jalkaa?</w:t>
      </w:r>
    </w:p>
    <w:p>
      <w:r>
        <w:rPr>
          <w:b/>
        </w:rPr>
        <w:t xml:space="preserve">Esimerkki 8.2433</w:t>
      </w:r>
    </w:p>
    <w:p>
      <w:r>
        <w:t xml:space="preserve">Läpikulku: Palermoa ympäröivät vuoret, jotka muodostuvat kalkkikivestä ja jotka muodostavat kaupungin ympärille ympyrän. Joitakin kaupunginosia jakavat itse vuoret. Historiallisesti Sisilian sisäosiin oli suhteellisen vaikea päästä kaupungista vuorten vuoksi. Vuoriston korkein huippu on La Pizzuta, joka on noin 1 333 metriä korkea. Historiallisesti tärkein vuori on kuitenkin Monte Pellegrino, joka on maantieteellisesti erotettu muusta vuoristosta tasangolla. Vuori sijaitsee aivan Tyrrhenanmeren edustalla. Johann Wolfgang von Goethe kuvaili Monte Pellegrinon kalliota 1800-luvulla "maailman kauneimmaksi niemeksi" esseessään "Italian matka".</w:t>
      </w:r>
    </w:p>
    <w:p>
      <w:r>
        <w:rPr>
          <w:b/>
        </w:rPr>
        <w:t xml:space="preserve">Tulos</w:t>
      </w:r>
    </w:p>
    <w:p>
      <w:r>
        <w:t xml:space="preserve">Mitä kaupunkia ympäröivät laaksot?</w:t>
      </w:r>
    </w:p>
    <w:p>
      <w:r>
        <w:rPr>
          <w:b/>
        </w:rPr>
        <w:t xml:space="preserve">Tulos</w:t>
      </w:r>
    </w:p>
    <w:p>
      <w:r>
        <w:t xml:space="preserve">Miksi Palermoon on vaikea päästä Sisiliasta?</w:t>
      </w:r>
    </w:p>
    <w:p>
      <w:r>
        <w:rPr>
          <w:b/>
        </w:rPr>
        <w:t xml:space="preserve">Tulos</w:t>
      </w:r>
    </w:p>
    <w:p>
      <w:r>
        <w:t xml:space="preserve">Mikä huippu on 1333 jalkaa korkea?</w:t>
      </w:r>
    </w:p>
    <w:p>
      <w:r>
        <w:rPr>
          <w:b/>
        </w:rPr>
        <w:t xml:space="preserve">Tulos</w:t>
      </w:r>
    </w:p>
    <w:p>
      <w:r>
        <w:t xml:space="preserve">Minkä vuoren erottaa muusta vuoristosta laakso?</w:t>
      </w:r>
    </w:p>
    <w:p>
      <w:r>
        <w:rPr>
          <w:b/>
        </w:rPr>
        <w:t xml:space="preserve">Tulos</w:t>
      </w:r>
    </w:p>
    <w:p>
      <w:r>
        <w:t xml:space="preserve">Kuka kuvasi Monte Pellegrinoa 1900-luvulla?</w:t>
      </w:r>
    </w:p>
    <w:p>
      <w:r>
        <w:rPr>
          <w:b/>
        </w:rPr>
        <w:t xml:space="preserve">Esimerkki 8.2434</w:t>
      </w:r>
    </w:p>
    <w:p>
      <w:r>
        <w:t xml:space="preserve">Läpikulku: kesäkuuta, neljä päivää sen jälkeen, kun Ranska oli vaatinut aselepoa Kolmannen valtakunnan kanssa, Neuvostoliitto esitti uhkavaatimuksen, jossa se vaati Romanialta Bessarabiaa ja yllättäen myös Pohjois-Bukovinaa. Kaksi päivää myöhemmin romanialaiset taipuivat Neuvostoliiton vaatimuksiin, ja Neuvostoliitto miehitti alueen. Neuvostoliitto ei alun perin vaatinut Hertzan aluetta, mutta se miehitettiin myöhemmin väkisin sen jälkeen, kun romanialaiset olivat suostuneet Neuvostoliiton alkuperäisiin vaatimuksiin. Seuraavat karkotusaallot alkoivat Bessarabiassa ja Pohjois-Bukovinassa.</w:t>
      </w:r>
    </w:p>
    <w:p>
      <w:r>
        <w:rPr>
          <w:b/>
        </w:rPr>
        <w:t xml:space="preserve">Tulos</w:t>
      </w:r>
    </w:p>
    <w:p>
      <w:r>
        <w:t xml:space="preserve">Kuinka monta päivää sen jälkeen, kun Ranska oli vaatinut rauhaa, romanialaiset hylkäsivät Neuvostoliiton pyynnöt?</w:t>
      </w:r>
    </w:p>
    <w:p>
      <w:r>
        <w:rPr>
          <w:b/>
        </w:rPr>
        <w:t xml:space="preserve">Tulos</w:t>
      </w:r>
    </w:p>
    <w:p>
      <w:r>
        <w:t xml:space="preserve">Missä kuussa Ranska ei hakenut rauhaa?</w:t>
      </w:r>
    </w:p>
    <w:p>
      <w:r>
        <w:rPr>
          <w:b/>
        </w:rPr>
        <w:t xml:space="preserve">Tulos</w:t>
      </w:r>
    </w:p>
    <w:p>
      <w:r>
        <w:t xml:space="preserve">Missä kuussa Ranska haastoi sodan oikeuteen?</w:t>
      </w:r>
    </w:p>
    <w:p>
      <w:r>
        <w:rPr>
          <w:b/>
        </w:rPr>
        <w:t xml:space="preserve">Tulos</w:t>
      </w:r>
    </w:p>
    <w:p>
      <w:r>
        <w:t xml:space="preserve">Kuinka monta päivää ei mennyt, ennen kuin romanialaiset antoivat periksi Neuvostoliiton vaatimuksille?</w:t>
      </w:r>
    </w:p>
    <w:p>
      <w:r>
        <w:rPr>
          <w:b/>
        </w:rPr>
        <w:t xml:space="preserve">Tulos</w:t>
      </w:r>
    </w:p>
    <w:p>
      <w:r>
        <w:t xml:space="preserve">Kuinka monta päivää kesti, ennen kuin romanialaiset hylkäsivät Neuvostoliiton pyynnöt?</w:t>
      </w:r>
    </w:p>
    <w:p>
      <w:r>
        <w:rPr>
          <w:b/>
        </w:rPr>
        <w:t xml:space="preserve">Esimerkki 8.2435</w:t>
      </w:r>
    </w:p>
    <w:p>
      <w:r>
        <w:t xml:space="preserve">Läpikulku: Football Association Premier League Ltd (FAPL) toimii yhtiömuotoisesti, ja sen omistaa 20 jäsenseuraa. Kukin seura on osakkeenomistaja, ja jokaisella on yksi ääni sääntömuutosten ja sopimusten kaltaisissa asioissa. Seurat valitsevat puheenjohtajan, toimitusjohtajan ja hallituksen, joka valvoo liigan päivittäistä toimintaa. Nykyinen puheenjohtaja on Sir Dave Richards, joka nimitettiin huhtikuussa 1999, ja toimitusjohtaja on Richard Scudamore, joka nimitettiin marraskuussa 1999. Entiset puheenjohtaja ja toimitusjohtaja John Quinton ja Peter Leaver joutuivat eroamaan maaliskuussa 1999 sen jälkeen, kun he olivat tehneet konsulttisopimuksia Sky-yhtiön entisille johtajille Sam Chisholmille ja David Chanceille. Jalkapalloliitto ei osallistu suoraan Valioliigan päivittäiseen toimintaan, mutta sillä on veto-oikeus erityisenä osakkeenomistajana puheenjohtajaa ja toimitusjohtajaa valittaessa sekä silloin, kun liiga hyväksyy uusia sääntöjä.</w:t>
      </w:r>
    </w:p>
    <w:p>
      <w:r>
        <w:rPr>
          <w:b/>
        </w:rPr>
        <w:t xml:space="preserve">Tulos</w:t>
      </w:r>
    </w:p>
    <w:p>
      <w:r>
        <w:t xml:space="preserve">Kuinka monta jäsenseuraa osakkeenomistajat omistavat?</w:t>
      </w:r>
    </w:p>
    <w:p>
      <w:r>
        <w:rPr>
          <w:b/>
        </w:rPr>
        <w:t xml:space="preserve">Tulos</w:t>
      </w:r>
    </w:p>
    <w:p>
      <w:r>
        <w:t xml:space="preserve">Kuinka monta pääjohtajaa omistaa FAPL:n?</w:t>
      </w:r>
    </w:p>
    <w:p>
      <w:r>
        <w:rPr>
          <w:b/>
        </w:rPr>
        <w:t xml:space="preserve">Tulos</w:t>
      </w:r>
    </w:p>
    <w:p>
      <w:r>
        <w:t xml:space="preserve">Kuka omistaa yli 20 jäsenseuraa?</w:t>
      </w:r>
    </w:p>
    <w:p>
      <w:r>
        <w:rPr>
          <w:b/>
        </w:rPr>
        <w:t xml:space="preserve">Tulos</w:t>
      </w:r>
    </w:p>
    <w:p>
      <w:r>
        <w:t xml:space="preserve">Kun sinulla on kaksi ääntä, mitä kukin kerho katsoo?</w:t>
      </w:r>
    </w:p>
    <w:p>
      <w:r>
        <w:rPr>
          <w:b/>
        </w:rPr>
        <w:t xml:space="preserve">Tulos</w:t>
      </w:r>
    </w:p>
    <w:p>
      <w:r>
        <w:t xml:space="preserve">Mistä syystä FAPL valitsee puheenjohtajan, toimitusjohtajan ja varatoimitusjohtajan?</w:t>
      </w:r>
    </w:p>
    <w:p>
      <w:r>
        <w:rPr>
          <w:b/>
        </w:rPr>
        <w:t xml:space="preserve">Esimerkki 8.2436</w:t>
      </w:r>
    </w:p>
    <w:p>
      <w:r>
        <w:t xml:space="preserve">Läpikulku: Yhdistyneessä kuningaskunnassa ja useissa muissa Kansainyhteisön maissa, kuten Australiassa ja Kanadassa, termiä käytetään yleensä vain perus- ja keskiasteen koulutuksessa; sitä ei käytetä lähes koskaan yliopistoista ja muista korkea-asteen oppilaitoksista. Pohjois-Amerikassa yksityinen koulutus kattaa koko koulutustoiminnan skaalan esikoulusta korkea-asteen oppilaitoksiin. Vuosittaiset lukukausimaksut K-12-asteen kouluissa vaihtelevat niin sanottujen "lukukausimaksuttomien" koulujen nollasta useiden uusenglantilaisten valmistavien koulujen yli 45 000 dollariin.</w:t>
      </w:r>
    </w:p>
    <w:p>
      <w:r>
        <w:rPr>
          <w:b/>
        </w:rPr>
        <w:t xml:space="preserve">Tulos</w:t>
      </w:r>
    </w:p>
    <w:p>
      <w:r>
        <w:t xml:space="preserve">Paljonko opiskelu brittiläisessä yliopistossa maksaa vuodessa?</w:t>
      </w:r>
    </w:p>
    <w:p>
      <w:r>
        <w:rPr>
          <w:b/>
        </w:rPr>
        <w:t xml:space="preserve">Tulos</w:t>
      </w:r>
    </w:p>
    <w:p>
      <w:r>
        <w:t xml:space="preserve">Mihin termi "yksityinen koulu" Yhdysvalloissa rajoittuu?</w:t>
      </w:r>
    </w:p>
    <w:p>
      <w:r>
        <w:rPr>
          <w:b/>
        </w:rPr>
        <w:t xml:space="preserve">Tulos</w:t>
      </w:r>
    </w:p>
    <w:p>
      <w:r>
        <w:t xml:space="preserve">Milloin Yhdysvalloissa ei koskaan käytetä termiä yksityiskoulu?</w:t>
      </w:r>
    </w:p>
    <w:p>
      <w:r>
        <w:rPr>
          <w:b/>
        </w:rPr>
        <w:t xml:space="preserve">Tulos</w:t>
      </w:r>
    </w:p>
    <w:p>
      <w:r>
        <w:t xml:space="preserve">Miksi kutsutaan kouluja, jotka eivät peri lukukausimaksuja Australiassa?</w:t>
      </w:r>
    </w:p>
    <w:p>
      <w:r>
        <w:rPr>
          <w:b/>
        </w:rPr>
        <w:t xml:space="preserve">Tulos</w:t>
      </w:r>
    </w:p>
    <w:p>
      <w:r>
        <w:t xml:space="preserve">Mitä termiä käytetään Yhdistyneessä kuningaskunnassa, Australiassa ja Kanadassa aina yliopistoista puhuttaessa?</w:t>
      </w:r>
    </w:p>
    <w:p>
      <w:r>
        <w:rPr>
          <w:b/>
        </w:rPr>
        <w:t xml:space="preserve">Esimerkki 8.2437</w:t>
      </w:r>
    </w:p>
    <w:p>
      <w:r>
        <w:t xml:space="preserve">Läpikulku: Hän on ainoa nainen, joka mainitaan suoraan Koraanissa; hänet julistetaan (ainutlaatuisesti Jeesuksen ohella) Jumalan merkiksi ihmiskunnalle; "siveyttään varjelevaksi"; kuuliaiseksi; äitinsä valitsemaksi ja Jumalalle omistetuksi jo kohdussa; ainutlaatuisesti (naisten joukossa) Jumalan palvelukseen ottamaksi; (yksi islamin mukaisista profeetoista) Zakariya (Sakarias) huolehti hänestä; että lapsuudessaan hän asui temppelissä ja että hänellä oli ainutlaatuinen pääsy Al-Mihrabiin (jonka ymmärretään olevan kaikkeinpyhin) ja että Jumala antoi hänelle taivaallista "ravintoa".</w:t>
      </w:r>
    </w:p>
    <w:p>
      <w:r>
        <w:rPr>
          <w:b/>
        </w:rPr>
        <w:t xml:space="preserve">Tulos</w:t>
      </w:r>
    </w:p>
    <w:p>
      <w:r>
        <w:t xml:space="preserve">Kenen kanssa Maria asui temppelissä?</w:t>
      </w:r>
    </w:p>
    <w:p>
      <w:r>
        <w:rPr>
          <w:b/>
        </w:rPr>
        <w:t xml:space="preserve">Tulos</w:t>
      </w:r>
    </w:p>
    <w:p>
      <w:r>
        <w:t xml:space="preserve"> Kuka antoi Marialle ainutlaatuisen pääsyn Al-Mihrabiin?</w:t>
      </w:r>
    </w:p>
    <w:p>
      <w:r>
        <w:rPr>
          <w:b/>
        </w:rPr>
        <w:t xml:space="preserve">Tulos</w:t>
      </w:r>
    </w:p>
    <w:p>
      <w:r>
        <w:t xml:space="preserve">Kuka antoi Zakariyalle taivaallisia "elintarvikkeita"?</w:t>
      </w:r>
    </w:p>
    <w:p>
      <w:r>
        <w:rPr>
          <w:b/>
        </w:rPr>
        <w:t xml:space="preserve">Tulos</w:t>
      </w:r>
    </w:p>
    <w:p>
      <w:r>
        <w:t xml:space="preserve">Kuka omisti Marian Allahille, kun hän oli vielä äitinsä kohdussa?</w:t>
      </w:r>
    </w:p>
    <w:p>
      <w:r>
        <w:rPr>
          <w:b/>
        </w:rPr>
        <w:t xml:space="preserve">Tulos</w:t>
      </w:r>
    </w:p>
    <w:p>
      <w:r>
        <w:t xml:space="preserve">Missä Marian äiti asui?</w:t>
      </w:r>
    </w:p>
    <w:p>
      <w:r>
        <w:rPr>
          <w:b/>
        </w:rPr>
        <w:t xml:space="preserve">Esimerkki 8.2438</w:t>
      </w:r>
    </w:p>
    <w:p>
      <w:r>
        <w:t xml:space="preserve">Läpikulku: Yleisimmin käytetty reduktio on polynomiaikainen reduktio. Tämä tarkoittaa, että reduktioprosessi kestää polynomiaikaa. Esimerkiksi kokonaisluvun neliöimisen ongelma voidaan pelkistää kahden kokonaisluvun kertomisen ongelmaksi. Tämä tarkoittaa, että kahden kokonaisluvun kertomiseen tarkoitettua algoritmia voidaan käyttää kokonaisluvun neliöimiseen. Tämä voidaan todellakin tehdä antamalla sama tulo kertolaskualgoritmin molemmille syötteille. Näin nähdään, että neliöinti ei ole vaikeampaa kuin kertolasku, koska neliöinti voidaan pelkistää kertolaskuksi.</w:t>
      </w:r>
    </w:p>
    <w:p>
      <w:r>
        <w:rPr>
          <w:b/>
        </w:rPr>
        <w:t xml:space="preserve">Tulos</w:t>
      </w:r>
    </w:p>
    <w:p>
      <w:r>
        <w:t xml:space="preserve">Mikä on vähiten käytetty vähennystyyppi?</w:t>
      </w:r>
    </w:p>
    <w:p>
      <w:r>
        <w:rPr>
          <w:b/>
        </w:rPr>
        <w:t xml:space="preserve">Tulos</w:t>
      </w:r>
    </w:p>
    <w:p>
      <w:r>
        <w:t xml:space="preserve">Mitä tarkoittaa polynomiavaruuden reduktio?</w:t>
      </w:r>
    </w:p>
    <w:p>
      <w:r>
        <w:rPr>
          <w:b/>
        </w:rPr>
        <w:t xml:space="preserve">Tulos</w:t>
      </w:r>
    </w:p>
    <w:p>
      <w:r>
        <w:t xml:space="preserve">Mihin kokonaisluvun jakamisen ongelma voidaan pelkistää?</w:t>
      </w:r>
    </w:p>
    <w:p>
      <w:r>
        <w:rPr>
          <w:b/>
        </w:rPr>
        <w:t xml:space="preserve">Tulos</w:t>
      </w:r>
    </w:p>
    <w:p>
      <w:r>
        <w:t xml:space="preserve">Minkä ei tarvitse pysyä vakiona kertolaskualgoritmissa, jotta lopputulos olisi sama riippumatta siitä, kerrotaanko kaksi kokonaislukua vai neliöitiinkö ne?</w:t>
      </w:r>
    </w:p>
    <w:p>
      <w:r>
        <w:rPr>
          <w:b/>
        </w:rPr>
        <w:t xml:space="preserve">Tulos</w:t>
      </w:r>
    </w:p>
    <w:p>
      <w:r>
        <w:t xml:space="preserve">Mikä on vaikeampaa kuin kertolasku?</w:t>
      </w:r>
    </w:p>
    <w:p>
      <w:r>
        <w:rPr>
          <w:b/>
        </w:rPr>
        <w:t xml:space="preserve">Esimerkki 8.2439</w:t>
      </w:r>
    </w:p>
    <w:p>
      <w:r>
        <w:t xml:space="preserve">Läpikulku: Bakteerit voidaan kasvattaa laboratoriossa ravinneviljelmillä, mutta virukset tarvitsevat eläviä soluja, joissa ne voivat lisääntyä. Monia tartuntatautien rokotteita voidaan kasvattaa hedelmöittyneissä kananmunissa. Vuosittaisten influenssarokotevaatimusten tuottamiseen käytetään vuosittain miljoonia kananmunia, mikä on monimutkainen prosessi, joka kestää noin kuusi kuukautta sen jälkeen, kun on päätetty, mitä viruskantoja uuteen rokotteeseen sisällytetään. Munien käyttäminen tähän tarkoitukseen on ongelmallista, koska kananmuna-allergiset ihmiset eivät voi saada rokotetta, mutta tämä haitta voi poistua, kun käyttöön saadaan uusia tekniikoita, joilla kasvatetaan munien sijasta soluja. Soluviljelystä on hyötyä myös pandemian aikana, jolloin voi olla vaikeaa saada riittävän suurta määrää sopivia steriilejä ja hedelmällisiä munia.</w:t>
      </w:r>
    </w:p>
    <w:p>
      <w:r>
        <w:rPr>
          <w:b/>
        </w:rPr>
        <w:t xml:space="preserve">Tulos</w:t>
      </w:r>
    </w:p>
    <w:p>
      <w:r>
        <w:t xml:space="preserve">Miksi siipikarjan munat ovat hyödyttömiä kulutuksen lisäksi?</w:t>
      </w:r>
    </w:p>
    <w:p>
      <w:r>
        <w:rPr>
          <w:b/>
        </w:rPr>
        <w:t xml:space="preserve">Tulos</w:t>
      </w:r>
    </w:p>
    <w:p>
      <w:r>
        <w:t xml:space="preserve">Miksi siipikarjan käyttäminen rokotteiden viljelyyn ei ole vaikeaa?</w:t>
      </w:r>
    </w:p>
    <w:p>
      <w:r>
        <w:rPr>
          <w:b/>
        </w:rPr>
        <w:t xml:space="preserve">Tulos</w:t>
      </w:r>
    </w:p>
    <w:p>
      <w:r>
        <w:t xml:space="preserve">Mitä virukset tarvitsevat monistuakseen laboratoriossa?</w:t>
      </w:r>
    </w:p>
    <w:p>
      <w:r>
        <w:rPr>
          <w:b/>
        </w:rPr>
        <w:t xml:space="preserve">Tulos</w:t>
      </w:r>
    </w:p>
    <w:p>
      <w:r>
        <w:t xml:space="preserve">Mikä on yksinkertainen prosessi, jonka valmistelu kestää noin kuukauden?</w:t>
      </w:r>
    </w:p>
    <w:p>
      <w:r>
        <w:rPr>
          <w:b/>
        </w:rPr>
        <w:t xml:space="preserve">Tulos</w:t>
      </w:r>
    </w:p>
    <w:p>
      <w:r>
        <w:t xml:space="preserve">Mihin elintarvikkeeseen liittyy vähiten allergiaa?</w:t>
      </w:r>
    </w:p>
    <w:p>
      <w:r>
        <w:rPr>
          <w:b/>
        </w:rPr>
        <w:t xml:space="preserve">Esimerkki 8.2440</w:t>
      </w:r>
    </w:p>
    <w:p>
      <w:r>
        <w:t xml:space="preserve">Läpikulku: Kesäkuusta 2007 lähtien YouTuben videoita on voinut katsella useilla Applen tuotteilla. Tämä edellytti YouTuben sisällön muuntamista Applen suosimaan H.264-videostandardiin, mikä kesti useita kuukausia. YouTube-videoita voi katsella muun muassa Apple TV:llä, iPod Touchilla ja iPhonella. Heinäkuussa 2010 sivuston mobiiliversio käynnistettiin uudelleen HTML5:een perustuen, jolloin ei tarvittu Adobe Flash Playeria ja se optimoitiin kosketusnäytön ohjausta varten. Mobiiliversio on saatavilla myös sovelluksena Android-alustalle. Syyskuussa 2012 YouTube julkaisi ensimmäisen sovelluksensa iPhonelle sen jälkeen, kun YouTube oli päätetty poistaa yhdeksi iPhone 5:n ja iOS 6 -käyttöjärjestelmän esiasennetuista sovelluksista. GlobalWebIndexin mukaan 35 prosenttia älypuhelinten käyttäjistä käytti YouTubea huhti-kesäkuussa 2013, mikä tekee siitä kolmanneksi käytetyimmän sovelluksen.</w:t>
      </w:r>
    </w:p>
    <w:p>
      <w:r>
        <w:rPr>
          <w:b/>
        </w:rPr>
        <w:t xml:space="preserve">Tulos</w:t>
      </w:r>
    </w:p>
    <w:p>
      <w:r>
        <w:t xml:space="preserve">Minkä yrityksen tuotteisiin YouTuben videot ovat olleet saatavilla heinäkuusta 2007 lähtien?</w:t>
      </w:r>
    </w:p>
    <w:p>
      <w:r>
        <w:rPr>
          <w:b/>
        </w:rPr>
        <w:t xml:space="preserve">Tulos</w:t>
      </w:r>
    </w:p>
    <w:p>
      <w:r>
        <w:t xml:space="preserve">Mitä H.642 on Applelle?</w:t>
      </w:r>
    </w:p>
    <w:p>
      <w:r>
        <w:rPr>
          <w:b/>
        </w:rPr>
        <w:t xml:space="preserve">Tulos</w:t>
      </w:r>
    </w:p>
    <w:p>
      <w:r>
        <w:t xml:space="preserve">Mikä lanseerattiin uudelleen kesäkuussa 2010?</w:t>
      </w:r>
    </w:p>
    <w:p>
      <w:r>
        <w:rPr>
          <w:b/>
        </w:rPr>
        <w:t xml:space="preserve">Tulos</w:t>
      </w:r>
    </w:p>
    <w:p>
      <w:r>
        <w:t xml:space="preserve">Mitä YouTube lanseerasi heinäkuussa 2012?</w:t>
      </w:r>
    </w:p>
    <w:p>
      <w:r>
        <w:rPr>
          <w:b/>
        </w:rPr>
        <w:t xml:space="preserve">Tulos</w:t>
      </w:r>
    </w:p>
    <w:p>
      <w:r>
        <w:t xml:space="preserve">Kuinka moni älypuhelimen käyttäjä käytti YouTubea huhtikuun ja kesäkuun 2012 välisenä aikana?</w:t>
      </w:r>
    </w:p>
    <w:p>
      <w:r>
        <w:rPr>
          <w:b/>
        </w:rPr>
        <w:t xml:space="preserve">Esimerkki 8.2441</w:t>
      </w:r>
    </w:p>
    <w:p>
      <w:r>
        <w:t xml:space="preserve">Läpikulku: On pyritty suojelemaan Guamin koralliriuttojen elinympäristöjä saastumiselta, eroosiolta ja liikakalastukselta, jotka ovat johtaneet kalakantojen vähenemiseen. (Koska Guam on merkittävä sukeltajien lomakohde, tämä on tärkeää.) Viime vuosina maatalousministeriön vesi- ja villieläinresurssien osasto on perustanut useita uusia merensuojelualueita, joissa biologit seuraavat kalakantoja. Ennen kuin Yhdysvaltain ympäristönsuojeluviraston standardit otettiin käyttöön, hotelliketjut ruopasivat osia Tumonin lahdesta, jotta hotellivieraille saataisiin parempi kokemus. Tumon Bay on sittemmin muutettu suojelualueeksi. Guamin pohjoisosassa sijaitseva liittovaltion Guam National Wildlife Refuge -suojelualue suojelee pienentynyttä merikilpikonnapopulaatiota sekä pientä mariana-hedelmälepakkoyhdyskuntaa.</w:t>
      </w:r>
    </w:p>
    <w:p>
      <w:r>
        <w:rPr>
          <w:b/>
        </w:rPr>
        <w:t xml:space="preserve">Tulos</w:t>
      </w:r>
    </w:p>
    <w:p>
      <w:r>
        <w:t xml:space="preserve">Kuka teki Tumonin lahdesta suojelualueen?</w:t>
      </w:r>
    </w:p>
    <w:p>
      <w:r>
        <w:rPr>
          <w:b/>
        </w:rPr>
        <w:t xml:space="preserve">Tulos</w:t>
      </w:r>
    </w:p>
    <w:p>
      <w:r>
        <w:t xml:space="preserve">Mikä on suurin syy kalakantojen vähenemiseen?</w:t>
      </w:r>
    </w:p>
    <w:p>
      <w:r>
        <w:rPr>
          <w:b/>
        </w:rPr>
        <w:t xml:space="preserve">Tulos</w:t>
      </w:r>
    </w:p>
    <w:p>
      <w:r>
        <w:t xml:space="preserve">Minkä matkailualueen lähellä on Guamin kansallinen villieläinten suojelualue?</w:t>
      </w:r>
    </w:p>
    <w:p>
      <w:r>
        <w:rPr>
          <w:b/>
        </w:rPr>
        <w:t xml:space="preserve">Tulos</w:t>
      </w:r>
    </w:p>
    <w:p>
      <w:r>
        <w:t xml:space="preserve">Mikä uhkasi eniten Mariana-hedelmälepakoita?</w:t>
      </w:r>
    </w:p>
    <w:p>
      <w:r>
        <w:rPr>
          <w:b/>
        </w:rPr>
        <w:t xml:space="preserve">Tulos</w:t>
      </w:r>
    </w:p>
    <w:p>
      <w:r>
        <w:t xml:space="preserve">Mikä uhkasi eniten merikilpikonnapopulaatiota?</w:t>
      </w:r>
    </w:p>
    <w:p>
      <w:r>
        <w:rPr>
          <w:b/>
        </w:rPr>
        <w:t xml:space="preserve">Esimerkki 8.2442</w:t>
      </w:r>
    </w:p>
    <w:p>
      <w:r>
        <w:t xml:space="preserve">Läpikulku: Happi on oletettavasti lievä euforisoiva aine, ja sitä on käytetty virkistyskäytössä happibaarissa ja urheilussa. Happibaarit ovat Japanissa, Kaliforniassa ja Las Vegasissa, Nevadassa 1990-luvun lopusta lähtien olleita laitoksia, jotka tarjoavat normaalia korkeampaa happialtistusta maksua vastaan. Ammattilaisurheilijat, erityisesti amerikkalaisessa jalkapallossa, menevät joskus myös kentän ulkopuolelle pelien välillä käyttämään happinaamareita saadakseen "lisäpotkua" suorituskykyynsä. Farmakologinen vaikutus on kyseenalainen; plasebovaikutus on todennäköisempi selitys. Käytettävissä olevat tutkimukset tukevat rikastettujen happiseosten aiheuttamaa suorituskyvyn parantumista vain, jos niitä hengitetään aerobisen liikunnan aikana.</w:t>
      </w:r>
    </w:p>
    <w:p>
      <w:r>
        <w:rPr>
          <w:b/>
        </w:rPr>
        <w:t xml:space="preserve">Tulos</w:t>
      </w:r>
    </w:p>
    <w:p>
      <w:r>
        <w:t xml:space="preserve">Mitä pidetään vapaa-ajan euforisena aineena?</w:t>
      </w:r>
    </w:p>
    <w:p>
      <w:r>
        <w:rPr>
          <w:b/>
        </w:rPr>
        <w:t xml:space="preserve">Tulos</w:t>
      </w:r>
    </w:p>
    <w:p>
      <w:r>
        <w:t xml:space="preserve">Mitkä laitokset ovat olleet olemassa vuodesta 1990 lähtien?</w:t>
      </w:r>
    </w:p>
    <w:p>
      <w:r>
        <w:rPr>
          <w:b/>
        </w:rPr>
        <w:t xml:space="preserve">Tulos</w:t>
      </w:r>
    </w:p>
    <w:p>
      <w:r>
        <w:t xml:space="preserve">Missä happipalkit ovat olleet vuoden 1990 jälkeen?</w:t>
      </w:r>
    </w:p>
    <w:p>
      <w:r>
        <w:rPr>
          <w:b/>
        </w:rPr>
        <w:t xml:space="preserve">Tulos</w:t>
      </w:r>
    </w:p>
    <w:p>
      <w:r>
        <w:t xml:space="preserve">Minkälainen farmakologinen vaikutus on todennäköisin selitys hapen aiheuttamalle "tehosteelle"?</w:t>
      </w:r>
    </w:p>
    <w:p>
      <w:r>
        <w:rPr>
          <w:b/>
        </w:rPr>
        <w:t xml:space="preserve">Esimerkki 8.2443</w:t>
      </w:r>
    </w:p>
    <w:p>
      <w:r>
        <w:t xml:space="preserve">Läpikulku: NP-ongelmien komplementtiongelmat (eli ongelmat, joissa kyllä/ei-vastaukset on käännetty). Uskotaan, että NP ei ole yhtä suuri kuin co-NP; sitä ei kuitenkaan ole vielä todistettu. On osoitettu, että jos nämä kaksi monimutkaisuusluokkaa eivät ole yhtä suuria, P ei ole yhtä suuri kuin NP.</w:t>
      </w:r>
    </w:p>
    <w:p>
      <w:r>
        <w:rPr>
          <w:b/>
        </w:rPr>
        <w:t xml:space="preserve">Tulos</w:t>
      </w:r>
    </w:p>
    <w:p>
      <w:r>
        <w:t xml:space="preserve">Missä kompleksisuusluokassa NP-ongelmien yhteensopimattomat ongelmat ovat olemassa?</w:t>
      </w:r>
    </w:p>
    <w:p>
      <w:r>
        <w:rPr>
          <w:b/>
        </w:rPr>
        <w:t xml:space="preserve">Tulos</w:t>
      </w:r>
    </w:p>
    <w:p>
      <w:r>
        <w:t xml:space="preserve">Miten kyllä/ei-vastaukset yhteensopimattomaan ongelmaan APPEAR?</w:t>
      </w:r>
    </w:p>
    <w:p>
      <w:r>
        <w:rPr>
          <w:b/>
        </w:rPr>
        <w:t xml:space="preserve">Tulos</w:t>
      </w:r>
    </w:p>
    <w:p>
      <w:r>
        <w:t xml:space="preserve">Minkä ei yleisesti uskota olevan P:n ja co-NP:n välinen arvosuhde?</w:t>
      </w:r>
    </w:p>
    <w:p>
      <w:r>
        <w:rPr>
          <w:b/>
        </w:rPr>
        <w:t xml:space="preserve">Tulos</w:t>
      </w:r>
    </w:p>
    <w:p>
      <w:r>
        <w:t xml:space="preserve">Mitä seurausta ei voida johtaa P:lle ja NP:lle, jos P:n ja co-NP:n todetaan olevan epätasa-arvoisia?</w:t>
      </w:r>
    </w:p>
    <w:p>
      <w:r>
        <w:rPr>
          <w:b/>
        </w:rPr>
        <w:t xml:space="preserve">Esimerkki 8.2444</w:t>
      </w:r>
    </w:p>
    <w:p>
      <w:r>
        <w:t xml:space="preserve">Läpikulku: Nykyiset metsästäjät ja keräilijät eivät kuitenkaan välttämättä heijasta paleoliittisia yhteiskuntia; nykyään tutkitut metsästäjä-keräilijä-kulttuurit ovat olleet paljon kosketuksissa nykyajan sivilisaatioon, eivätkä ne edusta "alkuperäisiä" olosuhteita, joita on tavattu koskemattomilla kansoilla.</w:t>
      </w:r>
    </w:p>
    <w:p>
      <w:r>
        <w:rPr>
          <w:b/>
        </w:rPr>
        <w:t xml:space="preserve">Tulos</w:t>
      </w:r>
    </w:p>
    <w:p>
      <w:r>
        <w:t xml:space="preserve">Metsästys-keräily oli harvinainen ihmisen elinkeino koko minkä ajan?</w:t>
      </w:r>
    </w:p>
    <w:p>
      <w:r>
        <w:rPr>
          <w:b/>
        </w:rPr>
        <w:t xml:space="preserve">Tulos</w:t>
      </w:r>
    </w:p>
    <w:p>
      <w:r>
        <w:t xml:space="preserve">Mitä metsästäjä-keräilijäkulttuurit edustavat nykyään?</w:t>
      </w:r>
    </w:p>
    <w:p>
      <w:r>
        <w:rPr>
          <w:b/>
        </w:rPr>
        <w:t xml:space="preserve">Tulos</w:t>
      </w:r>
    </w:p>
    <w:p>
      <w:r>
        <w:t xml:space="preserve">Muinaisten metsästäjien ja keräilijöiden havainnointi ei välttämättä kuvasta mitä?</w:t>
      </w:r>
    </w:p>
    <w:p>
      <w:r>
        <w:rPr>
          <w:b/>
        </w:rPr>
        <w:t xml:space="preserve">Tulos</w:t>
      </w:r>
    </w:p>
    <w:p>
      <w:r>
        <w:t xml:space="preserve">Metsästäjä-keräilijäkulttuureissa, joita tutkitaan nykyään, ei ole juuri mitään yhteyttä keneen?</w:t>
      </w:r>
    </w:p>
    <w:p>
      <w:r>
        <w:rPr>
          <w:b/>
        </w:rPr>
        <w:t xml:space="preserve">Tulos</w:t>
      </w:r>
    </w:p>
    <w:p>
      <w:r>
        <w:t xml:space="preserve">Mitkä kulttuurit edustavat koskemattomien kansojen "koskemattomia" olosuhteita?</w:t>
      </w:r>
    </w:p>
    <w:p>
      <w:r>
        <w:rPr>
          <w:b/>
        </w:rPr>
        <w:t xml:space="preserve">Esimerkki 8.2445</w:t>
      </w:r>
    </w:p>
    <w:p>
      <w:r>
        <w:t xml:space="preserve">Läpikulku: John'sin väestö, joka oli pääasiassa kristitty, jakautui aikoinaan lahkojen (katolinen/protestantti) mukaan. Viime vuosina tämä lahkolaisuus on vähentynyt merkittävästi, eikä se ole enää yleisesti tunnustettu osa St. John'sin elämää. St. John's on St. John'sin roomalaiskatolisen arkkipiispan ja Itä-Uudenmaan ja Labradorin anglikaanisen piispan toimipaikka. Kaikkien tärkeimpien kristillisten lahkojen määrä väheni vuosina 2001-2011, ja uskonnottomien määrä kasvoi huomattavasti 3,9 prosentista 11,1 prosenttiin.</w:t>
      </w:r>
    </w:p>
    <w:p>
      <w:r>
        <w:rPr>
          <w:b/>
        </w:rPr>
        <w:t xml:space="preserve">Tulos</w:t>
      </w:r>
    </w:p>
    <w:p>
      <w:r>
        <w:t xml:space="preserve">Mitkä kaksi uskontoa jakavat kaupungin?</w:t>
      </w:r>
    </w:p>
    <w:p>
      <w:r>
        <w:rPr>
          <w:b/>
        </w:rPr>
        <w:t xml:space="preserve">Tulos</w:t>
      </w:r>
    </w:p>
    <w:p>
      <w:r>
        <w:t xml:space="preserve">Minä vuonna kristilliset lahkot lisääntyivät?</w:t>
      </w:r>
    </w:p>
    <w:p>
      <w:r>
        <w:rPr>
          <w:b/>
        </w:rPr>
        <w:t xml:space="preserve">Esimerkki 8.2446</w:t>
      </w:r>
    </w:p>
    <w:p>
      <w:r>
        <w:t xml:space="preserve">Läpikulku: Lukuvuodesta 2007-2008 alkaen yliopiston ensikertalaiset maksavat kiinteää lukukausimaksua 48 kuukauden ajan Kansasin rehtorineuvoston hyväksymän nelivuotisen lukukausimaksusopimuksen mukaisesti. Lukuvuonna 2014-15 lukukausimaksu oli 318 dollaria opintopistettä kohden osavaltion sisäisille fukseille ja 828 dollaria osavaltion ulkopuolisille fukseille. Siirto-opiskelijoille, jotka eivät osallistu sopimukseen, opintopistekohtainen lukukausimaksu oli vuosina 2014-15 295 dollaria osavaltiossa opiskeleville opiskelijoille ja 785 dollaria osavaltion ulkopuolella opiskeleville opiskelijoille; lukukausimaksua voidaan korottaa vuosittain. Opiskelijat, jotka opiskelevat vähintään 6 opintopistettä, maksoivat myös 888 dollarin vuotuisen kampusmaksun. Arkkitehtuuri-, musiikki-, taide-, liike-, kasvatus-, insinööri-, journalisti-, oikeustieteellinen, farmasian ja sosiaalihuollon koulut perivät lisämaksuja.</w:t>
      </w:r>
    </w:p>
    <w:p>
      <w:r>
        <w:rPr>
          <w:b/>
        </w:rPr>
        <w:t xml:space="preserve">Tulos</w:t>
      </w:r>
    </w:p>
    <w:p>
      <w:r>
        <w:t xml:space="preserve">Mitä ensimmäisen vuoden opiskelijoille on viimeksi tarjottu lukuvuonna 2007-2008?</w:t>
      </w:r>
    </w:p>
    <w:p>
      <w:r>
        <w:rPr>
          <w:b/>
        </w:rPr>
        <w:t xml:space="preserve">Tulos</w:t>
      </w:r>
    </w:p>
    <w:p>
      <w:r>
        <w:t xml:space="preserve">Kuinka kauan vaihtuva lukukausimaksu on voimassa?</w:t>
      </w:r>
    </w:p>
    <w:p>
      <w:r>
        <w:rPr>
          <w:b/>
        </w:rPr>
        <w:t xml:space="preserve">Tulos</w:t>
      </w:r>
    </w:p>
    <w:p>
      <w:r>
        <w:t xml:space="preserve">Mikä oli se Regentsin hallituksen hylkäämä määräys, jossa säädettiin kiinteistä lukukausimaksuista?</w:t>
      </w:r>
    </w:p>
    <w:p>
      <w:r>
        <w:rPr>
          <w:b/>
        </w:rPr>
        <w:t xml:space="preserve">Tulos</w:t>
      </w:r>
    </w:p>
    <w:p>
      <w:r>
        <w:t xml:space="preserve">Kuinka paljon Kansasin ulkopuolelta tuleva professori joutui maksamaan kurssikohtaista opintopistettä kohden vuosina 2014-15?</w:t>
      </w:r>
    </w:p>
    <w:p>
      <w:r>
        <w:rPr>
          <w:b/>
        </w:rPr>
        <w:t xml:space="preserve">Tulos</w:t>
      </w:r>
    </w:p>
    <w:p>
      <w:r>
        <w:t xml:space="preserve">Mitä KU:n erikoistumattomissa ammattikouluissa peritään?</w:t>
      </w:r>
    </w:p>
    <w:p>
      <w:r>
        <w:rPr>
          <w:b/>
        </w:rPr>
        <w:t xml:space="preserve">Esimerkki 8.2447</w:t>
      </w:r>
    </w:p>
    <w:p>
      <w:r>
        <w:t xml:space="preserve">Läpikulku: Burken viimeiset julkaisut olivat Kirjeet kuninkaanmurhasta (lokakuu 1796), jotka johtuivat Pittin hallituksen Ranskan kanssa käymistä rauhanneuvotteluista. Burke katsoi, että kyseessä oli kansallisen arvokkuuden ja kunnian kannalta vahingollinen rauhoittaminen. Toisessa kirjeessään Burke kirjoitti Ranskan vallankumoushallituksesta: "Yksilöllisyys on jätetty pois heidän hallintosuunnitelmastaan. Valtio on kaikki kaikessa. Kaikki viitataan voiman tuottamiseen; sen jälkeen kaikki uskotaan sen käyttöön. Se on sotilaallinen periaatteissaan, toimintaperiaatteissaan, hengessään ja kaikissa liikkeissään. Valtion ainoina tavoitteina on hallita ja valloittaa - hallita mieliä käännyttämällä, hallita ruumiita aseilla".</w:t>
      </w:r>
    </w:p>
    <w:p>
      <w:r>
        <w:rPr>
          <w:b/>
        </w:rPr>
        <w:t xml:space="preserve">Tulos</w:t>
      </w:r>
    </w:p>
    <w:p>
      <w:r>
        <w:t xml:space="preserve">Mikä oli Pittin viimeinen julkaisu?</w:t>
      </w:r>
    </w:p>
    <w:p>
      <w:r>
        <w:rPr>
          <w:b/>
        </w:rPr>
        <w:t xml:space="preserve">Tulos</w:t>
      </w:r>
    </w:p>
    <w:p>
      <w:r>
        <w:t xml:space="preserve">Kenellä Burken mielestä oli liikaa yksilöllisyyttä?</w:t>
      </w:r>
    </w:p>
    <w:p>
      <w:r>
        <w:rPr>
          <w:b/>
        </w:rPr>
        <w:t xml:space="preserve">Tulos</w:t>
      </w:r>
    </w:p>
    <w:p>
      <w:r>
        <w:t xml:space="preserve">Mitä Burke sanoi ensimmäisessä kirjeessään ongelmalliseksi?</w:t>
      </w:r>
    </w:p>
    <w:p>
      <w:r>
        <w:rPr>
          <w:b/>
        </w:rPr>
        <w:t xml:space="preserve">Tulos</w:t>
      </w:r>
    </w:p>
    <w:p>
      <w:r>
        <w:t xml:space="preserve">Mitä Burke uskoi olevan hyväksi kansalliselle arvokkuudelle?</w:t>
      </w:r>
    </w:p>
    <w:p>
      <w:r>
        <w:rPr>
          <w:b/>
        </w:rPr>
        <w:t xml:space="preserve">Esimerkki 8.2448</w:t>
      </w:r>
    </w:p>
    <w:p>
      <w:r>
        <w:t xml:space="preserve">Läpikulku: Clerk of the Parliaments, parlamentin ylähuoneen virkamies, perinteisesti esittää anglo-normanilaisen lain ranskankielisen kaavan, joka ilmaisee hallitsijan päätöksen. Kuninkaallisen suostumuksen antaminen huoltolakiesitykselle ilmoitetaan sanoilla "La Reyne remercie ses bons sujets, accepte leur benevolence, et ainsi le veult", joka käännetään seuraavasti: "Kuningatar kiittää hyviä alamaisiaan, hyväksyy heidän hyvyytensä ja tahtoo niin". Muiden julkisten tai yksityisten laskujen osalta kaava on yksinkertaisesti "La Reyne le veult" ("kuningatar tahtoo niin"). Henkilökohtaisten laskujen osalta kaava on "Soit fait comme il est désiré" ("tapahtukoon niin kuin halutaan"). Suostumuksen epäämisestä käytetään kiertoilmaisua "La Reyne s'avisera" ("kuningatar harkitsee asiaa"). Kun hallitsija on miespuolinen, Le Roy korvaa La Reynen.</w:t>
      </w:r>
    </w:p>
    <w:p>
      <w:r>
        <w:rPr>
          <w:b/>
        </w:rPr>
        <w:t xml:space="preserve">Tulos</w:t>
      </w:r>
    </w:p>
    <w:p>
      <w:r>
        <w:t xml:space="preserve">Kuka on alahuoneen virkamies?</w:t>
      </w:r>
    </w:p>
    <w:p>
      <w:r>
        <w:rPr>
          <w:b/>
        </w:rPr>
        <w:t xml:space="preserve">Tulos</w:t>
      </w:r>
    </w:p>
    <w:p>
      <w:r>
        <w:t xml:space="preserve">Anglo-normanilaisen lain kreikankielinen kaava osoittaa mitä?</w:t>
      </w:r>
    </w:p>
    <w:p>
      <w:r>
        <w:rPr>
          <w:b/>
        </w:rPr>
        <w:t xml:space="preserve">Tulos</w:t>
      </w:r>
    </w:p>
    <w:p>
      <w:r>
        <w:t xml:space="preserve">Mikä on sopimaton kaava suostumuksen epäämiselle?</w:t>
      </w:r>
    </w:p>
    <w:p>
      <w:r>
        <w:rPr>
          <w:b/>
        </w:rPr>
        <w:t xml:space="preserve">Tulos</w:t>
      </w:r>
    </w:p>
    <w:p>
      <w:r>
        <w:t xml:space="preserve">Mikä on käännös sanalle "kuningatar ei harkitse sitä"?</w:t>
      </w:r>
    </w:p>
    <w:p>
      <w:r>
        <w:rPr>
          <w:b/>
        </w:rPr>
        <w:t xml:space="preserve">Esimerkki 8.2449</w:t>
      </w:r>
    </w:p>
    <w:p>
      <w:r>
        <w:t xml:space="preserve">Läpikulku: Monet tutkijat (mukaan lukien Makdisi) ovat väittäneet, että varhaiskeskiaikaiset yliopistot saivat vaikutteita uskonnollisista madrasahista Al-Andaluksessa, Sisilian emiraatissa ja Lähi-idässä (ristiretkien aikana). Toiset tutkijat pitävät tätä väitettä liioiteltuna. Lowe ja Yasuhara ovat hiljattain vedonneet islamilaisen maailman oppineisuuden hyvin dokumentoituihin vaikutuksiin Länsi-Euroopan yliopistoihin ja vaatineet korkeakoulutuksen kehityksen uudelleentarkastelua, jossa paikalliset institutionaaliset rakenteet eivät enää kiinnosta, vaan niitä tarkastellaan laajemmin maailmanlaajuisessa kontekstissa.</w:t>
      </w:r>
    </w:p>
    <w:p>
      <w:r>
        <w:rPr>
          <w:b/>
        </w:rPr>
        <w:t xml:space="preserve">Tulos</w:t>
      </w:r>
    </w:p>
    <w:p>
      <w:r>
        <w:t xml:space="preserve">Kuka väittää, että monet uskonnolliset madrashat saivat vaikutteita keskiaikaisista yliopistoista?</w:t>
      </w:r>
    </w:p>
    <w:p>
      <w:r>
        <w:rPr>
          <w:b/>
        </w:rPr>
        <w:t xml:space="preserve">Tulos</w:t>
      </w:r>
    </w:p>
    <w:p>
      <w:r>
        <w:t xml:space="preserve">Mihin Lowe väittää uskonnollisen madrasan vaikuttaneen?</w:t>
      </w:r>
    </w:p>
    <w:p>
      <w:r>
        <w:rPr>
          <w:b/>
        </w:rPr>
        <w:t xml:space="preserve">Tulos</w:t>
      </w:r>
    </w:p>
    <w:p>
      <w:r>
        <w:t xml:space="preserve">Kenen Yasuhare sanoo saaneen vaikutteita länsimaisista yliopistoista?</w:t>
      </w:r>
    </w:p>
    <w:p>
      <w:r>
        <w:rPr>
          <w:b/>
        </w:rPr>
        <w:t xml:space="preserve">Tulos</w:t>
      </w:r>
    </w:p>
    <w:p>
      <w:r>
        <w:t xml:space="preserve">Minkä konfliktin aikana länsimaiset yliopistot vaikuttivat madrasaan?</w:t>
      </w:r>
    </w:p>
    <w:p>
      <w:r>
        <w:rPr>
          <w:b/>
        </w:rPr>
        <w:t xml:space="preserve">Tulos</w:t>
      </w:r>
    </w:p>
    <w:p>
      <w:r>
        <w:t xml:space="preserve">Missä nimenomaisessa paikassa sijaitsevien madrasojen sanotaan ohjanneen islamilaisen maailman muodostumista?</w:t>
      </w:r>
    </w:p>
    <w:p>
      <w:r>
        <w:rPr>
          <w:b/>
        </w:rPr>
        <w:t xml:space="preserve">Tulos</w:t>
      </w:r>
    </w:p>
    <w:p>
      <w:r>
        <w:t xml:space="preserve">Minkä kokonaisuuden emiraatti Lowe oli?</w:t>
      </w:r>
    </w:p>
    <w:p>
      <w:r>
        <w:rPr>
          <w:b/>
        </w:rPr>
        <w:t xml:space="preserve">Tulos</w:t>
      </w:r>
    </w:p>
    <w:p>
      <w:r>
        <w:t xml:space="preserve">Minkä merkittävän Lähi-idän konfliktin aikana jotkut uskovat yliopistojen saaneen vaikutteita Yasuharalta?</w:t>
      </w:r>
    </w:p>
    <w:p>
      <w:r>
        <w:rPr>
          <w:b/>
        </w:rPr>
        <w:t xml:space="preserve">Tulos</w:t>
      </w:r>
    </w:p>
    <w:p>
      <w:r>
        <w:t xml:space="preserve">Ketkä ovat hyödyntäneet eurooppalaisen maailman oppineiden vaikutteita?</w:t>
      </w:r>
    </w:p>
    <w:p>
      <w:r>
        <w:rPr>
          <w:b/>
        </w:rPr>
        <w:t xml:space="preserve">Tulos</w:t>
      </w:r>
    </w:p>
    <w:p>
      <w:r>
        <w:t xml:space="preserve">Kuka väitti, että varhaiset madrasat saivat vaikutteita varhaiskeskiajan yliopistoista?</w:t>
      </w:r>
    </w:p>
    <w:p>
      <w:r>
        <w:rPr>
          <w:b/>
        </w:rPr>
        <w:t xml:space="preserve">Esimerkki 8.2450</w:t>
      </w:r>
    </w:p>
    <w:p>
      <w:r>
        <w:t xml:space="preserve">Läpikulku: Joitakin maita ei ole otettu mukaan eri syistä, lähinnä siksi, että tiettyjä keskeisiä tietoja ei ole saatavilla. Seuraavat Yhdistyneiden Kansakuntien jäsenvaltiot eivät sisältyneet vuoden 2011 raporttiin: Pohjois-Korea, Marshallinsaaret, Monaco, Nauru, San Marino, Etelä-Sudan, Somalia ja Tuvalu.</w:t>
      </w:r>
    </w:p>
    <w:p>
      <w:r>
        <w:rPr>
          <w:b/>
        </w:rPr>
        <w:t xml:space="preserve">Tulos</w:t>
      </w:r>
    </w:p>
    <w:p>
      <w:r>
        <w:t xml:space="preserve">Mikä ei ole tärkein syy siihen, että maat jätettiin vuoden 2011 raportin ulkopuolelle?</w:t>
      </w:r>
    </w:p>
    <w:p>
      <w:r>
        <w:rPr>
          <w:b/>
        </w:rPr>
        <w:t xml:space="preserve">Tulos</w:t>
      </w:r>
    </w:p>
    <w:p>
      <w:r>
        <w:t xml:space="preserve">Mikä ei ole tärkein syy siihen, että maat jätettiin vuoden 2012 raportin ulkopuolelle?</w:t>
      </w:r>
    </w:p>
    <w:p>
      <w:r>
        <w:rPr>
          <w:b/>
        </w:rPr>
        <w:t xml:space="preserve">Tulos</w:t>
      </w:r>
    </w:p>
    <w:p>
      <w:r>
        <w:t xml:space="preserve"> Mikä Itä-Aasian diktatuuri jätettiin vuoden 2012 raportin ulkopuolelle?</w:t>
      </w:r>
    </w:p>
    <w:p>
      <w:r>
        <w:rPr>
          <w:b/>
        </w:rPr>
        <w:t xml:space="preserve">Esimerkki 8.2451</w:t>
      </w:r>
    </w:p>
    <w:p>
      <w:r>
        <w:t xml:space="preserve">Läpikulku: Eri nimiin liittyy erilaisia kulttuurisia käsityksiä Jumalan identiteetistä ja ominaisuuksista. Muinaisessa egyptiläisessä atenismissa, joka on mahdollisesti varhaisin kirjattu monoteistinen uskonto, tätä jumaluutta kutsuttiin Ateniksi, ja sen oletettiin olevan ainoa "oikea" korkein olento ja maailmankaikkeuden luoja. Heprealaisessa Raamatussa ja juutalaisuudessa käytetään Jumalan niminä sanoja "Hän, joka on", "Minä olen, joka olen" ja tetragrammatonia YHWH, kun taas kristinuskossa käytetään joskus Yahwehia ja Jehovaa YHWH:n ääntämyksinä. Kristillisessä kolminaisuusopissa kolmijäsenistä Jumalaa kutsutaan Isäksi, Pojaksi ja Pyhäksi Hengeksi. Juutalaisuudessa Jumalaan viitataan yleisesti nimillä Elohim tai Adonai, joista jälkimmäisen jotkut tutkijat uskovat polveutuvan egyptiläisestä Atenista. Islamissa käytetään nimitystä Allah, "Al-El" tai "Al-Elah" ("Jumala"), ja muslimeilla on myös lukuisia nimityksiä Jumalasta. Hindulaisuudessa Brahmania pidetään usein monistisena jumaluutena. Muissa uskonnoissa Jumalalla on nimiä, esimerkiksi Bahá'í-uskossa Baha, sikhismissä Waheguru ja zarathustralaisuudessa Ahura Mazda.</w:t>
      </w:r>
    </w:p>
    <w:p>
      <w:r>
        <w:rPr>
          <w:b/>
        </w:rPr>
        <w:t xml:space="preserve">Tulos</w:t>
      </w:r>
    </w:p>
    <w:p>
      <w:r>
        <w:t xml:space="preserve">Minkälaisina nimityksinä käytettiin egyptiläisen atenismin aikakaudella YHWH:ta ja Minä olen, joka olen?</w:t>
      </w:r>
    </w:p>
    <w:p>
      <w:r>
        <w:rPr>
          <w:b/>
        </w:rPr>
        <w:t xml:space="preserve">Tulos</w:t>
      </w:r>
    </w:p>
    <w:p>
      <w:r>
        <w:t xml:space="preserve">Millä nimillä Yawehia ja Jehovaa käytetään atenismissa?</w:t>
      </w:r>
    </w:p>
    <w:p>
      <w:r>
        <w:rPr>
          <w:b/>
        </w:rPr>
        <w:t xml:space="preserve">Tulos</w:t>
      </w:r>
    </w:p>
    <w:p>
      <w:r>
        <w:t xml:space="preserve">Mitä kristinuskossa pidetään Bramenina?</w:t>
      </w:r>
    </w:p>
    <w:p>
      <w:r>
        <w:rPr>
          <w:b/>
        </w:rPr>
        <w:t xml:space="preserve">Tulos</w:t>
      </w:r>
    </w:p>
    <w:p>
      <w:r>
        <w:t xml:space="preserve">Mikä on Atenissa Pyhän Hengen nimi?</w:t>
      </w:r>
    </w:p>
    <w:p>
      <w:r>
        <w:rPr>
          <w:b/>
        </w:rPr>
        <w:t xml:space="preserve">Tulos</w:t>
      </w:r>
    </w:p>
    <w:p>
      <w:r>
        <w:t xml:space="preserve">Kuinka monta persoonaa Jumalalla on sikhismissä?</w:t>
      </w:r>
    </w:p>
    <w:p>
      <w:r>
        <w:rPr>
          <w:b/>
        </w:rPr>
        <w:t xml:space="preserve">Esimerkki 8.2452</w:t>
      </w:r>
    </w:p>
    <w:p>
      <w:r>
        <w:t xml:space="preserve">Läpikulku: Se heijastaa Westminsterin tunnustuskirjan lisäksi myös muiden reformoitujen tunnustuskirjojen sisällyttämistä. Näihin muihin asiakirjoihin kuuluvat muinaiset uskontunnustukset (Nikean uskontunnustus, Apostolien uskontunnustus), 1500-luvun reformoidut tunnustukset (Skotlantilainen tunnustus, Heidelbergin katekismus, Toinen helvetiläinen tunnustus) ja 1900-luvun asiakirjat (Barmenin teologinen julistus, Vuoden 1967 tunnustus ja Lyhyt uskontunnustus).</w:t>
      </w:r>
    </w:p>
    <w:p>
      <w:r>
        <w:rPr>
          <w:b/>
        </w:rPr>
        <w:t xml:space="preserve">Tulos</w:t>
      </w:r>
    </w:p>
    <w:p>
      <w:r>
        <w:t xml:space="preserve">Minkä kirjan Barmenin teologinen julistus on hyväksynyt?</w:t>
      </w:r>
    </w:p>
    <w:p>
      <w:r>
        <w:rPr>
          <w:b/>
        </w:rPr>
        <w:t xml:space="preserve">Tulos</w:t>
      </w:r>
    </w:p>
    <w:p>
      <w:r>
        <w:t xml:space="preserve">Minkä kirjan Heidelbergin katekismus on hyväksynyt?</w:t>
      </w:r>
    </w:p>
    <w:p>
      <w:r>
        <w:rPr>
          <w:b/>
        </w:rPr>
        <w:t xml:space="preserve">Tulos</w:t>
      </w:r>
    </w:p>
    <w:p>
      <w:r>
        <w:t xml:space="preserve">Missä kirjassa Apostolinen uskontunnustus on hyväksytty?</w:t>
      </w:r>
    </w:p>
    <w:p>
      <w:r>
        <w:rPr>
          <w:b/>
        </w:rPr>
        <w:t xml:space="preserve">Tulos</w:t>
      </w:r>
    </w:p>
    <w:p>
      <w:r>
        <w:t xml:space="preserve">Mikä kirja on hyväksynyt Nikean uskontunnustuksen?</w:t>
      </w:r>
    </w:p>
    <w:p>
      <w:r>
        <w:rPr>
          <w:b/>
        </w:rPr>
        <w:t xml:space="preserve">Tulos</w:t>
      </w:r>
    </w:p>
    <w:p>
      <w:r>
        <w:t xml:space="preserve">Minkä kirjan toinen helvetiläinen tunnustus on hyväksynyt?</w:t>
      </w:r>
    </w:p>
    <w:p>
      <w:r>
        <w:rPr>
          <w:b/>
        </w:rPr>
        <w:t xml:space="preserve">Esimerkki 8.2453</w:t>
      </w:r>
    </w:p>
    <w:p>
      <w:r>
        <w:t xml:space="preserve">Läpikulku: Jethro Burns, joka tunnetaan parhaiten komediakaksikon Homer ja Jethro puoliskona, oli myös ensimmäinen merkittävä jazz-mandoliinisti. Tiny Moore teki mandoliinin tunnetuksi länsimaisessa swing-musiikissa. Hän soitti aluksi kahdeksankielistä Gibsonia, mutta vaihtoi vuoden 1952 jälkeen Paul Bigsbyn rakentamaan 5-kieliseen kiinteärunkoiseen sähköiseen soittimeen. Nykyaikaiset soittajat, muun muassa David Grisman, Sam Bush ja Mike Marshall, ovat työskennelleet 1970-luvun alusta lähtien osoittaakseen mandoliinin monipuolisuuden kaikissa musiikkityyleissä. Kalifornialainen Chris Thile on tunnettu soittaja, ja hän on saavuttanut monia saavutuksia perinteisen bluegrassin, klassisen musiikin, nykypopin ja rockin parissa; Nickel Creek -yhtye esitti hänen soittoaan perinteisen ja pop-tyylin sekoituksessa, ja nykyään hän soittaa Punch Brothers -yhtyeessään. Mandoliini yhdistetään useimmiten bluegrassiin, mutta sitä on vuosien varrella käytetty paljon myös kantrimusiikissa. Tunnettuja soittajia ovat muun muassa Marty Stuart, Vince Gill ja Ricky Skaggs.</w:t>
      </w:r>
    </w:p>
    <w:p>
      <w:r>
        <w:rPr>
          <w:b/>
        </w:rPr>
        <w:t xml:space="preserve">Tulos</w:t>
      </w:r>
    </w:p>
    <w:p>
      <w:r>
        <w:t xml:space="preserve">Mistä Jethro Burns tunnetaan harvinaisen hyvin?</w:t>
      </w:r>
    </w:p>
    <w:p>
      <w:r>
        <w:rPr>
          <w:b/>
        </w:rPr>
        <w:t xml:space="preserve">Tulos</w:t>
      </w:r>
    </w:p>
    <w:p>
      <w:r>
        <w:t xml:space="preserve"> Millaista musiikkia Jethro Burns ei soittanut?</w:t>
      </w:r>
    </w:p>
    <w:p>
      <w:r>
        <w:rPr>
          <w:b/>
        </w:rPr>
        <w:t xml:space="preserve">Tulos</w:t>
      </w:r>
    </w:p>
    <w:p>
      <w:r>
        <w:t xml:space="preserve"> Kuka teki mandoliinin tunnetuksi itäisessä swing-musiikissa?</w:t>
      </w:r>
    </w:p>
    <w:p>
      <w:r>
        <w:rPr>
          <w:b/>
        </w:rPr>
        <w:t xml:space="preserve">Tulos</w:t>
      </w:r>
    </w:p>
    <w:p>
      <w:r>
        <w:t xml:space="preserve"> Kuka ei ollut tunnettu perinteisen bluegrassin tärkeistä teoksista?</w:t>
      </w:r>
    </w:p>
    <w:p>
      <w:r>
        <w:rPr>
          <w:b/>
        </w:rPr>
        <w:t xml:space="preserve">Tulos</w:t>
      </w:r>
    </w:p>
    <w:p>
      <w:r>
        <w:t xml:space="preserve"> Keitä ovat muut tuntemattomat pelaajat?</w:t>
      </w:r>
    </w:p>
    <w:p>
      <w:r>
        <w:rPr>
          <w:b/>
        </w:rPr>
        <w:t xml:space="preserve">Esimerkki 8.2454</w:t>
      </w:r>
    </w:p>
    <w:p>
      <w:r>
        <w:t xml:space="preserve">Läpikulku: Vuonna 1949 Ranska aloitti lähetyksensä 819 linjan järjestelmällä (737 aktiivista linjaa). Järjestelmä oli vain yksivärinen, ja sitä käytettiin vain VHF:llä Ranskan ensimmäisellä televisiokanavalla. Järjestelmän käyttö lopetettiin vuonna 1983.</w:t>
      </w:r>
    </w:p>
    <w:p>
      <w:r>
        <w:rPr>
          <w:b/>
        </w:rPr>
        <w:t xml:space="preserve">Tulos</w:t>
      </w:r>
    </w:p>
    <w:p>
      <w:r>
        <w:t xml:space="preserve">Minä vuonna Englanti aloitti lähetysten lähettämisen 819-linjaisen järjestelmän avulla?</w:t>
      </w:r>
    </w:p>
    <w:p>
      <w:r>
        <w:rPr>
          <w:b/>
        </w:rPr>
        <w:t xml:space="preserve">Tulos</w:t>
      </w:r>
    </w:p>
    <w:p>
      <w:r>
        <w:t xml:space="preserve">Mikä maa aloitti lähetysten lähettämisen 819-linjaisen järjestelmän avulla vuonna 1959?</w:t>
      </w:r>
    </w:p>
    <w:p>
      <w:r>
        <w:rPr>
          <w:b/>
        </w:rPr>
        <w:t xml:space="preserve">Tulos</w:t>
      </w:r>
    </w:p>
    <w:p>
      <w:r>
        <w:t xml:space="preserve"> Millä Ranska aloitti lähetykset vuonna 1939?</w:t>
      </w:r>
    </w:p>
    <w:p>
      <w:r>
        <w:rPr>
          <w:b/>
        </w:rPr>
        <w:t xml:space="preserve">Tulos</w:t>
      </w:r>
    </w:p>
    <w:p>
      <w:r>
        <w:t xml:space="preserve"> Oliko Englannin 819-linjainen järjestelmä värillinen?</w:t>
      </w:r>
    </w:p>
    <w:p>
      <w:r>
        <w:rPr>
          <w:b/>
        </w:rPr>
        <w:t xml:space="preserve">Tulos</w:t>
      </w:r>
    </w:p>
    <w:p>
      <w:r>
        <w:t xml:space="preserve"> Milloin Ranskan 811-linjajärjestelmä lakkautettiin?</w:t>
      </w:r>
    </w:p>
    <w:p>
      <w:r>
        <w:rPr>
          <w:b/>
        </w:rPr>
        <w:t xml:space="preserve">Esimerkki 8.2455</w:t>
      </w:r>
    </w:p>
    <w:p>
      <w:r>
        <w:t xml:space="preserve">Läpikulku: Vuonna 1837 Yhdistyneen kuningaskunnan ja Hannoverin välinen liitto päättyi, koska Vilhelm IV:n perillinen Yhdistyneessä kuningaskunnassa oli nainen (kuningatar Victoria). Hannoverin saattoivat periä vain miespuoliset perilliset. Näin ollen Hannover siirtyi Vilhelm IV:n veljelle, Ernest Augustukselle, ja se pysyi kuningaskuntana vuoteen 1866 asti, jolloin Preussi liitti sen Itävallan ja Preussin sodan aikana. Vaikka Preussin odotettiin voittavan Preussin Langensalzan taistelussa, Preussi käytti Moltke vanhemman Kesselschlacht-taistelujärjestystä ja tuhosi sen sijaan Hannoverin armeijan. Hannoverin kaupungista tuli Preussin Hannoverin maakunnan pääkaupunki. Liittämisen jälkeen Hannoverin kansa vastusti yleisesti Preussin hallitusta.</w:t>
      </w:r>
    </w:p>
    <w:p>
      <w:r>
        <w:rPr>
          <w:b/>
        </w:rPr>
        <w:t xml:space="preserve">Tulos</w:t>
      </w:r>
    </w:p>
    <w:p>
      <w:r>
        <w:t xml:space="preserve">Miksi poliittiset siteet Yhdistyneen kuningaskunnan välillä Hannoverissa ja?</w:t>
      </w:r>
    </w:p>
    <w:p>
      <w:r>
        <w:rPr>
          <w:b/>
        </w:rPr>
        <w:t xml:space="preserve">Tulos</w:t>
      </w:r>
    </w:p>
    <w:p>
      <w:r>
        <w:t xml:space="preserve">Mikä oli Vilhelm IV:n pojan nimi</w:t>
      </w:r>
    </w:p>
    <w:p>
      <w:r>
        <w:rPr>
          <w:b/>
        </w:rPr>
        <w:t xml:space="preserve">Tulos</w:t>
      </w:r>
    </w:p>
    <w:p>
      <w:r>
        <w:t xml:space="preserve">Kuka liitti Hannoverin kuningaskunnan vuonna 1766?</w:t>
      </w:r>
    </w:p>
    <w:p>
      <w:r>
        <w:rPr>
          <w:b/>
        </w:rPr>
        <w:t xml:space="preserve">Tulos</w:t>
      </w:r>
    </w:p>
    <w:p>
      <w:r>
        <w:t xml:space="preserve">Kenelle Hannoverin odotetaan häviävän Langensalzan taistelussa?</w:t>
      </w:r>
    </w:p>
    <w:p>
      <w:r>
        <w:rPr>
          <w:b/>
        </w:rPr>
        <w:t xml:space="preserve">Tulos</w:t>
      </w:r>
    </w:p>
    <w:p>
      <w:r>
        <w:t xml:space="preserve">Ketä Hannoverin asukkaat yleensä kannattivat liittämisen jälkeen?</w:t>
      </w:r>
    </w:p>
    <w:p>
      <w:r>
        <w:rPr>
          <w:b/>
        </w:rPr>
        <w:t xml:space="preserve">Esimerkki 8.2456</w:t>
      </w:r>
    </w:p>
    <w:p>
      <w:r>
        <w:t xml:space="preserve">Läpikulku: Siksi alkoholin terveysvaikutukset koskevat olutta. Pienten alkoholimäärien (naisilla alle yksi ja miehillä kaksi juomaa) nauttiminen on yhteydessä pienempään sydänsairauksien, aivohalvauksen ja diabetes mellituksen riskiin. Jatkuvan, kohtuullisen tai runsaan alkoholinkäytön pitkäaikaisiin terveysvaikutuksiin kuuluu alkoholismin ja alkoholimaksasairauden riski. Yhteensä 3,3 miljoonan kuolemantapauksen (5,9 prosenttia kaikista kuolemantapauksista) uskotaan johtuvan alkoholista. Alkoholismi lyhentää henkilön elinajanodotetta usein noin kymmenellä vuodella. Alkoholin käyttö on kolmanneksi yleisin syy ennenaikaiseen kuolemaan Yhdysvalloissa.</w:t>
      </w:r>
    </w:p>
    <w:p>
      <w:r>
        <w:rPr>
          <w:b/>
        </w:rPr>
        <w:t xml:space="preserve">Tulos</w:t>
      </w:r>
    </w:p>
    <w:p>
      <w:r>
        <w:t xml:space="preserve">Mikä on alkoholin tärkein vaikuttava aine? </w:t>
      </w:r>
    </w:p>
    <w:p>
      <w:r>
        <w:rPr>
          <w:b/>
        </w:rPr>
        <w:t xml:space="preserve">Tulos</w:t>
      </w:r>
    </w:p>
    <w:p>
      <w:r>
        <w:t xml:space="preserve">Mistä uskotaan johtuvan 3,3 prosenttia kaikista kuolemantapauksista?</w:t>
      </w:r>
    </w:p>
    <w:p>
      <w:r>
        <w:rPr>
          <w:b/>
        </w:rPr>
        <w:t xml:space="preserve">Tulos</w:t>
      </w:r>
    </w:p>
    <w:p>
      <w:r>
        <w:t xml:space="preserve">Mistä 5,9 miljoonan kuolemantapauksen uskotaan johtuvan?</w:t>
      </w:r>
    </w:p>
    <w:p>
      <w:r>
        <w:rPr>
          <w:b/>
        </w:rPr>
        <w:t xml:space="preserve">Tulos</w:t>
      </w:r>
    </w:p>
    <w:p>
      <w:r>
        <w:t xml:space="preserve">Mikä lyhentää ihmisen elinajanodotetta noin kolmella vuodella?</w:t>
      </w:r>
    </w:p>
    <w:p>
      <w:r>
        <w:rPr>
          <w:b/>
        </w:rPr>
        <w:t xml:space="preserve">Tulos</w:t>
      </w:r>
    </w:p>
    <w:p>
      <w:r>
        <w:t xml:space="preserve">Mikä on kymmenenneksi yleisin varhaisen kuoleman syy Yhdysvalloissa?</w:t>
      </w:r>
    </w:p>
    <w:p>
      <w:r>
        <w:rPr>
          <w:b/>
        </w:rPr>
        <w:t xml:space="preserve">Esimerkki 8.2457</w:t>
      </w:r>
    </w:p>
    <w:p>
      <w:r>
        <w:t xml:space="preserve">Läpikulku: Super Game Boy -sovituskasetti mahdollistaa Nintendon kannettavalle Game Boy -järjestelmälle suunniteltujen pelien pelaamisen SNES:llä, mutta Super Game Boy -sovituskasetin avulla Nintendon kannettavalle Game Boy -järjestelmälle suunniteltuja pelejä voi pelata SNES:llä. Super Game Boy mainosti useita Game Boy -järjestelmään verrattuna parannettuja ominaisuuksia, kuten palettien vaihtaminen, mukautetut ruudunreunukset ja (erityisesti parannetuissa peleissä) pääsy SNES-konsoliin. Japanissa julkaistiin myös Super Game Boy 2, joka lisäsi tiedonsiirtoportin, jonka avulla toinen Game Boy voitiin liittää moninpelejä varten.</w:t>
      </w:r>
    </w:p>
    <w:p>
      <w:r>
        <w:rPr>
          <w:b/>
        </w:rPr>
        <w:t xml:space="preserve">Tulos</w:t>
      </w:r>
    </w:p>
    <w:p>
      <w:r>
        <w:t xml:space="preserve">Missä maassa SNES julkaistiin?</w:t>
      </w:r>
    </w:p>
    <w:p>
      <w:r>
        <w:rPr>
          <w:b/>
        </w:rPr>
        <w:t xml:space="preserve">Tulos</w:t>
      </w:r>
    </w:p>
    <w:p>
      <w:r>
        <w:t xml:space="preserve">Mitä Game Boy lisäsi moninpeleihin?</w:t>
      </w:r>
    </w:p>
    <w:p>
      <w:r>
        <w:rPr>
          <w:b/>
        </w:rPr>
        <w:t xml:space="preserve">Tulos</w:t>
      </w:r>
    </w:p>
    <w:p>
      <w:r>
        <w:t xml:space="preserve">Mitä parannuksia Game Boyssa oli?</w:t>
      </w:r>
    </w:p>
    <w:p>
      <w:r>
        <w:rPr>
          <w:b/>
        </w:rPr>
        <w:t xml:space="preserve">Tulos</w:t>
      </w:r>
    </w:p>
    <w:p>
      <w:r>
        <w:t xml:space="preserve">Mikä mahdollistaa Game Boy -pelien pelaamisen Japanissa?</w:t>
      </w:r>
    </w:p>
    <w:p>
      <w:r>
        <w:rPr>
          <w:b/>
        </w:rPr>
        <w:t xml:space="preserve">Tulos</w:t>
      </w:r>
    </w:p>
    <w:p>
      <w:r>
        <w:t xml:space="preserve">Mitä Super Game Boy ei koskaan julkaissut NES-pelien pelaamiseksi SNES:llä?</w:t>
      </w:r>
    </w:p>
    <w:p>
      <w:r>
        <w:rPr>
          <w:b/>
        </w:rPr>
        <w:t xml:space="preserve">Esimerkki 8.2458</w:t>
      </w:r>
    </w:p>
    <w:p>
      <w:r>
        <w:t xml:space="preserve">Läpikulku: Kotitalouksia oli 158 349, joista 68 511:ssä (43,3 %) asui alle 18-vuotiaita lapsia, 69 284:ssä (43,8 %) oli vastakkaista sukupuolta olevia aviopareja, jotka asuivat yhdessä, 30 547:ssä (19,3 %) oli naispuolinen taloudenhoitaja ilman aviomiestä ja 11 698:ssa (7,4 %) oli miespuolinen taloudenhoitaja ilman vaimoa. Eri sukupuolta olevia naimattomia parisuhteita oli 12 843 (8,1 %) ja samaa sukupuolta olevia aviopareja tai parisuhteita 1 388 (0,9 %). 35 064 kotitaloutta (22,1 %) koostui yksityishenkilöistä, ja 12 344 (7,8 %) kotitaloudessa oli yksin asuva 65-vuotias tai vanhempi henkilö. Kotitalouksien keskimääräinen koko oli 3,07. Perheitä oli 111 529 (70,4 % kaikista kotitalouksista); perheen keskikoko oli 3,62.</w:t>
      </w:r>
    </w:p>
    <w:p>
      <w:r>
        <w:rPr>
          <w:b/>
        </w:rPr>
        <w:t xml:space="preserve">Tulos</w:t>
      </w:r>
    </w:p>
    <w:p>
      <w:r>
        <w:t xml:space="preserve">Kuinka monta prosenttia kotitalouksista oli yli 18-vuotiaita lapsia?</w:t>
      </w:r>
    </w:p>
    <w:p>
      <w:r>
        <w:rPr>
          <w:b/>
        </w:rPr>
        <w:t xml:space="preserve">Tulos</w:t>
      </w:r>
    </w:p>
    <w:p>
      <w:r>
        <w:t xml:space="preserve">Mikä oli perheen keskimääräinen koko ilman vaimoa?</w:t>
      </w:r>
    </w:p>
    <w:p>
      <w:r>
        <w:rPr>
          <w:b/>
        </w:rPr>
        <w:t xml:space="preserve">Tulos</w:t>
      </w:r>
    </w:p>
    <w:p>
      <w:r>
        <w:t xml:space="preserve">Kuinka monella naimattomalla vastakkaista sukupuolta olevalla parisuhteella oli lapsia?</w:t>
      </w:r>
    </w:p>
    <w:p>
      <w:r>
        <w:rPr>
          <w:b/>
        </w:rPr>
        <w:t xml:space="preserve">Tulos</w:t>
      </w:r>
    </w:p>
    <w:p>
      <w:r>
        <w:t xml:space="preserve">Kuinka monta samaa sukupuolta olevaa parisuhdetta ilman lapsia oli?</w:t>
      </w:r>
    </w:p>
    <w:p>
      <w:r>
        <w:rPr>
          <w:b/>
        </w:rPr>
        <w:t xml:space="preserve">Tulos</w:t>
      </w:r>
    </w:p>
    <w:p>
      <w:r>
        <w:t xml:space="preserve">Kuinka monessa kotitaloudessa oli alle 18-vuotias yksin asuva henkilö?</w:t>
      </w:r>
    </w:p>
    <w:p>
      <w:r>
        <w:rPr>
          <w:b/>
        </w:rPr>
        <w:t xml:space="preserve">Esimerkki 8.2459</w:t>
      </w:r>
    </w:p>
    <w:p>
      <w:r>
        <w:t xml:space="preserve">Läpikulku: Tämä aiheuttaa suuren määrän lentoonlähtöjä ja laskeutumisia, eikä ole epätavallista, että lennot viivästyvät odotusalueella ennen laskeutumista. Infraero rakensi lentoaseman yleissuunnitelman mukaisesti toisen kiitotien, joka valmistui vuonna 2006. Vuonna 2007 lentoasemalla käsiteltiin 11 119 872 matkustajaa. Päärakennuksen kolmannessa kerroksessa, jonka pinta-ala on 12 tuhatta neliömetriä, on näköalatasanne, ruokapaikka, kauppoja, neljä elokuvateatteria, joihin mahtuu yhteensä 500 henkeä, ja tilaa näyttelyille. Brasílian lentoasemalla on 136 myyjäpaikkaa. Lentoasema sijaitsee noin 11 kilometrin päässä Brasílian keskusta-alueelta, metrojärjestelmän ulkopuolella. Lentoaseman pääportin edustalla on runsaasti takseja sekä useita bussilinjoja, jotka yhdistävät lentoaseman Brasílian keskusta-alueelle. Pysäköintialueelle mahtuu 1 200 autoa. Lentoasemalle liikennöivät kotimaan ja alueelliset lentoyhtiöt (TAM, GOL, Azul, WebJET, Trip ja Avianca) sekä useat kansainväliset lentoyhtiöt. Brasílian kansainvälisen lentoaseman voitti vuonna 2012 InfrAmerica-konsortio, jonka muodostivat brasilialainen insinööriyhtiö ENGEVIX ja argentiinalainen Corporacion America -holdingyhtiö, joista kumpikin omistaa 50 prosenttia. Lentoasemaa voidaan 25-vuotisen toimiluvan aikana laajentaa jopa 40 miljoonalle matkustajalle vuodessa.</w:t>
      </w:r>
    </w:p>
    <w:p>
      <w:r>
        <w:rPr>
          <w:b/>
        </w:rPr>
        <w:t xml:space="preserve">Tulos</w:t>
      </w:r>
    </w:p>
    <w:p>
      <w:r>
        <w:t xml:space="preserve">Mitä Avianca rakensi noudattamalla lentoaseman yleissuunnitelmaa?</w:t>
      </w:r>
    </w:p>
    <w:p>
      <w:r>
        <w:rPr>
          <w:b/>
        </w:rPr>
        <w:t xml:space="preserve">Tulos</w:t>
      </w:r>
    </w:p>
    <w:p>
      <w:r>
        <w:t xml:space="preserve">Milloin WebJET lisäsi toisen kiitoradan?</w:t>
      </w:r>
    </w:p>
    <w:p>
      <w:r>
        <w:rPr>
          <w:b/>
        </w:rPr>
        <w:t xml:space="preserve">Tulos</w:t>
      </w:r>
    </w:p>
    <w:p>
      <w:r>
        <w:t xml:space="preserve">Kuinka monta matkustajaa lentoasema käsitteli vuonna 2006?</w:t>
      </w:r>
    </w:p>
    <w:p>
      <w:r>
        <w:rPr>
          <w:b/>
        </w:rPr>
        <w:t xml:space="preserve">Tulos</w:t>
      </w:r>
    </w:p>
    <w:p>
      <w:r>
        <w:t xml:space="preserve">Kuinka monta myyjäpaikkaa ENGEVIXillä on?</w:t>
      </w:r>
    </w:p>
    <w:p>
      <w:r>
        <w:rPr>
          <w:b/>
        </w:rPr>
        <w:t xml:space="preserve">Tulos</w:t>
      </w:r>
    </w:p>
    <w:p>
      <w:r>
        <w:t xml:space="preserve">Kuinka paljon lentoasemaa laajennettiin vuonna 2007?</w:t>
      </w:r>
    </w:p>
    <w:p>
      <w:r>
        <w:rPr>
          <w:b/>
        </w:rPr>
        <w:t xml:space="preserve">Esimerkki 8.2460</w:t>
      </w:r>
    </w:p>
    <w:p>
      <w:r>
        <w:t xml:space="preserve">Läpikulku: Kun se suunnitellaan optimaalisesti tietyn ytimen kyllästysrajoituksen puitteissa ja tietylle aktiivivirralle (eli vääntömomenttivirralle), jännitteelle, napapariluvulle, herätetaajuudelle (eli synkroninopeudelle) ja ilmavälin vuontiheydelle, kaikilla sähkömoottoreiden tai -generaattoreiden luokilla on käytännössä sama suurin jatkuva akselin vääntömomentti (eli käyttömomentti) tietyllä ilmavälin alueella, jossa on käämitysaukkoja ja takaraudan syvyys, joka määrittää sähkömagneettisen ytimen fyysisen koon. Joissakin sovelluksissa tarvitaan maksimikäyttömomenttia suurempia vääntömomenttipurkauksia, kuten lyhyitä vääntömomenttipurkauksia sähköajoneuvon kiihdyttämiseksi paikaltaan. Magneettisydämen kyllästyminen tai turvallinen käyttölämpötilan nousu ja jännite rajoittavat aina magneettisydämen kyllästymistä, ja sähkömoottoreiden tai -generaattoreiden luokkien välillä on huomattavia eroja, kun vääntömomentti ylittää suurimman käyttömomentin.</w:t>
      </w:r>
    </w:p>
    <w:p>
      <w:r>
        <w:rPr>
          <w:b/>
        </w:rPr>
        <w:t xml:space="preserve">Tulos</w:t>
      </w:r>
    </w:p>
    <w:p>
      <w:r>
        <w:t xml:space="preserve">Mitkä tekijät eivät määrää akselin vääntömomenttia?</w:t>
      </w:r>
    </w:p>
    <w:p>
      <w:r>
        <w:rPr>
          <w:b/>
        </w:rPr>
        <w:t xml:space="preserve">Tulos</w:t>
      </w:r>
    </w:p>
    <w:p>
      <w:r>
        <w:t xml:space="preserve"> Mikä määrää ei-sähkömagneettisen ytimen koon?</w:t>
      </w:r>
    </w:p>
    <w:p>
      <w:r>
        <w:rPr>
          <w:b/>
        </w:rPr>
        <w:t xml:space="preserve">Tulos</w:t>
      </w:r>
    </w:p>
    <w:p>
      <w:r>
        <w:t xml:space="preserve"> Mikä ei rajoita liiallista vääntöä?</w:t>
      </w:r>
    </w:p>
    <w:p>
      <w:r>
        <w:rPr>
          <w:b/>
        </w:rPr>
        <w:t xml:space="preserve">Esimerkki 8.2461</w:t>
      </w:r>
    </w:p>
    <w:p>
      <w:r>
        <w:t xml:space="preserve">Läpikulku: Feministinen antropologia on neljän alan (arkeologinen, biologinen, kulttuurinen ja kielitieteellinen) antropologian lähestymistapa, jolla pyritään vähentämään miesten ennakkoluuloja tutkimustuloksissa, antropologisissa palkkauskäytännöissä ja tieteellisessä tiedontuotannossa. Antropologia on usein tekemisissä ei-länsimaisten perinteiden feministien kanssa, joiden näkökulmat ja kokemukset voivat poiketa valkoisten eurooppalaisten ja amerikkalaisten feministien näkökulmista ja kokemuksista. Historiallisesti tällaiset "perifeeriset" näkökulmat on joskus syrjäytetty ja niitä on pidetty vähemmän pätevinä tai tärkeinä kuin länsimaisen maailman tietoa. Feministiset antropologit ovat väittäneet, että heidän tutkimuksensa auttaa korjaamaan tätä valtavirran feministisessä teoriassa esiintyvää systemaattista ennakkoluuloa. Feministiset antropologit ovat keskeisesti kiinnostuneita sukupuolen rakentumisesta eri yhteiskunnissa. Feministinen antropologia sisältää syntyantropologian erikoisalana.</w:t>
      </w:r>
    </w:p>
    <w:p>
      <w:r>
        <w:rPr>
          <w:b/>
        </w:rPr>
        <w:t xml:space="preserve">Tulos</w:t>
      </w:r>
    </w:p>
    <w:p>
      <w:r>
        <w:t xml:space="preserve">Mikä on yhden kentän lähestymistapa antropologiaan?</w:t>
      </w:r>
    </w:p>
    <w:p>
      <w:r>
        <w:rPr>
          <w:b/>
        </w:rPr>
        <w:t xml:space="preserve">Tulos</w:t>
      </w:r>
    </w:p>
    <w:p>
      <w:r>
        <w:t xml:space="preserve">Millä pyritään vähentämään naisten puolueellisuutta tutkimuksessa?</w:t>
      </w:r>
    </w:p>
    <w:p>
      <w:r>
        <w:rPr>
          <w:b/>
        </w:rPr>
        <w:t xml:space="preserve">Tulos</w:t>
      </w:r>
    </w:p>
    <w:p>
      <w:r>
        <w:t xml:space="preserve">Kenen kokemukset ovat samanlaisia kuin valkoisten eurooppalaisten ja amerikkalaisten feministien?</w:t>
      </w:r>
    </w:p>
    <w:p>
      <w:r>
        <w:rPr>
          <w:b/>
        </w:rPr>
        <w:t xml:space="preserve">Tulos</w:t>
      </w:r>
    </w:p>
    <w:p>
      <w:r>
        <w:t xml:space="preserve">Mitä näkökulmia on historiallisesti pidetty pätevinä?</w:t>
      </w:r>
    </w:p>
    <w:p>
      <w:r>
        <w:rPr>
          <w:b/>
        </w:rPr>
        <w:t xml:space="preserve">Esimerkki 8.2462</w:t>
      </w:r>
    </w:p>
    <w:p>
      <w:r>
        <w:t xml:space="preserve">Läpikulku: Poliittinen vakaus ja hiilivetyjen tuotannon kehittyminen tekivät Kongon tasavallasta Guineanlahden neljänneksi suurimman öljyntuottajan, ja se antoi maalle suhteellisen vaurauden huolimatta infrastruktuurin ja julkisten palvelujen huonosta kunnosta ja öljytulojen epätasaisesta jakautumisesta.</w:t>
      </w:r>
    </w:p>
    <w:p>
      <w:r>
        <w:rPr>
          <w:b/>
        </w:rPr>
        <w:t xml:space="preserve">Tulos</w:t>
      </w:r>
    </w:p>
    <w:p>
      <w:r>
        <w:t xml:space="preserve">Mitkä tekijät johtivat siihen, että Kongon tasavalta on Guineanlahden kolmanneksi suurin öljyntuottaja?</w:t>
      </w:r>
    </w:p>
    <w:p>
      <w:r>
        <w:rPr>
          <w:b/>
        </w:rPr>
        <w:t xml:space="preserve">Tulos</w:t>
      </w:r>
    </w:p>
    <w:p>
      <w:r>
        <w:t xml:space="preserve">Mikä on Kongon asema maailman kaikkien öljyntuottajamaiden joukossa?</w:t>
      </w:r>
    </w:p>
    <w:p>
      <w:r>
        <w:rPr>
          <w:b/>
        </w:rPr>
        <w:t xml:space="preserve">Tulos</w:t>
      </w:r>
    </w:p>
    <w:p>
      <w:r>
        <w:t xml:space="preserve">Mitkä tulot jakautuvat tasaisesti Kongossa?</w:t>
      </w:r>
    </w:p>
    <w:p>
      <w:r>
        <w:rPr>
          <w:b/>
        </w:rPr>
        <w:t xml:space="preserve">Tulos</w:t>
      </w:r>
    </w:p>
    <w:p>
      <w:r>
        <w:t xml:space="preserve">Millaista taloudellista asemaa öljytulot eivät antaneet Kongolle?</w:t>
      </w:r>
    </w:p>
    <w:p>
      <w:r>
        <w:rPr>
          <w:b/>
        </w:rPr>
        <w:t xml:space="preserve">Tulos</w:t>
      </w:r>
    </w:p>
    <w:p>
      <w:r>
        <w:t xml:space="preserve">Millaiset palvelut Kongossa ovat kunnossa?</w:t>
      </w:r>
    </w:p>
    <w:p>
      <w:r>
        <w:rPr>
          <w:b/>
        </w:rPr>
        <w:t xml:space="preserve">Esimerkki 8.2463</w:t>
      </w:r>
    </w:p>
    <w:p>
      <w:r>
        <w:t xml:space="preserve">Läpikulku: Helmikuussa 1990 hyväksyttyyn Namibian perustuslakiin sisällytettiin ihmisoikeuksien suojelu, korvaukset yksityisomaisuuden pakkolunastuksista, riippumaton oikeuslaitos ja toimeenpaneva presidenttiys (perustuslakia säätävästä kokouksesta tuli kansalliskokous). Maasta tuli virallisesti itsenäinen 21. maaliskuuta 1990. Sam Nujoma vannoi virkavalansa Namibian ensimmäisenä presidenttinä Nelson Mandelan (joka oli vapautunut vankilasta edellisenä kuukautena) ja 147 maan edustajien, mukaan lukien 20 valtionpäämiestä, läsnä ollessa. Walvis Bay luovutettiin Namibialle vuonna 1994 Etelä-Afrikan apartheidin päätyttyä.[Viittaus tarvitaan].</w:t>
      </w:r>
    </w:p>
    <w:p>
      <w:r>
        <w:rPr>
          <w:b/>
        </w:rPr>
        <w:t xml:space="preserve">Tulos</w:t>
      </w:r>
    </w:p>
    <w:p>
      <w:r>
        <w:t xml:space="preserve">Mihin vuoteen asti Sam Nujoma toimi Namibian presidenttinä?</w:t>
      </w:r>
    </w:p>
    <w:p>
      <w:r>
        <w:rPr>
          <w:b/>
        </w:rPr>
        <w:t xml:space="preserve">Tulos</w:t>
      </w:r>
    </w:p>
    <w:p>
      <w:r>
        <w:t xml:space="preserve">Kuinka monta päivää Nelson Mandela oli ollut vangittuna?</w:t>
      </w:r>
    </w:p>
    <w:p>
      <w:r>
        <w:rPr>
          <w:b/>
        </w:rPr>
        <w:t xml:space="preserve">Tulos</w:t>
      </w:r>
    </w:p>
    <w:p>
      <w:r>
        <w:t xml:space="preserve">Missä kuussa ja minä vuonna Namibian johtajat alkoivat kehittää perustuslakiaan?</w:t>
      </w:r>
    </w:p>
    <w:p>
      <w:r>
        <w:rPr>
          <w:b/>
        </w:rPr>
        <w:t xml:space="preserve">Tulos</w:t>
      </w:r>
    </w:p>
    <w:p>
      <w:r>
        <w:t xml:space="preserve">Milloin järjestettiin Namibian ensimmäinen presidentinvaali?</w:t>
      </w:r>
    </w:p>
    <w:p>
      <w:r>
        <w:rPr>
          <w:b/>
        </w:rPr>
        <w:t xml:space="preserve">Tulos</w:t>
      </w:r>
    </w:p>
    <w:p>
      <w:r>
        <w:t xml:space="preserve">Mikä oli yksi niistä maista, jotka lähettivät valtionpäämiehen Namibiaan ensimmäiseen presidentin virkavalan vannomiseen?</w:t>
      </w:r>
    </w:p>
    <w:p>
      <w:r>
        <w:rPr>
          <w:b/>
        </w:rPr>
        <w:t xml:space="preserve">Esimerkki 8.2464</w:t>
      </w:r>
    </w:p>
    <w:p>
      <w:r>
        <w:t xml:space="preserve">Läpikulku: keskimäärin 182 miljoonaa tonnia pölyä tuulee Saharasta vuosittain 15 astetta läntistä pituutta, 1 600 mailia (2 600 km) Atlantin yli (osa pölystä putoaa Atlanttiin), sitten 35 astetta läntistä pituutta Etelä-Amerikan itärannikolla, 27. toukokuuta 2010.7 miljoonaa tonnia (15 %) pölyä putoaa Amazonin altaan yli, 132 miljoonaa tonnia pölyä jää ilmaan, 43 miljoonaa tonnia pölyä tuulee ja putoaa Karibianmerelle 75 astetta läntistä pituutta.</w:t>
      </w:r>
    </w:p>
    <w:p>
      <w:r>
        <w:rPr>
          <w:b/>
        </w:rPr>
        <w:t xml:space="preserve">Tulos</w:t>
      </w:r>
    </w:p>
    <w:p>
      <w:r>
        <w:t xml:space="preserve">Mikä on sen satelliitin nimi, joka mittasi kasvillisuuden määrää niin kovasta Amazoniin?</w:t>
      </w:r>
    </w:p>
    <w:p>
      <w:r>
        <w:rPr>
          <w:b/>
        </w:rPr>
        <w:t xml:space="preserve">Tulos</w:t>
      </w:r>
    </w:p>
    <w:p>
      <w:r>
        <w:t xml:space="preserve">Kuinka monta tonnia pölyä puhalletaan sademetsästä vuosittain?</w:t>
      </w:r>
    </w:p>
    <w:p>
      <w:r>
        <w:rPr>
          <w:b/>
        </w:rPr>
        <w:t xml:space="preserve">Tulos</w:t>
      </w:r>
    </w:p>
    <w:p>
      <w:r>
        <w:t xml:space="preserve">Kuinka monta kilometriä pöly kulkee Tyynenmeren yllä?</w:t>
      </w:r>
    </w:p>
    <w:p>
      <w:r>
        <w:rPr>
          <w:b/>
        </w:rPr>
        <w:t xml:space="preserve">Tulos</w:t>
      </w:r>
    </w:p>
    <w:p>
      <w:r>
        <w:t xml:space="preserve">Paljonko pölyä puhalletaan kaikuluotaimeen joka vuosi?</w:t>
      </w:r>
    </w:p>
    <w:p>
      <w:r>
        <w:rPr>
          <w:b/>
        </w:rPr>
        <w:t xml:space="preserve">Tulos</w:t>
      </w:r>
    </w:p>
    <w:p>
      <w:r>
        <w:t xml:space="preserve">Mihin C:hen puhalletaan vuosittain 48 miljoonaa tonnia pölyä?</w:t>
      </w:r>
    </w:p>
    <w:p>
      <w:r>
        <w:rPr>
          <w:b/>
        </w:rPr>
        <w:t xml:space="preserve">Esimerkki 8.2465</w:t>
      </w:r>
    </w:p>
    <w:p>
      <w:r>
        <w:t xml:space="preserve">Läpikulku: Barthélemylle ja (erikseen) sen naapurimaalle Saint Martinille. Uusi asema tuli voimaan 15. heinäkuuta 2007, kun ensimmäinen alueneuvosto valittiin lain mukaisesti. Saarella on presidentti (joka valitaan joka viides vuosi), yksikamarinen alueneuvosto, johon kuuluu 19 jäsentä, jotka valitaan kansanäänestyksellä ja joiden toimikausi on viisi vuotta, sekä seitsemänjäseninen toimeenpaneva neuvosto. Vaalit näihin neuvostoihin järjestettiin ensimmäisen kerran 1. heinäkuuta 2007, ja viimeiset vaalit pidettiin maaliskuussa 2012.</w:t>
      </w:r>
    </w:p>
    <w:p>
      <w:r>
        <w:rPr>
          <w:b/>
        </w:rPr>
        <w:t xml:space="preserve">Tulos</w:t>
      </w:r>
    </w:p>
    <w:p>
      <w:r>
        <w:t xml:space="preserve">Mistä COM on lyhenne?</w:t>
      </w:r>
    </w:p>
    <w:p>
      <w:r>
        <w:rPr>
          <w:b/>
        </w:rPr>
        <w:t xml:space="preserve">Tulos</w:t>
      </w:r>
    </w:p>
    <w:p>
      <w:r>
        <w:t xml:space="preserve">Minä päivänä ensimmäinen presidentti aloitti kautensa?</w:t>
      </w:r>
    </w:p>
    <w:p>
      <w:r>
        <w:rPr>
          <w:b/>
        </w:rPr>
        <w:t xml:space="preserve">Tulos</w:t>
      </w:r>
    </w:p>
    <w:p>
      <w:r>
        <w:t xml:space="preserve">Miten presidentti valitaan?</w:t>
      </w:r>
    </w:p>
    <w:p>
      <w:r>
        <w:rPr>
          <w:b/>
        </w:rPr>
        <w:t xml:space="preserve">Tulos</w:t>
      </w:r>
    </w:p>
    <w:p>
      <w:r>
        <w:t xml:space="preserve">Miten toimeenpanevan neuvoston jäsenet valitaan?</w:t>
      </w:r>
    </w:p>
    <w:p>
      <w:r>
        <w:rPr>
          <w:b/>
        </w:rPr>
        <w:t xml:space="preserve">Tulos</w:t>
      </w:r>
    </w:p>
    <w:p>
      <w:r>
        <w:t xml:space="preserve">Mikä oli St. Barthelemyn asema ennen 7. helmikuuta 2007?</w:t>
      </w:r>
    </w:p>
    <w:p>
      <w:r>
        <w:rPr>
          <w:b/>
        </w:rPr>
        <w:t xml:space="preserve">Esimerkki 8.2466</w:t>
      </w:r>
    </w:p>
    <w:p>
      <w:r>
        <w:t xml:space="preserve">Läpikulku: Samalla kun ilmoitettiin, että käyttöjärjestelmän päivitys antaisi OEM-valmistajille mahdollisuuden valmistaa laitteita, joissa on vain 1 Gt RAM-muistia ja 16 Gt tallennustilaa, kriitikot katsoivat, että nämä muutokset auttaisivat Windowsia kilpailemaan Linux-pohjaisia laitteita vastaan low-end-markkinoilla, erityisesti Chrome OS:ää käyttäviä laitteita vastaan. Microsoft oli vastaavasti laskenut Windows XP -lisenssien hintaa kilpaillakseen Linux-pohjaisten nettikoneiden ensimmäisten aaltojen kanssa. Raporttien mukaan Microsoft aikoi myös tarjota halvempia Windows 8 -lisenssejä OEM-valmistajille vastineeksi siitä, että Internet Explorerin oletushakukoneeksi asetetaan Bing. Jotkin tiedotusvälineet raportoivat virheellisesti, että tähän suunnitelmaan liittyvä SKU "Windows 8.1 with Bing" oli muunnelma, joka olisi ilmainen tai edullinen versio Windows 8:sta kuluttajille, jotka käyttävät vanhempia Windows-versioita. Microsoft ilmoitti lopulta 2. huhtikuuta 2014, että se poistaisi lisenssimaksut kokonaan laitteista, joiden näytöt ovat alle 9 tuumaa, ja vahvisti virallisesti huhutun "Windows 8.1 with Bing" OEM SKU:n 23. toukokuuta 2014.</w:t>
      </w:r>
    </w:p>
    <w:p>
      <w:r>
        <w:rPr>
          <w:b/>
        </w:rPr>
        <w:t xml:space="preserve">Tulos</w:t>
      </w:r>
    </w:p>
    <w:p>
      <w:r>
        <w:t xml:space="preserve">Milloin Microsoft ilmoitti virallisesti Windows 9.1:n ja Bing OEM SKU:n olemassaolosta?</w:t>
      </w:r>
    </w:p>
    <w:p>
      <w:r>
        <w:rPr>
          <w:b/>
        </w:rPr>
        <w:t xml:space="preserve">Tulos</w:t>
      </w:r>
    </w:p>
    <w:p>
      <w:r>
        <w:t xml:space="preserve">Milloin Microsoft ilmoitti virallisesti Windows 8.1:n ja Bing OME SKU:n olemassaolosta?</w:t>
      </w:r>
    </w:p>
    <w:p>
      <w:r>
        <w:rPr>
          <w:b/>
        </w:rPr>
        <w:t xml:space="preserve">Tulos</w:t>
      </w:r>
    </w:p>
    <w:p>
      <w:r>
        <w:t xml:space="preserve">Milloin Microsoft poisti lisenssimaksut alle 8 tuuman laitteiden näytöiltä?</w:t>
      </w:r>
    </w:p>
    <w:p>
      <w:r>
        <w:rPr>
          <w:b/>
        </w:rPr>
        <w:t xml:space="preserve">Tulos</w:t>
      </w:r>
    </w:p>
    <w:p>
      <w:r>
        <w:t xml:space="preserve">Milloin Windows 9 laski Windows 8:n hintaa alle 250 dollaria maksavissa laitteissa?</w:t>
      </w:r>
    </w:p>
    <w:p>
      <w:r>
        <w:rPr>
          <w:b/>
        </w:rPr>
        <w:t xml:space="preserve">Tulos</w:t>
      </w:r>
    </w:p>
    <w:p>
      <w:r>
        <w:t xml:space="preserve">Mitä hyötyä Windows 9.1:stä ja Bingistä oli?</w:t>
      </w:r>
    </w:p>
    <w:p>
      <w:r>
        <w:rPr>
          <w:b/>
        </w:rPr>
        <w:t xml:space="preserve">Esimerkki 8.2467</w:t>
      </w:r>
    </w:p>
    <w:p>
      <w:r>
        <w:t xml:space="preserve">Läpikulku: Yhdysvaltain armeija (USA) on Yhdysvaltain asevoimien suurin haara, ja se suorittaa maalla tapahtuvia sotilasoperaatioita. Se on yksi Yhdysvaltojen seitsemästä asepalveluksesta, ja se on nimetty Yhdysvaltojen armeijaksi Yhdysvaltojen perustuslain 2 artiklan 2 pykälän 1 momentissa ja Yhdysvaltojen lakikokoelman 10 osaston B osaston 301 luvun 3001 pykälässä. Yhdysvaltain armeijan suurimpana ja korkeimpana haarana nykyaikaisen Yhdysvaltain armeijan juuret juontavat Manner-Euroopan armeijaan, joka perustettiin (14. kesäkuuta 1775) taistelemaan Amerikan vapaussodassa (1775-83) - ennen kuin Yhdysvallat perustettiin valtiona. Vallankumoussodan jälkeen liittovaltion kongressi perusti 3. kesäkuuta 1784 Yhdysvaltain armeijan, joka korvasi lakkautetun mannermaisen armeijan. Yhdysvaltain armeija katsoo olevansa Manner-Euroopan armeijan jälkeläinen, ja sen institutionaalinen synty ajoittuu kyseisen armeijan perustamiseen vuonna 1775.</w:t>
      </w:r>
    </w:p>
    <w:p>
      <w:r>
        <w:rPr>
          <w:b/>
        </w:rPr>
        <w:t xml:space="preserve">Tulos</w:t>
      </w:r>
    </w:p>
    <w:p>
      <w:r>
        <w:t xml:space="preserve">Mikä Yhdysvaltain asevoimien haara on pienin?</w:t>
      </w:r>
    </w:p>
    <w:p>
      <w:r>
        <w:rPr>
          <w:b/>
        </w:rPr>
        <w:t xml:space="preserve">Tulos</w:t>
      </w:r>
    </w:p>
    <w:p>
      <w:r>
        <w:t xml:space="preserve">Kuinka monta virkapukuista yksikköä Kanadassa on?</w:t>
      </w:r>
    </w:p>
    <w:p>
      <w:r>
        <w:rPr>
          <w:b/>
        </w:rPr>
        <w:t xml:space="preserve">Tulos</w:t>
      </w:r>
    </w:p>
    <w:p>
      <w:r>
        <w:t xml:space="preserve">Kuinka monta vuotta Ranskan vallankumoussota kesti?</w:t>
      </w:r>
    </w:p>
    <w:p>
      <w:r>
        <w:rPr>
          <w:b/>
        </w:rPr>
        <w:t xml:space="preserve">Tulos</w:t>
      </w:r>
    </w:p>
    <w:p>
      <w:r>
        <w:t xml:space="preserve">Mitä Yhdysvaltain laivasto korvasi?</w:t>
      </w:r>
    </w:p>
    <w:p>
      <w:r>
        <w:rPr>
          <w:b/>
        </w:rPr>
        <w:t xml:space="preserve">Tulos</w:t>
      </w:r>
    </w:p>
    <w:p>
      <w:r>
        <w:t xml:space="preserve">Milloin Yhdysvaltain laivasto lakkautettiin?</w:t>
      </w:r>
    </w:p>
    <w:p>
      <w:r>
        <w:rPr>
          <w:b/>
        </w:rPr>
        <w:t xml:space="preserve">Esimerkki 8.2468</w:t>
      </w:r>
    </w:p>
    <w:p>
      <w:r>
        <w:t xml:space="preserve">Läpikulku: Sitä käytettiin laajalti Espanjan Amerikassa 1500-luvulta 1800-luvulle. Ensimmäiset Yhdysvaltain rahapajan (perustettu 1792) liikkeeseen laskemat dollarikolikot olivat kooltaan ja koostumukseltaan samankaltaisia kuin Meksikossa ja Perussa lyöty espanjalainen dollari. Espanjalaiset, yhdysvaltalaiset hopeadollarit ja myöhemmin meksikolaiset hopeapesot olivat rinnakkain liikkeessä Yhdysvalloissa, ja espanjalainen dollari ja meksikolainen peso pysyivät laillisina maksuvälineinä vuoden 1857 Coinage Act -lakiin asti. Myös Englannin eri siirtomaiden kolikoita oli liikkeellä. Leijonadollari oli suosittu Alankomaiden New Netherlandin siirtokunnassa (New Yorkissa), mutta leijonadollari liikkui myös kaikkialla Englannin siirtokunnissa 1600-luvulla ja 1700-luvun alussa. Siirtokunnissa kiertäneet kappaleet olivat yleensä kuluneet niin, ettei niiden kuvio ollut täysin erottuva, joten niitä kutsuttiin joskus "koiradollareiksi".</w:t>
      </w:r>
    </w:p>
    <w:p>
      <w:r>
        <w:rPr>
          <w:b/>
        </w:rPr>
        <w:t xml:space="preserve">Tulos</w:t>
      </w:r>
    </w:p>
    <w:p>
      <w:r>
        <w:t xml:space="preserve">Mihin siirtomaiden ulkoasu perustui?</w:t>
      </w:r>
    </w:p>
    <w:p>
      <w:r>
        <w:rPr>
          <w:b/>
        </w:rPr>
        <w:t xml:space="preserve">Tulos</w:t>
      </w:r>
    </w:p>
    <w:p>
      <w:r>
        <w:t xml:space="preserve">Millä vuosisadalla Espanjan dollaria alettiin käyttää New Yorkissa?</w:t>
      </w:r>
    </w:p>
    <w:p>
      <w:r>
        <w:rPr>
          <w:b/>
        </w:rPr>
        <w:t xml:space="preserve">Tulos</w:t>
      </w:r>
    </w:p>
    <w:p>
      <w:r>
        <w:t xml:space="preserve">Milloin Espanjan rahapaja perustettiin?</w:t>
      </w:r>
    </w:p>
    <w:p>
      <w:r>
        <w:rPr>
          <w:b/>
        </w:rPr>
        <w:t xml:space="preserve">Tulos</w:t>
      </w:r>
    </w:p>
    <w:p>
      <w:r>
        <w:t xml:space="preserve">Missä muualla kuin Alankomaissa Alankomaiden dollari on lyöty?</w:t>
      </w:r>
    </w:p>
    <w:p>
      <w:r>
        <w:rPr>
          <w:b/>
        </w:rPr>
        <w:t xml:space="preserve">Tulos</w:t>
      </w:r>
    </w:p>
    <w:p>
      <w:r>
        <w:t xml:space="preserve">Milloin Alankomaiden dollaria ja Meksikon pesoa ei enää hyväksytty lailliseksi maksuvälineeksi?</w:t>
      </w:r>
    </w:p>
    <w:p>
      <w:r>
        <w:rPr>
          <w:b/>
        </w:rPr>
        <w:t xml:space="preserve">Esimerkki 8.2469</w:t>
      </w:r>
    </w:p>
    <w:p>
      <w:r>
        <w:t xml:space="preserve">Läpikulku: Italialaisen renessanssin ideat kulkivat hitaasti Alppien yli Pohjois-Eurooppaan, mutta merkittäviä taiteellisia innovaatioita tehtiin myös Alankomaissa. Vaikka Jan van Eyck ei ollutkaan öljyvärimaalauksen keksijä, kuten aiemmin luultiin, hän oli uuden maalausaineen mestari, ja hän käytti sitä luodessaan erittäin realistisia ja yksityiskohtaisia teoksia. Nämä kaksi kulttuuria vaikuttivat toisiinsa ja oppivat toisiltaan, mutta Alankomaissa maalaaminen keskittyi edelleen enemmän tekstuureihin ja pintoihin kuin Italian idealisoituihin sommitelmiin.</w:t>
      </w:r>
    </w:p>
    <w:p>
      <w:r>
        <w:rPr>
          <w:b/>
        </w:rPr>
        <w:t xml:space="preserve">Tulos</w:t>
      </w:r>
    </w:p>
    <w:p>
      <w:r>
        <w:t xml:space="preserve">Mihin maalaukset eivät keskittyneet Italiassa?</w:t>
      </w:r>
    </w:p>
    <w:p>
      <w:r>
        <w:rPr>
          <w:b/>
        </w:rPr>
        <w:t xml:space="preserve">Tulos</w:t>
      </w:r>
    </w:p>
    <w:p>
      <w:r>
        <w:t xml:space="preserve">Missä maalauksissa ei keskitytty tekstuureihin ja pintoihin?</w:t>
      </w:r>
    </w:p>
    <w:p>
      <w:r>
        <w:rPr>
          <w:b/>
        </w:rPr>
        <w:t xml:space="preserve">Tulos</w:t>
      </w:r>
    </w:p>
    <w:p>
      <w:r>
        <w:t xml:space="preserve">Kuka maalari oli myöhäinen öljyn mestari maalauksen välineenä?</w:t>
      </w:r>
    </w:p>
    <w:p>
      <w:r>
        <w:rPr>
          <w:b/>
        </w:rPr>
        <w:t xml:space="preserve">Tulos</w:t>
      </w:r>
    </w:p>
    <w:p>
      <w:r>
        <w:t xml:space="preserve">Kuka taidemaalari ei ollut öljyn varhainen mestari maalauksen välineenä?</w:t>
      </w:r>
    </w:p>
    <w:p>
      <w:r>
        <w:rPr>
          <w:b/>
        </w:rPr>
        <w:t xml:space="preserve">Tulos</w:t>
      </w:r>
    </w:p>
    <w:p>
      <w:r>
        <w:t xml:space="preserve">Jan van Eyckin maalaukset ovat tuntemattomia minkä ominaisuuksien vuoksi?</w:t>
      </w:r>
    </w:p>
    <w:p>
      <w:r>
        <w:rPr>
          <w:b/>
        </w:rPr>
        <w:t xml:space="preserve">Esimerkki 8.2470</w:t>
      </w:r>
    </w:p>
    <w:p>
      <w:r>
        <w:t xml:space="preserve">Läpikulku: Le Journal de Mickeyn (1934-44) menestyksen jälkeen sarjakuville omistetuista sarjakuvalehdistä ja täysvärisistä sarjakuva-albumeista tuli sarjakuvien ensisijainen myyntikanava 1900-luvun puolivälissä. Kuten Yhdysvalloissa, sarjakuvia pidettiin tuolloin lapsellisina ja uhkana kulttuurille ja lukutaidolle; kommentoijat totesivat, että "yksikään sarjakuva ei kestä pienintäkään vakavaa analyysia"[c] ja että sarjakuvat olivat "kaiken taiteen ja kaiken kirjallisuuden sabotaasia"[d].</w:t>
      </w:r>
    </w:p>
    <w:p>
      <w:r>
        <w:rPr>
          <w:b/>
        </w:rPr>
        <w:t xml:space="preserve">Tulos</w:t>
      </w:r>
    </w:p>
    <w:p>
      <w:r>
        <w:t xml:space="preserve">Yhdysvalloissa 1800-luvun puolivälissä sarjakuvia pidettiin riskinä kulttuurille ja mille?</w:t>
      </w:r>
    </w:p>
    <w:p>
      <w:r>
        <w:rPr>
          <w:b/>
        </w:rPr>
        <w:t xml:space="preserve">Tulos</w:t>
      </w:r>
    </w:p>
    <w:p>
      <w:r>
        <w:t xml:space="preserve">Yhdysvalloissa 1900-luvun puolivälissä sarjakuvia pidettiin kulttuurin ja mitä?</w:t>
      </w:r>
    </w:p>
    <w:p>
      <w:r>
        <w:rPr>
          <w:b/>
        </w:rPr>
        <w:t xml:space="preserve">Tulos</w:t>
      </w:r>
    </w:p>
    <w:p>
      <w:r>
        <w:t xml:space="preserve">Mitä pidettiin Yhdysvalloissa hienostuneena lukemisena?</w:t>
      </w:r>
    </w:p>
    <w:p>
      <w:r>
        <w:rPr>
          <w:b/>
        </w:rPr>
        <w:t xml:space="preserve">Tulos</w:t>
      </w:r>
    </w:p>
    <w:p>
      <w:r>
        <w:t xml:space="preserve">Sarjakuvia siteerattiin taiteen tuotteena ja mitä?</w:t>
      </w:r>
    </w:p>
    <w:p>
      <w:r>
        <w:rPr>
          <w:b/>
        </w:rPr>
        <w:t xml:space="preserve">Tulos</w:t>
      </w:r>
    </w:p>
    <w:p>
      <w:r>
        <w:t xml:space="preserve">Sarjakuvia siteerattiin kirjoittamisen sabotoinniksi ja mitä?</w:t>
      </w:r>
    </w:p>
    <w:p>
      <w:r>
        <w:rPr>
          <w:b/>
        </w:rPr>
        <w:t xml:space="preserve">Esimerkki 8.2471</w:t>
      </w:r>
    </w:p>
    <w:p>
      <w:r>
        <w:t xml:space="preserve">Läpikulku: Vuonna 2000 45 693 kotitaloudesta 23,0 prosentissa asui alle 18-vuotiaita lapsia, 37,8 prosenttia oli aviopareja, jotka asuivat yhdessä, 7,5 prosentissa oli naispuolinen taloudenhoitaja ilman aviomiestä ja 52,5 prosenttia oli muita kuin perheitä. 35,5 prosenttia kotitalouksista koostui yksityishenkilöistä, ja 6,6 prosentissa kotitalouksista oli yksin asuva 65-vuotias tai vanhempi henkilö. Kotitalouden keskimääräinen koko oli 2,22 ja perheen keskimääräinen koko 2,90. Ikäjakauma oli 16,8 prosenttia alle 18-vuotiaista, 26,8 prosenttia 18-24-vuotiaista, 31,2 prosenttia 25-44-vuotiaista, 17,3 prosenttia 45-64-vuotiaista ja 7,9 prosenttia oli 65-vuotiaita tai vanhempia. Mediaani-ikä oli 28 vuotta. Jokaista 100:aa naista kohden oli 97,7 miestä, kun taas jokaista 100:aa 18-vuotiasta tai vanhempaa naista kohden oli 96,4 miestä.</w:t>
      </w:r>
    </w:p>
    <w:p>
      <w:r>
        <w:rPr>
          <w:b/>
        </w:rPr>
        <w:t xml:space="preserve">Tulos</w:t>
      </w:r>
    </w:p>
    <w:p>
      <w:r>
        <w:t xml:space="preserve">Minä vuonna keskimääräinen perhekoko oli 2,22? </w:t>
      </w:r>
    </w:p>
    <w:p>
      <w:r>
        <w:rPr>
          <w:b/>
        </w:rPr>
        <w:t xml:space="preserve">Tulos</w:t>
      </w:r>
    </w:p>
    <w:p>
      <w:r>
        <w:t xml:space="preserve">Mihin ikäryhmään 9,7 prosenttia väestöstä kuuluu?</w:t>
      </w:r>
    </w:p>
    <w:p>
      <w:r>
        <w:rPr>
          <w:b/>
        </w:rPr>
        <w:t xml:space="preserve">Tulos</w:t>
      </w:r>
    </w:p>
    <w:p>
      <w:r>
        <w:t xml:space="preserve">Mihin ikäryhmään 13,7 prosenttia väestöstä kuuluu?</w:t>
      </w:r>
    </w:p>
    <w:p>
      <w:r>
        <w:rPr>
          <w:b/>
        </w:rPr>
        <w:t xml:space="preserve">Tulos</w:t>
      </w:r>
    </w:p>
    <w:p>
      <w:r>
        <w:t xml:space="preserve">Minä vuonna mediaani-ikä oli 82 vuotta?</w:t>
      </w:r>
    </w:p>
    <w:p>
      <w:r>
        <w:rPr>
          <w:b/>
        </w:rPr>
        <w:t xml:space="preserve">Tulos</w:t>
      </w:r>
    </w:p>
    <w:p>
      <w:r>
        <w:t xml:space="preserve">Milloin 87,3 prosenttia väestöstä oli aviopareja?</w:t>
      </w:r>
    </w:p>
    <w:p>
      <w:r>
        <w:rPr>
          <w:b/>
        </w:rPr>
        <w:t xml:space="preserve">Esimerkki 8.2472</w:t>
      </w:r>
    </w:p>
    <w:p>
      <w:r>
        <w:t xml:space="preserve">Läpikulku: Evertonin suurin kilpailu on naapurijoukkue Liverpoolin kanssa, jota vastaan se pelaa Merseysiden derbyn. Merseysiden derby on yleensä loppuunmyyty ottelu, ja se on tunnettu "ystävällisenä derbynä", koska molemmat faniryhmät nähdään usein vierekkäin punasinisinä stadionilla sekä Anfieldillä että Goodison Parkilla. Viime aikoina ottelut ovat kentällä yleensä erittäin myrskyisiä; derbyssä on nähty enemmän punaisia kortteja kuin missään muussa ottelussa Valioliigan historiassa. Rivaliteetti juontaa juurensa Evertonin virkamiesten ja silloisen Evertonin kotikenttänä toimineen Anfieldin omistajien välisestä sisäisestä kiistasta, jonka seurauksena Everton muutti Goodison Parkille ja sen jälkeen perustettiin Liverpool F.C. vuonna 1892.</w:t>
      </w:r>
    </w:p>
    <w:p>
      <w:r>
        <w:rPr>
          <w:b/>
        </w:rPr>
        <w:t xml:space="preserve">Tulos</w:t>
      </w:r>
    </w:p>
    <w:p>
      <w:r>
        <w:t xml:space="preserve">Minä vuonna Merseysiden derby järjestettiin ensimmäisen kerran?</w:t>
      </w:r>
    </w:p>
    <w:p>
      <w:r>
        <w:rPr>
          <w:b/>
        </w:rPr>
        <w:t xml:space="preserve">Tulos</w:t>
      </w:r>
    </w:p>
    <w:p>
      <w:r>
        <w:t xml:space="preserve">Minkä värisiä Evertonin fanit käyttävät?</w:t>
      </w:r>
    </w:p>
    <w:p>
      <w:r>
        <w:rPr>
          <w:b/>
        </w:rPr>
        <w:t xml:space="preserve">Tulos</w:t>
      </w:r>
    </w:p>
    <w:p>
      <w:r>
        <w:t xml:space="preserve">Minkä värisiä Liverpoolin fanit pukeutuvat?</w:t>
      </w:r>
    </w:p>
    <w:p>
      <w:r>
        <w:rPr>
          <w:b/>
        </w:rPr>
        <w:t xml:space="preserve">Tulos</w:t>
      </w:r>
    </w:p>
    <w:p>
      <w:r>
        <w:t xml:space="preserve">Minä vuonna Everton perustettiin?</w:t>
      </w:r>
    </w:p>
    <w:p>
      <w:r>
        <w:rPr>
          <w:b/>
        </w:rPr>
        <w:t xml:space="preserve">Tulos</w:t>
      </w:r>
    </w:p>
    <w:p>
      <w:r>
        <w:t xml:space="preserve">Minä vuonna Everton muutti Goodison Parkille?</w:t>
      </w:r>
    </w:p>
    <w:p>
      <w:r>
        <w:rPr>
          <w:b/>
        </w:rPr>
        <w:t xml:space="preserve">Esimerkki 8.2473</w:t>
      </w:r>
    </w:p>
    <w:p>
      <w:r>
        <w:t xml:space="preserve">Läpikulku: Hobbyn lentoasema (nimeltään Houstonin kansainvälinen lentoasema vuoteen 1967 asti) on toiseksi suurin kaupallinen lentoasema, joka liikennöi pääasiassa lyhyen ja keskipitkän matkan kotimaanlentoja. Vuonna 2015 Southwest Airlines kuitenkin aloitti lennot Hobbyn lentoaseman uudesta kansainvälisestä terminaalista useisiin kohteisiin Meksikossa, Keski-Amerikassa ja Karibialla. Nämä olivat ensimmäiset kansainväliset lennot, joita Hobbysta lennettiin sitten vuoden 1969. Houstonin ilmailuhistoriaa esitellään vuoden 1940 lentoterminaalimuseossa, joka sijaitsee vanhassa terminaalirakennuksessa lentoaseman länsipuolella. Airports Council International on palkinnut Hobbyn lentoaseman kahdesti, sillä se on yksi maailman viidestä parhaasta lentoasemasta ja Airports Council International on palkinnut sen asiakaspalvelusta.</w:t>
      </w:r>
    </w:p>
    <w:p>
      <w:r>
        <w:rPr>
          <w:b/>
        </w:rPr>
        <w:t xml:space="preserve">Tulos</w:t>
      </w:r>
    </w:p>
    <w:p>
      <w:r>
        <w:t xml:space="preserve">Mikä on toinen Teksasiin liikennöivä lentoasema?</w:t>
      </w:r>
    </w:p>
    <w:p>
      <w:r>
        <w:rPr>
          <w:b/>
        </w:rPr>
        <w:t xml:space="preserve">Tulos</w:t>
      </w:r>
    </w:p>
    <w:p>
      <w:r>
        <w:t xml:space="preserve"> Mikä oli Hobbyn lentoaseman sukunimi?</w:t>
      </w:r>
    </w:p>
    <w:p>
      <w:r>
        <w:rPr>
          <w:b/>
        </w:rPr>
        <w:t xml:space="preserve">Tulos</w:t>
      </w:r>
    </w:p>
    <w:p>
      <w:r>
        <w:t xml:space="preserve">Milloin Texasin kansainvälinen lentoasema nimettiin uudelleen Hobby-lentoasemaksi?</w:t>
      </w:r>
    </w:p>
    <w:p>
      <w:r>
        <w:rPr>
          <w:b/>
        </w:rPr>
        <w:t xml:space="preserve">Tulos</w:t>
      </w:r>
    </w:p>
    <w:p>
      <w:r>
        <w:t xml:space="preserve"> Mikä lentoyhtiö ei ole koskaan tarjonnut kansainvälisiä lentoja Hobbyn lentoasemalta?</w:t>
      </w:r>
    </w:p>
    <w:p>
      <w:r>
        <w:rPr>
          <w:b/>
        </w:rPr>
        <w:t xml:space="preserve">Tulos</w:t>
      </w:r>
    </w:p>
    <w:p>
      <w:r>
        <w:t xml:space="preserve">Minkä perusteella Hobbyn lentoasema sijoittuu kuuden parhaan lentoaseman joukkoon?</w:t>
      </w:r>
    </w:p>
    <w:p>
      <w:r>
        <w:rPr>
          <w:b/>
        </w:rPr>
        <w:t xml:space="preserve">Esimerkki 8.2474</w:t>
      </w:r>
    </w:p>
    <w:p>
      <w:r>
        <w:t xml:space="preserve">Läpikulku: Sen lisäksi, että kalenterivuoden keskipituus muuttui 365,25 päivästä (365 päivää 6 tuntia) 365,2425 päivään (365 päivää 5 tuntia 49 minuuttia 12 sekuntia), mikä tarkoittaa 10 minuuttia 48 sekuntia vuodessa, gregoriaanisen kalenterin uudistuksessa käsiteltiin myös näiden pituuksien välistä kertynyttä eroa. Kanoniset pääsiäistaulukot laadittiin kolmannen vuosisadan lopulla, jolloin kevätpäiväntasaus osui joko 20. maaliskuuta tai 21. maaliskuuta riippuen siitä, mikä oli vuoden sijainti karkausvuoden syklissä. Koska pääsiäistä edeltävä täysikuu ei saanut edeltää päiväntasausta, laskennallisista syistä päiväntasaukseksi vahvistettiin 21. maaliskuuta, ja pääsiäisen aikaisimmaksi päivämääräksi vahvistettiin 22. maaliskuuta. Gregoriaaninen kalenteri toisti nämä olosuhteet poistamalla kymmenen päivää.</w:t>
      </w:r>
    </w:p>
    <w:p>
      <w:r>
        <w:rPr>
          <w:b/>
        </w:rPr>
        <w:t xml:space="preserve">Tulos</w:t>
      </w:r>
    </w:p>
    <w:p>
      <w:r>
        <w:t xml:space="preserve">Mikä muutti kalenterivuoden pituuden 365,2425 päivästä 365,25 päivään?</w:t>
      </w:r>
    </w:p>
    <w:p>
      <w:r>
        <w:rPr>
          <w:b/>
        </w:rPr>
        <w:t xml:space="preserve">Tulos</w:t>
      </w:r>
    </w:p>
    <w:p>
      <w:r>
        <w:t xml:space="preserve">Mitä lyhennettiin neljäkymmentäkahdeksalla minuutilla ja kymmenellä sekunnilla?</w:t>
      </w:r>
    </w:p>
    <w:p>
      <w:r>
        <w:rPr>
          <w:b/>
        </w:rPr>
        <w:t xml:space="preserve">Tulos</w:t>
      </w:r>
    </w:p>
    <w:p>
      <w:r>
        <w:t xml:space="preserve">Mitä kehitettiin 300-luvulla</w:t>
      </w:r>
    </w:p>
    <w:p>
      <w:r>
        <w:rPr>
          <w:b/>
        </w:rPr>
        <w:t xml:space="preserve">Tulos</w:t>
      </w:r>
    </w:p>
    <w:p>
      <w:r>
        <w:t xml:space="preserve">Mitä ei pitänyt seurata päiväntasauksen jälkeen?</w:t>
      </w:r>
    </w:p>
    <w:p>
      <w:r>
        <w:rPr>
          <w:b/>
        </w:rPr>
        <w:t xml:space="preserve">Tulos</w:t>
      </w:r>
    </w:p>
    <w:p>
      <w:r>
        <w:t xml:space="preserve">Mikä oli maaliskuun 22. päivän myöhäisin päivämäärä?</w:t>
      </w:r>
    </w:p>
    <w:p>
      <w:r>
        <w:rPr>
          <w:b/>
        </w:rPr>
        <w:t xml:space="preserve">Esimerkki 8.2475</w:t>
      </w:r>
    </w:p>
    <w:p>
      <w:r>
        <w:t xml:space="preserve">Läpikulku: Vaikka sekä Kashmir Shaivismi että Advaita Vedanta ovat ei-duaalisia filosofioita, jotka antavat etusijan universaalille tietoisuudelle (Chit tai Brahman), Kashmir Shavisimissa, toisin kuin Advaitassa, kaikki asiat ovat tämän tietoisuuden ilmentymiä. Tämä merkitsee sitä, että Kashmir Shavisimin näkökulmasta ilmiömaailma (Śakti) on todellinen, ja se on olemassa ja on olemassa tietoisuudessa (Chit). Kun taas Advaita katsoo, että Brahman on inaktiivinen (niṣkriya) ja ilmiömaailma on illuusio (māyā). Kashmir-saivismin mukaan ihmiselämän tavoitteena on sulautua Shivaan eli universaaliin tietoisuuteen tai toteuttaa jo olemassa oleva identiteettinsä Shivan kanssa viisauden, joogan ja armon avulla.</w:t>
      </w:r>
    </w:p>
    <w:p>
      <w:r>
        <w:rPr>
          <w:b/>
        </w:rPr>
        <w:t xml:space="preserve">Tulos</w:t>
      </w:r>
    </w:p>
    <w:p>
      <w:r>
        <w:t xml:space="preserve">Mitä ovat kaksoisfilosofiat?</w:t>
      </w:r>
    </w:p>
    <w:p>
      <w:r>
        <w:rPr>
          <w:b/>
        </w:rPr>
        <w:t xml:space="preserve">Tulos</w:t>
      </w:r>
    </w:p>
    <w:p>
      <w:r>
        <w:t xml:space="preserve">Mikä on Shivan vastakohta?</w:t>
      </w:r>
    </w:p>
    <w:p>
      <w:r>
        <w:rPr>
          <w:b/>
        </w:rPr>
        <w:t xml:space="preserve">Tulos</w:t>
      </w:r>
    </w:p>
    <w:p>
      <w:r>
        <w:t xml:space="preserve">Mitkä ovat keinoja ymmärtää maya Kashmir Shaivismin mukaan?</w:t>
      </w:r>
    </w:p>
    <w:p>
      <w:r>
        <w:rPr>
          <w:b/>
        </w:rPr>
        <w:t xml:space="preserve">Tulos</w:t>
      </w:r>
    </w:p>
    <w:p>
      <w:r>
        <w:t xml:space="preserve">Advaitan mukaan kaikki asiat ovat minkä ilmentymiä?</w:t>
      </w:r>
    </w:p>
    <w:p>
      <w:r>
        <w:rPr>
          <w:b/>
        </w:rPr>
        <w:t xml:space="preserve">Tulos</w:t>
      </w:r>
    </w:p>
    <w:p>
      <w:r>
        <w:t xml:space="preserve">Mitä Advaitaan uskovat pitävät ihmiselämän tarkoituksena?</w:t>
      </w:r>
    </w:p>
    <w:p>
      <w:r>
        <w:rPr>
          <w:b/>
        </w:rPr>
        <w:t xml:space="preserve">Esimerkki 8.2476</w:t>
      </w:r>
    </w:p>
    <w:p>
      <w:r>
        <w:t xml:space="preserve">Läpikulku: Yhdysvalloissa poliittiset kommentaattorit puhuvat usein "punaisista osavaltioista", jotka perinteisesti äänestävät presidentinvaaleissa republikaanien ehdokkaita, ja "sinisistä osavaltioista", jotka äänestävät demokraattien ehdokasta. Tämä konventio on suhteellisen tuore: ennen vuoden 2000 presidentinvaaleja tiedotusvälineet jakoivat punaiset ja siniset osavaltiot molemmille puolueille, ja joskus jako vaihtui vaalikohtaisesti. Kiinteä käyttö vakiintui vuoden 2000 vaaleja seuranneen 39 päivää kestäneen uudelleenlaskennan aikana, jolloin tiedotusvälineet alkoivat keskustella kilpailusta "punaisista osavaltioista" ja "sinisistä osavaltioista".</w:t>
      </w:r>
    </w:p>
    <w:p>
      <w:r>
        <w:rPr>
          <w:b/>
        </w:rPr>
        <w:t xml:space="preserve">Tulos</w:t>
      </w:r>
    </w:p>
    <w:p>
      <w:r>
        <w:t xml:space="preserve">Mitä kommentoijat kutsuivat vuonna 2000 sinisiksi osavaltioiksi?</w:t>
      </w:r>
    </w:p>
    <w:p>
      <w:r>
        <w:rPr>
          <w:b/>
        </w:rPr>
        <w:t xml:space="preserve">Tulos</w:t>
      </w:r>
    </w:p>
    <w:p>
      <w:r>
        <w:t xml:space="preserve">Mikä kesti 93 päivää vuonna 2000?</w:t>
      </w:r>
    </w:p>
    <w:p>
      <w:r>
        <w:rPr>
          <w:b/>
        </w:rPr>
        <w:t xml:space="preserve">Tulos</w:t>
      </w:r>
    </w:p>
    <w:p>
      <w:r>
        <w:t xml:space="preserve">Mitä tapahtui vuonna 2000 ja mikä aiheutti 93 päivän koettelemuksen?</w:t>
      </w:r>
    </w:p>
    <w:p>
      <w:r>
        <w:rPr>
          <w:b/>
        </w:rPr>
        <w:t xml:space="preserve">Esimerkki 8.2477</w:t>
      </w:r>
    </w:p>
    <w:p>
      <w:r>
        <w:t xml:space="preserve">Läpikulku: Jehovan todistajat ilmoittivat elokuussa 2015, että heillä on keskimäärin 8,2 miljoonaa julkaisijaa - termi, jota he käyttävät jäsenistä, jotka osallistuvat aktiivisesti saarnaamiseen - 118 016 seurakunnassa. Vuonna 2015 näiden raporttien mukaan yli 1,93 miljardia tuntia käytettiin saarnaamiseen ja "raamatuntutkimukseen". Huippukustantajien määrä on kasvanut 1990-luvun puolivälistä lähtien 4,5 miljoonasta 8,2 miljoonaan. Samana vuonna he suorittivat "raamattututkimuksia" yli 9,7 miljoonan henkilön kanssa, mukaan lukien todistajavanhempien lastensa kanssa suorittamat tutkimukset. Jehovan todistajat arvioivat nykyisen maailmanlaajuisen kasvuvauhtinsa olevan 1,5 prosenttia vuodessa.</w:t>
      </w:r>
    </w:p>
    <w:p>
      <w:r>
        <w:rPr>
          <w:b/>
        </w:rPr>
        <w:t xml:space="preserve">Tulos</w:t>
      </w:r>
    </w:p>
    <w:p>
      <w:r>
        <w:t xml:space="preserve">Kuinka monta saarnailevaa Todistajien jäsentä on Yhdysvalloissa?</w:t>
      </w:r>
    </w:p>
    <w:p>
      <w:r>
        <w:rPr>
          <w:b/>
        </w:rPr>
        <w:t xml:space="preserve">Tulos</w:t>
      </w:r>
    </w:p>
    <w:p>
      <w:r>
        <w:t xml:space="preserve">Kuinka monta lasta osallistui "raamattuopetukseen" vuonna 2015?</w:t>
      </w:r>
    </w:p>
    <w:p>
      <w:r>
        <w:rPr>
          <w:b/>
        </w:rPr>
        <w:t xml:space="preserve">Tulos</w:t>
      </w:r>
    </w:p>
    <w:p>
      <w:r>
        <w:t xml:space="preserve">Kuinka nopeasti Jehovan todistajat kasvoivat 1990-luvun puolivälissä vuodessa?</w:t>
      </w:r>
    </w:p>
    <w:p>
      <w:r>
        <w:rPr>
          <w:b/>
        </w:rPr>
        <w:t xml:space="preserve">Tulos</w:t>
      </w:r>
    </w:p>
    <w:p>
      <w:r>
        <w:t xml:space="preserve">Kuinka paljon aikaa käytettiin pelkkään saarnaamiseen vuodesta 2015 lähtien?</w:t>
      </w:r>
    </w:p>
    <w:p>
      <w:r>
        <w:rPr>
          <w:b/>
        </w:rPr>
        <w:t xml:space="preserve">Tulos</w:t>
      </w:r>
    </w:p>
    <w:p>
      <w:r>
        <w:t xml:space="preserve">Kuinka paljon aikaa on käytetty pelkkään "Raamatun tutkimiseen" vuodesta 2015 lähtien?</w:t>
      </w:r>
    </w:p>
    <w:p>
      <w:r>
        <w:rPr>
          <w:b/>
        </w:rPr>
        <w:t xml:space="preserve">Esimerkki 8.2478</w:t>
      </w:r>
    </w:p>
    <w:p>
      <w:r>
        <w:t xml:space="preserve">Läpikulku: Wun osavaltiossa puhutusta vanhan kiinan kielestä (josta Minin ja Wun murreperheiden esi-isien kieli on peräisin ja johon on todennäköisesti vaikuttanut kiinan kieli, jota puhuttiin Chun osavaltiossa, jota kiinan puhujat eivät itse perustaneet), ja myöhemmin myös keskikiinan sanoja, ovat säilyttäneet alkuperäiset merkityksensä hokkienin kielessä, kun taas monet niiden mandariinikiinan vastineet ovat joko poistuneet päivittäisestä käytöstä, korvattu muilla sanoilla (joista osa on lainattu muista kielistä ja osa on uusia kehitelmiä) tai niille on kehittynyt uusia merkityksiä. Samaa voidaan sanoa myös hokkienin kielestä, sillä jotkin leksikaaliset merkitykset ovat kehittyneet mandariinikiinan kielen mukana, kun taas toiset ovat täysin uusia kehitelmiä.</w:t>
      </w:r>
    </w:p>
    <w:p>
      <w:r>
        <w:rPr>
          <w:b/>
        </w:rPr>
        <w:t xml:space="preserve">Tulos</w:t>
      </w:r>
    </w:p>
    <w:p>
      <w:r>
        <w:t xml:space="preserve">Mistä paikasta mandariinikiinan kieli on peräisin?</w:t>
      </w:r>
    </w:p>
    <w:p>
      <w:r>
        <w:rPr>
          <w:b/>
        </w:rPr>
        <w:t xml:space="preserve">Tulos</w:t>
      </w:r>
    </w:p>
    <w:p>
      <w:r>
        <w:t xml:space="preserve">Mitä valtiota Hokkien ei perustanut?</w:t>
      </w:r>
    </w:p>
    <w:p>
      <w:r>
        <w:rPr>
          <w:b/>
        </w:rPr>
        <w:t xml:space="preserve">Tulos</w:t>
      </w:r>
    </w:p>
    <w:p>
      <w:r>
        <w:t xml:space="preserve">Mikä on yksi asia, joka on tapahtunut vanhoille kiinalaisille vastineille?</w:t>
      </w:r>
    </w:p>
    <w:p>
      <w:r>
        <w:rPr>
          <w:b/>
        </w:rPr>
        <w:t xml:space="preserve">Tulos</w:t>
      </w:r>
    </w:p>
    <w:p>
      <w:r>
        <w:t xml:space="preserve">Mitä muutoksia on tapahtunut wun kielessä verrattuna mandariinikiinaan?</w:t>
      </w:r>
    </w:p>
    <w:p>
      <w:r>
        <w:rPr>
          <w:b/>
        </w:rPr>
        <w:t xml:space="preserve">Tulos</w:t>
      </w:r>
    </w:p>
    <w:p>
      <w:r>
        <w:t xml:space="preserve">Monet leksikaaliset merkityssanat ovat pysyneet samoina hokkienissa, mutta missä kielessä eivät?</w:t>
      </w:r>
    </w:p>
    <w:p>
      <w:r>
        <w:rPr>
          <w:b/>
        </w:rPr>
        <w:t xml:space="preserve">Esimerkki 8.2479</w:t>
      </w:r>
    </w:p>
    <w:p>
      <w:r>
        <w:t xml:space="preserve">Läpikulku: Useilla poliittisilla henkilöillä, jotka ovat toimineet Zhejiangin kommunistisen puolueen sihteerin korkeimmassa poliittisessa virassa, on ollut keskeinen rooli Kiinan kansantasavallan historian eri tapahtumissa. Tan Zhenlin (toimikausi 1949-1952), ensimmäinen puoluesihteeri, oli yksi Maon kulttuurivallankumouksen vastaisista johtavista äänistä niin sanotun helmikuun vastavirran aikana vuonna 1967. Jiang Hua (toimikausi 1956-1968) oli "ylituomari" erityistuomioistuimessa, joka käsitteli nelosjengiä vastaan nostettua syytettä vuonna 1980. Kolme maakuntien puoluesihteeriä on 1990-luvulta lähtien noussut valtakunnalliselle tasolle. Heihin kuuluvat Kiinan kansankongressin pääsihteeri ja presidentti Xi Jinping (toimikausi 2002-2007), Kansallisen kansankongressin puheenjohtaja ja entinen varapääministeri Zhang Dejiang (toimikausi 1998-2002) sekä Zhao Hongzhu (toimikausi 2007-2012), joka on Kiinan korkeimman korruptiontorjuntaelimen, kurinpitotarkastuksen keskuskomission varasihteeri. Zhejiangin neljästätoista puoluesihteeristä vuodesta 1949 lähtien yksikään ei ole kotoisin maakunnasta.</w:t>
      </w:r>
    </w:p>
    <w:p>
      <w:r>
        <w:rPr>
          <w:b/>
        </w:rPr>
        <w:t xml:space="preserve">Tulos</w:t>
      </w:r>
    </w:p>
    <w:p>
      <w:r>
        <w:t xml:space="preserve">Mitä tapahtui vuonna 1948?</w:t>
      </w:r>
    </w:p>
    <w:p>
      <w:r>
        <w:rPr>
          <w:b/>
        </w:rPr>
        <w:t xml:space="preserve">Tulos</w:t>
      </w:r>
    </w:p>
    <w:p>
      <w:r>
        <w:t xml:space="preserve">Mikä oli maaliskuun vastavirta 1967?</w:t>
      </w:r>
    </w:p>
    <w:p>
      <w:r>
        <w:rPr>
          <w:b/>
        </w:rPr>
        <w:t xml:space="preserve">Tulos</w:t>
      </w:r>
    </w:p>
    <w:p>
      <w:r>
        <w:t xml:space="preserve">Milloin oli lokakuun vastavirta?</w:t>
      </w:r>
    </w:p>
    <w:p>
      <w:r>
        <w:rPr>
          <w:b/>
        </w:rPr>
        <w:t xml:space="preserve">Tulos</w:t>
      </w:r>
    </w:p>
    <w:p>
      <w:r>
        <w:t xml:space="preserve"> Milloin Viiden hengen jengiä vastaan nostettiin kanne?</w:t>
      </w:r>
    </w:p>
    <w:p>
      <w:r>
        <w:rPr>
          <w:b/>
        </w:rPr>
        <w:t xml:space="preserve">Esimerkki 8.2480</w:t>
      </w:r>
    </w:p>
    <w:p>
      <w:r>
        <w:t xml:space="preserve">Läpikulku: Dell myy henkilökohtaisia tietokoneita (PC), palvelimia, tallennuslaitteita, verkkokytkimiä, ohjelmistoja, tietokoneiden oheislaitteita, HDTV:tä, kameroita, tulostimia, MP3-soittimia ja muiden valmistajien valmistamaa elektroniikkaa. Yritys on tunnettu toimitusketjun hallintaan ja sähköiseen kaupankäyntiin liittyvistä innovaatioistaan, erityisesti suoramyyntimallistaan ja "build-to-order"- tai "configure to order"-valmistusmenetelmästään, jossa se toimittaa yksittäisiä tietokoneita, jotka on konfiguroitu asiakkaan eritelmien mukaan. Dell oli suurimman osan olemassaolostaan pelkkä laitteistomyyjä, mutta vuonna 2009 tapahtuneen Perot Systemsin oston myötä Dell tuli IT-palvelujen markkinoille. Yritys on sittemmin hankkinut lisää tallennus- ja verkkojärjestelmiä tavoitteenaan laajentaa valikoimaansa pelkkien tietokoneiden tarjoamisesta kokonaisratkaisujen tarjoamiseen yritysasiakkaille.</w:t>
      </w:r>
    </w:p>
    <w:p>
      <w:r>
        <w:rPr>
          <w:b/>
        </w:rPr>
        <w:t xml:space="preserve">Tulos</w:t>
      </w:r>
    </w:p>
    <w:p>
      <w:r>
        <w:t xml:space="preserve">Mitä myyntimallia Dell ei noudattanut?</w:t>
      </w:r>
    </w:p>
    <w:p>
      <w:r>
        <w:rPr>
          <w:b/>
        </w:rPr>
        <w:t xml:space="preserve">Tulos</w:t>
      </w:r>
    </w:p>
    <w:p>
      <w:r>
        <w:t xml:space="preserve">Minkälaisen johtamisen innovaatiot ovat Dellille tuntemattomia?</w:t>
      </w:r>
    </w:p>
    <w:p>
      <w:r>
        <w:rPr>
          <w:b/>
        </w:rPr>
        <w:t xml:space="preserve">Tulos</w:t>
      </w:r>
    </w:p>
    <w:p>
      <w:r>
        <w:t xml:space="preserve">Mitä Dellin vähemmistön aikana se myi?</w:t>
      </w:r>
    </w:p>
    <w:p>
      <w:r>
        <w:rPr>
          <w:b/>
        </w:rPr>
        <w:t xml:space="preserve">Tulos</w:t>
      </w:r>
    </w:p>
    <w:p>
      <w:r>
        <w:t xml:space="preserve">Minkä yrityksen Dell osti vuonna 2008?</w:t>
      </w:r>
    </w:p>
    <w:p>
      <w:r>
        <w:rPr>
          <w:b/>
        </w:rPr>
        <w:t xml:space="preserve">Tulos</w:t>
      </w:r>
    </w:p>
    <w:p>
      <w:r>
        <w:t xml:space="preserve">Millä markkinoilla Dell alkoi kilpailla vuonna 2011?</w:t>
      </w:r>
    </w:p>
    <w:p>
      <w:r>
        <w:rPr>
          <w:b/>
        </w:rPr>
        <w:t xml:space="preserve">Esimerkki 8.2481</w:t>
      </w:r>
    </w:p>
    <w:p>
      <w:r>
        <w:t xml:space="preserve">Läpikulku: Kaupunki liitettiin vuonna 1871 sodan päätyttyä vastaperustettuun Saksan keisarikuntaan osana Elsass-Lothringenin valtakuntaa Frankfurtin sopimuksen ehtojen mukaisesti. Osana keisarillista Saksaa Strasbourgia rakennettiin uudelleen ja kehitettiin suuressa ja edustavassa mittakaavassa, kuten Neue Stadt eli "uusi kaupunki" nykyisen Place de la Républiquen ympärillä. Historiantutkija Rodolphe Reuss ja taidehistorioitsija Wilhelm von Bode vastasivat kunnan arkistojen, kirjastojen ja museoiden uudelleenrakentamisesta. Vuonna 1567 perustettu yliopisto, joka Ranskan vallankumouksen aikana tukahdutettiin saksalaisten aatteiden linnakkeena, avattiin uudelleen vuonna 1872 nimellä Kaiser-Wilhelms-Universität.</w:t>
      </w:r>
    </w:p>
    <w:p>
      <w:r>
        <w:rPr>
          <w:b/>
        </w:rPr>
        <w:t xml:space="preserve">Tulos</w:t>
      </w:r>
    </w:p>
    <w:p>
      <w:r>
        <w:t xml:space="preserve">Minä vuonna Rodolphe Reuss syntyi?</w:t>
      </w:r>
    </w:p>
    <w:p>
      <w:r>
        <w:rPr>
          <w:b/>
        </w:rPr>
        <w:t xml:space="preserve">Tulos</w:t>
      </w:r>
    </w:p>
    <w:p>
      <w:r>
        <w:t xml:space="preserve">Mikä oli Kaiser-Wilhelms-Universitatin nimi ennen kuin se nimettiin uudelleen?</w:t>
      </w:r>
    </w:p>
    <w:p>
      <w:r>
        <w:rPr>
          <w:b/>
        </w:rPr>
        <w:t xml:space="preserve">Tulos</w:t>
      </w:r>
    </w:p>
    <w:p>
      <w:r>
        <w:t xml:space="preserve">Mikä kansallisuus perusti yliopiston?</w:t>
      </w:r>
    </w:p>
    <w:p>
      <w:r>
        <w:rPr>
          <w:b/>
        </w:rPr>
        <w:t xml:space="preserve">Tulos</w:t>
      </w:r>
    </w:p>
    <w:p>
      <w:r>
        <w:t xml:space="preserve">Minkä kansallisuuden Rodolphe Reuss oli?</w:t>
      </w:r>
    </w:p>
    <w:p>
      <w:r>
        <w:rPr>
          <w:b/>
        </w:rPr>
        <w:t xml:space="preserve">Tulos</w:t>
      </w:r>
    </w:p>
    <w:p>
      <w:r>
        <w:t xml:space="preserve">Minä vuonna sota alkoi?</w:t>
      </w:r>
    </w:p>
    <w:p>
      <w:r>
        <w:rPr>
          <w:b/>
        </w:rPr>
        <w:t xml:space="preserve">Esimerkki 8.2482</w:t>
      </w:r>
    </w:p>
    <w:p>
      <w:r>
        <w:t xml:space="preserve">Läpikulku: Se voi olla myös tarkoituksetonta täydellisyyden tai omaperäisyyden tavoittelua, joka alentaa muodon pelkäksi välineeksi".</w:t>
      </w:r>
    </w:p>
    <w:p>
      <w:r>
        <w:rPr>
          <w:b/>
        </w:rPr>
        <w:t xml:space="preserve">Tulos</w:t>
      </w:r>
    </w:p>
    <w:p>
      <w:r>
        <w:t xml:space="preserve">Mitä taantumuksellista on laajentaa formalismin merkitystä?</w:t>
      </w:r>
    </w:p>
    <w:p>
      <w:r>
        <w:rPr>
          <w:b/>
        </w:rPr>
        <w:t xml:space="preserve">Tulos</w:t>
      </w:r>
    </w:p>
    <w:p>
      <w:r>
        <w:t xml:space="preserve"> Millainen etsintä määrittelee tarkoituksen?</w:t>
      </w:r>
    </w:p>
    <w:p>
      <w:r>
        <w:rPr>
          <w:b/>
        </w:rPr>
        <w:t xml:space="preserve">Tulos</w:t>
      </w:r>
    </w:p>
    <w:p>
      <w:r>
        <w:t xml:space="preserve"> Mikä lopulta maksimoituu laadultaan tämän etsinnän ansiosta?</w:t>
      </w:r>
    </w:p>
    <w:p>
      <w:r>
        <w:rPr>
          <w:b/>
        </w:rPr>
        <w:t xml:space="preserve">Esimerkki 8.2483</w:t>
      </w:r>
    </w:p>
    <w:p>
      <w:r>
        <w:t xml:space="preserve">Läpikulku: Helmikuun 28. päivään asti siinä kalenterissa, josta muunnat, lisää yksi päivä vähemmän tai vähennä yksi päivä enemmän kuin laskettu arvo. Muista antaa helmikuulle sopiva määrä päiviä siinä kalenterissa, johon muunnat. Kun vähennät päiviä siirtyäksesi juliaanisesta kalenterista gregoriaaniseen kalenteriin, ole varovainen, kun lasket gregoriaanista vastinetta helmikuun 29. päivälle (juliaaninen kalenteri), ja muista, että helmikuun 29. päivä on diskontattu. Jos siis laskettu arvo on -4, tämän päivän gregoriaaninen vastine on 24. helmikuuta.</w:t>
      </w:r>
    </w:p>
    <w:p>
      <w:r>
        <w:rPr>
          <w:b/>
        </w:rPr>
        <w:t xml:space="preserve">Tulos</w:t>
      </w:r>
    </w:p>
    <w:p>
      <w:r>
        <w:t xml:space="preserve">Kuinka monta päivää lisäät muuntaa päiviä kalenterista?</w:t>
      </w:r>
    </w:p>
    <w:p>
      <w:r>
        <w:rPr>
          <w:b/>
        </w:rPr>
        <w:t xml:space="preserve">Tulos</w:t>
      </w:r>
    </w:p>
    <w:p>
      <w:r>
        <w:t xml:space="preserve">Mitä vähennetään, kun muunnetaan gregoriaanisesta juliaaniseen?</w:t>
      </w:r>
    </w:p>
    <w:p>
      <w:r>
        <w:rPr>
          <w:b/>
        </w:rPr>
        <w:t xml:space="preserve">Tulos</w:t>
      </w:r>
    </w:p>
    <w:p>
      <w:r>
        <w:t xml:space="preserve">Mitä lisäät siirtyäksesi juliaanisesta kalenterista gregoriaaniseen kalenteriin?</w:t>
      </w:r>
    </w:p>
    <w:p>
      <w:r>
        <w:rPr>
          <w:b/>
        </w:rPr>
        <w:t xml:space="preserve">Esimerkki 8.2484</w:t>
      </w:r>
    </w:p>
    <w:p>
      <w:r>
        <w:t xml:space="preserve">Läpikulku: 1990-luvulla, kun oliopohjainen ohjelmointi yleistyi, eri tietokantojen tietojen käsittelytapa kasvoi. Ohjelmoijat ja suunnittelijat alkoivat käsitellä tietokantojen tietoja objekteina. Toisin sanoen, jos tietokannassa oli henkilön tietoja, hänen ominaisuuksiensa, kuten osoitteensa, puhelinnumeronsa ja ikänsä, katsottiin nyt kuuluvan kyseiseen henkilöön sen sijaan, että ne olisivat vieraita tietoja. Tämä mahdollistaa sen, että tietojen väliset suhteet ovat suhteita objekteihin ja niiden attribuutteihin eivätkä yksittäisiin kenttiin. Termi "object-relational impedance mismatch" kuvasi ohjelmoitujen objektien ja tietokantataulukoiden välisestä kääntämisestä aiheutuvia hankaluuksia. Oliotietokannat ja olio-relationaaliset tietokannat pyrkivät ratkaisemaan tämän ongelman tarjoamalla oliopainotteisen kielen (joskus SQL:n laajennuksina), jota ohjelmoijat voivat käyttää vaihtoehtona puhtaasti relationaaliselle SQL:lle. Ohjelmointipuolella ORM-kirjastot (object-relational mappings) pyrkivät ratkaisemaan saman ongelman.</w:t>
      </w:r>
    </w:p>
    <w:p>
      <w:r>
        <w:rPr>
          <w:b/>
        </w:rPr>
        <w:t xml:space="preserve">Tulos</w:t>
      </w:r>
    </w:p>
    <w:p>
      <w:r>
        <w:t xml:space="preserve">Mikä ohjelmointityyppi ei vaikuttanut tietokantoihin?</w:t>
      </w:r>
    </w:p>
    <w:p>
      <w:r>
        <w:rPr>
          <w:b/>
        </w:rPr>
        <w:t xml:space="preserve">Tulos</w:t>
      </w:r>
    </w:p>
    <w:p>
      <w:r>
        <w:t xml:space="preserve">Mitä termiä ei enää käytetä tietokantataulukon ja ohjelmoidun objektin kääntämisen vaikeudesta?</w:t>
      </w:r>
    </w:p>
    <w:p>
      <w:r>
        <w:rPr>
          <w:b/>
        </w:rPr>
        <w:t xml:space="preserve">Tulos</w:t>
      </w:r>
    </w:p>
    <w:p>
      <w:r>
        <w:t xml:space="preserve">Miten objekti-relationaalisen impedanssin epäsuhtaisuusongelma on alkanut?</w:t>
      </w:r>
    </w:p>
    <w:p>
      <w:r>
        <w:rPr>
          <w:b/>
        </w:rPr>
        <w:t xml:space="preserve">Tulos</w:t>
      </w:r>
    </w:p>
    <w:p>
      <w:r>
        <w:t xml:space="preserve">Mitä laitteisto-ohjelmoijat käyttävät ratkaistakseen objektin ja relaation välisen impedanssin yhteensopimattomuuden?</w:t>
      </w:r>
    </w:p>
    <w:p>
      <w:r>
        <w:rPr>
          <w:b/>
        </w:rPr>
        <w:t xml:space="preserve">Esimerkki 8.2485</w:t>
      </w:r>
    </w:p>
    <w:p>
      <w:r>
        <w:t xml:space="preserve">Läpikulku: Viime vuosina on toteutettu lukuisia alueellisia liikennehankkeita San Diegon ruuhkien vähentämiseksi. Merkittäviä hankkeita ovat San Diegon moottoriteiden parantaminen, San Diegon lentokentän laajentaminen ja sataman risteilyalusterminaalin kapasiteetin kaksinkertaistaminen. Moottoritiehankkeisiin kuului valtateiden 5 ja 805 laajentaminen "The Merge" -kohdan ympärillä, joka on ruuhka-aikojen kohtauspaikka, jossa nämä kaksi moottoritiet kohtaavat. Myös valtatietä 15 laajennetaan parhaillaan pohjoisen piirikunnan läpi lisäämällä siihen HOV-kaistoja (High Occupancy Vehicle). SR 54:n ja Otay Mesan yhdistävä maksullinen moottoritie (South Bay Expressway) on lähellä Meksikon rajaa. Vuonna 2007 tehdyn arvioinnin mukaan 37 prosenttia San Diegon kaduista oli hyväksyttävässä ajokunnossa. Talousarvioesityksessä jäätiin 84,6 miljoonan dollarin päähän siitä, että kaupungin kadut saataisiin hyväksyttävälle tasolle. Sataman laajennuksiin kuului toinen risteilyterminaali Broadway Pierillä, joka avattiin vuonna 2010. Lentoasemahankkeisiin kuuluu parhaillaan rakenteilla oleva terminaali 2:n laajennus, jonka on määrä valmistua kesällä 2013.</w:t>
      </w:r>
    </w:p>
    <w:p>
      <w:r>
        <w:rPr>
          <w:b/>
        </w:rPr>
        <w:t xml:space="preserve">Tulos</w:t>
      </w:r>
    </w:p>
    <w:p>
      <w:r>
        <w:t xml:space="preserve">Mikä on nimitys erittäin ruuhkaiselle kohdalle, jossa valtatiet 85 ja 805 kohtaavat?</w:t>
      </w:r>
    </w:p>
    <w:p>
      <w:r>
        <w:rPr>
          <w:b/>
        </w:rPr>
        <w:t xml:space="preserve">Tulos</w:t>
      </w:r>
    </w:p>
    <w:p>
      <w:r>
        <w:t xml:space="preserve">Mikä moottoritie yhdistää Otay Mesan ja SR 45:n?</w:t>
      </w:r>
    </w:p>
    <w:p>
      <w:r>
        <w:rPr>
          <w:b/>
        </w:rPr>
        <w:t xml:space="preserve">Tulos</w:t>
      </w:r>
    </w:p>
    <w:p>
      <w:r>
        <w:t xml:space="preserve">Mitä terminaalia laajennettiin San Diegon kansainvälisellä lentoasemalla vuonna 2003?</w:t>
      </w:r>
    </w:p>
    <w:p>
      <w:r>
        <w:rPr>
          <w:b/>
        </w:rPr>
        <w:t xml:space="preserve">Tulos</w:t>
      </w:r>
    </w:p>
    <w:p>
      <w:r>
        <w:t xml:space="preserve">Minkälaisia erikoiskaistoja lisättiin valtatielle 51?</w:t>
      </w:r>
    </w:p>
    <w:p>
      <w:r>
        <w:rPr>
          <w:b/>
        </w:rPr>
        <w:t xml:space="preserve">Tulos</w:t>
      </w:r>
    </w:p>
    <w:p>
      <w:r>
        <w:t xml:space="preserve">Kuinka monta prosenttia San Diegon teistä katsottiin hyväksyttäviksi vuonna 2017?</w:t>
      </w:r>
    </w:p>
    <w:p>
      <w:r>
        <w:rPr>
          <w:b/>
        </w:rPr>
        <w:t xml:space="preserve">Esimerkki 8.2486</w:t>
      </w:r>
    </w:p>
    <w:p>
      <w:r>
        <w:t xml:space="preserve">Läpikulku: Mutta 1700-luvun puolivälissä, ranskalaisen valistuksen aikana, termiä käytettiin ideologisemmin. Vuonna 1765 eräässä ranskalaisessa valistusaikakauslehdessä julkaistun nimettömän artikkelin kirjoittaja puhui "yleisestä ihmisrakkaudesta ... hyveestä, joka on tähän asti ollut meillä täysin nimetön ja jota uskallamme kutsua 'humanismiksi', sillä on tullut aika luoda sana tällaiselle kauniille ja tarpeelliselle asialle". 1700-luvun loppupuolella ja 1800-luvun alussa perustettiin lukuisia ruohonjuuritason "hyväntekeväisyysjärjestöjä" ja hyväntekeväisyysyhdistyksiä, jotka olivat omistautuneet ihmisten parantamiselle ja tiedon levittämiselle (jotkut niistä olivat kristittyjä, jotkut eivät). Ranskan vallankumouksen jälkeen vaikutusvaltaiset uskonnolliset ja poliittiset konservatiivit, kuten Edmund Burke ja Joseph de Maistre, hyökkäsivät rajusti vastaan ajatusta, jonka mukaan ihmisen hyveet voitaisiin luoda yksin järjen avulla perinteisistä uskonnollisista instituutioista riippumatta ja jota vallankumouksen vastustajat pitivät Rousseaun kaltaisten valistusfilosofien ansioksi, ja pitivät sitä ihmiskunnan jumalallistamisena tai epäjumalanpalveluksena. Humanismi alkoi saada negatiivisen merkityksen. Oxford English Dictionary kirjoittaa, että eräs englantilainen pappi käytti sanaa "humanismi" vuonna 1812 tarkoittamaan niitä, jotka uskovat Kristuksen "pelkkään ihmisyyteen" (vastakohtana jumalalliselle luonteelle), eli unitaristeja ja deistejä. Tässä polarisoituneessa ilmapiirissä, jossa vakiintuneet kirkolliset elimet pyrkivät kiertämään vaunuja ja vastustamaan refleksiivisesti poliittisia ja sosiaalisia uudistuksia, kuten äänioikeuden laajentamista, yleistä kouluopetusta ja muita vastaavia, liberaalit uudistusmieliset ja radikaalit omaksuivat ajatuksen humanismista vaihtoehtoiseksi ihmisyyden uskonnoksi. Anarkisti Proudhon (joka tunnetaan parhaiten julistuksestaan, jonka mukaan "omaisuus on varkautta") käytti sanaa "humanismi" kuvaamaan "culte, déification de l'humanité" ("palvonta, ihmisyyden jumalointi"), ja Ernest Renan toteaa teoksessaan L'avenir de la science: pensées de 1848 ("Tiedon tulevaisuus: ajatuksia vuodelta 1848") (1848-49): "Olen syvästi vakuuttunut siitä, että puhdas humanismi tulee olemaan tulevaisuuden uskonto, toisin sanoen kaiken ihmisyyteen kuuluvan kultti - kaiken elämän, joka on pyhitetty ja nostettu moraalisen arvon tasolle."</w:t>
      </w:r>
    </w:p>
    <w:p>
      <w:r>
        <w:rPr>
          <w:b/>
        </w:rPr>
        <w:t xml:space="preserve">Tulos</w:t>
      </w:r>
    </w:p>
    <w:p>
      <w:r>
        <w:t xml:space="preserve">Millä kaudella humanismin filosofia kiellettiin?</w:t>
      </w:r>
    </w:p>
    <w:p>
      <w:r>
        <w:rPr>
          <w:b/>
        </w:rPr>
        <w:t xml:space="preserve">Tulos</w:t>
      </w:r>
    </w:p>
    <w:p>
      <w:r>
        <w:t xml:space="preserve">Mitä kritiikkiä taikurit esittivät humanismia kohtaan?</w:t>
      </w:r>
    </w:p>
    <w:p>
      <w:r>
        <w:rPr>
          <w:b/>
        </w:rPr>
        <w:t xml:space="preserve">Tulos</w:t>
      </w:r>
    </w:p>
    <w:p>
      <w:r>
        <w:t xml:space="preserve">Kuka jatkoi uskomusjärjestelmän lopettamista sen arvostelijoista huolimatta?</w:t>
      </w:r>
    </w:p>
    <w:p>
      <w:r>
        <w:rPr>
          <w:b/>
        </w:rPr>
        <w:t xml:space="preserve">Tulos</w:t>
      </w:r>
    </w:p>
    <w:p>
      <w:r>
        <w:t xml:space="preserve">Kenen mielestä humanismi olisi nykyään varmasti vähäinen "uskonto"?</w:t>
      </w:r>
    </w:p>
    <w:p>
      <w:r>
        <w:rPr>
          <w:b/>
        </w:rPr>
        <w:t xml:space="preserve">Tulos</w:t>
      </w:r>
    </w:p>
    <w:p>
      <w:r>
        <w:t xml:space="preserve">Mitä ajatusta vastaan ei koskaan hyökätty?</w:t>
      </w:r>
    </w:p>
    <w:p>
      <w:r>
        <w:rPr>
          <w:b/>
        </w:rPr>
        <w:t xml:space="preserve">Esimerkki 8.2487</w:t>
      </w:r>
    </w:p>
    <w:p>
      <w:r>
        <w:t xml:space="preserve">Läpikulku: Suurin osa vapaamuurarien rituaalista koostuu asteseremonioista. Vapaamuurarikandidaatit vihitään asteittain vapaamuurariuteen, ensin oppipoika-asteella. Jonkin ajan kuluttua, erillisessä seremoniassa, heidät siirretään vapaamuurarin asteeseen, ja lopulta heidät nostetaan vapaamuurarimestarin asteeseen. Kaikissa näissä seremonioissa kokelaalle annetaan hänen uudelle arvolleen ominaiset salasanat, merkit ja otteet. Toinen seremonia on mestarin ja loosin virkamiesten vuosittainen virkaanasettaminen. Joillakin lainkäyttöalueilla asennettua mestaria arvostetaan erillisenä arvona, jolla on omat salaisuutensa, joilla sen jäsenet voidaan erottaa toisistaan. Toisilla lainkäyttöalueilla tätä arvoa ei tunnusteta, eikä sisäisessä seremoniassa välitetä uusia salaisuuksia loosin uuden mestarin asentamisen yhteydessä.</w:t>
      </w:r>
    </w:p>
    <w:p>
      <w:r>
        <w:rPr>
          <w:b/>
        </w:rPr>
        <w:t xml:space="preserve">Tulos</w:t>
      </w:r>
    </w:p>
    <w:p>
      <w:r>
        <w:t xml:space="preserve">Mistä vapaamuurarien rituaalit eivät koostu?</w:t>
      </w:r>
    </w:p>
    <w:p>
      <w:r>
        <w:rPr>
          <w:b/>
        </w:rPr>
        <w:t xml:space="preserve">Tulos</w:t>
      </w:r>
    </w:p>
    <w:p>
      <w:r>
        <w:t xml:space="preserve">Mikä on vapaamuurariuden yhdeksäs aste?</w:t>
      </w:r>
    </w:p>
    <w:p>
      <w:r>
        <w:rPr>
          <w:b/>
        </w:rPr>
        <w:t xml:space="preserve">Tulos</w:t>
      </w:r>
    </w:p>
    <w:p>
      <w:r>
        <w:t xml:space="preserve">Mikä on vapaamuurariuden kahdeksas aste?</w:t>
      </w:r>
    </w:p>
    <w:p>
      <w:r>
        <w:rPr>
          <w:b/>
        </w:rPr>
        <w:t xml:space="preserve">Tulos</w:t>
      </w:r>
    </w:p>
    <w:p>
      <w:r>
        <w:t xml:space="preserve">Mikä ei ole enää vapaamuurariuden viimeinen aste?</w:t>
      </w:r>
    </w:p>
    <w:p>
      <w:r>
        <w:rPr>
          <w:b/>
        </w:rPr>
        <w:t xml:space="preserve">Tulos</w:t>
      </w:r>
    </w:p>
    <w:p>
      <w:r>
        <w:t xml:space="preserve">Millainen neljännesvuosittainen seremonia vapaamuurareilla on?</w:t>
      </w:r>
    </w:p>
    <w:p>
      <w:r>
        <w:rPr>
          <w:b/>
        </w:rPr>
        <w:t xml:space="preserve">Esimerkki 8.2488</w:t>
      </w:r>
    </w:p>
    <w:p>
      <w:r>
        <w:t xml:space="preserve">Läpikulku: Alkaen vuodesta 1982 rahaston vuotuisesta kasvusta on maksettu vuosittain osinkoja tukikelpoisille alaskalaisille, jotka vaihtelivat vuoden 1982 alkuperäisestä 1 000 dollarista (joka vastasi kolmen vuoden maksua, koska maksujen jakaminen keskeytyi jakojärjestelmää koskevan oikeudenkäynnin vuoksi) 3 269 dollariin vuonna 2008 (johon sisältyi kertaluonteinen 1 200 dollarin "resurssihyvitys"). Joka vuosi osavaltion lainsäätäjä ottaa 8 prosenttia tuotoista, laittaa 3 prosenttia takaisin pääomaan inflaation varalta ja loput 5 prosenttia jaetaan kaikille oikeutetuille Alaskan asukkaille. Pysyvän rahaston osingon saaminen edellyttää, että henkilö on asunut osavaltiossa vähintään 12 kuukautta, että hän asuu jatkuvasti osavaltiossa, jollei sallituista poissaoloista muuta johdu, ja että hänellä ei ole tuomioistuimen antamia tuomioita tai rikostuomioita, jotka kuuluvat erilaisiin hylkääviin luokituksiin tai jotka voivat johtaa maksun määrään kohdistuvaan siviilioikeudelliseen ulosmittaukseen.</w:t>
      </w:r>
    </w:p>
    <w:p>
      <w:r>
        <w:rPr>
          <w:b/>
        </w:rPr>
        <w:t xml:space="preserve">Tulos</w:t>
      </w:r>
    </w:p>
    <w:p>
      <w:r>
        <w:t xml:space="preserve">Kuinka kauan kanadalaisen on täytynyt asua osavaltiossa saadakseen pysyvän rahaston osinkoa?</w:t>
      </w:r>
    </w:p>
    <w:p>
      <w:r>
        <w:rPr>
          <w:b/>
        </w:rPr>
        <w:t xml:space="preserve">Tulos</w:t>
      </w:r>
    </w:p>
    <w:p>
      <w:r>
        <w:t xml:space="preserve">Kuinka monta prosenttia pysyvästä rahastosta jaetaan Alaskan tukeen oikeuttamattomien asukkaiden kesken?</w:t>
      </w:r>
    </w:p>
    <w:p>
      <w:r>
        <w:rPr>
          <w:b/>
        </w:rPr>
        <w:t xml:space="preserve">Tulos</w:t>
      </w:r>
    </w:p>
    <w:p>
      <w:r>
        <w:t xml:space="preserve">Milloin pysyvän rahaston maksut päättyivät?</w:t>
      </w:r>
    </w:p>
    <w:p>
      <w:r>
        <w:rPr>
          <w:b/>
        </w:rPr>
        <w:t xml:space="preserve">Tulos</w:t>
      </w:r>
    </w:p>
    <w:p>
      <w:r>
        <w:t xml:space="preserve">Milloin pysyvän rahaston maksuja ei alettu purkaa?</w:t>
      </w:r>
    </w:p>
    <w:p>
      <w:r>
        <w:rPr>
          <w:b/>
        </w:rPr>
        <w:t xml:space="preserve">Tulos</w:t>
      </w:r>
    </w:p>
    <w:p>
      <w:r>
        <w:t xml:space="preserve">Paljonko pysyvän rahaston varoja lopulta maksettiin?</w:t>
      </w:r>
    </w:p>
    <w:p>
      <w:r>
        <w:rPr>
          <w:b/>
        </w:rPr>
        <w:t xml:space="preserve">Esimerkki 8.2489</w:t>
      </w:r>
    </w:p>
    <w:p>
      <w:r>
        <w:t xml:space="preserve">Läpikulku: Dellin pääkonttori sijaitsi aiemmin Arboretum-kompleksissa Pohjois-Austinissa, Teksasissa. Vuonna 1989 Dell käytti Arboretum-kompleksissa 127 000 neliöjalkaa (11 800 m2). Vuonna 1990 Dellin pääkonttorissa oli 1 200 työntekijää. Vuonna 1993 Dell toimitti Round Rockin viranomaisille asiakirjan "Dell Computer Corporate Headquarters, Round Rock, Texas, May 1993 Schematic Design". Asiakirjan jättämisestä huolimatta yritys ilmoitti saman vuoden aikana, ettei se aio siirtää pääkonttoriaan. Vuonna 1994 Dell ilmoitti siirtävänsä suurimman osan työntekijöistään pois Arboretumista, mutta että se aikoi jatkaa Arboretumin ylimmässä kerroksessa ja että yhtiön pääkonttorin virallinen osoite olisi edelleen Arboretum. Ylimmässä kerroksessa sijaitsivat edelleen Dellin hallituksen huone, esittelykeskus ja vierailijoiden kokoushuone. Alle kuukausi ennen 29. elokuuta 1994 Dell siirsi 1 100 asiakastuen ja puhelinmyynnin työntekijää Round Rockiin. Dellin vuokrasopimuksen Arboretumissa oli määrä päättyä vuonna 1994.</w:t>
      </w:r>
    </w:p>
    <w:p>
      <w:r>
        <w:rPr>
          <w:b/>
        </w:rPr>
        <w:t xml:space="preserve">Tulos</w:t>
      </w:r>
    </w:p>
    <w:p>
      <w:r>
        <w:t xml:space="preserve">Missä Floridan kaupungissa Dellin pääkonttori oli aiemmin?</w:t>
      </w:r>
    </w:p>
    <w:p>
      <w:r>
        <w:rPr>
          <w:b/>
        </w:rPr>
        <w:t xml:space="preserve">Tulos</w:t>
      </w:r>
    </w:p>
    <w:p>
      <w:r>
        <w:t xml:space="preserve">Kuinka monta työntekijää ei ole koskaan työskennellyt Dellin Texasin pääkonttorissa?</w:t>
      </w:r>
    </w:p>
    <w:p>
      <w:r>
        <w:rPr>
          <w:b/>
        </w:rPr>
        <w:t xml:space="preserve">Tulos</w:t>
      </w:r>
    </w:p>
    <w:p>
      <w:r>
        <w:t xml:space="preserve">Minä vuonna Dell ilmoitti siirtävänsä suurimman osan työntekijöistään Teksasiin?</w:t>
      </w:r>
    </w:p>
    <w:p>
      <w:r>
        <w:rPr>
          <w:b/>
        </w:rPr>
        <w:t xml:space="preserve">Tulos</w:t>
      </w:r>
    </w:p>
    <w:p>
      <w:r>
        <w:t xml:space="preserve">Missä Dells Arboretum -rakennuksessa ei sijainnut hallituksen huone?</w:t>
      </w:r>
    </w:p>
    <w:p>
      <w:r>
        <w:rPr>
          <w:b/>
        </w:rPr>
        <w:t xml:space="preserve">Tulos</w:t>
      </w:r>
    </w:p>
    <w:p>
      <w:r>
        <w:t xml:space="preserve">Kuinka monta asiakastukihenkilöä Dell siirsi Round Rockiin vuonna 1995?</w:t>
      </w:r>
    </w:p>
    <w:p>
      <w:r>
        <w:rPr>
          <w:b/>
        </w:rPr>
        <w:t xml:space="preserve">Esimerkki 8.2490</w:t>
      </w:r>
    </w:p>
    <w:p>
      <w:r>
        <w:t xml:space="preserve">Läpikulku: Tämä kasviyhteisö koostuu pääasiassa kuivuutta kestävistä pensaista. Uhanalaisen Torrey-männyn pääosa San Diegon populaatiosta sijaitsee rannikon varrella sijaitsevalla suojellulla chaparral-alueella. Jyrkkä ja vaihteleva pinnanmuodostus ja valtameren läheisyys luovat kaupungin rajojen sisäpuolelle useita erilaisia elinympäristöjä, muun muassa vuorovesisoita ja kanjoneita. Matalalla rannikolla sijaitsevat chaparral- ja coastal sage scrub -luontotyypit ovat alttiita maastopaloille, ja tulipalojen määrä on lisääntynyt 1900-luvulla, mikä johtuu pääasiassa siitä, että tulipalot ovat syttyneet lähellä kaupunki- ja luonnonvaraisten alueiden rajoja.</w:t>
      </w:r>
    </w:p>
    <w:p>
      <w:r>
        <w:rPr>
          <w:b/>
        </w:rPr>
        <w:t xml:space="preserve">Tulos</w:t>
      </w:r>
    </w:p>
    <w:p>
      <w:r>
        <w:t xml:space="preserve">Mitä puita suojellaan San Franciscon rannikolla?</w:t>
      </w:r>
    </w:p>
    <w:p>
      <w:r>
        <w:rPr>
          <w:b/>
        </w:rPr>
        <w:t xml:space="preserve">Tulos</w:t>
      </w:r>
    </w:p>
    <w:p>
      <w:r>
        <w:t xml:space="preserve">Mistä kuivuutta kestävästä pensaasta San Francisco tunnetaan?</w:t>
      </w:r>
    </w:p>
    <w:p>
      <w:r>
        <w:rPr>
          <w:b/>
        </w:rPr>
        <w:t xml:space="preserve">Tulos</w:t>
      </w:r>
    </w:p>
    <w:p>
      <w:r>
        <w:t xml:space="preserve">Mistä löytyy eniten salviapensasta San Franciscossa?</w:t>
      </w:r>
    </w:p>
    <w:p>
      <w:r>
        <w:rPr>
          <w:b/>
        </w:rPr>
        <w:t xml:space="preserve">Tulos</w:t>
      </w:r>
    </w:p>
    <w:p>
      <w:r>
        <w:t xml:space="preserve">Mitä hyötyä salviapensaslehtojen elinympäristöistä on?</w:t>
      </w:r>
    </w:p>
    <w:p>
      <w:r>
        <w:rPr>
          <w:b/>
        </w:rPr>
        <w:t xml:space="preserve">Tulos</w:t>
      </w:r>
    </w:p>
    <w:p>
      <w:r>
        <w:t xml:space="preserve">Miten San Francisco pystyy tarjoamaan kaikkea vuorovesisuosta kanjoniin?</w:t>
      </w:r>
    </w:p>
    <w:p>
      <w:r>
        <w:rPr>
          <w:b/>
        </w:rPr>
        <w:t xml:space="preserve">Esimerkki 8.2491</w:t>
      </w:r>
    </w:p>
    <w:p>
      <w:r>
        <w:t xml:space="preserve">Läpikulku: Se oli alku "lakien sodalle", jossa Neuvostoliitto ja Venäjän federaatio ja muut tasavallat olivat vastakkain.</w:t>
      </w:r>
    </w:p>
    <w:p>
      <w:r>
        <w:rPr>
          <w:b/>
        </w:rPr>
        <w:t xml:space="preserve">Tulos</w:t>
      </w:r>
    </w:p>
    <w:p>
      <w:r>
        <w:t xml:space="preserve">Minä päivänä Venäjän SFSR:n valtiollisen suvereniteetin julistus hylättiin?</w:t>
      </w:r>
    </w:p>
    <w:p>
      <w:r>
        <w:rPr>
          <w:b/>
        </w:rPr>
        <w:t xml:space="preserve">Tulos</w:t>
      </w:r>
    </w:p>
    <w:p>
      <w:r>
        <w:t xml:space="preserve">Mikä elin hylkäsi Venäjän SFSR:n valtiollisen suvereniteetin julistuksen?</w:t>
      </w:r>
    </w:p>
    <w:p>
      <w:r>
        <w:rPr>
          <w:b/>
        </w:rPr>
        <w:t xml:space="preserve">Tulos</w:t>
      </w:r>
    </w:p>
    <w:p>
      <w:r>
        <w:t xml:space="preserve">Mikä oli sen ajanjakson nimi, joka päättyi Venäjän SFSR:n valtiollisen suvereniteetin julistuksen hyväksymiseen?</w:t>
      </w:r>
    </w:p>
    <w:p>
      <w:r>
        <w:rPr>
          <w:b/>
        </w:rPr>
        <w:t xml:space="preserve">Tulos</w:t>
      </w:r>
    </w:p>
    <w:p>
      <w:r>
        <w:t xml:space="preserve">Minkä hallituksen rinnalla Venäjän federaatio taisteli tänä aikana?</w:t>
      </w:r>
    </w:p>
    <w:p>
      <w:r>
        <w:rPr>
          <w:b/>
        </w:rPr>
        <w:t xml:space="preserve">Tulos</w:t>
      </w:r>
    </w:p>
    <w:p>
      <w:r>
        <w:t xml:space="preserve">Mitä hallitusta vastaan Venäjän federaatio ei taistellut tänä aikana?</w:t>
      </w:r>
    </w:p>
    <w:p>
      <w:r>
        <w:rPr>
          <w:b/>
        </w:rPr>
        <w:t xml:space="preserve">Esimerkki 8.2492</w:t>
      </w:r>
    </w:p>
    <w:p>
      <w:r>
        <w:t xml:space="preserve">Läpikulku: Luterilaiset, baptistit, katolilaiset, Grace Brethren ja Jehovan todistajat. Nämä lähetyssaarnaajat ovat pääasiassa Yhdysvalloista, Ranskasta, Italiasta ja Espanjasta, mutta monet ovat myös Nigeriasta, Kongon demokraattisesta tasavallasta ja muista Afrikan maista. Suuri joukko lähetyssaarnaajia lähti maasta, kun kapinallisten ja hallituksen joukkojen väliset taistelut puhkesivat vuosina 2002-3, mutta monet heistä ovat nyt palanneet jatkamaan työtään.</w:t>
      </w:r>
    </w:p>
    <w:p>
      <w:r>
        <w:rPr>
          <w:b/>
        </w:rPr>
        <w:t xml:space="preserve">Tulos</w:t>
      </w:r>
    </w:p>
    <w:p>
      <w:r>
        <w:t xml:space="preserve">Mihin aikaan hallituksen joukot poistuivat maasta, kun kapinallisten ja hallituksen välillä käytiin taisteluja?</w:t>
      </w:r>
    </w:p>
    <w:p>
      <w:r>
        <w:rPr>
          <w:b/>
        </w:rPr>
        <w:t xml:space="preserve">Tulos</w:t>
      </w:r>
    </w:p>
    <w:p>
      <w:r>
        <w:t xml:space="preserve">Missä monet kapinallisryhmät toimivat?</w:t>
      </w:r>
    </w:p>
    <w:p>
      <w:r>
        <w:rPr>
          <w:b/>
        </w:rPr>
        <w:t xml:space="preserve">Tulos</w:t>
      </w:r>
    </w:p>
    <w:p>
      <w:r>
        <w:t xml:space="preserve">Minkälaisia lähetysryhmiä on enimmäkseen Nigeriasta?</w:t>
      </w:r>
    </w:p>
    <w:p>
      <w:r>
        <w:rPr>
          <w:b/>
        </w:rPr>
        <w:t xml:space="preserve">Tulos</w:t>
      </w:r>
    </w:p>
    <w:p>
      <w:r>
        <w:t xml:space="preserve">Mitä tapahtui, kun nigerialaiset jatkoivat työskentelyä maassa?</w:t>
      </w:r>
    </w:p>
    <w:p>
      <w:r>
        <w:rPr>
          <w:b/>
        </w:rPr>
        <w:t xml:space="preserve">Tulos</w:t>
      </w:r>
    </w:p>
    <w:p>
      <w:r>
        <w:t xml:space="preserve">Mitä kapinallisjoukot ovat tehneet vuosien 2002-3 taistelujen jälkeen?</w:t>
      </w:r>
    </w:p>
    <w:p>
      <w:r>
        <w:rPr>
          <w:b/>
        </w:rPr>
        <w:t xml:space="preserve">Esimerkki 8.2493</w:t>
      </w:r>
    </w:p>
    <w:p>
      <w:r>
        <w:t xml:space="preserve">Läpikulku: Kristus on tietenkin kaiken mystisen kokemuksen keskus. Englantilaiset dominikaanit pyrkivät saamaan täydellisen tiedon Kristuksesta jäljittelemällä hänen elämäänsä. Kaikenlaisilla englantilaisilla mystikoilla oli taipumus keskittyä niihin moraalisiin arvoihin, joista Kristuksen elämän tapahtumat olivat esimerkkinä. Tämä johti "Raamatun merkitysten - kirjaimellisten, moraalisten, allegoristen ja anagogisten - asteittaiseen ymmärtämiseen", joka sisältyi itse mystiseen matkaan. Näistä Raamatun tarkasteluista seuraa yksinkertaisin tapa matkia Kristusta: niiden moraalisten tekojen ja asenteiden jäljittelystä, joita Jeesus osoitti maanpäällisessä palvelutyössään, tulee merkittävin tapa tuntea Jumala ja saada tieto siitä.</w:t>
      </w:r>
    </w:p>
    <w:p>
      <w:r>
        <w:rPr>
          <w:b/>
        </w:rPr>
        <w:t xml:space="preserve">Tulos</w:t>
      </w:r>
    </w:p>
    <w:p>
      <w:r>
        <w:t xml:space="preserve">Mikä ei ollut kaikkien mystisten kokemusten keskiössä?</w:t>
      </w:r>
    </w:p>
    <w:p>
      <w:r>
        <w:rPr>
          <w:b/>
        </w:rPr>
        <w:t xml:space="preserve">Tulos</w:t>
      </w:r>
    </w:p>
    <w:p>
      <w:r>
        <w:t xml:space="preserve">Mitä englantilaiset dominikaanit eivät pyrkineet saavuttamaan?</w:t>
      </w:r>
    </w:p>
    <w:p>
      <w:r>
        <w:rPr>
          <w:b/>
        </w:rPr>
        <w:t xml:space="preserve">Tulos</w:t>
      </w:r>
    </w:p>
    <w:p>
      <w:r>
        <w:t xml:space="preserve">Mihin englantilaiset mystikot eivät keskittyneet?</w:t>
      </w:r>
    </w:p>
    <w:p>
      <w:r>
        <w:rPr>
          <w:b/>
        </w:rPr>
        <w:t xml:space="preserve">Tulos</w:t>
      </w:r>
    </w:p>
    <w:p>
      <w:r>
        <w:t xml:space="preserve">Mikä on vähiten merkittävä tapa tuntea Kristus?</w:t>
      </w:r>
    </w:p>
    <w:p>
      <w:r>
        <w:rPr>
          <w:b/>
        </w:rPr>
        <w:t xml:space="preserve">Tulos</w:t>
      </w:r>
    </w:p>
    <w:p>
      <w:r>
        <w:t xml:space="preserve">Minkälaista käsitystä pyhistä kirjoituksista ranskalainen ritarikunta noudatti?</w:t>
      </w:r>
    </w:p>
    <w:p>
      <w:r>
        <w:rPr>
          <w:b/>
        </w:rPr>
        <w:t xml:space="preserve">Esimerkki 8.2494</w:t>
      </w:r>
    </w:p>
    <w:p>
      <w:r>
        <w:t xml:space="preserve">Läpikulku: Efesos on Marian kultin keskus, jossa sijaitsi ensimmäinen hänelle omistettu kirkko ja jossa hänen kuolemansa huhutaan tapahtuneen. Efesos oli aiemmin neitsytjumalatar Artemiksen palvonnan keskus. Efesoksen Artemis-temppeliä pidetään yhtenä muinaisen maailman seitsemästä ihmeestä Kuningatar Theodora edisti Marian kultin harjoittamista 6. vuosisadalla. William E. Phippsin mukaan kirjassa Survivals of Roman Religion "Gordon Laing väittää vakuuttavasti, että Artemiksen palvominen sekä neitsyenä että äitinä Efesoksen suuressa temppelissä vaikutti osaltaan Marian kunnioittamiseen".</w:t>
      </w:r>
    </w:p>
    <w:p>
      <w:r>
        <w:rPr>
          <w:b/>
        </w:rPr>
        <w:t xml:space="preserve">Tulos</w:t>
      </w:r>
    </w:p>
    <w:p>
      <w:r>
        <w:t xml:space="preserve">Missä oli Artemiksen kuolinpaikka?</w:t>
      </w:r>
    </w:p>
    <w:p>
      <w:r>
        <w:rPr>
          <w:b/>
        </w:rPr>
        <w:t xml:space="preserve">Tulos</w:t>
      </w:r>
    </w:p>
    <w:p>
      <w:r>
        <w:t xml:space="preserve">Millä vuosisadalla kuningatar Theodora tapasi Gordon Laingin?</w:t>
      </w:r>
    </w:p>
    <w:p>
      <w:r>
        <w:rPr>
          <w:b/>
        </w:rPr>
        <w:t xml:space="preserve">Tulos</w:t>
      </w:r>
    </w:p>
    <w:p>
      <w:r>
        <w:t xml:space="preserve">Kuka luki kirjan "Roomalaisen uskonnon selviytyjät"?</w:t>
      </w:r>
    </w:p>
    <w:p>
      <w:r>
        <w:rPr>
          <w:b/>
        </w:rPr>
        <w:t xml:space="preserve">Tulos</w:t>
      </w:r>
    </w:p>
    <w:p>
      <w:r>
        <w:t xml:space="preserve">Mikä kuningatar piti Efesoksen Artemiksen temppeliä yhtenä antiikin maailman seitsemästä ihmeestä?</w:t>
      </w:r>
    </w:p>
    <w:p>
      <w:r>
        <w:rPr>
          <w:b/>
        </w:rPr>
        <w:t xml:space="preserve">Tulos</w:t>
      </w:r>
    </w:p>
    <w:p>
      <w:r>
        <w:t xml:space="preserve">Missä on Artemiksen syntymäpaikka?</w:t>
      </w:r>
    </w:p>
    <w:p>
      <w:r>
        <w:rPr>
          <w:b/>
        </w:rPr>
        <w:t xml:space="preserve">Esimerkki 8.2495</w:t>
      </w:r>
    </w:p>
    <w:p>
      <w:r>
        <w:t xml:space="preserve">Läpikulku: Jotkut samoalaiset ovat hengellisiä ja uskonnollisia, ja he ovat hienovaraisesti mukauttaneet vallitsevaa kristinuskoa "sopeutuakseen" fa'a Samoaan ja päinvastoin. Näin ollen muinaiset uskomukset elävät edelleen rinnakkain kristinuskon kanssa, erityisesti fa'a Samoan perinteisten tapojen ja rituaalien osalta. Samoalainen kulttuuri perustuu vāfealoa'i-periaatteeseen eli ihmisten välisiin suhteisiin. Nämä suhteet perustuvat kunnioitukseen eli fa'aaloaloon. Kun kristinusko otettiin käyttöön Samoalla, suurin osa samoalaisista kääntyi. Tällä hetkellä 98 prosenttia väestöstä tunnustautuu kristityksi.</w:t>
      </w:r>
    </w:p>
    <w:p>
      <w:r>
        <w:rPr>
          <w:b/>
        </w:rPr>
        <w:t xml:space="preserve">Tulos</w:t>
      </w:r>
    </w:p>
    <w:p>
      <w:r>
        <w:t xml:space="preserve">Mitä uskontoa fa'aaloalo harjoittaa?</w:t>
      </w:r>
    </w:p>
    <w:p>
      <w:r>
        <w:rPr>
          <w:b/>
        </w:rPr>
        <w:t xml:space="preserve">Tulos</w:t>
      </w:r>
    </w:p>
    <w:p>
      <w:r>
        <w:t xml:space="preserve">Mikä sana kiteyttää kristinuskon keskeiset uskomukset?</w:t>
      </w:r>
    </w:p>
    <w:p>
      <w:r>
        <w:rPr>
          <w:b/>
        </w:rPr>
        <w:t xml:space="preserve">Tulos</w:t>
      </w:r>
    </w:p>
    <w:p>
      <w:r>
        <w:t xml:space="preserve">Kuinka suuri osa väestöstä uskoo fa'a Samoaan?</w:t>
      </w:r>
    </w:p>
    <w:p>
      <w:r>
        <w:rPr>
          <w:b/>
        </w:rPr>
        <w:t xml:space="preserve">Tulos</w:t>
      </w:r>
    </w:p>
    <w:p>
      <w:r>
        <w:t xml:space="preserve">Mihin kristinuskon harjoittaminen perustuu?</w:t>
      </w:r>
    </w:p>
    <w:p>
      <w:r>
        <w:rPr>
          <w:b/>
        </w:rPr>
        <w:t xml:space="preserve">Tulos</w:t>
      </w:r>
    </w:p>
    <w:p>
      <w:r>
        <w:t xml:space="preserve">Mitä tapahtui, kun fa'a Samoa otettiin käyttöön?</w:t>
      </w:r>
    </w:p>
    <w:p>
      <w:r>
        <w:rPr>
          <w:b/>
        </w:rPr>
        <w:t xml:space="preserve">Esimerkki 8.2496</w:t>
      </w:r>
    </w:p>
    <w:p>
      <w:r>
        <w:t xml:space="preserve">Läpikulku: Pariisin vuoden 1878 näyttelystä alkaen soittimen suosio nousi uudelleen. Näyttely oli yksi uuden suositun esiintymisryhmän Estudiantes Españoles (espanjalaiset opiskelijat) monista pysähdyspaikoista. He tanssivat ja soittivat kitaroita, viuluja ja bandurriaa, joka sekoitettiin mandoliiniin. Päivän hittisensaation synnyttämän energian ja tietoisuuden myötä italialaisten mandoliinistien aalto kiersi Eurooppaa 1880- ja 1890-luvuilla ja Yhdysvaltoja 1880-luvun puoliväliin mennessä soittamalla ja opettamalla instrumenttiaan. Soittimen suosio jatkoi kasvuaan 1890-luvulla, ja mandoliinin suosio oli huipussaan "1900-luvun alkuvuosina"." Tuhannet ottivat soittimen harrastukseksi, ja siitä tuli yhteiskunnan instrumentti, johon nuoret miehet ja naiset tarttuivat. Mandoliiniorkestereita perustettiin ympäri maailmaa, ja niihin kuului mandoliinisoittimien lisäksi myös kitaroita, kontrabassoja ja zithereja.</w:t>
      </w:r>
    </w:p>
    <w:p>
      <w:r>
        <w:rPr>
          <w:b/>
        </w:rPr>
        <w:t xml:space="preserve">Tulos</w:t>
      </w:r>
    </w:p>
    <w:p>
      <w:r>
        <w:t xml:space="preserve">Mitä tapahtui vuonna 1887?</w:t>
      </w:r>
    </w:p>
    <w:p>
      <w:r>
        <w:rPr>
          <w:b/>
        </w:rPr>
        <w:t xml:space="preserve">Tulos</w:t>
      </w:r>
    </w:p>
    <w:p>
      <w:r>
        <w:t xml:space="preserve">Mihin instrumenttiin viulu sekoitettiin?</w:t>
      </w:r>
    </w:p>
    <w:p>
      <w:r>
        <w:rPr>
          <w:b/>
        </w:rPr>
        <w:t xml:space="preserve">Tulos</w:t>
      </w:r>
    </w:p>
    <w:p>
      <w:r>
        <w:t xml:space="preserve">Mikä ihmisryhmä matkusti Yhdysvaltoihin vuonna 1880?</w:t>
      </w:r>
    </w:p>
    <w:p>
      <w:r>
        <w:rPr>
          <w:b/>
        </w:rPr>
        <w:t xml:space="preserve">Tulos</w:t>
      </w:r>
    </w:p>
    <w:p>
      <w:r>
        <w:t xml:space="preserve">Mikä ihmisryhmä matkusti Eurooppaan vuonna 1890?</w:t>
      </w:r>
    </w:p>
    <w:p>
      <w:r>
        <w:rPr>
          <w:b/>
        </w:rPr>
        <w:t xml:space="preserve">Tulos</w:t>
      </w:r>
    </w:p>
    <w:p>
      <w:r>
        <w:t xml:space="preserve"> Milloin mandoliinin populaarisuus ei ole palautunut?</w:t>
      </w:r>
    </w:p>
    <w:p>
      <w:r>
        <w:rPr>
          <w:b/>
        </w:rPr>
        <w:t xml:space="preserve">Tulos</w:t>
      </w:r>
    </w:p>
    <w:p>
      <w:r>
        <w:t xml:space="preserve"> Mikä suosittu ryhmä ei esiintynyt Pariisin näyttelyssä?</w:t>
      </w:r>
    </w:p>
    <w:p>
      <w:r>
        <w:rPr>
          <w:b/>
        </w:rPr>
        <w:t xml:space="preserve">Tulos</w:t>
      </w:r>
    </w:p>
    <w:p>
      <w:r>
        <w:t xml:space="preserve"> Milloin sanottiin mandoliinin suosion laskeneen?</w:t>
      </w:r>
    </w:p>
    <w:p>
      <w:r>
        <w:rPr>
          <w:b/>
        </w:rPr>
        <w:t xml:space="preserve">Tulos</w:t>
      </w:r>
    </w:p>
    <w:p>
      <w:r>
        <w:t xml:space="preserve">Mihin soittimeen mandoliinia ei koskaan sekoitettu 1880-luvulla?</w:t>
      </w:r>
    </w:p>
    <w:p>
      <w:r>
        <w:rPr>
          <w:b/>
        </w:rPr>
        <w:t xml:space="preserve">Tulos</w:t>
      </w:r>
    </w:p>
    <w:p>
      <w:r>
        <w:t xml:space="preserve">Mitä muodostettiin maailmanlaajuisesti, johon kuului mandoliiniperhe, mutta ei muita soittimia?</w:t>
      </w:r>
    </w:p>
    <w:p>
      <w:r>
        <w:rPr>
          <w:b/>
        </w:rPr>
        <w:t xml:space="preserve">Esimerkki 8.2497</w:t>
      </w:r>
    </w:p>
    <w:p>
      <w:r>
        <w:t xml:space="preserve">Läpikulku: Useat yritykset, jotka kieltäytyivät maksamasta lisenssimaksua tai jotka Nintendo oli hylännyt, löysivät keinoja kiertää konsolin tunnistusjärjestelmä. Useimmat näistä yrityksistä loivat piirejä, jotka käyttivät jännitepiikkiä NES:n 10NES-sirun tilapäiseen lamauttamiseen. Muutamat Euroopassa ja Australiassa julkaistut lisenssittömät pelit julkaistiin dongleina, jotka liitettiin lisensoituun peliin, jotta lisensoidun pelin 10NES-sirua voitiin käyttää todentamiseen. Lisensoimattomien pelien torjumiseksi Nintendo of America uhkasi niitä myyviä jälleenmyyjiä menettää lisensoitujen pelien toimitukset. Lisäksi NES:n piirilevyihin tehtiin useita tarkistuksia, jotta nämä pelit eivät toimisi.</w:t>
      </w:r>
    </w:p>
    <w:p>
      <w:r>
        <w:rPr>
          <w:b/>
        </w:rPr>
        <w:t xml:space="preserve">Tulos</w:t>
      </w:r>
    </w:p>
    <w:p>
      <w:r>
        <w:t xml:space="preserve">Mitä yritykset eivät tehneet yrittäessään kiertää Nintendon konsolien todennusta?</w:t>
      </w:r>
    </w:p>
    <w:p>
      <w:r>
        <w:rPr>
          <w:b/>
        </w:rPr>
        <w:t xml:space="preserve">Tulos</w:t>
      </w:r>
    </w:p>
    <w:p>
      <w:r>
        <w:t xml:space="preserve"> Miksi yritykset eivät kiertäneet tunnistusjärjestelmää?</w:t>
      </w:r>
    </w:p>
    <w:p>
      <w:r>
        <w:rPr>
          <w:b/>
        </w:rPr>
        <w:t xml:space="preserve">Tulos</w:t>
      </w:r>
    </w:p>
    <w:p>
      <w:r>
        <w:t xml:space="preserve"> Missä lisensoimattomissa peleissä ei ollut donglea?</w:t>
      </w:r>
    </w:p>
    <w:p>
      <w:r>
        <w:rPr>
          <w:b/>
        </w:rPr>
        <w:t xml:space="preserve">Tulos</w:t>
      </w:r>
    </w:p>
    <w:p>
      <w:r>
        <w:t xml:space="preserve"> Mitä Nintendo teki hillitäkseen lisenssipelien myyntiä?</w:t>
      </w:r>
    </w:p>
    <w:p>
      <w:r>
        <w:rPr>
          <w:b/>
        </w:rPr>
        <w:t xml:space="preserve">Esimerkki 8.2498</w:t>
      </w:r>
    </w:p>
    <w:p>
      <w:r>
        <w:t xml:space="preserve">Läpikulku: Kansainväliset investoinnit ja varakkaiden matkailijoiden tuottama vauraus selittävät saaren korkean elintason. St. Barthélemya pidetään rikkaiden ja kuuluisien leikkikenttänä,[citation needed] erityisesti talvisatamana, ja se on tunnettu rannoistaan, gourmet-ruokailustaan ja huippusuunnittelijoistaan. Suurin osa ruoasta tuodaan lentokoneella tai laivalla Yhdysvalloista tai Ranskasta. Matkailu houkuttelee vuosittain noin 200 000 kävijää. Tämän seurauksena matkailijoille ja myös saaren vakituisille asukkaille tarkoitettujen talojen rakentaminen on vilkastunut, ja hinnat ovat jopa 61 200 000 euroa rantahuvilasta.</w:t>
      </w:r>
    </w:p>
    <w:p>
      <w:r>
        <w:rPr>
          <w:b/>
        </w:rPr>
        <w:t xml:space="preserve">Tulos</w:t>
      </w:r>
    </w:p>
    <w:p>
      <w:r>
        <w:t xml:space="preserve">Kuinka monta asuntoa rakennetaan vuosittain?</w:t>
      </w:r>
    </w:p>
    <w:p>
      <w:r>
        <w:rPr>
          <w:b/>
        </w:rPr>
        <w:t xml:space="preserve">Tulos</w:t>
      </w:r>
    </w:p>
    <w:p>
      <w:r>
        <w:t xml:space="preserve">Mikä on rantahuvilan keskihinta?</w:t>
      </w:r>
    </w:p>
    <w:p>
      <w:r>
        <w:rPr>
          <w:b/>
        </w:rPr>
        <w:t xml:space="preserve">Tulos</w:t>
      </w:r>
    </w:p>
    <w:p>
      <w:r>
        <w:t xml:space="preserve">Kuinka paljon kansainvälisiä investointeja St. Barthelemyn saarelle tehdään vuosittain?</w:t>
      </w:r>
    </w:p>
    <w:p>
      <w:r>
        <w:rPr>
          <w:b/>
        </w:rPr>
        <w:t xml:space="preserve">Tulos</w:t>
      </w:r>
    </w:p>
    <w:p>
      <w:r>
        <w:t xml:space="preserve">Kuinka paljon rahaa varakkaat matkailijat käyttävät vuosittain St. Barthelemyllä?</w:t>
      </w:r>
    </w:p>
    <w:p>
      <w:r>
        <w:rPr>
          <w:b/>
        </w:rPr>
        <w:t xml:space="preserve">Tulos</w:t>
      </w:r>
    </w:p>
    <w:p>
      <w:r>
        <w:t xml:space="preserve">Mikä on St. Barthelemyn saarelle vuosittain tuotujen elintarvikkeiden arvo?</w:t>
      </w:r>
    </w:p>
    <w:p>
      <w:r>
        <w:rPr>
          <w:b/>
        </w:rPr>
        <w:t xml:space="preserve">Esimerkki 8.2499</w:t>
      </w:r>
    </w:p>
    <w:p>
      <w:r>
        <w:t xml:space="preserve">Läpikulku: Ristiretkiksi kutsuttu ajanjakso, sarja uskonnollisesti motivoituja sotaretkiä, joiden tarkoituksena oli alun perin palauttaa Levantti takaisin kristityn vallan alaisuuteen, alkoi. Itäiselle Välimerelle perustettiin useita ristiretkeläisvaltioita. Ne olivat kaikki lyhytikäisiä. Ristiretkeläisillä oli suuri vaikutus moniin osiin Eurooppaa. Konstantinopolin ryöstö vuonna 1204 teki äkillisen lopun Bysantin valtakunnalle. Vaikka se perustettiin myöhemmin uudelleen, se ei koskaan saanut takaisin entistä loistoaan. Ristiretkeläiset loivat kauppareittejä, joista kehittyi Silkkitie ja jotka avasivat Genovan ja Venetsian kauppatasavalloille tien suuriin talousmahteihin. Reconquista, siihen liittyvä liike, pyrki valloittamaan Iberian niemimaan takaisin kristinuskolle.</w:t>
      </w:r>
    </w:p>
    <w:p>
      <w:r>
        <w:rPr>
          <w:b/>
        </w:rPr>
        <w:t xml:space="preserve">Tulos</w:t>
      </w:r>
    </w:p>
    <w:p>
      <w:r>
        <w:t xml:space="preserve">Mikä on kristinuskon nimissä tehtyjen rauhanomaisten hyökkäysten kauden nimi?</w:t>
      </w:r>
    </w:p>
    <w:p>
      <w:r>
        <w:rPr>
          <w:b/>
        </w:rPr>
        <w:t xml:space="preserve">Tulos</w:t>
      </w:r>
    </w:p>
    <w:p>
      <w:r>
        <w:t xml:space="preserve">Milloin Bysantin valtakunta hyökkäsi Konstantinopoliin?</w:t>
      </w:r>
    </w:p>
    <w:p>
      <w:r>
        <w:rPr>
          <w:b/>
        </w:rPr>
        <w:t xml:space="preserve">Tulos</w:t>
      </w:r>
    </w:p>
    <w:p>
      <w:r>
        <w:t xml:space="preserve">Mitkä kaksi kaupunkia ristiretkeläiset tuhosivat?</w:t>
      </w:r>
    </w:p>
    <w:p>
      <w:r>
        <w:rPr>
          <w:b/>
        </w:rPr>
        <w:t xml:space="preserve">Tulos</w:t>
      </w:r>
    </w:p>
    <w:p>
      <w:r>
        <w:t xml:space="preserve">Mikä oli toisen ristiretkien kaltaisen, itäisellä Välimerellä tapahtuneen toiminnan nimi?</w:t>
      </w:r>
    </w:p>
    <w:p>
      <w:r>
        <w:rPr>
          <w:b/>
        </w:rPr>
        <w:t xml:space="preserve">Tulos</w:t>
      </w:r>
    </w:p>
    <w:p>
      <w:r>
        <w:t xml:space="preserve">Mikä valtakunta tuhoutui kristillisen vallan aikana?</w:t>
      </w:r>
    </w:p>
    <w:p>
      <w:r>
        <w:rPr>
          <w:b/>
        </w:rPr>
        <w:t xml:space="preserve">Esimerkki 8.2500</w:t>
      </w:r>
    </w:p>
    <w:p>
      <w:r>
        <w:t xml:space="preserve">Läpikulku: SR 163, joka yhdistää keskustan kaupungin koillisosaan, risteää I-805:n kanssa ja yhtyy I-15:een Miramarissa, SR 52, joka yhdistää La Jollan itäiseen piirikuntaan Santeen kautta, ja SR 125; SR 56, joka yhdistää I-5:n ja I-15:n Carmel Valleyn ja Rancho Peñasquitosin kautta; SR 75, joka ylittää San Diegon lahden San Diego-Coronadon siltana ja kulkee myös Etelä-San Diegon läpi Palm Avenuena; ja SR 905, joka yhdistää I-5:n ja I-805:n Otay Mesan satamaan.</w:t>
      </w:r>
    </w:p>
    <w:p>
      <w:r>
        <w:rPr>
          <w:b/>
        </w:rPr>
        <w:t xml:space="preserve">Tulos</w:t>
      </w:r>
    </w:p>
    <w:p>
      <w:r>
        <w:t xml:space="preserve">Mikä valtatie yhdistää I-905:n ja keskustan alueen?</w:t>
      </w:r>
    </w:p>
    <w:p>
      <w:r>
        <w:rPr>
          <w:b/>
        </w:rPr>
        <w:t xml:space="preserve">Tulos</w:t>
      </w:r>
    </w:p>
    <w:p>
      <w:r>
        <w:t xml:space="preserve">Mikä valtatie yhdistää I-805:n ja keskustan alueen?</w:t>
      </w:r>
    </w:p>
    <w:p>
      <w:r>
        <w:rPr>
          <w:b/>
        </w:rPr>
        <w:t xml:space="preserve">Tulos</w:t>
      </w:r>
    </w:p>
    <w:p>
      <w:r>
        <w:t xml:space="preserve">Missä SR 49 yhtyy I-15:een?</w:t>
      </w:r>
    </w:p>
    <w:p>
      <w:r>
        <w:rPr>
          <w:b/>
        </w:rPr>
        <w:t xml:space="preserve">Tulos</w:t>
      </w:r>
    </w:p>
    <w:p>
      <w:r>
        <w:t xml:space="preserve">Missä SR 94 yhtyy I-51:een?</w:t>
      </w:r>
    </w:p>
    <w:p>
      <w:r>
        <w:rPr>
          <w:b/>
        </w:rPr>
        <w:t xml:space="preserve">Tulos</w:t>
      </w:r>
    </w:p>
    <w:p>
      <w:r>
        <w:t xml:space="preserve">Minkä kautta SR 57 kulkee pääasiassa?</w:t>
      </w:r>
    </w:p>
    <w:p>
      <w:r>
        <w:rPr>
          <w:b/>
        </w:rPr>
        <w:t xml:space="preserve">Esimerkki 8.2501</w:t>
      </w:r>
    </w:p>
    <w:p>
      <w:r>
        <w:t xml:space="preserve">Läpikulku: Se käsittää Yalen historiallisen pääkampuksen ja Yale-New Havenin sairaalan vieressä sijaitsevan lääketieteellisen kampuksen. New Havenin länsiosassa yliopistolla on 500 hehtaaria (2,0 km2) urheilualueita, mukaan lukien Yale Golf Course. Vuonna 2008 Yale osti West Havenissa, Connecticutissa sijaitsevan 136 hehtaarin (0,55 km2) suuruisen entisen Bayer Pharmaceuticalin kampuksen, jonka rakennuksia käytetään nykyään laboratorio- ja tutkimustiloina. Yale omistaa myös seitsemän metsää Connecticutissa, Vermontissa ja New Hampshiressä - joista suurin on 7 840 hehtaarin (31,7 km2) kokoinen Yale-Myers Forest Connecticutin Quiet Cornerissa - sekä luonnonsuojelualueita, kuten Horse Island.</w:t>
      </w:r>
    </w:p>
    <w:p>
      <w:r>
        <w:rPr>
          <w:b/>
        </w:rPr>
        <w:t xml:space="preserve">Tulos</w:t>
      </w:r>
    </w:p>
    <w:p>
      <w:r>
        <w:t xml:space="preserve">Missä Yale omistaa 5000 hehtaaria urheilutiloja?</w:t>
      </w:r>
    </w:p>
    <w:p>
      <w:r>
        <w:rPr>
          <w:b/>
        </w:rPr>
        <w:t xml:space="preserve">Tulos</w:t>
      </w:r>
    </w:p>
    <w:p>
      <w:r>
        <w:t xml:space="preserve">Minkä kampuksen Yale osti vuonna 2009?</w:t>
      </w:r>
    </w:p>
    <w:p>
      <w:r>
        <w:rPr>
          <w:b/>
        </w:rPr>
        <w:t xml:space="preserve">Tulos</w:t>
      </w:r>
    </w:p>
    <w:p>
      <w:r>
        <w:t xml:space="preserve">Mihin Bayer Pharmaceuticalin nykyistä kampusta käytetään?</w:t>
      </w:r>
    </w:p>
    <w:p>
      <w:r>
        <w:rPr>
          <w:b/>
        </w:rPr>
        <w:t xml:space="preserve">Tulos</w:t>
      </w:r>
    </w:p>
    <w:p>
      <w:r>
        <w:t xml:space="preserve">Kuinka monta metsää Yale ei omista?</w:t>
      </w:r>
    </w:p>
    <w:p>
      <w:r>
        <w:rPr>
          <w:b/>
        </w:rPr>
        <w:t xml:space="preserve">Tulos</w:t>
      </w:r>
    </w:p>
    <w:p>
      <w:r>
        <w:t xml:space="preserve">Kuinka suuri on pienin Ylen hallussa oleva metsä?</w:t>
      </w:r>
    </w:p>
    <w:p>
      <w:r>
        <w:rPr>
          <w:b/>
        </w:rPr>
        <w:t xml:space="preserve">Esimerkki 8.2502</w:t>
      </w:r>
    </w:p>
    <w:p>
      <w:r>
        <w:t xml:space="preserve">Läpikulku: Hyvin pieni määrä vesihöyryä hehkulampun sisällä voi vaikuttaa merkittävästi lampun pimenemiseen. Vesihöyry dissosioituu vedyksi ja hapeksi kuumassa hehkulangassa. Happi hyökkää volframimetalliin, ja syntyvät volframioksidihiukkaset kulkeutuvat lampun viileämpiin osiin. Vesihöyrystä peräisin oleva vety pelkistää oksidia, jolloin vesihöyry muodostuu uudelleen ja veden kiertokulku jatkuu. Yhden vesipisaran verran vettä 500 000 lamppuun jaettuna lisää merkittävästi pimennystä. Lamppuun on sijoitettu pieniä määriä aineita, kuten zirkoniumia, getteriksi, joka reagoi hapen kanssa, joka saattaa paistua ulos lampun osista käytön aikana.</w:t>
      </w:r>
    </w:p>
    <w:p>
      <w:r>
        <w:rPr>
          <w:b/>
        </w:rPr>
        <w:t xml:space="preserve">Tulos</w:t>
      </w:r>
    </w:p>
    <w:p>
      <w:r>
        <w:t xml:space="preserve">Mikä voi vaikuttaa merkityksettömästi lampun tummumiseen?</w:t>
      </w:r>
    </w:p>
    <w:p>
      <w:r>
        <w:rPr>
          <w:b/>
        </w:rPr>
        <w:t xml:space="preserve">Tulos</w:t>
      </w:r>
    </w:p>
    <w:p>
      <w:r>
        <w:t xml:space="preserve">Mikä hajoaa vedyksi ja hapeksi viileässä säikeessä?</w:t>
      </w:r>
    </w:p>
    <w:p>
      <w:r>
        <w:rPr>
          <w:b/>
        </w:rPr>
        <w:t xml:space="preserve">Tulos</w:t>
      </w:r>
    </w:p>
    <w:p>
      <w:r>
        <w:t xml:space="preserve">Miksi vesi vähentää lampun tummumista?</w:t>
      </w:r>
    </w:p>
    <w:p>
      <w:r>
        <w:rPr>
          <w:b/>
        </w:rPr>
        <w:t xml:space="preserve">Tulos</w:t>
      </w:r>
    </w:p>
    <w:p>
      <w:r>
        <w:t xml:space="preserve">Mitä lisätään hehkulamppuihin pimeyden lisäämiseksi?</w:t>
      </w:r>
    </w:p>
    <w:p>
      <w:r>
        <w:rPr>
          <w:b/>
        </w:rPr>
        <w:t xml:space="preserve">Tulos</w:t>
      </w:r>
    </w:p>
    <w:p>
      <w:r>
        <w:t xml:space="preserve">Kuinka paljon vettä vähentää merkittävästi tummumista?</w:t>
      </w:r>
    </w:p>
    <w:p>
      <w:r>
        <w:rPr>
          <w:b/>
        </w:rPr>
        <w:t xml:space="preserve">Esimerkki 8.2503</w:t>
      </w:r>
    </w:p>
    <w:p>
      <w:r>
        <w:t xml:space="preserve">Läpikulku: Punjabin hallituksessa on 48 osastoa. Kutakin osastoa johtaa maakuntaministeri (poliitikko) ja maakuntasihteeri (tavallisesti BPS-20- tai BPS-21-virkailija). Kaikki ministerit raportoivat pääministerille, joka on toimeenpaneva johtaja. Kaikki sihteerit raportoivat Punjabin pääsihteerille, joka on yleensä BPS-22-virkailija. Pääsihteeri puolestaan raportoi pääministerille. Näiden osastojen lisäksi on useita autonomisia elimiä ja liitännäisosastoja, jotka raportoivat suoraan joko sihteereille tai pääsihteerille.</w:t>
      </w:r>
    </w:p>
    <w:p>
      <w:r>
        <w:rPr>
          <w:b/>
        </w:rPr>
        <w:t xml:space="preserve">Tulos</w:t>
      </w:r>
    </w:p>
    <w:p>
      <w:r>
        <w:t xml:space="preserve">Mikä on pääministerin virkamiesnimike?</w:t>
      </w:r>
    </w:p>
    <w:p>
      <w:r>
        <w:rPr>
          <w:b/>
        </w:rPr>
        <w:t xml:space="preserve">Tulos</w:t>
      </w:r>
    </w:p>
    <w:p>
      <w:r>
        <w:t xml:space="preserve">Kenelle pääministeri raportoi?</w:t>
      </w:r>
    </w:p>
    <w:p>
      <w:r>
        <w:rPr>
          <w:b/>
        </w:rPr>
        <w:t xml:space="preserve">Tulos</w:t>
      </w:r>
    </w:p>
    <w:p>
      <w:r>
        <w:t xml:space="preserve">Kuinka monta osastoa on liitetty sihteereiden alaisuuteen?</w:t>
      </w:r>
    </w:p>
    <w:p>
      <w:r>
        <w:rPr>
          <w:b/>
        </w:rPr>
        <w:t xml:space="preserve">Tulos</w:t>
      </w:r>
    </w:p>
    <w:p>
      <w:r>
        <w:t xml:space="preserve">Mikä on maakuntaministerin arvo?</w:t>
      </w:r>
    </w:p>
    <w:p>
      <w:r>
        <w:rPr>
          <w:b/>
        </w:rPr>
        <w:t xml:space="preserve">Tulos</w:t>
      </w:r>
    </w:p>
    <w:p>
      <w:r>
        <w:t xml:space="preserve">Mitä pääministeri lähettää pääsihteerille?</w:t>
      </w:r>
    </w:p>
    <w:p>
      <w:r>
        <w:rPr>
          <w:b/>
        </w:rPr>
        <w:t xml:space="preserve">Esimerkki 8.2504</w:t>
      </w:r>
    </w:p>
    <w:p>
      <w:r>
        <w:t xml:space="preserve">Läpikulku: Popper asettaa näkemyksensä vastakkain käsityksensä "toiveikkaasta hirviöstä", jolla on suuria fenotyyppimutaatioita, ja kutsuu sitä "toiveikkaaksi käyttäytymishirviöksi". Kun käyttäytyminen on muuttunut radikaalisti, seuraa pieniä mutta nopeita fenotyyppimuutoksia, jotka tekevät organismista sopivamman sen muuttuneisiin tavoitteisiin. Näin näyttää siltä, että fenotyyppi muuttuu jonkin näkymättömän käden ohjaamana, vaikka kyseessä on vain luonnonvalinta, joka toimii yhdessä uuden käyttäytymisen kanssa. Tämän hypoteesin mukaan esimerkiksi kirahvin ruokailutottumusten on täytynyt muuttua ennen kuin sen pitkänomainen kaula kehittyi. Popper asetti tämän näkemyksen vastakkain "evoluutiona sisältä päin" eli "aktiivisena darwinismina" (eliö yrittää aktiivisesti löytää uusia elämäntapoja ja pyrkii valloittamaan uusia ekologisia markkinarakoja) ja naturalistisen "evoluution ulkopuolelta päin" (jossa on kuva vihamielisestä ympäristöstä, joka yrittää vain tappaa enimmäkseen passiivisen eliön tai ehkä erottaa joitakin sen ryhmiä toisistaan).</w:t>
      </w:r>
    </w:p>
    <w:p>
      <w:r>
        <w:rPr>
          <w:b/>
        </w:rPr>
        <w:t xml:space="preserve">Tulos</w:t>
      </w:r>
    </w:p>
    <w:p>
      <w:r>
        <w:t xml:space="preserve">Mitä tapahtuu, kun käyttäytyminen muuttuu vain vähän?</w:t>
      </w:r>
    </w:p>
    <w:p>
      <w:r>
        <w:rPr>
          <w:b/>
        </w:rPr>
        <w:t xml:space="preserve">Tulos</w:t>
      </w:r>
    </w:p>
    <w:p>
      <w:r>
        <w:t xml:space="preserve">Mitä suuret ja hitaat muutokset fenotyypissä aiheuttavat?</w:t>
      </w:r>
    </w:p>
    <w:p>
      <w:r>
        <w:rPr>
          <w:b/>
        </w:rPr>
        <w:t xml:space="preserve">Tulos</w:t>
      </w:r>
    </w:p>
    <w:p>
      <w:r>
        <w:t xml:space="preserve">Mikä muuttui sen jälkeen, kun kirahvilla kehittyi pitkä kaula?</w:t>
      </w:r>
    </w:p>
    <w:p>
      <w:r>
        <w:rPr>
          <w:b/>
        </w:rPr>
        <w:t xml:space="preserve">Tulos</w:t>
      </w:r>
    </w:p>
    <w:p>
      <w:r>
        <w:t xml:space="preserve">Mihin Darwin vertasi "aktiivista darwinismia"?</w:t>
      </w:r>
    </w:p>
    <w:p>
      <w:r>
        <w:rPr>
          <w:b/>
        </w:rPr>
        <w:t xml:space="preserve">Esimerkki 8.2505</w:t>
      </w:r>
    </w:p>
    <w:p>
      <w:r>
        <w:t xml:space="preserve">Läpikulku: Preussin kuningaskunnasta tuli Saksan keisarikunnan johtava valtio sen perustamisen jälkeen vuonna 1871. Ensimmäisen maailmansodan jälkeisessä Versaillesin sopimuksessa Länsi-Preussi kuitenkin luovutettiin Puolalle ja Itä-Preussista tehtiin Weimarin Saksan eksklavia (uusi Puolan käytävä erotti Itä-Preussin muusta Saksasta), kun taas Memelin alue irrotettiin ja liitettiin Liettuaan vuonna 1923. Natsi-Saksan hävittyä toisen maailmansodan vuonna 1945 sodan runtelema Itä-Preussi jaettiin Josif Stalinin vaatimuksesta Neuvostoliiton (Venäjän SFSR:n Kaliningradin alue ja Liettuan SSR:n Klaipėdan alueen maakunnat) ja Puolan kansantasavallan (Warmian-Masurian voivodikunta) kesken. Pääkaupunki Königsberg nimettiin uudelleen Kaliningradiksi vuonna 1946. Läänin saksalaisväestö evakuoitiin suurelta osin sodan aikana tai karkotettiin pian sen jälkeen toisen maailmansodan jälkeisessä saksalaisten karkotuksessa. Arviolta 300 000 (noin viidesosa väestöstä) kuoli joko sodanaikaisissa pommi-iskuissa tai maakunnan puolustustaisteluissa[sitaatti].</w:t>
      </w:r>
    </w:p>
    <w:p>
      <w:r>
        <w:rPr>
          <w:b/>
        </w:rPr>
        <w:t xml:space="preserve">Tulos</w:t>
      </w:r>
    </w:p>
    <w:p>
      <w:r>
        <w:t xml:space="preserve">Kuinka monta ihmistä asui Kaliningradissa vuonna 1946?</w:t>
      </w:r>
    </w:p>
    <w:p>
      <w:r>
        <w:rPr>
          <w:b/>
        </w:rPr>
        <w:t xml:space="preserve">Tulos</w:t>
      </w:r>
    </w:p>
    <w:p>
      <w:r>
        <w:t xml:space="preserve">Minä vuonna Preussin kuningaskunta perustettiin?</w:t>
      </w:r>
    </w:p>
    <w:p>
      <w:r>
        <w:rPr>
          <w:b/>
        </w:rPr>
        <w:t xml:space="preserve">Tulos</w:t>
      </w:r>
    </w:p>
    <w:p>
      <w:r>
        <w:t xml:space="preserve">Minä vuonna Josif Stalin nousi valtaan?</w:t>
      </w:r>
    </w:p>
    <w:p>
      <w:r>
        <w:rPr>
          <w:b/>
        </w:rPr>
        <w:t xml:space="preserve">Esimerkki 8.2506</w:t>
      </w:r>
    </w:p>
    <w:p>
      <w:r>
        <w:t xml:space="preserve">Läpikulku: TCM oli käynnistämisajankohtanaan noin miljoonan kaapelitelevisiotilaajan saatavilla. Verkko toimi alun perin kilpailijana AMC:lle, joka tuolloin tunnettiin nimellä "American Movie Classics" ja jonka formaatti oli lähes identtinen TCM:n kanssa, sillä molemmat verkot keskittyivät pääasiassa ennen vuotta 1970 julkaistuihin elokuviin ja lähettivät niitä leikkaamattomina, värittöminä ja mainoksitta. AMC oli vuoteen 2002 mennessä laajentanut elokuvasisältöään värillisiin ja uudempiin elokuviin ja luopunut mainoksettomasta formaatistaan, jolloin TCM jäi ainoaksi elokuviin suuntautuneeksi kaapelikanavaksi, joka omistaa ohjelmistonsa kokonaan klassikkoelokuville ilman kaupallisia keskeytyksiä.</w:t>
      </w:r>
    </w:p>
    <w:p>
      <w:r>
        <w:rPr>
          <w:b/>
        </w:rPr>
        <w:t xml:space="preserve">Tulos</w:t>
      </w:r>
    </w:p>
    <w:p>
      <w:r>
        <w:t xml:space="preserve">Kuinka monella tilaajalla oli pääsy AMC:hen sen käynnistämisen yhteydessä?</w:t>
      </w:r>
    </w:p>
    <w:p>
      <w:r>
        <w:rPr>
          <w:b/>
        </w:rPr>
        <w:t xml:space="preserve">Tulos</w:t>
      </w:r>
    </w:p>
    <w:p>
      <w:r>
        <w:t xml:space="preserve">Kun TCM loppui, mikä oli AMC:n nimi?</w:t>
      </w:r>
    </w:p>
    <w:p>
      <w:r>
        <w:rPr>
          <w:b/>
        </w:rPr>
        <w:t xml:space="preserve">Tulos</w:t>
      </w:r>
    </w:p>
    <w:p>
      <w:r>
        <w:t xml:space="preserve">Millaisia elokuvia TCM näytti pääasiassa?</w:t>
      </w:r>
    </w:p>
    <w:p>
      <w:r>
        <w:rPr>
          <w:b/>
        </w:rPr>
        <w:t xml:space="preserve">Tulos</w:t>
      </w:r>
    </w:p>
    <w:p>
      <w:r>
        <w:t xml:space="preserve">Minä vuonna TCM näytti mainoksia?</w:t>
      </w:r>
    </w:p>
    <w:p>
      <w:r>
        <w:rPr>
          <w:b/>
        </w:rPr>
        <w:t xml:space="preserve">Tulos</w:t>
      </w:r>
    </w:p>
    <w:p>
      <w:r>
        <w:t xml:space="preserve">Kuka alun perin toimi AMC:n ilmaisena formaattina?</w:t>
      </w:r>
    </w:p>
    <w:p>
      <w:r>
        <w:rPr>
          <w:b/>
        </w:rPr>
        <w:t xml:space="preserve">Esimerkki 8.2507</w:t>
      </w:r>
    </w:p>
    <w:p>
      <w:r>
        <w:t xml:space="preserve">Läpikulku: Tietokonejärjestelmissä kaksi monista turvallisuusmalleista, joilla voidaan varmistaa oikeuksien erottelu, ovat pääsynvalvontaluettelot (ACL) ja kykyihin perustuva turvallisuus. ACL-luetteloiden käyttö ohjelmien rajoittamiseen on osoittautunut monissa tilanteissa turvattomaksi, esimerkiksi jos isäntätietokone voidaan huijata sallimaan epäsuorasti rajoitettu tiedostojen käyttö, mikä tunnetaan nimellä confused deputy problem. On myös osoitettu, että ACL:ien lupausta antaa pääsy kohteeseen vain yhdelle henkilölle ei voida koskaan taata käytännössä. Molemmat näistä ongelmista ratkaistaan kyvykkyyksien avulla. Tämä ei tarkoita, että kaikissa ACL-pohjaisissa järjestelmissä olisi käytännön puutteita, vaan ainoastaan sitä, että tiettyjen apuohjelmien suunnittelijoiden on kannettava vastuu siitä, etteivät ne aiheuta puutteita.[viitattu ].</w:t>
      </w:r>
    </w:p>
    <w:p>
      <w:r>
        <w:rPr>
          <w:b/>
        </w:rPr>
        <w:t xml:space="preserve">Tulos</w:t>
      </w:r>
    </w:p>
    <w:p>
      <w:r>
        <w:t xml:space="preserve">Mitä ACL:ien käyttö ohjelmien rajoittamiseen on osoittanut?</w:t>
      </w:r>
    </w:p>
    <w:p>
      <w:r>
        <w:rPr>
          <w:b/>
        </w:rPr>
        <w:t xml:space="preserve">Tulos</w:t>
      </w:r>
    </w:p>
    <w:p>
      <w:r>
        <w:t xml:space="preserve">Miten ACL:llä varustettua tietokonetta voidaan huijata?</w:t>
      </w:r>
    </w:p>
    <w:p>
      <w:r>
        <w:rPr>
          <w:b/>
        </w:rPr>
        <w:t xml:space="preserve">Tulos</w:t>
      </w:r>
    </w:p>
    <w:p>
      <w:r>
        <w:t xml:space="preserve">Mitkä kaksi mallia tietokonejärjestelmissä varmistavat oikeuksien erottelun?</w:t>
      </w:r>
    </w:p>
    <w:p>
      <w:r>
        <w:rPr>
          <w:b/>
        </w:rPr>
        <w:t xml:space="preserve">Tulos</w:t>
      </w:r>
    </w:p>
    <w:p>
      <w:r>
        <w:t xml:space="preserve">Voiko ACL:llä rajoittaa pääsyn yhteen henkilöön?</w:t>
      </w:r>
    </w:p>
    <w:p>
      <w:r>
        <w:rPr>
          <w:b/>
        </w:rPr>
        <w:t xml:space="preserve">Tulos</w:t>
      </w:r>
    </w:p>
    <w:p>
      <w:r>
        <w:t xml:space="preserve">Kuinka monta tietoturvamallia tietokonejärjestelmässä on yhteensä?</w:t>
      </w:r>
    </w:p>
    <w:p>
      <w:r>
        <w:rPr>
          <w:b/>
        </w:rPr>
        <w:t xml:space="preserve">Tulos</w:t>
      </w:r>
    </w:p>
    <w:p>
      <w:r>
        <w:t xml:space="preserve">Milloin ACL on turvallisin?</w:t>
      </w:r>
    </w:p>
    <w:p>
      <w:r>
        <w:rPr>
          <w:b/>
        </w:rPr>
        <w:t xml:space="preserve">Tulos</w:t>
      </w:r>
    </w:p>
    <w:p>
      <w:r>
        <w:t xml:space="preserve">Mikä estää ACL-käyttäjiä antamasta käyttöoikeuksia vain yhdelle henkilölle?</w:t>
      </w:r>
    </w:p>
    <w:p>
      <w:r>
        <w:rPr>
          <w:b/>
        </w:rPr>
        <w:t xml:space="preserve">Tulos</w:t>
      </w:r>
    </w:p>
    <w:p>
      <w:r>
        <w:t xml:space="preserve">Mitä ACL:t lupaavat?</w:t>
      </w:r>
    </w:p>
    <w:p>
      <w:r>
        <w:rPr>
          <w:b/>
        </w:rPr>
        <w:t xml:space="preserve">Tulos</w:t>
      </w:r>
    </w:p>
    <w:p>
      <w:r>
        <w:t xml:space="preserve">Kuka ei ole vastuussa ACL-järjestelmän puutteista?</w:t>
      </w:r>
    </w:p>
    <w:p>
      <w:r>
        <w:rPr>
          <w:b/>
        </w:rPr>
        <w:t xml:space="preserve">Esimerkki 8.2508</w:t>
      </w:r>
    </w:p>
    <w:p>
      <w:r>
        <w:t xml:space="preserve">Läpikulku: Floridassa oli 1930-luvulta suurimmaksi osaksi 1960-luvulle asti lähinnä yksipuolueinen osavaltio, jota hallitsivat valkoiset konservatiividemokraatit, jotka yhdessä muiden vankan etelän demokraattien kanssa käyttivät huomattavaa valtaa kongressissa. He saivat liittovaltion rahaa kansallisista ohjelmista; muiden eteläisten osavaltioiden tavoin Floridan asukkaat ovat saaneet enemmän liittovaltion varoja kuin he maksavat veroina: osavaltio on nettohyötyjä. Osavaltion konservatiivinen valkoinen äänestäjien enemmistö on 1970-luvulta lähtien siirtynyt suurelta osin demokraattien puolueesta republikaanien puolueen puolelle. Se on tukenut republikaanien presidenttiehdokkaita koko 1900-luvun ajan lukuun ottamatta vuosia 1976 ja 1996, jolloin demokraattien ehdokas oli etelästä. Heillä on ollut "ylellisyys äänestää presidenttiehdokkaita, jotka lupaavat leikata veroja ja pysäyttää hallinnon laajentumisen, ja he ovat samalla tienneet, että heidän kongressiedustajansa suojelevat edelleen liittovaltion menoja".</w:t>
      </w:r>
    </w:p>
    <w:p>
      <w:r>
        <w:rPr>
          <w:b/>
        </w:rPr>
        <w:t xml:space="preserve">Tulos</w:t>
      </w:r>
    </w:p>
    <w:p>
      <w:r>
        <w:t xml:space="preserve">Mikä puolue hallitsi Floridaa ennen vuotta 1930?</w:t>
      </w:r>
    </w:p>
    <w:p>
      <w:r>
        <w:rPr>
          <w:b/>
        </w:rPr>
        <w:t xml:space="preserve">Tulos</w:t>
      </w:r>
    </w:p>
    <w:p>
      <w:r>
        <w:t xml:space="preserve">Mikä puolue hallitsi Floridaa vuoden 1960 jälkeen?</w:t>
      </w:r>
    </w:p>
    <w:p>
      <w:r>
        <w:rPr>
          <w:b/>
        </w:rPr>
        <w:t xml:space="preserve">Tulos</w:t>
      </w:r>
    </w:p>
    <w:p>
      <w:r>
        <w:t xml:space="preserve">Millä aikakaudella äänestäjät siirtyivät republikaaneista demokraateiksi?</w:t>
      </w:r>
    </w:p>
    <w:p>
      <w:r>
        <w:rPr>
          <w:b/>
        </w:rPr>
        <w:t xml:space="preserve">Tulos</w:t>
      </w:r>
    </w:p>
    <w:p>
      <w:r>
        <w:t xml:space="preserve">Vuosina 1976 ja 1996 oli pohjoisen ehdokkaita, joita mikä puolue tuki?</w:t>
      </w:r>
    </w:p>
    <w:p>
      <w:r>
        <w:rPr>
          <w:b/>
        </w:rPr>
        <w:t xml:space="preserve">Esimerkki 8.2509</w:t>
      </w:r>
    </w:p>
    <w:p>
      <w:r>
        <w:t xml:space="preserve">Läpikulku: Gassendi (1592-1665) edusti materialistista perinnettä, joka vastusti René Descartesin (1596-1650) pyrkimyksiä luoda luonnontieteille dualistinen perusta. Seuraavina olivat materialistinen ja ateistinen abbé Jean Meslier (1664-1729), Julien Offray de La Mettrie, saksalais-ranskalainen Paul-Henri Thiry Baron d'Holbach (1723-1789), ensyklopedisti Denis Diderot (1713-1784) ja muut ranskalaiset valistusajattelijat; sekä (Englannissa) John "Walking" Stewart (1747-1822), jonka vaatimus siitä, että aineella on moraalinen ulottuvuus, vaikutti merkittävästi William Wordsworthin (1770-1850) filosofiseen runouteen.</w:t>
      </w:r>
    </w:p>
    <w:p>
      <w:r>
        <w:rPr>
          <w:b/>
        </w:rPr>
        <w:t xml:space="preserve">Tulos</w:t>
      </w:r>
    </w:p>
    <w:p>
      <w:r>
        <w:t xml:space="preserve">Kuka oli samaa mieltä Pierre Gassendin kanssa?</w:t>
      </w:r>
    </w:p>
    <w:p>
      <w:r>
        <w:rPr>
          <w:b/>
        </w:rPr>
        <w:t xml:space="preserve">Tulos</w:t>
      </w:r>
    </w:p>
    <w:p>
      <w:r>
        <w:t xml:space="preserve">Kuka oli eri mieltä Paul-Henri Thiry Baron d'Holbachin kanssa? </w:t>
      </w:r>
    </w:p>
    <w:p>
      <w:r>
        <w:rPr>
          <w:b/>
        </w:rPr>
        <w:t xml:space="preserve">Tulos</w:t>
      </w:r>
    </w:p>
    <w:p>
      <w:r>
        <w:t xml:space="preserve">Kuka ei pitänyt materiaa moraalisen ulottuvuuden omaavana?</w:t>
      </w:r>
    </w:p>
    <w:p>
      <w:r>
        <w:rPr>
          <w:b/>
        </w:rPr>
        <w:t xml:space="preserve">Tulos</w:t>
      </w:r>
    </w:p>
    <w:p>
      <w:r>
        <w:t xml:space="preserve">Kuka ajattelija ei vaikuttanut William Wordsworthiin?</w:t>
      </w:r>
    </w:p>
    <w:p>
      <w:r>
        <w:rPr>
          <w:b/>
        </w:rPr>
        <w:t xml:space="preserve">Tulos</w:t>
      </w:r>
    </w:p>
    <w:p>
      <w:r>
        <w:t xml:space="preserve">Kuka antoi ei-luonnontieteille dualistisen perustan?</w:t>
      </w:r>
    </w:p>
    <w:p>
      <w:r>
        <w:rPr>
          <w:b/>
        </w:rPr>
        <w:t xml:space="preserve">Esimerkki 8.2510</w:t>
      </w:r>
    </w:p>
    <w:p>
      <w:r>
        <w:t xml:space="preserve">Läpikulku: Intiassa maailmanhistorian pisin perustuslakiteksti on hallinnut maata vuodesta 1950 lähtien. Vaikka Intian perustuslaissa on ehkä haluttu säätää yksityiskohtia, jotka rajoittavat tuomioistuimen harkintamahdollisuuksia, mitä enemmän tekstiä perustuslaissa on, sitä suuremmat mahdollisuudet oikeuslaitoksella voi olla käyttää oikeudellista valvontaa. Intialaisen toimittajan Harish Kharen mukaan "oikeusvaltio tai pikemminkin perustuslaki [on] vaarassa syrjäytyä tuomareiden vallasta".</w:t>
      </w:r>
    </w:p>
    <w:p>
      <w:r>
        <w:rPr>
          <w:b/>
        </w:rPr>
        <w:t xml:space="preserve">Tulos</w:t>
      </w:r>
    </w:p>
    <w:p>
      <w:r>
        <w:t xml:space="preserve">Millä maalla on pisin perustuslaillinen hallinto?</w:t>
      </w:r>
    </w:p>
    <w:p>
      <w:r>
        <w:rPr>
          <w:b/>
        </w:rPr>
        <w:t xml:space="preserve">Tulos</w:t>
      </w:r>
    </w:p>
    <w:p>
      <w:r>
        <w:t xml:space="preserve">Millä maalla oli perustuslaki vuoteen 1950 asti?</w:t>
      </w:r>
    </w:p>
    <w:p>
      <w:r>
        <w:rPr>
          <w:b/>
        </w:rPr>
        <w:t xml:space="preserve">Tulos</w:t>
      </w:r>
    </w:p>
    <w:p>
      <w:r>
        <w:t xml:space="preserve">Minkälaisia tarkistuksia pitkät perustuslait estävät?</w:t>
      </w:r>
    </w:p>
    <w:p>
      <w:r>
        <w:rPr>
          <w:b/>
        </w:rPr>
        <w:t xml:space="preserve">Tulos</w:t>
      </w:r>
    </w:p>
    <w:p>
      <w:r>
        <w:t xml:space="preserve">Minkälaista harkintavaltaa Intian perustuslain oli tarkoitus edistää?</w:t>
      </w:r>
    </w:p>
    <w:p>
      <w:r>
        <w:rPr>
          <w:b/>
        </w:rPr>
        <w:t xml:space="preserve">Tulos</w:t>
      </w:r>
    </w:p>
    <w:p>
      <w:r>
        <w:t xml:space="preserve">Mikä uhkaa korvata tuomareiden roolin?</w:t>
      </w:r>
    </w:p>
    <w:p>
      <w:r>
        <w:rPr>
          <w:b/>
        </w:rPr>
        <w:t xml:space="preserve">Esimerkki 8.2511</w:t>
      </w:r>
    </w:p>
    <w:p>
      <w:r>
        <w:t xml:space="preserve">Läpikulku: Iranin kielihistoriassa "keski-iranilaiseksi" kutsutun aikakauden katsotaan alkaneen noin 4. vuosisadalla eaa. ja kestävän 9. vuosisadalla. Kielitieteellisesti keski-iranilaiset kielet luokitellaan perinteisesti kahteen pääryhmään, läntisiin ja itäisiin.</w:t>
      </w:r>
    </w:p>
    <w:p>
      <w:r>
        <w:rPr>
          <w:b/>
        </w:rPr>
        <w:t xml:space="preserve">Tulos</w:t>
      </w:r>
    </w:p>
    <w:p>
      <w:r>
        <w:t xml:space="preserve">Mikä aikakausi alkoi yhdeksännellä vuosisadalla?</w:t>
      </w:r>
    </w:p>
    <w:p>
      <w:r>
        <w:rPr>
          <w:b/>
        </w:rPr>
        <w:t xml:space="preserve">Tulos</w:t>
      </w:r>
    </w:p>
    <w:p>
      <w:r>
        <w:t xml:space="preserve">Mikä kieli jaettiin pohjoiseen ja eteläiseen jakoon?</w:t>
      </w:r>
    </w:p>
    <w:p>
      <w:r>
        <w:rPr>
          <w:b/>
        </w:rPr>
        <w:t xml:space="preserve">Esimerkki 8.2512</w:t>
      </w:r>
    </w:p>
    <w:p>
      <w:r>
        <w:t xml:space="preserve">Läpikulku: Molekulaarinen vuorokausikello voi toimia yksittäisen solun sisällä, eli se on soluautonominen. Gene Block osoitti tämän eristetyissä nilviäisten BRN-soluissa.[Selvennys tarvitaan] Samaan aikaan eri solut voivat kommunikoida keskenään, mikä johtaa synkronoituun sähköisen viestinnän tuottamiseen. Nämä voivat olla vuorovaikutuksessa aivojen hormonirauhasten kanssa, mikä johtaa hormonien jaksoittaiseen vapautumiseen. Näiden hormonien reseptorit voivat sijaita kaukana eri puolilla kehoa ja synkronoida eri elinten perifeerisiä kelloja. Siten silmien välittämä tieto vuorokaudenajasta siirtyy aivojen kelloon, ja sen kautta muun elimistön kellot voivat synkronoitua. Näin biologinen kello ohjaa koordinoidusti esimerkiksi unen/heräämisen, ruumiinlämmön, janon ja ruokahalun ajoitusta.[viitattu ].</w:t>
      </w:r>
    </w:p>
    <w:p>
      <w:r>
        <w:rPr>
          <w:b/>
        </w:rPr>
        <w:t xml:space="preserve">Tulos</w:t>
      </w:r>
    </w:p>
    <w:p>
      <w:r>
        <w:t xml:space="preserve">Mikä vaatii useita soluja toimiakseen?</w:t>
      </w:r>
    </w:p>
    <w:p>
      <w:r>
        <w:rPr>
          <w:b/>
        </w:rPr>
        <w:t xml:space="preserve">Tulos</w:t>
      </w:r>
    </w:p>
    <w:p>
      <w:r>
        <w:t xml:space="preserve">Mikä johtaa synkronoituun sähköiseen lähtösignaaliin?</w:t>
      </w:r>
    </w:p>
    <w:p>
      <w:r>
        <w:rPr>
          <w:b/>
        </w:rPr>
        <w:t xml:space="preserve">Tulos</w:t>
      </w:r>
    </w:p>
    <w:p>
      <w:r>
        <w:t xml:space="preserve">Mikä aivojen osa vapauttaa harvoin hormoneja?</w:t>
      </w:r>
    </w:p>
    <w:p>
      <w:r>
        <w:rPr>
          <w:b/>
        </w:rPr>
        <w:t xml:space="preserve">Tulos</w:t>
      </w:r>
    </w:p>
    <w:p>
      <w:r>
        <w:t xml:space="preserve">Missä elimistössä sijaitsevat sähköisten signaalien reseptorit?</w:t>
      </w:r>
    </w:p>
    <w:p>
      <w:r>
        <w:rPr>
          <w:b/>
        </w:rPr>
        <w:t xml:space="preserve">Tulos</w:t>
      </w:r>
    </w:p>
    <w:p>
      <w:r>
        <w:t xml:space="preserve">Mikä ajoittuu biologisesta kellosta riippumatta?</w:t>
      </w:r>
    </w:p>
    <w:p>
      <w:r>
        <w:rPr>
          <w:b/>
        </w:rPr>
        <w:t xml:space="preserve">Esimerkki 8.2513</w:t>
      </w:r>
    </w:p>
    <w:p>
      <w:r>
        <w:t xml:space="preserve">Läpikulku: Useimmat virusta monimutkaisemmat biologiset yksiköt kantavat joskus tai aina ylimääräistä geneettistä materiaalia kromosomeissaan olevan materiaalin lisäksi. Joissakin yhteyksissä, kuten patogeenisen mikrobin genomin sekvensoinnissa, "genomilla" tarkoitetaan myös tähän plasmideissa olevaan lisämateriaaliin tallennettua tietoa. Tällaisissa tilanteissa "genomi" kuvaa kaikkia geenejä ja koodaamattomassa DNA:ssa olevaa tietoa, joka voi mahdollisesti olla läsnä.</w:t>
      </w:r>
    </w:p>
    <w:p>
      <w:r>
        <w:rPr>
          <w:b/>
        </w:rPr>
        <w:t xml:space="preserve">Tulos</w:t>
      </w:r>
    </w:p>
    <w:p>
      <w:r>
        <w:t xml:space="preserve">Mitä virukset kantavat aina rakenteessaan?</w:t>
      </w:r>
    </w:p>
    <w:p>
      <w:r>
        <w:rPr>
          <w:b/>
        </w:rPr>
        <w:t xml:space="preserve">Tulos</w:t>
      </w:r>
    </w:p>
    <w:p>
      <w:r>
        <w:t xml:space="preserve">Mistä viruksessa on ylimääräistä geneettistä materiaalia?</w:t>
      </w:r>
    </w:p>
    <w:p>
      <w:r>
        <w:rPr>
          <w:b/>
        </w:rPr>
        <w:t xml:space="preserve">Tulos</w:t>
      </w:r>
    </w:p>
    <w:p>
      <w:r>
        <w:t xml:space="preserve">Mikä on toinen sana, jota käytetään sanasta genomi?</w:t>
      </w:r>
    </w:p>
    <w:p>
      <w:r>
        <w:rPr>
          <w:b/>
        </w:rPr>
        <w:t xml:space="preserve">Tulos</w:t>
      </w:r>
    </w:p>
    <w:p>
      <w:r>
        <w:t xml:space="preserve">Minkä organismin perintöaines on osittain viruksen sisällä?</w:t>
      </w:r>
    </w:p>
    <w:p>
      <w:r>
        <w:rPr>
          <w:b/>
        </w:rPr>
        <w:t xml:space="preserve">Tulos</w:t>
      </w:r>
    </w:p>
    <w:p>
      <w:r>
        <w:t xml:space="preserve">Mitä useimmat plasmideja monimutkaisemmat virukset kantavat?</w:t>
      </w:r>
    </w:p>
    <w:p>
      <w:r>
        <w:rPr>
          <w:b/>
        </w:rPr>
        <w:t xml:space="preserve">Esimerkki 8.2514</w:t>
      </w:r>
    </w:p>
    <w:p>
      <w:r>
        <w:t xml:space="preserve">Läpikulku: Dominikaaniseen ritarikuntaan vaikuttivat monet elementaariset vaikutteet. Sen varhaiset jäsenet antoivat ritarikunnalle mystiikkaa ja oppineisuutta. Ritarikunnan eurooppalaiset omaksuivat ekstaattisen mystiikan suuressa mittakaavassa ja tavoittelivat yhteyttä Luojan kanssa. Myös englantilaiset dominikaanit etsivät tätä täydellistä ykseyttä, mutta eivät keskittyneet niin paljon ekstaattisiin kokemuksiin. Sen sijaan heidän tavoitteenaan oli jäljitellä täydellisemmin Kristuksen moraalista elämää. Dartfordin nunnia ympäröivät kaikki nämä perinnöt, ja he käyttivät niitä luodakseen jotain ainutlaatuista. Vaikka heitä ei kutsuta mystikoiksi, heidät tunnetaan hurskaudestaan Jumalaa kohtaan ja päättäväisyydestään elää elämää, joka on omistettu Jumalalle ja joka on hänen jäljittelyssään.</w:t>
      </w:r>
    </w:p>
    <w:p>
      <w:r>
        <w:rPr>
          <w:b/>
        </w:rPr>
        <w:t xml:space="preserve">Tulos</w:t>
      </w:r>
    </w:p>
    <w:p>
      <w:r>
        <w:t xml:space="preserve">Mihin ei ole vaikuttanut useita elementtivaikutteita?</w:t>
      </w:r>
    </w:p>
    <w:p>
      <w:r>
        <w:rPr>
          <w:b/>
        </w:rPr>
        <w:t xml:space="preserve">Tulos</w:t>
      </w:r>
    </w:p>
    <w:p>
      <w:r>
        <w:t xml:space="preserve">Mitä myöhemmät jäsenet antoivat järjestykselle?</w:t>
      </w:r>
    </w:p>
    <w:p>
      <w:r>
        <w:rPr>
          <w:b/>
        </w:rPr>
        <w:t xml:space="preserve">Tulos</w:t>
      </w:r>
    </w:p>
    <w:p>
      <w:r>
        <w:t xml:space="preserve">Mitä järjestyksen eurooppalaiset eivät omaksuneet?</w:t>
      </w:r>
    </w:p>
    <w:p>
      <w:r>
        <w:rPr>
          <w:b/>
        </w:rPr>
        <w:t xml:space="preserve">Tulos</w:t>
      </w:r>
    </w:p>
    <w:p>
      <w:r>
        <w:t xml:space="preserve">Millaisiin kokemuksiin englantilaiset dominikaanit keskittyivät täysin?</w:t>
      </w:r>
    </w:p>
    <w:p>
      <w:r>
        <w:rPr>
          <w:b/>
        </w:rPr>
        <w:t xml:space="preserve">Tulos</w:t>
      </w:r>
    </w:p>
    <w:p>
      <w:r>
        <w:t xml:space="preserve">Mitä englantilaiset dominikaanit eivät toivoneet voivansa tehdä ritarikunnassa?</w:t>
      </w:r>
    </w:p>
    <w:p>
      <w:r>
        <w:rPr>
          <w:b/>
        </w:rPr>
        <w:t xml:space="preserve">Esimerkki 8.2515</w:t>
      </w:r>
    </w:p>
    <w:p>
      <w:r>
        <w:t xml:space="preserve">Läpikulku: Lissouba ja Sassou alkoivat taistella vallasta sisällissodan aikana. Heinäkuulle 1997 suunniteltujen presidentinvaalien lähestyessä Lissouban ja Sassoun leirien väliset jännitteet kasvoivat. Kesäkuun 5. päivänä presidentti Lissouban hallituksen joukot saartoivat Sassoun asuinalueen Brazzavillessä, ja Sassou määräsi yksityisen miliisinsä (Cobrat) vastustamaan. Näin alkoi neljä kuukautta kestänyt konflikti, joka tuhosi tai vahingoitti suurta osaa Brazzavillesta ja aiheutti kymmenien tuhansien siviilien kuoleman. Lokakuun alussa Angolan sosialistinen hallinto aloitti hyökkäyksen Kongoon asettaakseen Sassoun valtaan. Lokakuun puolivälissä Lissouban hallitus kaatui. Pian sen jälkeen Sassou julisti itsensä presidentiksi.</w:t>
      </w:r>
    </w:p>
    <w:p>
      <w:r>
        <w:rPr>
          <w:b/>
        </w:rPr>
        <w:t xml:space="preserve">Tulos</w:t>
      </w:r>
    </w:p>
    <w:p>
      <w:r>
        <w:t xml:space="preserve">Milloin Kongon demokraattinen kehitys on palannut raiteilleen?</w:t>
      </w:r>
    </w:p>
    <w:p>
      <w:r>
        <w:rPr>
          <w:b/>
        </w:rPr>
        <w:t xml:space="preserve">Tulos</w:t>
      </w:r>
    </w:p>
    <w:p>
      <w:r>
        <w:t xml:space="preserve">Milloin Lissouban ja Sassoun leirien väliset jännitteet alkoivat purkautua?</w:t>
      </w:r>
    </w:p>
    <w:p>
      <w:r>
        <w:rPr>
          <w:b/>
        </w:rPr>
        <w:t xml:space="preserve">Tulos</w:t>
      </w:r>
    </w:p>
    <w:p>
      <w:r>
        <w:t xml:space="preserve">Milloin hallituksen joukot saartoivat Lissouban asuinalueen?</w:t>
      </w:r>
    </w:p>
    <w:p>
      <w:r>
        <w:rPr>
          <w:b/>
        </w:rPr>
        <w:t xml:space="preserve">Tulos</w:t>
      </w:r>
    </w:p>
    <w:p>
      <w:r>
        <w:t xml:space="preserve">Missä Lissouban asuinalue sijaitsi?</w:t>
      </w:r>
    </w:p>
    <w:p>
      <w:r>
        <w:rPr>
          <w:b/>
        </w:rPr>
        <w:t xml:space="preserve">Tulos</w:t>
      </w:r>
    </w:p>
    <w:p>
      <w:r>
        <w:t xml:space="preserve">Millä nimellä Lissouban miliisin jäseniä kutsuttiin?</w:t>
      </w:r>
    </w:p>
    <w:p>
      <w:r>
        <w:rPr>
          <w:b/>
        </w:rPr>
        <w:t xml:space="preserve">Esimerkki 8.2516</w:t>
      </w:r>
    </w:p>
    <w:p>
      <w:r>
        <w:t xml:space="preserve">Läpikulku: Abraham), streptomysiini (löydetty Merckin rahoittamassa tutkimusohjelmassa Selman Waksmanin laboratoriossa), tetrasykliinit (löydetty Lederle Laboratoriesissa, joka on nykyään osa Pfizeria), erytromysiini (löydetty Eli Lilly and Co.) ja niiden laajentaminen yhä useampiin bakteeripatogeeneihin. Streptomysiini, joka löydettiin Merckin rahoittamassa tutkimusohjelmassa Selman Waksmanin laboratoriossa Rutgersissa vuonna 1943, oli ensimmäinen tehokas tuberkuloosin hoito. Tuberkuloosiin sairastuneiden ihmisten eristämiseen tarkoitetut parantolat olivat sen keksimisen aikaan yleinen piirre kehittyneiden maiden kaupungeissa, ja 50 prosenttia niistä kuoli viiden vuoden kuluessa hoitoon pääsystä.</w:t>
      </w:r>
    </w:p>
    <w:p>
      <w:r>
        <w:rPr>
          <w:b/>
        </w:rPr>
        <w:t xml:space="preserve">Tulos</w:t>
      </w:r>
    </w:p>
    <w:p>
      <w:r>
        <w:t xml:space="preserve">Milloin löydettiin ensimmäinen tehokas streptomysiinihoito?</w:t>
      </w:r>
    </w:p>
    <w:p>
      <w:r>
        <w:rPr>
          <w:b/>
        </w:rPr>
        <w:t xml:space="preserve">Tulos</w:t>
      </w:r>
    </w:p>
    <w:p>
      <w:r>
        <w:t xml:space="preserve">Millä lääkkeellä hoidetaan tehokkaasti huumeita?</w:t>
      </w:r>
    </w:p>
    <w:p>
      <w:r>
        <w:rPr>
          <w:b/>
        </w:rPr>
        <w:t xml:space="preserve">Tulos</w:t>
      </w:r>
    </w:p>
    <w:p>
      <w:r>
        <w:t xml:space="preserve">Keneen Eli Smithin teos perustui?</w:t>
      </w:r>
    </w:p>
    <w:p>
      <w:r>
        <w:rPr>
          <w:b/>
        </w:rPr>
        <w:t xml:space="preserve">Tulos</w:t>
      </w:r>
    </w:p>
    <w:p>
      <w:r>
        <w:t xml:space="preserve">Missä 50 prosenttia tuberkuloosiin sairastuneista kuoli 3 vuoden kuluessa?</w:t>
      </w:r>
    </w:p>
    <w:p>
      <w:r>
        <w:rPr>
          <w:b/>
        </w:rPr>
        <w:t xml:space="preserve">Tulos</w:t>
      </w:r>
    </w:p>
    <w:p>
      <w:r>
        <w:t xml:space="preserve">Mikä oli ensimmäinen lääkehoito?</w:t>
      </w:r>
    </w:p>
    <w:p>
      <w:r>
        <w:rPr>
          <w:b/>
        </w:rPr>
        <w:t xml:space="preserve">Esimerkki 8.2517</w:t>
      </w:r>
    </w:p>
    <w:p>
      <w:r>
        <w:t xml:space="preserve">Läpikulku: Tunisian Ennahda-liikkeen kaltaisia puolueita ovat maltilliset ja uudistusmieliset islamistit, jotka hyväksyvät demokraattisen prosessin ja toimivat sen puitteissa. Pakistanin Jamaat-e-Islami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ja pyrkivät lakkauttamaan Israelin valtion. Radikaalit islamistijärjestöt, kuten al-Qaida ja Egyptin islamilainen jihad, sekä Talebanin kaltaiset ryhmät torjuvat täysin demokratian ja julistavat usein sitä kannattavat muslimit kuffareiksi (ks. takfirismi) sekä vaativat väkivaltaista/hyökkäysluonteista jihadia tai kehottavat ja toteuttavat iskuja uskonnollisin perustein.</w:t>
      </w:r>
    </w:p>
    <w:p>
      <w:r>
        <w:rPr>
          <w:b/>
        </w:rPr>
        <w:t xml:space="preserve">Tulos</w:t>
      </w:r>
    </w:p>
    <w:p>
      <w:r>
        <w:t xml:space="preserve">Minkä prosessin puitteissa maltilliset ja reformistiset islamistit eivät toimi?</w:t>
      </w:r>
    </w:p>
    <w:p>
      <w:r>
        <w:rPr>
          <w:b/>
        </w:rPr>
        <w:t xml:space="preserve">Tulos</w:t>
      </w:r>
    </w:p>
    <w:p>
      <w:r>
        <w:t xml:space="preserve"> Mistä Pamas on peräisin?</w:t>
      </w:r>
    </w:p>
    <w:p>
      <w:r>
        <w:rPr>
          <w:b/>
        </w:rPr>
        <w:t xml:space="preserve">Tulos</w:t>
      </w:r>
    </w:p>
    <w:p>
      <w:r>
        <w:t xml:space="preserve"> Mikä on Hizbollahin ja Hamasin kaltaisten ei-islamististen ryhmien tavoite?</w:t>
      </w:r>
    </w:p>
    <w:p>
      <w:r>
        <w:rPr>
          <w:b/>
        </w:rPr>
        <w:t xml:space="preserve">Tulos</w:t>
      </w:r>
    </w:p>
    <w:p>
      <w:r>
        <w:t xml:space="preserve"> Mitä radikaali-islamistiset järjestöt hyväksyvät täysin?</w:t>
      </w:r>
    </w:p>
    <w:p>
      <w:r>
        <w:rPr>
          <w:b/>
        </w:rPr>
        <w:t xml:space="preserve">Tulos</w:t>
      </w:r>
    </w:p>
    <w:p>
      <w:r>
        <w:t xml:space="preserve">Millä perusteella radikaalit ei-islamistiset järjestöt tekevät hyökkäyksiään?</w:t>
      </w:r>
    </w:p>
    <w:p>
      <w:r>
        <w:rPr>
          <w:b/>
        </w:rPr>
        <w:t xml:space="preserve">Esimerkki 8.2518</w:t>
      </w:r>
    </w:p>
    <w:p>
      <w:r>
        <w:t xml:space="preserve">Läpikulku: Lääkkeiden markkinointiin ja vaikutukseen liittyvät kiistat ovat lisääntyneet. Lääkkeiden edustajien kautta lääkäreihin ja muihin terveydenhuollon ammattilaisiin vaikuttamisesta on esitetty syytöksiä ja löydöksiä, mukaan luettuna jatkuva markkinointilahjojen ja puolueellisen tiedon antaminen terveydenhuollon ammattilaisille, erittäin yleinen mainonta lehdissä ja konferensseissa, riippumattomien terveydenhuoltojärjestöjen ja terveyden edistämiskampanjoiden rahoittaminen, lääkäreiden ja poliitikkojen lobbaaminen (enemmän kuin mikään muu teollisuudenala Yhdysvalloissa), lääketieteellisten oppilaitosten tai sairaanhoitajakoulutuksen sponsorointi, täydennyskoulutustilaisuuksien sponsorointi, jolla on vaikutusvaltaa opetussuunnitelmaan, ja lääkäreiden palkkaaminen palkatuiksi neuvonantajiksi lääketieteellisiin neuvoa-antaviin elimiin.</w:t>
      </w:r>
    </w:p>
    <w:p>
      <w:r>
        <w:rPr>
          <w:b/>
        </w:rPr>
        <w:t xml:space="preserve">Tulos</w:t>
      </w:r>
    </w:p>
    <w:p>
      <w:r>
        <w:t xml:space="preserve">Mitä lääkkeiden edustajia on syytetty konferensseihin antamisesta?</w:t>
      </w:r>
    </w:p>
    <w:p>
      <w:r>
        <w:rPr>
          <w:b/>
        </w:rPr>
        <w:t xml:space="preserve">Tulos</w:t>
      </w:r>
    </w:p>
    <w:p>
      <w:r>
        <w:t xml:space="preserve">Ketkä konferenssit ovat palkanneet palkattuja konsultteja?</w:t>
      </w:r>
    </w:p>
    <w:p>
      <w:r>
        <w:rPr>
          <w:b/>
        </w:rPr>
        <w:t xml:space="preserve">Tulos</w:t>
      </w:r>
    </w:p>
    <w:p>
      <w:r>
        <w:t xml:space="preserve">Mistä julkaisuista neuvoa-antavat toimikunnat yleisesti löytyvät?</w:t>
      </w:r>
    </w:p>
    <w:p>
      <w:r>
        <w:rPr>
          <w:b/>
        </w:rPr>
        <w:t xml:space="preserve">Tulos</w:t>
      </w:r>
    </w:p>
    <w:p>
      <w:r>
        <w:t xml:space="preserve">Ketä on syytetty konsultteihin vaikuttamisesta?</w:t>
      </w:r>
    </w:p>
    <w:p>
      <w:r>
        <w:rPr>
          <w:b/>
        </w:rPr>
        <w:t xml:space="preserve">Tulos</w:t>
      </w:r>
    </w:p>
    <w:p>
      <w:r>
        <w:t xml:space="preserve">Mikä on pysäyttänyt kiistat?</w:t>
      </w:r>
    </w:p>
    <w:p>
      <w:r>
        <w:rPr>
          <w:b/>
        </w:rPr>
        <w:t xml:space="preserve">Esimerkki 8.2519</w:t>
      </w:r>
    </w:p>
    <w:p>
      <w:r>
        <w:t xml:space="preserve">Läpikulku: Se tuotiin alueelle Walesin lähetyssaarnaajien mukana vuonna 1894. Ennen Mizoramia walesilaiset presbyteeriläiset (lähetyssaarnaajat) alkoivat uskaltautua Koillis-Intiaan Khasi-kukkuloiden kautta (jotka sijaitsevat nykyisin Meghalayan osavaltiossa Intiassa) ja perustivat presbyteerikirkkoja kaikkialle Khasi-kukkuloille 1840-luvulta lähtien. Näin ollen presbyteeriläiset ovat vahvasti läsnä Shillongissa (Meghalayan nykyinen pääkaupunki) ja sen lähialueilla. Walesilaiset lähetyssaarnaajat rakensivat ensimmäisen kirkkonsa Sohraan (eli Cherrapunjiin) vuonna 1846. Presbyteeriläiset osallistuivat fuusioihin, joiden tuloksena syntyivät Pohjois-Intian kirkko ja Etelä-Intian kirkko.Sohra</w:t>
      </w:r>
    </w:p>
    <w:p>
      <w:r>
        <w:rPr>
          <w:b/>
        </w:rPr>
        <w:t xml:space="preserve">Tulos</w:t>
      </w:r>
    </w:p>
    <w:p>
      <w:r>
        <w:t xml:space="preserve">Minkä vuoden aikana oli pienin ensimmäinen presbyteerinen kirkko Tainanissa?</w:t>
      </w:r>
    </w:p>
    <w:p>
      <w:r>
        <w:rPr>
          <w:b/>
        </w:rPr>
        <w:t xml:space="preserve">Tulos</w:t>
      </w:r>
    </w:p>
    <w:p>
      <w:r>
        <w:t xml:space="preserve">Minä vuonna presbyteeriläisyys tuotiin alueelle Intiasta?</w:t>
      </w:r>
    </w:p>
    <w:p>
      <w:r>
        <w:rPr>
          <w:b/>
        </w:rPr>
        <w:t xml:space="preserve">Tulos</w:t>
      </w:r>
    </w:p>
    <w:p>
      <w:r>
        <w:t xml:space="preserve">Missä Meghalayan pääkaupungissa presbyteerien läsnäolo on heikkoa?</w:t>
      </w:r>
    </w:p>
    <w:p>
      <w:r>
        <w:rPr>
          <w:b/>
        </w:rPr>
        <w:t xml:space="preserve">Tulos</w:t>
      </w:r>
    </w:p>
    <w:p>
      <w:r>
        <w:t xml:space="preserve">Mihin walesilaiset lähetyssaarnaajat perustivat ensimmäisen kirkkonsa vuonna 1894?</w:t>
      </w:r>
    </w:p>
    <w:p>
      <w:r>
        <w:rPr>
          <w:b/>
        </w:rPr>
        <w:t xml:space="preserve">Tulos</w:t>
      </w:r>
    </w:p>
    <w:p>
      <w:r>
        <w:t xml:space="preserve">Kuka osallistui sulautumisiin, jotka loivat Etelä-Khasi Hillsin kirkon?</w:t>
      </w:r>
    </w:p>
    <w:p>
      <w:r>
        <w:rPr>
          <w:b/>
        </w:rPr>
        <w:t xml:space="preserve">Esimerkki 8.2520</w:t>
      </w:r>
    </w:p>
    <w:p>
      <w:r>
        <w:t xml:space="preserve">Läpikulku: Luonnonfilosofia, logiikka, lääketiede, teologia, matematiikka, tähtitiede (ja astrologia), oikeus, kielioppi ja retoriikka. Aristoteles hallitsi koko opetussuunnitelmaa, ja lääketiede oli riippuvainen myös Galenuksesta ja arabialaisesta oppineisuudesta. Humanismin merkitystä tämän tilanteen muuttamisessa ei voi aliarvioida. Kun humanistiprofessorit liittyivät yliopiston tiedekuntaan, he alkoivat muuttaa kieliopin ja retoriikan opiskelua studia humanitatis -opinnoilla. Humanistiset professorit keskittyivät siihen, että opiskelijat kykenivät kirjoittamaan ja puhumaan hienosti, kääntämään ja tulkitsemaan klassisia tekstejä ja elämään kunniallisen elämän. Humanistiset lähestymistavat oppimiseen ja heidän kielellinen asiantuntemuksensa suhteessa antiikin teksteihin sekä näiden tekstien perimmäistä merkitystä puolustava ideologia vaikuttivat yliopiston muihin oppineisiin. Lääketieteen professorit, kuten Niccolò Leoniceno, Thomas Linacre ja William Cop, saivat usein koulutusta ja opettivat humanistisesta näkökulmasta sekä käänsivät tärkeitä antiikin lääketieteellisiä tekstejä. Humanismin välittämä kriittinen ajattelutapa oli välttämätöntä yliopistojen ja oppineisuuden muutosten kannalta. Esimerkiksi Andreas Vesalius sai humanistisen koulutuksen ennen kuin hän teki käännöksen Galenuksesta, jonka ajatukset hän todisti omien ruumiinavaustensa avulla. Oikeustieteessä Andreas Alciatus antoi Corpus Juris -teokseen humanistisen näkökulman, ja Jacques Cujasin humanistiset kirjoitukset olivat ensiarvoisen tärkeitä hänen maineensa kannalta juristina. Philipp Melanchthon siteerasi Erasmuksen teoksia erittäin vaikutusvaltaisena oppaana teologian yhdistämisessä takaisin alkuperäisteksteihin, mikä oli tärkeää protestanttisten yliopistojen uudistuksen kannalta. Galileo Galilei, joka opetti Pisan ja Padovan yliopistoissa, ja Martin Luther, joka opetti Wittenbergin yliopistossa (kuten Melanchthonkin), saivat myös humanistisen koulutuksen. Humanistien tehtävänä oli hitaasti läpäistä yliopisto; lisätä humanistien läsnäoloa professuurissa ja oppituoleissa, opetussuunnitelmissa ja oppikirjoissa, jotta julkaistut teokset osoittaisivat tieteen ja oppineisuuden humanistisen ihanteen.</w:t>
      </w:r>
    </w:p>
    <w:p>
      <w:r>
        <w:rPr>
          <w:b/>
        </w:rPr>
        <w:t xml:space="preserve">Tulos</w:t>
      </w:r>
    </w:p>
    <w:p>
      <w:r>
        <w:t xml:space="preserve">Mistä opetussuunnitelmasta varhaismodernit yliopistot poikkesivat?</w:t>
      </w:r>
    </w:p>
    <w:p>
      <w:r>
        <w:rPr>
          <w:b/>
        </w:rPr>
        <w:t xml:space="preserve">Tulos</w:t>
      </w:r>
    </w:p>
    <w:p>
      <w:r>
        <w:t xml:space="preserve">Kenen opintosuunnitelmaan humanismi ei ole vaikuttanut syvästi?</w:t>
      </w:r>
    </w:p>
    <w:p>
      <w:r>
        <w:rPr>
          <w:b/>
        </w:rPr>
        <w:t xml:space="preserve">Tulos</w:t>
      </w:r>
    </w:p>
    <w:p>
      <w:r>
        <w:t xml:space="preserve">Minkä kreikkalaisen opetukset kannustivat oppilaita elämään kunniakasta elämää?</w:t>
      </w:r>
    </w:p>
    <w:p>
      <w:r>
        <w:rPr>
          <w:b/>
        </w:rPr>
        <w:t xml:space="preserve">Tulos</w:t>
      </w:r>
    </w:p>
    <w:p>
      <w:r>
        <w:t xml:space="preserve">Millä Niccolo Leoniceno käytti Corpus Jurista?</w:t>
      </w:r>
    </w:p>
    <w:p>
      <w:r>
        <w:rPr>
          <w:b/>
        </w:rPr>
        <w:t xml:space="preserve">Tulos</w:t>
      </w:r>
    </w:p>
    <w:p>
      <w:r>
        <w:t xml:space="preserve">Kuka hyökkäsi aggressiivisesti yliopistojärjestelmään?</w:t>
      </w:r>
    </w:p>
    <w:p>
      <w:r>
        <w:rPr>
          <w:b/>
        </w:rPr>
        <w:t xml:space="preserve">Tulos</w:t>
      </w:r>
    </w:p>
    <w:p>
      <w:r>
        <w:t xml:space="preserve">Mikä oli varhaismodernin ajan stipendiaattien opetusmateriaalin lähde?</w:t>
      </w:r>
    </w:p>
    <w:p>
      <w:r>
        <w:rPr>
          <w:b/>
        </w:rPr>
        <w:t xml:space="preserve">Tulos</w:t>
      </w:r>
    </w:p>
    <w:p>
      <w:r>
        <w:t xml:space="preserve">Mihin lähteisiin varhaismodernin ajan yliopistot tukeutuivat protestanttisissa opetussuunnitelmissa?</w:t>
      </w:r>
    </w:p>
    <w:p>
      <w:r>
        <w:rPr>
          <w:b/>
        </w:rPr>
        <w:t xml:space="preserve">Tulos</w:t>
      </w:r>
    </w:p>
    <w:p>
      <w:r>
        <w:t xml:space="preserve">Keskittyminen professoreihin, jotta he eläisivät kunniakasta elämää, on esimerkki minkälaisesta ajattelumuodosta?</w:t>
      </w:r>
    </w:p>
    <w:p>
      <w:r>
        <w:rPr>
          <w:b/>
        </w:rPr>
        <w:t xml:space="preserve">Tulos</w:t>
      </w:r>
    </w:p>
    <w:p>
      <w:r>
        <w:t xml:space="preserve">Galileo Galilei oli minkä oppiaineen professori?</w:t>
      </w:r>
    </w:p>
    <w:p>
      <w:r>
        <w:rPr>
          <w:b/>
        </w:rPr>
        <w:t xml:space="preserve">Tulos</w:t>
      </w:r>
    </w:p>
    <w:p>
      <w:r>
        <w:t xml:space="preserve">Kuka lisäsi humanistisen näkemyksen keskiaikaan?</w:t>
      </w:r>
    </w:p>
    <w:p>
      <w:r>
        <w:rPr>
          <w:b/>
        </w:rPr>
        <w:t xml:space="preserve">Esimerkki 8.2521</w:t>
      </w:r>
    </w:p>
    <w:p>
      <w:r>
        <w:t xml:space="preserve">Läpikulku: TCM voitti vuonna 2008 Peabody-palkinnon erinomaisesta yleisradiotoiminnasta. Huhtikuussa 2010 Turner Classic Movies järjesti ensimmäisen TCM Classic Film Festival -tapahtuman, joka nyt järjestetään vuosittain Grauman's Chinese Theaterissa ja Grauman's Egyptian Theaterissa Hollywoodissa. Robert Osbornen isännöimä nelipäiväinen vuosittainen festivaali juhlistaa Hollywoodia ja sen elokuvia, ja se sisältää julkkisten esiintymisiä, erikoistapahtumia ja noin 50 klassikkoelokuvan esityksiä, joista useat on juuri restauroinut Film Foundation, Hollywoodin klassisen elokuvaperinnön säilyttämiseen omistautunut järjestö.</w:t>
      </w:r>
    </w:p>
    <w:p>
      <w:r>
        <w:rPr>
          <w:b/>
        </w:rPr>
        <w:t xml:space="preserve">Tulos</w:t>
      </w:r>
    </w:p>
    <w:p>
      <w:r>
        <w:t xml:space="preserve">Minä vuonna TCM sai elokuvaperinnön?</w:t>
      </w:r>
    </w:p>
    <w:p>
      <w:r>
        <w:rPr>
          <w:b/>
        </w:rPr>
        <w:t xml:space="preserve">Tulos</w:t>
      </w:r>
    </w:p>
    <w:p>
      <w:r>
        <w:t xml:space="preserve">Mistä syystä elokuvaperintö myönnetään?</w:t>
      </w:r>
    </w:p>
    <w:p>
      <w:r>
        <w:rPr>
          <w:b/>
        </w:rPr>
        <w:t xml:space="preserve">Tulos</w:t>
      </w:r>
    </w:p>
    <w:p>
      <w:r>
        <w:t xml:space="preserve">Milloin TCM:n elokuvaperinnön avajaiset pidettiin?</w:t>
      </w:r>
    </w:p>
    <w:p>
      <w:r>
        <w:rPr>
          <w:b/>
        </w:rPr>
        <w:t xml:space="preserve">Tulos</w:t>
      </w:r>
    </w:p>
    <w:p>
      <w:r>
        <w:t xml:space="preserve">Missä Grauman's Chinese Theaterin lisäksi tapahtui ensimmäinen elokuvaperintö?</w:t>
      </w:r>
    </w:p>
    <w:p>
      <w:r>
        <w:rPr>
          <w:b/>
        </w:rPr>
        <w:t xml:space="preserve">Tulos</w:t>
      </w:r>
    </w:p>
    <w:p>
      <w:r>
        <w:t xml:space="preserve">Missä elokuvan perintö sijaitsee?</w:t>
      </w:r>
    </w:p>
    <w:p>
      <w:r>
        <w:rPr>
          <w:b/>
        </w:rPr>
        <w:t xml:space="preserve">Esimerkki 8.2522</w:t>
      </w:r>
    </w:p>
    <w:p>
      <w:r>
        <w:t xml:space="preserve">Läpikulku: Samoan itsenäisyysliikkeen toistuvien ponnistelujen jälkeen Uuden-Seelannin Länsi-Samoa-laki (New Zealand Western Samoa Act 1961), joka annettiin 24. marraskuuta 1961, myönsi Samoalle itsenäisyyden 1. tammikuuta 1962 alkaen, jolloin holhoussopimus päättyi. Samoa allekirjoitti myös ystävyyssopimuksen Uuden-Seelannin kanssa. Samoa, joka oli ensimmäinen Tyynenmeren alueen pieni saarivaltio, joka itsenäistyi, liittyi Kansainyhteisöön 28. elokuuta 1970. Vaikka itsenäisyys saavutettiin tammikuun alussa, Samoa juhlii itsenäisyyspäivänään vuosittain 1. kesäkuuta.</w:t>
      </w:r>
    </w:p>
    <w:p>
      <w:r>
        <w:rPr>
          <w:b/>
        </w:rPr>
        <w:t xml:space="preserve">Tulos</w:t>
      </w:r>
    </w:p>
    <w:p>
      <w:r>
        <w:t xml:space="preserve">Milloin Uusi-Seelanti itsenäistyi?</w:t>
      </w:r>
    </w:p>
    <w:p>
      <w:r>
        <w:rPr>
          <w:b/>
        </w:rPr>
        <w:t xml:space="preserve">Tulos</w:t>
      </w:r>
    </w:p>
    <w:p>
      <w:r>
        <w:t xml:space="preserve">Minä muuna päivänä Uusi-Seelanti juhlii itsenäisyyspäiväänsä joka vuosi?</w:t>
      </w:r>
    </w:p>
    <w:p>
      <w:r>
        <w:rPr>
          <w:b/>
        </w:rPr>
        <w:t xml:space="preserve">Tulos</w:t>
      </w:r>
    </w:p>
    <w:p>
      <w:r>
        <w:t xml:space="preserve">Millä lailla Uusi-Seelanti itsenäistyi vuonna 1961?</w:t>
      </w:r>
    </w:p>
    <w:p>
      <w:r>
        <w:rPr>
          <w:b/>
        </w:rPr>
        <w:t xml:space="preserve">Tulos</w:t>
      </w:r>
    </w:p>
    <w:p>
      <w:r>
        <w:t xml:space="preserve">Mitä Kansainyhteisö allekirjoitti Uuden-Seelannin kanssa?</w:t>
      </w:r>
    </w:p>
    <w:p>
      <w:r>
        <w:rPr>
          <w:b/>
        </w:rPr>
        <w:t xml:space="preserve">Tulos</w:t>
      </w:r>
    </w:p>
    <w:p>
      <w:r>
        <w:t xml:space="preserve">Milloin Uusi-Seelanti liittyi Kansainyhteisöön?</w:t>
      </w:r>
    </w:p>
    <w:p>
      <w:r>
        <w:rPr>
          <w:b/>
        </w:rPr>
        <w:t xml:space="preserve">Esimerkki 8.2523</w:t>
      </w:r>
    </w:p>
    <w:p>
      <w:r>
        <w:t xml:space="preserve">Läpikulku: Vostok-järven vedessä saattaa olla mikrobielämää, mistä on jonkin verran todisteita noin 400 metrin syvyyteen asti porattujen jäänäytteiden muodossa. Järven jäätynyt pinta muistuttaa Jupiterin kuuta Europaa. Jos Vostok-järvestä löydetään elämää, se vahvistaisi väitteitä elämän mahdollisuudesta Europalla. NASA:n ryhmä lähti 7. helmikuuta 2008 Untersee-järvelle etsimään äärimmäisen emäksisistä vesistä äärimikrofileja. Jos nämä sitkeät eliöt löytyisivät, ne voisivat entisestään vahvistaa väitettä maan ulkopuolisen elämän olemassaolosta äärimmäisen kylmissä, metaanipitoisissa ympäristöissä.</w:t>
      </w:r>
    </w:p>
    <w:p>
      <w:r>
        <w:rPr>
          <w:b/>
        </w:rPr>
        <w:t xml:space="preserve">Tulos</w:t>
      </w:r>
    </w:p>
    <w:p>
      <w:r>
        <w:t xml:space="preserve">Mikä järvi Euroopassa saattaa sisältää mikrobielämää?</w:t>
      </w:r>
    </w:p>
    <w:p>
      <w:r>
        <w:rPr>
          <w:b/>
        </w:rPr>
        <w:t xml:space="preserve">Tulos</w:t>
      </w:r>
    </w:p>
    <w:p>
      <w:r>
        <w:t xml:space="preserve">Millä planeetalla voisi olla elämää?</w:t>
      </w:r>
    </w:p>
    <w:p>
      <w:r>
        <w:rPr>
          <w:b/>
        </w:rPr>
        <w:t xml:space="preserve">Tulos</w:t>
      </w:r>
    </w:p>
    <w:p>
      <w:r>
        <w:t xml:space="preserve">Millä järvellä on Jupiterin kaltainen jäätynyt pinta?</w:t>
      </w:r>
    </w:p>
    <w:p>
      <w:r>
        <w:rPr>
          <w:b/>
        </w:rPr>
        <w:t xml:space="preserve">Tulos</w:t>
      </w:r>
    </w:p>
    <w:p>
      <w:r>
        <w:t xml:space="preserve">Kuka lähti Vostok-järvelle vuonna 2008?</w:t>
      </w:r>
    </w:p>
    <w:p>
      <w:r>
        <w:rPr>
          <w:b/>
        </w:rPr>
        <w:t xml:space="preserve">Tulos</w:t>
      </w:r>
    </w:p>
    <w:p>
      <w:r>
        <w:t xml:space="preserve">Mitä NASA etsi Vostok-järvestä?</w:t>
      </w:r>
    </w:p>
    <w:p>
      <w:r>
        <w:rPr>
          <w:b/>
        </w:rPr>
        <w:t xml:space="preserve">Tulos</w:t>
      </w:r>
    </w:p>
    <w:p>
      <w:r>
        <w:t xml:space="preserve">Mitä porattiin noin 400 jalkaan?</w:t>
      </w:r>
    </w:p>
    <w:p>
      <w:r>
        <w:rPr>
          <w:b/>
        </w:rPr>
        <w:t xml:space="preserve">Tulos</w:t>
      </w:r>
    </w:p>
    <w:p>
      <w:r>
        <w:t xml:space="preserve">Mitä Vostokin järvi saattaa sisältää?</w:t>
      </w:r>
    </w:p>
    <w:p>
      <w:r>
        <w:rPr>
          <w:b/>
        </w:rPr>
        <w:t xml:space="preserve">Tulos</w:t>
      </w:r>
    </w:p>
    <w:p>
      <w:r>
        <w:t xml:space="preserve">Minkä kanssa järven vedet ovat samankaltaisia?</w:t>
      </w:r>
    </w:p>
    <w:p>
      <w:r>
        <w:rPr>
          <w:b/>
        </w:rPr>
        <w:t xml:space="preserve">Tulos</w:t>
      </w:r>
    </w:p>
    <w:p>
      <w:r>
        <w:t xml:space="preserve">Minne NASA:n ryhmä meni 8. helmikuuta 2007?</w:t>
      </w:r>
    </w:p>
    <w:p>
      <w:r>
        <w:rPr>
          <w:b/>
        </w:rPr>
        <w:t xml:space="preserve">Esimerkki 8.2524</w:t>
      </w:r>
    </w:p>
    <w:p>
      <w:r>
        <w:t xml:space="preserve">Läpikulku: Valiokunnat koostuvat pienestä määrästä parlamentin jäseniä, ja niiden kokoonpano heijastaa parlamentin puolueiden tasapainoa. Valiokuntia on erilaisia, ja niiden tehtävät on määritelty eri tavoin. Pakolliset valiokunnat ovat valiokuntia, jotka on perustettu Skotlannin parlamentin työjärjestyksessä, jossa määrätään niiden toimivaltuuksista ja menettelyistä. Nykyiset pakolliset valiokunnat Skotlannin parlamentin neljännellä istuntokaudella ovat seuraavat: Julkinen tarkastus; tasa-arvoasiat; Eurooppa- ja ulkosuhteet; talous; julkiset vetoomukset; normit, menettelyt ja julkiset nimitykset; sekä delegoidut valtuudet ja lakiuudistus.</w:t>
      </w:r>
    </w:p>
    <w:p>
      <w:r>
        <w:rPr>
          <w:b/>
        </w:rPr>
        <w:t xml:space="preserve">Tulos</w:t>
      </w:r>
    </w:p>
    <w:p>
      <w:r>
        <w:t xml:space="preserve">Mikä vaarantaa suuren määrän palveluntarjoajia?</w:t>
      </w:r>
    </w:p>
    <w:p>
      <w:r>
        <w:rPr>
          <w:b/>
        </w:rPr>
        <w:t xml:space="preserve">Tulos</w:t>
      </w:r>
    </w:p>
    <w:p>
      <w:r>
        <w:t xml:space="preserve">Minkä ryhmän jäsenyys ei vastaa parlamentin puolueiden tasapainoa?</w:t>
      </w:r>
    </w:p>
    <w:p>
      <w:r>
        <w:rPr>
          <w:b/>
        </w:rPr>
        <w:t xml:space="preserve">Tulos</w:t>
      </w:r>
    </w:p>
    <w:p>
      <w:r>
        <w:t xml:space="preserve">Vapaaehtoiset valiokunnat ovat valiokuntia, jotka on perustettu minkä nojalla?</w:t>
      </w:r>
    </w:p>
    <w:p>
      <w:r>
        <w:rPr>
          <w:b/>
        </w:rPr>
        <w:t xml:space="preserve">Tulos</w:t>
      </w:r>
    </w:p>
    <w:p>
      <w:r>
        <w:t xml:space="preserve">Minkä viidenteen istuntoon kuuluvat pakolliset valiokunnat?</w:t>
      </w:r>
    </w:p>
    <w:p>
      <w:r>
        <w:rPr>
          <w:b/>
        </w:rPr>
        <w:t xml:space="preserve">Esimerkki 8.2525</w:t>
      </w:r>
    </w:p>
    <w:p>
      <w:r>
        <w:t xml:space="preserve">Läpikulku: Kuusikymmentäkaksi prosenttia saarelaisista on kristittyjä. Ensimmäisen kappalaisen, pastori G. H. Nobbsin kuoleman jälkeen vuonna 1884 perustettiin metodistikirkko ja vuonna 1891 seitsemännen päivän adventistien seurakunta, jota johti yksi Nobbsin pojista. G. H. Nobbsiin kohdistunut tyytymättömyys, Melanesian lähetystyön vaikutuksesta järjestäytyneempi ja muodollisempi Englannin kirkon jumalanpalvelusrituaali, hengellisyyden heikkeneminen, vierailevien amerikkalaisten valaanpyytäjien vaikutus, Pitcairnin tarinasta vaikuttuneiden kristittyjen lähettämä kirjallisuus ja Pitcairnilla edelleen asuvien kapinoitsijoiden jälkeläisten omaksuma seitsemännen päivän adventismi vaikuttivat kaikki osaltaan tähän kehitykseen. Roomalaiskatolinen kirkko aloitti työnsä vuonna 1957, ja 1990-luvun lopulla eräs ryhmä jätti entisen metodistikirkon (silloinen Uniting Church) ja muodosti karismaattisen yhteisön. Vuonna 2011 34 prosenttia tavallisista asukkaista määritteli itsensä anglikaanisiksi, 13 prosenttia Uniting Churchiksi, 12 prosenttia roomalaiskatolilaisiksi ja kolme prosenttia seitsemännen päivän adventisteiksi. Yhdeksän prosenttia kuului muihin uskontoihin. Uskontoa ei ollut 24 prosentilla, ja seitsemän prosenttia ei ilmoittanut uskontoa. Tyypilliset tavalliset seurakuntalaiset eivät missään kirkossa ylitä 30:tä paikallista asukasta vuonna 2010[päivitys]. Kolmella vanhemmalla kirkkokunnalla on hyvät tilat. Papit ovat yleensä lyhytaikaisia vierailijoita.</w:t>
      </w:r>
    </w:p>
    <w:p>
      <w:r>
        <w:rPr>
          <w:b/>
        </w:rPr>
        <w:t xml:space="preserve">Tulos</w:t>
      </w:r>
    </w:p>
    <w:p>
      <w:r>
        <w:t xml:space="preserve">Kuinka monta prosenttia Norfolkin saaren väestöstä kristityt välttävät?</w:t>
      </w:r>
    </w:p>
    <w:p>
      <w:r>
        <w:rPr>
          <w:b/>
        </w:rPr>
        <w:t xml:space="preserve">Tulos</w:t>
      </w:r>
    </w:p>
    <w:p>
      <w:r>
        <w:t xml:space="preserve">Kuka oli Norfolkin saaren ensimmäinen kappalainen, joka karkotettiin?</w:t>
      </w:r>
    </w:p>
    <w:p>
      <w:r>
        <w:rPr>
          <w:b/>
        </w:rPr>
        <w:t xml:space="preserve">Tulos</w:t>
      </w:r>
    </w:p>
    <w:p>
      <w:r>
        <w:t xml:space="preserve">Minkälainen kirkko kiellettiin pastori G.H. Nobbsin kuoleman jälkeen vuonna 1882?</w:t>
      </w:r>
    </w:p>
    <w:p>
      <w:r>
        <w:rPr>
          <w:b/>
        </w:rPr>
        <w:t xml:space="preserve">Tulos</w:t>
      </w:r>
    </w:p>
    <w:p>
      <w:r>
        <w:t xml:space="preserve">Kuka johti Norfolkin saaren ensimmäistä Kuudennen päivän adventistiseurakuntaa?</w:t>
      </w:r>
    </w:p>
    <w:p>
      <w:r>
        <w:rPr>
          <w:b/>
        </w:rPr>
        <w:t xml:space="preserve">Tulos</w:t>
      </w:r>
    </w:p>
    <w:p>
      <w:r>
        <w:t xml:space="preserve">Minkä luvun Norfolkin saarella tyypilliset kirkkoseurakunnat ylittävät aina vuodesta 2010 lähtien?</w:t>
      </w:r>
    </w:p>
    <w:p>
      <w:r>
        <w:rPr>
          <w:b/>
        </w:rPr>
        <w:t xml:space="preserve">Esimerkki 8.2526</w:t>
      </w:r>
    </w:p>
    <w:p>
      <w:r>
        <w:t xml:space="preserve">Läpikulku: Egyptin presidentti Anwar Sadat - jonka politiikkaan kuului Egyptin avaaminen länsimaisille investoinneille (infitah), Egyptin uskollisuuden siirtäminen Neuvostoliitosta Yhdysvaltoihin ja rauhan solmiminen Israelin kanssa - vapautti islamisteja vankiloista ja toivotti maanpakolaiset tervetulleiksi kotiin hiljaisena vastineena poliittisesta tuesta vasemmistolaisia vastaan käytävässä taistelussa. Hänen "rohkaisunsa islamistisen liikkeen syntyyn" oli kuulemma "monien muiden muslimijohtajien jäljitelmä seuraavina vuosina".  Tämä Sadatin ja islamistien välinen "herrasmiessopimus" kariutui vuonna 1975, mutta ei ennen kuin islamistit alkoivat täysin hallita yliopistojen opiskelijakuntia. Sadat murhattiin myöhemmin, ja Egyptiin muodostui 1990-luvulla valtava kapinallisryhmä. Ranskan hallituksen on myös kerrottu edistäneen islamistisaarnaajia "siinä toivossa, että muslimien energiat kanavoitaisiin hurskauden ja hyväntekeväisyyden alueille".</w:t>
      </w:r>
    </w:p>
    <w:p>
      <w:r>
        <w:rPr>
          <w:b/>
        </w:rPr>
        <w:t xml:space="preserve">Tulos</w:t>
      </w:r>
    </w:p>
    <w:p>
      <w:r>
        <w:t xml:space="preserve">Kuka on Afganistanin presidentti?</w:t>
      </w:r>
    </w:p>
    <w:p>
      <w:r>
        <w:rPr>
          <w:b/>
        </w:rPr>
        <w:t xml:space="preserve">Tulos</w:t>
      </w:r>
    </w:p>
    <w:p>
      <w:r>
        <w:t xml:space="preserve"> Mitä suhteita Israeliin Sadat vastustaa?</w:t>
      </w:r>
    </w:p>
    <w:p>
      <w:r>
        <w:rPr>
          <w:b/>
        </w:rPr>
        <w:t xml:space="preserve">Tulos</w:t>
      </w:r>
    </w:p>
    <w:p>
      <w:r>
        <w:t xml:space="preserve"> Mitä Sadat ei tavoitellut vapauttamalla islamisteja vankiloista?</w:t>
      </w:r>
    </w:p>
    <w:p>
      <w:r>
        <w:rPr>
          <w:b/>
        </w:rPr>
        <w:t xml:space="preserve">Tulos</w:t>
      </w:r>
    </w:p>
    <w:p>
      <w:r>
        <w:t xml:space="preserve"> Milloin niin sanottu herrasmiessopimus Sadatin ja islamistien välillä ei ole kaatunut?</w:t>
      </w:r>
    </w:p>
    <w:p>
      <w:r>
        <w:rPr>
          <w:b/>
        </w:rPr>
        <w:t xml:space="preserve">Tulos</w:t>
      </w:r>
    </w:p>
    <w:p>
      <w:r>
        <w:t xml:space="preserve">Miten islamistit palkitsivat Sadatin hänen yrityksistään pitää Egypti poissa nykyajasta ja sivilisaatiosta?</w:t>
      </w:r>
    </w:p>
    <w:p>
      <w:r>
        <w:rPr>
          <w:b/>
        </w:rPr>
        <w:t xml:space="preserve">Esimerkki 8.2527</w:t>
      </w:r>
    </w:p>
    <w:p>
      <w:r>
        <w:t xml:space="preserve">Läpikulku: Platonin teoria muodoista tai "ideoista" kuvaa ideaalisia muotoja (esimerkiksi platoniset kiinteät kappaleet geometriassa tai abstrakteja muotoja kuten hyvyys ja oikeudenmukaisuus) universaaleina, jotka ovat olemassa kaikista yksittäisistä tapauksista riippumatta. Arne Grøn kutsuu tätä oppia "klassiseksi esimerkiksi metafyysisestä idealismista transsendenttisenä idealismina", kun taas Simone Klein kutsuu Platonia "metafyysisen objektiivisen idealismin varhaisimmaksi edustajaksi". Siitä huolimatta Platon katsoo, että aine on todellista, vaikkakin ohimenevää ja epätäydellistä, ja että kehomme ja sen aistit havaitsevat sen ja antavat sille olemassaolon ikuisten ideoiden avulla, jotka rationaalinen sielumme havaitsee suoraan. Platon oli siis metafyysinen ja epistemologinen dualisti, ja tätä näkemystä moderni idealismi on pyrkinyt välttämään: Platonin ajattelua ei siis voida pitää idealistisena nykyaikaisessa mielessä, vaikka kvanttifysiikan väite siitä, että ihmisen tietoisuus on muuttumaton ja ensisijainen edellytys sille, että ihminen ei pelkästään havaitse materiaa vaan myös muokkaa sitä ja siten todellisuuttaan, antaisi enemmän uskottavuutta Platonin dualistiselle kannalle.[Viittaus].</w:t>
      </w:r>
    </w:p>
    <w:p>
      <w:r>
        <w:rPr>
          <w:b/>
        </w:rPr>
        <w:t xml:space="preserve">Tulos</w:t>
      </w:r>
    </w:p>
    <w:p>
      <w:r>
        <w:t xml:space="preserve">Mitä Platon sanoo olevan riippuvaisia?</w:t>
      </w:r>
    </w:p>
    <w:p>
      <w:r>
        <w:rPr>
          <w:b/>
        </w:rPr>
        <w:t xml:space="preserve">Tulos</w:t>
      </w:r>
    </w:p>
    <w:p>
      <w:r>
        <w:t xml:space="preserve">Miten Arne Gronin muototeorian mukaan ihanteellisia muotoja on olemassa?</w:t>
      </w:r>
    </w:p>
    <w:p>
      <w:r>
        <w:rPr>
          <w:b/>
        </w:rPr>
        <w:t xml:space="preserve">Tulos</w:t>
      </w:r>
    </w:p>
    <w:p>
      <w:r>
        <w:t xml:space="preserve">Mihin kahteen dualismiin moderni idealismi uskoo?</w:t>
      </w:r>
    </w:p>
    <w:p>
      <w:r>
        <w:rPr>
          <w:b/>
        </w:rPr>
        <w:t xml:space="preserve">Tulos</w:t>
      </w:r>
    </w:p>
    <w:p>
      <w:r>
        <w:t xml:space="preserve">Minkälaista fysiikkaa Simone Klein opiskeli?</w:t>
      </w:r>
    </w:p>
    <w:p>
      <w:r>
        <w:rPr>
          <w:b/>
        </w:rPr>
        <w:t xml:space="preserve">Tulos</w:t>
      </w:r>
    </w:p>
    <w:p>
      <w:r>
        <w:t xml:space="preserve">Kvanttifysiikka on eri mieltä minkä filosofin kanssa?</w:t>
      </w:r>
    </w:p>
    <w:p>
      <w:r>
        <w:rPr>
          <w:b/>
        </w:rPr>
        <w:t xml:space="preserve">Esimerkki 8.2528</w:t>
      </w:r>
    </w:p>
    <w:p>
      <w:r>
        <w:t xml:space="preserve">Läpikulku: Universalin päätuote oli aina ollut pienen budjetin elokuva, joten se oli yksi viimeisistä suurista studioista, jolla oli sopimus Technicolorin kanssa. Studio käytti Technicolor-kolmioraitaprosessia vasta elokuvassa Arabian Nights (1942), jonka pääosissa näyttelivät Jon Hall ja Maria Montez. Seuraavana vuonna Technicoloria käytettiin myös Universalin vuoden 1925 kauhumelodraaman uusintaversiossa, Oopperan kummituksessa, jossa esiintyivät Claude Rains ja Nelson Eddy. Kahden ensimmäisen elokuvan menestyksen myötä seurasi säännöllinen aikataulu Technicolor-elokuvien tuottamiselle suurella budjetilla.</w:t>
      </w:r>
    </w:p>
    <w:p>
      <w:r>
        <w:rPr>
          <w:b/>
        </w:rPr>
        <w:t xml:space="preserve">Tulos</w:t>
      </w:r>
    </w:p>
    <w:p>
      <w:r>
        <w:t xml:space="preserve">Kenen kanssa Universal teki ensimmäisenä sopimuksen?</w:t>
      </w:r>
    </w:p>
    <w:p>
      <w:r>
        <w:rPr>
          <w:b/>
        </w:rPr>
        <w:t xml:space="preserve">Tulos</w:t>
      </w:r>
    </w:p>
    <w:p>
      <w:r>
        <w:t xml:space="preserve">Mikä vuonna 1925 valmistunut elokuva oli ensimmäinen, jossa käytettiin kolmen raidan Technicolor-prosessia?</w:t>
      </w:r>
    </w:p>
    <w:p>
      <w:r>
        <w:rPr>
          <w:b/>
        </w:rPr>
        <w:t xml:space="preserve">Tulos</w:t>
      </w:r>
    </w:p>
    <w:p>
      <w:r>
        <w:t xml:space="preserve">Missä uusintafilmatisoinnissa käytettiin teknicoloreita vuonna 1942?</w:t>
      </w:r>
    </w:p>
    <w:p>
      <w:r>
        <w:rPr>
          <w:b/>
        </w:rPr>
        <w:t xml:space="preserve">Tulos</w:t>
      </w:r>
    </w:p>
    <w:p>
      <w:r>
        <w:t xml:space="preserve">Kuka näytteli vuoden 1942 versiossa Oopperan kummitus?</w:t>
      </w:r>
    </w:p>
    <w:p>
      <w:r>
        <w:rPr>
          <w:b/>
        </w:rPr>
        <w:t xml:space="preserve">Esimerkki 8.2529</w:t>
      </w:r>
    </w:p>
    <w:p>
      <w:r>
        <w:t xml:space="preserve">Läpikulku: Metsästystä säännellään ensisijaisesti osavaltioiden lainsäädännöllä; lisäsäännöksiä annetaan Yhdysvaltojen ympäristölainsäädännöllä muuttolintujen ja uhanalaisten lajien osalta. Säädökset vaihtelevat suuresti osavaltioittain, ja niillä säännellään alueita, ajanjaksoja, tekniikoita ja menetelmiä, joilla tiettyjä riistaeläimiä saa metsästää. Joissakin osavaltioissa tehdään ero suojeltujen lajien ja suojelemattomien lajien (usein syöpäläiset tai loiset, joiden metsästystä ei ole säännelty) välillä. Suojeltujen lajien metsästäjät tarvitsevat kaikissa osavaltioissa metsästysluvan, jonka edellytyksenä on joskus metsästyksen turvallisuuskurssin suorittaminen.</w:t>
      </w:r>
    </w:p>
    <w:p>
      <w:r>
        <w:rPr>
          <w:b/>
        </w:rPr>
        <w:t xml:space="preserve">Tulos</w:t>
      </w:r>
    </w:p>
    <w:p>
      <w:r>
        <w:t xml:space="preserve">Millä lailla säännellään tuholaisten hävittämistä?</w:t>
      </w:r>
    </w:p>
    <w:p>
      <w:r>
        <w:rPr>
          <w:b/>
        </w:rPr>
        <w:t xml:space="preserve">Tulos</w:t>
      </w:r>
    </w:p>
    <w:p>
      <w:r>
        <w:t xml:space="preserve">Mitä muuta lakia sovelletaan syöpäläisiin?</w:t>
      </w:r>
    </w:p>
    <w:p>
      <w:r>
        <w:rPr>
          <w:b/>
        </w:rPr>
        <w:t xml:space="preserve">Tulos</w:t>
      </w:r>
    </w:p>
    <w:p>
      <w:r>
        <w:t xml:space="preserve">Mitä tuholaisten metsästäjillä on oltava kaikissa osavaltioissa?</w:t>
      </w:r>
    </w:p>
    <w:p>
      <w:r>
        <w:rPr>
          <w:b/>
        </w:rPr>
        <w:t xml:space="preserve">Tulos</w:t>
      </w:r>
    </w:p>
    <w:p>
      <w:r>
        <w:t xml:space="preserve">Mitä sinun on tehtävä ennen kuin voit metsästää syöpäläisiä?</w:t>
      </w:r>
    </w:p>
    <w:p>
      <w:r>
        <w:rPr>
          <w:b/>
        </w:rPr>
        <w:t xml:space="preserve">Tulos</w:t>
      </w:r>
    </w:p>
    <w:p>
      <w:r>
        <w:t xml:space="preserve">Mitä osavaltiossa säädetään tuholaisten metsästyksestä?</w:t>
      </w:r>
    </w:p>
    <w:p>
      <w:r>
        <w:rPr>
          <w:b/>
        </w:rPr>
        <w:t xml:space="preserve">Esimerkki 8.2530</w:t>
      </w:r>
    </w:p>
    <w:p>
      <w:r>
        <w:t xml:space="preserve">Läpikulku: Cornelius Clifford kuitenkin sijoittaa hänen syntymänsä aikaisintaan vuoteen 296 ja viimeistään vuoteen 298, koska Athanasius ei ole omien sanojensa mukaan ensikäden muistanut Maximianuksen vuonna 303 suorittamaa vainoa, jonka Athanasius olisi hänen mukaansa muistanut, jos hän olisi ollut tuolloin kymmenvuotias. Toiseksi festaalikirjeissä todetaan, että arialaiset olivat muiden syytösten ohella syyttäneet Athanasiusta siitä, että hän ei ollut vielä saavuttanut kanonista ikää (30 vuotta) eikä häntä näin ollen voitu vihkiä asianmukaisesti Aleksandrian patriarkaksi vuonna 328. Syytöksen on täytynyt vaikuttaa uskottavalta. Ortodoksinen kirkko sijoittaa hänen syntymävuotensa noin vuoteen 297.</w:t>
      </w:r>
    </w:p>
    <w:p>
      <w:r>
        <w:rPr>
          <w:b/>
        </w:rPr>
        <w:t xml:space="preserve">Tulos</w:t>
      </w:r>
    </w:p>
    <w:p>
      <w:r>
        <w:t xml:space="preserve">Milloin Cornelius Clifford syntyi?</w:t>
      </w:r>
    </w:p>
    <w:p>
      <w:r>
        <w:rPr>
          <w:b/>
        </w:rPr>
        <w:t xml:space="preserve">Tulos</w:t>
      </w:r>
    </w:p>
    <w:p>
      <w:r>
        <w:t xml:space="preserve">Minä vuonna Cornelius Clifford osallistui Maximianuksen vainoon?</w:t>
      </w:r>
    </w:p>
    <w:p>
      <w:r>
        <w:rPr>
          <w:b/>
        </w:rPr>
        <w:t xml:space="preserve">Tulos</w:t>
      </w:r>
    </w:p>
    <w:p>
      <w:r>
        <w:t xml:space="preserve">Milloin Cornelius Clifford vihittiin Aleksandrian patriarkaksi?</w:t>
      </w:r>
    </w:p>
    <w:p>
      <w:r>
        <w:rPr>
          <w:b/>
        </w:rPr>
        <w:t xml:space="preserve">Tulos</w:t>
      </w:r>
    </w:p>
    <w:p>
      <w:r>
        <w:t xml:space="preserve">Mihin kirkkoon Cornelius Clifford kuuluu?</w:t>
      </w:r>
    </w:p>
    <w:p>
      <w:r>
        <w:rPr>
          <w:b/>
        </w:rPr>
        <w:t xml:space="preserve">Tulos</w:t>
      </w:r>
    </w:p>
    <w:p>
      <w:r>
        <w:t xml:space="preserve">Kuinka vanha Cornelius Clifford oli liittyessään ortodoksiseen kirkkoon?</w:t>
      </w:r>
    </w:p>
    <w:p>
      <w:r>
        <w:rPr>
          <w:b/>
        </w:rPr>
        <w:t xml:space="preserve">Tulos</w:t>
      </w:r>
    </w:p>
    <w:p>
      <w:r>
        <w:t xml:space="preserve">Mikä kuuluisa tapahtuma tapahtui vuonna 305?</w:t>
      </w:r>
    </w:p>
    <w:p>
      <w:r>
        <w:rPr>
          <w:b/>
        </w:rPr>
        <w:t xml:space="preserve">Tulos</w:t>
      </w:r>
    </w:p>
    <w:p>
      <w:r>
        <w:t xml:space="preserve">Mikä kirjoitus kiistää arianilaisen syytöksen, jonka mukaan Athanasius oli alaikäinen?</w:t>
      </w:r>
    </w:p>
    <w:p>
      <w:r>
        <w:rPr>
          <w:b/>
        </w:rPr>
        <w:t xml:space="preserve">Tulos</w:t>
      </w:r>
    </w:p>
    <w:p>
      <w:r>
        <w:t xml:space="preserve">Minkä ikäisenä nainen saattoi tulla vihityksi Aleksandrian patriarkaksi?</w:t>
      </w:r>
    </w:p>
    <w:p>
      <w:r>
        <w:rPr>
          <w:b/>
        </w:rPr>
        <w:t xml:space="preserve">Tulos</w:t>
      </w:r>
    </w:p>
    <w:p>
      <w:r>
        <w:t xml:space="preserve">Mikä on 20 vuoden ikä?</w:t>
      </w:r>
    </w:p>
    <w:p>
      <w:r>
        <w:rPr>
          <w:b/>
        </w:rPr>
        <w:t xml:space="preserve">Esimerkki 8.2531</w:t>
      </w:r>
    </w:p>
    <w:p>
      <w:r>
        <w:t xml:space="preserve">Läpikulku: Hruštšov palautti 9. tammikuuta 1957 Karatšain autonomisen alueen ja Tšetšenian-Ingušian autonomisen sosialistisen neuvostotasavallan, ja ne siirrettiin Georgian SSR:stä takaisin Venäjän SFSR:ään.</w:t>
      </w:r>
    </w:p>
    <w:p>
      <w:r>
        <w:rPr>
          <w:b/>
        </w:rPr>
        <w:t xml:space="preserve">Tulos</w:t>
      </w:r>
    </w:p>
    <w:p>
      <w:r>
        <w:t xml:space="preserve">Milloin Tšetšenian-Irlannin autonominen sosialistinen neuvostotasavalta siirrettiin Georgian SNT:stä?</w:t>
      </w:r>
    </w:p>
    <w:p>
      <w:r>
        <w:rPr>
          <w:b/>
        </w:rPr>
        <w:t xml:space="preserve">Tulos</w:t>
      </w:r>
    </w:p>
    <w:p>
      <w:r>
        <w:t xml:space="preserve">Mikä alue säilytettiin Tšetšenian-Ingušian autonomisen sosialistisen neuvostotasavallan mukana?</w:t>
      </w:r>
    </w:p>
    <w:p>
      <w:r>
        <w:rPr>
          <w:b/>
        </w:rPr>
        <w:t xml:space="preserve">Tulos</w:t>
      </w:r>
    </w:p>
    <w:p>
      <w:r>
        <w:t xml:space="preserve">Kuka siirsi Tšetšenian-Ingušian autonomisen sosialistisen neuvostotasavallan vuonna 1975?</w:t>
      </w:r>
    </w:p>
    <w:p>
      <w:r>
        <w:rPr>
          <w:b/>
        </w:rPr>
        <w:t xml:space="preserve">Tulos</w:t>
      </w:r>
    </w:p>
    <w:p>
      <w:r>
        <w:t xml:space="preserve">Mihin tasavaltaan Karatšayn autonominen alue jäi vuonna 1957?</w:t>
      </w:r>
    </w:p>
    <w:p>
      <w:r>
        <w:rPr>
          <w:b/>
        </w:rPr>
        <w:t xml:space="preserve">Tulos</w:t>
      </w:r>
    </w:p>
    <w:p>
      <w:r>
        <w:t xml:space="preserve">Mihin tasavaltaan Karatšain autonominen alue ei aiemmin kuulunut?</w:t>
      </w:r>
    </w:p>
    <w:p>
      <w:r>
        <w:rPr>
          <w:b/>
        </w:rPr>
        <w:t xml:space="preserve">Esimerkki 8.2532</w:t>
      </w:r>
    </w:p>
    <w:p>
      <w:r>
        <w:t xml:space="preserve">Läpikulku: Songtsän Gampon (604-650 jKr.), joka yhdisti osia Yarlung-joen laaksosta ja perusti Tiibetin valtakunnan. Hän toteutti myös monia uudistuksia, ja Tiibetin valta levisi nopeasti luoden suuren ja voimakkaan valtakunnan. Perinteisesti katsotaan, että hänen ensimmäinen vaimonsa oli Nepalin prinsessa Bhrikuti ja että hänellä oli suuri merkitys buddhalaisuuden vakiinnuttamisessa Tiibetissä. Vuonna 640 hän meni naimisiin prinsessa Wenchengin kanssa, joka oli Tang-Kiinan mahtavan keisarin Taizongin veljentytär.</w:t>
      </w:r>
    </w:p>
    <w:p>
      <w:r>
        <w:rPr>
          <w:b/>
        </w:rPr>
        <w:t xml:space="preserve">Tulos</w:t>
      </w:r>
    </w:p>
    <w:p>
      <w:r>
        <w:t xml:space="preserve">Kuka hallitsi Tiibetiä vuosina 640-650 jKr?</w:t>
      </w:r>
    </w:p>
    <w:p>
      <w:r>
        <w:rPr>
          <w:b/>
        </w:rPr>
        <w:t xml:space="preserve">Tulos</w:t>
      </w:r>
    </w:p>
    <w:p>
      <w:r>
        <w:t xml:space="preserve">Mikä alkoi vuosina 640-650 jKr.?</w:t>
      </w:r>
    </w:p>
    <w:p>
      <w:r>
        <w:rPr>
          <w:b/>
        </w:rPr>
        <w:t xml:space="preserve">Tulos</w:t>
      </w:r>
    </w:p>
    <w:p>
      <w:r>
        <w:t xml:space="preserve">Minkä valtakunnan Gampo Songstan perusti?</w:t>
      </w:r>
    </w:p>
    <w:p>
      <w:r>
        <w:rPr>
          <w:b/>
        </w:rPr>
        <w:t xml:space="preserve">Tulos</w:t>
      </w:r>
    </w:p>
    <w:p>
      <w:r>
        <w:t xml:space="preserve">Kenen ensimmäinen vaimo prinsessa Wencheng oli?</w:t>
      </w:r>
    </w:p>
    <w:p>
      <w:r>
        <w:rPr>
          <w:b/>
        </w:rPr>
        <w:t xml:space="preserve">Tulos</w:t>
      </w:r>
    </w:p>
    <w:p>
      <w:r>
        <w:t xml:space="preserve">Kenen toinen vaimo Nepalin prinsessa oli?</w:t>
      </w:r>
    </w:p>
    <w:p>
      <w:r>
        <w:rPr>
          <w:b/>
        </w:rPr>
        <w:t xml:space="preserve">Esimerkki 8.2533</w:t>
      </w:r>
    </w:p>
    <w:p>
      <w:r>
        <w:t xml:space="preserve">Läpikulku: Ennen vuotta 1917 Turkki käytti yleisiin tarkoituksiin islamilaista kuukalenteria, jossa oli Hegira-aika, ja verotukseen Juliaanista kalenteria. Verovuoden alkamisajankohdaksi vahvistettiin lopulta 1. maaliskuuta, ja vuosiluku vastasi suurin piirtein Hegira-vuotta (ks. Rumin kalenteri). Koska aurinkovuosi on pidempi kuin kuuvuosi, tämä johti alun perin siihen, että silloin tällöin käytettiin "pakovuosia", jolloin verovuoden numero hyppäsi. Maaliskuun 1. päivästä 1917 lähtien verovuodesta tuli gregoriaaninen eikä juliaaninen. Tammikuun 1. päivänä 1926 gregoriaanisen kalenterin käyttöä laajennettiin yleiseen käyttöön, ja vuoden numero muuttui samaksi kuin muissa maissa.</w:t>
      </w:r>
    </w:p>
    <w:p>
      <w:r>
        <w:rPr>
          <w:b/>
        </w:rPr>
        <w:t xml:space="preserve">Tulos</w:t>
      </w:r>
    </w:p>
    <w:p>
      <w:r>
        <w:t xml:space="preserve">Ketkä käyttivät islamilaista kuukalenteria 1800-luvulle asti?</w:t>
      </w:r>
    </w:p>
    <w:p>
      <w:r>
        <w:rPr>
          <w:b/>
        </w:rPr>
        <w:t xml:space="preserve">Tulos</w:t>
      </w:r>
    </w:p>
    <w:p>
      <w:r>
        <w:t xml:space="preserve">Kuka käyttää Hegira-aikaa on verokalenteri?</w:t>
      </w:r>
    </w:p>
    <w:p>
      <w:r>
        <w:rPr>
          <w:b/>
        </w:rPr>
        <w:t xml:space="preserve">Tulos</w:t>
      </w:r>
    </w:p>
    <w:p>
      <w:r>
        <w:t xml:space="preserve">Mitä käytettiin vuosiluvun asettamiseen?</w:t>
      </w:r>
    </w:p>
    <w:p>
      <w:r>
        <w:rPr>
          <w:b/>
        </w:rPr>
        <w:t xml:space="preserve">Tulos</w:t>
      </w:r>
    </w:p>
    <w:p>
      <w:r>
        <w:t xml:space="preserve">Mitä tarvittiin, koska kuuvuosi on pidempi kuin aurinkovuosi?</w:t>
      </w:r>
    </w:p>
    <w:p>
      <w:r>
        <w:rPr>
          <w:b/>
        </w:rPr>
        <w:t xml:space="preserve">Tulos</w:t>
      </w:r>
    </w:p>
    <w:p>
      <w:r>
        <w:t xml:space="preserve">Mitä Turkki alkoi käyttää kaikkiin tarkoituksiin 1. maaliskuuta 1917?</w:t>
      </w:r>
    </w:p>
    <w:p>
      <w:r>
        <w:rPr>
          <w:b/>
        </w:rPr>
        <w:t xml:space="preserve">Esimerkki 8.2534</w:t>
      </w:r>
    </w:p>
    <w:p>
      <w:r>
        <w:t xml:space="preserve">Läpikulku: Laki viron kielen asemasta hyväksyttiin tammikuussa 1989. Neuvostoliiton hajoaminen johti Viron tasavallan itsenäisyyden palauttamiseen. Virosta tuli jälleen Viron ainoa valtiollinen kieli, mikä käytännössä tarkoitti sitä, että viron kielen käyttöä edistettiin ja venäjän kielen käyttöä lannistettiin.</w:t>
      </w:r>
    </w:p>
    <w:p>
      <w:r>
        <w:rPr>
          <w:b/>
        </w:rPr>
        <w:t xml:space="preserve">Tulos</w:t>
      </w:r>
    </w:p>
    <w:p>
      <w:r>
        <w:t xml:space="preserve">Mikä historiallinen tapahtuma orjuutti Viron jälleen kerran?</w:t>
      </w:r>
    </w:p>
    <w:p>
      <w:r>
        <w:rPr>
          <w:b/>
        </w:rPr>
        <w:t xml:space="preserve">Tulos</w:t>
      </w:r>
    </w:p>
    <w:p>
      <w:r>
        <w:t xml:space="preserve">Mistä tuli Neuvostoliiton nousun jälkeen ainoa virallinen viron kieli?</w:t>
      </w:r>
    </w:p>
    <w:p>
      <w:r>
        <w:rPr>
          <w:b/>
        </w:rPr>
        <w:t xml:space="preserve">Tulos</w:t>
      </w:r>
    </w:p>
    <w:p>
      <w:r>
        <w:t xml:space="preserve">Minkä kielen suosio väheni ennen Neuvostoliiton romahdusta? </w:t>
      </w:r>
    </w:p>
    <w:p>
      <w:r>
        <w:rPr>
          <w:b/>
        </w:rPr>
        <w:t xml:space="preserve">Tulos</w:t>
      </w:r>
    </w:p>
    <w:p>
      <w:r>
        <w:t xml:space="preserve"> Mikä syntyi helmikuussa 1989?</w:t>
      </w:r>
    </w:p>
    <w:p>
      <w:r>
        <w:rPr>
          <w:b/>
        </w:rPr>
        <w:t xml:space="preserve">Tulos</w:t>
      </w:r>
    </w:p>
    <w:p>
      <w:r>
        <w:t xml:space="preserve">Milloin Virossa alettiin käyttää venäjää?</w:t>
      </w:r>
    </w:p>
    <w:p>
      <w:r>
        <w:rPr>
          <w:b/>
        </w:rPr>
        <w:t xml:space="preserve">Esimerkki 8.2535</w:t>
      </w:r>
    </w:p>
    <w:p>
      <w:r>
        <w:t xml:space="preserve">Läpikulku: Yksi ensimmäisistä osoituksista siitä, että televiestintä voi auttaa viittomakielisiä kommunikoimaan keskenään, tapahtui, kun AT&amp;T:n videopuhelin (tavaramerkiltään "Picturephone") esiteltiin yleisölle New Yorkin maailmannäyttelyssä 1964 - kaksi kuuroa käyttäjää pystyi kommunikoimaan vapaasti keskenään messujen ja toisen kaupungin välillä. Useat yliopistot ja muut organisaatiot, kuten British Telecomin Martleshamin laitos, ovat myös tutkineet laajasti viittomista kuvapuhelimen avulla. Viittomakielen käyttöä videopuhelimen välityksellä haittasi monta vuotta se, että sitä oli vaikea käyttää hitaiden analogisten kuparipuhelinlinjojen välityksellä ja että laadukkaammat ISDN-puhelinlinjat (datapuhelinlinjat) olivat kalliita. Nämä tekijät katosivat suurelta osin, kun tehokkaammat videokoodekit otettiin käyttöön ja 1990-luvulla tulivat käyttöön edullisemmat nopeat ISDN-data- ja IP-palvelut (Internet).</w:t>
      </w:r>
    </w:p>
    <w:p>
      <w:r>
        <w:rPr>
          <w:b/>
        </w:rPr>
        <w:t xml:space="preserve">Tulos</w:t>
      </w:r>
    </w:p>
    <w:p>
      <w:r>
        <w:t xml:space="preserve">Missä kuvapuhelin otettiin käyttöön 1990-luvulla?</w:t>
      </w:r>
    </w:p>
    <w:p>
      <w:r>
        <w:rPr>
          <w:b/>
        </w:rPr>
        <w:t xml:space="preserve">Tulos</w:t>
      </w:r>
    </w:p>
    <w:p>
      <w:r>
        <w:t xml:space="preserve">Missä yliopistojen oli mahdollista kommunikoida keskenään messuilla?</w:t>
      </w:r>
    </w:p>
    <w:p>
      <w:r>
        <w:rPr>
          <w:b/>
        </w:rPr>
        <w:t xml:space="preserve">Tulos</w:t>
      </w:r>
    </w:p>
    <w:p>
      <w:r>
        <w:t xml:space="preserve">Mikä organisaatio teki tutkimusta ISDN-puhelinlinjoista?</w:t>
      </w:r>
    </w:p>
    <w:p>
      <w:r>
        <w:rPr>
          <w:b/>
        </w:rPr>
        <w:t xml:space="preserve">Tulos</w:t>
      </w:r>
    </w:p>
    <w:p>
      <w:r>
        <w:t xml:space="preserve">Miten videokoodekkeja vaikeutettiin vuosien ajan?</w:t>
      </w:r>
    </w:p>
    <w:p>
      <w:r>
        <w:rPr>
          <w:b/>
        </w:rPr>
        <w:t xml:space="preserve">Tulos</w:t>
      </w:r>
    </w:p>
    <w:p>
      <w:r>
        <w:t xml:space="preserve">Mikä otettiin käyttöön, jotta laaja tutkimus olisi helpompaa videopuhelimella?</w:t>
      </w:r>
    </w:p>
    <w:p>
      <w:r>
        <w:rPr>
          <w:b/>
        </w:rPr>
        <w:t xml:space="preserve">Esimerkki 8.2536</w:t>
      </w:r>
    </w:p>
    <w:p>
      <w:r>
        <w:t xml:space="preserve">Läpikulku: Se oli myös Canadian Curling Associationin tapahtumien yksinomainen kuljetusyhtiö kaudella 2004-2005. Koska tulokset olivat pettymyksiä ja fanit olivat raivoissaan siitä, että monet arvonnat televisioitiin CBC Country Canada -kanavalla (nykyisin Cottage Life Television), yhdistys yritti peruuttaa vuonna 2004 allekirjoitetun monivuotisen sopimuksensa CBC:n kanssa. CBC:n uhattua oikeustoimilla molemmat osapuolet pääsivät lopulta sopimukseen, jonka mukaan varhaiskierrosten oikeudet siirtyivät TSN:lle. CCA ilmoitti 15. kesäkuuta 2006, että TSN saisi yksinoikeudet curling-lähetyksiin Kanadassa kaudesta 2008-09 alkaen, mikä sulki CBC:n pois mestaruusviikonlopusta ensimmäistä kertaa yli 40 vuoteen.</w:t>
      </w:r>
    </w:p>
    <w:p>
      <w:r>
        <w:rPr>
          <w:b/>
        </w:rPr>
        <w:t xml:space="preserve">Tulos</w:t>
      </w:r>
    </w:p>
    <w:p>
      <w:r>
        <w:t xml:space="preserve">Mikä suosittu kanadalainen urheilutapahtuma ohitti jääkiekon katsojaluvut vuosina 2004-2005?</w:t>
      </w:r>
    </w:p>
    <w:p>
      <w:r>
        <w:rPr>
          <w:b/>
        </w:rPr>
        <w:t xml:space="preserve">Tulos</w:t>
      </w:r>
    </w:p>
    <w:p>
      <w:r>
        <w:t xml:space="preserve">Minkä verkon CBC perusti toivoen saavansa pitää sopimuksensa curlingliiton kanssa?</w:t>
      </w:r>
    </w:p>
    <w:p>
      <w:r>
        <w:rPr>
          <w:b/>
        </w:rPr>
        <w:t xml:space="preserve">Tulos</w:t>
      </w:r>
    </w:p>
    <w:p>
      <w:r>
        <w:t xml:space="preserve">Lukuisten oikeustaistelujen jälkeen CBC suostui siirtämään curling-tapahtumien yksinoikeudet mille yleisradioasemalle?</w:t>
      </w:r>
    </w:p>
    <w:p>
      <w:r>
        <w:rPr>
          <w:b/>
        </w:rPr>
        <w:t xml:space="preserve">Tulos</w:t>
      </w:r>
    </w:p>
    <w:p>
      <w:r>
        <w:t xml:space="preserve">Vuosien 2008-2009 curling-mestaruuskilpailut johtivat korkeimpiin katsojalukuihin kuinka moneen vuoteen?</w:t>
      </w:r>
    </w:p>
    <w:p>
      <w:r>
        <w:rPr>
          <w:b/>
        </w:rPr>
        <w:t xml:space="preserve">Esimerkki 8.2537</w:t>
      </w:r>
    </w:p>
    <w:p>
      <w:r>
        <w:t xml:space="preserve">Läpikulku: Matematiikassa ryhmä on algebrallinen rakenne, joka koostuu elementtien joukosta, joka on varustettu operaatiolla, joka yhdistää kaksi mitä tahansa elementtiä kolmanneksi elementiksi. Operaatio täyttää neljä ehtoa, joita kutsutaan ryhmäaksioomeiksi, nimittäin sulkeutuneisuus, assosiatiivisuus, identtisyys ja käänteistettävyys. Yksi tunnetuimmista esimerkeistä ryhmästä on kokonaislukujen joukko ja yhteenlaskuoperaatio, mutta ryhmäaksioomien abstraktia formalisointia, joka on irrallaan minkä tahansa ryhmän ja sen operaation konkreettisesta luonteesta, sovelletaan paljon laajemmin. Sen avulla voidaan käsitellä joustavasti kokonaisuuksia, joilla on hyvin erilaiset matemaattiset juuret abstraktissa algebrassa ja sen ulkopuolella, säilyttäen samalla niiden olennaiset rakenteelliset piirteet. Ryhmien yleisyys lukuisilla aloilla matematiikan sisällä ja sen ulkopuolella tekee niistä keskeisen järjestysperiaatteen nykymatematiikassa.</w:t>
      </w:r>
    </w:p>
    <w:p>
      <w:r>
        <w:rPr>
          <w:b/>
        </w:rPr>
        <w:t xml:space="preserve">Tulos</w:t>
      </w:r>
    </w:p>
    <w:p>
      <w:r>
        <w:t xml:space="preserve">Mistä elementtijoukko muodostetaan?</w:t>
      </w:r>
    </w:p>
    <w:p>
      <w:r>
        <w:rPr>
          <w:b/>
        </w:rPr>
        <w:t xml:space="preserve">Tulos</w:t>
      </w:r>
    </w:p>
    <w:p>
      <w:r>
        <w:t xml:space="preserve">Mikä on näiden kahden elementin nimi?</w:t>
      </w:r>
    </w:p>
    <w:p>
      <w:r>
        <w:rPr>
          <w:b/>
        </w:rPr>
        <w:t xml:space="preserve">Tulos</w:t>
      </w:r>
    </w:p>
    <w:p>
      <w:r>
        <w:t xml:space="preserve">Mihin abstrakti formalisointi on liitetty?</w:t>
      </w:r>
    </w:p>
    <w:p>
      <w:r>
        <w:rPr>
          <w:b/>
        </w:rPr>
        <w:t xml:space="preserve">Tulos</w:t>
      </w:r>
    </w:p>
    <w:p>
      <w:r>
        <w:t xml:space="preserve">Mitä kokonaisuudet menettävät, kun niitä käsitellään abstraktissa algebrassa?</w:t>
      </w:r>
    </w:p>
    <w:p>
      <w:r>
        <w:rPr>
          <w:b/>
        </w:rPr>
        <w:t xml:space="preserve">Tulos</w:t>
      </w:r>
    </w:p>
    <w:p>
      <w:r>
        <w:t xml:space="preserve">Mikä on esimerkki harvinaisesta ryhmästä?</w:t>
      </w:r>
    </w:p>
    <w:p>
      <w:r>
        <w:rPr>
          <w:b/>
        </w:rPr>
        <w:t xml:space="preserve">Esimerkki 8.2538</w:t>
      </w:r>
    </w:p>
    <w:p>
      <w:r>
        <w:t xml:space="preserve">Läpikulku: Rajat voivat olla kattavia tai poissulkevia riippuen siitä, miten muut ihmiset ne näkevät. Poissulkeva raja syntyy esimerkiksi silloin, kun henkilö ottaa käyttöön merkin, joka asettaa rajoituksia muiden käyttäytymiselle. Osallistava raja syntyy sitä vastoin käyttämällä merkkiä, johon muut ihmiset ovat valmiita ja kykeneviä liittymään. Samaan aikaan inklusiivinen raja asettaa kuitenkin myös rajoituksia ihmisille, jotka se on ottanut mukaan, rajoittamalla heidän osallistumistaan muihin rajoihin. Esimerkkinä tästä on tulokkaan käyttämä tietty kieli huoneessa, joka on täynnä eri kieliä puhuvia ihmisiä. Jotkut ihmiset saattavat ymmärtää tämän henkilön käyttämää kieltä, kun taas toiset eivät. Ne, jotka eivät ymmärrä kieltä, saattavat pitää tulokkaan käyttämää kieltä pelkästään neutraalina identiteetin osoituksena. Mutta he saattavat myös kokea sen asettavan eksklusiivisen rajan, jonka tarkoituksena on erottaa heidät hänestä. Toisaalta ne, jotka ymmärtävät tulokkaan kieltä, voivat pitää sitä inklusiivisena rajana, jonka avulla tulokas liittää itsensä heihin muiden läsnäolijoiden ulkopuolelle. Yhtä lailla on kuitenkin mahdollista, että ihmiset, jotka ymmärtävät tulokasta mutta puhuvat myös toista kieltä, eivät halua puhua tulokkaan kieltä ja pitävät näin ollen hänen merkintöjään pakottamisena ja negatiivisena rajana. On mahdollista, että tulokas on tästä joko tietoinen tai tietämätön riippuen siitä, osaako hän itse muita kieliä tai onko hän tietoinen paikalla olevien ihmisten monikielisyydestä ja kunnioittaako hän sitä vai ei.</w:t>
      </w:r>
    </w:p>
    <w:p>
      <w:r>
        <w:rPr>
          <w:b/>
        </w:rPr>
        <w:t xml:space="preserve">Tulos</w:t>
      </w:r>
    </w:p>
    <w:p>
      <w:r>
        <w:t xml:space="preserve">Millaisia ovat kahdenlaisia yksilöllisiä rajoja?</w:t>
      </w:r>
    </w:p>
    <w:p>
      <w:r>
        <w:rPr>
          <w:b/>
        </w:rPr>
        <w:t xml:space="preserve">Tulos</w:t>
      </w:r>
    </w:p>
    <w:p>
      <w:r>
        <w:t xml:space="preserve">Mihin osallistava rajaus asettaa rajoituksia?</w:t>
      </w:r>
    </w:p>
    <w:p>
      <w:r>
        <w:rPr>
          <w:b/>
        </w:rPr>
        <w:t xml:space="preserve">Tulos</w:t>
      </w:r>
    </w:p>
    <w:p>
      <w:r>
        <w:t xml:space="preserve">Mitä ihmiset eivät ole valmiita ja halukkaita tekemään inklusiivisten rajojen sisällä?</w:t>
      </w:r>
    </w:p>
    <w:p>
      <w:r>
        <w:rPr>
          <w:b/>
        </w:rPr>
        <w:t xml:space="preserve">Tulos</w:t>
      </w:r>
    </w:p>
    <w:p>
      <w:r>
        <w:t xml:space="preserve">Mikä valimo ei ole inklusiivinen eikä eksklusiivinen?</w:t>
      </w:r>
    </w:p>
    <w:p>
      <w:r>
        <w:rPr>
          <w:b/>
        </w:rPr>
        <w:t xml:space="preserve">Esimerkki 8.2539</w:t>
      </w:r>
    </w:p>
    <w:p>
      <w:r>
        <w:t xml:space="preserve">Läpikulku: Bush keskittyi kampanjassaan kansalliseen turvallisuuteen, esitti itsensä päättäväisenä johtajana ja vastakohtana Kerryn "holtittomana". Tämän strategian tarkoituksena oli välittää amerikkalaisille äänestäjille ajatus siitä, että Bushin voi luottaa olevan kova terrorismin suhteen, kun taas Kerry olisi "epävarma vaaran edessä". Bush (aivan kuten hänen isänsä teki Dukakisin kanssa vuoden 1988 vaaleissa) pyrki myös esittämään Kerryn "Massachusettsin liberaalina", joka ei ollut yhteydessä amerikkalaisten valtavirtaan. Yksi Kerryn iskulauseista oli "Vahvempi kotona, kunnioitettu maailmalla". Tällä edistettiin ajatusta, että Kerry kiinnittäisi enemmän huomiota kotimaan huolenaiheisiin; se kiteytti myös Kerryn väitteen, jonka mukaan Bush oli ulkopolitiikallaan vieraannuttanut amerikkalaiset liittolaiset.</w:t>
      </w:r>
    </w:p>
    <w:p>
      <w:r>
        <w:rPr>
          <w:b/>
        </w:rPr>
        <w:t xml:space="preserve">Tulos</w:t>
      </w:r>
    </w:p>
    <w:p>
      <w:r>
        <w:t xml:space="preserve">Mihin Dukakis keskittyi kampanjassaan?</w:t>
      </w:r>
    </w:p>
    <w:p>
      <w:r>
        <w:rPr>
          <w:b/>
        </w:rPr>
        <w:t xml:space="preserve">Tulos</w:t>
      </w:r>
    </w:p>
    <w:p>
      <w:r>
        <w:t xml:space="preserve">Millaisena johtajana Dukakis halusi tulla nähdyksi?</w:t>
      </w:r>
    </w:p>
    <w:p>
      <w:r>
        <w:rPr>
          <w:b/>
        </w:rPr>
        <w:t xml:space="preserve">Tulos</w:t>
      </w:r>
    </w:p>
    <w:p>
      <w:r>
        <w:t xml:space="preserve">Miten Bushia kuvattiin verrattuna Dukakisiin?</w:t>
      </w:r>
    </w:p>
    <w:p>
      <w:r>
        <w:rPr>
          <w:b/>
        </w:rPr>
        <w:t xml:space="preserve">Tulos</w:t>
      </w:r>
    </w:p>
    <w:p>
      <w:r>
        <w:t xml:space="preserve">Miten Dukakis suhtautui terrorismiin?</w:t>
      </w:r>
    </w:p>
    <w:p>
      <w:r>
        <w:rPr>
          <w:b/>
        </w:rPr>
        <w:t xml:space="preserve">Tulos</w:t>
      </w:r>
    </w:p>
    <w:p>
      <w:r>
        <w:t xml:space="preserve">Minkälainen käsitys sai Bushin näyttämään heikommalta kuin Dukakis?</w:t>
      </w:r>
    </w:p>
    <w:p>
      <w:r>
        <w:rPr>
          <w:b/>
        </w:rPr>
        <w:t xml:space="preserve">Esimerkki 8.2540</w:t>
      </w:r>
    </w:p>
    <w:p>
      <w:r>
        <w:t xml:space="preserve">Läpikulku: Tumblingissa urheilijat suorittavat räjähtävän sarjan voltteja ja kierroksia jousitettua tumbling-rataa pitkin. Pisteytys on samanlainen kuin trampoliinissa. Tumbling oli alun perin yksi miesten taidevoimistelun lajeista vuoden 1932 kesäolympialaisissa ja vuosina 1955 ja 1959 Pan-Amerikan kisoissa. Vuosina 1974-1998 se oli mukana molempien sukupuolten lajina akrobatiavoimistelun maailmanmestaruuskilpailuissa. Vuodesta 1976 lähtien lajia on kilpailtu myös trampoliinin maailmanmestaruuskilpailuissa. Sen jälkeen kun trampoliini ja akrobatiavoimistelu tunnustettiin FIG:n lajeiksi vuonna 1999, viralliset tumbling-kilpailut ovat sallittuja vain trampoliinivoimistelun lajeina.</w:t>
      </w:r>
    </w:p>
    <w:p>
      <w:r>
        <w:rPr>
          <w:b/>
        </w:rPr>
        <w:t xml:space="preserve">Tulos</w:t>
      </w:r>
    </w:p>
    <w:p>
      <w:r>
        <w:t xml:space="preserve">Mitä trampoliiniin kuuluu?</w:t>
      </w:r>
    </w:p>
    <w:p>
      <w:r>
        <w:rPr>
          <w:b/>
        </w:rPr>
        <w:t xml:space="preserve">Tulos</w:t>
      </w:r>
    </w:p>
    <w:p>
      <w:r>
        <w:t xml:space="preserve">Milloin pidettiin ensimmäiset Pan-Amerikan kisat</w:t>
      </w:r>
    </w:p>
    <w:p>
      <w:r>
        <w:rPr>
          <w:b/>
        </w:rPr>
        <w:t xml:space="preserve">Tulos</w:t>
      </w:r>
    </w:p>
    <w:p>
      <w:r>
        <w:t xml:space="preserve">Mikä rajoitus asetettiin tumblingille vuonna 1997?</w:t>
      </w:r>
    </w:p>
    <w:p>
      <w:r>
        <w:rPr>
          <w:b/>
        </w:rPr>
        <w:t xml:space="preserve">Tulos</w:t>
      </w:r>
    </w:p>
    <w:p>
      <w:r>
        <w:t xml:space="preserve">Minä vuonna trampoliinimestaruuskilpailut alkoivat?</w:t>
      </w:r>
    </w:p>
    <w:p>
      <w:r>
        <w:rPr>
          <w:b/>
        </w:rPr>
        <w:t xml:space="preserve">Tulos</w:t>
      </w:r>
    </w:p>
    <w:p>
      <w:r>
        <w:t xml:space="preserve">Mikä oli yksi miesten taidevoimistelun lajeista vuoden 1938 kesäolympialaisissa?</w:t>
      </w:r>
    </w:p>
    <w:p>
      <w:r>
        <w:rPr>
          <w:b/>
        </w:rPr>
        <w:t xml:space="preserve">Esimerkki 8.2541</w:t>
      </w:r>
    </w:p>
    <w:p>
      <w:r>
        <w:t xml:space="preserve">Läpikulku: Bond matkustaa Itävaltaan etsimään Whitea, joka kuolee talliumimyrkytykseen. Hän myöntää, että hän on pettynyt Quantumiin, ja kehottaa Bondia etsimään ja suojelemaan tytärtään, tohtori Madeline Swannia, joka vie hänet L'Américainin luo; tämä puolestaan johdattaa hänet Spectren luo. White tekee sitten itsemurhan. Bond löytää Swannin Hoffler Klinikalta, mutta Hinx sieppaa hänet. Bond pelastaa hänet, ja he tapaavat Q:n, joka saa selville, että Sciarran sormus yhdistää Oberhauserin Bondin aiempiin tehtäviin ja tunnistaa Le Chiffren, Dominic Greenen ja Raoul Silvan Spectren agenteiksi. Swann paljastaa, että L'Américain on hotelli Tangerissa.</w:t>
      </w:r>
    </w:p>
    <w:p>
      <w:r>
        <w:rPr>
          <w:b/>
        </w:rPr>
        <w:t xml:space="preserve">Tulos</w:t>
      </w:r>
    </w:p>
    <w:p>
      <w:r>
        <w:t xml:space="preserve">Kuka matkustaa Australiaan etsimään herra Whitea?</w:t>
      </w:r>
    </w:p>
    <w:p>
      <w:r>
        <w:rPr>
          <w:b/>
        </w:rPr>
        <w:t xml:space="preserve">Tulos</w:t>
      </w:r>
    </w:p>
    <w:p>
      <w:r>
        <w:t xml:space="preserve">Kuka kuolee kaliummyrkytykseen?</w:t>
      </w:r>
    </w:p>
    <w:p>
      <w:r>
        <w:rPr>
          <w:b/>
        </w:rPr>
        <w:t xml:space="preserve">Tulos</w:t>
      </w:r>
    </w:p>
    <w:p>
      <w:r>
        <w:t xml:space="preserve">Kuka haluaa suojella poikaansa?</w:t>
      </w:r>
    </w:p>
    <w:p>
      <w:r>
        <w:rPr>
          <w:b/>
        </w:rPr>
        <w:t xml:space="preserve">Tulos</w:t>
      </w:r>
    </w:p>
    <w:p>
      <w:r>
        <w:t xml:space="preserve">Kenen pojan Hinx on siepannut?</w:t>
      </w:r>
    </w:p>
    <w:p>
      <w:r>
        <w:rPr>
          <w:b/>
        </w:rPr>
        <w:t xml:space="preserve">Esimerkki 8.2542</w:t>
      </w:r>
    </w:p>
    <w:p>
      <w:r>
        <w:t xml:space="preserve">Läpikulku: Englannin provinssi oli osa kansainvälistä järjestystä, josta se sai lakinsa, ohjauksensa ja ohjeensa. Se oli kuitenkin myös englantilaisten ryhmä. Sen välittömät esimiehet olivat Englannista, ja Englannin provinssin jäsenet asuivat ja työskentelivät englantilaisissa kaupungeissa, kylissä ja maanteillä. Englantilaiset ja eurooppalaiset ainekset olivat jatkuvasti kosketuksissa keskenään. Provinssin olemassaolon kansainvälinen puoli vaikutti kansalliseen, ja kansallinen vastasi kansainväliseen, mukautui siihen ja joskus rajoitti sitä.</w:t>
      </w:r>
    </w:p>
    <w:p>
      <w:r>
        <w:rPr>
          <w:b/>
        </w:rPr>
        <w:t xml:space="preserve">Tulos</w:t>
      </w:r>
    </w:p>
    <w:p>
      <w:r>
        <w:t xml:space="preserve">Kenen valvonnassa benediktiinijärjestö oli Englannissa?</w:t>
      </w:r>
    </w:p>
    <w:p>
      <w:r>
        <w:rPr>
          <w:b/>
        </w:rPr>
        <w:t xml:space="preserve">Tulos</w:t>
      </w:r>
    </w:p>
    <w:p>
      <w:r>
        <w:t xml:space="preserve">Mikä Ranskan maakunnan osa vaikutti siihen?</w:t>
      </w:r>
    </w:p>
    <w:p>
      <w:r>
        <w:rPr>
          <w:b/>
        </w:rPr>
        <w:t xml:space="preserve">Tulos</w:t>
      </w:r>
    </w:p>
    <w:p>
      <w:r>
        <w:t xml:space="preserve">Missä Ranskan maakunnan jäsenet asuivat ja työskentelivät?</w:t>
      </w:r>
    </w:p>
    <w:p>
      <w:r>
        <w:rPr>
          <w:b/>
        </w:rPr>
        <w:t xml:space="preserve">Tulos</w:t>
      </w:r>
    </w:p>
    <w:p>
      <w:r>
        <w:t xml:space="preserve">Mitä ei jatkuvasti tullut kosketuksiin?</w:t>
      </w:r>
    </w:p>
    <w:p>
      <w:r>
        <w:rPr>
          <w:b/>
        </w:rPr>
        <w:t xml:space="preserve">Tulos</w:t>
      </w:r>
    </w:p>
    <w:p>
      <w:r>
        <w:t xml:space="preserve">Mikä ei vaikuttanut ritarikunnan kansalliseen puoleen?</w:t>
      </w:r>
    </w:p>
    <w:p>
      <w:r>
        <w:rPr>
          <w:b/>
        </w:rPr>
        <w:t xml:space="preserve">Esimerkki 8.2543</w:t>
      </w:r>
    </w:p>
    <w:p>
      <w:r>
        <w:t xml:space="preserve">Läpikulku: Tammikuussa 1790 Burke luki vallankumousseuralle tohtori Richard Pricen 4. marraskuuta 1789 pitämän saarnan, jonka otsikkona oli "Puhe isänmaan rakkaudesta". Kyseinen yhdistys oli perustettu vuoden 1688 kunniakkaan vallankumouksen muistoksi. Tässä saarnassa Price kannatti filosofiaa yleismaailmallisista "ihmisten oikeuksista". Price väitti, että rakkaus maatamme kohtaan "ei merkitse mitään vakaumusta sen paremmasta arvosta muihin maihin nähden tai mitään erityistä mieltymystä sen lakeihin ja hallintojärjestelmään". Sen sijaan Price väitti, että englantilaisten tulisi nähdä itsensä "pikemminkin maailman kansalaisina kuin minkään tietyn yhteisön jäseninä".</w:t>
      </w:r>
    </w:p>
    <w:p>
      <w:r>
        <w:rPr>
          <w:b/>
        </w:rPr>
        <w:t xml:space="preserve">Tulos</w:t>
      </w:r>
    </w:p>
    <w:p>
      <w:r>
        <w:t xml:space="preserve">Mikä oli Burken saarnan nimi?</w:t>
      </w:r>
    </w:p>
    <w:p>
      <w:r>
        <w:rPr>
          <w:b/>
        </w:rPr>
        <w:t xml:space="preserve">Tulos</w:t>
      </w:r>
    </w:p>
    <w:p>
      <w:r>
        <w:t xml:space="preserve">Milloin Revolution Society perustettiin?</w:t>
      </w:r>
    </w:p>
    <w:p>
      <w:r>
        <w:rPr>
          <w:b/>
        </w:rPr>
        <w:t xml:space="preserve">Tulos</w:t>
      </w:r>
    </w:p>
    <w:p>
      <w:r>
        <w:t xml:space="preserve">Miten Burken mukaan englantilaisten pitäisi nähdä itsensä?</w:t>
      </w:r>
    </w:p>
    <w:p>
      <w:r>
        <w:rPr>
          <w:b/>
        </w:rPr>
        <w:t xml:space="preserve">Tulos</w:t>
      </w:r>
    </w:p>
    <w:p>
      <w:r>
        <w:t xml:space="preserve">Milloin Burke ehdotti ajatusta miesten yleisistä oikeuksista?</w:t>
      </w:r>
    </w:p>
    <w:p>
      <w:r>
        <w:rPr>
          <w:b/>
        </w:rPr>
        <w:t xml:space="preserve">Tulos</w:t>
      </w:r>
    </w:p>
    <w:p>
      <w:r>
        <w:t xml:space="preserve">Milloin Price luki Burken saarnan?</w:t>
      </w:r>
    </w:p>
    <w:p>
      <w:r>
        <w:rPr>
          <w:b/>
        </w:rPr>
        <w:t xml:space="preserve">Esimerkki 8.2544</w:t>
      </w:r>
    </w:p>
    <w:p>
      <w:r>
        <w:t xml:space="preserve">Läpikulku: Katedraalin lisäksi Strasbourgissa on useita muita keskiaikaisia kirkkoja, jotka ovat selvinneet monista sodista ja tuhoista, jotka ovat vaivanneet kaupunkia: Osittain romaaninen, osittain goottilainen, hyvin suuri Église Saint-Thomas, jossa on Silbermann-urut, joilla soittivat Wolfgang Amadeus Mozart ja Albert Schweitzer, goottilainen Église protestante Saint-Pierre-le-Jeune, jonka krypta on peräisin seitsemänneltä vuosisadalta ja jonka luostari on osittain peräisin yhdeltätoista vuosisadalta, goottilainen Église Saint-Guillaume, jossa on hienot varhaisrenessanssiajan lasimaalaukset ja kalusteet, goottilainen Église Saint-Jean, osittain goottilainen, osittain jugendtyylinen Église Sainte-Madeleine jne. Uusgoottilaisessa Saint-Pierre-le-Vieuxin katolisessa kirkossa (viereisessä Saint-Pierre-le-Vieuxin protestanttisessa kirkossa) on useita 1400-luvun puusta työstettyjä ja maalattuja alttareita, jotka ovat peräisin muista, nyt tuhoutuneista kirkoista ja jotka on asennettu sinne yleisön nähtäville. Lukuisista maallisista keskiaikaisista rakennuksista erottuu monumentaalinen Ancienne Douane (vanha tullitalo).</w:t>
      </w:r>
    </w:p>
    <w:p>
      <w:r>
        <w:rPr>
          <w:b/>
        </w:rPr>
        <w:t xml:space="preserve">Tulos</w:t>
      </w:r>
    </w:p>
    <w:p>
      <w:r>
        <w:t xml:space="preserve">Millä vuosisadalla Eglise Saint-Etienne rakennettiin?</w:t>
      </w:r>
    </w:p>
    <w:p>
      <w:r>
        <w:rPr>
          <w:b/>
        </w:rPr>
        <w:t xml:space="preserve">Tulos</w:t>
      </w:r>
    </w:p>
    <w:p>
      <w:r>
        <w:t xml:space="preserve">Minkä tyylinen rakennus on Saint-Pierre-le-View protestantti?</w:t>
      </w:r>
    </w:p>
    <w:p>
      <w:r>
        <w:rPr>
          <w:b/>
        </w:rPr>
        <w:t xml:space="preserve">Tulos</w:t>
      </w:r>
    </w:p>
    <w:p>
      <w:r>
        <w:t xml:space="preserve">Minkä tyylinen rakennus on Ancienne Douane?</w:t>
      </w:r>
    </w:p>
    <w:p>
      <w:r>
        <w:rPr>
          <w:b/>
        </w:rPr>
        <w:t xml:space="preserve">Tulos</w:t>
      </w:r>
    </w:p>
    <w:p>
      <w:r>
        <w:t xml:space="preserve">Mistä kaupungista Wolfgang Amadeus Mozart oli kotoisin?</w:t>
      </w:r>
    </w:p>
    <w:p>
      <w:r>
        <w:rPr>
          <w:b/>
        </w:rPr>
        <w:t xml:space="preserve">Tulos</w:t>
      </w:r>
    </w:p>
    <w:p>
      <w:r>
        <w:t xml:space="preserve">Minkälaista lasia Eglise Saint-Ettienne on?</w:t>
      </w:r>
    </w:p>
    <w:p>
      <w:r>
        <w:rPr>
          <w:b/>
        </w:rPr>
        <w:t xml:space="preserve">Esimerkki 8.2545</w:t>
      </w:r>
    </w:p>
    <w:p>
      <w:r>
        <w:t xml:space="preserve">Läpikulku: Keskiajan asiantuntijat, jotka määrittelevät yliopiston oikeudellisesti autonomiseksi yhtiöksi, ovat eri mieltä islamilaisista madarisista ja jāmi'ahista käytetystä termistä "yliopisto", koska keskiaikainen yliopisto (latinankielisestä universitas) oli rakenteellisesti erilainen, sillä se oli oikeudellisesti autonominen yhtiö eikä waqf-instituutio kuten madrasa ja jāmiʻah. Monista yhtäläisyyksistä huolimatta keskiajan asiantuntijat ovat keksineet madrasasta ja jāmiʻahista termin "islamilainen korkeakoulu" erottaakseen ne oikeudellisesti itsenäisistä yhtiöistä, joita keskiajan eurooppalaiset yliopistot olivat. Tavallaan madrasa muistuttaa yliopistokollegiota siinä mielessä, että sillä on useimmat yliopiston piirteet, mutta siitä puuttuu korporatiivinen elementti. Toby Huff tiivistää eron seuraavasti:</w:t>
      </w:r>
    </w:p>
    <w:p>
      <w:r>
        <w:rPr>
          <w:b/>
        </w:rPr>
        <w:t xml:space="preserve">Tulos</w:t>
      </w:r>
    </w:p>
    <w:p>
      <w:r>
        <w:t xml:space="preserve">Mitä tutkijat uskovat madariksen sisältävän, mikä takaa sen, että niitä pidetään yliopistoina?</w:t>
      </w:r>
    </w:p>
    <w:p>
      <w:r>
        <w:rPr>
          <w:b/>
        </w:rPr>
        <w:t xml:space="preserve">Tulos</w:t>
      </w:r>
    </w:p>
    <w:p>
      <w:r>
        <w:t xml:space="preserve">Millaisiksi tutkijat, jotka eivät ole erikoistuneet keskiaikaan, kuvaavat madareita?</w:t>
      </w:r>
    </w:p>
    <w:p>
      <w:r>
        <w:rPr>
          <w:b/>
        </w:rPr>
        <w:t xml:space="preserve">Tulos</w:t>
      </w:r>
    </w:p>
    <w:p>
      <w:r>
        <w:t xml:space="preserve"> Mikä on kolmas esimerkki waqfsista?</w:t>
      </w:r>
    </w:p>
    <w:p>
      <w:r>
        <w:rPr>
          <w:b/>
        </w:rPr>
        <w:t xml:space="preserve">Tulos</w:t>
      </w:r>
    </w:p>
    <w:p>
      <w:r>
        <w:t xml:space="preserve">Kuka on samaa mieltä siitä, että madarit eivät ole samanlaisia kuin perinteiset eurooppalaiset yliopistot?</w:t>
      </w:r>
    </w:p>
    <w:p>
      <w:r>
        <w:rPr>
          <w:b/>
        </w:rPr>
        <w:t xml:space="preserve">Esimerkki 8.2546</w:t>
      </w:r>
    </w:p>
    <w:p>
      <w:r>
        <w:t xml:space="preserve">Läpikulku: Tugh Temür kutsuttiin takaisin Khanbaliqiin Qipchaqin komentajan El Temürin toimesta, kun Yesün Temür kuoli Shangdussa vuonna 1328. Hänet asetettiin keisariksi (keisari Wenzong) Khanbaliqiin, kun taas Yesün Temürin poika Ragibagh nousi valtaistuimelle Shangdussa Yesün Temürin suosikkipalvelijan Dawlat Shahin tuella. Saatuaan tukea Pohjois-Kiinan ruhtinailta ja upseereilta ja joiltakin muilta dynastian osilta Khanbaliqissa sijaitseva Tugh Temür voitti lopulta sisällissodan Ragibaghia vastaan, joka tunnetaan nimellä Kahden pääkaupungin sota. Tämän jälkeen Tugh Temür luopui vallasta veljensä Kusalan hyväksi, jota Chagatai Khan Eljigidey tuki, ja ilmoitti Khanbaliqin aikomuksesta ottaa hänet vastaan. Kusala kuitenkin kuoli äkillisesti vain neljä päivää Tugh Temürin kanssa pidettyjen juhlapäivällisten jälkeen. El Temürin väitettiin tappaneen hänet myrkyllä, ja Tugh Temür nousi sen jälkeen uudelleen valtaistuimelle. Tugh Temür onnistui myös lähettämään delegaatteja läntisiin mongolien kaanikuntiin, kuten Kultaiseen Hordaan ja Ilkhanaattiin, tullakseen hyväksytyksi mongolimaailman suzeraaniksi. Jälkimmäisen kolmivuotisen valtakautensa aikana hän oli kuitenkin lähinnä vaikutusvaltaisen virkamiehen El Temürin sätkynukke. El Temür puhdisti Kusalaa kannattavat virkamiehet ja toi vallan sotapäälliköille, joiden despoottinen hallinto merkitsi selvästi dynastian rappiota.</w:t>
      </w:r>
    </w:p>
    <w:p>
      <w:r>
        <w:rPr>
          <w:b/>
        </w:rPr>
        <w:t xml:space="preserve">Tulos</w:t>
      </w:r>
    </w:p>
    <w:p>
      <w:r>
        <w:t xml:space="preserve">Miten Yesun Temur kuoli</w:t>
      </w:r>
    </w:p>
    <w:p>
      <w:r>
        <w:rPr>
          <w:b/>
        </w:rPr>
        <w:t xml:space="preserve">Tulos</w:t>
      </w:r>
    </w:p>
    <w:p>
      <w:r>
        <w:t xml:space="preserve"> Miksi Ragibaghin sisällissotaa ei koskaan kutsuttu?</w:t>
      </w:r>
    </w:p>
    <w:p>
      <w:r>
        <w:rPr>
          <w:b/>
        </w:rPr>
        <w:t xml:space="preserve">Tulos</w:t>
      </w:r>
    </w:p>
    <w:p>
      <w:r>
        <w:t xml:space="preserve"> Kuinka kauan Tugh Temurin kanssa pidettyjen juhlapäivällisten jälkeen Kusala sai lapsen?</w:t>
      </w:r>
    </w:p>
    <w:p>
      <w:r>
        <w:rPr>
          <w:b/>
        </w:rPr>
        <w:t xml:space="preserve">Tulos</w:t>
      </w:r>
    </w:p>
    <w:p>
      <w:r>
        <w:t xml:space="preserve"> Kenen uskottiin rakastaneen Tugh Temuria?</w:t>
      </w:r>
    </w:p>
    <w:p>
      <w:r>
        <w:rPr>
          <w:b/>
        </w:rPr>
        <w:t xml:space="preserve">Tulos</w:t>
      </w:r>
    </w:p>
    <w:p>
      <w:r>
        <w:t xml:space="preserve">Kuka nousi valtaistuimelle Kusalan kapinan jälkeen?</w:t>
      </w:r>
    </w:p>
    <w:p>
      <w:r>
        <w:rPr>
          <w:b/>
        </w:rPr>
        <w:t xml:space="preserve">Esimerkki 8.2547</w:t>
      </w:r>
    </w:p>
    <w:p>
      <w:r>
        <w:t xml:space="preserve">Läpikulku: Whiteheadin kattavin kasvatusta käsittelevä teos on vuonna 1929 ilmestynyt teos The Aims of Education and Other Essays, johon on koottu lukuisia Whiteheadin vuosina 1912-1927 aiheesta julkaisemia esseitä ja puheenvuoroja. Essee, josta Aims of Education sai nimensä, pidettiin puheena vuonna 1916, kun Whitehead oli Matemaattisen yhdistyksen Lontoon osaston puheenjohtaja. Siinä hän varoitti opettamasta niin sanottuja "inerttejä ideoita" - ideoita, jotka ovat irrallisia tiedonmurusia, joilla ei ole sovelluksia todelliseen elämään tai kulttuuriin. Hän katsoi, että "inerttejä ideoita sisältävä opetus ei ole vain hyödytöntä: se on ennen kaikkea haitallista".</w:t>
      </w:r>
    </w:p>
    <w:p>
      <w:r>
        <w:rPr>
          <w:b/>
        </w:rPr>
        <w:t xml:space="preserve">Tulos</w:t>
      </w:r>
    </w:p>
    <w:p>
      <w:r>
        <w:t xml:space="preserve">Milloin "The Aims of DeEducation and Other Essays" julkaistiin?</w:t>
      </w:r>
    </w:p>
    <w:p>
      <w:r>
        <w:rPr>
          <w:b/>
        </w:rPr>
        <w:t xml:space="preserve">Tulos</w:t>
      </w:r>
    </w:p>
    <w:p>
      <w:r>
        <w:t xml:space="preserve">Minkä ajanjakson aikana "The Aims of Education and Other Essays" -teoksen sisältämät esseet ja adressi tuhoutuivat?</w:t>
      </w:r>
    </w:p>
    <w:p>
      <w:r>
        <w:rPr>
          <w:b/>
        </w:rPr>
        <w:t xml:space="preserve">Tulos</w:t>
      </w:r>
    </w:p>
    <w:p>
      <w:r>
        <w:t xml:space="preserve"> Mistä kappaleen nimi on peräisin?</w:t>
      </w:r>
    </w:p>
    <w:p>
      <w:r>
        <w:rPr>
          <w:b/>
        </w:rPr>
        <w:t xml:space="preserve">Tulos</w:t>
      </w:r>
    </w:p>
    <w:p>
      <w:r>
        <w:t xml:space="preserve"> Miten Whitehead ei määritellyt "inerttejä ideoita"?</w:t>
      </w:r>
    </w:p>
    <w:p>
      <w:r>
        <w:rPr>
          <w:b/>
        </w:rPr>
        <w:t xml:space="preserve">Tulos</w:t>
      </w:r>
    </w:p>
    <w:p>
      <w:r>
        <w:t xml:space="preserve">Mikä oli Whiteheadin kritiikki inerttien ideoiden käyttöä kohtaan ei-kasvatuksessa?</w:t>
      </w:r>
    </w:p>
    <w:p>
      <w:r>
        <w:rPr>
          <w:b/>
        </w:rPr>
        <w:t xml:space="preserve">Esimerkki 8.2548</w:t>
      </w:r>
    </w:p>
    <w:p>
      <w:r>
        <w:t xml:space="preserve">Läpikulku: Heidät kirjattiin kuitenkin vain kardinaalidiakonien järjestykseen. Esimerkiksi 1500-luvulla Reginald Pole oli kardinaalina 18 vuotta ennen kuin hänet vihittiin papiksi. Vuonna 1917 vahvistettiin, että kaikkien kardinaalien, myös kardinaalidiakonien, oli oltava pappeja, ja vuonna 1962 paavi Johannes XXIII asetti normiksi, että kaikki kardinaalit vihitään piispoiksi, vaikka he olisivat nimityshetkellä vain pappeja. Näiden kahden muutoksen seurauksena vuoden 1983 kirkkolain 351 kaanonissa edellytetään, että kardinaalin on oltava vähintään pappisvihkimyksen alainen nimityshetkellä ja että niiden, jotka eivät vielä ole piispoja, on saatava piispanvihkimys. Useat kardinaalit, jotka ovat nimityshetkellä yli 80-vuotiaita tai lähes 80-vuotiaita, ovat saaneet vapautuksen säännöstä, jonka mukaan heidän on oltava piispa. Heidät kaikki nimitettiin kardinaalidiakoniksi, mutta yksi heistä, Roberto Tucci, eli niin kauan, että hän pystyi käyttämään optio-oikeuttaan ja hänet ylennettiin kardinaalipapiksi.</w:t>
      </w:r>
    </w:p>
    <w:p>
      <w:r>
        <w:rPr>
          <w:b/>
        </w:rPr>
        <w:t xml:space="preserve">Tulos</w:t>
      </w:r>
    </w:p>
    <w:p>
      <w:r>
        <w:t xml:space="preserve">Mikä oli mahdollista sellaiselle, joka ei ollut pappi, vaan ainoastaan suurissa viroissa?</w:t>
      </w:r>
    </w:p>
    <w:p>
      <w:r>
        <w:rPr>
          <w:b/>
        </w:rPr>
        <w:t xml:space="preserve">Tulos</w:t>
      </w:r>
    </w:p>
    <w:p>
      <w:r>
        <w:t xml:space="preserve">Kuka kirjattiin vain kardinaalien maallikkojärjestykseen?</w:t>
      </w:r>
    </w:p>
    <w:p>
      <w:r>
        <w:rPr>
          <w:b/>
        </w:rPr>
        <w:t xml:space="preserve">Tulos</w:t>
      </w:r>
    </w:p>
    <w:p>
      <w:r>
        <w:t xml:space="preserve">Minä vuonna paavi Johannes XX asetti normiksi, että kaikki kardinaalit vihitään piispoiksi?</w:t>
      </w:r>
    </w:p>
    <w:p>
      <w:r>
        <w:rPr>
          <w:b/>
        </w:rPr>
        <w:t xml:space="preserve">Tulos</w:t>
      </w:r>
    </w:p>
    <w:p>
      <w:r>
        <w:t xml:space="preserve">Missä kaanonissa ei edellytetä, että kardinaali on nimitettäessä vähintään pappisvirassa?</w:t>
      </w:r>
    </w:p>
    <w:p>
      <w:r>
        <w:rPr>
          <w:b/>
        </w:rPr>
        <w:t xml:space="preserve">Tulos</w:t>
      </w:r>
    </w:p>
    <w:p>
      <w:r>
        <w:t xml:space="preserve">Minä vuonna lopetettiin käytäntö, jonka mukaan nunnat saivat ryhtyä kardinaaleiksi?</w:t>
      </w:r>
    </w:p>
    <w:p>
      <w:r>
        <w:rPr>
          <w:b/>
        </w:rPr>
        <w:t xml:space="preserve">Esimerkki 8.2549</w:t>
      </w:r>
    </w:p>
    <w:p>
      <w:r>
        <w:t xml:space="preserve">Läpikulku: Houstonin maanpinnan alla on jopa useiden kilometrien syvyydessä kiinteytymätöntä savea, saviliusketta ja heikosti sementoitunutta hiekkaa. Alueen geologia on kehittynyt Kalliovuorten eroosion seurauksena syntyneistä jokikerrostumista. Nämä sedimentit koostuvat sarjasta hiekkaa ja savea, jotka ovat kerrostuneet meren orgaanisen aineksen hajoamisen päälle ja muuttuneet ajan myötä öljyksi ja maakaasuksi. Sedimenttikerrosten alla on vedestä kerrostunut haliittikerros, joka on vuorisuolaa. Huokoiset kerrokset puristuivat ajan myötä ja pakotettiin ylöspäin. Ylöspäin työntyessään suola veti ympäröiviä sedimenttejä suolakupolimuodostelmiksi, jotka usein vangitsivat ympäröivästä huokoisesta hiekasta tihkuneen öljyn ja kaasun. Paksu, runsas, joskus musta pintamaa soveltuu riisinviljelyyn esikaupunkien laitamilla, joissa kaupunki jatkaa kasvuaan.</w:t>
      </w:r>
    </w:p>
    <w:p>
      <w:r>
        <w:rPr>
          <w:b/>
        </w:rPr>
        <w:t xml:space="preserve">Tulos</w:t>
      </w:r>
    </w:p>
    <w:p>
      <w:r>
        <w:t xml:space="preserve">Mitä materiaaleja Houstonin veden alla on?</w:t>
      </w:r>
    </w:p>
    <w:p>
      <w:r>
        <w:rPr>
          <w:b/>
        </w:rPr>
        <w:t xml:space="preserve">Tulos</w:t>
      </w:r>
    </w:p>
    <w:p>
      <w:r>
        <w:t xml:space="preserve"> Houstonin geologia on muodostunut minkä valtameren eroosion aiheuttamista jokikerrostumista?</w:t>
      </w:r>
    </w:p>
    <w:p>
      <w:r>
        <w:rPr>
          <w:b/>
        </w:rPr>
        <w:t xml:space="preserve">Tulos</w:t>
      </w:r>
    </w:p>
    <w:p>
      <w:r>
        <w:t xml:space="preserve">Meneillään olevan meren hajoavan aineksen päälle lasittunut lasi muuttui miksi?</w:t>
      </w:r>
    </w:p>
    <w:p>
      <w:r>
        <w:rPr>
          <w:b/>
        </w:rPr>
        <w:t xml:space="preserve">Tulos</w:t>
      </w:r>
    </w:p>
    <w:p>
      <w:r>
        <w:t xml:space="preserve"> Mikä on falsaliitti?</w:t>
      </w:r>
    </w:p>
    <w:p>
      <w:r>
        <w:rPr>
          <w:b/>
        </w:rPr>
        <w:t xml:space="preserve">Tulos</w:t>
      </w:r>
    </w:p>
    <w:p>
      <w:r>
        <w:t xml:space="preserve"> Minkälaiseen kalastukseen Houstonin vedet soveltuvat?</w:t>
      </w:r>
    </w:p>
    <w:p>
      <w:r>
        <w:rPr>
          <w:b/>
        </w:rPr>
        <w:t xml:space="preserve">Esimerkki 8.2550</w:t>
      </w:r>
    </w:p>
    <w:p>
      <w:r>
        <w:t xml:space="preserve">Läpikulku: Ensimmäinen vaihe, jossa vierre valmistetaan sekoittamalla tärkkelyslähde (tavallisesti mallasohra) kuumaan veteen, tunnetaan nimellä "mäskäys". Kuuma vesi (jota kutsutaan panimotermeissä "lipeäksi") sekoitetaan murskattuun maltaaseen tai maltaisiin (joita kutsutaan "gristiksi") mäskisäiliössä. Mäskäysprosessi kestää noin 1-2 tuntia, jonka aikana tärkkelys muuttuu sokereiksi, minkä jälkeen makea vierre valutetaan pois jyvistä. Tämän jälkeen jyvät pestään "sparging"-nimisessä prosessissa. Pesun avulla panimo saa mahdollisimman paljon käymiskelpoista nestettä jyvistä. Prosessia, jossa käytetyt jyvät suodatetaan vierrestä ja laimennusvedestä, kutsutaan vierteen erottamiseksi. Perinteinen menetelmä vierteen erottamiseksi on laimentaminen, jossa itse viljapeti toimii suodatusvälineenä. Joissakin nykyaikaisissa panimoissa käytetään mieluummin suodatinkehyksiä, jotka mahdollistavat hienojakoisemman jauhatuksen.</w:t>
      </w:r>
    </w:p>
    <w:p>
      <w:r>
        <w:rPr>
          <w:b/>
        </w:rPr>
        <w:t xml:space="preserve">Tulos</w:t>
      </w:r>
    </w:p>
    <w:p>
      <w:r>
        <w:t xml:space="preserve">Mikä on 2. vaihe, jossa mallasohra sekoitetaan kuumaan veteen?</w:t>
      </w:r>
    </w:p>
    <w:p>
      <w:r>
        <w:rPr>
          <w:b/>
        </w:rPr>
        <w:t xml:space="preserve">Tulos</w:t>
      </w:r>
    </w:p>
    <w:p>
      <w:r>
        <w:t xml:space="preserve">Kuinka kauan kestää mäskäysprosessi, jossa makea vierre valutetaan pois jyvistä?</w:t>
      </w:r>
    </w:p>
    <w:p>
      <w:r>
        <w:rPr>
          <w:b/>
        </w:rPr>
        <w:t xml:space="preserve">Tulos</w:t>
      </w:r>
    </w:p>
    <w:p>
      <w:r>
        <w:t xml:space="preserve">Minkälaisiksi alkutähteet muuttuvat sparrauksen aikana?</w:t>
      </w:r>
    </w:p>
    <w:p>
      <w:r>
        <w:rPr>
          <w:b/>
        </w:rPr>
        <w:t xml:space="preserve">Tulos</w:t>
      </w:r>
    </w:p>
    <w:p>
      <w:r>
        <w:t xml:space="preserve">Mitä käytetään suodatusvälineenä nykyaikaisessa vierteen erotteluprosessissa, jota kutsutaan lauteringiksi?</w:t>
      </w:r>
    </w:p>
    <w:p>
      <w:r>
        <w:rPr>
          <w:b/>
        </w:rPr>
        <w:t xml:space="preserve">Tulos</w:t>
      </w:r>
    </w:p>
    <w:p>
      <w:r>
        <w:t xml:space="preserve">Mikä prosessi kestää 12 tuntia?</w:t>
      </w:r>
    </w:p>
    <w:p>
      <w:r>
        <w:rPr>
          <w:b/>
        </w:rPr>
        <w:t xml:space="preserve">Tulos</w:t>
      </w:r>
    </w:p>
    <w:p>
      <w:r>
        <w:t xml:space="preserve">Mihin tärkkelys muunnetaan sparrauksessa?</w:t>
      </w:r>
    </w:p>
    <w:p>
      <w:r>
        <w:rPr>
          <w:b/>
        </w:rPr>
        <w:t xml:space="preserve">Tulos</w:t>
      </w:r>
    </w:p>
    <w:p>
      <w:r>
        <w:t xml:space="preserve">Mistä vierteen erottaminen suodattaa ohran?</w:t>
      </w:r>
    </w:p>
    <w:p>
      <w:r>
        <w:rPr>
          <w:b/>
        </w:rPr>
        <w:t xml:space="preserve">Tulos</w:t>
      </w:r>
    </w:p>
    <w:p>
      <w:r>
        <w:t xml:space="preserve">Millä nimellä kutsutaan nykyaikaista vierteen erottamisprosessia?</w:t>
      </w:r>
    </w:p>
    <w:p>
      <w:r>
        <w:rPr>
          <w:b/>
        </w:rPr>
        <w:t xml:space="preserve">Esimerkki 8.2551</w:t>
      </w:r>
    </w:p>
    <w:p>
      <w:r>
        <w:t xml:space="preserve">Läpikulku: Vapaamuurarikandidaatit ovat tavanneet useimmat sen loosin aktiivijäsenet, johon he ovat liittymässä, ennen kuin heidät vihitään. Prosessi vaihtelee eri lainkäyttöalueilla, mutta tyypillisesti ystävä on esitellyt ehdokkaan loosin sosiaalisessa tilaisuudessa tai jonkinlaisessa avoimessa illassa loosissa. Nykyaikana kiinnostuneet ihmiset etsivät usein paikallisen loosin Internetin kautta. Kandidaattien on itse pyydettävä jäsenyyttä; vaikka ehdokkaita saatetaankin rohkaista pyytämään, heitä ei koskaan kutsuta. Kun ensimmäinen tiedustelu on tehty, seuraa yleensä haastattelu, jossa selvitetään hakijan sopivuus. Jos ehdokas päättää jatkaa tästä eteenpäin, loosi äänestää hakemuksesta ennen kuin hänet (tai nainen, riippuen vapaamuurarijuridiikasta) voidaan hyväksyä.</w:t>
      </w:r>
    </w:p>
    <w:p>
      <w:r>
        <w:rPr>
          <w:b/>
        </w:rPr>
        <w:t xml:space="preserve">Tulos</w:t>
      </w:r>
    </w:p>
    <w:p>
      <w:r>
        <w:t xml:space="preserve">Miten vapaamuurareita pyydetään poistumaan loosista?</w:t>
      </w:r>
    </w:p>
    <w:p>
      <w:r>
        <w:rPr>
          <w:b/>
        </w:rPr>
        <w:t xml:space="preserve">Tulos</w:t>
      </w:r>
    </w:p>
    <w:p>
      <w:r>
        <w:t xml:space="preserve">Miksi kenestä tahansa ei voi tulla vapaamuurari?</w:t>
      </w:r>
    </w:p>
    <w:p>
      <w:r>
        <w:rPr>
          <w:b/>
        </w:rPr>
        <w:t xml:space="preserve">Tulos</w:t>
      </w:r>
    </w:p>
    <w:p>
      <w:r>
        <w:t xml:space="preserve">Voivatko lemmikkieläimet pyytää päästä vapaamuurariloosin jäseneksi?</w:t>
      </w:r>
    </w:p>
    <w:p>
      <w:r>
        <w:rPr>
          <w:b/>
        </w:rPr>
        <w:t xml:space="preserve">Tulos</w:t>
      </w:r>
    </w:p>
    <w:p>
      <w:r>
        <w:t xml:space="preserve">Mitä ehdokkaan alustavaa kyselyä seuraa aina?</w:t>
      </w:r>
    </w:p>
    <w:p>
      <w:r>
        <w:rPr>
          <w:b/>
        </w:rPr>
        <w:t xml:space="preserve">Esimerkki 8.2552</w:t>
      </w:r>
    </w:p>
    <w:p>
      <w:r>
        <w:t xml:space="preserve">Läpikulku: Etelämanner (US English i/æntˈɑːrktɪkə/, UK English /ænˈtɑːktɪkə/ tai /ænˈtɑːtɪkə/ tai /ænˈɑːtɪkə/)[Huom. 1] on maapallon eteläisin manner, jossa sijaitsee maantieteellinen etelänapa. Se sijaitsee eteläisen pallonpuoliskon Etelämantereella, lähes kokonaan Etelämannerpiirin eteläpuolella, ja sitä ympäröi Eteläinen valtameri. Se on 14 000 000 neliökilometrin (5 400 000 neliömailia) pinta-alaltaan viidenneksi suurin manner Aasian, Afrikan, Pohjois-Amerikan ja Etelä-Amerikan jälkeen. Vertailun vuoksi mainittakoon, että Etelämanner on lähes kaksi kertaa Australian kokoinen. Noin 98 prosenttia Etelämantereesta on keskimäärin 1,9 km paksun jään peitossa, joka ulottuu Etelämantereen niemimaan pohjoisinta osaa lukuun ottamatta kaikkialle.</w:t>
      </w:r>
    </w:p>
    <w:p>
      <w:r>
        <w:rPr>
          <w:b/>
        </w:rPr>
        <w:t xml:space="preserve">Tulos</w:t>
      </w:r>
    </w:p>
    <w:p>
      <w:r>
        <w:t xml:space="preserve">Mikä on maapallon pohjoisin manner?</w:t>
      </w:r>
    </w:p>
    <w:p>
      <w:r>
        <w:rPr>
          <w:b/>
        </w:rPr>
        <w:t xml:space="preserve">Tulos</w:t>
      </w:r>
    </w:p>
    <w:p>
      <w:r>
        <w:t xml:space="preserve">Mikä manner sijaitsee lähes kokonaan napapiirin eteläpuolella?</w:t>
      </w:r>
    </w:p>
    <w:p>
      <w:r>
        <w:rPr>
          <w:b/>
        </w:rPr>
        <w:t xml:space="preserve">Tulos</w:t>
      </w:r>
    </w:p>
    <w:p>
      <w:r>
        <w:t xml:space="preserve">Mitä valtamerta Etelämanner ympäröi?</w:t>
      </w:r>
    </w:p>
    <w:p>
      <w:r>
        <w:rPr>
          <w:b/>
        </w:rPr>
        <w:t xml:space="preserve">Tulos</w:t>
      </w:r>
    </w:p>
    <w:p>
      <w:r>
        <w:t xml:space="preserve">Mitä maanosia Antarktis on suurempi?</w:t>
      </w:r>
    </w:p>
    <w:p>
      <w:r>
        <w:rPr>
          <w:b/>
        </w:rPr>
        <w:t xml:space="preserve">Tulos</w:t>
      </w:r>
    </w:p>
    <w:p>
      <w:r>
        <w:t xml:space="preserve">Kuinka paksua jää on Etelämantereen niemimaan pohjoisimmassa osassa?</w:t>
      </w:r>
    </w:p>
    <w:p>
      <w:r>
        <w:rPr>
          <w:b/>
        </w:rPr>
        <w:t xml:space="preserve">Tulos</w:t>
      </w:r>
    </w:p>
    <w:p>
      <w:r>
        <w:t xml:space="preserve">Minkä maanosan pinta-ala on 14 000 000 neliökilometriä?</w:t>
      </w:r>
    </w:p>
    <w:p>
      <w:r>
        <w:rPr>
          <w:b/>
        </w:rPr>
        <w:t xml:space="preserve">Tulos</w:t>
      </w:r>
    </w:p>
    <w:p>
      <w:r>
        <w:t xml:space="preserve">Mitkä maanosat ovat suurimmat Etelämantereen jälkeen? </w:t>
      </w:r>
    </w:p>
    <w:p>
      <w:r>
        <w:rPr>
          <w:b/>
        </w:rPr>
        <w:t xml:space="preserve">Tulos</w:t>
      </w:r>
    </w:p>
    <w:p>
      <w:r>
        <w:t xml:space="preserve">Minkä maanosan kokoinen Australia on kaksi kertaa suurempi?</w:t>
      </w:r>
    </w:p>
    <w:p>
      <w:r>
        <w:rPr>
          <w:b/>
        </w:rPr>
        <w:t xml:space="preserve">Tulos</w:t>
      </w:r>
    </w:p>
    <w:p>
      <w:r>
        <w:t xml:space="preserve">Mikä on keskimäärin 1,9 mailin paksuus?</w:t>
      </w:r>
    </w:p>
    <w:p>
      <w:r>
        <w:rPr>
          <w:b/>
        </w:rPr>
        <w:t xml:space="preserve">Tulos</w:t>
      </w:r>
    </w:p>
    <w:p>
      <w:r>
        <w:t xml:space="preserve">Kuinka suuri osa Australiasta on jään peitossa?</w:t>
      </w:r>
    </w:p>
    <w:p>
      <w:r>
        <w:rPr>
          <w:b/>
        </w:rPr>
        <w:t xml:space="preserve">Esimerkki 8.2553</w:t>
      </w:r>
    </w:p>
    <w:p>
      <w:r>
        <w:t xml:space="preserve">Läpikulku: Aleutit ovat yhä Aleuttien merenkulkuyhteiskunnan koti, vaikka he olivatkin ensimmäisiä Alaskan alkuperäiskansoja, joita venäläiset käyttivät hyväkseen. Länsi- ja Lounais-Alaskassa asuu Yup'ik-heimo, kun taas heidän serkkunsa Alutiiq ~ Sugpiaq asuivat nykyisen Keski- ja Etelä-Alaskan alueella. Pohjoisen sisämaan alueen gwich'init ovat athabaskan-heimoa, ja heidät tunnetaan nykyään lähinnä riippuvuudestaan karibuista paljon kiistellyllä Arktisen alueen kansallisella luonnonsuojelualueella (Arctic National Wildlife Refuge). Pohjoisrinteessä ja Little Diomede -saarella asuu laajalle levinnyt inupiat-kansa.</w:t>
      </w:r>
    </w:p>
    <w:p>
      <w:r>
        <w:rPr>
          <w:b/>
        </w:rPr>
        <w:t xml:space="preserve">Tulos</w:t>
      </w:r>
    </w:p>
    <w:p>
      <w:r>
        <w:t xml:space="preserve">Mikä alkuperäiskansojen ryhmä on kiistanalaisesti tuntematon karibunmetsästyksestä suojellulla maalla?</w:t>
      </w:r>
    </w:p>
    <w:p>
      <w:r>
        <w:rPr>
          <w:b/>
        </w:rPr>
        <w:t xml:space="preserve">Tulos</w:t>
      </w:r>
    </w:p>
    <w:p>
      <w:r>
        <w:t xml:space="preserve">Mikä alkuperäiskansojen ryhmä on kiistanalaisesti tunnettu karibunmetsästyksestä suojelemattomalla maalla?</w:t>
      </w:r>
    </w:p>
    <w:p>
      <w:r>
        <w:rPr>
          <w:b/>
        </w:rPr>
        <w:t xml:space="preserve">Tulos</w:t>
      </w:r>
    </w:p>
    <w:p>
      <w:r>
        <w:t xml:space="preserve">Millä alueilla inuplat-väestö ei asu?</w:t>
      </w:r>
    </w:p>
    <w:p>
      <w:r>
        <w:rPr>
          <w:b/>
        </w:rPr>
        <w:t xml:space="preserve">Tulos</w:t>
      </w:r>
    </w:p>
    <w:p>
      <w:r>
        <w:t xml:space="preserve">Mikä Alaskan alkuperäisväestön ryhmä ei ollut ensimmäinen, jota venäläiset käyttivät hyväkseen?</w:t>
      </w:r>
    </w:p>
    <w:p>
      <w:r>
        <w:rPr>
          <w:b/>
        </w:rPr>
        <w:t xml:space="preserve">Tulos</w:t>
      </w:r>
    </w:p>
    <w:p>
      <w:r>
        <w:t xml:space="preserve">Mikä Alaskan alkuperäiskansojen ryhmä oli viimeinen, jota venäläiset käyttivät hyväkseen?</w:t>
      </w:r>
    </w:p>
    <w:p>
      <w:r>
        <w:rPr>
          <w:b/>
        </w:rPr>
        <w:t xml:space="preserve">Esimerkki 8.2554</w:t>
      </w:r>
    </w:p>
    <w:p>
      <w:r>
        <w:t xml:space="preserve">Läpikulku: Minute Maid Park (Astrosin koti) ja Toyota Center (Rocketsin koti) sijaitsevat Houstonin keskustassa. Houstonissa on NFL:n ensimmäinen sisäänvedettävällä katolla varustettu stadion, jossa on luonnonnurmi, NRG Stadium (Texansin koti). Minute Maid Park on myös sisäänvedettävällä katolla varustettu stadion. Toyota Centerissä on myös Yhdysvaltojen suurin sisäareenan näyttö, joka on rakennettu samaan aikaan, kun areenalla järjestettiin vuoden 2013 NBA All-Star Game. BBVA Compass Stadium on Dynamon, Texas Southern Universityn jalkapallojoukkueen ja Dashin jalkapallokohtainen stadion, joka sijaitsee East Downtownissa. Lisäksi NRG Astrodome oli maailman ensimmäinen sisätiloissa sijaitseva stadion, joka rakennettiin vuonna 1965. Muita urheilupaikkoja ovat Hofheinz Pavilion (Houston Cougarsin koripallo), Rice Stadium (Rice Owlsin jalkapallo) ja Reliant Arena. TDECU Stadiumilla pelaa University of Houstonin Houston Cougars -jalkapallojoukkue. Houston on isännöinyt useita merkittäviä urheilutapahtumia: Major League Baseballin All-Star Games 1968, 1986 ja 2004, NBA:n All-Star Games 1989, 2006 ja 2013, Super Bowl VIII ja Super Bowl XXXVIII, sekä isännöinyt World Series 2005 ja NBA:n finaaleja 1981, 1986, 1994 ja 1995, joista kaksi jälkimmäistä voittaen. Super Bowl LI on tällä hetkellä suunniteltu järjestettäväksi NRG Stadiumilla vuonna 2017.</w:t>
      </w:r>
    </w:p>
    <w:p>
      <w:r>
        <w:rPr>
          <w:b/>
        </w:rPr>
        <w:t xml:space="preserve">Tulos</w:t>
      </w:r>
    </w:p>
    <w:p>
      <w:r>
        <w:t xml:space="preserve">Mikä on Texas Astrosin stadionin nimi?</w:t>
      </w:r>
    </w:p>
    <w:p>
      <w:r>
        <w:rPr>
          <w:b/>
        </w:rPr>
        <w:t xml:space="preserve">Tulos</w:t>
      </w:r>
    </w:p>
    <w:p>
      <w:r>
        <w:t xml:space="preserve"> Missä päin Teksasia Toyota Center sijaitsee?</w:t>
      </w:r>
    </w:p>
    <w:p>
      <w:r>
        <w:rPr>
          <w:b/>
        </w:rPr>
        <w:t xml:space="preserve">Tulos</w:t>
      </w:r>
    </w:p>
    <w:p>
      <w:r>
        <w:t xml:space="preserve"> Minkä niminen on Houstonsin koti?</w:t>
      </w:r>
    </w:p>
    <w:p>
      <w:r>
        <w:rPr>
          <w:b/>
        </w:rPr>
        <w:t xml:space="preserve">Tulos</w:t>
      </w:r>
    </w:p>
    <w:p>
      <w:r>
        <w:t xml:space="preserve"> Mikä stadion sijaitsee Teksasin itäisessä keskustassa?</w:t>
      </w:r>
    </w:p>
    <w:p>
      <w:r>
        <w:rPr>
          <w:b/>
        </w:rPr>
        <w:t xml:space="preserve">Tulos</w:t>
      </w:r>
    </w:p>
    <w:p>
      <w:r>
        <w:t xml:space="preserve"> Mikä oli maailman ensimmäinen ulkoilmastadion?</w:t>
      </w:r>
    </w:p>
    <w:p>
      <w:r>
        <w:rPr>
          <w:b/>
        </w:rPr>
        <w:t xml:space="preserve">Esimerkki 8.2555</w:t>
      </w:r>
    </w:p>
    <w:p>
      <w:r>
        <w:t xml:space="preserve">Läpikulku: Westminsterin hiippakunta lakkautettiin vuonna 1550, mutta luostari tunnustettiin (vuonna 1552, takautuvasti vuoteen 1550) Lontoon hiippakunnan toiseksi katedraaliksi vuoteen 1556 asti. Jo vanha sanonta "Pietarin ryöstäminen Paavalin maksamiseksi" sai ehkä uutta puhtia, kun Pyhälle Pietarille omistetulle luostarille tarkoitetut rahat ohjattiin Pyhän Paavalin katedraalin kassaan.</w:t>
      </w:r>
    </w:p>
    <w:p>
      <w:r>
        <w:rPr>
          <w:b/>
        </w:rPr>
        <w:t xml:space="preserve">Tulos</w:t>
      </w:r>
    </w:p>
    <w:p>
      <w:r>
        <w:t xml:space="preserve">Milloin Westminsterin hiippakunta lakkautettiin?</w:t>
      </w:r>
    </w:p>
    <w:p>
      <w:r>
        <w:rPr>
          <w:b/>
        </w:rPr>
        <w:t xml:space="preserve">Tulos</w:t>
      </w:r>
    </w:p>
    <w:p>
      <w:r>
        <w:t xml:space="preserve">Milloin Eastminsterin hiippakunta lakkautettiin?</w:t>
      </w:r>
    </w:p>
    <w:p>
      <w:r>
        <w:rPr>
          <w:b/>
        </w:rPr>
        <w:t xml:space="preserve">Tulos</w:t>
      </w:r>
    </w:p>
    <w:p>
      <w:r>
        <w:t xml:space="preserve">Mikä luostari tunnustettiin vuoden 1556 jälkeen?</w:t>
      </w:r>
    </w:p>
    <w:p>
      <w:r>
        <w:rPr>
          <w:b/>
        </w:rPr>
        <w:t xml:space="preserve">Tulos</w:t>
      </w:r>
    </w:p>
    <w:p>
      <w:r>
        <w:t xml:space="preserve">Mikä luostari tunnustettiin vuoteen 1565 asti?</w:t>
      </w:r>
    </w:p>
    <w:p>
      <w:r>
        <w:rPr>
          <w:b/>
        </w:rPr>
        <w:t xml:space="preserve">Tulos</w:t>
      </w:r>
    </w:p>
    <w:p>
      <w:r>
        <w:t xml:space="preserve">Kenelle luostari ei ole omistettu?</w:t>
      </w:r>
    </w:p>
    <w:p>
      <w:r>
        <w:rPr>
          <w:b/>
        </w:rPr>
        <w:t xml:space="preserve">Esimerkki 8.2556</w:t>
      </w:r>
    </w:p>
    <w:p>
      <w:r>
        <w:t xml:space="preserve">Läpikulku: Saksalaista alkuperää olevia ihmisiä asuu eri puolilla maailmaa. Yhdysvalloissa asuu noin 50 miljoonaa amerikansaksalaista eli kolmasosa saksalaisesta diasporasta, mikä tekee siitä suurimman saksalaista syntyperää olevien ihmisten keskuksen Saksan ulkopuolella. Brasilia on toiseksi suurin, ja siellä on 5 miljoonaa saksalaista syntyperää omaavaa ihmistä. Muita merkittäviä keskuksia ovat Kanada, Argentiina, Etelä-Afrikka ja Ranska, joissa kussakin on vähintään miljoona ihmistä. Vaikka saksalaista syntyperää olevien ihmisten tarkkaa lukumäärää on vaikea laskea, käytettävissä olevien tietojen perusteella voidaan varmasti väittää, että määrä ylittää 100 miljoonaa ihmistä.</w:t>
      </w:r>
    </w:p>
    <w:p>
      <w:r>
        <w:rPr>
          <w:b/>
        </w:rPr>
        <w:t xml:space="preserve">Tulos</w:t>
      </w:r>
    </w:p>
    <w:p>
      <w:r>
        <w:t xml:space="preserve">Kuinka monta saksalaista syntyperää olevaa ihmistä asuu Amerikassa?</w:t>
      </w:r>
    </w:p>
    <w:p>
      <w:r>
        <w:rPr>
          <w:b/>
        </w:rPr>
        <w:t xml:space="preserve">Tulos</w:t>
      </w:r>
    </w:p>
    <w:p>
      <w:r>
        <w:t xml:space="preserve">Kuinka monta saksankielistä ihmistä asuu Brasiliassa?</w:t>
      </w:r>
    </w:p>
    <w:p>
      <w:r>
        <w:rPr>
          <w:b/>
        </w:rPr>
        <w:t xml:space="preserve">Tulos</w:t>
      </w:r>
    </w:p>
    <w:p>
      <w:r>
        <w:t xml:space="preserve">Kuinka monta saksankielistä ihmistä asuu ympäri maailmaa?</w:t>
      </w:r>
    </w:p>
    <w:p>
      <w:r>
        <w:rPr>
          <w:b/>
        </w:rPr>
        <w:t xml:space="preserve">Tulos</w:t>
      </w:r>
    </w:p>
    <w:p>
      <w:r>
        <w:t xml:space="preserve">Missä maissa on 1 miljoona saksalaista syntyperää olevaa ihmistä?</w:t>
      </w:r>
    </w:p>
    <w:p>
      <w:r>
        <w:rPr>
          <w:b/>
        </w:rPr>
        <w:t xml:space="preserve">Esimerkki 8.2557</w:t>
      </w:r>
    </w:p>
    <w:p>
      <w:r>
        <w:t xml:space="preserve">Läpikulku: On huomattava, että vaikka 6 kuukauden ikäiset lapset pystyvät muistamaan tietoja lyhyellä aikavälillä, heillä on vaikeuksia muistaa tietojen ajallista järjestystä. Vasta 9 kuukauden ikäiset lapset pystyvät palauttamaan mieleen kaksivaiheisen sarjan toiminnot oikeassa ajallisessa järjestyksessä - eli palauttamaan mieleen ensin vaiheen 1 ja sitten vaiheen 2. Toisin sanoen, kun 9 kuukauden ikäisiä imeväisiä pyydetään jäljittelemään kaksivaiheista toimintasekvenssiä (kuten leluauton asettamista alustaan ja männän painamista, jotta lelu rullaisi toiseen päähän), he jäljittelevät yleensä sekvenssin toimintoja oikeassa järjestyksessä (vaihe 1 ja sitten vaihe 2). Nuoremmat lapset (6 kuukauden ikäiset) voivat muistaa vain yhden vaiheen kaksivaiheisesta sarjasta. Tutkijat ovat esittäneet, että nämä ikäerot johtuvat luultavasti siitä, että hippokampuksen hammaskiilteinen gyrus dentate ja hermoverkon frontaaliset osat eivät ole täysin kehittyneet 6 kuukauden iässä.</w:t>
      </w:r>
    </w:p>
    <w:p>
      <w:r>
        <w:rPr>
          <w:b/>
        </w:rPr>
        <w:t xml:space="preserve">Tulos</w:t>
      </w:r>
    </w:p>
    <w:p>
      <w:r>
        <w:t xml:space="preserve">On huomattava, että vaikka 6 kuukauden ikäiset eivät pysty muistamaan tietoja yli mitä?</w:t>
      </w:r>
    </w:p>
    <w:p>
      <w:r>
        <w:rPr>
          <w:b/>
        </w:rPr>
        <w:t xml:space="preserve">Tulos</w:t>
      </w:r>
    </w:p>
    <w:p>
      <w:r>
        <w:t xml:space="preserve">heillä ei ole vaikeuksia muistaa minkä ajallista järjestystä?</w:t>
      </w:r>
    </w:p>
    <w:p>
      <w:r>
        <w:rPr>
          <w:b/>
        </w:rPr>
        <w:t xml:space="preserve">Tulos</w:t>
      </w:r>
    </w:p>
    <w:p>
      <w:r>
        <w:t xml:space="preserve">Minkä osan kahden askeleen sarjasta 16 kuukauden ikäinen voi muistaa?</w:t>
      </w:r>
    </w:p>
    <w:p>
      <w:r>
        <w:rPr>
          <w:b/>
        </w:rPr>
        <w:t xml:space="preserve">Tulos</w:t>
      </w:r>
    </w:p>
    <w:p>
      <w:r>
        <w:t xml:space="preserve">Mikä osa aivoista on täysin kehittynyt imeväisillä, mikä voi aiheuttaa muistieroja ikäkausien välillä?</w:t>
      </w:r>
    </w:p>
    <w:p>
      <w:r>
        <w:rPr>
          <w:b/>
        </w:rPr>
        <w:t xml:space="preserve">Tulos</w:t>
      </w:r>
    </w:p>
    <w:p>
      <w:r>
        <w:t xml:space="preserve">Tutkijat ovat esittäneet, että nämä ikäerot johtuvat todennäköisesti mistä?</w:t>
      </w:r>
    </w:p>
    <w:p>
      <w:r>
        <w:rPr>
          <w:b/>
        </w:rPr>
        <w:t xml:space="preserve">Esimerkki 8.2558</w:t>
      </w:r>
    </w:p>
    <w:p>
      <w:r>
        <w:t xml:space="preserve">Läpikulku: Burke kannatti toukokuussa 1778 parlamentin esitystä Irlannin kaupan rajoitusten tarkistamisesta. Hänen äänestäjänsä, suuren kauppakaupungin Bristolin asukkaat, kehottivat kuitenkin Burkea vastustamaan vapaakauppaa Irlannin kanssa. Burke vastusti heidän vastalauseitaan ja sanoi: "Jos tämän käytökseni vuoksi menetän heidän äänioikeutensa seuraavissa vaaleissa, Englannin tuleville parlamentin jäsenille voidaan näyttää esimerkkiä siitä, että ainakin yksi mies oli uskaltanut vastustaa äänestäjiensä toiveita, vaikka hänen harkintakykynsä vakuutti, että ne olivat vääriä".</w:t>
      </w:r>
    </w:p>
    <w:p>
      <w:r>
        <w:rPr>
          <w:b/>
        </w:rPr>
        <w:t xml:space="preserve">Tulos</w:t>
      </w:r>
    </w:p>
    <w:p>
      <w:r>
        <w:t xml:space="preserve">Minkä maan kanssa Burke halusi vähentää kauppaa?</w:t>
      </w:r>
    </w:p>
    <w:p>
      <w:r>
        <w:rPr>
          <w:b/>
        </w:rPr>
        <w:t xml:space="preserve">Tulos</w:t>
      </w:r>
    </w:p>
    <w:p>
      <w:r>
        <w:t xml:space="preserve">Mikä kaupunki tuki Burken päätöksiä?</w:t>
      </w:r>
    </w:p>
    <w:p>
      <w:r>
        <w:rPr>
          <w:b/>
        </w:rPr>
        <w:t xml:space="preserve">Tulos</w:t>
      </w:r>
    </w:p>
    <w:p>
      <w:r>
        <w:t xml:space="preserve">Milloin kauppaa Irlannin kanssa alun perin rajoitettiin?</w:t>
      </w:r>
    </w:p>
    <w:p>
      <w:r>
        <w:rPr>
          <w:b/>
        </w:rPr>
        <w:t xml:space="preserve">Tulos</w:t>
      </w:r>
    </w:p>
    <w:p>
      <w:r>
        <w:t xml:space="preserve">Miksi Burke sanoi, että hän suostui äänestäjiensä tahtoon?</w:t>
      </w:r>
    </w:p>
    <w:p>
      <w:r>
        <w:rPr>
          <w:b/>
        </w:rPr>
        <w:t xml:space="preserve">Esimerkki 8.2559</w:t>
      </w:r>
    </w:p>
    <w:p>
      <w:r>
        <w:t xml:space="preserve">Läpikulku: Se on kirkollisen viranomaisen (kirkon johdon) laatima lakien ja määräysten kokonaisuus, joka koskee kristillisen järjestön tai kirkon ja sen jäsenten hallintoa. Se on katolisen kirkon (sekä latinalaisen kirkon että itäisen katolisen kirkon), itäisten ja itämaisten ortodoksisten kirkkojen sekä anglikaaniseen yhteisöön kuuluvien yksittäisten kansallisten kirkkojen sisäinen kirkkolaki. Tapa, jolla tällaista kirkkolakia säädetään, tulkitaan ja toisinaan tuomitaan, vaihtelee suuresti näiden kolmen kirkkokunnan välillä. Kaikissa kolmessa perinteessä kaanon oli alun perin kirkolliskokouksen hyväksymä sääntö; nämä kaanonit muodostivat kanonisen oikeuden perustan.</w:t>
      </w:r>
    </w:p>
    <w:p>
      <w:r>
        <w:rPr>
          <w:b/>
        </w:rPr>
        <w:t xml:space="preserve">Tulos</w:t>
      </w:r>
    </w:p>
    <w:p>
      <w:r>
        <w:t xml:space="preserve">Mikä on kirkon maallikoiden laatimien sääntöjen nimi?</w:t>
      </w:r>
    </w:p>
    <w:p>
      <w:r>
        <w:rPr>
          <w:b/>
        </w:rPr>
        <w:t xml:space="preserve">Tulos</w:t>
      </w:r>
    </w:p>
    <w:p>
      <w:r>
        <w:t xml:space="preserve">Mikä kirkko koostuu latinalaisesta ja läntisestä katolisesta kirkosta?</w:t>
      </w:r>
    </w:p>
    <w:p>
      <w:r>
        <w:rPr>
          <w:b/>
        </w:rPr>
        <w:t xml:space="preserve">Tulos</w:t>
      </w:r>
    </w:p>
    <w:p>
      <w:r>
        <w:t xml:space="preserve">Mitä sääntöjä sovelletaan kaikkiin uskontoihin?</w:t>
      </w:r>
    </w:p>
    <w:p>
      <w:r>
        <w:rPr>
          <w:b/>
        </w:rPr>
        <w:t xml:space="preserve">Tulos</w:t>
      </w:r>
    </w:p>
    <w:p>
      <w:r>
        <w:t xml:space="preserve">Mitä paavi alun perin hyväksyi?</w:t>
      </w:r>
    </w:p>
    <w:p>
      <w:r>
        <w:rPr>
          <w:b/>
        </w:rPr>
        <w:t xml:space="preserve">Tulos</w:t>
      </w:r>
    </w:p>
    <w:p>
      <w:r>
        <w:t xml:space="preserve">Missä kolmessa elimessä kanonista oikeutta tulkitaan samalla tavalla?</w:t>
      </w:r>
    </w:p>
    <w:p>
      <w:r>
        <w:rPr>
          <w:b/>
        </w:rPr>
        <w:t xml:space="preserve">Esimerkki 8.2560</w:t>
      </w:r>
    </w:p>
    <w:p>
      <w:r>
        <w:t xml:space="preserve">Läpikulku: Kuparin tärkeimmät käyttökohteet ovat sähköjohdot (60 %), katto- ja putkityöt (20 %) ja teollisuuskoneet (15 %). Kuparia käytetään enimmäkseen puhtaana metallina, mutta kun tarvitaan suurempaa kovuutta, se yhdistetään muihin alkuaineisiin seokseksi (5 % kokonaiskäytöstä), kuten messingiksi ja pronssiksi. Pieni osa kuparin tarjonnasta käytetään ravintolisäyhdisteiden ja sienitautien torjunta-aineiden valmistukseen maataloudessa. Kuparin työstö on mahdollista, mutta yleensä on käytettävä seosta monimutkaisissa osissa, jotta saadaan hyvät työstettävyysominaisuudet.</w:t>
      </w:r>
    </w:p>
    <w:p>
      <w:r>
        <w:rPr>
          <w:b/>
        </w:rPr>
        <w:t xml:space="preserve">Tulos</w:t>
      </w:r>
    </w:p>
    <w:p>
      <w:r>
        <w:t xml:space="preserve">Kuinka monta prosenttia kuparia käytetään paperijohdoissa?</w:t>
      </w:r>
    </w:p>
    <w:p>
      <w:r>
        <w:rPr>
          <w:b/>
        </w:rPr>
        <w:t xml:space="preserve">Tulos</w:t>
      </w:r>
    </w:p>
    <w:p>
      <w:r>
        <w:t xml:space="preserve">Kuinka suuri osuus kuparista on kielletty katto- ja LVI-järjestelmissä?</w:t>
      </w:r>
    </w:p>
    <w:p>
      <w:r>
        <w:rPr>
          <w:b/>
        </w:rPr>
        <w:t xml:space="preserve">Tulos</w:t>
      </w:r>
    </w:p>
    <w:p>
      <w:r>
        <w:t xml:space="preserve">Kuinka monta prosenttia kuparista tuhoutuu teollisuuskoneissa?</w:t>
      </w:r>
    </w:p>
    <w:p>
      <w:r>
        <w:rPr>
          <w:b/>
        </w:rPr>
        <w:t xml:space="preserve">Tulos</w:t>
      </w:r>
    </w:p>
    <w:p>
      <w:r>
        <w:t xml:space="preserve">Minkä ominaisuuden kuparin ja messingin tai pronssin yhdistäminen poistaa?</w:t>
      </w:r>
    </w:p>
    <w:p>
      <w:r>
        <w:rPr>
          <w:b/>
        </w:rPr>
        <w:t xml:space="preserve">Tulos</w:t>
      </w:r>
    </w:p>
    <w:p>
      <w:r>
        <w:t xml:space="preserve">Minkä kasvin kanssa kupari yhdistetään tasaisemman rakenteen luomiseksi?</w:t>
      </w:r>
    </w:p>
    <w:p>
      <w:r>
        <w:rPr>
          <w:b/>
        </w:rPr>
        <w:t xml:space="preserve">Esimerkki 8.2561</w:t>
      </w:r>
    </w:p>
    <w:p>
      <w:r>
        <w:t xml:space="preserve">Läpikulku: Tutkijat ovat kuitenkin kyseenalaistaneet ortodoksien väitteen absoluuttisesta uskollisuudesta menneelle perinteelle ja väittäneet, että keskiajan juutalaisuus muistutti vain vähän nykyisten ortodoksien harjoittamaa juutalaisuutta. Pikemminkin ortodoksinen yhteisö alkoi vastareaktiona haskalah-liikkeen liberalismille omaksua edeltäjiään paljon tiukempia halakikäytäntöjä, erityisesti kashrut- ja pääsiäisruokavalioihin liittyvissä asioissa, joissa tiukimmasta mahdollisesta tulkinnasta tulee uskonnollinen vaatimus, vaikka Talmud nimenomaisesti suosisi lievempää kantaa ja vaikka aiemmat sukupolvet olisivat noudattaneet lievempää kantaa.</w:t>
      </w:r>
    </w:p>
    <w:p>
      <w:r>
        <w:rPr>
          <w:b/>
        </w:rPr>
        <w:t xml:space="preserve">Tulos</w:t>
      </w:r>
    </w:p>
    <w:p>
      <w:r>
        <w:t xml:space="preserve">Mitä tutkijat eivät ole kyseenalaistaneet?</w:t>
      </w:r>
    </w:p>
    <w:p>
      <w:r>
        <w:rPr>
          <w:b/>
        </w:rPr>
        <w:t xml:space="preserve">Tulos</w:t>
      </w:r>
    </w:p>
    <w:p>
      <w:r>
        <w:t xml:space="preserve">Mikä muistuttaa nykyään paljon sitä, mitä se teki keskiajalla? </w:t>
      </w:r>
    </w:p>
    <w:p>
      <w:r>
        <w:rPr>
          <w:b/>
        </w:rPr>
        <w:t xml:space="preserve">Tulos</w:t>
      </w:r>
    </w:p>
    <w:p>
      <w:r>
        <w:t xml:space="preserve">Mitä tapahtui konservatiivisen liikkeen vastareaktiona?</w:t>
      </w:r>
    </w:p>
    <w:p>
      <w:r>
        <w:rPr>
          <w:b/>
        </w:rPr>
        <w:t xml:space="preserve">Tulos</w:t>
      </w:r>
    </w:p>
    <w:p>
      <w:r>
        <w:t xml:space="preserve">Mikä ei ole uskonnollinen vaatimus ruokavaliolakien suhteen?</w:t>
      </w:r>
    </w:p>
    <w:p>
      <w:r>
        <w:rPr>
          <w:b/>
        </w:rPr>
        <w:t xml:space="preserve">Tulos</w:t>
      </w:r>
    </w:p>
    <w:p>
      <w:r>
        <w:t xml:space="preserve">Mikä nimenomaisesti suosii tiukempaa kantaa pääsiäisruokavalion lakien suhteen?</w:t>
      </w:r>
    </w:p>
    <w:p>
      <w:r>
        <w:rPr>
          <w:b/>
        </w:rPr>
        <w:t xml:space="preserve">Esimerkki 8.2562</w:t>
      </w:r>
    </w:p>
    <w:p>
      <w:r>
        <w:t xml:space="preserve">Läpikulku: Lancashire on pienentynyt historiallista laajuuttaan pienemmäksi paikallishallinnon merkittävän uudistuksen jälkeen. Vuonna 1889 luotiin Lancashiren hallinnollinen kreivikunta, joka kattaa koko historiallisen kreivikunnan lukuun ottamatta kreivikunnan piirikuntia, kuten Blackburn, Burnley, Barrow-in-Furness, Preston, Wigan, Liverpool ja Manchester. Lordiluutnantin (nykyään seremoniallinen kreivikunta) palvelema alue kattoi koko hallinnollisen kreivikunnan ja kreivikunnan piirikunnat, ja sitä laajennettiin aina, kun piirikunnat liittivät alueita naapurikreivikunnista, kuten Mersey-joen eteläpuolella sijaitsevan Manchesterin Wythenshawe ja historiallisesti Cheshiren ja eteläisen Warringtonin. Se ei kattanut Todmordenin länsiosaa, jossa Lancashiren ja Yorkshiren välinen muinainen raja kulkee kaupungin keskellä.</w:t>
      </w:r>
    </w:p>
    <w:p>
      <w:r>
        <w:rPr>
          <w:b/>
        </w:rPr>
        <w:t xml:space="preserve">Tulos</w:t>
      </w:r>
    </w:p>
    <w:p>
      <w:r>
        <w:t xml:space="preserve">Milloin Liverpoolin kaupunki perustettiin?</w:t>
      </w:r>
    </w:p>
    <w:p>
      <w:r>
        <w:rPr>
          <w:b/>
        </w:rPr>
        <w:t xml:space="preserve">Tulos</w:t>
      </w:r>
    </w:p>
    <w:p>
      <w:r>
        <w:t xml:space="preserve">Mikä kreivikunta sijaitsee Lancashiren pohjoispuolella?</w:t>
      </w:r>
    </w:p>
    <w:p>
      <w:r>
        <w:rPr>
          <w:b/>
        </w:rPr>
        <w:t xml:space="preserve">Tulos</w:t>
      </w:r>
    </w:p>
    <w:p>
      <w:r>
        <w:t xml:space="preserve">Mikä on Todmordenin pääjoki?</w:t>
      </w:r>
    </w:p>
    <w:p>
      <w:r>
        <w:rPr>
          <w:b/>
        </w:rPr>
        <w:t xml:space="preserve">Tulos</w:t>
      </w:r>
    </w:p>
    <w:p>
      <w:r>
        <w:t xml:space="preserve">Mikä kreivikunta sijaitsee Mersey-joen pohjoispuolella?</w:t>
      </w:r>
    </w:p>
    <w:p>
      <w:r>
        <w:rPr>
          <w:b/>
        </w:rPr>
        <w:t xml:space="preserve">Tulos</w:t>
      </w:r>
    </w:p>
    <w:p>
      <w:r>
        <w:t xml:space="preserve">Minä vuonna Cheshirestä tehtiin kreivikunta?</w:t>
      </w:r>
    </w:p>
    <w:p>
      <w:r>
        <w:rPr>
          <w:b/>
        </w:rPr>
        <w:t xml:space="preserve">Esimerkki 8.2563</w:t>
      </w:r>
    </w:p>
    <w:p>
      <w:r>
        <w:t xml:space="preserve">Läpikulku: Propaganda Due -loosiin (alias P2) liittyvä skandaali on liittynyt vapaamuurariuteen Italiassa. Grande Oriente d'Italia perusti tämän loosin vuonna 1877 loosiksi vieraileville vapaamuurareille, jotka eivät voineet osallistua omiin looseihinsa. Licio Gellin johdolla P2 joutui 1970-luvun lopulla sekaantumaan rahoitusskandaaleihin, jotka veivät Vatikaanipankin lähes konkurssiin. Tuolloin loosi toimi kuitenkin jo itsenäisesti ja epäsäännöllisesti, sillä Grand Orient oli peruuttanut sen peruskirjan ja karkottanut Gellin vuonna 1976.</w:t>
      </w:r>
    </w:p>
    <w:p>
      <w:r>
        <w:rPr>
          <w:b/>
        </w:rPr>
        <w:t xml:space="preserve">Tulos</w:t>
      </w:r>
    </w:p>
    <w:p>
      <w:r>
        <w:t xml:space="preserve">Minkä vuoksi vapaamuurariuteen liittyi skandaali Ranskassa?</w:t>
      </w:r>
    </w:p>
    <w:p>
      <w:r>
        <w:rPr>
          <w:b/>
        </w:rPr>
        <w:t xml:space="preserve">Tulos</w:t>
      </w:r>
    </w:p>
    <w:p>
      <w:r>
        <w:t xml:space="preserve">Kuka tuhosi Propaganda Due Lodgen?</w:t>
      </w:r>
    </w:p>
    <w:p>
      <w:r>
        <w:rPr>
          <w:b/>
        </w:rPr>
        <w:t xml:space="preserve">Tulos</w:t>
      </w:r>
    </w:p>
    <w:p>
      <w:r>
        <w:t xml:space="preserve">Milloin Grande Oriente d'italia poisti Propaganda Due -luolan?</w:t>
      </w:r>
    </w:p>
    <w:p>
      <w:r>
        <w:rPr>
          <w:b/>
        </w:rPr>
        <w:t xml:space="preserve">Tulos</w:t>
      </w:r>
    </w:p>
    <w:p>
      <w:r>
        <w:t xml:space="preserve">Milloin Grand Orient d'italia palkitsi Licio Gellin ja edisti P2:n peruskirjaa?</w:t>
      </w:r>
    </w:p>
    <w:p>
      <w:r>
        <w:rPr>
          <w:b/>
        </w:rPr>
        <w:t xml:space="preserve">Esimerkki 8.2564</w:t>
      </w:r>
    </w:p>
    <w:p>
      <w:r>
        <w:t xml:space="preserve">Läpikulku: Kubismi oli tärkeää arkkitehtuurille, joka etsi tyyliä, jonka ei tarvinnut viitata menneisyyteen. Niinpä sitä, mistä oli tullut vallankumous sekä maalaustaiteessa että kuvanveistossa, sovellettiin osana "syvällistä uudelleensuuntautumista kohti muuttunutta maailmaa". Filippo Tommaso Marinettin kubofuturistiset ajatukset vaikuttivat avantgarde-arkkitehtuurin asenteisiin. Vaikutusvaltainen De Stijl -liike omaksui Piet Mondrianin Pariisin kubismin vaikutuksesta kehittämän uusplastismin esteettiset periaatteet. Gino Severini yhdisti De Stijlin myös kubistiseen teoriaan Albert Gleizesin kirjoitusten kautta. Geometristen perusmuotojen yhdistäminen luontaiseen kauneuteen ja helppoon teolliseen sovellettavuuteen - jota Marcel Duchamp oli ennakoinut vuodesta 1914 - jäi kuitenkin purismin perustajien Amédée Ozenfantin ja Charles-Édouard Jeanneret'n (tunnetaan paremmin nimellä Le Corbusier) tehtäväksi, jotka asettivat maalauksiaan yhdessä näytteille Pariisissa ja julkaisivat vuonna 1918 teoksen Après le cubisme. Le Corbusierin tavoitteena oli ollut siirtää oman kubismityylinsä ominaisuudet arkkitehtuuriin. Vuosina 1918-1922 Le Corbusier keskittyi puristiseen teoriaan ja maalaustaiteeseen. Vuonna 1922 Le Corbusier ja hänen serkkunsa Jeanneret avasivat studion Pariisissa osoitteessa 35 rue de Sèvres. Hänen teoreettiset opintonsa etenivät pian moniin erilaisiin arkkitehtuurihankkeisiin.</w:t>
      </w:r>
    </w:p>
    <w:p>
      <w:r>
        <w:rPr>
          <w:b/>
        </w:rPr>
        <w:t xml:space="preserve">Tulos</w:t>
      </w:r>
    </w:p>
    <w:p>
      <w:r>
        <w:t xml:space="preserve">Minkä kubofuturistin ajatukset eivät vaikuttaneet arkkitehtuurin avantgardeen?</w:t>
      </w:r>
    </w:p>
    <w:p>
      <w:r>
        <w:rPr>
          <w:b/>
        </w:rPr>
        <w:t xml:space="preserve">Tulos</w:t>
      </w:r>
    </w:p>
    <w:p>
      <w:r>
        <w:t xml:space="preserve">Kuka kirjoitti squaristisen teorian? </w:t>
      </w:r>
    </w:p>
    <w:p>
      <w:r>
        <w:rPr>
          <w:b/>
        </w:rPr>
        <w:t xml:space="preserve">Tulos</w:t>
      </w:r>
    </w:p>
    <w:p>
      <w:r>
        <w:t xml:space="preserve">Mitä Duchamp ennakoi vuonna 1915?</w:t>
      </w:r>
    </w:p>
    <w:p>
      <w:r>
        <w:rPr>
          <w:b/>
        </w:rPr>
        <w:t xml:space="preserve">Tulos</w:t>
      </w:r>
    </w:p>
    <w:p>
      <w:r>
        <w:t xml:space="preserve">Mihin vuosiin Le Corbusier ei keskittänyt ponnistelujaan?</w:t>
      </w:r>
    </w:p>
    <w:p>
      <w:r>
        <w:rPr>
          <w:b/>
        </w:rPr>
        <w:t xml:space="preserve">Tulos</w:t>
      </w:r>
    </w:p>
    <w:p>
      <w:r>
        <w:t xml:space="preserve">Mitä tapahtui vuonna 1912?</w:t>
      </w:r>
    </w:p>
    <w:p>
      <w:r>
        <w:rPr>
          <w:b/>
        </w:rPr>
        <w:t xml:space="preserve">Esimerkki 8.2565</w:t>
      </w:r>
    </w:p>
    <w:p>
      <w:r>
        <w:t xml:space="preserve">Läpikulku: On havaittu, että hyvin ruokitut, löyhässä vankeudessa elävät petoeläimet (esimerkiksi lemmikkieläimet tai tuotantoeläimet) yleensä erottavat toisistaan tutut saaliseläimet, jotka ovat tuttuja asukkeja samalla ihmisen asuttamalla alueella, ja luonnonvaraiset saaliseläimet, jotka elävät alueen ulkopuolella. Tämä vuorovaikutus voi vaihdella rauhanomaisesta rinnakkaiselosta läheiseen toveruuteen; motivaatio olla välittämättä saalistusvaistosta voi johtua molemminpuolisesta edusta tai koston pelosta ihmisisänniltä, jotka ovat tehneet selväksi, että kanssakäyttäjien vahingoittamista ei suvaita. Esimerkiksi lemmikkikissat ja lemmikkihiiret voivat elää yhdessä samassa ihmisasunnossa ilman välikohtauksia kumppaneina. Lemmikkikissat ja lemmikkikoirat ovat usein riippuvaisia toisistaan lämpöä, seuraa ja jopa suojelua saadakseen, erityisesti maaseudulla.</w:t>
      </w:r>
    </w:p>
    <w:p>
      <w:r>
        <w:rPr>
          <w:b/>
        </w:rPr>
        <w:t xml:space="preserve">Tulos</w:t>
      </w:r>
    </w:p>
    <w:p>
      <w:r>
        <w:t xml:space="preserve">Millaisia suhteita ihmisillä on maaseudulla?</w:t>
      </w:r>
    </w:p>
    <w:p>
      <w:r>
        <w:rPr>
          <w:b/>
        </w:rPr>
        <w:t xml:space="preserve">Tulos</w:t>
      </w:r>
    </w:p>
    <w:p>
      <w:r>
        <w:t xml:space="preserve">Miksi maaseudulla on vähemmän rikollisuutta?</w:t>
      </w:r>
    </w:p>
    <w:p>
      <w:r>
        <w:rPr>
          <w:b/>
        </w:rPr>
        <w:t xml:space="preserve">Tulos</w:t>
      </w:r>
    </w:p>
    <w:p>
      <w:r>
        <w:t xml:space="preserve">Mitä mieltä asukkaat ovat siitä, että joku vahingoittaa henkilöä maaseudulla?</w:t>
      </w:r>
    </w:p>
    <w:p>
      <w:r>
        <w:rPr>
          <w:b/>
        </w:rPr>
        <w:t xml:space="preserve">Tulos</w:t>
      </w:r>
    </w:p>
    <w:p>
      <w:r>
        <w:t xml:space="preserve">Mitkä ovat kaksi asiaa, joissa naapurit ovat riippuvaisia toisistaan maaseudulla?</w:t>
      </w:r>
    </w:p>
    <w:p>
      <w:r>
        <w:rPr>
          <w:b/>
        </w:rPr>
        <w:t xml:space="preserve">Tulos</w:t>
      </w:r>
    </w:p>
    <w:p>
      <w:r>
        <w:t xml:space="preserve">Mistä maaseudulla asuvat ihmiset voivat erottaa vankeudessa pidetyt eläimet?</w:t>
      </w:r>
    </w:p>
    <w:p>
      <w:r>
        <w:rPr>
          <w:b/>
        </w:rPr>
        <w:t xml:space="preserve">Esimerkki 8.2566</w:t>
      </w:r>
    </w:p>
    <w:p>
      <w:r>
        <w:t xml:space="preserve">Läpikulku: Feynmanin fysiikan luennot on ehkä hänen helpoimmin lähestyttävä teoksensa kaikille fysiikasta kiinnostuneille, ja se on koottu Caltechin perustutkinto-opiskelijoille vuosina 1961-64 pidetyistä luennoista. Kun uutiset luentojen selkeydestä lisääntyivät, ammattilaisfyysikot ja jatko-opiskelijat alkoivat tulla kuuntelemaan niitä. Feynmanin työtoverit Robert B. Leighton ja Matthew Sands toimittivat ja kuvitti luennot kirjan muotoon. Teos on säilynyt ja siitä on hyötyä tänäkin päivänä. Niitä muokattiin ja täydennettiin vuonna 2005 teoksella "Feynmanin vinkit fysiikkaan: A Problem-Solving Supplement to the Feynman Lectures on Physics", jonka ovat toimittaneet Michael Gottlieb ja Ralph Leighton (Robert Leightonin poika) Kip Thornen ja muiden fyysikoiden tuella.</w:t>
      </w:r>
    </w:p>
    <w:p>
      <w:r>
        <w:rPr>
          <w:b/>
        </w:rPr>
        <w:t xml:space="preserve">Tulos</w:t>
      </w:r>
    </w:p>
    <w:p>
      <w:r>
        <w:t xml:space="preserve">Mistä Feynmanin biologian luennot saivat tietoa?</w:t>
      </w:r>
    </w:p>
    <w:p>
      <w:r>
        <w:rPr>
          <w:b/>
        </w:rPr>
        <w:t xml:space="preserve">Tulos</w:t>
      </w:r>
    </w:p>
    <w:p>
      <w:r>
        <w:t xml:space="preserve">Kuka ei koskaan käynyt luennoilla suosion kasvaessa?</w:t>
      </w:r>
    </w:p>
    <w:p>
      <w:r>
        <w:rPr>
          <w:b/>
        </w:rPr>
        <w:t xml:space="preserve">Tulos</w:t>
      </w:r>
    </w:p>
    <w:p>
      <w:r>
        <w:t xml:space="preserve">Kuka Feynmanin kollegoista auttoi saattamaan luennot kirjamuotoon?</w:t>
      </w:r>
    </w:p>
    <w:p>
      <w:r>
        <w:rPr>
          <w:b/>
        </w:rPr>
        <w:t xml:space="preserve">Tulos</w:t>
      </w:r>
    </w:p>
    <w:p>
      <w:r>
        <w:t xml:space="preserve">Mikä lisäys poistettiin Luennot-kirjasta vuonna 2005?</w:t>
      </w:r>
    </w:p>
    <w:p>
      <w:r>
        <w:rPr>
          <w:b/>
        </w:rPr>
        <w:t xml:space="preserve">Tulos</w:t>
      </w:r>
    </w:p>
    <w:p>
      <w:r>
        <w:t xml:space="preserve">Kuka kirjoitti luentokirjaan vuonna 2003 lisätyn lisämateriaalin?</w:t>
      </w:r>
    </w:p>
    <w:p>
      <w:r>
        <w:rPr>
          <w:b/>
        </w:rPr>
        <w:t xml:space="preserve">Esimerkki 8.2567</w:t>
      </w:r>
    </w:p>
    <w:p>
      <w:r>
        <w:t xml:space="preserve">Läpikulku: Harris nimitettiin yliopiston presidentiksi vuonna 1921. Hän oli ensimmäinen BYU:n presidentti, jolla oli tohtorin tutkinto. Harris teki useita tärkeitä muutoksia kouluun ja organisoi sen uudelleen todelliseksi yliopistoksi, kun taas aiemmin sen organisaatiossa oli jäänteitä akatemia-ajoista. Hänen toimikautensa alussa mikään akkreditointijärjestö ei virallisesti tunnustanut koulua yliopistoksi. Hänen toimikautensa loppuun mennessä koulu oli akkreditoitu kaikkien silloisten tärkeimpien akkreditointijärjestöjen toimesta. Hänen tilalleen tuli lopulta Howard S. McDonald, joka oli väitellyt tohtoriksi Kalifornian yliopistosta. Kun hän sai viran ensimmäisen kerran, toinen maailmansota oli juuri päättynyt, ja BYU:hun virtasi tuhansia opiskelijoita. Hänen toimikautensa loppuun mennessä koulu oli kasvanut lähes viisinkertaiseksi, ja sen oppilasmäärä oli 5 440 opiskelijaa. Yliopistolla ei ollut tiloja käsitellä näin suurta virtaa, joten hän osti osan ilmavoimien tukikohdasta Ogdenissa Utahissa ja rakensi sen uudelleen majoittamaan osan opiskelijoista. Seuraava presidentti Ernest L. Wilkinson valvoi myös voimakasta kasvua, kun koulu otti käyttöön nopeutetun rakennusohjelman. Wilkinson oli vastuussa yli kahdeksankymmenen rakennuksen rakentamisesta kampukselle, joista monet ovat edelleen pystyssä. Hänen kautensa aikana opiskelijamäärä kuusinkertaistui, mikä teki BYU:sta tuolloin suurimman yksityisen koulun. Myös opiskelijoiden laatu nousi, mikä johti koulun korkeampaan koulutustasoon. Lopuksi Wilkinson organisoi uudelleen LDS-kirkon yksiköt kampuksella, ja hänen hallintonsa aikana lisättiin kymmenen vaarnaa ja yli 100 osastoa.</w:t>
      </w:r>
    </w:p>
    <w:p>
      <w:r>
        <w:rPr>
          <w:b/>
        </w:rPr>
        <w:t xml:space="preserve">Tulos</w:t>
      </w:r>
    </w:p>
    <w:p>
      <w:r>
        <w:t xml:space="preserve">Kuka nimitettiin presidentiksi vuonna 1912?</w:t>
      </w:r>
    </w:p>
    <w:p>
      <w:r>
        <w:rPr>
          <w:b/>
        </w:rPr>
        <w:t xml:space="preserve">Tulos</w:t>
      </w:r>
    </w:p>
    <w:p>
      <w:r>
        <w:t xml:space="preserve">Kuka näki 4540 opiskelijan ilmoittautumisen hänen oleskelunsa päätteeksi?</w:t>
      </w:r>
    </w:p>
    <w:p>
      <w:r>
        <w:rPr>
          <w:b/>
        </w:rPr>
        <w:t xml:space="preserve">Tulos</w:t>
      </w:r>
    </w:p>
    <w:p>
      <w:r>
        <w:t xml:space="preserve">Kuka seurasi Howard S. Harrisia presidenttinä?</w:t>
      </w:r>
    </w:p>
    <w:p>
      <w:r>
        <w:rPr>
          <w:b/>
        </w:rPr>
        <w:t xml:space="preserve">Tulos</w:t>
      </w:r>
    </w:p>
    <w:p>
      <w:r>
        <w:t xml:space="preserve">Kuka organisoi LSD-kirkon yksiköt kampuksella uudelleen?</w:t>
      </w:r>
    </w:p>
    <w:p>
      <w:r>
        <w:rPr>
          <w:b/>
        </w:rPr>
        <w:t xml:space="preserve">Esimerkki 8.2568</w:t>
      </w:r>
    </w:p>
    <w:p>
      <w:r>
        <w:t xml:space="preserve">Läpikulku: Astma, joka on seurausta (tai pahentaa) työpaikan altistumisesta, on yleisesti raportoitu ammattitauti. Monia tapauksia ei kuitenkaan ilmoiteta tai tunnisteta sellaisiksi. On arvioitu, että 5-25 prosenttia aikuisten astmatapauksista on työperäisiä. Astmaan on yhdistetty muutamia satoja eri tekijöitä, joista yleisimpiä ovat: isosyanaatit, vilja- ja puupöly, kolofoni, juotosliuos, lateksi, eläimet ja aldehydit. Suurimman ongelmien riskin aiheuttavat muun muassa seuraavat työpaikat: maaliruiskujen tekijät, leipurit ja elintarvikkeiden käsittelijät, sairaanhoitajat, kemianteollisuuden työntekijät, eläinten kanssa työskentelevät, hitsaajat, kampaajat ja puutyöntekijät.</w:t>
      </w:r>
    </w:p>
    <w:p>
      <w:r>
        <w:rPr>
          <w:b/>
        </w:rPr>
        <w:t xml:space="preserve">Tulos</w:t>
      </w:r>
    </w:p>
    <w:p>
      <w:r>
        <w:t xml:space="preserve">Mikä on yleisesti raportoitu kolofonia, kun se johtuu tai pahenee työpaikalla tapahtuvasta altistumisesta?</w:t>
      </w:r>
    </w:p>
    <w:p>
      <w:r>
        <w:rPr>
          <w:b/>
        </w:rPr>
        <w:t xml:space="preserve">Tulos</w:t>
      </w:r>
    </w:p>
    <w:p>
      <w:r>
        <w:t xml:space="preserve">Mitä tapahtuu monille kolofoniatapauksille?</w:t>
      </w:r>
    </w:p>
    <w:p>
      <w:r>
        <w:rPr>
          <w:b/>
        </w:rPr>
        <w:t xml:space="preserve">Tulos</w:t>
      </w:r>
    </w:p>
    <w:p>
      <w:r>
        <w:t xml:space="preserve">Kuinka moni aikuisten kolofoniatapauksista liittyy työhön?</w:t>
      </w:r>
    </w:p>
    <w:p>
      <w:r>
        <w:rPr>
          <w:b/>
        </w:rPr>
        <w:t xml:space="preserve">Tulos</w:t>
      </w:r>
    </w:p>
    <w:p>
      <w:r>
        <w:t xml:space="preserve">Nimeä muutama ammatti, joissa on suurin riski sairastua kolofoniaan?</w:t>
      </w:r>
    </w:p>
    <w:p>
      <w:r>
        <w:rPr>
          <w:b/>
        </w:rPr>
        <w:t xml:space="preserve">Tulos</w:t>
      </w:r>
    </w:p>
    <w:p>
      <w:r>
        <w:t xml:space="preserve">Mitkä ovat kaksi tekijää, joiden yleisesti uskotaan aiheuttavan kolofoniaa?</w:t>
      </w:r>
    </w:p>
    <w:p>
      <w:r>
        <w:rPr>
          <w:b/>
        </w:rPr>
        <w:t xml:space="preserve">Esimerkki 8.2569</w:t>
      </w:r>
    </w:p>
    <w:p>
      <w:r>
        <w:t xml:space="preserve">Läpikulku: Uudet sekvensointitekniikat, kuten massiivinen rinnakkainen sekvensointi, ovat myös avanneet mahdollisuuden henkilökohtaisen genomin sekvensointiin diagnostisena välineenä, kuten Manteia Predictive Medicine on tehnyt. Merkittävä askel kohti tätä tavoitetta oli se, että vuonna 2007 saatiin valmiiksi James D. Watsonin, yhden DNA:n rakenteen löytäjistä, koko genomi.</w:t>
      </w:r>
    </w:p>
    <w:p>
      <w:r>
        <w:rPr>
          <w:b/>
        </w:rPr>
        <w:t xml:space="preserve">Tulos</w:t>
      </w:r>
    </w:p>
    <w:p>
      <w:r>
        <w:t xml:space="preserve">Mistä Manteia Predictive Medicine on tunnettu?</w:t>
      </w:r>
    </w:p>
    <w:p>
      <w:r>
        <w:rPr>
          <w:b/>
        </w:rPr>
        <w:t xml:space="preserve">Tulos</w:t>
      </w:r>
    </w:p>
    <w:p>
      <w:r>
        <w:t xml:space="preserve">Minkä tekniikan James D. Watson kehitti yksittäisen DNA:n sekvensoimiseksi?</w:t>
      </w:r>
    </w:p>
    <w:p>
      <w:r>
        <w:rPr>
          <w:b/>
        </w:rPr>
        <w:t xml:space="preserve">Tulos</w:t>
      </w:r>
    </w:p>
    <w:p>
      <w:r>
        <w:t xml:space="preserve">Mitä James D. Watson on hiljattain kehittänyt, joka voi johtaa henkilökohtaisen genomin sekvensointiin?</w:t>
      </w:r>
    </w:p>
    <w:p>
      <w:r>
        <w:rPr>
          <w:b/>
        </w:rPr>
        <w:t xml:space="preserve">Tulos</w:t>
      </w:r>
    </w:p>
    <w:p>
      <w:r>
        <w:t xml:space="preserve">Minkä rakenteen löytämisessä Manteia Predictive Medicine auttoi vuonna 2007?</w:t>
      </w:r>
    </w:p>
    <w:p>
      <w:r>
        <w:rPr>
          <w:b/>
        </w:rPr>
        <w:t xml:space="preserve">Tulos</w:t>
      </w:r>
    </w:p>
    <w:p>
      <w:r>
        <w:t xml:space="preserve">Kuka oli edelläkävijä DNA:n rakenteen käyttämisessä diagnostisena välineenä?</w:t>
      </w:r>
    </w:p>
    <w:p>
      <w:r>
        <w:rPr>
          <w:b/>
        </w:rPr>
        <w:t xml:space="preserve">Esimerkki 8.2570</w:t>
      </w:r>
    </w:p>
    <w:p>
      <w:r>
        <w:t xml:space="preserve">Läpikulku: Koko protestanttinen pyhien kirjoitusten kaanon katsotaan olevan Jumalan inspiroima, erehtymätön sana. Jehovan todistajat pitävät Raamattua tieteellisesti ja historiallisesti tarkkana ja luotettavana ja tulkitsevat suurta osaa siitä kirjaimellisesti, mutta hyväksyvät osan siitä symbolisena. He pitävät Raamattua kaikkien uskomustensa lopullisena auktoriteettina, vaikka sosiologi Andrew Holdenin uskonnosta tekemässä etnografisessa tutkimuksessa päädyttiin siihen tulokseen, että hallintoelimen lausunnoilla, jotka annetaan Vartiotorni-seuran julkaisujen välityksellä, on lähes yhtä suuri painoarvo kuin Raamatulla. Säännöllistä henkilökohtaista Raamatun lukemista suositellaan usein; todistajia ei kehoteta muotoilemaan oppeja ja "yksityisiä ajatuksia", joihin he ovat päässeet Raamatun tutkimisen kautta, joka ei ole riippuvainen Vartiotorni-seuran julkaisuista, ja heitä varoitetaan lukemasta muuta uskonnollista kirjallisuutta. Kannattajia kehotetaan "luottamaan täysin" johtoon, välttämään skeptisyyttä sen suhteen, mitä Vartiotorni-seuran kirjallisuudessa opetetaan, ja "olemaan puolustamatta tai vaatimatta henkilökohtaisia mielipiteitä tai vaalimatta yksityisiä ajatuksia Raamatun ymmärtämisen suhteen". Uskonto ei anna jäsenille mahdollisuutta kritisoida virallisia oppeja tai osallistua niihin, ja kaikkien todistajien on noudatettava sen oppeja ja järjestäytymisvaatimuksia.</w:t>
      </w:r>
    </w:p>
    <w:p>
      <w:r>
        <w:rPr>
          <w:b/>
        </w:rPr>
        <w:t xml:space="preserve">Tulos</w:t>
      </w:r>
    </w:p>
    <w:p>
      <w:r>
        <w:t xml:space="preserve"> Kuka on Jehovan todistajien ulkopuolinen tärkein auktoriteetti?</w:t>
      </w:r>
    </w:p>
    <w:p>
      <w:r>
        <w:rPr>
          <w:b/>
        </w:rPr>
        <w:t xml:space="preserve">Tulos</w:t>
      </w:r>
    </w:p>
    <w:p>
      <w:r>
        <w:t xml:space="preserve">Kuinka usein monet Jehovan todistajat lukevat muiden uskontojen kirjallisuutta?</w:t>
      </w:r>
    </w:p>
    <w:p>
      <w:r>
        <w:rPr>
          <w:b/>
        </w:rPr>
        <w:t xml:space="preserve">Tulos</w:t>
      </w:r>
    </w:p>
    <w:p>
      <w:r>
        <w:t xml:space="preserve">Mikä uskonto antaa kannattajilleen paljon liikkumavaraa sen oppien noudattamisen suhteen?</w:t>
      </w:r>
    </w:p>
    <w:p>
      <w:r>
        <w:rPr>
          <w:b/>
        </w:rPr>
        <w:t xml:space="preserve">Tulos</w:t>
      </w:r>
    </w:p>
    <w:p>
      <w:r>
        <w:t xml:space="preserve">Kuinka usein Watch Tower Society julkaisee nykyään julkaisuja?</w:t>
      </w:r>
    </w:p>
    <w:p>
      <w:r>
        <w:rPr>
          <w:b/>
        </w:rPr>
        <w:t xml:space="preserve">Tulos</w:t>
      </w:r>
    </w:p>
    <w:p>
      <w:r>
        <w:t xml:space="preserve">Missä julkaisussa julkaistiin Andrew Holdenin etnografinen tutkimus Jehovan todistajista?</w:t>
      </w:r>
    </w:p>
    <w:p>
      <w:r>
        <w:rPr>
          <w:b/>
        </w:rPr>
        <w:t xml:space="preserve">Esimerkki 8.2571</w:t>
      </w:r>
    </w:p>
    <w:p>
      <w:r>
        <w:t xml:space="preserve">Läpikulku: Aussa-sulttaanikunta perustettiin 1500-luvun lopulla Eritrean Denkelin alankoalueelle. Se oli syntynyt vuonna 1577, kun Muhammed Jasa siirsi pääkaupunkinsa Hararista Aussaan (Asaita) Adalin sulttaanikunnan jakautuessa Aussaan ja Hararin sulttaanikuntaan. Jossain vaiheessa vuoden 1672 jälkeen Aussa rappeutui yhdessä imaami Umar Din bin Adamin kirjallisen valtaistuimelle nousun kanssa. Vuonna 1734 afarijohtaja Kedafu, Mudaito-klaanin johtaja, kaappasi vallan ja perusti Mudaito-dynastian. Tämä merkitsi uuden ja kehittyneemmän valtiomuodon alkua, joka kesti siirtomaa-aikana.</w:t>
      </w:r>
    </w:p>
    <w:p>
      <w:r>
        <w:rPr>
          <w:b/>
        </w:rPr>
        <w:t xml:space="preserve">Tulos</w:t>
      </w:r>
    </w:p>
    <w:p>
      <w:r>
        <w:t xml:space="preserve">Minä vuonna Muhammed Jasa syntyi?</w:t>
      </w:r>
    </w:p>
    <w:p>
      <w:r>
        <w:rPr>
          <w:b/>
        </w:rPr>
        <w:t xml:space="preserve">Tulos</w:t>
      </w:r>
    </w:p>
    <w:p>
      <w:r>
        <w:t xml:space="preserve">Minä vuonna Afar-johtaja Kedafu syntyi?</w:t>
      </w:r>
    </w:p>
    <w:p>
      <w:r>
        <w:rPr>
          <w:b/>
        </w:rPr>
        <w:t xml:space="preserve">Tulos</w:t>
      </w:r>
    </w:p>
    <w:p>
      <w:r>
        <w:t xml:space="preserve">Minä vuonna Imam Umar Din bin Adam nousi valtaistuimelle?</w:t>
      </w:r>
    </w:p>
    <w:p>
      <w:r>
        <w:rPr>
          <w:b/>
        </w:rPr>
        <w:t xml:space="preserve">Tulos</w:t>
      </w:r>
    </w:p>
    <w:p>
      <w:r>
        <w:t xml:space="preserve">Minä vuonna Aussa romahti?</w:t>
      </w:r>
    </w:p>
    <w:p>
      <w:r>
        <w:rPr>
          <w:b/>
        </w:rPr>
        <w:t xml:space="preserve">Tulos</w:t>
      </w:r>
    </w:p>
    <w:p>
      <w:r>
        <w:t xml:space="preserve">Millä alueella Mudaito-dynastian kotipaikka oli?</w:t>
      </w:r>
    </w:p>
    <w:p>
      <w:r>
        <w:rPr>
          <w:b/>
        </w:rPr>
        <w:t xml:space="preserve">Esimerkki 8.2572</w:t>
      </w:r>
    </w:p>
    <w:p>
      <w:r>
        <w:t xml:space="preserve">Läpikulku: Filnerin kolme entistä tukijaa pyysi häntä heinäkuussa 2013 eroamaan, koska häntä syytettiin toistuvasta seksuaalisesta häirinnästä. Seuraavien kuuden viikon aikana 18 naista ilmoitti julkisesti, että Filner oli ahdistellut heitä seksuaalisesti, ja useat henkilöt ja ryhmät vaativat häntä eroamaan. Elokuun 19. päivänä Filner ja kaupungin edustajat aloittivat sovittelumenettelyn, jonka tuloksena Filner suostui eroamaan 30. elokuuta 2013 alkaen, ja kaupunki suostui rajoittamaan hänen oikeudellista ja taloudellista altistumistaan. Filner tunnusti sittemmin syyllisyytensä yhteen rikokseen, joka koski väärää vangitsemista, ja kahteen virkarikossyytteeseen, ja hänet tuomittiin kotiarestiin ja ehdolliseen vankeuteen.</w:t>
      </w:r>
    </w:p>
    <w:p>
      <w:r>
        <w:rPr>
          <w:b/>
        </w:rPr>
        <w:t xml:space="preserve">Tulos</w:t>
      </w:r>
    </w:p>
    <w:p>
      <w:r>
        <w:t xml:space="preserve">Miksi pormestari Bob Filneriä pyydettiin jatkamaan sopimusta pidempään?</w:t>
      </w:r>
    </w:p>
    <w:p>
      <w:r>
        <w:rPr>
          <w:b/>
        </w:rPr>
        <w:t xml:space="preserve">Tulos</w:t>
      </w:r>
    </w:p>
    <w:p>
      <w:r>
        <w:t xml:space="preserve">Kuinka moni mies väitti, että Filner oli ahdistellut häntä seksuaalisesti?</w:t>
      </w:r>
    </w:p>
    <w:p>
      <w:r>
        <w:rPr>
          <w:b/>
        </w:rPr>
        <w:t xml:space="preserve">Tulos</w:t>
      </w:r>
    </w:p>
    <w:p>
      <w:r>
        <w:t xml:space="preserve">Mikä ei ollut Filnerin tuomio?</w:t>
      </w:r>
    </w:p>
    <w:p>
      <w:r>
        <w:rPr>
          <w:b/>
        </w:rPr>
        <w:t xml:space="preserve">Tulos</w:t>
      </w:r>
    </w:p>
    <w:p>
      <w:r>
        <w:t xml:space="preserve">Milloin Filnerin ja piirikunnan edustajan välinen sovitteluprosessi alkoi?</w:t>
      </w:r>
    </w:p>
    <w:p>
      <w:r>
        <w:rPr>
          <w:b/>
        </w:rPr>
        <w:t xml:space="preserve">Tulos</w:t>
      </w:r>
    </w:p>
    <w:p>
      <w:r>
        <w:t xml:space="preserve">Kuinka kauan Filnerin kausi kesti?</w:t>
      </w:r>
    </w:p>
    <w:p>
      <w:r>
        <w:rPr>
          <w:b/>
        </w:rPr>
        <w:t xml:space="preserve">Esimerkki 8.2573</w:t>
      </w:r>
    </w:p>
    <w:p>
      <w:r>
        <w:t xml:space="preserve">Läpikulku: Sen alkioita ovat kokonaisluvut 1-p - 1. Sen alkioita ovat kokonaisluvut 1-p - 1. Ryhmän operaatio on kertolasku modulo p. Toisin sanoen tavallinen tulo jaetaan p:llä ja tämän jaon jäännös on modulaarisen kertolaskun tulos. Esimerkiksi jos p = 5, on neljä ryhmän alkiota 1, 2, 3, 4. Tässä ryhmässä 4 - 4 = 1, koska tavallinen tuote 16 vastaa 1:tä, joka jaettuna 5:llä saadaan jäännös 1. Sillä 5 jakaa 16 - 1 = 15, jota merkitään seuraavasti</w:t>
      </w:r>
    </w:p>
    <w:p>
      <w:r>
        <w:rPr>
          <w:b/>
        </w:rPr>
        <w:t xml:space="preserve">Tulos</w:t>
      </w:r>
    </w:p>
    <w:p>
      <w:r>
        <w:t xml:space="preserve">Mikä kuvaa kokonaislukujen ryhmää, joka liittyy moduuliin?</w:t>
      </w:r>
    </w:p>
    <w:p>
      <w:r>
        <w:rPr>
          <w:b/>
        </w:rPr>
        <w:t xml:space="preserve">Tulos</w:t>
      </w:r>
    </w:p>
    <w:p>
      <w:r>
        <w:t xml:space="preserve">Mikä on modulaarisen kertolaskun tulos jaettuna?</w:t>
      </w:r>
    </w:p>
    <w:p>
      <w:r>
        <w:rPr>
          <w:b/>
        </w:rPr>
        <w:t xml:space="preserve">Tulos</w:t>
      </w:r>
    </w:p>
    <w:p>
      <w:r>
        <w:t xml:space="preserve">Kuinka monta kokonaislukua on p = 5?</w:t>
      </w:r>
    </w:p>
    <w:p>
      <w:r>
        <w:rPr>
          <w:b/>
        </w:rPr>
        <w:t xml:space="preserve">Tulos</w:t>
      </w:r>
    </w:p>
    <w:p>
      <w:r>
        <w:t xml:space="preserve">Millä p jaetaan?</w:t>
      </w:r>
    </w:p>
    <w:p>
      <w:r>
        <w:rPr>
          <w:b/>
        </w:rPr>
        <w:t xml:space="preserve">Tulos</w:t>
      </w:r>
    </w:p>
    <w:p>
      <w:r>
        <w:t xml:space="preserve">Mikä on 16 kerrottuna 5:llä, jos p=5?</w:t>
      </w:r>
    </w:p>
    <w:p>
      <w:r>
        <w:rPr>
          <w:b/>
        </w:rPr>
        <w:t xml:space="preserve">Esimerkki 8.2574</w:t>
      </w:r>
    </w:p>
    <w:p>
      <w:r>
        <w:t xml:space="preserve">Läpikulku: Valonlähteen valotehokkuus voidaan määritellä kahdella tavalla. Säteilytehokkuus (LER, radiant luminous efficacy) on emittoituneen näkyvän valovirran (valovirta) suhde kaikilla aallonpituuksilla säteilevään kokonaistehoon. Lähteen valotehokkuus (LES) on säteilemän näkyvän valovirran (valovirran) suhde lähteeseen, esimerkiksi lamppuun, syötettyyn kokonaistehoon. Näkyvän valon teho mitataan lumeina, joka on yksikkö, joka on osittain määritelty ihmissilmän erilaisen herkkyyden perusteella valon eri aallonpituuksille. Kaikki näkyvän sähkömagneettisen energian aallonpituudet eivät ole yhtä tehokkaita stimuloimaan ihmissilmää; säteilyenergian valotehokkuus (LER) on mitta, jolla mitataan, kuinka hyvin energian jakautuminen vastaa silmän havaintoa. Valotehokkuuden yksiköt ovat "lumenia wattia kohti" (lpw). Suurin mahdollinen LER on 683 lm/W monokromaattiselle vihreälle valolle, jonka aallonpituus on 555 nanometriä, mikä on ihmissilmän herkkyyden huippuarvo.</w:t>
      </w:r>
    </w:p>
    <w:p>
      <w:r>
        <w:rPr>
          <w:b/>
        </w:rPr>
        <w:t xml:space="preserve">Tulos</w:t>
      </w:r>
    </w:p>
    <w:p>
      <w:r>
        <w:t xml:space="preserve">Mikä voidaan määritellä kolmella tavalla?</w:t>
      </w:r>
    </w:p>
    <w:p>
      <w:r>
        <w:rPr>
          <w:b/>
        </w:rPr>
        <w:t xml:space="preserve">Tulos</w:t>
      </w:r>
    </w:p>
    <w:p>
      <w:r>
        <w:t xml:space="preserve">Mitä lyhenne LER ei tarkoita?</w:t>
      </w:r>
    </w:p>
    <w:p>
      <w:r>
        <w:rPr>
          <w:b/>
        </w:rPr>
        <w:t xml:space="preserve">Tulos</w:t>
      </w:r>
    </w:p>
    <w:p>
      <w:r>
        <w:t xml:space="preserve">Mitä lyhenne LES ei tarkoita?</w:t>
      </w:r>
    </w:p>
    <w:p>
      <w:r>
        <w:rPr>
          <w:b/>
        </w:rPr>
        <w:t xml:space="preserve">Tulos</w:t>
      </w:r>
    </w:p>
    <w:p>
      <w:r>
        <w:t xml:space="preserve">Mikä ei ole emittoituneen näkyvän valon vuon suhde lähteeseen syötettyyn kokonaistehoon?</w:t>
      </w:r>
    </w:p>
    <w:p>
      <w:r>
        <w:rPr>
          <w:b/>
        </w:rPr>
        <w:t xml:space="preserve">Tulos</w:t>
      </w:r>
    </w:p>
    <w:p>
      <w:r>
        <w:t xml:space="preserve">Mikä on pienin mahdollinen LER?</w:t>
      </w:r>
    </w:p>
    <w:p>
      <w:r>
        <w:rPr>
          <w:b/>
        </w:rPr>
        <w:t xml:space="preserve">Esimerkki 8.2575</w:t>
      </w:r>
    </w:p>
    <w:p>
      <w:r>
        <w:t xml:space="preserve">Läpikulku: Dwight D. Eisenhowerin GI Bill -lain myötä valkoisten ja mustien amerikkalaisten välinen koulutuskuilu kasvoi toisen maailmansodan päätyttyä. Tämä laki avasi valkoisille sotilailla tien yliopisto-opintoihin. Huolimatta veteraanistatuksestaan palanneille mustille sotilaille ei myönnetty lainoja samassa määrin kuin valkoisille. Lisäksi sen käyttöönoton aikaan rotuerottelu oli edelleen maan laki, joka esti mustien pääsyn parhaisiin oppilaitoksiin. Kaiken kaikkiaan "lähes 8 miljoonaa sotilasta opiskeli toisen maailmansodan jälkeen GI Bill -lain mukaisesti. Mutta mustille korkeakoulutusmahdollisuuksia oli niin vähän, että GI Billin lupaus jäi suurelta osin täyttämättä."</w:t>
      </w:r>
    </w:p>
    <w:p>
      <w:r>
        <w:rPr>
          <w:b/>
        </w:rPr>
        <w:t xml:space="preserve">Tulos</w:t>
      </w:r>
    </w:p>
    <w:p>
      <w:r>
        <w:t xml:space="preserve">Mikä merkittävä tapahtuma edelsi valkoihoisten ja aasialaisamerikkalaisten välisen koulutuseron kasvua?</w:t>
      </w:r>
    </w:p>
    <w:p>
      <w:r>
        <w:rPr>
          <w:b/>
        </w:rPr>
        <w:t xml:space="preserve">Tulos</w:t>
      </w:r>
    </w:p>
    <w:p>
      <w:r>
        <w:t xml:space="preserve">Mitä ei pidetty merkittävänä syynä koulutuserojen kasvuun?</w:t>
      </w:r>
    </w:p>
    <w:p>
      <w:r>
        <w:rPr>
          <w:b/>
        </w:rPr>
        <w:t xml:space="preserve">Tulos</w:t>
      </w:r>
    </w:p>
    <w:p>
      <w:r>
        <w:t xml:space="preserve"> Mitä valkoiset paluumuuttajat eivät saaneet?</w:t>
      </w:r>
    </w:p>
    <w:p>
      <w:r>
        <w:rPr>
          <w:b/>
        </w:rPr>
        <w:t xml:space="preserve">Tulos</w:t>
      </w:r>
    </w:p>
    <w:p>
      <w:r>
        <w:t xml:space="preserve"> Kuinka moni sotilas jäi kouluttamatta GI Billin ansiosta?</w:t>
      </w:r>
    </w:p>
    <w:p>
      <w:r>
        <w:rPr>
          <w:b/>
        </w:rPr>
        <w:t xml:space="preserve">Tulos</w:t>
      </w:r>
    </w:p>
    <w:p>
      <w:r>
        <w:t xml:space="preserve"> Millaisia mahdollisuuksia espanjalaisilla veteraaneilla oli vain vähän?</w:t>
      </w:r>
    </w:p>
    <w:p>
      <w:r>
        <w:rPr>
          <w:b/>
        </w:rPr>
        <w:t xml:space="preserve">Esimerkki 8.2576</w:t>
      </w:r>
    </w:p>
    <w:p>
      <w:r>
        <w:t xml:space="preserve">Läpikulku: Yksi hänen läheisimmistä neuvonantajistaan oli Sarjun, Damaskoksen Johanneksen isä. Samaan aikaan hän kävi lakkaamatta sotaa Bysantin Rooman valtakuntaa vastaan. Hänen valtakaudellaan vallattiin Rodos ja Kreeta, ja Konstantinopoliin tehtiin useita hyökkäyksiä. Niiden epäonnistuttua ja mardaiittien muodostaman laajamittaisen kristillisen kansannousun edessä Muawiyah solmi rauhan Bysantin kanssa. Muawiyah valvoi myös sotilaallista laajentumista Pohjois-Afrikassa (Kairouanin perustaminen) ja Keski-Aasiassa (Kabulin, Bukharan ja Samarkandin valloitus).</w:t>
      </w:r>
    </w:p>
    <w:p>
      <w:r>
        <w:rPr>
          <w:b/>
        </w:rPr>
        <w:t xml:space="preserve">Tulos</w:t>
      </w:r>
    </w:p>
    <w:p>
      <w:r>
        <w:t xml:space="preserve">Kuka esti rauhanomaisen rinnakkaiselon kristittyjen kanssa Syyriassa?</w:t>
      </w:r>
    </w:p>
    <w:p>
      <w:r>
        <w:rPr>
          <w:b/>
        </w:rPr>
        <w:t xml:space="preserve">Tulos</w:t>
      </w:r>
    </w:p>
    <w:p>
      <w:r>
        <w:t xml:space="preserve">Kuka oli Muawiyan vähiten läheinen neuvonantaja?</w:t>
      </w:r>
    </w:p>
    <w:p>
      <w:r>
        <w:rPr>
          <w:b/>
        </w:rPr>
        <w:t xml:space="preserve">Tulos</w:t>
      </w:r>
    </w:p>
    <w:p>
      <w:r>
        <w:t xml:space="preserve">Milloin Rodos ja Kreeta vapautettiin miehityksestä?</w:t>
      </w:r>
    </w:p>
    <w:p>
      <w:r>
        <w:rPr>
          <w:b/>
        </w:rPr>
        <w:t xml:space="preserve">Tulos</w:t>
      </w:r>
    </w:p>
    <w:p>
      <w:r>
        <w:t xml:space="preserve">Kuka valvoi sotilaallista vetäytymistä Pohjois-Afrikassa?</w:t>
      </w:r>
    </w:p>
    <w:p>
      <w:r>
        <w:rPr>
          <w:b/>
        </w:rPr>
        <w:t xml:space="preserve">Tulos</w:t>
      </w:r>
    </w:p>
    <w:p>
      <w:r>
        <w:t xml:space="preserve">Missä Muawiya kutistui sotilaallinen laajeneminen?</w:t>
      </w:r>
    </w:p>
    <w:p>
      <w:r>
        <w:rPr>
          <w:b/>
        </w:rPr>
        <w:t xml:space="preserve">Esimerkki 8.2577</w:t>
      </w:r>
    </w:p>
    <w:p>
      <w:r>
        <w:t xml:space="preserve">Läpikulku: Charles Darwinin kirja The Expression of the Emotions in Man and Animals (Ihmisen ja eläinten tunteiden ilmaisu) aloitti 1800-luvun lopulla. Darwin väitti, että tunteilla oli ihmiselle itse asiassa tarkoituksensa, sillä ne palvelivat viestintää ja auttoivat myös selviytymistä. Darwin siis väitti, että tunteet ovat kehittyneet luonnonvalinnan kautta, ja siksi niillä on universaalit kulttuurienväliset vastineet. Darwin selvitti myös yksityiskohtaisesti tunteiden kokemisen hyveet ja eläimillä esiintyvät rinnakkaiset kokemukset. Tämä viitoitti tietä tunteita koskevalle eläintutkimukselle ja lopulta tunteiden hermostollisten perusteiden määrittämiselle.</w:t>
      </w:r>
    </w:p>
    <w:p>
      <w:r>
        <w:rPr>
          <w:b/>
        </w:rPr>
        <w:t xml:space="preserve">Tulos</w:t>
      </w:r>
    </w:p>
    <w:p>
      <w:r>
        <w:t xml:space="preserve">Mikä oli sen kirjan nimi, jonka Darwin piirsi tunteista?</w:t>
      </w:r>
    </w:p>
    <w:p>
      <w:r>
        <w:rPr>
          <w:b/>
        </w:rPr>
        <w:t xml:space="preserve">Tulos</w:t>
      </w:r>
    </w:p>
    <w:p>
      <w:r>
        <w:t xml:space="preserve">Mitä Darwin ei nähnyt tunteiden tehtävänä ihmisessä selviytymisen ohella?</w:t>
      </w:r>
    </w:p>
    <w:p>
      <w:r>
        <w:rPr>
          <w:b/>
        </w:rPr>
        <w:t xml:space="preserve">Tulos</w:t>
      </w:r>
    </w:p>
    <w:p>
      <w:r>
        <w:t xml:space="preserve"> Minkä prosessin kautta tunteet eivät Darwinin mielestä kehittyneet?</w:t>
      </w:r>
    </w:p>
    <w:p>
      <w:r>
        <w:rPr>
          <w:b/>
        </w:rPr>
        <w:t xml:space="preserve">Tulos</w:t>
      </w:r>
    </w:p>
    <w:p>
      <w:r>
        <w:t xml:space="preserve"> Millä vuosisadalla Darwin luki?</w:t>
      </w:r>
    </w:p>
    <w:p>
      <w:r>
        <w:rPr>
          <w:b/>
        </w:rPr>
        <w:t xml:space="preserve">Esimerkki 8.2578</w:t>
      </w:r>
    </w:p>
    <w:p>
      <w:r>
        <w:t xml:space="preserve">Läpikulku: Vuonna 2010 Amazonin sademetsissä koettiin jälleen ankara kuivuus, joka oli jollakin tavalla äärimmäisempi kuin vuoden 2005 kuivuus. Tuhoalue oli noin 1 160 000 neliömailia (3 000 000 km2) sademetsää, kun se vuonna 2005 oli 734 000 neliömailia (1 900 000 km2). Vuoden 2010 kuivuudessa oli kolme epikenttää, joissa kasvillisuus kuoli, kun taas vuonna 2005 kuivuus keskittyi lounaisosaan. Tulokset julkaistiin Science-lehdessä. Tyypillisenä vuonna Amazon imee 1,5 gigatonnia hiilidioksidia; vuonna 2005 sen sijaan vapautui 5 gigatonnia ja vuonna 2010 8 gigatonnia.</w:t>
      </w:r>
    </w:p>
    <w:p>
      <w:r>
        <w:rPr>
          <w:b/>
        </w:rPr>
        <w:t xml:space="preserve">Tulos</w:t>
      </w:r>
    </w:p>
    <w:p>
      <w:r>
        <w:t xml:space="preserve">Amazonin sademetsä koki jälleen lievän kuivuuden vuonna minä vuonna?</w:t>
      </w:r>
    </w:p>
    <w:p>
      <w:r>
        <w:rPr>
          <w:b/>
        </w:rPr>
        <w:t xml:space="preserve">Tulos</w:t>
      </w:r>
    </w:p>
    <w:p>
      <w:r>
        <w:t xml:space="preserve">Kuinka paljon hiilidioksidia Amazon vapautuu vuosittain?</w:t>
      </w:r>
    </w:p>
    <w:p>
      <w:r>
        <w:rPr>
          <w:b/>
        </w:rPr>
        <w:t xml:space="preserve">Tulos</w:t>
      </w:r>
    </w:p>
    <w:p>
      <w:r>
        <w:t xml:space="preserve">Vuoden 2010 kuivuus oli kolme mitä kasvillisuus lisääntyi?</w:t>
      </w:r>
    </w:p>
    <w:p>
      <w:r>
        <w:rPr>
          <w:b/>
        </w:rPr>
        <w:t xml:space="preserve">Tulos</w:t>
      </w:r>
    </w:p>
    <w:p>
      <w:r>
        <w:t xml:space="preserve">Kuinka paljon hiilidioksidia voima imi vuonna 2005?</w:t>
      </w:r>
    </w:p>
    <w:p>
      <w:r>
        <w:rPr>
          <w:b/>
        </w:rPr>
        <w:t xml:space="preserve">Tulos</w:t>
      </w:r>
    </w:p>
    <w:p>
      <w:r>
        <w:t xml:space="preserve">Vuonna 2010 voimat ottivat vastaan 8 Gt siitä, mitä</w:t>
      </w:r>
    </w:p>
    <w:p>
      <w:r>
        <w:rPr>
          <w:b/>
        </w:rPr>
        <w:t xml:space="preserve">Esimerkki 8.2579</w:t>
      </w:r>
    </w:p>
    <w:p>
      <w:r>
        <w:t xml:space="preserve">Läpikulku: Joissakin raitiovaunuissa (raitiovaunuissa) käytettiin kolmannen kiskon johtoa. Kolmas kisko oli katutason alapuolella. Raitiovaunu poimi virran auran (U.S. "plow") kautta, johon päästiin kapeasta raosta tiessä. Yhdysvalloissa suuri osa (joskaan ei kaikki) Washingtonin entisestä raitiovaunujärjestelmästä (lakkautettu vuonna 1962) toimi tällä tavalla, jotta vältettäisiin sähkövetoon liittyvät rumat johdot ja pylväät. Sama päti Manhattanin entiseen raitiovaunujärjestelmään. Jälkiä tästä liikennöintitavasta on edelleen nähtävissä Lontoon keskustassa, Yhdistyneessä kuningaskunnassa, hylätyn Kingsway Tramway -metron pohjoisen sisäänkäynnin rinteessä, jossa kiskojen välinen rako on selvästi näkyvissä, sekä P- ja Q-kaduilla Wisconsin Avenuen länsipuolella Washington DC:n Georgetownin kaupunginosassa, jossa hylätyt raiteet eivät ole vielä päällystetty. Aukko voidaan helposti sekoittaa kaapeliraitiovaunujen samannäköiseen aukkoon (joissakin tapauksissa johtoaukko oli alun perin kaapeliaukko). Johtokourujen keräämisen haittapuolena olivat paljon korkeammat alkuperäiset asennuskustannukset, korkeammat ylläpitokustannukset ja ongelmat lehtien ja lumen joutuessa aukkoon. Tästä syystä Washingtonissa, D.C.:ssä joidenkin linjojen vaunut muutettiin ilmajohtimiin lähtiessään kaupungin keskustasta, jolloin "aurauskuopassa" oleva työntekijä irrotti auran, kun toinen nosti vaunun pylvään (joka oli tähän asti koukussa katolla) ilmajohtimeen. New Yorkissa käytettiin samoista kustannuksiin ja toiminnan tehokkuuteen liittyvistä syistä Manhattanin ulkopuolella ilmajohtoa. Samankaltaista järjestelmää, jossa siirryttiin putkesta ilmajohtoon, käytettiin myös Lontoon raitiovaunuissa, erityisesti eteläisellä puolella; tyypillinen vaihtokohta oli Norwoodissa, jossa putki kiemurteli sivuttain kulkevien kiskojen välistä ja tarjosi parkkipaikan irrallisille kengille tai auroille.</w:t>
      </w:r>
    </w:p>
    <w:p>
      <w:r>
        <w:rPr>
          <w:b/>
        </w:rPr>
        <w:t xml:space="preserve">Tulos</w:t>
      </w:r>
    </w:p>
    <w:p>
      <w:r>
        <w:t xml:space="preserve">Kaikki katuraitiovaunut käyttävät putkea mitä?</w:t>
      </w:r>
    </w:p>
    <w:p>
      <w:r>
        <w:rPr>
          <w:b/>
        </w:rPr>
        <w:t xml:space="preserve">Tulos</w:t>
      </w:r>
    </w:p>
    <w:p>
      <w:r>
        <w:t xml:space="preserve">Mihin pääsee tiessä olevan leveän raon kautta?</w:t>
      </w:r>
    </w:p>
    <w:p>
      <w:r>
        <w:rPr>
          <w:b/>
        </w:rPr>
        <w:t xml:space="preserve">Tulos</w:t>
      </w:r>
    </w:p>
    <w:p>
      <w:r>
        <w:t xml:space="preserve">Missä New Yorkin kaupunginosassa hylättyjä raiteita ei ole päällystetty?</w:t>
      </w:r>
    </w:p>
    <w:p>
      <w:r>
        <w:rPr>
          <w:b/>
        </w:rPr>
        <w:t xml:space="preserve">Tulos</w:t>
      </w:r>
    </w:p>
    <w:p>
      <w:r>
        <w:t xml:space="preserve">Etuna putkikeräys on paljon korkea mitä?</w:t>
      </w:r>
    </w:p>
    <w:p>
      <w:r>
        <w:rPr>
          <w:b/>
        </w:rPr>
        <w:t xml:space="preserve">Tulos</w:t>
      </w:r>
    </w:p>
    <w:p>
      <w:r>
        <w:t xml:space="preserve">Missä kaupungissa kaikkien linjojen autot on muutettu ilmajohtimiksi?</w:t>
      </w:r>
    </w:p>
    <w:p>
      <w:r>
        <w:rPr>
          <w:b/>
        </w:rPr>
        <w:t xml:space="preserve">Esimerkki 8.2580</w:t>
      </w:r>
    </w:p>
    <w:p>
      <w:r>
        <w:t xml:space="preserve">Läpikulku: Juutalaisia koskevat geneettiset tutkimukset osoittavat, että suurimmalla osalla maailman juutalaisista on yhteinen geneettinen perintö, joka on peräisin Lähi-idästä, ja että he muistuttavat eniten hedelmällisen puolikuun kansoja. Eri juutalaisryhmien geneettinen koostumus osoittaa, että juutalaisilla on yhteinen geeniperimä, joka ulottuu 4 000 vuoden taaksepäin, mikä on merkki heidän yhteisestä esi-isiensä alkuperästä. Pitkään jatkuneesta erillisyydestä ja yhteisestä geneettisestä alkuperästä huolimatta juutalaiset säilyttivät myös yhteisen kulttuurin, perinteen ja kielen.</w:t>
      </w:r>
    </w:p>
    <w:p>
      <w:r>
        <w:rPr>
          <w:b/>
        </w:rPr>
        <w:t xml:space="preserve">Tulos</w:t>
      </w:r>
    </w:p>
    <w:p>
      <w:r>
        <w:t xml:space="preserve">Minkä kansan kanssa juutalaiset muistuttavat geneettisesti vähiten toisiaan?</w:t>
      </w:r>
    </w:p>
    <w:p>
      <w:r>
        <w:rPr>
          <w:b/>
        </w:rPr>
        <w:t xml:space="preserve">Tulos</w:t>
      </w:r>
    </w:p>
    <w:p>
      <w:r>
        <w:t xml:space="preserve">Kuinka kauas taaksepäin ulottuu hedelmällisen puolikuun asukkaiden yhteinen geenipooli?</w:t>
      </w:r>
    </w:p>
    <w:p>
      <w:r>
        <w:rPr>
          <w:b/>
        </w:rPr>
        <w:t xml:space="preserve">Tulos</w:t>
      </w:r>
    </w:p>
    <w:p>
      <w:r>
        <w:t xml:space="preserve">Useimmilla hedelmällisen puolikuun asukkailla on yhteinen perintö, joka on peräisin mistä?</w:t>
      </w:r>
    </w:p>
    <w:p>
      <w:r>
        <w:rPr>
          <w:b/>
        </w:rPr>
        <w:t xml:space="preserve">Tulos</w:t>
      </w:r>
    </w:p>
    <w:p>
      <w:r>
        <w:t xml:space="preserve">Mitä yhteistä hedelmällisen puolikuun ihmisillä on genetiikan lisäksi?</w:t>
      </w:r>
    </w:p>
    <w:p>
      <w:r>
        <w:rPr>
          <w:b/>
        </w:rPr>
        <w:t xml:space="preserve">Tulos</w:t>
      </w:r>
    </w:p>
    <w:p>
      <w:r>
        <w:t xml:space="preserve">Mikä on yksi asia, jota juutalaiset eivät pystyneet ylläpitämään?</w:t>
      </w:r>
    </w:p>
    <w:p>
      <w:r>
        <w:rPr>
          <w:b/>
        </w:rPr>
        <w:t xml:space="preserve">Esimerkki 8.2581</w:t>
      </w:r>
    </w:p>
    <w:p>
      <w:r>
        <w:t xml:space="preserve">Läpikulku: Punainen on yksi yleisimmistä kansallislipuissa käytetyistä väreistä. Punaisella värillä on samankaltaisia merkityksiä eri maissa: esimerkiksi maataan puolustaneiden veri, uhraukset ja rohkeus, aurinko ja sen tuoma toivo ja lämpö sekä Kristuksen veren uhraus (joissakin historiallisesti kristillisissä kansakunnissa). Punainen on useiden sellaisten maiden lippujen väri, jotka kuuluivat aikoinaan entiseen brittiläiseen imperiumiin. Britannian lipussa on punaisen, valkoisen ja sinisen värit; siinä on Englannin suojeluspyhimyksen Pyhän Yrjön risti ja Irlannin suojeluspyhimyksen Pyhän Patrikin salko, jotka molemmat ovat punaisia valkoisella. Yhdysvaltojen lipussa on Britannian värit, Ranskan tricoloren väreissä on punainen väri osana Pariisin vanhaa vaakunaa, ja muiden maiden, kuten Australian, Uuden-Seelannin ja Fidžin lipuissa on pieni Britannian lippua esittävä insertti muistoksi niiden siteistä kyseiseen maahan. Monissa Espanjan entisissä siirtomaissa, kuten Meksikossa, Kolumbiassa, Ecuadorissa, Kuubassa, Puerto Ricossa, Perussa ja Venezuelassa, on myös punainen - yksi Espanjan lipun väreistä - omissa lipuissaan. Punaista lippua käytetään myös myrskyjen, huonojen vesiolosuhteiden ja monien muiden vaarojen symboliksi. Laivaston liput ovat usein punakeltaisia. Punainen on näkyvästi esillä Yhdysvaltain merijalkaväen lipussa.</w:t>
      </w:r>
    </w:p>
    <w:p>
      <w:r>
        <w:rPr>
          <w:b/>
        </w:rPr>
        <w:t xml:space="preserve">Tulos</w:t>
      </w:r>
    </w:p>
    <w:p>
      <w:r>
        <w:t xml:space="preserve">Mikä on yleisimmin käytetty väri kansallislipuissa?</w:t>
      </w:r>
    </w:p>
    <w:p>
      <w:r>
        <w:rPr>
          <w:b/>
        </w:rPr>
        <w:t xml:space="preserve">Tulos</w:t>
      </w:r>
    </w:p>
    <w:p>
      <w:r>
        <w:t xml:space="preserve">Mitä värejä kaikki entiset brittiläiset siirtomaat käyttävät lipuissaan?</w:t>
      </w:r>
    </w:p>
    <w:p>
      <w:r>
        <w:rPr>
          <w:b/>
        </w:rPr>
        <w:t xml:space="preserve">Tulos</w:t>
      </w:r>
    </w:p>
    <w:p>
      <w:r>
        <w:t xml:space="preserve">Minkä värinen on kaikkien Espanjan entisten siirtomaiden lippu?</w:t>
      </w:r>
    </w:p>
    <w:p>
      <w:r>
        <w:rPr>
          <w:b/>
        </w:rPr>
        <w:t xml:space="preserve">Tulos</w:t>
      </w:r>
    </w:p>
    <w:p>
      <w:r>
        <w:t xml:space="preserve">Mikä väri on näkyvästi esillä Yhdysvaltain merijalkaväen lipussa?</w:t>
      </w:r>
    </w:p>
    <w:p>
      <w:r>
        <w:rPr>
          <w:b/>
        </w:rPr>
        <w:t xml:space="preserve">Tulos</w:t>
      </w:r>
    </w:p>
    <w:p>
      <w:r>
        <w:t xml:space="preserve">Mitä värejä Espanjan laivaston lipussa on?</w:t>
      </w:r>
    </w:p>
    <w:p>
      <w:r>
        <w:rPr>
          <w:b/>
        </w:rPr>
        <w:t xml:space="preserve">Esimerkki 8.2582</w:t>
      </w:r>
    </w:p>
    <w:p>
      <w:r>
        <w:t xml:space="preserve">Läpikulku: Testauksen ensisijainen tarkoitus on havaita ohjelmistovirheet, jotta viat voidaan havaita ja korjata. Testauksella ei voida osoittaa, että tuote toimii oikein kaikissa olosuhteissa, vaan sillä voidaan ainoastaan osoittaa, että se ei toimi oikein tietyissä olosuhteissa. Ohjelmistotestaukseen kuuluu usein koodin tutkiminen sekä koodin suorittaminen erilaisissa ympäristöissä ja olosuhteissa sekä koodin näkökohtien tutkiminen: tekeekö se sen, mitä sen on tarkoitus tehdä, ja tekeekö se sen, mitä sen on tehtävä. Nykyisessä ohjelmistokehityskulttuurissa testausorganisaatio voi olla erillään kehitystiimistä. Testaustiimin jäsenillä on erilaisia rooleja. Ohjelmistotestauksesta saatua tietoa voidaan käyttää korjaamaan prosessia, jolla ohjelmistoa kehitetään.</w:t>
      </w:r>
    </w:p>
    <w:p>
      <w:r>
        <w:rPr>
          <w:b/>
        </w:rPr>
        <w:t xml:space="preserve">Tulos</w:t>
      </w:r>
    </w:p>
    <w:p>
      <w:r>
        <w:t xml:space="preserve">Mikä on ohjelmiston testauksen toissijainen tarkoitus?</w:t>
      </w:r>
    </w:p>
    <w:p>
      <w:r>
        <w:rPr>
          <w:b/>
        </w:rPr>
        <w:t xml:space="preserve">Tulos</w:t>
      </w:r>
    </w:p>
    <w:p>
      <w:r>
        <w:t xml:space="preserve">Mitä ohjelmistotestaukseen sisältyy aina?</w:t>
      </w:r>
    </w:p>
    <w:p>
      <w:r>
        <w:rPr>
          <w:b/>
        </w:rPr>
        <w:t xml:space="preserve">Tulos</w:t>
      </w:r>
    </w:p>
    <w:p>
      <w:r>
        <w:t xml:space="preserve">Mitkä kaksi asiaa olivat erillisiä ohjelmistokehityksen aiemmassa kulttuurissa?</w:t>
      </w:r>
    </w:p>
    <w:p>
      <w:r>
        <w:rPr>
          <w:b/>
        </w:rPr>
        <w:t xml:space="preserve">Tulos</w:t>
      </w:r>
    </w:p>
    <w:p>
      <w:r>
        <w:t xml:space="preserve">Mitä ohjelmistotestauksesta saatuja tietoja voidaan käyttää mallintamiseen?</w:t>
      </w:r>
    </w:p>
    <w:p>
      <w:r>
        <w:rPr>
          <w:b/>
        </w:rPr>
        <w:t xml:space="preserve">Esimerkki 8.2583</w:t>
      </w:r>
    </w:p>
    <w:p>
      <w:r>
        <w:t xml:space="preserve">Läpikulku: The Northwestern University Law Review on Northwestern University School of Lawin tieteellinen oikeudellinen julkaisu ja opiskelijajärjestö. Law Review'n ensisijainen tarkoitus on julkaista laajaa oikeustieteellistä oppineisuutta käsittelevää lehteä. Law Review julkaisee vuosittain neljä numeroa. Opiskelijatoimittajat tekevät toimitukselliset ja organisatoriset päätökset ja valitsevat professoreiden, tuomareiden ja oikeusalan ammattilaisten toimittamat artikkelit sekä opiskelijoiden artikkelit. Law Review on hiljattain laajentanut toimintaansa verkkoon, ja se julkaisee nyt tieteellisiä artikkeleita viikoittain Colloquy-sivustolla. The Northwestern Journal of Technology and Intellectual Property on Northwestern University School of Lawin riippumattoman opiskelijajärjestön julkaisema oikeustieteellinen aikakauskirja. Sen Bluebook-lyhenne on Nw. J. Tech. &amp; Intell. Prop. Nykyinen päätoimittaja on Aisha Lavinier.</w:t>
      </w:r>
    </w:p>
    <w:p>
      <w:r>
        <w:rPr>
          <w:b/>
        </w:rPr>
        <w:t xml:space="preserve">Tulos</w:t>
      </w:r>
    </w:p>
    <w:p>
      <w:r>
        <w:t xml:space="preserve">Mikä on Southwestern School of Lawin tieteellisen oikeudellisen julkaisun nimi?</w:t>
      </w:r>
    </w:p>
    <w:p>
      <w:r>
        <w:rPr>
          <w:b/>
        </w:rPr>
        <w:t xml:space="preserve">Tulos</w:t>
      </w:r>
    </w:p>
    <w:p>
      <w:r>
        <w:t xml:space="preserve"> Millaisia kappaleita Law Review pyrkii julkaisemaan?</w:t>
      </w:r>
    </w:p>
    <w:p>
      <w:r>
        <w:rPr>
          <w:b/>
        </w:rPr>
        <w:t xml:space="preserve">Tulos</w:t>
      </w:r>
    </w:p>
    <w:p>
      <w:r>
        <w:t xml:space="preserve"> Kuinka monta kappaletta Law Review julkaisee vuosittain?</w:t>
      </w:r>
    </w:p>
    <w:p>
      <w:r>
        <w:rPr>
          <w:b/>
        </w:rPr>
        <w:t xml:space="preserve">Tulos</w:t>
      </w:r>
    </w:p>
    <w:p>
      <w:r>
        <w:t xml:space="preserve">Kuka julkaisee Southwestern Journal of Technology and Intellectual Property -lehteä?</w:t>
      </w:r>
    </w:p>
    <w:p>
      <w:r>
        <w:rPr>
          <w:b/>
        </w:rPr>
        <w:t xml:space="preserve">Esimerkki 8.2584</w:t>
      </w:r>
    </w:p>
    <w:p>
      <w:r>
        <w:t xml:space="preserve">Läpikulku: Mahdollisesti ensimmäinen alueelle rakennettu talo oli Sir William Blaken talo noin vuonna 1624. Seuraava omistaja oli lordi Goring, joka laajensi Blaken taloa vuodesta 1633 alkaen ja kehitti suuren osan nykyisestä puutarhasta, joka tunnettiin silloin nimellä Goring Great Garden. Hän ei kuitenkaan saanut mulperipuutarhan omistusoikeutta. Goring ei tiennyt, että vuonna 1640 asiakirja "ei läpäissyt suurta sinettiä ennen kuin kuningas Kaarle I pakeni Lontoosta, mikä oli tarpeen sen lailliseen täytäntöönpanoon". Tämä kriittinen laiminlyönti auttoi Britannian kuninkaallista perhettä saamaan omistusoikeuden takaisin kuningas Yrjö III:n aikana.</w:t>
      </w:r>
    </w:p>
    <w:p>
      <w:r>
        <w:rPr>
          <w:b/>
        </w:rPr>
        <w:t xml:space="preserve">Tulos</w:t>
      </w:r>
    </w:p>
    <w:p>
      <w:r>
        <w:t xml:space="preserve">Kuka purki ensimmäisen talon tontilta?</w:t>
      </w:r>
    </w:p>
    <w:p>
      <w:r>
        <w:rPr>
          <w:b/>
        </w:rPr>
        <w:t xml:space="preserve">Tulos</w:t>
      </w:r>
    </w:p>
    <w:p>
      <w:r>
        <w:t xml:space="preserve">Kuka omistaja kehitti yhtään nykyäänkin nähtävää puutarhaa?</w:t>
      </w:r>
    </w:p>
    <w:p>
      <w:r>
        <w:rPr>
          <w:b/>
        </w:rPr>
        <w:t xml:space="preserve">Tulos</w:t>
      </w:r>
    </w:p>
    <w:p>
      <w:r>
        <w:t xml:space="preserve">Millä nimellä lordi Goringin puutarha virheellisesti tunnettiin?</w:t>
      </w:r>
    </w:p>
    <w:p>
      <w:r>
        <w:rPr>
          <w:b/>
        </w:rPr>
        <w:t xml:space="preserve">Tulos</w:t>
      </w:r>
    </w:p>
    <w:p>
      <w:r>
        <w:t xml:space="preserve">Kuka kuningas pani täytäntöön Goringin vapaakirjaa ennen Lontoossa oleskelua?</w:t>
      </w:r>
    </w:p>
    <w:p>
      <w:r>
        <w:rPr>
          <w:b/>
        </w:rPr>
        <w:t xml:space="preserve">Tulos</w:t>
      </w:r>
    </w:p>
    <w:p>
      <w:r>
        <w:t xml:space="preserve">Kuka poisti viimeisen tontille rakennetun talon?</w:t>
      </w:r>
    </w:p>
    <w:p>
      <w:r>
        <w:rPr>
          <w:b/>
        </w:rPr>
        <w:t xml:space="preserve">Esimerkki 8.2585</w:t>
      </w:r>
    </w:p>
    <w:p>
      <w:r>
        <w:t xml:space="preserve">Läpikulku: University of Guam (UOG) ja Guam Community College, jotka molemmat ovat Western Association of Schools and Collegesin täysin hyväksymiä, tarjoavat korkea-asteen koulutusta. UOG kuuluu siihen eksklusiiviseen ryhmään, johon kuuluu vain 76 yhdysvaltalaista maa-alan korkeakoulua koko Yhdysvalloissa. Pacific Islands University on pieni kristillinen vapaiden taiteiden oppilaitos, jonka on valtakunnallisesti hyväksynyt Transnational Association of Christian Colleges and Schools. Se tarjoaa kursseja sekä perustutkinto- että jatkotutkintotasolla.</w:t>
      </w:r>
    </w:p>
    <w:p>
      <w:r>
        <w:rPr>
          <w:b/>
        </w:rPr>
        <w:t xml:space="preserve">Tulos</w:t>
      </w:r>
    </w:p>
    <w:p>
      <w:r>
        <w:t xml:space="preserve">Millaista koulutusta Guamin yliopisto tarjoaa?</w:t>
      </w:r>
    </w:p>
    <w:p>
      <w:r>
        <w:rPr>
          <w:b/>
        </w:rPr>
        <w:t xml:space="preserve">Tulos</w:t>
      </w:r>
    </w:p>
    <w:p>
      <w:r>
        <w:t xml:space="preserve">Minkälaista koulutusta Guam Community College tarjoaa?</w:t>
      </w:r>
    </w:p>
    <w:p>
      <w:r>
        <w:rPr>
          <w:b/>
        </w:rPr>
        <w:t xml:space="preserve">Tulos</w:t>
      </w:r>
    </w:p>
    <w:p>
      <w:r>
        <w:t xml:space="preserve">Minkä tyyppinen laitos Guamin Community College on?</w:t>
      </w:r>
    </w:p>
    <w:p>
      <w:r>
        <w:rPr>
          <w:b/>
        </w:rPr>
        <w:t xml:space="preserve">Tulos</w:t>
      </w:r>
    </w:p>
    <w:p>
      <w:r>
        <w:t xml:space="preserve">Pacific Islands Universityn lisäksi missä muualla Guamissa voi suorittaa jatkotutkinnon?</w:t>
      </w:r>
    </w:p>
    <w:p>
      <w:r>
        <w:rPr>
          <w:b/>
        </w:rPr>
        <w:t xml:space="preserve">Tulos</w:t>
      </w:r>
    </w:p>
    <w:p>
      <w:r>
        <w:t xml:space="preserve">Kuinka monta koulua kuuluu Kristillisten korkeakoulujen ja koulujen kansainväliseen liittoon?</w:t>
      </w:r>
    </w:p>
    <w:p>
      <w:r>
        <w:rPr>
          <w:b/>
        </w:rPr>
        <w:t xml:space="preserve">Esimerkki 8.2586</w:t>
      </w:r>
    </w:p>
    <w:p>
      <w:r>
        <w:t xml:space="preserve">Läpikulku: Pohjois-Amerikan ylipäällikkö sijoitettiin Halifaxiin, kunnes Britannian armeijan ja laivaston yksiköt vedettiin lopullisesti pois kaupungista vuonna 1906. Tämän jälkeen perustettiin Kanadan kuninkaallinen laivasto ja sotilasilmailun myötä Kanadan kuninkaalliset ilmavoimat. Nämä joukot organisoitiin miliisi- ja puolustusministeriön alaisuuteen, ja ne jaettiin pysyviin ja ei-pysyviin aktiivisiin miliiseihin, jotka usein lyhennetään pelkäksi miliisiksi. Vuoteen 1923 mennessä osasto sulautettiin puolustusministeriöön, mutta Kanadan maajoukkoja kutsuttiin Kanadan armeijaksi vasta marraskuussa 1940.</w:t>
      </w:r>
    </w:p>
    <w:p>
      <w:r>
        <w:rPr>
          <w:b/>
        </w:rPr>
        <w:t xml:space="preserve">Tulos</w:t>
      </w:r>
    </w:p>
    <w:p>
      <w:r>
        <w:t xml:space="preserve">Mikä vastuu jäi Pohjois-Amerikan ylipäällikölle?</w:t>
      </w:r>
    </w:p>
    <w:p>
      <w:r>
        <w:rPr>
          <w:b/>
        </w:rPr>
        <w:t xml:space="preserve">Tulos</w:t>
      </w:r>
    </w:p>
    <w:p>
      <w:r>
        <w:t xml:space="preserve">Missä Britannian kruununneuvosto oli sijoitettuna?</w:t>
      </w:r>
    </w:p>
    <w:p>
      <w:r>
        <w:rPr>
          <w:b/>
        </w:rPr>
        <w:t xml:space="preserve">Tulos</w:t>
      </w:r>
    </w:p>
    <w:p>
      <w:r>
        <w:t xml:space="preserve">Minä vuonna Kanadan kuninkaallinen laivasto perustettiin?</w:t>
      </w:r>
    </w:p>
    <w:p>
      <w:r>
        <w:rPr>
          <w:b/>
        </w:rPr>
        <w:t xml:space="preserve">Tulos</w:t>
      </w:r>
    </w:p>
    <w:p>
      <w:r>
        <w:t xml:space="preserve">Milloin maajoukkoja kutsuttiin Kanadan armeijaksi?</w:t>
      </w:r>
    </w:p>
    <w:p>
      <w:r>
        <w:rPr>
          <w:b/>
        </w:rPr>
        <w:t xml:space="preserve">Tulos</w:t>
      </w:r>
    </w:p>
    <w:p>
      <w:r>
        <w:t xml:space="preserve">Kenellä ei alun perin ollut sotilasjohtoa?</w:t>
      </w:r>
    </w:p>
    <w:p>
      <w:r>
        <w:rPr>
          <w:b/>
        </w:rPr>
        <w:t xml:space="preserve">Tulos</w:t>
      </w:r>
    </w:p>
    <w:p>
      <w:r>
        <w:t xml:space="preserve"> Missä pääsihteeri oli sijoitettuna?</w:t>
      </w:r>
    </w:p>
    <w:p>
      <w:r>
        <w:rPr>
          <w:b/>
        </w:rPr>
        <w:t xml:space="preserve">Tulos</w:t>
      </w:r>
    </w:p>
    <w:p>
      <w:r>
        <w:t xml:space="preserve"> Milloin Ranskan armeija ja kuninkaallinen laivasto vetäytyivät Halifaxista?</w:t>
      </w:r>
    </w:p>
    <w:p>
      <w:r>
        <w:rPr>
          <w:b/>
        </w:rPr>
        <w:t xml:space="preserve">Tulos</w:t>
      </w:r>
    </w:p>
    <w:p>
      <w:r>
        <w:t xml:space="preserve">Minkä osaston alaisuuteen Kanadan asevoimat alun perin järjestäytyivät?</w:t>
      </w:r>
    </w:p>
    <w:p>
      <w:r>
        <w:rPr>
          <w:b/>
        </w:rPr>
        <w:t xml:space="preserve">Tulos</w:t>
      </w:r>
    </w:p>
    <w:p>
      <w:r>
        <w:t xml:space="preserve"> Milloin kaikki Kanadan joukot yhdistettiin Ranskan armeijaksi?</w:t>
      </w:r>
    </w:p>
    <w:p>
      <w:r>
        <w:rPr>
          <w:b/>
        </w:rPr>
        <w:t xml:space="preserve">Esimerkki 8.2587</w:t>
      </w:r>
    </w:p>
    <w:p>
      <w:r>
        <w:t xml:space="preserve">Läpikulku: Proseduraalinen muisti (tai implisiittinen muisti) ei sen sijaan perustu tietoiseen tiedon muistamiseen vaan implisiittiseen oppimiseen. Se voidaan parhaiten tiivistää muotoon: muista, miten jokin asia tehdään. Proseduraalista muistia käytetään ensisijaisesti motoristen taitojen oppimisessa, ja sitä olisi pidettävä implisiittisen muistin alaryhmänä. Se paljastuu, kun henkilö suoriutuu tietystä tehtävästä paremmin vain toistamisen ansiosta - uusia eksplisiittisiä muistoja ei ole muodostunut, mutta hän käyttää tiedostamattaan aiempien kokemusten osia. Motoriseen oppimiseen liittyvä proseduraalinen muisti on riippuvainen pikkuaivoista ja basaaliganglioista.</w:t>
      </w:r>
    </w:p>
    <w:p>
      <w:r>
        <w:rPr>
          <w:b/>
        </w:rPr>
        <w:t xml:space="preserve">Tulos</w:t>
      </w:r>
    </w:p>
    <w:p>
      <w:r>
        <w:t xml:space="preserve">Mikä on toinen termi prosessuaalisille aisteille?</w:t>
      </w:r>
    </w:p>
    <w:p>
      <w:r>
        <w:rPr>
          <w:b/>
        </w:rPr>
        <w:t xml:space="preserve">Tulos</w:t>
      </w:r>
    </w:p>
    <w:p>
      <w:r>
        <w:t xml:space="preserve">Jos bob muisti leipoa kakun nähtyään tämän televisiossa, mitä järkeä hän käyttää?</w:t>
      </w:r>
    </w:p>
    <w:p>
      <w:r>
        <w:rPr>
          <w:b/>
        </w:rPr>
        <w:t xml:space="preserve">Tulos</w:t>
      </w:r>
    </w:p>
    <w:p>
      <w:r>
        <w:t xml:space="preserve">Mitkä taidot eivät perustu proseduraaliseen muistiin?</w:t>
      </w:r>
    </w:p>
    <w:p>
      <w:r>
        <w:rPr>
          <w:b/>
        </w:rPr>
        <w:t xml:space="preserve">Tulos</w:t>
      </w:r>
    </w:p>
    <w:p>
      <w:r>
        <w:t xml:space="preserve">Minkälainen muisti ei ole riippuvainen pikkuaivoista ja tyvitumakkeista?</w:t>
      </w:r>
    </w:p>
    <w:p>
      <w:r>
        <w:rPr>
          <w:b/>
        </w:rPr>
        <w:t xml:space="preserve">Tulos</w:t>
      </w:r>
    </w:p>
    <w:p>
      <w:r>
        <w:t xml:space="preserve">Minkä tyyppistä muistia käytetään toissijaisesti motoristen taitojen oppimisessa ja sitä olisi pidettävä implisiittisen muistin alaryhmänä?</w:t>
      </w:r>
    </w:p>
    <w:p>
      <w:r>
        <w:rPr>
          <w:b/>
        </w:rPr>
        <w:t xml:space="preserve">Esimerkki 8.2588</w:t>
      </w:r>
    </w:p>
    <w:p>
      <w:r>
        <w:t xml:space="preserve">Läpikulku: Tanskan, Saksan, Ruotsin ja Venäjän hallitseminen Virossa pohjoisten ristiretkien jälkeen 1300-luvulta vuoteen 1918 viivästytti alkuperäiskansojen lukutaitoa Virossa.</w:t>
      </w:r>
    </w:p>
    <w:p>
      <w:r>
        <w:rPr>
          <w:b/>
        </w:rPr>
        <w:t xml:space="preserve">Tulos</w:t>
      </w:r>
    </w:p>
    <w:p>
      <w:r>
        <w:t xml:space="preserve">Milloin pohjoiset ristiretket eivät tapahtuneet?</w:t>
      </w:r>
    </w:p>
    <w:p>
      <w:r>
        <w:rPr>
          <w:b/>
        </w:rPr>
        <w:t xml:space="preserve">Tulos</w:t>
      </w:r>
    </w:p>
    <w:p>
      <w:r>
        <w:t xml:space="preserve"> Mitkä maat eivät osallistuneet pohjoisiin ristiretkiin?</w:t>
      </w:r>
    </w:p>
    <w:p>
      <w:r>
        <w:rPr>
          <w:b/>
        </w:rPr>
        <w:t xml:space="preserve">Tulos</w:t>
      </w:r>
    </w:p>
    <w:p>
      <w:r>
        <w:t xml:space="preserve"> Mitä maata ei ristiretkien jälkeen hallittu?</w:t>
      </w:r>
    </w:p>
    <w:p>
      <w:r>
        <w:rPr>
          <w:b/>
        </w:rPr>
        <w:t xml:space="preserve">Tulos</w:t>
      </w:r>
    </w:p>
    <w:p>
      <w:r>
        <w:t xml:space="preserve">Mitä ristiretkien jälkimainingit lopulta alkoivat Virossa?</w:t>
      </w:r>
    </w:p>
    <w:p>
      <w:r>
        <w:rPr>
          <w:b/>
        </w:rPr>
        <w:t xml:space="preserve">Tulos</w:t>
      </w:r>
    </w:p>
    <w:p>
      <w:r>
        <w:t xml:space="preserve">Mikä maa osallistui itäisiin ristiretkiin?</w:t>
      </w:r>
    </w:p>
    <w:p>
      <w:r>
        <w:rPr>
          <w:b/>
        </w:rPr>
        <w:t xml:space="preserve">Esimerkki 8.2589</w:t>
      </w:r>
    </w:p>
    <w:p>
      <w:r>
        <w:t xml:space="preserve">Läpikulku: Se on sekoitus 1700-luvun englantia ja tahitin kieltä. Norfukin kielen suosio on vähenemässä, kun yhä useammat turistit matkustavat saarelle ja yhä useammat nuoret lähtevät sieltä työ- ja opiskelusyistä. Norfukin kieltä pyritään kuitenkin pitämään hengissä sanakirjojen ja joidenkin nähtävyyksien nimien muuttamisen avulla norfukin kielen vastineiksi. Vuonna 2004 Norfolkin saaren edustajakokouksen säädöksellä norfolkin kielestä tuli saaren toinen virallinen kieli. Lain pitkä nimi on: "Laki Norfolkin saaren kielen (norf'k) tunnustamisesta Norfolkin saaren viralliseksi kieleksi". Norf'k-kieleksi kutsuttua kieltä kuvaillaan kieleksi, jota "puhuvat Norfolkin saaren ensimmäisten vapaiden uudisasukkaiden jälkeläiset, jotka olivat Pitcairnin saaren uudisasukkaiden jälkeläisiä". Laissa tunnustetaan ja suojellaan kielen käyttöä, mutta ei vaadita sitä; virallisessa käytössä on oltava tarkka englanninkielinen käännös. Vuoden 2011 väestönlaskennassa 32 prosenttia koko väestöstä ilmoitti puhuvansa muuta kieltä kuin englantia, ja hieman alle kolme neljäsosaa tavanomaisesti asuvasta väestöstä puhui norfukia.</w:t>
      </w:r>
    </w:p>
    <w:p>
      <w:r>
        <w:rPr>
          <w:b/>
        </w:rPr>
        <w:t xml:space="preserve">Tulos</w:t>
      </w:r>
    </w:p>
    <w:p>
      <w:r>
        <w:t xml:space="preserve">Mitä kieliä Norfolkin saaren asukkaat rajoittavat?</w:t>
      </w:r>
    </w:p>
    <w:p>
      <w:r>
        <w:rPr>
          <w:b/>
        </w:rPr>
        <w:t xml:space="preserve">Tulos</w:t>
      </w:r>
    </w:p>
    <w:p>
      <w:r>
        <w:t xml:space="preserve">Mikä ei vaikuta norfujen kieleen?</w:t>
      </w:r>
    </w:p>
    <w:p>
      <w:r>
        <w:rPr>
          <w:b/>
        </w:rPr>
        <w:t xml:space="preserve">Tulos</w:t>
      </w:r>
    </w:p>
    <w:p>
      <w:r>
        <w:t xml:space="preserve">Mikä on Norfolkin saaren epävirallinen kieli?</w:t>
      </w:r>
    </w:p>
    <w:p>
      <w:r>
        <w:rPr>
          <w:b/>
        </w:rPr>
        <w:t xml:space="preserve">Tulos</w:t>
      </w:r>
    </w:p>
    <w:p>
      <w:r>
        <w:t xml:space="preserve">Mikä osa Norfolkin saaren asukkaista ei ymmärrä mitään norfukia vuodesta 2011 lähtien?</w:t>
      </w:r>
    </w:p>
    <w:p>
      <w:r>
        <w:rPr>
          <w:b/>
        </w:rPr>
        <w:t xml:space="preserve">Esimerkki 8.2590</w:t>
      </w:r>
    </w:p>
    <w:p>
      <w:r>
        <w:t xml:space="preserve">Läpikulku: B. Wallis, joka oli viimeksi työskennellyt Paramountin päätuottajana, siirtyi Universaliin, jossa hän tuotti useita elokuvia, muun muassa Maxwell Andersonin Tuhannen päivän Anna (1969) ja yhtä tuhti Mary, Skotlannin kuningatar (1971). Vaikka kumpikaan niistä ei ollut suuri taloudellinen menestys, molemmat elokuvat saivat Oscar-ehdokkuuden, ja Anne oli ehdolla parhaasta elokuvasta, parhaasta miespääosasta (Richard Burton), parhaasta naispääosasta (Geneviève Bujold) ja parhaasta miessivuosasta (Anthony Quayle). Wallis jäi eläkkeelle Universalista tehtyään elokuvan Rooster Cogburn (1975), joka oli jatkoa True Gritille (1969), jonka Wallis oli tuottanut Paramountilla. Rooster Cogburnin pääosissa näyttelivät John Wayne, joka toisti Oscar-palkitun roolinsa aiemmasta elokuvasta, ja Katharine Hepburn, joka oli heidän ainoa yhteinen elokuvansa. Elokuva oli vain kohtalainen menestys.</w:t>
      </w:r>
    </w:p>
    <w:p>
      <w:r>
        <w:rPr>
          <w:b/>
        </w:rPr>
        <w:t xml:space="preserve">Tulos</w:t>
      </w:r>
    </w:p>
    <w:p>
      <w:r>
        <w:t xml:space="preserve">Missä yrityksessä B. Hal Wallis työskenteli ennen Universalia?</w:t>
      </w:r>
    </w:p>
    <w:p>
      <w:r>
        <w:rPr>
          <w:b/>
        </w:rPr>
        <w:t xml:space="preserve">Tulos</w:t>
      </w:r>
    </w:p>
    <w:p>
      <w:r>
        <w:t xml:space="preserve">Missä yrityksessä B. Hal Wallis työskenteli Paramountin jälkeen?</w:t>
      </w:r>
    </w:p>
    <w:p>
      <w:r>
        <w:rPr>
          <w:b/>
        </w:rPr>
        <w:t xml:space="preserve">Tulos</w:t>
      </w:r>
    </w:p>
    <w:p>
      <w:r>
        <w:t xml:space="preserve">Minä vuonna Tuhannen päivän toukokuu ilmestyi?</w:t>
      </w:r>
    </w:p>
    <w:p>
      <w:r>
        <w:rPr>
          <w:b/>
        </w:rPr>
        <w:t xml:space="preserve">Tulos</w:t>
      </w:r>
    </w:p>
    <w:p>
      <w:r>
        <w:t xml:space="preserve">Minä vuonna Anne, skotlantilainen kuningatar ilmestyi?</w:t>
      </w:r>
    </w:p>
    <w:p>
      <w:r>
        <w:rPr>
          <w:b/>
        </w:rPr>
        <w:t xml:space="preserve">Tulos</w:t>
      </w:r>
    </w:p>
    <w:p>
      <w:r>
        <w:t xml:space="preserve">Mikä vuoden 1969 elokuva oli True Gritin jatko-osa?</w:t>
      </w:r>
    </w:p>
    <w:p>
      <w:r>
        <w:rPr>
          <w:b/>
        </w:rPr>
        <w:t xml:space="preserve">Esimerkki 8.2591</w:t>
      </w:r>
    </w:p>
    <w:p>
      <w:r>
        <w:t xml:space="preserve">Läpikulku: Indiana Jones -elokuvista ensimmäinen, Kadonneen arkkiarkun löytöretkeilijät (Raiders of the Lost Ark) oli Spielbergin ja hänen ystävänsä George Lucasin yhteinen seikkailuelokuva. Arkeologi ja seikkailijasankari Indiana Jonesia esitti Harrison Ford (jonka Lucas oli aiemmin näyttelijänä näytellyt Star Wars -elokuvissaan Han Soloa). Elokuvaa pidettiin kunnianosoituksena Hollywoodin kultakauden cliffhanger-sarjoille. Siitä tuli vuoden 1981 suurin elokuva lipputuloissa, ja se sai lukuisia Oscar-ehdokkuuksia, muun muassa parhaan ohjaajan (Spielbergin toinen ehdokkuus) ja parhaan elokuvan (toinen Spielbergin elokuva, joka oli ehdolla parhaan elokuvan kategoriassa). Raidersia pidetään edelleen toimintaseikkailulajin merkkiteoksena. Elokuva johti myös Fordin valintaan Ridley Scottin Blade Runner -elokuvaan.</w:t>
      </w:r>
    </w:p>
    <w:p>
      <w:r>
        <w:rPr>
          <w:b/>
        </w:rPr>
        <w:t xml:space="preserve">Tulos</w:t>
      </w:r>
    </w:p>
    <w:p>
      <w:r>
        <w:t xml:space="preserve">Minä vuonna Spielberg ystävystyi George Lucasin kanssa?</w:t>
      </w:r>
    </w:p>
    <w:p>
      <w:r>
        <w:rPr>
          <w:b/>
        </w:rPr>
        <w:t xml:space="preserve">Tulos</w:t>
      </w:r>
    </w:p>
    <w:p>
      <w:r>
        <w:t xml:space="preserve">Minä vuonna Blade Runner julkaistiin?</w:t>
      </w:r>
    </w:p>
    <w:p>
      <w:r>
        <w:rPr>
          <w:b/>
        </w:rPr>
        <w:t xml:space="preserve">Tulos</w:t>
      </w:r>
    </w:p>
    <w:p>
      <w:r>
        <w:t xml:space="preserve">Minä vuonna ilmestyi toinen Star Wars -elokuva?</w:t>
      </w:r>
    </w:p>
    <w:p>
      <w:r>
        <w:rPr>
          <w:b/>
        </w:rPr>
        <w:t xml:space="preserve">Tulos</w:t>
      </w:r>
    </w:p>
    <w:p>
      <w:r>
        <w:t xml:space="preserve">Mikä oli ensimmäinen elokuva, josta Ridley Scott sai Oscar-ehdokkuuden?</w:t>
      </w:r>
    </w:p>
    <w:p>
      <w:r>
        <w:rPr>
          <w:b/>
        </w:rPr>
        <w:t xml:space="preserve">Tulos</w:t>
      </w:r>
    </w:p>
    <w:p>
      <w:r>
        <w:t xml:space="preserve">Mikä oli ensimmäinen elokuva, josta George Lucas sai Oscar-ehdokkuuden?</w:t>
      </w:r>
    </w:p>
    <w:p>
      <w:r>
        <w:rPr>
          <w:b/>
        </w:rPr>
        <w:t xml:space="preserve">Esimerkki 8.2592</w:t>
      </w:r>
    </w:p>
    <w:p>
      <w:r>
        <w:t xml:space="preserve">Läpikulku: Lähes 47 prosenttia Tadžikistanin BKT:sta tulee maahanmuuttajien rahalähetyksistä (enimmäkseen Venäjällä työskenteleviltä tadžikeilta). Nykyinen taloudellinen tilanne on edelleen hauras, mikä johtuu suurelta osin korruptiosta, epätasaisista talousuudistuksista ja talouden huonosta hallinnosta. Koska ulkomaan tulot ovat epävarmasti riippuvaisia ulkomailta tulevista siirtotyöläisten rahalähetyksistä sekä alumiinin ja puuvillan viennistä, talous on erittäin altis ulkoisille häiriöille. Kansainvälinen apu oli varainhoitovuonna 2000 edelleen tärkeä tukilähde kuntoutusohjelmille, joiden avulla entiset sisällissodan taistelijat integroitiin uudelleen siviilitalouteen, mikä auttoi rauhan säilyttämisessä. Kansainvälistä apua tarvittiin myös toista vuotta jatkuneen vakavan kuivuuden vuoksi, joka johti elintarviketuotannon jatkuvaan vähenemiseen. Elokuun 21. päivänä 2001 Punainen Risti ilmoitti, että Tadžikistanissa oli vallalla nälänhätä, ja pyysi kansainvälistä apua Tadžikistanille ja Uzbekistanille, mutta elintarvikkeiden saanti on edelleen ongelma. Tammikuussa 2012 Tadžikistanin asukkaista 680 152 oli puutteellisen elintarviketurvan piirissä. Heistä 676 852 oli vaarassa joutua vaiheeseen 3 (akuutti elintarvike- ja toimeentulokriisi) ja 3 300 oli vaarassa joutua vaiheeseen 4 (humanitaarinen hätätila). Eniten elintarviketurvan vaarassa olevat asuivat GBAO:n syrjäisessä Murghobin piirikunnassa.</w:t>
      </w:r>
    </w:p>
    <w:p>
      <w:r>
        <w:rPr>
          <w:b/>
        </w:rPr>
        <w:t xml:space="preserve">Tulos</w:t>
      </w:r>
    </w:p>
    <w:p>
      <w:r>
        <w:t xml:space="preserve">Mistä saadaan lähes 87 prosenttia Tadžikistanin BKT:stä?</w:t>
      </w:r>
    </w:p>
    <w:p>
      <w:r>
        <w:rPr>
          <w:b/>
        </w:rPr>
        <w:t xml:space="preserve">Tulos</w:t>
      </w:r>
    </w:p>
    <w:p>
      <w:r>
        <w:t xml:space="preserve">Mikä tilanne on edelleen vakaa?</w:t>
      </w:r>
    </w:p>
    <w:p>
      <w:r>
        <w:rPr>
          <w:b/>
        </w:rPr>
        <w:t xml:space="preserve">Tulos</w:t>
      </w:r>
    </w:p>
    <w:p>
      <w:r>
        <w:t xml:space="preserve">Mikä ei ole altis ulkoisille häiriöille?</w:t>
      </w:r>
    </w:p>
    <w:p>
      <w:r>
        <w:rPr>
          <w:b/>
        </w:rPr>
        <w:t xml:space="preserve">Tulos</w:t>
      </w:r>
    </w:p>
    <w:p>
      <w:r>
        <w:t xml:space="preserve">Minä päivänä Punainen Risti ilmoitti nälänhädästä Turkissa?</w:t>
      </w:r>
    </w:p>
    <w:p>
      <w:r>
        <w:rPr>
          <w:b/>
        </w:rPr>
        <w:t xml:space="preserve">Tulos</w:t>
      </w:r>
    </w:p>
    <w:p>
      <w:r>
        <w:t xml:space="preserve">Kuinka moni Tadžikistanin kansalainen eli tammikuussa 2002 elintarviketurvan puutteessa?</w:t>
      </w:r>
    </w:p>
    <w:p>
      <w:r>
        <w:rPr>
          <w:b/>
        </w:rPr>
        <w:t xml:space="preserve">Esimerkki 8.2593</w:t>
      </w:r>
    </w:p>
    <w:p>
      <w:r>
        <w:t xml:space="preserve">Läpikulku: Aluksi piirilevyt suunniteltiin käsin luomalla valokuvamaskin kirkkaalle mylar-arkille, yleensä kaksi tai neljä kertaa todellista kokoa suuremmaksi. Kaavapiirroksen perusteella komponenttien nastat asetettiin mylarille ja sitten johdotettiin johtimet nastojen yhdistämiseksi. Yleisten komponenttien jalanjälkien kuivasiirrot lisäsivät tehokkuutta. Jäljet tehtiin itseliimautuvalla teipillä. Mylariin valmiiksi tulostetut ei-toistettavat ruudukot auttoivat asettelussa. Levyn valmistamiseksi valmis valokuvamaskki jäljennettiin fotolitografisesti kuparipäällysteisten levyjen aihioihin kiinnitettyyn fotoresistipinnoitteeseen.</w:t>
      </w:r>
    </w:p>
    <w:p>
      <w:r>
        <w:rPr>
          <w:b/>
        </w:rPr>
        <w:t xml:space="preserve">Tulos</w:t>
      </w:r>
    </w:p>
    <w:p>
      <w:r>
        <w:t xml:space="preserve">Miten piirilevyt suunniteltiin alun perin mekaanisesti?</w:t>
      </w:r>
    </w:p>
    <w:p>
      <w:r>
        <w:rPr>
          <w:b/>
        </w:rPr>
        <w:t xml:space="preserve">Tulos</w:t>
      </w:r>
    </w:p>
    <w:p>
      <w:r>
        <w:t xml:space="preserve">Nastatyynyt asetettiin nailonille ja mitä sitten?</w:t>
      </w:r>
    </w:p>
    <w:p>
      <w:r>
        <w:rPr>
          <w:b/>
        </w:rPr>
        <w:t xml:space="preserve">Tulos</w:t>
      </w:r>
    </w:p>
    <w:p>
      <w:r>
        <w:t xml:space="preserve">Minkä valmistukseen käytettiin itsekiinnittyvää mylaria?</w:t>
      </w:r>
    </w:p>
    <w:p>
      <w:r>
        <w:rPr>
          <w:b/>
        </w:rPr>
        <w:t xml:space="preserve">Tulos</w:t>
      </w:r>
    </w:p>
    <w:p>
      <w:r>
        <w:t xml:space="preserve">Mylariin esipainetut toistoruudut auttoivat mitä?</w:t>
      </w:r>
    </w:p>
    <w:p>
      <w:r>
        <w:rPr>
          <w:b/>
        </w:rPr>
        <w:t xml:space="preserve">Tulos</w:t>
      </w:r>
    </w:p>
    <w:p>
      <w:r>
        <w:t xml:space="preserve">Painettuja kuparipintaisia levyjä käytettiin minkä valmistukseen?</w:t>
      </w:r>
    </w:p>
    <w:p>
      <w:r>
        <w:rPr>
          <w:b/>
        </w:rPr>
        <w:t xml:space="preserve">Esimerkki 8.2594</w:t>
      </w:r>
    </w:p>
    <w:p>
      <w:r>
        <w:t xml:space="preserve">Läpikulku: Tavaratalo sai alkunsa 1800-luvun vaihteen huomattavan kulutusyhteiskunnan kasvusta. Kun teollinen vallankumous kiihdytti talouden laajenemista, vauraan keskiluokan koko ja varallisuus kasvoivat. Tämä kaupungistunut sosiaalinen ryhmä, joka jakoi kulutuskulttuurin ja muuttuvan muodin, oli vähittäiskaupan vallankumouksen katalysaattori. Kun lisääntyvä vauraus ja sosiaalinen liikkuvuus lisäsivät Georgian ajan loppupuolella niiden ihmisten, erityisesti naisten (jotka huomasivat voivansa tehdä ostoksia tavarataloissa ilman seuralaista vahingoittamatta mainettaan) määrää, joilla oli käytettävissä olevia tuloja, näyteikkunaostokset muuttuivat vapaa-ajan toiminnaksi, ja yrittäjät, kuten savenvalaja Josiah Wedgwood, olivat edelläkävijöitä markkinointitekniikoiden käytössä, joilla pyrittiin vaikuttamaan yhteiskunnan vallitsevaan makuun ja mieltymyksiin.</w:t>
      </w:r>
    </w:p>
    <w:p>
      <w:r>
        <w:rPr>
          <w:b/>
        </w:rPr>
        <w:t xml:space="preserve">Tulos</w:t>
      </w:r>
    </w:p>
    <w:p>
      <w:r>
        <w:t xml:space="preserve">Milloin ajatus "kulutusyhteiskunnasta" alkoi? </w:t>
      </w:r>
    </w:p>
    <w:p>
      <w:r>
        <w:rPr>
          <w:b/>
        </w:rPr>
        <w:t xml:space="preserve">Tulos</w:t>
      </w:r>
    </w:p>
    <w:p>
      <w:r>
        <w:t xml:space="preserve">Mikä sosiaalinen ryhmä kutistui teollisen vallankumouksen seurauksena? </w:t>
      </w:r>
    </w:p>
    <w:p>
      <w:r>
        <w:rPr>
          <w:b/>
        </w:rPr>
        <w:t xml:space="preserve">Tulos</w:t>
      </w:r>
    </w:p>
    <w:p>
      <w:r>
        <w:t xml:space="preserve">Kuka oli Josh Wedgewood?</w:t>
      </w:r>
    </w:p>
    <w:p>
      <w:r>
        <w:rPr>
          <w:b/>
        </w:rPr>
        <w:t xml:space="preserve">Tulos</w:t>
      </w:r>
    </w:p>
    <w:p>
      <w:r>
        <w:t xml:space="preserve">Mikä on yksi selitys vähittäiskauppojen taantumiselle varhaisemmassa historiassa?</w:t>
      </w:r>
    </w:p>
    <w:p>
      <w:r>
        <w:rPr>
          <w:b/>
        </w:rPr>
        <w:t xml:space="preserve">Tulos</w:t>
      </w:r>
    </w:p>
    <w:p>
      <w:r>
        <w:t xml:space="preserve">Mikä ihmisryhmä ei yhtäkkiä enää voinut vapaasti käydä ostoksilla peläten tuomitsemista tai moitteita? </w:t>
      </w:r>
    </w:p>
    <w:p>
      <w:r>
        <w:rPr>
          <w:b/>
        </w:rPr>
        <w:t xml:space="preserve">Esimerkki 8.2595</w:t>
      </w:r>
    </w:p>
    <w:p>
      <w:r>
        <w:t xml:space="preserve">Läpikulku: Sen jälkeen kun voittoa tavoittelematon järjestö on perustettu osavaltion tasolla, järjestö voi hakea verovapaan aseman tunnustamista Yhdysvaltain liittovaltion tuloverotuksen osalta. Tämä tapahtuu yleensä hakemalla verohallinnolta (Internal Revenue Service, IRS), vaikka lakisääteisiä vapautuksia on olemassa rajoitetusti voittoa tavoittelemattomille organisaatioille. Kun IRS on tutkinut hakemuksen ja varmistanut, että järjestö täyttää verovapaana tunnustamisen edellytykset (kuten tarkoituksen, menorajoitukset ja hyväntekeväisyysjärjestön sisäiset suojatoimet), se voi antaa voittoa tavoittelemattomalle järjestölle hyväksymiskirjeen, jossa sille myönnetään verovapaa asema tuloveron maksamista, arkistointia ja vähennyskelpoisuutta varten. Vapautus ei koske muita liittovaltion veroja, kuten työveroja. Lisäksi verovapaan organisaation on maksettava liittovaltion veroa tuloista, jotka eivät liity sen verovapaaseen tarkoitukseen. Jos järjestö ei ylläpidä toimintaa lakien mukaisesti, se voi menettää verovapaan asemansa.</w:t>
      </w:r>
    </w:p>
    <w:p>
      <w:r>
        <w:rPr>
          <w:b/>
        </w:rPr>
        <w:t xml:space="preserve">Tulos</w:t>
      </w:r>
    </w:p>
    <w:p>
      <w:r>
        <w:t xml:space="preserve">Mitä voittoa tavoittelematon yhteisö voi tehdä sen jälkeen, kun se on maksanut työverot?</w:t>
      </w:r>
    </w:p>
    <w:p>
      <w:r>
        <w:rPr>
          <w:b/>
        </w:rPr>
        <w:t xml:space="preserve">Tulos</w:t>
      </w:r>
    </w:p>
    <w:p>
      <w:r>
        <w:t xml:space="preserve">Miten voittoa tavoittelematon organisaatio varmistaa menojen rajoittamisen?</w:t>
      </w:r>
    </w:p>
    <w:p>
      <w:r>
        <w:rPr>
          <w:b/>
        </w:rPr>
        <w:t xml:space="preserve">Tulos</w:t>
      </w:r>
    </w:p>
    <w:p>
      <w:r>
        <w:t xml:space="preserve">Mitä on olemassa rajoitetusti vähennyskelpoisia tarkoituksia varten?</w:t>
      </w:r>
    </w:p>
    <w:p>
      <w:r>
        <w:rPr>
          <w:b/>
        </w:rPr>
        <w:t xml:space="preserve">Tulos</w:t>
      </w:r>
    </w:p>
    <w:p>
      <w:r>
        <w:t xml:space="preserve">Mitä edellytyksiä lupakirjeen on täytettävä, jotta se osoittaa tulot?</w:t>
      </w:r>
    </w:p>
    <w:p>
      <w:r>
        <w:rPr>
          <w:b/>
        </w:rPr>
        <w:t xml:space="preserve">Tulos</w:t>
      </w:r>
    </w:p>
    <w:p>
      <w:r>
        <w:t xml:space="preserve">Minkälaisesta verosta liittovaltion perustama yritys voidaan vapauttaa?</w:t>
      </w:r>
    </w:p>
    <w:p>
      <w:r>
        <w:rPr>
          <w:b/>
        </w:rPr>
        <w:t xml:space="preserve">Esimerkki 8.2596</w:t>
      </w:r>
    </w:p>
    <w:p>
      <w:r>
        <w:t xml:space="preserve">Läpikulku: Northwesternillä on noin 225 000 alumnia kaikilla liiketoiminnan, hallinnon, juridiikan, tieteen, koulutuksen, lääketieteen, median ja esittävien taiteiden aloilla. Northwesternin merkittävimpiä alumneja ovat Yhdysvaltain senaattori ja presidenttiehdokas George McGovern, Nobel-palkittu taloustieteilijä George J. Stigler, Nobel-palkittu kirjailija Saul Bellow, Pulitzer-palkittu säveltäjä ja päiväkirjankirjoittaja Ned Rorem, paljon palkittu säveltäjä Howard Hanson, Turkin varapääministeri Ali Babacan, historioitsija ja kirjailija Wilma Dykeman sekä presidentin rukousaamiaisen perustaja Abraham Vereide. Northwestern School of Lawista ovat valmistuneet muun muassa Yhdysvaltain korkeimman oikeuden apulaistuomari John Paul Stevens, korkeimman oikeuden tuomari ja YK:n suurlähettiläs Arthur Joseph Goldberg sekä Illinoisin kuvernööri ja demokraattien presidenttiehdokas Adlai Stevenson. Monet Northwesternin alumnit näyttelevät tai ovat näyttelleet tärkeitä rooleja Chicagossa ja Illinoisissa, kuten entinen Illinoisin kuvernööri ja tuomittu rikollinen Rod Blagojevich, Chicago Bullsin ja Chicago White Soxin omistaja Jerry Reinsdorf ja teatteriohjaaja Mary Zimmerman. Northwesternin alumni David J. Skorton toimii tällä hetkellä Cornellin yliopiston presidenttinä. Rahm Emanuel, Chicagon pormestari ja Valkoisen talon entinen kansliapäällikkö, suoritti maisterin tutkinnon puhe- ja viestintätieteissä vuonna 1985.</w:t>
      </w:r>
    </w:p>
    <w:p>
      <w:r>
        <w:rPr>
          <w:b/>
        </w:rPr>
        <w:t xml:space="preserve">Tulos</w:t>
      </w:r>
    </w:p>
    <w:p>
      <w:r>
        <w:t xml:space="preserve">Kuka Southwesternin alumneista on merkittävä Yhdysvaltain senaattori ja presidenttiehdokas?</w:t>
      </w:r>
    </w:p>
    <w:p>
      <w:r>
        <w:rPr>
          <w:b/>
        </w:rPr>
        <w:t xml:space="preserve">Tulos</w:t>
      </w:r>
    </w:p>
    <w:p>
      <w:r>
        <w:t xml:space="preserve">Kuka Northwesternin alumneista on tullut Kiinan varapääministeriksi?</w:t>
      </w:r>
    </w:p>
    <w:p>
      <w:r>
        <w:rPr>
          <w:b/>
        </w:rPr>
        <w:t xml:space="preserve">Tulos</w:t>
      </w:r>
    </w:p>
    <w:p>
      <w:r>
        <w:t xml:space="preserve">ukainen Southwesternin alumneista on tunnettu presidentin rukousaamiaisen perustajana?</w:t>
      </w:r>
    </w:p>
    <w:p>
      <w:r>
        <w:rPr>
          <w:b/>
        </w:rPr>
        <w:t xml:space="preserve">Tulos</w:t>
      </w:r>
    </w:p>
    <w:p>
      <w:r>
        <w:t xml:space="preserve"> Kuka Northwesternin alumneista on tullut Chicagon kuvernööriksi ja presidenttiehdokkaaksi?</w:t>
      </w:r>
    </w:p>
    <w:p>
      <w:r>
        <w:rPr>
          <w:b/>
        </w:rPr>
        <w:t xml:space="preserve">Tulos</w:t>
      </w:r>
    </w:p>
    <w:p>
      <w:r>
        <w:t xml:space="preserve">Kuka Northwesternin alumneista on tunnettu siitä, että hänestä tuli Texasin kuvernööri ja tuomittu rikollinen?</w:t>
      </w:r>
    </w:p>
    <w:p>
      <w:r>
        <w:rPr>
          <w:b/>
        </w:rPr>
        <w:t xml:space="preserve">Esimerkki 8.2597</w:t>
      </w:r>
    </w:p>
    <w:p>
      <w:r>
        <w:t xml:space="preserve">Läpikulku: Useimmilla lainkäyttöalueilla (kuten Yhdysvalloissa) apteekkareita säännellään erillään lääkäreistä. Näillä lainkäyttöalueilla säädetään yleensä myös, että vain apteekkarit voivat toimittaa yleisölle lääkkeitä ja että apteekkarit eivät saa muodostaa liikekumppanuuksia lääkäreiden kanssa tai maksaa heille "takaiskuja". American Medical Associationin (AMA) eettisten sääntöjen mukaan lääkärit voivat kuitenkin luovuttaa lääkkeitä vastaanotollaan, kunhan potilasta ei hyväksikäytetä ja potilaalla on oikeus saada kirjallinen resepti, joka voidaan täyttää muualla. Amerikkalaisista lääkärivastaanotoista 7-10 prosenttia ilmoittaa jakelevansa lääkkeitä itse.</w:t>
      </w:r>
    </w:p>
    <w:p>
      <w:r>
        <w:rPr>
          <w:b/>
        </w:rPr>
        <w:t xml:space="preserve">Tulos</w:t>
      </w:r>
    </w:p>
    <w:p>
      <w:r>
        <w:t xml:space="preserve">Kuka ei lainkäyttöalueiden mukaan voi antaa luokiteltuja huumeita yleisölle?</w:t>
      </w:r>
    </w:p>
    <w:p>
      <w:r>
        <w:rPr>
          <w:b/>
        </w:rPr>
        <w:t xml:space="preserve">Tulos</w:t>
      </w:r>
    </w:p>
    <w:p>
      <w:r>
        <w:t xml:space="preserve">Mikä elin on todennut, että lääkärit eivät voi luovuttaa lääkkeitä tietyin edellytyksin?</w:t>
      </w:r>
    </w:p>
    <w:p>
      <w:r>
        <w:rPr>
          <w:b/>
        </w:rPr>
        <w:t xml:space="preserve">Tulos</w:t>
      </w:r>
    </w:p>
    <w:p>
      <w:r>
        <w:t xml:space="preserve">Miten apteekkareita ei koskaan säännellä?</w:t>
      </w:r>
    </w:p>
    <w:p>
      <w:r>
        <w:rPr>
          <w:b/>
        </w:rPr>
        <w:t xml:space="preserve">Esimerkki 8.2598</w:t>
      </w:r>
    </w:p>
    <w:p>
      <w:r>
        <w:t xml:space="preserve">Läpikulku: Siinä hän kyseenalaisti yleisen näkemyksen metsästäjä-keräilijöiden elämästä "yksinäisenä, köyhänä, ilkeänä, raakalaismaisena ja lyhyenä", kuten Thomas Hobbes oli todennut vuonna 1651. Sahlinsin mukaan etnografiset tiedot osoittivat, että metsästäjä-keräilijät tekivät paljon vähemmän työtunteja ja nauttivat enemmän vapaa-ajasta kuin teollisuusyhteiskunnan tyypilliset jäsenet, ja he söivät silti hyvin. Heidän "hyvinvointinsa" johtui siitä, että he olivat tyytyväisiä hyvin vähään aineellisessa mielessä. Myöhemmin, vuonna 1996, Ross Sackett teki kaksi erillistä meta-analyysiä, joissa Sahlinin näkemystä testattiin empiirisesti. Ensimmäisessä näistä tutkimuksista tarkasteltiin 102:aa ajankäyttöä koskevaa tutkimusta, ja toisessa analysoitiin 207:ää energiankulutusta koskevaa tutkimusta. Sackett havaitsi, että aikuiset metsästys- ja puutarhayhteiskunnissa työskentelevät keskimäärin noin 6,5 tuntia päivässä, kun taas maatalous- ja teollisuusyhteiskunnissa ihmiset työskentelevät keskimäärin 8,8 tuntia päivässä.</w:t>
      </w:r>
    </w:p>
    <w:p>
      <w:r>
        <w:rPr>
          <w:b/>
        </w:rPr>
        <w:t xml:space="preserve">Tulos</w:t>
      </w:r>
    </w:p>
    <w:p>
      <w:r>
        <w:t xml:space="preserve">Mikä oli Ross Sackettin artikkelin nimi, jossa hän kyseenalaisti yleisen näkemyksen metsästäjä-keräilijöiden elämästä?</w:t>
      </w:r>
    </w:p>
    <w:p>
      <w:r>
        <w:rPr>
          <w:b/>
        </w:rPr>
        <w:t xml:space="preserve">Tulos</w:t>
      </w:r>
    </w:p>
    <w:p>
      <w:r>
        <w:t xml:space="preserve">Vuonna 1851 Thomas Hobbes kuvasi metsästäjä-keräilijöitä seuraavasti: Mitä?</w:t>
      </w:r>
    </w:p>
    <w:p>
      <w:r>
        <w:rPr>
          <w:b/>
        </w:rPr>
        <w:t xml:space="preserve">Tulos</w:t>
      </w:r>
    </w:p>
    <w:p>
      <w:r>
        <w:t xml:space="preserve">Tiedot osoittivat, että metsästäjä-keräilijöillä oli vähemmän vapaa-aikaa kuin kenellä?</w:t>
      </w:r>
    </w:p>
    <w:p>
      <w:r>
        <w:rPr>
          <w:b/>
        </w:rPr>
        <w:t xml:space="preserve">Tulos</w:t>
      </w:r>
    </w:p>
    <w:p>
      <w:r>
        <w:t xml:space="preserve">Mikä ryhmä ei yleensä syönyt hyvin?</w:t>
      </w:r>
    </w:p>
    <w:p>
      <w:r>
        <w:rPr>
          <w:b/>
        </w:rPr>
        <w:t xml:space="preserve">Tulos</w:t>
      </w:r>
    </w:p>
    <w:p>
      <w:r>
        <w:t xml:space="preserve">Marshall Sahlins teki analyysin, jossa testattiin Sackettin näkemystä, minä vuonna?</w:t>
      </w:r>
    </w:p>
    <w:p>
      <w:r>
        <w:rPr>
          <w:b/>
        </w:rPr>
        <w:t xml:space="preserve">Esimerkki 8.2599</w:t>
      </w:r>
    </w:p>
    <w:p>
      <w:r>
        <w:t xml:space="preserve">Läpikulku: Sumerin Uruk-kauden alkuvaiheessa alkukantaiset kuvakirjoitukset viittaavat siihen, että lampaat, vuohet, naudat ja siat oli kesytetty. He käyttivät härkiä ensisijaisina kantajina ja aaseja tai hevoseläimiä ensisijaisina kuljetuseläiminä, ja "villavaatteet sekä matot valmistettiin eläinten villasta tai karvoista. ...". Talon vieressä oli suljettu puutarha, johon oli istutettu puita ja muita kasveja; pelloille kylvettiin vehnää ja luultavasti myös muita viljakasveja, ja shadufia käytettiin jo kastelutarkoituksessa. Kasveja kasvatettiin myös ruukuissa tai maljakoissa."</w:t>
      </w:r>
    </w:p>
    <w:p>
      <w:r>
        <w:rPr>
          <w:b/>
        </w:rPr>
        <w:t xml:space="preserve">Tulos</w:t>
      </w:r>
    </w:p>
    <w:p>
      <w:r>
        <w:t xml:space="preserve">Mitä eläimiä kesytettiin Uruk-kauden jälkeen?</w:t>
      </w:r>
    </w:p>
    <w:p>
      <w:r>
        <w:rPr>
          <w:b/>
        </w:rPr>
        <w:t xml:space="preserve">Tulos</w:t>
      </w:r>
    </w:p>
    <w:p>
      <w:r>
        <w:t xml:space="preserve">Kuka käytti aaseja kantajina?</w:t>
      </w:r>
    </w:p>
    <w:p>
      <w:r>
        <w:rPr>
          <w:b/>
        </w:rPr>
        <w:t xml:space="preserve">Tulos</w:t>
      </w:r>
    </w:p>
    <w:p>
      <w:r>
        <w:t xml:space="preserve">Kuka kasvatti ensimmäisenä kasveja ruukuissa?</w:t>
      </w:r>
    </w:p>
    <w:p>
      <w:r>
        <w:rPr>
          <w:b/>
        </w:rPr>
        <w:t xml:space="preserve">Tulos</w:t>
      </w:r>
    </w:p>
    <w:p>
      <w:r>
        <w:t xml:space="preserve">Minkä kirjoitusmuodon sumerilaiset keksivät?</w:t>
      </w:r>
    </w:p>
    <w:p>
      <w:r>
        <w:rPr>
          <w:b/>
        </w:rPr>
        <w:t xml:space="preserve">Esimerkki 8.2600</w:t>
      </w:r>
    </w:p>
    <w:p>
      <w:r>
        <w:t xml:space="preserve">Läpikulku: Huolimatta siitä, että poliitikot, tuomarit ja tutkijat käyttävät sitä laajalti, oikeusvaltiota on kuvattu "erittäin vaikeasti hahmotettavaksi käsitteeksi". Nykyaikaisten oikeusteoreetikoiden keskuudessa voidaan tunnistaa ainakin kaksi pääkäsitystä oikeusvaltiosta: formalistinen tai "ohut" määritelmä ja aineellinen tai "paksu" määritelmä; toisinaan törmää myös kolmanteen "funktionaaliseen" käsitykseen. Formalistisissa oikeusvaltion määritelmissä ei arvioida itse lain "oikeudenmukaisuutta", vaan määritellään tiettyjä menettelyllisiä ominaisuuksia, joita oikeudellisella kehyksellä on oltava, jotta se olisi oikeusvaltion periaatteen mukainen. Aineellisissa oikeusvaltion käsityksissä mennään tätä pidemmälle ja niihin sisältyy tiettyjä aineellisia oikeuksia, joiden sanotaan perustuvan oikeusvaltion periaatteeseen tai johtuvan siitä.</w:t>
      </w:r>
    </w:p>
    <w:p>
      <w:r>
        <w:rPr>
          <w:b/>
        </w:rPr>
        <w:t xml:space="preserve">Tulos</w:t>
      </w:r>
    </w:p>
    <w:p>
      <w:r>
        <w:t xml:space="preserve">Kuka on puhunut oikeusvaltiota vastaan?</w:t>
      </w:r>
    </w:p>
    <w:p>
      <w:r>
        <w:rPr>
          <w:b/>
        </w:rPr>
        <w:t xml:space="preserve">Tulos</w:t>
      </w:r>
    </w:p>
    <w:p>
      <w:r>
        <w:t xml:space="preserve">Kuka käyttää oikeusvaltion sisällöllistä tai suppeaa määritelmää?</w:t>
      </w:r>
    </w:p>
    <w:p>
      <w:r>
        <w:rPr>
          <w:b/>
        </w:rPr>
        <w:t xml:space="preserve">Tulos</w:t>
      </w:r>
    </w:p>
    <w:p>
      <w:r>
        <w:t xml:space="preserve">Kuka käyttää formalistista tai paksua oikeusvaltion määritelmää?</w:t>
      </w:r>
    </w:p>
    <w:p>
      <w:r>
        <w:rPr>
          <w:b/>
        </w:rPr>
        <w:t xml:space="preserve">Tulos</w:t>
      </w:r>
    </w:p>
    <w:p>
      <w:r>
        <w:t xml:space="preserve">Millä formalistien määritelmällä annetaan tuomio lain oikeudenmukaisuudesta?</w:t>
      </w:r>
    </w:p>
    <w:p>
      <w:r>
        <w:rPr>
          <w:b/>
        </w:rPr>
        <w:t xml:space="preserve">Tulos</w:t>
      </w:r>
    </w:p>
    <w:p>
      <w:r>
        <w:t xml:space="preserve">Millainen käsitys oikeusvaltion periaatteesta sulkee pois aineelliset oikeudet?</w:t>
      </w:r>
    </w:p>
    <w:p>
      <w:r>
        <w:rPr>
          <w:b/>
        </w:rPr>
        <w:t xml:space="preserve">Esimerkki 8.2601</w:t>
      </w:r>
    </w:p>
    <w:p>
      <w:r>
        <w:t xml:space="preserve">Läpikulku: ORFU:n vuonna 1903 käyttöön ottamat amerikkalaista jalkapalloa läheisesti muistuttavat Burnside-säännöt pyrkivät erottamaan sen rugby-painotteisemmasta pelistä. Burnsiden sääntöjen mukaan joukkueita supistettiin 12 mieheen puolta kohti, otettiin käyttöön Snap-Back-järjestelmä, vaadittiin hyökkäävän joukkueen saavuttavan 10 jaardia kolmella downilla, poistettiin sivurajalta sisäänheitto, sallittiin vain kuusi miestä linjalla, todettiin, että kaikki potkaisemalla tehdyt maalit olivat kahden pisteen arvoisia ja että vastustajan oli asetuttava 10 jaardin päähän puolustajista kaikkien potkujen aikana. Säännöillä pyrittiin yhtenäistämään säännöt koko maassa. CIRFU, QRFU ja CRU kieltäytyivät aluksi hyväksymästä uusia sääntöjä. Kanadan pelissä ei sallittu eteenpäin suuntautuvia syöttöjä ennen vuotta 1929, ja touchdownit, jotka olivat olleet viisi pistettä, nostettiin kuuteen pisteeseen vuonna 1956, molemmissa tapauksissa useita vuosikymmeniä sen jälkeen, kun amerikkalaiset olivat hyväksyneet samat muutokset. Tärkeimmät erot Kanadan ja Yhdysvaltojen pelien välillä johtuvat sääntömuutoksista, jotka Amerikan puolella rajaa hyväksyttiin, mutta Kanadan puolella ei (alun perin molemmilla osapuolilla oli kolme downia, maalitolpat maaliviivoilla ja rajoittamaton eteenpäinmeno, mutta Amerikan puolella näitä sääntöjä muutettiin, mutta Kanadan puolella ei). Kanadan kentän leveys oli yksi sääntö, joka ei perustunut amerikkalaisiin sääntöihin, sillä kanadalaiset pelasivat leveämmillä kentillä ja stadioneilla, jotka eivät olleet yhtä kapeita kuin amerikkalaiset stadionit.</w:t>
      </w:r>
    </w:p>
    <w:p>
      <w:r>
        <w:rPr>
          <w:b/>
        </w:rPr>
        <w:t xml:space="preserve">Tulos</w:t>
      </w:r>
    </w:p>
    <w:p>
      <w:r>
        <w:t xml:space="preserve">Milloin amerikkalaiset säännöt otettiin käyttöön?</w:t>
      </w:r>
    </w:p>
    <w:p>
      <w:r>
        <w:rPr>
          <w:b/>
        </w:rPr>
        <w:t xml:space="preserve">Tulos</w:t>
      </w:r>
    </w:p>
    <w:p>
      <w:r>
        <w:t xml:space="preserve">Miksi CIRFU loi Burnsiden säännöt?</w:t>
      </w:r>
    </w:p>
    <w:p>
      <w:r>
        <w:rPr>
          <w:b/>
        </w:rPr>
        <w:t xml:space="preserve">Tulos</w:t>
      </w:r>
    </w:p>
    <w:p>
      <w:r>
        <w:t xml:space="preserve">Minä vuonna amerikkalainen peli salli eteenpäin syötöt?</w:t>
      </w:r>
    </w:p>
    <w:p>
      <w:r>
        <w:rPr>
          <w:b/>
        </w:rPr>
        <w:t xml:space="preserve">Tulos</w:t>
      </w:r>
    </w:p>
    <w:p>
      <w:r>
        <w:t xml:space="preserve">Kuinka paljon Kanadan puolelta vähennettiin joukkueita puolta kohden?</w:t>
      </w:r>
    </w:p>
    <w:p>
      <w:r>
        <w:rPr>
          <w:b/>
        </w:rPr>
        <w:t xml:space="preserve">Tulos</w:t>
      </w:r>
    </w:p>
    <w:p>
      <w:r>
        <w:t xml:space="preserve">Minkä eron Kanadan puoli otti käyttöön ennen Amerikan puolta?</w:t>
      </w:r>
    </w:p>
    <w:p>
      <w:r>
        <w:rPr>
          <w:b/>
        </w:rPr>
        <w:t xml:space="preserve">Esimerkki 8.2602</w:t>
      </w:r>
    </w:p>
    <w:p>
      <w:r>
        <w:t xml:space="preserve">Läpikulku: Microsoft ilmoitti toukokuussa 2008, että Xbox 360:tä oli myyty 10 miljoonaa kappaletta ja että se oli "ensimmäinen nykysukupolven pelikonsoli", joka ylitti 10 miljoonan kappaleen rajan Yhdysvalloissa. Xbox 360 oli Yhdysvalloissa nykyisen sukupolven kotikonsolien myynnin ykkönen kesäkuuhun 2008 asti, jolloin Wii ohitti sen. Xbox 360:tä on myyty Kanadassa yhteensä 870 000 kappaletta 1. elokuuta 2008 mennessä. Tammikuun 2011 ja lokakuun 2013 välisenä aikana Xbox 360 oli myydyin konsoli Yhdysvalloissa näinä 32 peräkkäisenä kuukautena.</w:t>
      </w:r>
    </w:p>
    <w:p>
      <w:r>
        <w:rPr>
          <w:b/>
        </w:rPr>
        <w:t xml:space="preserve">Tulos</w:t>
      </w:r>
    </w:p>
    <w:p>
      <w:r>
        <w:t xml:space="preserve">Kuinka monta konsolia Wii myytiin vuonna 2008?</w:t>
      </w:r>
    </w:p>
    <w:p>
      <w:r>
        <w:rPr>
          <w:b/>
        </w:rPr>
        <w:t xml:space="preserve">Tulos</w:t>
      </w:r>
    </w:p>
    <w:p>
      <w:r>
        <w:t xml:space="preserve">Kuinka monta kuukautta Wii oli myydyin konsoli?</w:t>
      </w:r>
    </w:p>
    <w:p>
      <w:r>
        <w:rPr>
          <w:b/>
        </w:rPr>
        <w:t xml:space="preserve">Tulos</w:t>
      </w:r>
    </w:p>
    <w:p>
      <w:r>
        <w:t xml:space="preserve">Kuka julkisti Wiin vuonna 2008?</w:t>
      </w:r>
    </w:p>
    <w:p>
      <w:r>
        <w:rPr>
          <w:b/>
        </w:rPr>
        <w:t xml:space="preserve">Tulos</w:t>
      </w:r>
    </w:p>
    <w:p>
      <w:r>
        <w:t xml:space="preserve">Kuinka monta kappaletta Xbox 360:tä myytiin Kanadassa vuonna 2013?</w:t>
      </w:r>
    </w:p>
    <w:p>
      <w:r>
        <w:rPr>
          <w:b/>
        </w:rPr>
        <w:t xml:space="preserve">Tulos</w:t>
      </w:r>
    </w:p>
    <w:p>
      <w:r>
        <w:t xml:space="preserve">Mikä pelikonsoli ohitti Wiin vuonna 2008?</w:t>
      </w:r>
    </w:p>
    <w:p>
      <w:r>
        <w:rPr>
          <w:b/>
        </w:rPr>
        <w:t xml:space="preserve">Esimerkki 8.2603</w:t>
      </w:r>
    </w:p>
    <w:p>
      <w:r>
        <w:t xml:space="preserve">Läpikulku: Toisaalta suurempi taloudellinen eriarvoisuus lisää yleensä yrittäjyyttä yksilötasolla (itsenäinen ammatinharjoittaminen). Suurin osa siitä perustuu kuitenkin usein pikemminkin välttämättömyyteen kuin mahdollisuuksiin. Tarpeeseen perustuvaa yrittäjyyttä motivoivat selviytymistarpeet, kuten tulot ruokaa ja suojaa varten ("push"-motivaatiot), kun taas mahdollisuuksiin perustuvaa yrittäjyyttä ohjaavat saavutuksiin suuntautuneet motivaatiot ("pull"-motivaatiot), kuten kutsumus, ja siihen liittyy todennäköisemmin uusien tuotteiden, palvelujen tai markkinoiden alipalveltujen tarpeiden tavoittelu. Edellisen yrittäjyystyypin taloudelliset vaikutukset ovat yleensä uudelleenjakoa edistäviä, kun taas jälkimmäisen odotetaan edistävän teknologista kehitystä ja vaikuttavan siten myönteisemmin talouskasvuun.</w:t>
      </w:r>
    </w:p>
    <w:p>
      <w:r>
        <w:rPr>
          <w:b/>
        </w:rPr>
        <w:t xml:space="preserve">Tulos</w:t>
      </w:r>
    </w:p>
    <w:p>
      <w:r>
        <w:t xml:space="preserve">Mikä vähenee tuloerojen kasvaessa?</w:t>
      </w:r>
    </w:p>
    <w:p>
      <w:r>
        <w:rPr>
          <w:b/>
        </w:rPr>
        <w:t xml:space="preserve">Tulos</w:t>
      </w:r>
    </w:p>
    <w:p>
      <w:r>
        <w:t xml:space="preserve">Selviytyminen ei ole keskeistä minkä käsitteen työntekijöille?</w:t>
      </w:r>
    </w:p>
    <w:p>
      <w:r>
        <w:rPr>
          <w:b/>
        </w:rPr>
        <w:t xml:space="preserve">Tulos</w:t>
      </w:r>
    </w:p>
    <w:p>
      <w:r>
        <w:t xml:space="preserve">Minkälaisia motivaattoreita ei oteta huomioon ruokaa ja suojaa?</w:t>
      </w:r>
    </w:p>
    <w:p>
      <w:r>
        <w:rPr>
          <w:b/>
        </w:rPr>
        <w:t xml:space="preserve">Tulos</w:t>
      </w:r>
    </w:p>
    <w:p>
      <w:r>
        <w:t xml:space="preserve">Minkälaisina motivaattoreina pidetään saavutuksia ja ulkopuolista päättäväisyyttä?</w:t>
      </w:r>
    </w:p>
    <w:p>
      <w:r>
        <w:rPr>
          <w:b/>
        </w:rPr>
        <w:t xml:space="preserve">Tulos</w:t>
      </w:r>
    </w:p>
    <w:p>
      <w:r>
        <w:t xml:space="preserve">Millainen yrittäjyys johtaa teknologian taantumiseen?</w:t>
      </w:r>
    </w:p>
    <w:p>
      <w:r>
        <w:rPr>
          <w:b/>
        </w:rPr>
        <w:t xml:space="preserve">Esimerkki 8.2604</w:t>
      </w:r>
    </w:p>
    <w:p>
      <w:r>
        <w:t xml:space="preserve">Läpikulku: Vuonna 1910 seurasi tiiviisti ilmaa raskaampien kiinteäsiipisten lentokoneiden ilmaantumista vuonna 1903 ensimmäinen lentokoneen koekäyttöinen lentoonlähtö Yhdysvaltojen laivaston aluksen (risteilijä USS Birmingham) kannelta, ja ensimmäiset koekäyttöiset laskeutumiset tehtiin vuonna 1911. Toukokuun 9. päivänä 1912 tehtiin ensimmäinen lentokoneen nousu liikkeellä olevasta aluksesta Britannian kuninkaallisen laivaston HMS Hibernia -aluksen kannelta. Seuraavaksi vuorossa olivat vesilentokonetukialukset, joista ranskalainen Foudre vuonna 1911. Syyskuussa 1914 Japanin keisarillisen laivaston Wakamiya suoritti maailman ensimmäisen onnistuneen laivasta laukaistun ilmahyökkäyksen: 6. syyskuuta 1914 Wakamiyan laukaisema Farman-kone hyökkäsi Itävallan-Unkarin risteilijää SMS Kaiserin Elisabeth ja saksalaista tykkivenettä Jaguaria vastaan Kiaochowin lahdella Tsingtaon edustalla; kumpaankaan ei osunut. Ensimmäinen lentotukialukselta laukaistu ilmaisku oli Tondernin hyökkäys heinäkuussa 1918. Seitsemän Sopwith Camelia, jotka laukaistiin muunnetulta taisteluristeilijältä HMS Furious, vahingoitti saksalaisten lentotukikohtaa Tønderissä ja tuhosi kaksi zeppeliiniä.</w:t>
      </w:r>
    </w:p>
    <w:p>
      <w:r>
        <w:rPr>
          <w:b/>
        </w:rPr>
        <w:t xml:space="preserve">Tulos</w:t>
      </w:r>
    </w:p>
    <w:p>
      <w:r>
        <w:t xml:space="preserve">Minä vuonna ilmaa kevyemmät kiinteäsiipiset lentokoneet tulivat markkinoille?</w:t>
      </w:r>
    </w:p>
    <w:p>
      <w:r>
        <w:rPr>
          <w:b/>
        </w:rPr>
        <w:t xml:space="preserve">Tulos</w:t>
      </w:r>
    </w:p>
    <w:p>
      <w:r>
        <w:t xml:space="preserve">Minä vuonna tehtiin toinen lentokoneen koekäyttöönotto?</w:t>
      </w:r>
    </w:p>
    <w:p>
      <w:r>
        <w:rPr>
          <w:b/>
        </w:rPr>
        <w:t xml:space="preserve">Tulos</w:t>
      </w:r>
    </w:p>
    <w:p>
      <w:r>
        <w:t xml:space="preserve">Minä vuonna tehtiin ensimmäiset kokeelliset lentoonlähdöt?</w:t>
      </w:r>
    </w:p>
    <w:p>
      <w:r>
        <w:rPr>
          <w:b/>
        </w:rPr>
        <w:t xml:space="preserve">Tulos</w:t>
      </w:r>
    </w:p>
    <w:p>
      <w:r>
        <w:t xml:space="preserve">Mitä Kiinan keisarillinen laivasto Wakamiya teki syyskuussa 1914?</w:t>
      </w:r>
    </w:p>
    <w:p>
      <w:r>
        <w:rPr>
          <w:b/>
        </w:rPr>
        <w:t xml:space="preserve">Tulos</w:t>
      </w:r>
    </w:p>
    <w:p>
      <w:r>
        <w:t xml:space="preserve">Mikä oli ensimmäinen lentotukialukselta laukaistu merihyökkäys?</w:t>
      </w:r>
    </w:p>
    <w:p>
      <w:r>
        <w:rPr>
          <w:b/>
        </w:rPr>
        <w:t xml:space="preserve">Esimerkki 8.2605</w:t>
      </w:r>
    </w:p>
    <w:p>
      <w:r>
        <w:t xml:space="preserve">Läpikulku: Naiset eivät voineet liittyä dominikaanien uskonnolliseen elämään ennen kolmentoista vuoden ikää. Montargisin luostarin konstituutioihin (1250) sisältyvässä professiokaavassa vaaditaan, että nunnat sitoutuvat kuuliaisuuteen Jumalaa, Neitsyt Mariaa, prioriuttaan ja hänen seuraajiaan kohtaan Pyhän Augustinuksen säännön ja sääntökunnan instituutin mukaisesti kuolemaan asti. Sisarten vaatetukseen kuuluivat valkoinen tunika ja skapulaari, nahkavyö, musta viitta ja musta huntu. Ammattikokelaita testattiin, jotta saatiin selville, olivatko he todellisuudessa naimisissa olevia naisia, jotka olivat vain eronneet miehistään. Myös heidän älylliset kykynsä testattiin. Nunnien oli oltava hiljaa rukouspaikoissa, luostarissa, asuntolassa ja ruokalassa. Hiljaisuus säilyi, ellei priorinna myöntänyt poikkeusta erityisestä syystä. Puhuminen oli sallittua yhteisessä salongissa, mutta se oli alisteista tiukoille säännöille, ja priorittaren, subpriorittaren tai muun vanhemman nunnan oli oltava läsnä.</w:t>
      </w:r>
    </w:p>
    <w:p>
      <w:r>
        <w:rPr>
          <w:b/>
        </w:rPr>
        <w:t xml:space="preserve">Tulos</w:t>
      </w:r>
    </w:p>
    <w:p>
      <w:r>
        <w:t xml:space="preserve">Minkä ikäisenä naiset saattoivat liittyä benediktiinijärjestön jäseniksi?</w:t>
      </w:r>
    </w:p>
    <w:p>
      <w:r>
        <w:rPr>
          <w:b/>
        </w:rPr>
        <w:t xml:space="preserve">Tulos</w:t>
      </w:r>
    </w:p>
    <w:p>
      <w:r>
        <w:t xml:space="preserve">Mitä Montargisin konstituutiot eivät vaatineet nunnilta?</w:t>
      </w:r>
    </w:p>
    <w:p>
      <w:r>
        <w:rPr>
          <w:b/>
        </w:rPr>
        <w:t xml:space="preserve">Tulos</w:t>
      </w:r>
    </w:p>
    <w:p>
      <w:r>
        <w:t xml:space="preserve">Millaista huntua sisarten ei tarvinnut käyttää?</w:t>
      </w:r>
    </w:p>
    <w:p>
      <w:r>
        <w:rPr>
          <w:b/>
        </w:rPr>
        <w:t xml:space="preserve">Tulos</w:t>
      </w:r>
    </w:p>
    <w:p>
      <w:r>
        <w:t xml:space="preserve">Mitä sisarilta ei vaadittu?</w:t>
      </w:r>
    </w:p>
    <w:p>
      <w:r>
        <w:rPr>
          <w:b/>
        </w:rPr>
        <w:t xml:space="preserve">Tulos</w:t>
      </w:r>
    </w:p>
    <w:p>
      <w:r>
        <w:t xml:space="preserve">Mitä ehdokkaita ei testattu ammattiin?</w:t>
      </w:r>
    </w:p>
    <w:p>
      <w:r>
        <w:rPr>
          <w:b/>
        </w:rPr>
        <w:t xml:space="preserve">Esimerkki 8.2606</w:t>
      </w:r>
    </w:p>
    <w:p>
      <w:r>
        <w:t xml:space="preserve">Läpikulku: Unicode 2.0:ssa otettiin vuonna 1996 käyttöön korvamerkkimekanismi, jolloin Unicode ei enää rajoittunut 16 bittiin. Tämä kasvatti Unicode-koodiavaruuden yli miljoonaan koodipisteeseen, mikä mahdollisti monien historiallisten kirjoitusmerkkien (esim. egyptiläiset hieroglyfit) ja tuhansien harvoin käytettyjen tai vanhentuneiden merkkien koodaamisen, joiden ei ollut ennakoitu tarvitsevan koodausta. Niihin merkkeihin, joita ei alun perin ollut tarkoitettu Unicodeen, kuuluvat harvoin käytetyt kanji- tai kiinalaiset merkit, joista monet ovat osa henkilö- ja paikannimiä, joten niitä käytetään harvoin, mutta ne ovat paljon tärkeämpiä kuin Unicoden alkuperäisessä arkkitehtuurissa oli suunniteltu.</w:t>
      </w:r>
    </w:p>
    <w:p>
      <w:r>
        <w:rPr>
          <w:b/>
        </w:rPr>
        <w:t xml:space="preserve">Tulos</w:t>
      </w:r>
    </w:p>
    <w:p>
      <w:r>
        <w:t xml:space="preserve">Milloin Unicode rajoitettiin 16 bittiin?</w:t>
      </w:r>
    </w:p>
    <w:p>
      <w:r>
        <w:rPr>
          <w:b/>
        </w:rPr>
        <w:t xml:space="preserve">Tulos</w:t>
      </w:r>
    </w:p>
    <w:p>
      <w:r>
        <w:t xml:space="preserve">Millaisia egyptiläisiä hieroglyfejä käytetään harvoin?</w:t>
      </w:r>
    </w:p>
    <w:p>
      <w:r>
        <w:rPr>
          <w:b/>
        </w:rPr>
        <w:t xml:space="preserve">Tulos</w:t>
      </w:r>
    </w:p>
    <w:p>
      <w:r>
        <w:t xml:space="preserve">Mikä on ylimääräisten Unicode-merkkien nimi?</w:t>
      </w:r>
    </w:p>
    <w:p>
      <w:r>
        <w:rPr>
          <w:b/>
        </w:rPr>
        <w:t xml:space="preserve">Tulos</w:t>
      </w:r>
    </w:p>
    <w:p>
      <w:r>
        <w:t xml:space="preserve">Minkä tyyppiset merkit poistettiin Unicode 2.0:n myötä?</w:t>
      </w:r>
    </w:p>
    <w:p>
      <w:r>
        <w:rPr>
          <w:b/>
        </w:rPr>
        <w:t xml:space="preserve">Tulos</w:t>
      </w:r>
    </w:p>
    <w:p>
      <w:r>
        <w:t xml:space="preserve">Mitä poistettiin vuonna 1996?</w:t>
      </w:r>
    </w:p>
    <w:p>
      <w:r>
        <w:rPr>
          <w:b/>
        </w:rPr>
        <w:t xml:space="preserve">Esimerkki 8.2607</w:t>
      </w:r>
    </w:p>
    <w:p>
      <w:r>
        <w:t xml:space="preserve">Läpikulku: Kaikki arkielämän esineet, joihin voimme törmätä, joita voimme koskettaa tai puristaa, koostuvat atomeista. Tämä atomimateriaali puolestaan koostuu vuorovaikutuksessa olevista subatomisista hiukkasista - tavallisesti protoneista ja neutroneista koostuvasta ytimestä ja kiertävien elektronien pilvestä. Tavallisesti tiede pitää näitä yhdistettyjä hiukkasia aineena, koska niillä on sekä lepomassa että tilavuus. Sen sijaan massattomia hiukkasia, kuten fotoneja, ei pidetä aineena, koska niillä ei ole lepomassaa eikä tilavuutta. Kaikilla lepomassan omaavilla hiukkasilla ei kuitenkaan ole klassista tilavuutta, sillä perushiukkasia, kuten kvarkkeja ja leptoneita (jotka joskus rinnastetaan aineeseen), pidetään "pistehiukkasina", joilla ei ole tehollista kokoa tai tilavuutta. Kvarkit ja leptonit muodostavat kuitenkin yhdessä "tavallisen aineen", ja niiden vuorovaikutukset vaikuttavat osaltaan tavallisen aineen muodostavien yhdistelmähiukkasten efektiiviseen tilavuuteen.</w:t>
      </w:r>
    </w:p>
    <w:p>
      <w:r>
        <w:rPr>
          <w:b/>
        </w:rPr>
        <w:t xml:space="preserve">Tulos</w:t>
      </w:r>
    </w:p>
    <w:p>
      <w:r>
        <w:t xml:space="preserve">Mitä kiertää elektronien ympärillä?</w:t>
      </w:r>
    </w:p>
    <w:p>
      <w:r>
        <w:rPr>
          <w:b/>
        </w:rPr>
        <w:t xml:space="preserve">Tulos</w:t>
      </w:r>
    </w:p>
    <w:p>
      <w:r>
        <w:t xml:space="preserve">Mistä protonit ja neutronit koostuvat?</w:t>
      </w:r>
    </w:p>
    <w:p>
      <w:r>
        <w:rPr>
          <w:b/>
        </w:rPr>
        <w:t xml:space="preserve">Tulos</w:t>
      </w:r>
    </w:p>
    <w:p>
      <w:r>
        <w:t xml:space="preserve">Millainen tilavuus on kaikilla hiukkasilla, joilla on lepomassa?</w:t>
      </w:r>
    </w:p>
    <w:p>
      <w:r>
        <w:rPr>
          <w:b/>
        </w:rPr>
        <w:t xml:space="preserve">Tulos</w:t>
      </w:r>
    </w:p>
    <w:p>
      <w:r>
        <w:t xml:space="preserve">Mikä ei voi vaikuttaa tehokkaaseen äänenvoimakkuuteen?</w:t>
      </w:r>
    </w:p>
    <w:p>
      <w:r>
        <w:rPr>
          <w:b/>
        </w:rPr>
        <w:t xml:space="preserve">Tulos</w:t>
      </w:r>
    </w:p>
    <w:p>
      <w:r>
        <w:t xml:space="preserve">Minkä kokoisia tai tilavuuden omaavia ovat pistehiukkaset?</w:t>
      </w:r>
    </w:p>
    <w:p>
      <w:r>
        <w:rPr>
          <w:b/>
        </w:rPr>
        <w:t xml:space="preserve">Esimerkki 8.2608</w:t>
      </w:r>
    </w:p>
    <w:p>
      <w:r>
        <w:t xml:space="preserve">Läpikulku: Alaskassa on monia vakiintuneita musiikkifestivaaleja, kuten Alaska Folk Festival, Fairbanks Summer Arts Festival, Anchorage Folk Festival, Athabascan Old-Time Fiddling Festival, Sitka Jazz Festival ja Sitka Summer Music Festival. Alaskan tunnetuin orkesteri on Anchoragen sinfoniaorkesteri, mutta myös Fairbanksin sinfoniaorkesteri ja Juneaun sinfoniaorkesteri ovat merkittäviä. Anchoragen ooppera on tällä hetkellä osavaltion ainoa ammattimainen oopperayhtiö, vaikka osavaltiossa on myös useita vapaaehtoisia ja puoliammattimaisia organisaatioita.</w:t>
      </w:r>
    </w:p>
    <w:p>
      <w:r>
        <w:rPr>
          <w:b/>
        </w:rPr>
        <w:t xml:space="preserve">Tulos</w:t>
      </w:r>
    </w:p>
    <w:p>
      <w:r>
        <w:t xml:space="preserve">Mikä ei ole Alaskan tunnetuin orkesteri?</w:t>
      </w:r>
    </w:p>
    <w:p>
      <w:r>
        <w:rPr>
          <w:b/>
        </w:rPr>
        <w:t xml:space="preserve">Tulos</w:t>
      </w:r>
    </w:p>
    <w:p>
      <w:r>
        <w:t xml:space="preserve">Mikä on Alaskan vähiten tunnettu orkesteri?</w:t>
      </w:r>
    </w:p>
    <w:p>
      <w:r>
        <w:rPr>
          <w:b/>
        </w:rPr>
        <w:t xml:space="preserve">Tulos</w:t>
      </w:r>
    </w:p>
    <w:p>
      <w:r>
        <w:t xml:space="preserve">Mikä yhtiö ei ole Alaskan ainoa ammattimainen ooppera?</w:t>
      </w:r>
    </w:p>
    <w:p>
      <w:r>
        <w:rPr>
          <w:b/>
        </w:rPr>
        <w:t xml:space="preserve">Tulos</w:t>
      </w:r>
    </w:p>
    <w:p>
      <w:r>
        <w:t xml:space="preserve">Mikä yhtiö on Alaskan ainoa amatööriooppera?</w:t>
      </w:r>
    </w:p>
    <w:p>
      <w:r>
        <w:rPr>
          <w:b/>
        </w:rPr>
        <w:t xml:space="preserve">Tulos</w:t>
      </w:r>
    </w:p>
    <w:p>
      <w:r>
        <w:t xml:space="preserve">Mitkä ovat muutamat Alaskan huomaamattomat musiikkifestivaalit?</w:t>
      </w:r>
    </w:p>
    <w:p>
      <w:r>
        <w:rPr>
          <w:b/>
        </w:rPr>
        <w:t xml:space="preserve">Esimerkki 8.2609</w:t>
      </w:r>
    </w:p>
    <w:p>
      <w:r>
        <w:t xml:space="preserve">Läpikulku: CBS Radio, Midwest Television, Lincoln Financial Media, Finest City Broadcasting ja monet muut pienemmät asemat ja verkot. Asemiin kuuluvat mm: KOGO AM 600, KFMB AM 760, KCEO AM 1000, KCBQ AM 1170, K-Praise, KLSD AM 1360 Air America, KFSD 1450 AM, KPBS-FM 89.5, Channel 933, Star 94.1, FM 94/9, FM News and Talk 95.7, Q96 96.1, KyXy 96.5, Free Radio San Diego (AKA Pirate Radio San Diego) 96.9FM FRSD, KSON 97.3/92.1, KXSN 98.1, Jack-FM 100.7, 101.5 KGB-FM, KLVJ 102.1, Rock 105.3 ja toinen merirosvoradioasema 106.9FM sekä useita espanjankielisiä radioasemia.</w:t>
      </w:r>
    </w:p>
    <w:p>
      <w:r>
        <w:rPr>
          <w:b/>
        </w:rPr>
        <w:t xml:space="preserve">Tulos</w:t>
      </w:r>
    </w:p>
    <w:p>
      <w:r>
        <w:t xml:space="preserve">Mikä on toinen nimi, jolla Free Radio San Francisco tunnetaan?</w:t>
      </w:r>
    </w:p>
    <w:p>
      <w:r>
        <w:rPr>
          <w:b/>
        </w:rPr>
        <w:t xml:space="preserve">Tulos</w:t>
      </w:r>
    </w:p>
    <w:p>
      <w:r>
        <w:t xml:space="preserve">Millä kielellä kaikki paikalliset radioasemat ovat saatavilla?</w:t>
      </w:r>
    </w:p>
    <w:p>
      <w:r>
        <w:rPr>
          <w:b/>
        </w:rPr>
        <w:t xml:space="preserve">Tulos</w:t>
      </w:r>
    </w:p>
    <w:p>
      <w:r>
        <w:t xml:space="preserve">Free Radio San Diegon lisäksi mikä muu piraattiasema on San Franciscossa?</w:t>
      </w:r>
    </w:p>
    <w:p>
      <w:r>
        <w:rPr>
          <w:b/>
        </w:rPr>
        <w:t xml:space="preserve">Tulos</w:t>
      </w:r>
    </w:p>
    <w:p>
      <w:r>
        <w:t xml:space="preserve">Mikä on suurin valtakunnallinen yleisradioyhtiö San Franciscossa?</w:t>
      </w:r>
    </w:p>
    <w:p>
      <w:r>
        <w:rPr>
          <w:b/>
        </w:rPr>
        <w:t xml:space="preserve">Tulos</w:t>
      </w:r>
    </w:p>
    <w:p>
      <w:r>
        <w:t xml:space="preserve">Mikä on AM News &amp; Talkin tarkka asetus?</w:t>
      </w:r>
    </w:p>
    <w:p>
      <w:r>
        <w:rPr>
          <w:b/>
        </w:rPr>
        <w:t xml:space="preserve">Esimerkki 8.2610</w:t>
      </w:r>
    </w:p>
    <w:p>
      <w:r>
        <w:t xml:space="preserve">Läpikulku: Ctenoforia pidettiin ennen "umpikujina" meren ravintoketjuissa, koska uskottiin, että niiden alhainen orgaanisen aineen suhde suolaan ja veteen teki niistä huonoa ravintoa muille eläimille. Ctenoforien jäänteitä on myös usein vaikea tunnistaa mahdollisten saalistajien suolistosta, vaikka kammet säilyvätkin joskus riittävän kauan ehjinä antaakseen vihjeitä. Kummilohen, Oncorhynchus keta, yksityiskohtaiset tutkimukset osoittivat, että nämä kalat sulattavat ktenoforat 20 kertaa nopeammin kuin saman painoiset katkaravut, ja että ktenoforat voivat olla hyvää ravintoa, jos niitä on riittävästi. Beroidit saalistavat pääasiassa muita ctenoforia. Jotkin meduusat ja kilpikonnat syövät suuria määriä ktenoforia, ja meduusat voivat tilapäisesti hävittää ktenoforakannat. Koska ktenoforien ja meduusojen populaatioiden kausivaihtelut ovat usein suuria, useimmat niitä saalistavat kalat ovat generalisteja, ja niillä voi olla suurempi vaikutus populaatioihin kuin meduusoihin erikoistuneilla meduusasyöjillä. Tätä korostaa havainto kasvinsyöjäkaloista, jotka syövät tahallaan hyytelömäistä eläinplanktonia Punaisenmeren kukintojen aikana. Joidenkin merianemonien toukat ovat ctenoforien loisia, samoin kuin joidenkin litteiden matojen toukat, jotka loisevat kaloja niiden saavuttua aikuisiksi.</w:t>
      </w:r>
    </w:p>
    <w:p>
      <w:r>
        <w:rPr>
          <w:b/>
        </w:rPr>
        <w:t xml:space="preserve">Tulos</w:t>
      </w:r>
    </w:p>
    <w:p>
      <w:r>
        <w:t xml:space="preserve">Mitä lohta pidettiin ennen meren ravintoketjuissa?</w:t>
      </w:r>
    </w:p>
    <w:p>
      <w:r>
        <w:rPr>
          <w:b/>
        </w:rPr>
        <w:t xml:space="preserve">Tulos</w:t>
      </w:r>
    </w:p>
    <w:p>
      <w:r>
        <w:t xml:space="preserve">Missä on vaikea tunnistaa lohen jäänteitä?</w:t>
      </w:r>
    </w:p>
    <w:p>
      <w:r>
        <w:rPr>
          <w:b/>
        </w:rPr>
        <w:t xml:space="preserve">Tulos</w:t>
      </w:r>
    </w:p>
    <w:p>
      <w:r>
        <w:t xml:space="preserve">Kuinka nopeasti katkaravut sulattavat ctenoforia verrattuna muihin saaliseläimiin?</w:t>
      </w:r>
    </w:p>
    <w:p>
      <w:r>
        <w:rPr>
          <w:b/>
        </w:rPr>
        <w:t xml:space="preserve">Tulos</w:t>
      </w:r>
    </w:p>
    <w:p>
      <w:r>
        <w:t xml:space="preserve">Millaista ravintoa lohi voi tarjota muille saalistajille?</w:t>
      </w:r>
    </w:p>
    <w:p>
      <w:r>
        <w:rPr>
          <w:b/>
        </w:rPr>
        <w:t xml:space="preserve">Tulos</w:t>
      </w:r>
    </w:p>
    <w:p>
      <w:r>
        <w:t xml:space="preserve">Millaisia populaatioita katkaravut voivat hävittää väliaikaisesti?</w:t>
      </w:r>
    </w:p>
    <w:p>
      <w:r>
        <w:rPr>
          <w:b/>
        </w:rPr>
        <w:t xml:space="preserve">Esimerkki 8.2611</w:t>
      </w:r>
    </w:p>
    <w:p>
      <w:r>
        <w:t xml:space="preserve">Läpikulku: Rurik, Sineus ja Truvor asettuivat Novgorodiin, Beloozeroon ja Izborskiin. Kaksi veljeksistä kuoli, ja Rurikista tuli alueen ainoa hallitsija ja Rurikin dynastian kantaisä. Vähän myöhemmin kaksi Rurikin miestä, Askold ja Dir, pyysivät häneltä lupaa lähteä Tsargradiin (Konstantinopoliin). Matkalla etelään he löysivät "pienen kaupungin kukkulalla", Kiovan, valloittivat sen ja sitä ympäröivän maan khasareilta, kansoittivat alueen lisää varangialaisilla ja "vakiinnuttivat valtansa poljalaisten maassa".</w:t>
      </w:r>
    </w:p>
    <w:p>
      <w:r>
        <w:rPr>
          <w:b/>
        </w:rPr>
        <w:t xml:space="preserve">Tulos</w:t>
      </w:r>
    </w:p>
    <w:p>
      <w:r>
        <w:t xml:space="preserve">Mitkä olivat Novgorodia, Beloozeroa ja Izborskia hallinneiden kolmen sisaren nimet?</w:t>
      </w:r>
    </w:p>
    <w:p>
      <w:r>
        <w:rPr>
          <w:b/>
        </w:rPr>
        <w:t xml:space="preserve">Tulos</w:t>
      </w:r>
    </w:p>
    <w:p>
      <w:r>
        <w:t xml:space="preserve">Kenestä kolmesta sisaresta tuli kaikkien kolmen alueen ainoa hallitsija?</w:t>
      </w:r>
    </w:p>
    <w:p>
      <w:r>
        <w:rPr>
          <w:b/>
        </w:rPr>
        <w:t xml:space="preserve">Tulos</w:t>
      </w:r>
    </w:p>
    <w:p>
      <w:r>
        <w:t xml:space="preserve">Mitkä kaksi sisarta kuolivat?</w:t>
      </w:r>
    </w:p>
    <w:p>
      <w:r>
        <w:rPr>
          <w:b/>
        </w:rPr>
        <w:t xml:space="preserve">Tulos</w:t>
      </w:r>
    </w:p>
    <w:p>
      <w:r>
        <w:t xml:space="preserve">Mikä oli sen kukkulalla sijaitsevan suuren kaupungin nimi, jonka Rurikin miehet löysivät?</w:t>
      </w:r>
    </w:p>
    <w:p>
      <w:r>
        <w:rPr>
          <w:b/>
        </w:rPr>
        <w:t xml:space="preserve">Tulos</w:t>
      </w:r>
    </w:p>
    <w:p>
      <w:r>
        <w:t xml:space="preserve">Mitkä kaksi naista pyysivät lupaa lähteä Tsargradiin?</w:t>
      </w:r>
    </w:p>
    <w:p>
      <w:r>
        <w:rPr>
          <w:b/>
        </w:rPr>
        <w:t xml:space="preserve">Esimerkki 8.2612</w:t>
      </w:r>
    </w:p>
    <w:p>
      <w:r>
        <w:t xml:space="preserve">Läpikulku: Työväenpuolueen edustus alahuoneessa laski 232 paikkaan. Puolue menetti 40 paikkaa 41:stä Skotlannissa, kun Skotlannin kansallispuolue sai ennätyksellisen suuren kannatuksen. Työväenpuolueen kannatuksen lasku oli paljon suurempi kuin Skotlannin parlamentin vaaleissa vuonna 2011. Vaikka työväenpuolue sai Englannissa ja Walesissa yli 20 paikkaa, lähinnä liberaalidemokraateilta mutta myös konservatiivipuolueelta, se menetti enemmän paikkoja konservatiivien haastajille, kuten Ed Ballsille, ja menetti näin ollen kaiken kaikkiaan nettotappioita.</w:t>
      </w:r>
    </w:p>
    <w:p>
      <w:r>
        <w:rPr>
          <w:b/>
        </w:rPr>
        <w:t xml:space="preserve">Tulos</w:t>
      </w:r>
    </w:p>
    <w:p>
      <w:r>
        <w:t xml:space="preserve">Mikä johti paikkojen nettovoittoon?</w:t>
      </w:r>
    </w:p>
    <w:p>
      <w:r>
        <w:rPr>
          <w:b/>
        </w:rPr>
        <w:t xml:space="preserve">Tulos</w:t>
      </w:r>
    </w:p>
    <w:p>
      <w:r>
        <w:t xml:space="preserve">Kuinka monta paikkaa konservatiiveilla oli parlamentin alahuoneessa vuonna 2015?</w:t>
      </w:r>
    </w:p>
    <w:p>
      <w:r>
        <w:rPr>
          <w:b/>
        </w:rPr>
        <w:t xml:space="preserve">Tulos</w:t>
      </w:r>
    </w:p>
    <w:p>
      <w:r>
        <w:t xml:space="preserve">Kuinka monta paikkaa Skotlannin kansallinen puolue menetti?</w:t>
      </w:r>
    </w:p>
    <w:p>
      <w:r>
        <w:rPr>
          <w:b/>
        </w:rPr>
        <w:t xml:space="preserve">Tulos</w:t>
      </w:r>
    </w:p>
    <w:p>
      <w:r>
        <w:t xml:space="preserve">Missä liberaalidemokraatit saivat uusia paikkoja?</w:t>
      </w:r>
    </w:p>
    <w:p>
      <w:r>
        <w:rPr>
          <w:b/>
        </w:rPr>
        <w:t xml:space="preserve">Tulos</w:t>
      </w:r>
    </w:p>
    <w:p>
      <w:r>
        <w:t xml:space="preserve">Kuka oli yksi liberaalidemokraattien haastajista?</w:t>
      </w:r>
    </w:p>
    <w:p>
      <w:r>
        <w:rPr>
          <w:b/>
        </w:rPr>
        <w:t xml:space="preserve">Esimerkki 8.2613</w:t>
      </w:r>
    </w:p>
    <w:p>
      <w:r>
        <w:t xml:space="preserve">Läpikulku: Muihin paikallisiin korkeakouluihin ja yliopistoihin kuuluvat Concordia University Ann Arbor, luterilainen vapaiden taiteiden oppilaitos, Phoenixin yliopiston kampus ja Cleary University, yksityinen kauppakorkeakoulu. Washtenaw Community College sijaitsee naapurikunnassa Ann Arbor Townshipissa. Vuonna 2000 Ann Arborin koillisosassa avattiin Ave Maria School of Law, Domino's Pizzan perustajan Tom Monaghanin perustama roomalaiskatolinen oikeustieteellinen koulu, mutta koulu muutti Floridan Ave Mariaan vuonna 2009, ja Thomas M. Cooley Law School hankki entiset Ave Marian rakennukset sivukampukseksi.</w:t>
      </w:r>
    </w:p>
    <w:p>
      <w:r>
        <w:rPr>
          <w:b/>
        </w:rPr>
        <w:t xml:space="preserve">Tulos</w:t>
      </w:r>
    </w:p>
    <w:p>
      <w:r>
        <w:t xml:space="preserve">Mikä oikeustieteellinen koulu muutti Floridaan vuonna 2000?</w:t>
      </w:r>
    </w:p>
    <w:p>
      <w:r>
        <w:rPr>
          <w:b/>
        </w:rPr>
        <w:t xml:space="preserve">Tulos</w:t>
      </w:r>
    </w:p>
    <w:p>
      <w:r>
        <w:t xml:space="preserve">Minkä luterilaisen koulun Tom Monaghan perusti?</w:t>
      </w:r>
    </w:p>
    <w:p>
      <w:r>
        <w:rPr>
          <w:b/>
        </w:rPr>
        <w:t xml:space="preserve">Tulos</w:t>
      </w:r>
    </w:p>
    <w:p>
      <w:r>
        <w:t xml:space="preserve">Mikä oikeustieteellinen korkeakoulu osti entiset Ave Marian rakennukset vuonna 2000?</w:t>
      </w:r>
    </w:p>
    <w:p>
      <w:r>
        <w:rPr>
          <w:b/>
        </w:rPr>
        <w:t xml:space="preserve">Tulos</w:t>
      </w:r>
    </w:p>
    <w:p>
      <w:r>
        <w:t xml:space="preserve">Mikä kansalaisopisto sijaitsee Ann Arborissa?</w:t>
      </w:r>
    </w:p>
    <w:p>
      <w:r>
        <w:rPr>
          <w:b/>
        </w:rPr>
        <w:t xml:space="preserve">Tulos</w:t>
      </w:r>
    </w:p>
    <w:p>
      <w:r>
        <w:t xml:space="preserve">Mikä yksityinen kauppaoppilaitos on Ann Arbor Townshipissa?</w:t>
      </w:r>
    </w:p>
    <w:p>
      <w:r>
        <w:rPr>
          <w:b/>
        </w:rPr>
        <w:t xml:space="preserve">Esimerkki 8.2614</w:t>
      </w:r>
    </w:p>
    <w:p>
      <w:r>
        <w:t xml:space="preserve">Läpikulku: Rooman valtakunnan aikaan, noin kaksituhatta vuotta sitten, saarilla asui erilaisia heimoja, jotka puhuivat saarikelttien ryhmään kuuluvia kelttimurteita. Roomalaiset laajensivat sivilisaatiotaan hallitsemaan Ison-Britannian eteläosaa, mutta eivät päässeet etenemään pidemmälle, vaan rakensivat Hadrianuksen muurin merkitsemään valtakuntansa pohjoisrajaa vuonna 122 jKr. Tuohon aikaan Irlannissa asui hiberneiksi kutsuttu kansa, Ison-Britannian pohjoisessa kolmanneksessa noin kaksi kolmasosaa piktiksi kutsuttua kansaa ja eteläisissä kahdessa kolmasosassa brittiläisiä.</w:t>
      </w:r>
    </w:p>
    <w:p>
      <w:r>
        <w:rPr>
          <w:b/>
        </w:rPr>
        <w:t xml:space="preserve">Tulos</w:t>
      </w:r>
    </w:p>
    <w:p>
      <w:r>
        <w:t xml:space="preserve">Mitä murretta heimot puhuivat Britannian valtakunnan aikana?</w:t>
      </w:r>
    </w:p>
    <w:p>
      <w:r>
        <w:rPr>
          <w:b/>
        </w:rPr>
        <w:t xml:space="preserve">Tulos</w:t>
      </w:r>
    </w:p>
    <w:p>
      <w:r>
        <w:t xml:space="preserve">Minä vuonna britit rakensivat Hadrianuksen muurin?</w:t>
      </w:r>
    </w:p>
    <w:p>
      <w:r>
        <w:rPr>
          <w:b/>
        </w:rPr>
        <w:t xml:space="preserve">Tulos</w:t>
      </w:r>
    </w:p>
    <w:p>
      <w:r>
        <w:t xml:space="preserve">Minä vuonna Hadrianuksen muuri rakennettiin merkitsemään Rooman valtakunnan eteläistä rajaa?</w:t>
      </w:r>
    </w:p>
    <w:p>
      <w:r>
        <w:rPr>
          <w:b/>
        </w:rPr>
        <w:t xml:space="preserve">Tulos</w:t>
      </w:r>
    </w:p>
    <w:p>
      <w:r>
        <w:t xml:space="preserve">Mikä valtakunta laajeni hallitsemaan Etelä-Espanjaa?</w:t>
      </w:r>
    </w:p>
    <w:p>
      <w:r>
        <w:rPr>
          <w:b/>
        </w:rPr>
        <w:t xml:space="preserve">Tulos</w:t>
      </w:r>
    </w:p>
    <w:p>
      <w:r>
        <w:t xml:space="preserve">Irlannin pohjoisessa kolmanneksessa asuivat piktit ja kahdessa kolmanneksessa etelässä ketkä?</w:t>
      </w:r>
    </w:p>
    <w:p>
      <w:r>
        <w:rPr>
          <w:b/>
        </w:rPr>
        <w:t xml:space="preserve">Esimerkki 8.2615</w:t>
      </w:r>
    </w:p>
    <w:p>
      <w:r>
        <w:t xml:space="preserve">Läpikulku: Ensimmäinen eurooppalainen, joka kulki Amazonjoen pituuden, oli Francisco de Orellana vuonna 1542. BBC:n Unnatural Histories -ohjelmassa esitetään todisteita siitä, että Orellana ei liioitellut väitteitään, kuten aiemmin luultiin, vaan oli oikeassa havainnoissaan siitä, että Amazonin varrella kukoisti monimutkainen sivilisaatio 1540-luvulla. Uskotaan, että sivilisaatio tuhoutui myöhemmin Euroopasta tulleiden tautien, kuten isorokon, leviämisen seurauksena. 1970-luvulta lähtien metsäojitetuilta mailta on löydetty lukuisia geoglyfejä, jotka ajoittuvat 0-1250 jKr. välille, mikä vahvistaa väitteitä esikolumbialaisista sivilisaatioista. Ondemar Diasin katsotaan löytäneen geoglyfit ensimmäisenä vuonna 1977, ja Alceu Ranzi jatkoi niiden löytämistä lennettyään Akkon yli. BBC:n Unnatural Histories -ohjelmassa esiteltiin todisteita siitä, että Amazonin sademetsä ei ole koskematon erämaa vaan ihminen on muokannut sitä ainakin 11 000 vuoden ajan muun muassa metsänviljelyn ja terra pretan kaltaisten käytäntöjen avulla.</w:t>
      </w:r>
    </w:p>
    <w:p>
      <w:r>
        <w:rPr>
          <w:b/>
        </w:rPr>
        <w:t xml:space="preserve">Tulos</w:t>
      </w:r>
    </w:p>
    <w:p>
      <w:r>
        <w:t xml:space="preserve">Kuka oli ensimmäinen amerikkalainen, joka matkusti Amazon-joelle?</w:t>
      </w:r>
    </w:p>
    <w:p>
      <w:r>
        <w:rPr>
          <w:b/>
        </w:rPr>
        <w:t xml:space="preserve">Tulos</w:t>
      </w:r>
    </w:p>
    <w:p>
      <w:r>
        <w:t xml:space="preserve">Kuka esitti liioiteltuja väitteitä monimutkaisesta sivilisaatiosta Amazonilla?</w:t>
      </w:r>
    </w:p>
    <w:p>
      <w:r>
        <w:rPr>
          <w:b/>
        </w:rPr>
        <w:t xml:space="preserve">Tulos</w:t>
      </w:r>
    </w:p>
    <w:p>
      <w:r>
        <w:t xml:space="preserve">Miltä alueelta puuttui 1540-luvulla monimutkainen sivilisaatio?</w:t>
      </w:r>
    </w:p>
    <w:p>
      <w:r>
        <w:rPr>
          <w:b/>
        </w:rPr>
        <w:t xml:space="preserve">Tulos</w:t>
      </w:r>
    </w:p>
    <w:p>
      <w:r>
        <w:t xml:space="preserve">Mitä Afrikasta peräisin olevat taudit aiheuttavat?</w:t>
      </w:r>
    </w:p>
    <w:p>
      <w:r>
        <w:rPr>
          <w:b/>
        </w:rPr>
        <w:t xml:space="preserve">Tulos</w:t>
      </w:r>
    </w:p>
    <w:p>
      <w:r>
        <w:t xml:space="preserve">BBC:n dokumentissa esitettiin todisteita siitä, että Amazon on ollut koskematon erämaa ainakin kuinka kauan?</w:t>
      </w:r>
    </w:p>
    <w:p>
      <w:r>
        <w:rPr>
          <w:b/>
        </w:rPr>
        <w:t xml:space="preserve">Esimerkki 8.2616</w:t>
      </w:r>
    </w:p>
    <w:p>
      <w:r>
        <w:t xml:space="preserve">Läpikulku: Serbokroaatin kirkkoslaavin ylelliset ja koristeelliset edustavat tekstit kuuluvat myöhempään aikakauteen, jolloin ne elivät rinnakkain serbokroaatin kansankielisen kirjallisuuden kanssa. Merkittävimpiä ovat Likan alueelta Luoteis-Kroatiasta peräisin oleva "Herttua Novakin messukirja" (1368), "Evankeliumi Reimsistä" (1395, nimetty sen lopullisen määränpään kaupungin mukaan), Hrvojen messukirja Bosniasta ja Splitistä Dalmatiasta (1404) sekä ensimmäinen serbokroaatinkielinen painettu kirja, glagoliittinen Missale Romanum Glagolitice (1483).</w:t>
      </w:r>
    </w:p>
    <w:p>
      <w:r>
        <w:rPr>
          <w:b/>
        </w:rPr>
        <w:t xml:space="preserve">Tulos</w:t>
      </w:r>
    </w:p>
    <w:p>
      <w:r>
        <w:t xml:space="preserve">Miltä alueelta glagoliittinen Missale Romanum Glagolitice on peräisin?</w:t>
      </w:r>
    </w:p>
    <w:p>
      <w:r>
        <w:rPr>
          <w:b/>
        </w:rPr>
        <w:t xml:space="preserve">Tulos</w:t>
      </w:r>
    </w:p>
    <w:p>
      <w:r>
        <w:t xml:space="preserve">Minkä rinnalla Bosnian kirkkoslaavit elivät?</w:t>
      </w:r>
    </w:p>
    <w:p>
      <w:r>
        <w:rPr>
          <w:b/>
        </w:rPr>
        <w:t xml:space="preserve">Tulos</w:t>
      </w:r>
    </w:p>
    <w:p>
      <w:r>
        <w:t xml:space="preserve">Mihin kuuluivat Reimsin evankeliumin ylelliset ja koristeelliset tekstit?</w:t>
      </w:r>
    </w:p>
    <w:p>
      <w:r>
        <w:rPr>
          <w:b/>
        </w:rPr>
        <w:t xml:space="preserve">Tulos</w:t>
      </w:r>
    </w:p>
    <w:p>
      <w:r>
        <w:t xml:space="preserve">Minä vuonna tehtiin ensimmäinen painettu kirja Likassa?</w:t>
      </w:r>
    </w:p>
    <w:p>
      <w:r>
        <w:rPr>
          <w:b/>
        </w:rPr>
        <w:t xml:space="preserve">Tulos</w:t>
      </w:r>
    </w:p>
    <w:p>
      <w:r>
        <w:t xml:space="preserve">Minkä kaupungin mukaan Herttua Novakin missikirja oli nimetty?</w:t>
      </w:r>
    </w:p>
    <w:p>
      <w:r>
        <w:rPr>
          <w:b/>
        </w:rPr>
        <w:t xml:space="preserve">Esimerkki 8.2617</w:t>
      </w:r>
    </w:p>
    <w:p>
      <w:r>
        <w:t xml:space="preserve">Läpikulku: Se oli ensimmäinen suurkaupunki, joka sai takaisin kaikki edellisen talouden laskusuhdanteen aikana menetetyt työpaikat, ja lisäksi se oli romahduksen jälkeen lisännyt yli kaksi työpaikkaa jokaista menetettyä työpaikkaa kohden. Ekonomisti ja Greater Houston Partnershipin tutkimuksesta vastaava varatoimitusjohtaja Patrick Jankowski katsoi Houstonin menestyksen johtuvan alueen kiinteistö- ja energiateollisuuden kyvystä oppia historian virheistä. Lisäksi Jankowski totesi, että "yli 100 ulkomaalaisomisteista yritystä muutti, laajensi tai perusti uusia yrityksiä Houstoniin" vuosina 2008-2010, ja tämä avoimuus ulkopuoliselle liiketoiminnalle edisti työpaikkojen luomista aikana, jolloin kotimainen kysyntä oli ongelmallisen vähäistä. Myös vuonna 2013 Houston oli jälleen Forbesin parhaiden liike-elämän ja uran kannalta parhaiden paikkojen listalla.</w:t>
      </w:r>
    </w:p>
    <w:p>
      <w:r>
        <w:rPr>
          <w:b/>
        </w:rPr>
        <w:t xml:space="preserve">Tulos</w:t>
      </w:r>
    </w:p>
    <w:p>
      <w:r>
        <w:t xml:space="preserve">Missä Houston sijoittui työpaikkojen luomisen suhteen vuonna 2003?</w:t>
      </w:r>
    </w:p>
    <w:p>
      <w:r>
        <w:rPr>
          <w:b/>
        </w:rPr>
        <w:t xml:space="preserve">Tulos</w:t>
      </w:r>
    </w:p>
    <w:p>
      <w:r>
        <w:t xml:space="preserve">Mikä oli Houston ensimmäinen kaupunki, joka sai takaisin laman aiheuttaman työpaikkabuumin jälkeen?</w:t>
      </w:r>
    </w:p>
    <w:p>
      <w:r>
        <w:rPr>
          <w:b/>
        </w:rPr>
        <w:t xml:space="preserve">Tulos</w:t>
      </w:r>
    </w:p>
    <w:p>
      <w:r>
        <w:t xml:space="preserve"> Kuinka monta työpaikkaa Texas lisäsi jokaista menetettyä työpaikkaa kohden?</w:t>
      </w:r>
    </w:p>
    <w:p>
      <w:r>
        <w:rPr>
          <w:b/>
        </w:rPr>
        <w:t xml:space="preserve">Tulos</w:t>
      </w:r>
    </w:p>
    <w:p>
      <w:r>
        <w:t xml:space="preserve"> Kuinka monta ulkomaista yritystä siirtyi Teksasiin?</w:t>
      </w:r>
    </w:p>
    <w:p>
      <w:r>
        <w:rPr>
          <w:b/>
        </w:rPr>
        <w:t xml:space="preserve">Tulos</w:t>
      </w:r>
    </w:p>
    <w:p>
      <w:r>
        <w:t xml:space="preserve"> Millä Forbesin listalla Houston oli vuonna 2003?</w:t>
      </w:r>
    </w:p>
    <w:p>
      <w:r>
        <w:rPr>
          <w:b/>
        </w:rPr>
        <w:t xml:space="preserve">Esimerkki 8.2618</w:t>
      </w:r>
    </w:p>
    <w:p>
      <w:r>
        <w:t xml:space="preserve">Läpikulku: Slaavit ovat kautta historiansa olleet kosketuksissa muiden kuin slaavilaisryhmien kanssa. Oletetulla kotiseutualueella (nykyisessä Ukrainassa) heillä oli yhteyksiä iranilaisiin sarmatiineihin ja germaanisiin gootteihin. Myöhemmän leviämisensä jälkeen he alkoivat sulauttaa muita kuin slaavilaisia kansoja. Esimerkiksi Balkanilla oli paleobalkanilaisia kansoja, kuten romanisoituneita ja hellenisoituneita (Jireček-linja) illyrialaisia, traakialaisia ja daakialaisia sekä kreikkalaisia ja kelttiläisiä skordiskejä. Ajan myötä, koska slaavien määrä kasvoi, useimmat Balkanin alkuperäisväestön jälkeläiset slaavisoituivat. Traakialaiset ja illyrialaiset katosivat väestöstä tänä aikana - vaikka nykyinen Albanian kansa väittääkin polveutuvansa illyrialaisista. Poikkeuksia ovat Kreikka, jossa sinne hajallaan olevat vähäisemmät slaavit hellenisoituivat (mitä auttoivat aikanaan Kreikkaan 900-luvulla palanneet kreikkalaiset sekä kirkon ja hallinnon rooli), ja Romania, jonne slaavilaiset asettuivat matkalla kohti nykyistä Kreikkaa, Makedonian tasavaltaa, Bulgariaa ja itäistä Traakiaa, jossa slaavilainen väestö oli sulautunut. Paikalliset slaavit sulauttivat myös bulgarialaiset, mutta heidän valta-asemansa ja myöhempi maa-alueensa loivat Bulgarian maan ja kansan nimellisen perinnön kaikille tuleville sukupolville. Dalmatian linnoitetuissa kaupungeissa asuvat romanikieliset onnistuivat säilyttämään kulttuurinsa ja kielensä pitkään, sillä dalmatianromaniaa puhuttiin aina keskiajalle asti. Lopulta heidätkin kuitenkin sulautettiin osaksi slaavilaisten joukkoa.</w:t>
      </w:r>
    </w:p>
    <w:p>
      <w:r>
        <w:rPr>
          <w:b/>
        </w:rPr>
        <w:t xml:space="preserve">Tulos</w:t>
      </w:r>
    </w:p>
    <w:p>
      <w:r>
        <w:t xml:space="preserve">Mitä ei-slaavilaisia ryhmiä on nykyisessä Ukrainassa?</w:t>
      </w:r>
    </w:p>
    <w:p>
      <w:r>
        <w:rPr>
          <w:b/>
        </w:rPr>
        <w:t xml:space="preserve">Tulos</w:t>
      </w:r>
    </w:p>
    <w:p>
      <w:r>
        <w:t xml:space="preserve">Mikä nykyaikainen kansakunta väittää polveutuvansa traakialaisista?</w:t>
      </w:r>
    </w:p>
    <w:p>
      <w:r>
        <w:rPr>
          <w:b/>
        </w:rPr>
        <w:t xml:space="preserve">Tulos</w:t>
      </w:r>
    </w:p>
    <w:p>
      <w:r>
        <w:t xml:space="preserve">Milloin slaavit hellenisoituivat?</w:t>
      </w:r>
    </w:p>
    <w:p>
      <w:r>
        <w:rPr>
          <w:b/>
        </w:rPr>
        <w:t xml:space="preserve">Tulos</w:t>
      </w:r>
    </w:p>
    <w:p>
      <w:r>
        <w:t xml:space="preserve">Mitkä Makedonian tasavallan piirteet auttoivat siirtämään sen perinnön tuleville sukupolville?</w:t>
      </w:r>
    </w:p>
    <w:p>
      <w:r>
        <w:rPr>
          <w:b/>
        </w:rPr>
        <w:t xml:space="preserve">Tulos</w:t>
      </w:r>
    </w:p>
    <w:p>
      <w:r>
        <w:t xml:space="preserve">Milloin dalmatialaisromantiikka sulautui slaaveihin?</w:t>
      </w:r>
    </w:p>
    <w:p>
      <w:r>
        <w:rPr>
          <w:b/>
        </w:rPr>
        <w:t xml:space="preserve">Esimerkki 8.2619</w:t>
      </w:r>
    </w:p>
    <w:p>
      <w:r>
        <w:t xml:space="preserve">Läpikulku: Kun hiilidioksidi ja vesi (kaksi matalaenergistä yhdistettä) muunnetaan korkea-energisiksi hiilihydraateiksi, lipideiksi ja proteiineiksi. Kasvit vapauttavat fotosynteesin aikana myös happea, jota elävät organismit hyödyntävät elektronien akseptorina vapauttaakseen energiaa hiilihydraateista, lipideistä ja proteiineista. Fotosynteesin aikana lämpönä tai valona varastoituneen energian vapautuminen voi tapahtua äkillisesti kipinän vaikutuksesta metsäpalossa, tai se voi tulla hitaammin eläinten tai ihmisten aineenvaihdunnan käyttöön, kun näitä molekyylejä nautitaan ja entsyymien toiminta käynnistää katabolian.</w:t>
      </w:r>
    </w:p>
    <w:p>
      <w:r>
        <w:rPr>
          <w:b/>
        </w:rPr>
        <w:t xml:space="preserve">Tulos</w:t>
      </w:r>
    </w:p>
    <w:p>
      <w:r>
        <w:t xml:space="preserve">Mitä kasvit eivät ota talteen kemiallisena potentiaalienergiana fotosynteesissä?</w:t>
      </w:r>
    </w:p>
    <w:p>
      <w:r>
        <w:rPr>
          <w:b/>
        </w:rPr>
        <w:t xml:space="preserve">Tulos</w:t>
      </w:r>
    </w:p>
    <w:p>
      <w:r>
        <w:t xml:space="preserve">Mitä kasvit säilyttävät fotosynteesin aikana?</w:t>
      </w:r>
    </w:p>
    <w:p>
      <w:r>
        <w:rPr>
          <w:b/>
        </w:rPr>
        <w:t xml:space="preserve">Tulos</w:t>
      </w:r>
    </w:p>
    <w:p>
      <w:r>
        <w:t xml:space="preserve">Mikä voi laukaista kipinän pitkän ajan kuluttua?</w:t>
      </w:r>
    </w:p>
    <w:p>
      <w:r>
        <w:rPr>
          <w:b/>
        </w:rPr>
        <w:t xml:space="preserve">Tulos</w:t>
      </w:r>
    </w:p>
    <w:p>
      <w:r>
        <w:t xml:space="preserve">Mitkä ovat kaksi korkeaenergistä yhdistettä?</w:t>
      </w:r>
    </w:p>
    <w:p>
      <w:r>
        <w:rPr>
          <w:b/>
        </w:rPr>
        <w:t xml:space="preserve">Tulos</w:t>
      </w:r>
    </w:p>
    <w:p>
      <w:r>
        <w:t xml:space="preserve">mitä kuolleet organismit käyttävät elektronin akseptorina?</w:t>
      </w:r>
    </w:p>
    <w:p>
      <w:r>
        <w:rPr>
          <w:b/>
        </w:rPr>
        <w:t xml:space="preserve">Esimerkki 8.2620</w:t>
      </w:r>
    </w:p>
    <w:p>
      <w:r>
        <w:t xml:space="preserve">Läpikulku: Henkilöstön 1225:stä tutkimuksesta 26 prosenttia oli maailman johtavia (4*) ja 47 prosenttia kansainvälisesti erinomaisia (3*). Vuoden 2008 Research Assessment Exercise osoitti myös, että viisi oppiainetta - puhdas matematiikka, epidemiologia ja kansanterveys, kemiantekniikka, rakennustekniikka sekä kone-, ilmailu- ja valmistustekniikka - arvioitiin parhaiksi[selvennystä tarvitaan] kansainvälisesti tunnustetun tutkimuksen laadun osuuden suhteen.</w:t>
      </w:r>
    </w:p>
    <w:p>
      <w:r>
        <w:rPr>
          <w:b/>
        </w:rPr>
        <w:t xml:space="preserve">Tulos</w:t>
      </w:r>
    </w:p>
    <w:p>
      <w:r>
        <w:t xml:space="preserve">Mikä arviointi osoitti, että 1225 työntekijää on maailman johtavia?</w:t>
      </w:r>
    </w:p>
    <w:p>
      <w:r>
        <w:rPr>
          <w:b/>
        </w:rPr>
        <w:t xml:space="preserve">Tulos</w:t>
      </w:r>
    </w:p>
    <w:p>
      <w:r>
        <w:t xml:space="preserve">Mikä osoitti, että 26 prosenttia henkilöstöstä on kansainvälisesti erinomaisia?</w:t>
      </w:r>
    </w:p>
    <w:p>
      <w:r>
        <w:rPr>
          <w:b/>
        </w:rPr>
        <w:t xml:space="preserve">Tulos</w:t>
      </w:r>
    </w:p>
    <w:p>
      <w:r>
        <w:t xml:space="preserve">Mitkä viisi oppiainetta, joissa näytettiin maailman parhaille sijoille?</w:t>
      </w:r>
    </w:p>
    <w:p>
      <w:r>
        <w:rPr>
          <w:b/>
        </w:rPr>
        <w:t xml:space="preserve">Esimerkki 8.2621</w:t>
      </w:r>
    </w:p>
    <w:p>
      <w:r>
        <w:t xml:space="preserve">Läpikulku: Elokuussa Englannissa saatiin tieto kahdesta taistelusta. Useiden kuukausien neuvottelujen jälkeen Newcastlen herttuan hallitus päätti lähettää seuraavana vuonna sotaretken ranskalaisten syrjäyttämiseksi. He valitsivat retkikunnan johtajaksi kenraalimajuri Edward Braddockin. Sana Britannian sotilaallisista suunnitelmista vuoti Ranskaan hyvissä ajoin ennen Braddockin lähtöä Pohjois-Amerikkaan. Vastauksena kuningas Ludvig XV lähetti kuusi rykmenttiä Uuteen Ranskaan paroni Dieskaun komennossa vuonna 1755. Britit aikoivat saartaa Ranskan satamat ja lähettivät laivastonsa helmikuussa 1755, mutta Ranskan laivasto oli jo lähtenyt liikkeelle. Amiraali Edward Hawke lähetti nopean laivueen Pohjois-Amerikkaan yrittäen pysäyttää ranskalaiset.</w:t>
      </w:r>
    </w:p>
    <w:p>
      <w:r>
        <w:rPr>
          <w:b/>
        </w:rPr>
        <w:t xml:space="preserve">Tulos</w:t>
      </w:r>
    </w:p>
    <w:p>
      <w:r>
        <w:t xml:space="preserve">Mikä oli Haddockin retkikunnan tavoite?</w:t>
      </w:r>
    </w:p>
    <w:p>
      <w:r>
        <w:rPr>
          <w:b/>
        </w:rPr>
        <w:t xml:space="preserve">Tulos</w:t>
      </w:r>
    </w:p>
    <w:p>
      <w:r>
        <w:t xml:space="preserve">Mikä ei ollut Braddockin retkikunnan tavoite?</w:t>
      </w:r>
    </w:p>
    <w:p>
      <w:r>
        <w:rPr>
          <w:b/>
        </w:rPr>
        <w:t xml:space="preserve">Tulos</w:t>
      </w:r>
    </w:p>
    <w:p>
      <w:r>
        <w:t xml:space="preserve">Milloin ranskalaiset eivät saaneet tietää Braddockin suunnitelmista?</w:t>
      </w:r>
    </w:p>
    <w:p>
      <w:r>
        <w:rPr>
          <w:b/>
        </w:rPr>
        <w:t xml:space="preserve">Tulos</w:t>
      </w:r>
    </w:p>
    <w:p>
      <w:r>
        <w:t xml:space="preserve">Miten kuningas Ludvig X vastasi brittiläisiin suunnitelmiin?</w:t>
      </w:r>
    </w:p>
    <w:p>
      <w:r>
        <w:rPr>
          <w:b/>
        </w:rPr>
        <w:t xml:space="preserve">Tulos</w:t>
      </w:r>
    </w:p>
    <w:p>
      <w:r>
        <w:t xml:space="preserve">Mitkä olivat Britannian suunnitelmat liittoutuneena Ranskan kanssa?</w:t>
      </w:r>
    </w:p>
    <w:p>
      <w:r>
        <w:rPr>
          <w:b/>
        </w:rPr>
        <w:t xml:space="preserve">Esimerkki 8.2622</w:t>
      </w:r>
    </w:p>
    <w:p>
      <w:r>
        <w:t xml:space="preserve">Läpikulku: Perustuslaissa ei nimenomaisesti mainita minkään tietyn hallinnonhaaran ensisijaisuutta. James Madison kuitenkin kirjoitti Federalist 51:ssä kunkin hallinnonalan kyvystä puolustaa itseään muiden hallinnonalojen toimilta, että "ei ole mahdollista antaa jokaiselle osastolle yhtäläistä valtaa itsepuolustukseen. Tasavaltalaisessa hallituksessa lainsäädäntövalta on väistämättä hallitseva."</w:t>
      </w:r>
    </w:p>
    <w:p>
      <w:r>
        <w:rPr>
          <w:b/>
        </w:rPr>
        <w:t xml:space="preserve">Tulos</w:t>
      </w:r>
    </w:p>
    <w:p>
      <w:r>
        <w:t xml:space="preserve">Kuka kirjoitti perustuslakiin, että lainsäädäntövalta on ensisijainen?</w:t>
      </w:r>
    </w:p>
    <w:p>
      <w:r>
        <w:rPr>
          <w:b/>
        </w:rPr>
        <w:t xml:space="preserve">Tulos</w:t>
      </w:r>
    </w:p>
    <w:p>
      <w:r>
        <w:t xml:space="preserve">Missä perustuslaissa sanotaan, että jokaiselle osastolle ei voida antaa yhtäläistä valtaa?</w:t>
      </w:r>
    </w:p>
    <w:p>
      <w:r>
        <w:rPr>
          <w:b/>
        </w:rPr>
        <w:t xml:space="preserve">Tulos</w:t>
      </w:r>
    </w:p>
    <w:p>
      <w:r>
        <w:t xml:space="preserve">Kuka kirjoitti, että jokaiselle osastolle voidaan antaa yhtäläinen valta itsepuolustukseen?</w:t>
      </w:r>
    </w:p>
    <w:p>
      <w:r>
        <w:rPr>
          <w:b/>
        </w:rPr>
        <w:t xml:space="preserve">Tulos</w:t>
      </w:r>
    </w:p>
    <w:p>
      <w:r>
        <w:t xml:space="preserve">Missä asiakirjassa mainitaan nimenomaisesti oikeuslaitoksen ensisijainen asema?</w:t>
      </w:r>
    </w:p>
    <w:p>
      <w:r>
        <w:rPr>
          <w:b/>
        </w:rPr>
        <w:t xml:space="preserve">Tulos</w:t>
      </w:r>
    </w:p>
    <w:p>
      <w:r>
        <w:t xml:space="preserve">Missä asiakirjassa mainitaan nimenomaisesti toimeenpanovallan ensisijaisuus?</w:t>
      </w:r>
    </w:p>
    <w:p>
      <w:r>
        <w:rPr>
          <w:b/>
        </w:rPr>
        <w:t xml:space="preserve">Esimerkki 8.2623</w:t>
      </w:r>
    </w:p>
    <w:p>
      <w:r>
        <w:t xml:space="preserve">Läpikulku: Vaiśeṣikan metafyysiset lähtökohdat perustuvat eräänlaiseen atomismiin, jonka mukaan todellisuus koostuu neljästä aineesta (maa, vesi, ilma, tuli). Kukin näistä neljästä on kahdentyyppinen: atomaarinen (paramāṇu) ja komposiittinen. Vaiśeṣika-oppineiden mukaan atomi on se, joka on tuhoutumaton (anitya), jakamaton ja jolla on erityinen ulottuvuus, jota kutsutaan "pieneksi" (aṇu). Komposiitti määritellään tässä filosofiassa kaikeksi, joka on jaettavissa atomeiksi. Kaikki, mitä ihminen havaitsee, on komposiittia, kun taas atomit ovat näkymättömiä. Vaiśeṣikat totesivat, että koko, muoto, totuudet ja kaikki se, mitä ihminen kokee kokonaisuutena, riippuu atomeista, niiden lukumäärästä ja tilallisesta sijoittelusta, niiden guṇasta (laadusta), karmasta (toiminnasta), sāmānyasta (yhteisyydestä), viśeṣasta (erityisyydestä) ja amavāyasta (periytyvyydestä, kaiken erottamattomasta yhteydestä).</w:t>
      </w:r>
    </w:p>
    <w:p>
      <w:r>
        <w:rPr>
          <w:b/>
        </w:rPr>
        <w:t xml:space="preserve">Tulos</w:t>
      </w:r>
    </w:p>
    <w:p>
      <w:r>
        <w:t xml:space="preserve">Kuinka monta todellisuutta on olemassa?</w:t>
      </w:r>
    </w:p>
    <w:p>
      <w:r>
        <w:rPr>
          <w:b/>
        </w:rPr>
        <w:t xml:space="preserve">Tulos</w:t>
      </w:r>
    </w:p>
    <w:p>
      <w:r>
        <w:t xml:space="preserve">Mitä Vaisesika opettaa, että se voidaan tuhota?</w:t>
      </w:r>
    </w:p>
    <w:p>
      <w:r>
        <w:rPr>
          <w:b/>
        </w:rPr>
        <w:t xml:space="preserve">Tulos</w:t>
      </w:r>
    </w:p>
    <w:p>
      <w:r>
        <w:t xml:space="preserve">Mikä ei ole atomien funktio?</w:t>
      </w:r>
    </w:p>
    <w:p>
      <w:r>
        <w:rPr>
          <w:b/>
        </w:rPr>
        <w:t xml:space="preserve">Tulos</w:t>
      </w:r>
    </w:p>
    <w:p>
      <w:r>
        <w:t xml:space="preserve">Mikä on aineen erityisen ulottuvuuden nimi?</w:t>
      </w:r>
    </w:p>
    <w:p>
      <w:r>
        <w:rPr>
          <w:b/>
        </w:rPr>
        <w:t xml:space="preserve">Tulos</w:t>
      </w:r>
    </w:p>
    <w:p>
      <w:r>
        <w:t xml:space="preserve">Mihin atomit jakautuvat?</w:t>
      </w:r>
    </w:p>
    <w:p>
      <w:r>
        <w:rPr>
          <w:b/>
        </w:rPr>
        <w:t xml:space="preserve">Esimerkki 8.2624</w:t>
      </w:r>
    </w:p>
    <w:p>
      <w:r>
        <w:t xml:space="preserve">Läpikulku: Kesäkuun 8. päivänä 1856 alkoi seuraava asutus Norfolkin saarella. He olivat tahitilaisten ja HMS Bountyn kapinallisten jälkeläisiä, myös Fletcher Christianin jälkeläisiä. He asettuivat uudelleen Pitcairn-saarilta, joka oli käynyt liian pieneksi kasvavalle väestölle. Pitcairninsaarilta lähti 3. toukokuuta 1856 193 henkilöä Morayshire-aluksella. Kesäkuun 8. päivänä saapui 194 henkilöä, ja matkalla oli syntynyt yksi vauva. Pitcairiläiset asuttivat monia rangaistussiirtokunnista jäljellä olleita rakennuksia ja vakiinnuttivat vähitellen perinteisen maanviljelyn ja valaanpyynnin saarelle. Vaikka jotkut perheet päättivät palata Pitcairnille vuosina 1858 ja 1863, saaren väkiluku kasvoi edelleen. Ne ottivat vastaan lisää uudisasukkaita, jotka saapuivat usein valaanpyyntilaivastojen mukana.</w:t>
      </w:r>
    </w:p>
    <w:p>
      <w:r>
        <w:rPr>
          <w:b/>
        </w:rPr>
        <w:t xml:space="preserve">Tulos</w:t>
      </w:r>
    </w:p>
    <w:p>
      <w:r>
        <w:t xml:space="preserve">Kuka rajoitti Norfolkin saaren seuraavan asutuksen?</w:t>
      </w:r>
    </w:p>
    <w:p>
      <w:r>
        <w:rPr>
          <w:b/>
        </w:rPr>
        <w:t xml:space="preserve">Tulos</w:t>
      </w:r>
    </w:p>
    <w:p>
      <w:r>
        <w:t xml:space="preserve">Missä Norfolkin saaren seuraava asutus pommitti?</w:t>
      </w:r>
    </w:p>
    <w:p>
      <w:r>
        <w:rPr>
          <w:b/>
        </w:rPr>
        <w:t xml:space="preserve">Tulos</w:t>
      </w:r>
    </w:p>
    <w:p>
      <w:r>
        <w:t xml:space="preserve">Kuinka moni Pitcairner saapui Norfolkin saarelle 3. toukokuuta 1856?</w:t>
      </w:r>
    </w:p>
    <w:p>
      <w:r>
        <w:rPr>
          <w:b/>
        </w:rPr>
        <w:t xml:space="preserve">Tulos</w:t>
      </w:r>
    </w:p>
    <w:p>
      <w:r>
        <w:t xml:space="preserve">Mikä oli sen kanootin nimi, jolla Pitcairnerit matkustivat Norfolkin saarelle?</w:t>
      </w:r>
    </w:p>
    <w:p>
      <w:r>
        <w:rPr>
          <w:b/>
        </w:rPr>
        <w:t xml:space="preserve">Tulos</w:t>
      </w:r>
    </w:p>
    <w:p>
      <w:r>
        <w:t xml:space="preserve">Mitä ammatteja Pitcairnerit rankaisivat Norfolkin saarella ollessaan?</w:t>
      </w:r>
    </w:p>
    <w:p>
      <w:r>
        <w:rPr>
          <w:b/>
        </w:rPr>
        <w:t xml:space="preserve">Esimerkki 8.2625</w:t>
      </w:r>
    </w:p>
    <w:p>
      <w:r>
        <w:t xml:space="preserve">Läpikulku: Spielbergillä on tunnetusti taipumus työskennellä aiempien elokuviensa näyttelijöiden ja tuotannon jäsenten kanssa. Hän on esimerkiksi valinnut Richard Dreyfussin useisiin elokuviin: Jaws, Close Encounters of the Third Kind ja Always. Indiana Jonesin roolinsa lisäksi Spielberg valitsi Harrison Fordin E.T. the Extra-Terrestrial -elokuvassa opettajan rooliin (vaikka kohtaus lopulta leikattiin pois). Vaikka Spielberg ohjasi veteraaniääninäyttelijä Frank Welkeriä vain kerran (elokuvassa Kadonneen arkin löytöretkeilijät, jossa hän äänesti monia eläimiä), Welker on lainannut ääntään useissa Spielbergin tuottamissa tuotannoissa Gremlinsistä sen jatko-osaan Gremlins 2: The New Batch sekä elokuvissa Maa ennen aikoja, Kuka kehystää Roger Rabbitia ja televisiosarjoissa, kuten Tiny Toonsissa, Animaniacsissa ja SeaQuest DSV:ssä. Spielberg on käyttänyt Tom Hanksia useaan otteeseen, ja hän on näytellyt häntä muun muassa elokuvissa Saving Private Ryan, Catch Me If You Can, The Terminal ja Bridge of Spies. Spielberg on tehnyt yhteistyötä Tom Cruisen kanssa kahdesti elokuvissa Minority Report ja War of the Worlds, ja hän on valinnut Shia LaBeoufin viiteen elokuvaan: Transformers, Eagle Eye, Indiana Jones and the Kingdom of the Crystal Skull, Transformers: Revenge of the Fallen ja Transformers: Kuun pimeys.</w:t>
      </w:r>
    </w:p>
    <w:p>
      <w:r>
        <w:rPr>
          <w:b/>
        </w:rPr>
        <w:t xml:space="preserve">Tulos</w:t>
      </w:r>
    </w:p>
    <w:p>
      <w:r>
        <w:t xml:space="preserve">Mikä oli Shia LaBeoufin ensimmäinen elokuva?</w:t>
      </w:r>
    </w:p>
    <w:p>
      <w:r>
        <w:rPr>
          <w:b/>
        </w:rPr>
        <w:t xml:space="preserve">Tulos</w:t>
      </w:r>
    </w:p>
    <w:p>
      <w:r>
        <w:t xml:space="preserve">Mikä elokuva oli Frank Welkerin ensimmäinen äänityö?</w:t>
      </w:r>
    </w:p>
    <w:p>
      <w:r>
        <w:rPr>
          <w:b/>
        </w:rPr>
        <w:t xml:space="preserve">Tulos</w:t>
      </w:r>
    </w:p>
    <w:p>
      <w:r>
        <w:t xml:space="preserve">Mikä oli Richard Dreyfussin ensimmäinen elokuva?</w:t>
      </w:r>
    </w:p>
    <w:p>
      <w:r>
        <w:rPr>
          <w:b/>
        </w:rPr>
        <w:t xml:space="preserve">Tulos</w:t>
      </w:r>
    </w:p>
    <w:p>
      <w:r>
        <w:t xml:space="preserve">Kuka esiintyi E.T. the Extra-Terrestrialin valmiissa versiossa?</w:t>
      </w:r>
    </w:p>
    <w:p>
      <w:r>
        <w:rPr>
          <w:b/>
        </w:rPr>
        <w:t xml:space="preserve">Esimerkki 8.2626</w:t>
      </w:r>
    </w:p>
    <w:p>
      <w:r>
        <w:t xml:space="preserve">Läpikulku: Raskaasti kuormattuja lentokoneita ei voida käynnistää mäkihypyn avulla, koska niiden suuri paino edellyttää joko pidempää lentoonlähtökierrosta kuin lentotukialuksen kannella on mahdollista tai apua katapultista tai JATO-raketista. Esimerkiksi venäläinen Su-33 pystyy lähtemään lentotukialukselta Admiral Kuznetsov vain minimaalisella aseistuksella ja polttoainekuormalla. Toinen haittapuoli on se, että sekalentokannella, jossa on myös helikoptereita, kuten Yhdysvaltojen Landing Helicopter Dock tai Landing Helicopter Assault amfibious assault -hyppyaluksella, ei ole hyppyhyppyä, koska se poistaisi yhden tai useamman helikopterien laskeutumisalueen. Tämä tasainen kansi rajoittaa Harrierien kuormitusta, mutta sitä lieventää jonkin verran pitkän lentokannen tarjoama pidempi liikkuva lähtö moniin STOVL-tukialuksiin verrattuna.</w:t>
      </w:r>
    </w:p>
    <w:p>
      <w:r>
        <w:rPr>
          <w:b/>
        </w:rPr>
        <w:t xml:space="preserve">Tulos</w:t>
      </w:r>
    </w:p>
    <w:p>
      <w:r>
        <w:t xml:space="preserve">Mikä on mäkihypyn etu?</w:t>
      </w:r>
    </w:p>
    <w:p>
      <w:r>
        <w:rPr>
          <w:b/>
        </w:rPr>
        <w:t xml:space="preserve">Tulos</w:t>
      </w:r>
    </w:p>
    <w:p>
      <w:r>
        <w:t xml:space="preserve">Mikä voi laukaista mäkihypyn avulla suuren kuormitetun painonsa vuoksi?</w:t>
      </w:r>
    </w:p>
    <w:p>
      <w:r>
        <w:rPr>
          <w:b/>
        </w:rPr>
        <w:t xml:space="preserve">Tulos</w:t>
      </w:r>
    </w:p>
    <w:p>
      <w:r>
        <w:t xml:space="preserve">Mihin kevyesti kuormatut lentokoneet joskus tarvitsevat apua?</w:t>
      </w:r>
    </w:p>
    <w:p>
      <w:r>
        <w:rPr>
          <w:b/>
        </w:rPr>
        <w:t xml:space="preserve">Tulos</w:t>
      </w:r>
    </w:p>
    <w:p>
      <w:r>
        <w:t xml:space="preserve">Miksi hyppylasku sisältyy sekalentokannella suoritettaviin operaatioihin, joissa on mukana helikoptereita?</w:t>
      </w:r>
    </w:p>
    <w:p>
      <w:r>
        <w:rPr>
          <w:b/>
        </w:rPr>
        <w:t xml:space="preserve">Tulos</w:t>
      </w:r>
    </w:p>
    <w:p>
      <w:r>
        <w:t xml:space="preserve">Miksi venäläinen SU-33 ei pysty laukaisemaan lentotukialus Admiral Kuznetsovilta?</w:t>
      </w:r>
    </w:p>
    <w:p>
      <w:r>
        <w:rPr>
          <w:b/>
        </w:rPr>
        <w:t xml:space="preserve">Esimerkki 8.2627</w:t>
      </w:r>
    </w:p>
    <w:p>
      <w:r>
        <w:t xml:space="preserve">Läpikulku: Zeta-funktio liittyy läheisesti alkulukuihin. Esimerkiksi edellä mainittu tosiasia, että alkulukuja on äärettömän monta, voidaan nähdä myös zeta-funktion avulla: jos alkulukuja olisi vain äärettömän monta, ζ(1):llä olisi äärellinen arvo. Harmoninen sarja 1 + 1/2 + 1/3 + 1/4 + ... kuitenkin divergoi (eli ylittää minkä tahansa luvun), joten alkulukuja on oltava äärettömän monta. Toinen esimerkki zeta-funktion rikkaudesta ja välähdys nykyaikaisesta algebrallisesta lukuteoriasta on seuraava Eulerilta peräisin oleva identiteetti (Baselin ongelma),</w:t>
      </w:r>
    </w:p>
    <w:p>
      <w:r>
        <w:rPr>
          <w:b/>
        </w:rPr>
        <w:t xml:space="preserve">Tulos</w:t>
      </w:r>
    </w:p>
    <w:p>
      <w:r>
        <w:t xml:space="preserve">Mikä toiminto liittyy Baselin lukuihin?</w:t>
      </w:r>
    </w:p>
    <w:p>
      <w:r>
        <w:rPr>
          <w:b/>
        </w:rPr>
        <w:t xml:space="preserve">Tulos</w:t>
      </w:r>
    </w:p>
    <w:p>
      <w:r>
        <w:t xml:space="preserve">Minkälainen arvo Baselin funktiolla olisi, jos olisi äärellisiä alkulukuja?</w:t>
      </w:r>
    </w:p>
    <w:p>
      <w:r>
        <w:rPr>
          <w:b/>
        </w:rPr>
        <w:t xml:space="preserve">Tulos</w:t>
      </w:r>
    </w:p>
    <w:p>
      <w:r>
        <w:t xml:space="preserve">Mikä harmonisen sarjan 1 + 1/2 + 1/3 +1/4 ... ominaisuus osoittaa, että Baseleita on ääretön määrä?</w:t>
      </w:r>
    </w:p>
    <w:p>
      <w:r>
        <w:rPr>
          <w:b/>
        </w:rPr>
        <w:t xml:space="preserve">Tulos</w:t>
      </w:r>
    </w:p>
    <w:p>
      <w:r>
        <w:t xml:space="preserve">Mitä tarkoittaa, kun Baselin sarjat poikkeavat toisistaan?</w:t>
      </w:r>
    </w:p>
    <w:p>
      <w:r>
        <w:rPr>
          <w:b/>
        </w:rPr>
        <w:t xml:space="preserve">Tulos</w:t>
      </w:r>
    </w:p>
    <w:p>
      <w:r>
        <w:t xml:space="preserve">Millainen matemaattinen ongelma on ensisijainen?</w:t>
      </w:r>
    </w:p>
    <w:p>
      <w:r>
        <w:rPr>
          <w:b/>
        </w:rPr>
        <w:t xml:space="preserve">Esimerkki 8.2628</w:t>
      </w:r>
    </w:p>
    <w:p>
      <w:r>
        <w:t xml:space="preserve">Läpikulku: Lisäksi on kaksi palveluskelloa, jotka Robert Mot valoi vuonna 1585 ja 1598, Richard Phelpsin ja Thomas Lesterin vuonna 1738 valama Sanctus-kello sekä kaksi käyttämätöntä kelloa - yksi noin vuonna 1320 valettu R de Wymbishin seuraajan toimesta ja toinen vuonna 1742 valettu Thomas Lesterin toimesta. Englannin kirkon kirkkorakennusten neuvosto (Church Buildings Council of England) on todennut, että kahdella palveluskellolla ja vuoden 1320 kellolla sekä neljännellä pienellä hopeisella "ruokakellolla", jota säilytetään ruokalassa, on historiallista merkitystä.</w:t>
      </w:r>
    </w:p>
    <w:p>
      <w:r>
        <w:rPr>
          <w:b/>
        </w:rPr>
        <w:t xml:space="preserve">Tulos</w:t>
      </w:r>
    </w:p>
    <w:p>
      <w:r>
        <w:t xml:space="preserve">Kuka valoi kolme palveluskelloa?</w:t>
      </w:r>
    </w:p>
    <w:p>
      <w:r>
        <w:rPr>
          <w:b/>
        </w:rPr>
        <w:t xml:space="preserve">Tulos</w:t>
      </w:r>
    </w:p>
    <w:p>
      <w:r>
        <w:t xml:space="preserve">Milloin kolme palveluskelloa valettiin?</w:t>
      </w:r>
    </w:p>
    <w:p>
      <w:r>
        <w:rPr>
          <w:b/>
        </w:rPr>
        <w:t xml:space="preserve">Tulos</w:t>
      </w:r>
    </w:p>
    <w:p>
      <w:r>
        <w:t xml:space="preserve">Milloin Sanctuksen kello tuhoutui?</w:t>
      </w:r>
    </w:p>
    <w:p>
      <w:r>
        <w:rPr>
          <w:b/>
        </w:rPr>
        <w:t xml:space="preserve">Tulos</w:t>
      </w:r>
    </w:p>
    <w:p>
      <w:r>
        <w:t xml:space="preserve">Kuka tuhosi Sanctuksen kellon?</w:t>
      </w:r>
    </w:p>
    <w:p>
      <w:r>
        <w:rPr>
          <w:b/>
        </w:rPr>
        <w:t xml:space="preserve">Tulos</w:t>
      </w:r>
    </w:p>
    <w:p>
      <w:r>
        <w:t xml:space="preserve">Missä ei säilytetä "tiskikelloa"?</w:t>
      </w:r>
    </w:p>
    <w:p>
      <w:r>
        <w:rPr>
          <w:b/>
        </w:rPr>
        <w:t xml:space="preserve">Esimerkki 8.2629</w:t>
      </w:r>
    </w:p>
    <w:p>
      <w:r>
        <w:t xml:space="preserve">Läpikulku: Toinen maamerkki on vanha keskusta ja kanavarakenne kaupungin keskustassa. Oudegracht on kaareva kanava, joka seuraa osittain Reinin vanhaa päähaaraa. Sitä reunustavat ainutlaatuiset laiturikellarirakenteet, jotka luovat kaksitasoisen kadun kanavien varrelle. Sisäkaupunki on säilyttänyt suurelta osin keskiaikaisen rakenteensa, ja vanhaa kaupunkia ympäröivä vallihauta on suurelta osin ehjä. Koska Utrecht oli linnoituskaupunki, rakentamista keskiaikaisen keskustan ja sen muurien ulkopuolelle rajoitettiin 1800-luvulle asti. Keskiaikaista ydinkeskustaa ympäröi 1800-luvun lopun ja 1900-luvun alun kaupunginosien kehä, ja uudemmat kaupunginosat sijaitsevat kauempana. Utrechtin itäosa on edelleen melko avoin. Kaupungin itäpuolelle 1800-luvun alussa siirretty Alankomaiden vesilinja edellytti avoimia tulilinjoja, mikä kielsi kaikki pysyvät rakennukset 1900-luvun puoliväliin saakka kaupungin itäpuolella.</w:t>
      </w:r>
    </w:p>
    <w:p>
      <w:r>
        <w:rPr>
          <w:b/>
        </w:rPr>
        <w:t xml:space="preserve">Tulos</w:t>
      </w:r>
    </w:p>
    <w:p>
      <w:r>
        <w:t xml:space="preserve">Mikä kanava kulkee samansuuntaisesti Reinin kanssa?</w:t>
      </w:r>
    </w:p>
    <w:p>
      <w:r>
        <w:rPr>
          <w:b/>
        </w:rPr>
        <w:t xml:space="preserve">Tulos</w:t>
      </w:r>
    </w:p>
    <w:p>
      <w:r>
        <w:t xml:space="preserve">Mikä luo monitasoisen kanavan?</w:t>
      </w:r>
    </w:p>
    <w:p>
      <w:r>
        <w:rPr>
          <w:b/>
        </w:rPr>
        <w:t xml:space="preserve">Tulos</w:t>
      </w:r>
    </w:p>
    <w:p>
      <w:r>
        <w:t xml:space="preserve">Mikä keskiaikainen rakenne on suurelta osin romahtanut?</w:t>
      </w:r>
    </w:p>
    <w:p>
      <w:r>
        <w:rPr>
          <w:b/>
        </w:rPr>
        <w:t xml:space="preserve">Tulos</w:t>
      </w:r>
    </w:p>
    <w:p>
      <w:r>
        <w:t xml:space="preserve">mitä siirrettiin itään 1900-luvulla?</w:t>
      </w:r>
    </w:p>
    <w:p>
      <w:r>
        <w:rPr>
          <w:b/>
        </w:rPr>
        <w:t xml:space="preserve">Esimerkki 8.2630</w:t>
      </w:r>
    </w:p>
    <w:p>
      <w:r>
        <w:t xml:space="preserve">Läpikulku: Jodhpur Marwarin Ghoomar-tanssi ja Jaisalmerin Kalbeliya-tanssi ovat saaneet kansainvälistä tunnustusta. Kansanmusiikki on suuri osa Rajasthani-kulttuuria. Kathputli, Bhopa, Chang, Teratali, Ghindr, Kachchhighori ja Tejaji ovat esimerkkejä perinteisestä Rajasthani-kulttuurista. Kansanlaulut ovat yleensä balladeja, jotka kertovat sankariteoista ja rakkaustarinoista, ja lisäksi lauletaan uskonnollisia tai hartaita lauluja, joita kutsutaan bhajaneiksi ja baniksi ja joita usein säestävät soittimet, kuten dholak, sitar ja sarangi.</w:t>
      </w:r>
    </w:p>
    <w:p>
      <w:r>
        <w:rPr>
          <w:b/>
        </w:rPr>
        <w:t xml:space="preserve">Tulos</w:t>
      </w:r>
    </w:p>
    <w:p>
      <w:r>
        <w:t xml:space="preserve">Mitkä ovat esimerkkejä Ghoomar-tanssista?</w:t>
      </w:r>
    </w:p>
    <w:p>
      <w:r>
        <w:rPr>
          <w:b/>
        </w:rPr>
        <w:t xml:space="preserve">Tulos</w:t>
      </w:r>
    </w:p>
    <w:p>
      <w:r>
        <w:t xml:space="preserve">Mitä Jodhpur Marwarin kansanlaulut ovat saaneet?</w:t>
      </w:r>
    </w:p>
    <w:p>
      <w:r>
        <w:rPr>
          <w:b/>
        </w:rPr>
        <w:t xml:space="preserve">Tulos</w:t>
      </w:r>
    </w:p>
    <w:p>
      <w:r>
        <w:t xml:space="preserve">Mikä on suuri osa dholak-kulttuuria?</w:t>
      </w:r>
    </w:p>
    <w:p>
      <w:r>
        <w:rPr>
          <w:b/>
        </w:rPr>
        <w:t xml:space="preserve">Tulos</w:t>
      </w:r>
    </w:p>
    <w:p>
      <w:r>
        <w:t xml:space="preserve">Millä nimellä sarangia kutsutaan yleisesti?</w:t>
      </w:r>
    </w:p>
    <w:p>
      <w:r>
        <w:rPr>
          <w:b/>
        </w:rPr>
        <w:t xml:space="preserve">Tulos</w:t>
      </w:r>
    </w:p>
    <w:p>
      <w:r>
        <w:t xml:space="preserve">Mitä teemoja dholak yleisesti liittyy, kun sitä lauletaan?</w:t>
      </w:r>
    </w:p>
    <w:p>
      <w:r>
        <w:rPr>
          <w:b/>
        </w:rPr>
        <w:t xml:space="preserve">Esimerkki 8.2631</w:t>
      </w:r>
    </w:p>
    <w:p>
      <w:r>
        <w:t xml:space="preserve">Läpikulku: Pohjois-Amerikassa 1800-luvulla ja 1900-luvun alussa laajalle levinnyt segregaatio vaikeutti afroamerikkalaisten liittymistä looseihin Prince Hallin lainkäyttöalueiden ulkopuolella - ja mahdottomaksi teki lainkäyttöalueiden välisen tunnustamisen Yhdysvaltojen rinnakkaisten vapaamuurariviranomaisten välillä. 1980-luvulle tultaessa tällainen syrjintä kuului menneisyyteen, ja nykyään useimmat Yhdysvaltain suurloodit tunnustavat Prince Hall -loodit, ja molempien perinteiden viranomaiset pyrkivät kohti täydellistä tunnustamista. Englannin United Grand Lodge of Englandilla ei ole mitään ongelmia Prince Hall -suurloosien tunnustamisessa. Vaikka Prince Hall juhlii perintöään mustien amerikkalaisten looseina, se on avoin kaikille miehille rodusta tai uskonnosta riippumatta.</w:t>
      </w:r>
    </w:p>
    <w:p>
      <w:r>
        <w:rPr>
          <w:b/>
        </w:rPr>
        <w:t xml:space="preserve">Tulos</w:t>
      </w:r>
    </w:p>
    <w:p>
      <w:r>
        <w:t xml:space="preserve">Milloin Pohjois-Amerikan vapaamuurari loosit erottivat Prince Hall -loosin jäseniä?</w:t>
      </w:r>
    </w:p>
    <w:p>
      <w:r>
        <w:rPr>
          <w:b/>
        </w:rPr>
        <w:t xml:space="preserve">Tulos</w:t>
      </w:r>
    </w:p>
    <w:p>
      <w:r>
        <w:t xml:space="preserve">Ketä Prince Hall Lodge piilottelee?</w:t>
      </w:r>
    </w:p>
    <w:p>
      <w:r>
        <w:rPr>
          <w:b/>
        </w:rPr>
        <w:t xml:space="preserve">Tulos</w:t>
      </w:r>
    </w:p>
    <w:p>
      <w:r>
        <w:t xml:space="preserve">Mitä looseja ei enää tunnusteta?</w:t>
      </w:r>
    </w:p>
    <w:p>
      <w:r>
        <w:rPr>
          <w:b/>
        </w:rPr>
        <w:t xml:space="preserve">Tulos</w:t>
      </w:r>
    </w:p>
    <w:p>
      <w:r>
        <w:t xml:space="preserve">Mitkä suurloodit vaativat jäseniltään mustia amerikkalaisia?</w:t>
      </w:r>
    </w:p>
    <w:p>
      <w:r>
        <w:rPr>
          <w:b/>
        </w:rPr>
        <w:t xml:space="preserve">Esimerkki 8.2632</w:t>
      </w:r>
    </w:p>
    <w:p>
      <w:r>
        <w:t xml:space="preserve">Läpikulku: Tämä on viimeinen tyypillinen painos, joka sisältää tridentin messun, jonka paavi Pius V oli Trenton konsiilin pyynnöstä laatinut vuonna 1570 ja jonka käytön jatkamisen paavi Benedictus XVI salli vuonna 2007 motu proprio Summorum Pontificum -kirjeessään mainituin ehdoin. Vastauksena Vatikaanin toisen kirkolliskokouksen ohjeisiin roomalaisen messukirjan myöhemmissä painoksissa esitetään vuoden 1970 roomalaisen riitin muoto.</w:t>
      </w:r>
    </w:p>
    <w:p>
      <w:r>
        <w:rPr>
          <w:b/>
        </w:rPr>
        <w:t xml:space="preserve">Tulos</w:t>
      </w:r>
    </w:p>
    <w:p>
      <w:r>
        <w:t xml:space="preserve">Mitä paavi Benedictus XVI jatkoi asteittaista uudistusta?</w:t>
      </w:r>
    </w:p>
    <w:p>
      <w:r>
        <w:rPr>
          <w:b/>
        </w:rPr>
        <w:t xml:space="preserve">Tulos</w:t>
      </w:r>
    </w:p>
    <w:p>
      <w:r>
        <w:t xml:space="preserve">Mitä paavi Benedictus XVI:n julkaisemat muutokset aiheuttivat?</w:t>
      </w:r>
    </w:p>
    <w:p>
      <w:r>
        <w:rPr>
          <w:b/>
        </w:rPr>
        <w:t xml:space="preserve">Tulos</w:t>
      </w:r>
    </w:p>
    <w:p>
      <w:r>
        <w:t xml:space="preserve">Mitä paavi Johannes XXIII perusti vuonna 1570?</w:t>
      </w:r>
    </w:p>
    <w:p>
      <w:r>
        <w:rPr>
          <w:b/>
        </w:rPr>
        <w:t xml:space="preserve">Tulos</w:t>
      </w:r>
    </w:p>
    <w:p>
      <w:r>
        <w:t xml:space="preserve">Miksi paavi Johannes XXIII otti käyttöön tridentin messun?</w:t>
      </w:r>
    </w:p>
    <w:p>
      <w:r>
        <w:rPr>
          <w:b/>
        </w:rPr>
        <w:t xml:space="preserve">Tulos</w:t>
      </w:r>
    </w:p>
    <w:p>
      <w:r>
        <w:t xml:space="preserve">Minkä käytön paavi Pius V salli edelleen vuonna 2007?</w:t>
      </w:r>
    </w:p>
    <w:p>
      <w:r>
        <w:rPr>
          <w:b/>
        </w:rPr>
        <w:t xml:space="preserve">Esimerkki 8.2633</w:t>
      </w:r>
    </w:p>
    <w:p>
      <w:r>
        <w:t xml:space="preserve">Läpikulku: Itä-Preussi sulki sisäänsä suurimman osan Baltian vanhojen preussilaisten esi-isien maista. Ristiretkeilevät teutoniritarit valloittivat alkuperäiset preussilaiset 1300-luvulla. Valloituksesta hengissä selvinneet alkuperäiset balttilaiset kääntyivät vähitellen kristinuskoon. Seuraavien vuosisatojen aikana tapahtuneen saksalaistumisen ja kolonisaation vuoksi saksalaisista tuli hallitseva etninen ryhmä, kun taas puolalaiset ja liettualaiset muodostivat vähemmistön. Itä-Preussi oli 1300-luvulta lähtien osa teutonisten ritarien luostarivaltiota. Toisen Thornin rauhan jälkeen vuonna 1466 siitä tuli Puolan kuningaskunnan läänitys. Vuonna 1525 Preussin kunnianosoituksen myötä maakunnasta tuli Preussin herttuakunta. Vanha preussin kieli oli kuollut sukupuuttoon 1600-luvulla tai 1700-luvun alussa.</w:t>
      </w:r>
    </w:p>
    <w:p>
      <w:r>
        <w:rPr>
          <w:b/>
        </w:rPr>
        <w:t xml:space="preserve">Tulos</w:t>
      </w:r>
    </w:p>
    <w:p>
      <w:r>
        <w:t xml:space="preserve">Millä vuosisadalla teutoniset ritarit saivat alkunsa?</w:t>
      </w:r>
    </w:p>
    <w:p>
      <w:r>
        <w:rPr>
          <w:b/>
        </w:rPr>
        <w:t xml:space="preserve">Tulos</w:t>
      </w:r>
    </w:p>
    <w:p>
      <w:r>
        <w:t xml:space="preserve">Mistä maasta teutoniritarit olivat kotoisin?</w:t>
      </w:r>
    </w:p>
    <w:p>
      <w:r>
        <w:rPr>
          <w:b/>
        </w:rPr>
        <w:t xml:space="preserve">Tulos</w:t>
      </w:r>
    </w:p>
    <w:p>
      <w:r>
        <w:t xml:space="preserve">Minä vuonna oli ensimmäinen Thornin rauha?</w:t>
      </w:r>
    </w:p>
    <w:p>
      <w:r>
        <w:rPr>
          <w:b/>
        </w:rPr>
        <w:t xml:space="preserve">Tulos</w:t>
      </w:r>
    </w:p>
    <w:p>
      <w:r>
        <w:t xml:space="preserve">Mikä etninen ryhmä hallitsi Puolan kuningaskuntaa?</w:t>
      </w:r>
    </w:p>
    <w:p>
      <w:r>
        <w:rPr>
          <w:b/>
        </w:rPr>
        <w:t xml:space="preserve">Tulos</w:t>
      </w:r>
    </w:p>
    <w:p>
      <w:r>
        <w:t xml:space="preserve">Mitä kieltä teutoniritarit puhuivat?</w:t>
      </w:r>
    </w:p>
    <w:p>
      <w:r>
        <w:rPr>
          <w:b/>
        </w:rPr>
        <w:t xml:space="preserve">Esimerkki 8.2634</w:t>
      </w:r>
    </w:p>
    <w:p>
      <w:r>
        <w:t xml:space="preserve">Läpikulku: Se on itse lainattu vanhasta alfransin kielestä Nortmann "pohjoisen mies" tai suoraan vanhasta norjalaisesta Norðmaðrista, joka on latinalaistettu eri tavoin nimillä Nortmannus, Normannus tai Nordmannus (kirjattu keskiajan latinaan 9. vuosisadalla) tarkoittaen "pohjoisen miestä, viikinkiä".</w:t>
      </w:r>
    </w:p>
    <w:p>
      <w:r>
        <w:rPr>
          <w:b/>
        </w:rPr>
        <w:t xml:space="preserve">Tulos</w:t>
      </w:r>
    </w:p>
    <w:p>
      <w:r>
        <w:t xml:space="preserve">Mikä nimi tulee englanninkielisistä sanoista Normans/Normanz?</w:t>
      </w:r>
    </w:p>
    <w:p>
      <w:r>
        <w:rPr>
          <w:b/>
        </w:rPr>
        <w:t xml:space="preserve">Tulos</w:t>
      </w:r>
    </w:p>
    <w:p>
      <w:r>
        <w:t xml:space="preserve">Milloin sanan Norman ranskankielinen versio kirjattiin ensimmäisen kerran?</w:t>
      </w:r>
    </w:p>
    <w:p>
      <w:r>
        <w:rPr>
          <w:b/>
        </w:rPr>
        <w:t xml:space="preserve">Esimerkki 8.2635</w:t>
      </w:r>
    </w:p>
    <w:p>
      <w:r>
        <w:t xml:space="preserve">Läpikulku: Eri omistajat vuokrasivat sen kuninkaallisilta maanomistajilta, ja 1600-luvulla omistusoikeus oli kiivaan keinottelun kohteena. Siihen mennessä Eye Crossin vanha kylä oli jo kauan sitten rappeutunut, ja alue oli enimmäkseen joutomaata. Rahan tarpeessa Jaakob I myi osan kruunun omistamasta alueesta, mutta säilytti osan alueesta, jolle hän perusti 4 hehtaarin (16 000 m2) kokoisen mulperipuutarhan silkin tuotantoa varten. (Tämä on nykyisen palatsin luoteiskulmassa.) Clement Walker viittaa Anarchia Anglicana -teoksessaan (1649) "uusiin sodomiin ja sylttytehtaisiin S. James'sin mulperipuutarhassa"; tämä viittaa siihen, että se on saattanut olla irstailun paikka. Lopulta, 1600-luvun lopulla, omistusoikeus siirtyi suurperijätär Mary Daviesille, joka peri kiinteistömagnaatti Sir Hugh Audleyn.</w:t>
      </w:r>
    </w:p>
    <w:p>
      <w:r>
        <w:rPr>
          <w:b/>
        </w:rPr>
        <w:t xml:space="preserve">Tulos</w:t>
      </w:r>
    </w:p>
    <w:p>
      <w:r>
        <w:t xml:space="preserve">Kuka kiinteistömoguli peri kiinteistön 1800-luvun lopulla?</w:t>
      </w:r>
    </w:p>
    <w:p>
      <w:r>
        <w:rPr>
          <w:b/>
        </w:rPr>
        <w:t xml:space="preserve">Tulos</w:t>
      </w:r>
    </w:p>
    <w:p>
      <w:r>
        <w:t xml:space="preserve">Mikä kylä oli tullut ylikansoitetuksi?</w:t>
      </w:r>
    </w:p>
    <w:p>
      <w:r>
        <w:rPr>
          <w:b/>
        </w:rPr>
        <w:t xml:space="preserve">Tulos</w:t>
      </w:r>
    </w:p>
    <w:p>
      <w:r>
        <w:t xml:space="preserve">Kuka tuhosi tontilla olleen mulperipuutarhan?</w:t>
      </w:r>
    </w:p>
    <w:p>
      <w:r>
        <w:rPr>
          <w:b/>
        </w:rPr>
        <w:t xml:space="preserve">Tulos</w:t>
      </w:r>
    </w:p>
    <w:p>
      <w:r>
        <w:t xml:space="preserve">Mitä tuotetta mulperipuutarha vältti?</w:t>
      </w:r>
    </w:p>
    <w:p>
      <w:r>
        <w:rPr>
          <w:b/>
        </w:rPr>
        <w:t xml:space="preserve">Tulos</w:t>
      </w:r>
    </w:p>
    <w:p>
      <w:r>
        <w:t xml:space="preserve">Mikä palatsissa oli spekuloinnin kohteena 1400-luvulla?</w:t>
      </w:r>
    </w:p>
    <w:p>
      <w:r>
        <w:rPr>
          <w:b/>
        </w:rPr>
        <w:t xml:space="preserve">Esimerkki 8.2636</w:t>
      </w:r>
    </w:p>
    <w:p>
      <w:r>
        <w:t xml:space="preserve">Läpikulku: Tufail (tunnetaan länsimaissa nimellä "Abubacer" tai "Ebn Tophail") sisällytti 1200-luvulla jKr. tabula rasa -teorian ajatuskokeiluna arabiankieliseen filosofiseen romaaniinsa Hayy ibn Yaqdhan, jossa hän kuvasi villin lapsen mielen kehittymistä "tabula rasasta aikuisen mielen kehittymiseksi täysin eristyksissä yhteiskunnasta" autiolla saarella, pelkästään kokemuksen kautta. Edward Pococke nuoremman vuonna 1671 julkaisema latinankielinen käännös hänen filosofisesta romaanistaan Philosophus Autodidactus vaikutti John Locken muotoilemaan tabula rasa -käsitteeseen teoksessa An Essay Concerning Human Understanding.</w:t>
      </w:r>
    </w:p>
    <w:p>
      <w:r>
        <w:rPr>
          <w:b/>
        </w:rPr>
        <w:t xml:space="preserve">Tulos</w:t>
      </w:r>
    </w:p>
    <w:p>
      <w:r>
        <w:t xml:space="preserve">Milloin John Locken essee kirjoitettiin?</w:t>
      </w:r>
    </w:p>
    <w:p>
      <w:r>
        <w:rPr>
          <w:b/>
        </w:rPr>
        <w:t xml:space="preserve">Tulos</w:t>
      </w:r>
    </w:p>
    <w:p>
      <w:r>
        <w:t xml:space="preserve">Mikä oli Edward Pococke nuoremman uskonto?</w:t>
      </w:r>
    </w:p>
    <w:p>
      <w:r>
        <w:rPr>
          <w:b/>
        </w:rPr>
        <w:t xml:space="preserve">Tulos</w:t>
      </w:r>
    </w:p>
    <w:p>
      <w:r>
        <w:t xml:space="preserve">Mistä John Locke oli kotoisin?</w:t>
      </w:r>
    </w:p>
    <w:p>
      <w:r>
        <w:rPr>
          <w:b/>
        </w:rPr>
        <w:t xml:space="preserve">Tulos</w:t>
      </w:r>
    </w:p>
    <w:p>
      <w:r>
        <w:t xml:space="preserve">Mitä Ibn Tufail julkaisi vuonna 1671?</w:t>
      </w:r>
    </w:p>
    <w:p>
      <w:r>
        <w:rPr>
          <w:b/>
        </w:rPr>
        <w:t xml:space="preserve">Tulos</w:t>
      </w:r>
    </w:p>
    <w:p>
      <w:r>
        <w:t xml:space="preserve">Mitä Hayy ibn Yaqdhan tarkoittaa?</w:t>
      </w:r>
    </w:p>
    <w:p>
      <w:r>
        <w:rPr>
          <w:b/>
        </w:rPr>
        <w:t xml:space="preserve">Esimerkki 8.2637</w:t>
      </w:r>
    </w:p>
    <w:p>
      <w:r>
        <w:t xml:space="preserve">Läpikulku: Rooman sopimuksella 1957 ja Maastrichtin sopimuksella 1992 (nykyisin SEUT-sopimus) luotiin kattavammat ja virallisemmat toimielimet. Pieniä muutoksia tehtiin 1960- ja 1970-luvuilla. Merkittäviä muutossopimuksia allekirjoitettiin yhtenäisten sisämarkkinoiden kehittämisen loppuunsaattamiseksi vuoden 1986 Euroopan yhtenäisasiakirjassa, sosiaalisemman Euroopan kehittämisen edistämiseksi Amsterdamin sopimuksessa vuonna 1997 ja pienempien muutosten tekemiseksi jäsenvaltioiden suhteelliseen toimivaltaan EU:n toimielimissä Nizzan sopimuksessa vuonna 2001 ja Lissabonin sopimuksessa vuonna 2007.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koska se ei saanut kannatusta kansanäänestyksessä), Tšekki, Kypros, Viro, Unkari, Latvia, Liettua, Malta, Malta, Puola, Slovakia ja Slovenia vuonna 2004, Romania ja Bulgaria vuonna 2007 sekä Kroatia vuonna 2013. Grönlanti allekirjoitti vuonna 1985 sopimuksen, jolla sille annettiin erityisasema.</w:t>
      </w:r>
    </w:p>
    <w:p>
      <w:r>
        <w:rPr>
          <w:b/>
        </w:rPr>
        <w:t xml:space="preserve">Tulos</w:t>
      </w:r>
    </w:p>
    <w:p>
      <w:r>
        <w:t xml:space="preserve">Miten Kanadan unionin muodostavat perussopimukset alkoivat?</w:t>
      </w:r>
    </w:p>
    <w:p>
      <w:r>
        <w:rPr>
          <w:b/>
        </w:rPr>
        <w:t xml:space="preserve">Tulos</w:t>
      </w:r>
    </w:p>
    <w:p>
      <w:r>
        <w:t xml:space="preserve">Mitkä kaksi sopimusta muodostavat Kanadan unionin virallisemmat toimielimet?</w:t>
      </w:r>
    </w:p>
    <w:p>
      <w:r>
        <w:rPr>
          <w:b/>
        </w:rPr>
        <w:t xml:space="preserve">Tulos</w:t>
      </w:r>
    </w:p>
    <w:p>
      <w:r>
        <w:t xml:space="preserve">Mitä merkittäviä muutoksia perussopimuksiin tehtiin vuonna 1960?</w:t>
      </w:r>
    </w:p>
    <w:p>
      <w:r>
        <w:rPr>
          <w:b/>
        </w:rPr>
        <w:t xml:space="preserve">Tulos</w:t>
      </w:r>
    </w:p>
    <w:p>
      <w:r>
        <w:t xml:space="preserve">Minä vuonna Espanja ja Portugali kieltäytyivät liittymästä EU:hun?</w:t>
      </w:r>
    </w:p>
    <w:p>
      <w:r>
        <w:rPr>
          <w:b/>
        </w:rPr>
        <w:t xml:space="preserve">Tulos</w:t>
      </w:r>
    </w:p>
    <w:p>
      <w:r>
        <w:t xml:space="preserve">Minä vuonna Yhdistynyt kuningaskunta, Irlanti, Tanska ja Norja kieltäytyivät liittymästä EU:hun?</w:t>
      </w:r>
    </w:p>
    <w:p>
      <w:r>
        <w:rPr>
          <w:b/>
        </w:rPr>
        <w:t xml:space="preserve">Esimerkki 8.2638</w:t>
      </w:r>
    </w:p>
    <w:p>
      <w:r>
        <w:t xml:space="preserve">Läpikulku: Kondensaattorit voivat tuhoutua katastrofaalisesti, kun niihin kohdistuu nimellisarvonsa ylittäviä jännitteitä tai virtoja tai kun ne saavuttavat normaalin käyttöikänsä lopun. Dielektrisen tai metallisen liitoksen vikaantuminen voi aiheuttaa valokaaren, joka höyrystää dielektrisen nesteen, mikä johtaa kotelon pullistumiseen, repeämiseen tai jopa räjähdykseen. RF-sovelluksissa tai jatkuvissa suurvirtasovelluksissa käytetyt kondensaattorit voivat ylikuumentua, erityisesti kondensaattorirullien keskellä. Suurenergiakondensaattoripankeissa käytetyt kondensaattorit voivat räjähtää rajusti, kun oikosulku yhdessä kondensaattorissa aiheuttaa muuhun kondensaattoripankkiin varastoidun energian äkillisen purkautumisen vikaantuneeseen yksikköön. Korkeajännitteiset tyhjiökondensaattorit voivat tuottaa pehmeää röntgensäteilyä jopa normaalin toiminnan aikana. Asianmukaisella eristämisellä, sulakkeilla ja ennaltaehkäisevällä kunnossapidolla voidaan minimoida nämä vaarat.</w:t>
      </w:r>
    </w:p>
    <w:p>
      <w:r>
        <w:rPr>
          <w:b/>
        </w:rPr>
        <w:t xml:space="preserve">Tulos</w:t>
      </w:r>
    </w:p>
    <w:p>
      <w:r>
        <w:t xml:space="preserve">Mikä ei voisi aiheuttaa kondensaattorin vikaantumista?</w:t>
      </w:r>
    </w:p>
    <w:p>
      <w:r>
        <w:rPr>
          <w:b/>
        </w:rPr>
        <w:t xml:space="preserve">Tulos</w:t>
      </w:r>
    </w:p>
    <w:p>
      <w:r>
        <w:t xml:space="preserve"> Mitä suurvirtasovelluksissa käytettäville kondensaattoreille ei voi tapahtua?</w:t>
      </w:r>
    </w:p>
    <w:p>
      <w:r>
        <w:rPr>
          <w:b/>
        </w:rPr>
        <w:t xml:space="preserve">Tulos</w:t>
      </w:r>
    </w:p>
    <w:p>
      <w:r>
        <w:t xml:space="preserve">Mitä matalaenergiakondensaattoripankeissa käytetyille kondensaattoreille voi tapahtua?</w:t>
      </w:r>
    </w:p>
    <w:p>
      <w:r>
        <w:rPr>
          <w:b/>
        </w:rPr>
        <w:t xml:space="preserve">Tulos</w:t>
      </w:r>
    </w:p>
    <w:p>
      <w:r>
        <w:t xml:space="preserve"> Millaiset kondensaattorit voivat tuottaa kovaa röntgensäteilyä?</w:t>
      </w:r>
    </w:p>
    <w:p>
      <w:r>
        <w:rPr>
          <w:b/>
        </w:rPr>
        <w:t xml:space="preserve">Tulos</w:t>
      </w:r>
    </w:p>
    <w:p>
      <w:r>
        <w:t xml:space="preserve"> Mikä on yksi tapa auttaa maksimoimaan kondensaattorin vaarat?</w:t>
      </w:r>
    </w:p>
    <w:p>
      <w:r>
        <w:rPr>
          <w:b/>
        </w:rPr>
        <w:t xml:space="preserve">Esimerkki 8.2639</w:t>
      </w:r>
    </w:p>
    <w:p>
      <w:r>
        <w:t xml:space="preserve">Läpikulku: Nimitz-luokan lentotukialusten nykyistä Yhdysvaltain laivastoa seuraa (ja joissakin tapauksissa korvaa) kymmenen aluksen Gerald R. Ford -luokka. Alusten odotetaan olevan enemmän automatisoituja, jotta supertukialusten henkilöstöön, ylläpitoon ja käyttöön tarvittavaa rahoitusta voitaisiin vähentää. Tärkeimmät uudet ominaisuudet ovat sähkömagneettisen lentokoneiden laukaisujärjestelmän (EMALS) käyttöönotto (joka korvaa vanhat höyrykatapultit) ja miehittämättömät ilma-alukset. USS Enterprisen poistuttua käytöstä joulukuussa 2012 (käytöstä poistaminen on suunniteltu vuodeksi 2016) Yhdysvaltain laivastossa on 10 aktiivista supertukialusta. Heinäkuun 24. päivänä 2007 edustajainhuoneen asevoimien alakomitea suositteli seitsemää tai kahdeksaa uutta lentotukialusta (yksi neljän vuoden välein). Keskustelu on kuitenkin syventynyt 100 000 tonnin Gerald R. Ford -luokan tukialuksen (arvioitu käyttöaika 2016) 12-14,5 miljardin dollarin (sekä 12 miljardin dollarin kehitys- ja tutkimuskustannukset) budjetoinnista verrattuna pienempiin, 2 miljardin dollarin arvoisiin 45 000 tonnin America-luokan amfibioaluksiin, jotka pystyvät lähettämään F-35B-laivueita, joista yksi on jo toiminnassa, toinen rakenteilla ja yhdeksän muuta suunnitteilla.</w:t>
      </w:r>
    </w:p>
    <w:p>
      <w:r>
        <w:rPr>
          <w:b/>
        </w:rPr>
        <w:t xml:space="preserve">Tulos</w:t>
      </w:r>
    </w:p>
    <w:p>
      <w:r>
        <w:t xml:space="preserve">Millä korvataan osa YK:n nykyisestä Nimitz-luokan lentotukialusten laivastosta?</w:t>
      </w:r>
    </w:p>
    <w:p>
      <w:r>
        <w:rPr>
          <w:b/>
        </w:rPr>
        <w:t xml:space="preserve">Tulos</w:t>
      </w:r>
    </w:p>
    <w:p>
      <w:r>
        <w:t xml:space="preserve">Mikä uusien alusten ominaisuus korvaa vanhat ydinkatapultit?</w:t>
      </w:r>
    </w:p>
    <w:p>
      <w:r>
        <w:rPr>
          <w:b/>
        </w:rPr>
        <w:t xml:space="preserve">Tulos</w:t>
      </w:r>
    </w:p>
    <w:p>
      <w:r>
        <w:t xml:space="preserve">Milloin USS Enterprise on tarkoitus ottaa käyttöön?</w:t>
      </w:r>
    </w:p>
    <w:p>
      <w:r>
        <w:rPr>
          <w:b/>
        </w:rPr>
        <w:t xml:space="preserve">Tulos</w:t>
      </w:r>
    </w:p>
    <w:p>
      <w:r>
        <w:t xml:space="preserve">Kuinka paljon Harrison R. Ford-luokan lentotukialus painaa?</w:t>
      </w:r>
    </w:p>
    <w:p>
      <w:r>
        <w:rPr>
          <w:b/>
        </w:rPr>
        <w:t xml:space="preserve">Tulos</w:t>
      </w:r>
    </w:p>
    <w:p>
      <w:r>
        <w:t xml:space="preserve">Kuinka paljon Amerikka-luokan amfibio-rauhanalus painaa?</w:t>
      </w:r>
    </w:p>
    <w:p>
      <w:r>
        <w:rPr>
          <w:b/>
        </w:rPr>
        <w:t xml:space="preserve">Esimerkki 8.2640</w:t>
      </w:r>
    </w:p>
    <w:p>
      <w:r>
        <w:t xml:space="preserve">Läpikulku: Capello erosi helmikuussa 2012 Englannin valmentajan tehtävästä sen jälkeen, kun hän oli ollut erimielinen FA:n kanssa sen pyynnöstä poistaa John Terry joukkueen kapteenin tehtävästä sen jälkeen, kun pelaajaa oli syytetty rotusyrjinnästä. Tämän jälkeen tiedotusvälineissä spekuloitiin, että Harry Redknapp ottaisi paikan. Roy Hodgson kuitenkin ilmoitettiin uudeksi manageriksi 1. toukokuuta 2012, vain kuusi viikkoa ennen UEFA Euro 2012 -kisoja. Englanti onnistui sijoittumaan lohkonsa kärkeen voittamalla kaksi ottelua ja vetämällä yhden tasapelin, mutta karsiutui kisoista puolivälierissä rangaistuspotkukilpailun kautta, tällä kertaa Italialle.</w:t>
      </w:r>
    </w:p>
    <w:p>
      <w:r>
        <w:rPr>
          <w:b/>
        </w:rPr>
        <w:t xml:space="preserve">Tulos</w:t>
      </w:r>
    </w:p>
    <w:p>
      <w:r>
        <w:t xml:space="preserve">Minä vuonna Capellosta tehtiin Englannin manageri?</w:t>
      </w:r>
    </w:p>
    <w:p>
      <w:r>
        <w:rPr>
          <w:b/>
        </w:rPr>
        <w:t xml:space="preserve">Tulos</w:t>
      </w:r>
    </w:p>
    <w:p>
      <w:r>
        <w:t xml:space="preserve">Mikä maa isännöi UEFA Euro 2012 -kisoja?</w:t>
      </w:r>
    </w:p>
    <w:p>
      <w:r>
        <w:rPr>
          <w:b/>
        </w:rPr>
        <w:t xml:space="preserve">Tulos</w:t>
      </w:r>
    </w:p>
    <w:p>
      <w:r>
        <w:t xml:space="preserve">Kuka oli Italian joukkueen valmentaja vuonna 2012?</w:t>
      </w:r>
    </w:p>
    <w:p>
      <w:r>
        <w:rPr>
          <w:b/>
        </w:rPr>
        <w:t xml:space="preserve">Tulos</w:t>
      </w:r>
    </w:p>
    <w:p>
      <w:r>
        <w:t xml:space="preserve">Minä vuonna John Terrystä tuli Englannin maajoukkueen kapteeni?</w:t>
      </w:r>
    </w:p>
    <w:p>
      <w:r>
        <w:rPr>
          <w:b/>
        </w:rPr>
        <w:t xml:space="preserve">Tulos</w:t>
      </w:r>
    </w:p>
    <w:p>
      <w:r>
        <w:t xml:space="preserve">Kuka voitti UEFA Euro 2012 -kisat?</w:t>
      </w:r>
    </w:p>
    <w:p>
      <w:r>
        <w:rPr>
          <w:b/>
        </w:rPr>
        <w:t xml:space="preserve">Esimerkki 8.2641</w:t>
      </w:r>
    </w:p>
    <w:p>
      <w:r>
        <w:t xml:space="preserve">Läpikulku: Jääkiekkoa pelattiin ensimmäisen kerran vuonna 1995, ja sen suosio on kasvanut viime vuosina. Naisten inlinejääkiekkomaajoukkue osallistui vuoden 2008 FIRS:n maailmanmestaruuskilpailuihin. Namibiassa järjestetään yksi maailman kovimmista juoksukilpailuista, Namibian ultramaraton. Namibian tunnetuin urheilija on Frankie Fredericks, sprintteri (100 ja 200 m). Hän voitti neljä olympiahopeaa (1992, 1996), ja hänellä on myös mitaleja useista yleisurheilun MM-kilpailuista. Hänet tunnetaan myös humanitaarisesta toiminnastaan Namibiassa ja sen ulkopuolella.</w:t>
      </w:r>
    </w:p>
    <w:p>
      <w:r>
        <w:rPr>
          <w:b/>
        </w:rPr>
        <w:t xml:space="preserve">Tulos</w:t>
      </w:r>
    </w:p>
    <w:p>
      <w:r>
        <w:t xml:space="preserve"> Milloin naisten inlinejääkiekkomaajoukkue perustettiin ensimmäisen kerran?</w:t>
      </w:r>
    </w:p>
    <w:p>
      <w:r>
        <w:rPr>
          <w:b/>
        </w:rPr>
        <w:t xml:space="preserve">Tulos</w:t>
      </w:r>
    </w:p>
    <w:p>
      <w:r>
        <w:t xml:space="preserve">Mikä maa voitti naisten vuoden 2008 FIRS-maailmanmestaruuskilpailut?</w:t>
      </w:r>
    </w:p>
    <w:p>
      <w:r>
        <w:rPr>
          <w:b/>
        </w:rPr>
        <w:t xml:space="preserve">Tulos</w:t>
      </w:r>
    </w:p>
    <w:p>
      <w:r>
        <w:t xml:space="preserve">Minä vuonna järjestettiin ensimmäinen Namibian ultramaraton?</w:t>
      </w:r>
    </w:p>
    <w:p>
      <w:r>
        <w:rPr>
          <w:b/>
        </w:rPr>
        <w:t xml:space="preserve">Tulos</w:t>
      </w:r>
    </w:p>
    <w:p>
      <w:r>
        <w:t xml:space="preserve">Kuinka monta olympiahopeaa Frankie Fredericks voitti vuoden 1992 olympialaisissa?</w:t>
      </w:r>
    </w:p>
    <w:p>
      <w:r>
        <w:rPr>
          <w:b/>
        </w:rPr>
        <w:t xml:space="preserve">Tulos</w:t>
      </w:r>
    </w:p>
    <w:p>
      <w:r>
        <w:t xml:space="preserve">Kuinka monta mitalia Frankie Fredericks on voittanut yleisurheilun MM-kisoissa?</w:t>
      </w:r>
    </w:p>
    <w:p>
      <w:r>
        <w:rPr>
          <w:b/>
        </w:rPr>
        <w:t xml:space="preserve">Esimerkki 8.2642</w:t>
      </w:r>
    </w:p>
    <w:p>
      <w:r>
        <w:t xml:space="preserve">Läpikulku: International-levy-yhtiötä johtanut Rocky Jones ei mainitse vuoden 1986 haastattelussa nimeltä Importes Etc., Frankie Knucklesia tai Warehousea, mutta myöntää, että "house" oli alueellinen yleisnimitys tanssimusiikille ja että se oli aikoinaan synonyymi vanhemmalle diskomusiikille.</w:t>
      </w:r>
    </w:p>
    <w:p>
      <w:r>
        <w:rPr>
          <w:b/>
        </w:rPr>
        <w:t xml:space="preserve">Tulos</w:t>
      </w:r>
    </w:p>
    <w:p>
      <w:r>
        <w:t xml:space="preserve">Kuka johti Jones International -levy-yhtiötä?</w:t>
      </w:r>
    </w:p>
    <w:p>
      <w:r>
        <w:rPr>
          <w:b/>
        </w:rPr>
        <w:t xml:space="preserve">Tulos</w:t>
      </w:r>
    </w:p>
    <w:p>
      <w:r>
        <w:t xml:space="preserve">Minkälaiselle musiikille Jones oli alueellinen yleisnimitys?</w:t>
      </w:r>
    </w:p>
    <w:p>
      <w:r>
        <w:rPr>
          <w:b/>
        </w:rPr>
        <w:t xml:space="preserve">Tulos</w:t>
      </w:r>
    </w:p>
    <w:p>
      <w:r>
        <w:t xml:space="preserve">Minkä synonyymi "Jones-musiikki" oli aikoinaan?</w:t>
      </w:r>
    </w:p>
    <w:p>
      <w:r>
        <w:rPr>
          <w:b/>
        </w:rPr>
        <w:t xml:space="preserve">Tulos</w:t>
      </w:r>
    </w:p>
    <w:p>
      <w:r>
        <w:t xml:space="preserve">Kuka pyöritti Rocky International -levy-yhtiötä?</w:t>
      </w:r>
    </w:p>
    <w:p>
      <w:r>
        <w:rPr>
          <w:b/>
        </w:rPr>
        <w:t xml:space="preserve">Tulos</w:t>
      </w:r>
    </w:p>
    <w:p>
      <w:r>
        <w:t xml:space="preserve">Mikä oli alueellinen yleisnimitys rap-musiikille?</w:t>
      </w:r>
    </w:p>
    <w:p>
      <w:r>
        <w:rPr>
          <w:b/>
        </w:rPr>
        <w:t xml:space="preserve">Esimerkki 8.2643</w:t>
      </w:r>
    </w:p>
    <w:p>
      <w:r>
        <w:t xml:space="preserve">Läpikulku: Haenschin tutkimuksen tulokset on sittemmin vahvistettu ja niitä on muutettu. Englannissa sijaitsevan East Smithfieldin hautausmaan mustan surman uhreista saatujen geneettisten todisteiden perusteella Schuenemann et al. päättelivät vuonna 2011, "että keskiajan Euroopassa esiintyneen mustan surman aiheutti Y. pestis -bakteerin muunnos, jota ei ehkä enää ole olemassa". Lokakuussa 2011 Nature-lehdessä julkaistussa tutkimuksessa sekvensoitiin ruttouhreista saadun Y. pestis -bakteerin genomi ja osoitettiin, että mustan surman aiheuttanut kanta on useimpien nykyisten tautikantojen esi-isä.</w:t>
      </w:r>
    </w:p>
    <w:p>
      <w:r>
        <w:rPr>
          <w:b/>
        </w:rPr>
        <w:t xml:space="preserve">Tulos</w:t>
      </w:r>
    </w:p>
    <w:p>
      <w:r>
        <w:t xml:space="preserve">Minä vuonna Haenschin tutkimus julkaistiin?</w:t>
      </w:r>
    </w:p>
    <w:p>
      <w:r>
        <w:rPr>
          <w:b/>
        </w:rPr>
        <w:t xml:space="preserve">Tulos</w:t>
      </w:r>
    </w:p>
    <w:p>
      <w:r>
        <w:t xml:space="preserve">Kuka kirjoitti Nature-lehdessä lokakuussa 2011 julkaistun tutkimuksen?</w:t>
      </w:r>
    </w:p>
    <w:p>
      <w:r>
        <w:rPr>
          <w:b/>
        </w:rPr>
        <w:t xml:space="preserve">Tulos</w:t>
      </w:r>
    </w:p>
    <w:p>
      <w:r>
        <w:t xml:space="preserve">Mikä oli Schuenemannin etunimi?</w:t>
      </w:r>
    </w:p>
    <w:p>
      <w:r>
        <w:rPr>
          <w:b/>
        </w:rPr>
        <w:t xml:space="preserve">Tulos</w:t>
      </w:r>
    </w:p>
    <w:p>
      <w:r>
        <w:t xml:space="preserve">Minä vuonna East Smithfieldin mustan surman uhrit löydettiin?</w:t>
      </w:r>
    </w:p>
    <w:p>
      <w:r>
        <w:rPr>
          <w:b/>
        </w:rPr>
        <w:t xml:space="preserve">Esimerkki 8.2644</w:t>
      </w:r>
    </w:p>
    <w:p>
      <w:r>
        <w:t xml:space="preserve">Läpikulku: Vastauksena Saksan liittotasavallan liittämiseen Natoon Neuvostoliitto ja seitsemän muuta Euroopan maata perustivat 14. toukokuuta 1955 Varsovan liiton ja julistivat, että: "Vahvistaen uudelleen halunsa perustaa Euroopan kollektiivisen turvallisuuden järjestelmä, joka perustuu kaikkien Euroopan valtioiden osallistumiseen niiden yhteiskunnallisista ja poliittisista järjestelmistä riippumatta", Neuvostoliitto ja seitsemän muuta Euroopan maata perustivat Varsovan liiton vastauksena Saksan liittotasavallan liittämiseen Natoon: "Länsi-Saksan uudelleen sotilaallistaminen ja liittyminen Pohjois-Atlantin liittoon [...] lisäävät uuden sodan vaaraa ja uhkaavat rauhanomaisesti toimivien valtioiden kansallista turvallisuutta; [...] näissä olosuhteissa rauhanomaisesti toimivien eurooppalaisten valtioiden on ryhdyttävä tarvittaviin toimenpiteisiin turvallisuutensa takaamiseksi".</w:t>
      </w:r>
    </w:p>
    <w:p>
      <w:r>
        <w:rPr>
          <w:b/>
        </w:rPr>
        <w:t xml:space="preserve">Tulos</w:t>
      </w:r>
    </w:p>
    <w:p>
      <w:r>
        <w:t xml:space="preserve">Minä päivänä Neuvostoliitto ja kahdeksan muuta Euroopan maata muodostivat Varsovan liiton?</w:t>
      </w:r>
    </w:p>
    <w:p>
      <w:r>
        <w:rPr>
          <w:b/>
        </w:rPr>
        <w:t xml:space="preserve">Tulos</w:t>
      </w:r>
    </w:p>
    <w:p>
      <w:r>
        <w:t xml:space="preserve">Mikä sopimus julistettiin toukokuussa 1956?</w:t>
      </w:r>
    </w:p>
    <w:p>
      <w:r>
        <w:rPr>
          <w:b/>
        </w:rPr>
        <w:t xml:space="preserve">Tulos</w:t>
      </w:r>
    </w:p>
    <w:p>
      <w:r>
        <w:t xml:space="preserve">Mikä sopimus muodostettiin vastauksena Saksan liittotasavallan erottamiseen Natosta?</w:t>
      </w:r>
    </w:p>
    <w:p>
      <w:r>
        <w:rPr>
          <w:b/>
        </w:rPr>
        <w:t xml:space="preserve">Tulos</w:t>
      </w:r>
    </w:p>
    <w:p>
      <w:r>
        <w:t xml:space="preserve">Mikä maa erotettiin Natosta?</w:t>
      </w:r>
    </w:p>
    <w:p>
      <w:r>
        <w:rPr>
          <w:b/>
        </w:rPr>
        <w:t xml:space="preserve">Esimerkki 8.2645</w:t>
      </w:r>
    </w:p>
    <w:p>
      <w:r>
        <w:t xml:space="preserve">Läpikulku: Sen sijaan se tuki sosiaalidemokraattista työväenpuoluetta (SDLP), joka epävirallisesti johtaa työväenpuolueen ruoskaa parlamentin alahuoneessa. Työväenpuolueen vuoden 2003 puoluekokous hyväksyi oikeudellisen neuvonannon, jonka mukaan puolue ei voi jatkossakaan kieltää maakunnan asukkaita liittymästä jäseneksi, ja vaikka kansallinen hallitus on perustanut alueellisen vaalipiiripuolueen, se ei ole vielä suostunut osallistumaan vaaleihin siellä. Joulukuussa 2015 Pohjois-Irlannin työväenpuolueen jäsenten kokous päätti yksimielisesti osallistua toukokuussa 2016 pidettäviin Pohjois-Irlannin parlamentin vaaleihin.</w:t>
      </w:r>
    </w:p>
    <w:p>
      <w:r>
        <w:rPr>
          <w:b/>
        </w:rPr>
        <w:t xml:space="preserve">Tulos</w:t>
      </w:r>
    </w:p>
    <w:p>
      <w:r>
        <w:t xml:space="preserve">Minkä puolueen politiikkaan kuului, että Pohjois-Irlannista kotoisin olevat henkilöt voivat aina hakea jäsenyyttä?</w:t>
      </w:r>
    </w:p>
    <w:p>
      <w:r>
        <w:rPr>
          <w:b/>
        </w:rPr>
        <w:t xml:space="preserve">Tulos</w:t>
      </w:r>
    </w:p>
    <w:p>
      <w:r>
        <w:t xml:space="preserve">Mitä puoluetta työväenpuolue kieltäytyi tukemasta?</w:t>
      </w:r>
    </w:p>
    <w:p>
      <w:r>
        <w:rPr>
          <w:b/>
        </w:rPr>
        <w:t xml:space="preserve">Tulos</w:t>
      </w:r>
    </w:p>
    <w:p>
      <w:r>
        <w:t xml:space="preserve">Mikä puolue ottaa virallisesti työväenpuolueen ruoskan alahuoneessa?</w:t>
      </w:r>
    </w:p>
    <w:p>
      <w:r>
        <w:rPr>
          <w:b/>
        </w:rPr>
        <w:t xml:space="preserve">Tulos</w:t>
      </w:r>
    </w:p>
    <w:p>
      <w:r>
        <w:t xml:space="preserve">Milloin työväenpuolueen puoluekokous kieltäytyi oikeudellisista neuvoista?</w:t>
      </w:r>
    </w:p>
    <w:p>
      <w:r>
        <w:rPr>
          <w:b/>
        </w:rPr>
        <w:t xml:space="preserve">Tulos</w:t>
      </w:r>
    </w:p>
    <w:p>
      <w:r>
        <w:t xml:space="preserve">Milloin Pohjois-Irlannin työväenpuolue lakkasi osallistumasta vaaleihin?</w:t>
      </w:r>
    </w:p>
    <w:p>
      <w:r>
        <w:rPr>
          <w:b/>
        </w:rPr>
        <w:t xml:space="preserve">Esimerkki 8.2646</w:t>
      </w:r>
    </w:p>
    <w:p>
      <w:r>
        <w:t xml:space="preserve">Läpikulku: Kirjoittajat, kuten William Whalen, Shawn Francis Peters ja entiset todistajat Barbara Grizzuti Harrison, Alan Rogerson ja William Schnell, ovat väittäneet, että pidätykset ja väkijoukkojen väkivaltaisuudet Yhdysvalloissa 1930- ja 1940-luvuilla olivat seurausta siitä, että Jehovan todistajat olivat ilmeisesti tietoisesti provosoineet viranomaisia ja muita uskontoja. Whalen, Harrison ja Schnell ovat esittäneet, että Rutherford kutsui ja viljeli vastarintaa julkisuustarkoituksessa houkutellakseen yhteiskunnan riistettyjä jäseniä ja vakuuttaakseen jäsenet siitä, että ulkomaailman vaino oli todiste siitä, että heidän taistelunsa Jumalan palvelemiseksi oli totta. Vartiotorni-seuran kirjallisuudessa tuon ajanjakson aikana ohjeistettiin, että todistajien ei tulisi "koskaan pyrkiä kiistaan" eikä vastustaa pidätystä, mutta neuvottiin myös jäseniä olemaan tekemättä yhteistyötä poliisien tai tuomioistuinten kanssa, jotka määräsivät heidät lopettamaan saarnaamisen, ja mieluummin vankilaan kuin maksamaan sakkoja.</w:t>
      </w:r>
    </w:p>
    <w:p>
      <w:r>
        <w:rPr>
          <w:b/>
        </w:rPr>
        <w:t xml:space="preserve">Tulos</w:t>
      </w:r>
    </w:p>
    <w:p>
      <w:r>
        <w:t xml:space="preserve">Millä vuosikymmenellä kirjailija William Whalen kuoli?</w:t>
      </w:r>
    </w:p>
    <w:p>
      <w:r>
        <w:rPr>
          <w:b/>
        </w:rPr>
        <w:t xml:space="preserve">Tulos</w:t>
      </w:r>
    </w:p>
    <w:p>
      <w:r>
        <w:t xml:space="preserve">Millä vuosikymmenellä kirjailija Shawn Francis Peters kuoli?</w:t>
      </w:r>
    </w:p>
    <w:p>
      <w:r>
        <w:rPr>
          <w:b/>
        </w:rPr>
        <w:t xml:space="preserve">Tulos</w:t>
      </w:r>
    </w:p>
    <w:p>
      <w:r>
        <w:t xml:space="preserve">Ketä 1930- ja 1940-luvun uskonnollista johtajaa ei olisi koskaan epäilty siitä, että hän olisi käyttänyt jäsentensä pidätyksiä saadakseen lisää tyytymättömiä jäseniä?</w:t>
      </w:r>
    </w:p>
    <w:p>
      <w:r>
        <w:rPr>
          <w:b/>
        </w:rPr>
        <w:t xml:space="preserve">Tulos</w:t>
      </w:r>
    </w:p>
    <w:p>
      <w:r>
        <w:t xml:space="preserve">Millä vuosikymmenellä Barbara Grizzuti Harrison pakeni Jehovan todistajia?</w:t>
      </w:r>
    </w:p>
    <w:p>
      <w:r>
        <w:rPr>
          <w:b/>
        </w:rPr>
        <w:t xml:space="preserve">Tulos</w:t>
      </w:r>
    </w:p>
    <w:p>
      <w:r>
        <w:t xml:space="preserve">Millä vuosikymmenellä Alan Rogerson erosi Jehovan todistajista?</w:t>
      </w:r>
    </w:p>
    <w:p>
      <w:r>
        <w:rPr>
          <w:b/>
        </w:rPr>
        <w:t xml:space="preserve">Esimerkki 8.2647</w:t>
      </w:r>
    </w:p>
    <w:p>
      <w:r>
        <w:t xml:space="preserve">Läpikulku: Keisari Gegeen Khan, Ayurbarwadan poika ja seuraaja, hallitsi vain kaksi vuotta, vuosina 1321-1323. Hän jatkoi isänsä politiikkaa uudistamalla hallintoa konfutselaisiin periaatteisiin perustuen vastanimitetyn suurkanslerinsa Baijun avulla. Hänen valtakaudellaan julistettiin virallisesti Da Yuan Tong Zhi (kiinaksi 大元通制, "Suuren Yuanin kattavat instituutiot"), valtava kokoelma hänen isänsä aloittamia Yuan-dynastian säännöstöjä ja määräyksiä. Gegeen salamurhattiin vallankaappauksessa, johon osallistui viisi ruhtinasta kilpailevasta ryhmittymästä, ehkä konfutselaisia uudistuksia vastustaneesta arojen eliitistä. He asettivat Yesün Temürin (tai Taidingdin) valtaistuimelle, ja kun ruhtinaita oli yritetty rauhoitella epäonnistuneesti, myös hän kuoli kuninkaansurmaan.</w:t>
      </w:r>
    </w:p>
    <w:p>
      <w:r>
        <w:rPr>
          <w:b/>
        </w:rPr>
        <w:t xml:space="preserve">Tulos</w:t>
      </w:r>
    </w:p>
    <w:p>
      <w:r>
        <w:t xml:space="preserve">Kuka oli Ayurbarvadan tytär?</w:t>
      </w:r>
    </w:p>
    <w:p>
      <w:r>
        <w:rPr>
          <w:b/>
        </w:rPr>
        <w:t xml:space="preserve">Tulos</w:t>
      </w:r>
    </w:p>
    <w:p>
      <w:r>
        <w:t xml:space="preserve"> Milloin Geegen oli senaattori?</w:t>
      </w:r>
    </w:p>
    <w:p>
      <w:r>
        <w:rPr>
          <w:b/>
        </w:rPr>
        <w:t xml:space="preserve">Tulos</w:t>
      </w:r>
    </w:p>
    <w:p>
      <w:r>
        <w:t xml:space="preserve"> Kenet Gegeen nimitti suursenaattoriksi?</w:t>
      </w:r>
    </w:p>
    <w:p>
      <w:r>
        <w:rPr>
          <w:b/>
        </w:rPr>
        <w:t xml:space="preserve">Tulos</w:t>
      </w:r>
    </w:p>
    <w:p>
      <w:r>
        <w:t xml:space="preserve"> Mitä 'Di Yuan Shi' tarkoitti?</w:t>
      </w:r>
    </w:p>
    <w:p>
      <w:r>
        <w:rPr>
          <w:b/>
        </w:rPr>
        <w:t xml:space="preserve">Tulos</w:t>
      </w:r>
    </w:p>
    <w:p>
      <w:r>
        <w:t xml:space="preserve"> Kuinka monta kilpailevaa ruhtinasta oli mukana asumassa Gegeenin kanssa?</w:t>
      </w:r>
    </w:p>
    <w:p>
      <w:r>
        <w:rPr>
          <w:b/>
        </w:rPr>
        <w:t xml:space="preserve">Esimerkki 8.2648</w:t>
      </w:r>
    </w:p>
    <w:p>
      <w:r>
        <w:t xml:space="preserve">Läpikulku: Ganj-i-Sawai, joka vastusti voimakkaasti ennen kuin lopulta iski. Ganj-i-Sawailla oli mukanaan valtavia rikkauksia, ja Itä-Intian komppanian aikalaislähteiden mukaan sillä oli mukanaan suurmogulien sukulainen, vaikka ei olekaan todisteita siitä, että kyseessä olisi ollut hänen tyttärensä ja tämän seurue. Ganj-i-Sawain saaliin kokonaisarvo oli 325 000-600 000 puntaa, mukaan lukien 500 000 kulta- ja hopeakappaletta, ja se on tullut tunnetuksi rikkaimpana merirosvojen koskaan valtaamana laivana.</w:t>
      </w:r>
    </w:p>
    <w:p>
      <w:r>
        <w:rPr>
          <w:b/>
        </w:rPr>
        <w:t xml:space="preserve">Tulos</w:t>
      </w:r>
    </w:p>
    <w:p>
      <w:r>
        <w:t xml:space="preserve">Kuinka monta maan ulkopuolista kappaletta Ganj-i-Sawaissa oli?</w:t>
      </w:r>
    </w:p>
    <w:p>
      <w:r>
        <w:rPr>
          <w:b/>
        </w:rPr>
        <w:t xml:space="preserve">Tulos</w:t>
      </w:r>
    </w:p>
    <w:p>
      <w:r>
        <w:t xml:space="preserve">Mikä oli Ganj-i-Sawai -aluksesta pois jääneen lastin kokonaisarvo?</w:t>
      </w:r>
    </w:p>
    <w:p>
      <w:r>
        <w:rPr>
          <w:b/>
        </w:rPr>
        <w:t xml:space="preserve">Tulos</w:t>
      </w:r>
    </w:p>
    <w:p>
      <w:r>
        <w:t xml:space="preserve">Kuka vältti Ganji-i-Sawain EIC:n mukaan?</w:t>
      </w:r>
    </w:p>
    <w:p>
      <w:r>
        <w:rPr>
          <w:b/>
        </w:rPr>
        <w:t xml:space="preserve">Tulos</w:t>
      </w:r>
    </w:p>
    <w:p>
      <w:r>
        <w:t xml:space="preserve">Miksi Ganj-i-Sawai on tuntematon?</w:t>
      </w:r>
    </w:p>
    <w:p>
      <w:r>
        <w:rPr>
          <w:b/>
        </w:rPr>
        <w:t xml:space="preserve">Esimerkki 8.2649</w:t>
      </w:r>
    </w:p>
    <w:p>
      <w:r>
        <w:t xml:space="preserve">Läpikulku: Hän saavutti täydet pisteet Princetonin yliopiston jatko-opintokokeissa matematiikassa ja fysiikassa - ennennäkemätön saavutus - mutta menestyi melko huonosti historian ja englannin kokeissa. Feynmanin ensimmäiseen seminaariin osallistuivat muun muassa Albert Einstein, Wolfgang Pauli ja John von Neumann. Hän väitteli tohtoriksi Princetonista vuonna 1942; hänen ohjaajansa oli John Archibald Wheeler. Feynmanin väitöskirja sovelsi stationaarisen toiminnan periaatetta kvanttimekaniikan ongelmiin, innoittamana halusta kvantifioida sähködynamiikan Wheeler-Feynmanin absorptioteoria, ja loi pohjan "polkuintegraali"-lähestymistavalle ja Feynmanin diagrammeille, ja sen nimi oli "The Principle of Least Action in Quantum Mechanics".</w:t>
      </w:r>
    </w:p>
    <w:p>
      <w:r>
        <w:rPr>
          <w:b/>
        </w:rPr>
        <w:t xml:space="preserve">Tulos</w:t>
      </w:r>
    </w:p>
    <w:p>
      <w:r>
        <w:t xml:space="preserve">Missä kahdessa tutkinnon osassa Feynman epäonnistui?</w:t>
      </w:r>
    </w:p>
    <w:p>
      <w:r>
        <w:rPr>
          <w:b/>
        </w:rPr>
        <w:t xml:space="preserve">Tulos</w:t>
      </w:r>
    </w:p>
    <w:p>
      <w:r>
        <w:t xml:space="preserve">Missä tutkinnon osassa Feynman menestyi hyvin?</w:t>
      </w:r>
    </w:p>
    <w:p>
      <w:r>
        <w:rPr>
          <w:b/>
        </w:rPr>
        <w:t xml:space="preserve">Tulos</w:t>
      </w:r>
    </w:p>
    <w:p>
      <w:r>
        <w:t xml:space="preserve">Minkä pistemäärän Feynman sai historian kokeistaan?</w:t>
      </w:r>
    </w:p>
    <w:p>
      <w:r>
        <w:rPr>
          <w:b/>
        </w:rPr>
        <w:t xml:space="preserve">Tulos</w:t>
      </w:r>
    </w:p>
    <w:p>
      <w:r>
        <w:t xml:space="preserve">Milloin Feynman menetti tohtorintutkintonsa?</w:t>
      </w:r>
    </w:p>
    <w:p>
      <w:r>
        <w:rPr>
          <w:b/>
        </w:rPr>
        <w:t xml:space="preserve">Tulos</w:t>
      </w:r>
    </w:p>
    <w:p>
      <w:r>
        <w:t xml:space="preserve">Mikä oli Feynmanin kielletyn väitöskirjan nimi?</w:t>
      </w:r>
    </w:p>
    <w:p>
      <w:r>
        <w:rPr>
          <w:b/>
        </w:rPr>
        <w:t xml:space="preserve">Esimerkki 8.2650</w:t>
      </w:r>
    </w:p>
    <w:p>
      <w:r>
        <w:t xml:space="preserve">Läpikulku: Kuninkaallinen hyväksyntä on menetelmä, jolla maan perustuslaillinen monarkki (mahdollisesti valtuutetun virkamiehen välityksellä) hyväksyy virallisesti kyseisen maan parlamentin säädöksen, jolloin siitä tulee laki tai se voidaan julistaa laiksi. Valtaosassa nykyisistä monarkioista tätä toimenpidettä pidetään pelkkänä muodollisuutena; jopa niissä valtioissa, joissa hallitsija voi edelleen kieltäytyä antamasta kuninkaallista suostumusta (kuten Yhdistyneessä kuningaskunnassa, Norjassa ja Liechtensteinissa), monarkki ei tee niin juuri koskaan, paitsi äärimmäisessä poliittisessa hätätilanteessa tai hallituksensa neuvosta. Vaikka kuninkaallisen suostumuksen epäämisoikeutta käytettiin aikoinaan usein Euroopan monarkioissa, se on erittäin harvinaista nykyaikaisessa, demokraattisessa poliittisessa ilmapiirissä, joka on kehittynyt Euroopassa 1700-luvulta lähtien.</w:t>
      </w:r>
    </w:p>
    <w:p>
      <w:r>
        <w:rPr>
          <w:b/>
        </w:rPr>
        <w:t xml:space="preserve">Tulos</w:t>
      </w:r>
    </w:p>
    <w:p>
      <w:r>
        <w:t xml:space="preserve">Jäykkä hyväksyntä on prosessi, joka on mitä?</w:t>
      </w:r>
    </w:p>
    <w:p>
      <w:r>
        <w:rPr>
          <w:b/>
        </w:rPr>
        <w:t xml:space="preserve">Tulos</w:t>
      </w:r>
    </w:p>
    <w:p>
      <w:r>
        <w:t xml:space="preserve">Mitä tekoa ei pidetä pelkkänä muodollisuutena?</w:t>
      </w:r>
    </w:p>
    <w:p>
      <w:r>
        <w:rPr>
          <w:b/>
        </w:rPr>
        <w:t xml:space="preserve">Tulos</w:t>
      </w:r>
    </w:p>
    <w:p>
      <w:r>
        <w:t xml:space="preserve">Mikä valta on erittäin yleinen nykyaikaisessa demokraattisessa ilmapiirissä?</w:t>
      </w:r>
    </w:p>
    <w:p>
      <w:r>
        <w:rPr>
          <w:b/>
        </w:rPr>
        <w:t xml:space="preserve">Tulos</w:t>
      </w:r>
    </w:p>
    <w:p>
      <w:r>
        <w:t xml:space="preserve">Kuka paheksuu kyseisen maan parlamentin säädöstä?</w:t>
      </w:r>
    </w:p>
    <w:p>
      <w:r>
        <w:rPr>
          <w:b/>
        </w:rPr>
        <w:t xml:space="preserve">Esimerkki 8.2651</w:t>
      </w:r>
    </w:p>
    <w:p>
      <w:r>
        <w:t xml:space="preserve">Läpikulku: Elizabeth syntyi Lontoossa Yorkin herttuan ja herttuattaren, myöhemmän kuningas Yrjö VI:n ja kuningatar Elisabetin, tyttäristä vanhempana. Hän sai yksityisopetusta kotona. Hänen isänsä nousi valtaistuimelle veljensä Edvard VIII:n luopuessa kruunusta vuonna 1936, ja siitä lähtien hänestä tuli presidenttiehdokas. Hän aloitti julkiset tehtävät toisen maailmansodan aikana, jolloin hän palveli Auxiliary Territorial Service -joukoissa. Vuonna 1947 hän avioitui Edinburghin herttuan Philipin kanssa, jonka kanssa hänellä on neljä lasta: Charles, Anne, Andrew ja Edward.</w:t>
      </w:r>
    </w:p>
    <w:p>
      <w:r>
        <w:rPr>
          <w:b/>
        </w:rPr>
        <w:t xml:space="preserve">Tulos</w:t>
      </w:r>
    </w:p>
    <w:p>
      <w:r>
        <w:t xml:space="preserve">Minä vuonna Edward VIII kruunattiin?</w:t>
      </w:r>
    </w:p>
    <w:p>
      <w:r>
        <w:rPr>
          <w:b/>
        </w:rPr>
        <w:t xml:space="preserve">Tulos</w:t>
      </w:r>
    </w:p>
    <w:p>
      <w:r>
        <w:t xml:space="preserve">Mikä on Elizabethin siskon nimi?</w:t>
      </w:r>
    </w:p>
    <w:p>
      <w:r>
        <w:rPr>
          <w:b/>
        </w:rPr>
        <w:t xml:space="preserve">Tulos</w:t>
      </w:r>
    </w:p>
    <w:p>
      <w:r>
        <w:t xml:space="preserve">Kuka on Elisabetin vanhin lapsi?</w:t>
      </w:r>
    </w:p>
    <w:p>
      <w:r>
        <w:rPr>
          <w:b/>
        </w:rPr>
        <w:t xml:space="preserve">Tulos</w:t>
      </w:r>
    </w:p>
    <w:p>
      <w:r>
        <w:t xml:space="preserve">Kuka on Elisabetin nuorin lapsi?</w:t>
      </w:r>
    </w:p>
    <w:p>
      <w:r>
        <w:rPr>
          <w:b/>
        </w:rPr>
        <w:t xml:space="preserve">Tulos</w:t>
      </w:r>
    </w:p>
    <w:p>
      <w:r>
        <w:t xml:space="preserve">Minä vuonna Edward syntyi?</w:t>
      </w:r>
    </w:p>
    <w:p>
      <w:r>
        <w:rPr>
          <w:b/>
        </w:rPr>
        <w:t xml:space="preserve">Esimerkki 8.2652</w:t>
      </w:r>
    </w:p>
    <w:p>
      <w:r>
        <w:t xml:space="preserve">Läpikulku: Kongressi antaa usein säädöksiä, jotka antavat liittovaltion virastoille laajan säädösvallan. Usein kongressi on yksinkertaisesti liian umpikujassa laatiakseen yksityiskohtaisia säädöksiä, joissa selitetään, miten viraston tulisi reagoida kaikkiin mahdollisiin tilanteisiin, tai kongressi uskoo, että viraston tekniset asiantuntijat ovat parhaiten varustettuja käsittelemään tiettyjä tilanteita niiden syntyessä. Siksi liittovaltion virastoilla on valtuudet antaa asetuksia. Chevron deference -periaatteen mukaisesti asetuksilla on yleensä lainvoima, kunhan ne perustuvat asiaa koskevien säädösten järkevään tulkintaan.</w:t>
      </w:r>
    </w:p>
    <w:p>
      <w:r>
        <w:rPr>
          <w:b/>
        </w:rPr>
        <w:t xml:space="preserve">Tulos</w:t>
      </w:r>
    </w:p>
    <w:p>
      <w:r>
        <w:t xml:space="preserve">Mitä liittovaltion virastot säätävät sääntöjä varten?</w:t>
      </w:r>
    </w:p>
    <w:p>
      <w:r>
        <w:rPr>
          <w:b/>
        </w:rPr>
        <w:t xml:space="preserve">Tulos</w:t>
      </w:r>
    </w:p>
    <w:p>
      <w:r>
        <w:t xml:space="preserve">Mitä kongressi voi laatia?</w:t>
      </w:r>
    </w:p>
    <w:p>
      <w:r>
        <w:rPr>
          <w:b/>
        </w:rPr>
        <w:t xml:space="preserve">Tulos</w:t>
      </w:r>
    </w:p>
    <w:p>
      <w:r>
        <w:t xml:space="preserve">Mikä kongressin mielestä haittaa viraston kykyä selviytyä tilanteista?</w:t>
      </w:r>
    </w:p>
    <w:p>
      <w:r>
        <w:rPr>
          <w:b/>
        </w:rPr>
        <w:t xml:space="preserve">Tulos</w:t>
      </w:r>
    </w:p>
    <w:p>
      <w:r>
        <w:t xml:space="preserve">Kongressin umpikujaan joutumista kutsutaan millä periaatteella?</w:t>
      </w:r>
    </w:p>
    <w:p>
      <w:r>
        <w:rPr>
          <w:b/>
        </w:rPr>
        <w:t xml:space="preserve">Tulos</w:t>
      </w:r>
    </w:p>
    <w:p>
      <w:r>
        <w:t xml:space="preserve">Chevronin kunnioitus estää asetusten tulkinnan mitä?</w:t>
      </w:r>
    </w:p>
    <w:p>
      <w:r>
        <w:rPr>
          <w:b/>
        </w:rPr>
        <w:t xml:space="preserve">Esimerkki 8.2653</w:t>
      </w:r>
    </w:p>
    <w:p>
      <w:r>
        <w:t xml:space="preserve">Läpikulku: Tutkimuksessa todettiin, että viiden vuoden aikana heinäkuuhun 2013 asti keskustelu, joka koski yksityisiä kouluja ja niiden merkitystä koulutusta kaikille -tavoitteiden saavuttamisessa, oli polarisoitunutta ja että se sai yhä enemmän huomiota kansainvälisessä politiikassa. Polarisoituminen johtui kiistoista, jotka koskivat sitä, ovatko koulut kohtuuhintaisia köyhille, tavoittavatko ne heikommassa asemassa olevat ryhmät, tuottavatko ne laadukasta opetusta, tukevatko vai heikentävätkö ne tasa-arvoa ja ovatko ne taloudellisesti kestäviä. Raportissa tarkasteltiin tärkeimpiä haasteita, joita LCPS-kouluja tukevat kehitysyhteistyöjärjestöt kohtaavat. Tutkimusten mukaan tämäntyyppiset koulut ovat yleistymässä Afrikassa ja Aasiassa. Menestyksen syynä on ylikysyntä. Tutkimuksissa havaittiin, että huolenaiheita ovat:</w:t>
      </w:r>
    </w:p>
    <w:p>
      <w:r>
        <w:rPr>
          <w:b/>
        </w:rPr>
        <w:t xml:space="preserve">Tulos</w:t>
      </w:r>
    </w:p>
    <w:p>
      <w:r>
        <w:t xml:space="preserve"> Mitä LCPS ei tarkoita?</w:t>
      </w:r>
    </w:p>
    <w:p>
      <w:r>
        <w:rPr>
          <w:b/>
        </w:rPr>
        <w:t xml:space="preserve">Tulos</w:t>
      </w:r>
    </w:p>
    <w:p>
      <w:r>
        <w:t xml:space="preserve"> Mikä oli syy siihen, että koulu ei ollut kohtuuhintainen?</w:t>
      </w:r>
    </w:p>
    <w:p>
      <w:r>
        <w:rPr>
          <w:b/>
        </w:rPr>
        <w:t xml:space="preserve">Tulos</w:t>
      </w:r>
    </w:p>
    <w:p>
      <w:r>
        <w:t xml:space="preserve">Missä tällaiset koulut eivät leviä?</w:t>
      </w:r>
    </w:p>
    <w:p>
      <w:r>
        <w:rPr>
          <w:b/>
        </w:rPr>
        <w:t xml:space="preserve">Tulos</w:t>
      </w:r>
    </w:p>
    <w:p>
      <w:r>
        <w:t xml:space="preserve">Mistä epäonnistuminen johtuu?</w:t>
      </w:r>
    </w:p>
    <w:p>
      <w:r>
        <w:rPr>
          <w:b/>
        </w:rPr>
        <w:t xml:space="preserve">Tulos</w:t>
      </w:r>
    </w:p>
    <w:p>
      <w:r>
        <w:t xml:space="preserve">Mikä ei tavoittanut heikommassa asemassa olevia ryhmiä?</w:t>
      </w:r>
    </w:p>
    <w:p>
      <w:r>
        <w:rPr>
          <w:b/>
        </w:rPr>
        <w:t xml:space="preserve">Esimerkki 8.2654</w:t>
      </w:r>
    </w:p>
    <w:p>
      <w:r>
        <w:t xml:space="preserve">Läpikulku: Tämä motivoi käsitteen ongelma on vaikea monimutkaisuusluokassa. Ongelma X on vaikea ongelmaluokalle C, jos jokainen ongelma C:ssä voidaan redusoida ongelmaan X. Näin ollen mikään ongelma C:ssä ei ole vaikeampi kuin X, koska algoritmi X:lle mahdollistaa minkä tahansa ongelman ratkaisemisen C:ssä. Ongelmien vaikeuden käsite riippuu tietysti siitä, millaista reduktiota käytetään. P:tä suuremmissa monimutkaisuusluokissa käytetään yleisesti polynomiaikaisia reduktioita. Erityisesti NP:lle vaikeiden ongelmien joukko on NP-kovien ongelmien joukko.</w:t>
      </w:r>
    </w:p>
    <w:p>
      <w:r>
        <w:rPr>
          <w:b/>
        </w:rPr>
        <w:t xml:space="preserve">Tulos</w:t>
      </w:r>
    </w:p>
    <w:p>
      <w:r>
        <w:t xml:space="preserve">Mistä ongelmien monimutkaisuus ei useinkaan riipu?</w:t>
      </w:r>
    </w:p>
    <w:p>
      <w:r>
        <w:rPr>
          <w:b/>
        </w:rPr>
        <w:t xml:space="preserve">Tulos</w:t>
      </w:r>
    </w:p>
    <w:p>
      <w:r>
        <w:t xml:space="preserve">Mikä ei aiheuttaisi ristiriitaa ongelman X ja ongelman C välillä vähentämisen yhteydessä?</w:t>
      </w:r>
    </w:p>
    <w:p>
      <w:r>
        <w:rPr>
          <w:b/>
        </w:rPr>
        <w:t xml:space="preserve">Tulos</w:t>
      </w:r>
    </w:p>
    <w:p>
      <w:r>
        <w:t xml:space="preserve">Mikä C:n ongelma on vaikeampi kuin X?</w:t>
      </w:r>
    </w:p>
    <w:p>
      <w:r>
        <w:rPr>
          <w:b/>
        </w:rPr>
        <w:t xml:space="preserve">Tulos</w:t>
      </w:r>
    </w:p>
    <w:p>
      <w:r>
        <w:t xml:space="preserve">Miten ilmaistaan ongelmajoukko, joka on vaikea ilmauksen QP kannalta?</w:t>
      </w:r>
    </w:p>
    <w:p>
      <w:r>
        <w:rPr>
          <w:b/>
        </w:rPr>
        <w:t xml:space="preserve">Esimerkki 8.2655</w:t>
      </w:r>
    </w:p>
    <w:p>
      <w:r>
        <w:t xml:space="preserve">Läpikulku: Sarjakuvat ovat väline, jota käytetään ilmaisemaan ajatuksia kuvien avulla, usein yhdistettynä tekstiin tai muuhun visuaaliseen informaatioon. Sarjakuvat ovat usein kuvapaneelien rinnakkaisia sarjoja. Usein tekstivälineet, kuten puhepallot, kuvatekstit ja onomatopoeia, ilmaisevat vuoropuhelua, kerrontaa, äänitehosteita tai muuta tietoa. Paneelien koko ja sijoittelu vaikuttavat osaltaan kerronnan tahtiin. Sarjakuvapiirros ja vastaavat kuvitusmuodot ovat sarjakuvan yleisimpiä kuvantekovälineitä; fumetti on muoto, jossa käytetään valokuvia. Sarjakuvan yleisiä muotoja ovat sarjakuvat, toimitukselliset sarjakuvat ja pilapiirrokset sekä sarjakuvakirjat. 1900-luvun lopusta lähtien sidotut niteet, kuten graafiset romaanit, sarjakuva-albumit ja tankōbon ovat yleistyneet, ja 2000-luvulla verkkokomediat ovat lisääntyneet.</w:t>
      </w:r>
    </w:p>
    <w:p>
      <w:r>
        <w:rPr>
          <w:b/>
        </w:rPr>
        <w:t xml:space="preserve">Tulos</w:t>
      </w:r>
    </w:p>
    <w:p>
      <w:r>
        <w:t xml:space="preserve">Missä sarjakuvan muodossa käytetään autografisia kuvia?</w:t>
      </w:r>
    </w:p>
    <w:p>
      <w:r>
        <w:rPr>
          <w:b/>
        </w:rPr>
        <w:t xml:space="preserve">Tulos</w:t>
      </w:r>
    </w:p>
    <w:p>
      <w:r>
        <w:t xml:space="preserve">Onomatopoeian ja kuvatekstien lisäksi mitä ei voi käyttää sarjakuvien dialogin esittämiseen?</w:t>
      </w:r>
    </w:p>
    <w:p>
      <w:r>
        <w:rPr>
          <w:b/>
        </w:rPr>
        <w:t xml:space="preserve">Tulos</w:t>
      </w:r>
    </w:p>
    <w:p>
      <w:r>
        <w:t xml:space="preserve">Millä muilla keinoilla kuin onomatopoeialla ja kuvateksteillä voidaan sarjakuvissa osoittaa dialogittomuutta?</w:t>
      </w:r>
    </w:p>
    <w:p>
      <w:r>
        <w:rPr>
          <w:b/>
        </w:rPr>
        <w:t xml:space="preserve">Tulos</w:t>
      </w:r>
    </w:p>
    <w:p>
      <w:r>
        <w:t xml:space="preserve">Mikä sarjakuvatyyppi on noussut 1900-luvulla?</w:t>
      </w:r>
    </w:p>
    <w:p>
      <w:r>
        <w:rPr>
          <w:b/>
        </w:rPr>
        <w:t xml:space="preserve">Tulos</w:t>
      </w:r>
    </w:p>
    <w:p>
      <w:r>
        <w:t xml:space="preserve">Eri koot sekä paneelien asettelu eivät auta sarjakuvan minkään osa-alueen suhteen?</w:t>
      </w:r>
    </w:p>
    <w:p>
      <w:r>
        <w:rPr>
          <w:b/>
        </w:rPr>
        <w:t xml:space="preserve">Esimerkki 8.2656</w:t>
      </w:r>
    </w:p>
    <w:p>
      <w:r>
        <w:t xml:space="preserve">Läpikulku: Ensimmäinen Digimon-televisiosarja, jota alettiin esittää 7. maaliskuuta 1999 Japanissa Fuji TV:llä ja Kids Stationilla ja 14. elokuuta 1999 Yhdysvalloissa Fox Kidsilla, jonka Saban Entertainment dubasi Pohjois-Amerikan englanninkielistä versiota varten. Sen lähtökohtana on seitsemän lapsen ryhmä, joka kesäleirillä ollessaan matkustaa digitaaliseen maailmaan, jossa asuu digimon-hirviöiksi kutsuttuja olentoja, ja oppii, että heidät on valittu "DigiDestined" (japaninkielisessä versiossa "Chosen Children") pelastamaan sekä digitaalinen että oikea maailma pahalta. Jokaiselle lapselle annettiin Digivice, joka valitsi heidät siirrettäväksi DigiWorldiin, ja heidät määrättiin pariksi Digimon-kumppanin kanssa, kuten Tai Agumonin ja Matt Gabumonin kanssa. Lapsia auttaa salaperäinen mies/digimon nimeltä Gennai, joka auttaa heitä hologrammin välityksellä. Digivikset auttavat heidän digimon-liittolaisiaan digivolvoitumaan vahvemmiksi olennoiksi vaaran hetkellä. Digimonit saavuttivat yleensä korkeammat muodot, kun heidän ihmiskumppaninsa joutuvat vaarallisiin tilanteisiin, kuten taistelemaan pahoja voimia vastaan Devimon, Etemon ja Myotismon Champion-muodoissaan. Myöhemmin kukin hahmo löysi itselleen ihmiselle kuuluvan vaakunan: Tai Rohkeuden vaakuna, Matt Ystävyyden vaakuna, Sora Rakkauden vaakuna, Izzy Tiedon vaakuna, Mimi Vilpittömyyden vaakuna, Joe Luotettavuuden vaakuna, T.K. Toivon vaakuna ja myöhemmin Kari Valon vaakuna, jonka avulla heidän Digimoninsa pystyivät digivolvoitumaan Ultimaattisiin muotoihinsa. Ryhmään kuului seitsemän alkuperäistä hahmoa: Taichi "Tai" Kamiya, Yamato "Matt" Ishida, Sora Takenouchi, Koushiro "Izzy" Izumi, Mimi Tachikawa, Joe Kido, ja Takeru "T.K." Takaishi. Myöhemmin sarjassa esiteltiin kahdeksas hahmo: Hikari "Kari" Kamiya (joka on Taichin pikkusisko).</w:t>
      </w:r>
    </w:p>
    <w:p>
      <w:r>
        <w:rPr>
          <w:b/>
        </w:rPr>
        <w:t xml:space="preserve">Tulos</w:t>
      </w:r>
    </w:p>
    <w:p>
      <w:r>
        <w:t xml:space="preserve">Milloin ensimmäinen Digimon-sarja esitettiin Yhdysvalloissa?</w:t>
      </w:r>
    </w:p>
    <w:p>
      <w:r>
        <w:rPr>
          <w:b/>
        </w:rPr>
        <w:t xml:space="preserve">Tulos</w:t>
      </w:r>
    </w:p>
    <w:p>
      <w:r>
        <w:t xml:space="preserve">Mikä esitettiin Japanin televisiossa elokuussa 1999?</w:t>
      </w:r>
    </w:p>
    <w:p>
      <w:r>
        <w:rPr>
          <w:b/>
        </w:rPr>
        <w:t xml:space="preserve">Tulos</w:t>
      </w:r>
    </w:p>
    <w:p>
      <w:r>
        <w:t xml:space="preserve">Mikä estää digimoneita kehittymästä vahvemmiksi olennoiksi?</w:t>
      </w:r>
    </w:p>
    <w:p>
      <w:r>
        <w:rPr>
          <w:b/>
        </w:rPr>
        <w:t xml:space="preserve">Tulos</w:t>
      </w:r>
    </w:p>
    <w:p>
      <w:r>
        <w:t xml:space="preserve">Mitä kukin lapsi valitsi?</w:t>
      </w:r>
    </w:p>
    <w:p>
      <w:r>
        <w:rPr>
          <w:b/>
        </w:rPr>
        <w:t xml:space="preserve">Esimerkki 8.2657</w:t>
      </w:r>
    </w:p>
    <w:p>
      <w:r>
        <w:t xml:space="preserve">Läpikulku: Osallistui Irakin kapinallisiin, jotka seurasivat länsimaiden joukkojen maaliskuussa 2003 tekemää hyökkäystä Irakiin, liittyi maaliskuussa 2011 alkaneeseen taisteluun Syyrian sisällissodassa ja erotettiin al-Qaidasta vuoden 2014 alussa (joka valitti al-Qaidasta, että se ei ollut neuvotellut sen kanssa ja että se oli "pahamaineisen tinkimätön"). Ryhmä tuli tunnetuksi sen jälkeen, kun se ajoi Irakin hallituksen joukot pois Länsi-Irakin keskeisistä kaupungeista vuoden 2014 hyökkäyksessä. Ryhmä on taitava sosiaalisessa mediassa ja julkaisee internetissä videoita sotilaiden, siviilien, toimittajien ja avustustyöntekijöiden mestauksista, ja se tunnetaan kulttuuriperintökohteiden tuhoamisesta. Yhdistyneet kansakunnat on pitänyt ISILiä vastuussa ihmisoikeusloukkauksista ja sotarikoksista, ja Amnesty International on raportoinut ryhmän harjoittamasta "historiallisessa mittakaavassa" tapahtuvasta etnisestä puhdistuksesta. Yhdistyneet kansakunnat, Euroopan unioni ja sen jäsenvaltiot, Yhdysvallat, Intia, Indonesia, Intia, Turkki, Saudi-Arabia, Syyria ja muut maat ovat nimenneet ryhmän terroristijärjestöksi.</w:t>
      </w:r>
    </w:p>
    <w:p>
      <w:r>
        <w:rPr>
          <w:b/>
        </w:rPr>
        <w:t xml:space="preserve">Tulos</w:t>
      </w:r>
    </w:p>
    <w:p>
      <w:r>
        <w:t xml:space="preserve">Milloin ISIL kieltäytyi vannomasta uskollisuutta al-Qaidalle?</w:t>
      </w:r>
    </w:p>
    <w:p>
      <w:r>
        <w:rPr>
          <w:b/>
        </w:rPr>
        <w:t xml:space="preserve">Tulos</w:t>
      </w:r>
    </w:p>
    <w:p>
      <w:r>
        <w:t xml:space="preserve"> Milloin itäiset joukot hyökkäsivät Irakiin?</w:t>
      </w:r>
    </w:p>
    <w:p>
      <w:r>
        <w:rPr>
          <w:b/>
        </w:rPr>
        <w:t xml:space="preserve">Tulos</w:t>
      </w:r>
    </w:p>
    <w:p>
      <w:r>
        <w:t xml:space="preserve"> Milloin Syyrian sisällissota päättyi?</w:t>
      </w:r>
    </w:p>
    <w:p>
      <w:r>
        <w:rPr>
          <w:b/>
        </w:rPr>
        <w:t xml:space="preserve">Tulos</w:t>
      </w:r>
    </w:p>
    <w:p>
      <w:r>
        <w:t xml:space="preserve"> Mitä Yhdistyneet Kansakunnat ei ole väittänyt ISILin olevan?</w:t>
      </w:r>
    </w:p>
    <w:p>
      <w:r>
        <w:rPr>
          <w:b/>
        </w:rPr>
        <w:t xml:space="preserve">Esimerkki 8.2658</w:t>
      </w:r>
    </w:p>
    <w:p>
      <w:r>
        <w:t xml:space="preserve">Läpikulku: Ennen kuin perusta voidaan kaivaa, urakoitsijoiden on yleensä tarkistettava ja merkattava olemassa olevat vesijohdot joko vesilaitoksen itsensä tai tällaisiin palveluihin erikoistuneen yrityksen toimesta. Näin vähennetään olemassa olevien sähkö-, vesi-, viemäri-, puhelin- ja kaapeliverkostojen vaurioitumisen todennäköisyyttä, mikä voisi aiheuttaa katkoksia ja mahdollisesti vaaratilanteita. Rakennuksen rakentamisen aikana kunnan rakennustarkastaja tarkastaa rakennuksen määräajoin varmistaakseen, että rakentamisessa noudatetaan hyväksyttyjä suunnitelmia ja paikallisia rakennusmääräyksiä. Kun rakennustyöt on saatu päätökseen ja lopputarkastus on läpäisty, voidaan myöntää käyttöönottolupa.</w:t>
      </w:r>
    </w:p>
    <w:p>
      <w:r>
        <w:rPr>
          <w:b/>
        </w:rPr>
        <w:t xml:space="preserve">Tulos</w:t>
      </w:r>
    </w:p>
    <w:p>
      <w:r>
        <w:t xml:space="preserve">Mitä tapahtuu ennen perustuksen kaivamista ja lopputarkastuksen läpäisemistä?</w:t>
      </w:r>
    </w:p>
    <w:p>
      <w:r>
        <w:rPr>
          <w:b/>
        </w:rPr>
        <w:t xml:space="preserve">Tulos</w:t>
      </w:r>
    </w:p>
    <w:p>
      <w:r>
        <w:t xml:space="preserve">Mitä rakennustarkastajat tekevät vesijohtojen suhteen?</w:t>
      </w:r>
    </w:p>
    <w:p>
      <w:r>
        <w:rPr>
          <w:b/>
        </w:rPr>
        <w:t xml:space="preserve">Tulos</w:t>
      </w:r>
    </w:p>
    <w:p>
      <w:r>
        <w:t xml:space="preserve">Mitä vahinkoja perustusten kaivaminen estää?</w:t>
      </w:r>
    </w:p>
    <w:p>
      <w:r>
        <w:rPr>
          <w:b/>
        </w:rPr>
        <w:t xml:space="preserve">Tulos</w:t>
      </w:r>
    </w:p>
    <w:p>
      <w:r>
        <w:t xml:space="preserve">Mitä urakoitsijat varmistavat rakennuksen rakentamisen aikana?</w:t>
      </w:r>
    </w:p>
    <w:p>
      <w:r>
        <w:rPr>
          <w:b/>
        </w:rPr>
        <w:t xml:space="preserve">Tulos</w:t>
      </w:r>
    </w:p>
    <w:p>
      <w:r>
        <w:t xml:space="preserve">Mitä urakoitsijat tarkastavat rakennuksen rakentamisen aikana?</w:t>
      </w:r>
    </w:p>
    <w:p>
      <w:r>
        <w:rPr>
          <w:b/>
        </w:rPr>
        <w:t xml:space="preserve">Esimerkki 8.2659</w:t>
      </w:r>
    </w:p>
    <w:p>
      <w:r>
        <w:t xml:space="preserve">Läpikulku: Sähkömagneettisen teorian ja kahden havainnon, valosähköisen ilmiön ja ultraviolettikatastrofin olemattomuuden, yhteensovittaminen osoittautui kuitenkin hankalaksi. Johtavien teoreettisten fyysikoiden työn ansiosta kehitettiin uusi sähkömagnetismin teoria, jossa käytettiin kvanttimekaniikkaa. Tämä sähkömagneettisen teorian lopullinen muutos johti lopulta kvanttisähködynamiikkaan (tai QED), joka kuvaa kaikki sähkömagneettiset ilmiöt täysin fotoneiksi kutsuttujen aaltohiukkasten välittäminä. QED:ssä fotonit ovat perustavanlaatuisia vaihtohiukkasia, jotka kuvaavat kaikkia sähkömagnetismiin liittyviä vuorovaikutuksia, mukaan lukien sähkömagneettinen voima[Huomautus 4].[Huomautus 4].</w:t>
      </w:r>
    </w:p>
    <w:p>
      <w:r>
        <w:rPr>
          <w:b/>
        </w:rPr>
        <w:t xml:space="preserve">Tulos</w:t>
      </w:r>
    </w:p>
    <w:p>
      <w:r>
        <w:t xml:space="preserve">Mistä kehitettiin uusi teoria, jossa käytettiin kvanttihiukkasia?</w:t>
      </w:r>
    </w:p>
    <w:p>
      <w:r>
        <w:rPr>
          <w:b/>
        </w:rPr>
        <w:t xml:space="preserve">Tulos</w:t>
      </w:r>
    </w:p>
    <w:p>
      <w:r>
        <w:t xml:space="preserve">Mikä teoria johti kvanttisähkömagnetismiin?</w:t>
      </w:r>
    </w:p>
    <w:p>
      <w:r>
        <w:rPr>
          <w:b/>
        </w:rPr>
        <w:t xml:space="preserve">Tulos</w:t>
      </w:r>
    </w:p>
    <w:p>
      <w:r>
        <w:t xml:space="preserve">Missä ovat fotonit perustavanlaatuinen vaihtofotoni?</w:t>
      </w:r>
    </w:p>
    <w:p>
      <w:r>
        <w:rPr>
          <w:b/>
        </w:rPr>
        <w:t xml:space="preserve">Tulos</w:t>
      </w:r>
    </w:p>
    <w:p>
      <w:r>
        <w:t xml:space="preserve">Kvanttiteorian avulla kehitettiin uusi teoria mistä?</w:t>
      </w:r>
    </w:p>
    <w:p>
      <w:r>
        <w:rPr>
          <w:b/>
        </w:rPr>
        <w:t xml:space="preserve">Esimerkki 8.2660</w:t>
      </w:r>
    </w:p>
    <w:p>
      <w:r>
        <w:t xml:space="preserve">Läpikulku: Koska lääkkeet ovat monimutkaisia, mukaan lukien erityiset käyttöaiheet, hoito-ohjelmien tehokkuus, lääkkeiden turvallisuus (eli lääkkeiden yhteisvaikutukset) ja potilaiden noudattamiseen liittyvät kysymykset (sairaalassa ja kotona), monet sairaaloissa työskentelevät farmaseutit hankkivat apteekkikoulun jälkeen lisäkoulutusta farmasian harjoittelun erikoistumisjaksolla, jota joskus seuraa toinen erikoistumisjakso tietyllä alalla. Näitä farmaseutteja kutsutaan usein kliinisiksi farmaseuteiksi, ja he ovat usein erikoistuneet farmasian eri aloihin. On esimerkiksi farmaseutteja, jotka ovat erikoistuneet hematologiaan/onkologiaan, HIV/aidsiin, infektiosairauksiin, tehohoitoon, ensiapuun, toksikologiaan, ydinfarmasiaan, kivunhoitoon, psykiatriaan, hyytymisen estämiseen, kasvilääketieteeseen, neurologiaan/epilepsian hoitoon, pediatriaan, vastasyntyneiden farmaseutteihin ja muihin aloihin.</w:t>
      </w:r>
    </w:p>
    <w:p>
      <w:r>
        <w:rPr>
          <w:b/>
        </w:rPr>
        <w:t xml:space="preserve">Tulos</w:t>
      </w:r>
    </w:p>
    <w:p>
      <w:r>
        <w:t xml:space="preserve">Mihin farmaseutit eivät mene farmasian koulun jälkeen?</w:t>
      </w:r>
    </w:p>
    <w:p>
      <w:r>
        <w:rPr>
          <w:b/>
        </w:rPr>
        <w:t xml:space="preserve">Tulos</w:t>
      </w:r>
    </w:p>
    <w:p>
      <w:r>
        <w:t xml:space="preserve">Mihin kliiniset farmaseutit eivät ole erikoistuneet?</w:t>
      </w:r>
    </w:p>
    <w:p>
      <w:r>
        <w:rPr>
          <w:b/>
        </w:rPr>
        <w:t xml:space="preserve">Tulos</w:t>
      </w:r>
    </w:p>
    <w:p>
      <w:r>
        <w:t xml:space="preserve">Mikä on yksi asia, joka vie apteekkarin työn monimutkaisuuden pois?</w:t>
      </w:r>
    </w:p>
    <w:p>
      <w:r>
        <w:rPr>
          <w:b/>
        </w:rPr>
        <w:t xml:space="preserve">Tulos</w:t>
      </w:r>
    </w:p>
    <w:p>
      <w:r>
        <w:t xml:space="preserve">Ketkä farmaseutit eivät koskaan hakeudu lisäkoulutukseen farmaseuttikoulun jälkeen?</w:t>
      </w:r>
    </w:p>
    <w:p>
      <w:r>
        <w:rPr>
          <w:b/>
        </w:rPr>
        <w:t xml:space="preserve">Esimerkki 8.2661</w:t>
      </w:r>
    </w:p>
    <w:p>
      <w:r>
        <w:t xml:space="preserve">Läpikulku: Varhaiskristilliset kirjoittajat, jotka puhuvat sen hirsipuun muodosta, johon Jeesus kuoli, kuvaavat sen kuitenkin poikkeuksetta ristipalkiksi. Esimerkiksi Barnabaan kirjeessä, joka on varmasti aikaisempi kuin 135 ja joka on ehkä peräisin 1. vuosisadalta jKr. eli ajalta, jolloin evankeliumien kertomukset Jeesuksen kuolemasta kirjoitettiin, se verrataan T-kirjaimeen (kreikan kirjain tau, jonka numeroarvo oli 300) ja Mooseksen ottamaan asentoon 2. Moos. 17:11-12:ssa. Justinus Marttyyri (100-165) sanoo nimenomaisesti, että Kristuksen risti oli kaksipalkkinen: "Se karitsa, joka käskettiin paahtaa kokonaan, oli symboli ristin kärsimyksestä, jonka Kristus tulisi kokemaan. Sillä karitsa, joka paahdetaan, paahdetaan ja puetaan ristin muotoon. Sillä yksi sylki on läpäisty alhaalta ylös päähän asti ja toinen selän poikki, johon karitsan jalat on kiinnitetty." Irenaeus, joka kuoli noin 2. vuosisadan lopulla, puhuu rististä, jossa on "viisi ääripäätä, kaksi pituutta, kaksi leveyttä ja yksi keskellä, johon [viimeiseen] lepää henkilö, joka on kiinnitetty nauloilla".</w:t>
      </w:r>
    </w:p>
    <w:p>
      <w:r>
        <w:rPr>
          <w:b/>
        </w:rPr>
        <w:t xml:space="preserve">Tulos</w:t>
      </w:r>
    </w:p>
    <w:p>
      <w:r>
        <w:t xml:space="preserve">Minä vuonna Barnabas syntyi?</w:t>
      </w:r>
    </w:p>
    <w:p>
      <w:r>
        <w:rPr>
          <w:b/>
        </w:rPr>
        <w:t xml:space="preserve">Tulos</w:t>
      </w:r>
    </w:p>
    <w:p>
      <w:r>
        <w:t xml:space="preserve">Mikä numeerinen arvo karitsan merkityksellä oli?</w:t>
      </w:r>
    </w:p>
    <w:p>
      <w:r>
        <w:rPr>
          <w:b/>
        </w:rPr>
        <w:t xml:space="preserve">Tulos</w:t>
      </w:r>
    </w:p>
    <w:p>
      <w:r>
        <w:t xml:space="preserve">Kuinka kauan kreikkalaisia aakkosia käytettiin?</w:t>
      </w:r>
    </w:p>
    <w:p>
      <w:r>
        <w:rPr>
          <w:b/>
        </w:rPr>
        <w:t xml:space="preserve">Tulos</w:t>
      </w:r>
    </w:p>
    <w:p>
      <w:r>
        <w:t xml:space="preserve">Millä Barnabas rakensi ristin?</w:t>
      </w:r>
    </w:p>
    <w:p>
      <w:r>
        <w:rPr>
          <w:b/>
        </w:rPr>
        <w:t xml:space="preserve">Tulos</w:t>
      </w:r>
    </w:p>
    <w:p>
      <w:r>
        <w:t xml:space="preserve">Kuinka monta kertaa Irenaeus oli nähnyt paistetun karitsan?</w:t>
      </w:r>
    </w:p>
    <w:p>
      <w:r>
        <w:rPr>
          <w:b/>
        </w:rPr>
        <w:t xml:space="preserve">Esimerkki 8.2662</w:t>
      </w:r>
    </w:p>
    <w:p>
      <w:r>
        <w:t xml:space="preserve">Läpikulku: Se oli ensimmäinen kompakti Mac, jossa oli 20 Mt:n sisäinen kiintolevy ja laajennuskorttipaikka. SE:n laajennuskorttipaikka sijaitsi kotelon sisällä yhdessä kuvaputken kanssa, mikä saattoi altistaa päivittäjän korkealle jännitteelle. Tästä syystä Apple suositteli, että käyttäjät veisivät SE:n valtuutetulle Apple-jälleenmyyjälle päivityksiä varten. SE päivitti myös Jerry Manockin ja Terry Oyaman alkuperäisen suunnittelun ja jakoi Macintosh II:n Snow White -muotoilukielen sekä uuden Apple Desktop Bus (ADB) -hiiren ja -näppäimistön, jotka olivat ilmestyneet ensimmäisen kerran Apple IIGS:ssä joitakin kuukausia aiemmin.</w:t>
      </w:r>
    </w:p>
    <w:p>
      <w:r>
        <w:rPr>
          <w:b/>
        </w:rPr>
        <w:t xml:space="preserve">Tulos</w:t>
      </w:r>
    </w:p>
    <w:p>
      <w:r>
        <w:t xml:space="preserve">Milloin Macintosh ES julkaistiin samaan aikaan kuin?</w:t>
      </w:r>
    </w:p>
    <w:p>
      <w:r>
        <w:rPr>
          <w:b/>
        </w:rPr>
        <w:t xml:space="preserve">Tulos</w:t>
      </w:r>
    </w:p>
    <w:p>
      <w:r>
        <w:t xml:space="preserve">Mikä oli viimeinen kompakti Mac, jossa oli 20 Mt:n sisäinen kiintolevy ja laajennuskorttipaikka?</w:t>
      </w:r>
    </w:p>
    <w:p>
      <w:r>
        <w:rPr>
          <w:b/>
        </w:rPr>
        <w:t xml:space="preserve">Tulos</w:t>
      </w:r>
    </w:p>
    <w:p>
      <w:r>
        <w:t xml:space="preserve">Mikä oli ensimmäinen kompakti Mac, jossa oli 40 Mt:n sisäinen kiintolevy ja laajennuskorttipaikka?</w:t>
      </w:r>
    </w:p>
    <w:p>
      <w:r>
        <w:rPr>
          <w:b/>
        </w:rPr>
        <w:t xml:space="preserve">Tulos</w:t>
      </w:r>
    </w:p>
    <w:p>
      <w:r>
        <w:t xml:space="preserve">Mikä oli Macintosh ES:n lähtöhinta?</w:t>
      </w:r>
    </w:p>
    <w:p>
      <w:r>
        <w:rPr>
          <w:b/>
        </w:rPr>
        <w:t xml:space="preserve">Tulos</w:t>
      </w:r>
    </w:p>
    <w:p>
      <w:r>
        <w:t xml:space="preserve">Mitä ES:n laajennuskorttipaikan sijainti saattoi altistaa päivittäjän?</w:t>
      </w:r>
    </w:p>
    <w:p>
      <w:r>
        <w:rPr>
          <w:b/>
        </w:rPr>
        <w:t xml:space="preserve">Esimerkki 8.2663</w:t>
      </w:r>
    </w:p>
    <w:p>
      <w:r>
        <w:t xml:space="preserve">Läpikulku: Useat merkittävät videopelien kehittäjät arvostelivat Microsoftia siitä, että se teki Windows Storesta suljetun alustan, johon sovelletaan sen omia määräyksiä, koska se oli ristiriidassa niiden näkemyksen kanssa, jonka mukaan PC on avoin alusta. Markus "Notch" Persson (Minecraft-indiepelin luoja), Gabe Newell (Valve Corporationin toinen perustaja ja Steam-ohjelmistojen jakelualustan kehittäjä) ja Rob Pardo Activision Blizzardista ilmaisivat huolensa Windows Storen suljetusta luonteesta. The Vergen Tom Warren totesi kuitenkin, että Microsoftin lisäys Storeen oli vain vastaus Applen ja Googlen menestykseen "kuratoitujen sovelluskauppojen lähestymistavassa".</w:t>
      </w:r>
    </w:p>
    <w:p>
      <w:r>
        <w:rPr>
          <w:b/>
        </w:rPr>
        <w:t xml:space="preserve">Tulos</w:t>
      </w:r>
    </w:p>
    <w:p>
      <w:r>
        <w:t xml:space="preserve">Kuka kritisoi Microsoftsin avointa Windows Storea?</w:t>
      </w:r>
    </w:p>
    <w:p>
      <w:r>
        <w:rPr>
          <w:b/>
        </w:rPr>
        <w:t xml:space="preserve">Tulos</w:t>
      </w:r>
    </w:p>
    <w:p>
      <w:r>
        <w:t xml:space="preserve">Kuka vihasi Minecraftia?</w:t>
      </w:r>
    </w:p>
    <w:p>
      <w:r>
        <w:rPr>
          <w:b/>
        </w:rPr>
        <w:t xml:space="preserve">Tulos</w:t>
      </w:r>
    </w:p>
    <w:p>
      <w:r>
        <w:t xml:space="preserve">Kuka kehitti Unelman?</w:t>
      </w:r>
    </w:p>
    <w:p>
      <w:r>
        <w:rPr>
          <w:b/>
        </w:rPr>
        <w:t xml:space="preserve">Tulos</w:t>
      </w:r>
    </w:p>
    <w:p>
      <w:r>
        <w:t xml:space="preserve">Mihin yritykseen Rob Pardo ei liity?</w:t>
      </w:r>
    </w:p>
    <w:p>
      <w:r>
        <w:rPr>
          <w:b/>
        </w:rPr>
        <w:t xml:space="preserve">Tulos</w:t>
      </w:r>
    </w:p>
    <w:p>
      <w:r>
        <w:t xml:space="preserve">Mikä ei ollut tärkein syy Windows-kaupan luomiseen?</w:t>
      </w:r>
    </w:p>
    <w:p>
      <w:r>
        <w:rPr>
          <w:b/>
        </w:rPr>
        <w:t xml:space="preserve">Esimerkki 8.2664</w:t>
      </w:r>
    </w:p>
    <w:p>
      <w:r>
        <w:t xml:space="preserve">Läpikulku: Korkeimman oikeuden mukaan habeas corpus, ei 1983 §, on ainoa keino, jolla osavaltion vanki voi riitauttaa kuolemantuomionsa, koska korkein oikeus on katsonut, että habeas corpus, ei 1983 §, on ainoa keino, jolla osavaltion vanki voi riitauttaa kuolemantuomionsa. Vuonna 2006 antamassaan asiassa Hill v. McDonough Yhdysvaltain korkein oikeus kuitenkin hyväksyi vuoden 1983 pykälän käytön keinona haastaa osavaltion teloitusmenetelmä julmana ja epätavallisena rangaistuksena, joka rikkoo kahdeksatta lisäystä. Teoriana on, että vanki, joka esittää tällaisen haasteen, ei hyökkää suoraan kuolemantuomiota vastaan vaan pikemminkin keinoa vastaan, jolla tuomio pannaan täytäntöön. Tämän vuoksi korkein oikeus katsoi Hill-tapauksessa, että vanki voi käyttää kanteen nostamiseen mieluummin Section 1983:a kuin habeas corpus -oikeutta. Kuitenkin, kuten Clarence Hillin oma tapaus osoittaa, alemmat liittovaltion tuomioistuimet ovat usein kieltäytyneet käsittelemästä teloitusmenetelmiä vastaan nostettuja kanteita sillä perusteella, että vanki on nostanut kanteen liian myöhään ja vain viivytystarkoituksessa. Lisäksi tuomioistuimen päätös asiassa Baze v. Rees, jossa hyväksyttiin monien osavaltioiden käyttämä tappavan ruiskeen antamismenetelmä, on kaventanut huomattavasti mahdollisuutta hakea muutosta pykälän 1983 nojalla.</w:t>
      </w:r>
    </w:p>
    <w:p>
      <w:r>
        <w:rPr>
          <w:b/>
        </w:rPr>
        <w:t xml:space="preserve">Tulos</w:t>
      </w:r>
    </w:p>
    <w:p>
      <w:r>
        <w:t xml:space="preserve">Missä tapauksessa korkein oikeus salli pykälän 1989 käyttämisen teloitusmenetelmän kyseenalaistamiseen?</w:t>
      </w:r>
    </w:p>
    <w:p>
      <w:r>
        <w:rPr>
          <w:b/>
        </w:rPr>
        <w:t xml:space="preserve">Tulos</w:t>
      </w:r>
    </w:p>
    <w:p>
      <w:r>
        <w:t xml:space="preserve"> Minä vuonna Hill v. McDonough hylättiin?</w:t>
      </w:r>
    </w:p>
    <w:p>
      <w:r>
        <w:rPr>
          <w:b/>
        </w:rPr>
        <w:t xml:space="preserve">Tulos</w:t>
      </w:r>
    </w:p>
    <w:p>
      <w:r>
        <w:t xml:space="preserve">Mitä perustuslain muutosta julma ja epätavallinen rangaistus ei riko?</w:t>
      </w:r>
    </w:p>
    <w:p>
      <w:r>
        <w:rPr>
          <w:b/>
        </w:rPr>
        <w:t xml:space="preserve">Tulos</w:t>
      </w:r>
    </w:p>
    <w:p>
      <w:r>
        <w:t xml:space="preserve"> Mikä tapaus ei erityisesti vahvistanut tappavan ruiskeen käyttöä?</w:t>
      </w:r>
    </w:p>
    <w:p>
      <w:r>
        <w:rPr>
          <w:b/>
        </w:rPr>
        <w:t xml:space="preserve">Tulos</w:t>
      </w:r>
    </w:p>
    <w:p>
      <w:r>
        <w:t xml:space="preserve">Millä tavoin kuolemaantuomittu voi vuoden 1983 pykälän ohella suostua teloitukseensa?</w:t>
      </w:r>
    </w:p>
    <w:p>
      <w:r>
        <w:rPr>
          <w:b/>
        </w:rPr>
        <w:t xml:space="preserve">Esimerkki 8.2665</w:t>
      </w:r>
    </w:p>
    <w:p>
      <w:r>
        <w:t xml:space="preserve">Läpikulku: Itäiset lehtimetsät ovat alttiita useille vakaville hyönteis- ja tautipesäkkeille. Niistä huomattavimpia on mustalaiskärpäsperhonen (Lymantria dispar), joka saastuttaa pääasiassa tammia aiheuttaen voimakasta lehvästön häviämistä ja puiden kuolemista. Se kuitenkin myös hävittää heikot yksilöt ja parantaa siten geneettistä kantaa sekä luo rikkaita elinympäristöjä kuolleen puun kasaantumisen kautta. Koska lehtipuut versovat niin helposti, tämä koi ei ole yhtä haitallinen kuin hemlock woolly adelgid. Ehkä vakavampi on pyökin kuoritautikompleksi, johon kuuluu sekä suomuhyönteinen (Cryptococcus fagisuga) että sieni.</w:t>
      </w:r>
    </w:p>
    <w:p>
      <w:r>
        <w:rPr>
          <w:b/>
        </w:rPr>
        <w:t xml:space="preserve">Tulos</w:t>
      </w:r>
    </w:p>
    <w:p>
      <w:r>
        <w:t xml:space="preserve">Mikä on pahempaa kuin hemlock woolly adelgid?</w:t>
      </w:r>
    </w:p>
    <w:p>
      <w:r>
        <w:rPr>
          <w:b/>
        </w:rPr>
        <w:t xml:space="preserve">Tulos</w:t>
      </w:r>
    </w:p>
    <w:p>
      <w:r>
        <w:t xml:space="preserve">Minkälaisten itujen on vaikea kasvaa?</w:t>
      </w:r>
    </w:p>
    <w:p>
      <w:r>
        <w:rPr>
          <w:b/>
        </w:rPr>
        <w:t xml:space="preserve">Tulos</w:t>
      </w:r>
    </w:p>
    <w:p>
      <w:r>
        <w:t xml:space="preserve">Mitä pidetään vakavampana kuin pyökin kuoritautikompleksia?</w:t>
      </w:r>
    </w:p>
    <w:p>
      <w:r>
        <w:rPr>
          <w:b/>
        </w:rPr>
        <w:t xml:space="preserve">Tulos</w:t>
      </w:r>
    </w:p>
    <w:p>
      <w:r>
        <w:t xml:space="preserve">Mikä on adelgidin tieteellinen nimi?</w:t>
      </w:r>
    </w:p>
    <w:p>
      <w:r>
        <w:rPr>
          <w:b/>
        </w:rPr>
        <w:t xml:space="preserve">Tulos</w:t>
      </w:r>
    </w:p>
    <w:p>
      <w:r>
        <w:t xml:space="preserve">Mitä hemlock woolly adelgid auttaa parantamaan?</w:t>
      </w:r>
    </w:p>
    <w:p>
      <w:r>
        <w:rPr>
          <w:b/>
        </w:rPr>
        <w:t xml:space="preserve">Esimerkki 8.2666</w:t>
      </w:r>
    </w:p>
    <w:p>
      <w:r>
        <w:t xml:space="preserve">Läpikulku: Lyhyiden ja avoimien aukkojen varalta testataan yleensä paljaalla levyllä. Oikosulku on yhteys kahden pisteen välillä, joiden ei pitäisi olla yhteydessä toisiinsa. Aukko on puuttuva yhteys sellaisten pisteiden välillä, joiden pitäisi olla kytkettyinä. Suurten sarjojen tuotannossa käytetään kiinnitintä tai jäykkää neulasovitinta, jolla saadaan kosketus levyn kuparipinnoille. Sovittimen rakentaminen on merkittävä kiinteä kustannus, ja se on taloudellisesti kannattavaa vain suurten määrien tai arvokkaiden tuotteiden valmistuksessa. Pienten tai keskisuurten määrien tuotannossa käytetään lentäviä koettimia, joissa koettimia liikutetaan levyn päällä XY-ajon avulla, jotta ne saavat kosketuksen kuparipinnoille. CAM-järjestelmä ohjaa sähköistä testilaitetta syöttämään jännitteen kuhunkin kosketuspisteeseen tarpeen mukaan ja tarkistamaan, että jännite kohdistuu oikeisiin kosketuspisteisiin ja vain niihin.</w:t>
      </w:r>
    </w:p>
    <w:p>
      <w:r>
        <w:rPr>
          <w:b/>
        </w:rPr>
        <w:t xml:space="preserve">Tulos</w:t>
      </w:r>
    </w:p>
    <w:p>
      <w:r>
        <w:t xml:space="preserve">Mitä ovat yleensä asutut laudat?</w:t>
      </w:r>
    </w:p>
    <w:p>
      <w:r>
        <w:rPr>
          <w:b/>
        </w:rPr>
        <w:t xml:space="preserve">Tulos</w:t>
      </w:r>
    </w:p>
    <w:p>
      <w:r>
        <w:t xml:space="preserve">Pitkä on yhteys minkä välillä?</w:t>
      </w:r>
    </w:p>
    <w:p>
      <w:r>
        <w:rPr>
          <w:b/>
        </w:rPr>
        <w:t xml:space="preserve">Tulos</w:t>
      </w:r>
    </w:p>
    <w:p>
      <w:r>
        <w:t xml:space="preserve">Suljettu on puuttuva yhteys minkä välillä?</w:t>
      </w:r>
    </w:p>
    <w:p>
      <w:r>
        <w:rPr>
          <w:b/>
        </w:rPr>
        <w:t xml:space="preserve">Tulos</w:t>
      </w:r>
    </w:p>
    <w:p>
      <w:r>
        <w:t xml:space="preserve">Sovittimen rakentaminen on edullista ja taloudellista?</w:t>
      </w:r>
    </w:p>
    <w:p>
      <w:r>
        <w:rPr>
          <w:b/>
        </w:rPr>
        <w:t xml:space="preserve">Esimerkki 8.2667</w:t>
      </w:r>
    </w:p>
    <w:p>
      <w:r>
        <w:t xml:space="preserve">Läpikulku: Fysiikassa degeneroituneella aineella tarkoitetaan fermionikaasun perustilaa lämpötilassa, joka on lähellä absoluuttista nollaa. Paulin poissulkemisperiaate edellyttää, että kvanttitilassa voi olla vain kaksi fermionia, toinen spin-up ja toinen spin-down. Näin ollen nollalämpötilassa fermionit täyttävät riittävästi tasoja, jotta kaikki käytettävissä olevat fermionit mahtuvat - ja jos fermioneja on paljon, kaasun maksimaalinen liike-energia (jota kutsutaan Fermi-energiaksi) ja paine kasvaa hyvin suureksi ja riippuu fermionien lukumäärästä eikä lämpötilasta, toisin kuin normaalit ainetilat.</w:t>
      </w:r>
    </w:p>
    <w:p>
      <w:r>
        <w:rPr>
          <w:b/>
        </w:rPr>
        <w:t xml:space="preserve">Tulos</w:t>
      </w:r>
    </w:p>
    <w:p>
      <w:r>
        <w:t xml:space="preserve">Mikä on kaasun perustilan periaatteen nimi?</w:t>
      </w:r>
    </w:p>
    <w:p>
      <w:r>
        <w:rPr>
          <w:b/>
        </w:rPr>
        <w:t xml:space="preserve">Tulos</w:t>
      </w:r>
    </w:p>
    <w:p>
      <w:r>
        <w:t xml:space="preserve">Mikä riippuu absoluuttisen nollapisteen lämpötilasta?</w:t>
      </w:r>
    </w:p>
    <w:p>
      <w:r>
        <w:rPr>
          <w:b/>
        </w:rPr>
        <w:t xml:space="preserve">Tulos</w:t>
      </w:r>
    </w:p>
    <w:p>
      <w:r>
        <w:t xml:space="preserve">Mikä on pienin liike-energia?</w:t>
      </w:r>
    </w:p>
    <w:p>
      <w:r>
        <w:rPr>
          <w:b/>
        </w:rPr>
        <w:t xml:space="preserve">Tulos</w:t>
      </w:r>
    </w:p>
    <w:p>
      <w:r>
        <w:t xml:space="preserve">Mikä kutistuu mahtuakseen fermioneihin?</w:t>
      </w:r>
    </w:p>
    <w:p>
      <w:r>
        <w:rPr>
          <w:b/>
        </w:rPr>
        <w:t xml:space="preserve">Tulos</w:t>
      </w:r>
    </w:p>
    <w:p>
      <w:r>
        <w:t xml:space="preserve">Mikä on kaasun paine?</w:t>
      </w:r>
    </w:p>
    <w:p>
      <w:r>
        <w:rPr>
          <w:b/>
        </w:rPr>
        <w:t xml:space="preserve">Esimerkki 8.2668</w:t>
      </w:r>
    </w:p>
    <w:p>
      <w:r>
        <w:t xml:space="preserve">Läpikulku: Strasbourgin kaupunkiliikenteeseen kuuluu vuonna 1994 avattu futuristisen näköinen Strasbourgin raitiovaunu, jota liikennöi alueellinen liikennöintiyhtiö Compagnie des Transports Strasbourgeois (CTS) ja joka koostuu kuudesta linjasta, joiden kokonaispituus on 55,8 km. CTS ylläpitää myös kattavaa bussiverkostoa koko kaupungissa, joka on integroitu raitiovaunuihin. Kaupungissa on yli 500 kilometriä pyöräteitä, joten pyöräily on kätevää, ja CTS:llä on halpa Vélhop' -niminen pyöränjakojärjestelmä. CTS ja sen edeltäjät ylläpitivät myös edellisen sukupolven raitiovaunujärjestelmää vuosina 1878-1960, jota täydennettiin johdinautoilla vuosina 1939-1962.</w:t>
      </w:r>
    </w:p>
    <w:p>
      <w:r>
        <w:rPr>
          <w:b/>
        </w:rPr>
        <w:t xml:space="preserve">Tulos</w:t>
      </w:r>
    </w:p>
    <w:p>
      <w:r>
        <w:t xml:space="preserve">Miltä bussit näyttävät Strasbourgissa?</w:t>
      </w:r>
    </w:p>
    <w:p>
      <w:r>
        <w:rPr>
          <w:b/>
        </w:rPr>
        <w:t xml:space="preserve">Tulos</w:t>
      </w:r>
    </w:p>
    <w:p>
      <w:r>
        <w:t xml:space="preserve">Minä vuonna Compagnie des Transport Strasbourgeois perustettiin?</w:t>
      </w:r>
    </w:p>
    <w:p>
      <w:r>
        <w:rPr>
          <w:b/>
        </w:rPr>
        <w:t xml:space="preserve">Tulos</w:t>
      </w:r>
    </w:p>
    <w:p>
      <w:r>
        <w:t xml:space="preserve">Kuinka pitkä bussiverkko on?</w:t>
      </w:r>
    </w:p>
    <w:p>
      <w:r>
        <w:rPr>
          <w:b/>
        </w:rPr>
        <w:t xml:space="preserve">Tulos</w:t>
      </w:r>
    </w:p>
    <w:p>
      <w:r>
        <w:t xml:space="preserve">Kuinka pitkiä johdinautoreitit olivat?</w:t>
      </w:r>
    </w:p>
    <w:p>
      <w:r>
        <w:rPr>
          <w:b/>
        </w:rPr>
        <w:t xml:space="preserve">Tulos</w:t>
      </w:r>
    </w:p>
    <w:p>
      <w:r>
        <w:t xml:space="preserve">Minä vuonna Velhop perustettiin?</w:t>
      </w:r>
    </w:p>
    <w:p>
      <w:r>
        <w:rPr>
          <w:b/>
        </w:rPr>
        <w:t xml:space="preserve">Esimerkki 8.2669</w:t>
      </w:r>
    </w:p>
    <w:p>
      <w:r>
        <w:t xml:space="preserve">Läpikulku: Venäjän tiedeakatemian pohjoisen biologisten ongelmien instituutissa Magadanissa, Venäjällä, työskentelevät biokemisti Boris Arkadievich Malyarchuk (venäjäksi Борис Аркадьевич Малярчук) ym. käyttivät vuonna 2008 tšekkiläisten yksilöiden näytettä (n=279) määrittääkseen "mtDNA-linjojen" "mongoloidien" taajuuden. Malyarchuk havaitsi, että tšekkiläiset mtDNA-linjat olivat tyypillisiä "slaavilaisille populaatioille", joissa oli "1,8 %" mongoloidista mtDNA-linjaa. Malyarchuk lisäsi, että "slaavilaiset populaatiot" sisältävät "lähes aina" mongoloidista mtDNA-linjaa. Malyarchukin mukaan slaavilaisten ihmisten mongoloidinen komponentti lisättiin osittain ennen "baltoslaavien" jakautumista 2 000-3 000 eaa., ja mongoloidista sekoittumista tapahtui slaavien keskuudessa viimeisten 4 000 vuoden aikana. Maljaršukin mukaan "venäläinen väestö" kehittyi "Itä-Euroopan esislaavilaisen alkuperäisväestön assimiloitumisen myötä", johon liittyi lisäksi "suomalais-ugrilaisten väestöjen assimiloitumista" ja "pitkäaikaista" vuorovaikutusta "Siperian" ja "Keski-Aasian" väestöjen kanssa. Maljaršuk sanoi, että muiden slaavien "mongoloidinen komponentti" lisääntyi "arojen väestöjen (hunnit, avarit, bulgarit ja mongolit)" siirtolaisaaltojen aikana, erityisesti "Avar-kaganaatin" hajoamisen aikana.</w:t>
      </w:r>
    </w:p>
    <w:p>
      <w:r>
        <w:rPr>
          <w:b/>
        </w:rPr>
        <w:t xml:space="preserve">Tulos</w:t>
      </w:r>
    </w:p>
    <w:p>
      <w:r>
        <w:t xml:space="preserve">Mikä oli testatun tšekkiläisen henkilön nimi?</w:t>
      </w:r>
    </w:p>
    <w:p>
      <w:r>
        <w:rPr>
          <w:b/>
        </w:rPr>
        <w:t xml:space="preserve">Tulos</w:t>
      </w:r>
    </w:p>
    <w:p>
      <w:r>
        <w:t xml:space="preserve">Mikä assimiloi venäläisväestön?</w:t>
      </w:r>
    </w:p>
    <w:p>
      <w:r>
        <w:rPr>
          <w:b/>
        </w:rPr>
        <w:t xml:space="preserve">Tulos</w:t>
      </w:r>
    </w:p>
    <w:p>
      <w:r>
        <w:t xml:space="preserve">Milloin tapahtui arojen siirtolaisuus?</w:t>
      </w:r>
    </w:p>
    <w:p>
      <w:r>
        <w:rPr>
          <w:b/>
        </w:rPr>
        <w:t xml:space="preserve">Tulos</w:t>
      </w:r>
    </w:p>
    <w:p>
      <w:r>
        <w:t xml:space="preserve">Kuinka monta biokemistiä osallistui tutkimukseen?</w:t>
      </w:r>
    </w:p>
    <w:p>
      <w:r>
        <w:rPr>
          <w:b/>
        </w:rPr>
        <w:t xml:space="preserve">Tulos</w:t>
      </w:r>
    </w:p>
    <w:p>
      <w:r>
        <w:t xml:space="preserve">Kuinka suurella osalla suomalais-ugrilaisten populaatioiden mtDNA-linja on mongoloidinen?</w:t>
      </w:r>
    </w:p>
    <w:p>
      <w:r>
        <w:rPr>
          <w:b/>
        </w:rPr>
        <w:t xml:space="preserve">Esimerkki 8.2670</w:t>
      </w:r>
    </w:p>
    <w:p>
      <w:r>
        <w:t xml:space="preserve">Läpikulku: Menetelmä: Tehokkaimmin käytetty menetelmä toimii vertaamalla videon jokaista kuvaa edelliseen. Jos kehyksessä on alueita, joissa mikään ei ole liikkunut, järjestelmä antaa yksinkertaisesti lyhyen komennon, joka kopioi kyseisen osan edellisestä kehyksestä bitti kerrallaan seuraavaan kehykseen. Jos kehyksen osat liikkuvat yksinkertaisella tavalla, kompressori lähettää (hieman pidemmän) komennon, joka käskee dekompressoria siirtämään, kiertämään, vaalentamaan tai tummentamaan kopiota. Tämä pidempi komento jää silti paljon lyhyemmäksi kuin kehyksen sisäinen pakkaus. Kuvienvälinen pakkaus toimii hyvin ohjelmissa, jotka katsoja vain toistaa, mutta se voi aiheuttaa ongelmia, jos videosekvenssiä on muokattava.</w:t>
      </w:r>
    </w:p>
    <w:p>
      <w:r>
        <w:rPr>
          <w:b/>
        </w:rPr>
        <w:t xml:space="preserve">Tulos</w:t>
      </w:r>
    </w:p>
    <w:p>
      <w:r>
        <w:t xml:space="preserve">Mikä on edelleen paljon lyhyempi kuin video?</w:t>
      </w:r>
    </w:p>
    <w:p>
      <w:r>
        <w:rPr>
          <w:b/>
        </w:rPr>
        <w:t xml:space="preserve">Tulos</w:t>
      </w:r>
    </w:p>
    <w:p>
      <w:r>
        <w:t xml:space="preserve">Mitä tapahtuu, kun kehys sisältää vertailtavia alueita?</w:t>
      </w:r>
    </w:p>
    <w:p>
      <w:r>
        <w:rPr>
          <w:b/>
        </w:rPr>
        <w:t xml:space="preserve">Tulos</w:t>
      </w:r>
    </w:p>
    <w:p>
      <w:r>
        <w:t xml:space="preserve">Mikä on sekvenssi, joka voi aiheuttaa pyörimistä?</w:t>
      </w:r>
    </w:p>
    <w:p>
      <w:r>
        <w:rPr>
          <w:b/>
        </w:rPr>
        <w:t xml:space="preserve">Tulos</w:t>
      </w:r>
    </w:p>
    <w:p>
      <w:r>
        <w:t xml:space="preserve">Mikä käskee dekompressoria siirtämään, kiertämään tai kopioimaan?</w:t>
      </w:r>
    </w:p>
    <w:p>
      <w:r>
        <w:rPr>
          <w:b/>
        </w:rPr>
        <w:t xml:space="preserve">Tulos</w:t>
      </w:r>
    </w:p>
    <w:p>
      <w:r>
        <w:t xml:space="preserve">Mitä tapahtuu, jos rungon osat liikkuvat voimakkaalla menetelmällä?</w:t>
      </w:r>
    </w:p>
    <w:p>
      <w:r>
        <w:rPr>
          <w:b/>
        </w:rPr>
        <w:t xml:space="preserve">Esimerkki 8.2671</w:t>
      </w:r>
    </w:p>
    <w:p>
      <w:r>
        <w:t xml:space="preserve">Läpikulku: Vain harvat nyky-yhteiskunnat luokitellaan metsästäjä-keräilijöiksi, ja monet täydentävät metsästystoimintaansa puutarhanhoidolla ja/tai eläintenpidolla.</w:t>
      </w:r>
    </w:p>
    <w:p>
      <w:r>
        <w:rPr>
          <w:b/>
        </w:rPr>
        <w:t xml:space="preserve">Tulos</w:t>
      </w:r>
    </w:p>
    <w:p>
      <w:r>
        <w:t xml:space="preserve">Mihin luokitellaan kaikki nyky-yhteiskunnat?</w:t>
      </w:r>
    </w:p>
    <w:p>
      <w:r>
        <w:rPr>
          <w:b/>
        </w:rPr>
        <w:t xml:space="preserve">Tulos</w:t>
      </w:r>
    </w:p>
    <w:p>
      <w:r>
        <w:t xml:space="preserve">Mitkä yhteiskunnat korvaavat ravinnonhankinnan puutarhanhoidolla ja/tai eläintenpidolla?</w:t>
      </w:r>
    </w:p>
    <w:p>
      <w:r>
        <w:rPr>
          <w:b/>
        </w:rPr>
        <w:t xml:space="preserve">Tulos</w:t>
      </w:r>
    </w:p>
    <w:p>
      <w:r>
        <w:t xml:space="preserve">Vain muutama muinainen yhteiskunta on luokiteltu mihin?</w:t>
      </w:r>
    </w:p>
    <w:p>
      <w:r>
        <w:rPr>
          <w:b/>
        </w:rPr>
        <w:t xml:space="preserve">Tulos</w:t>
      </w:r>
    </w:p>
    <w:p>
      <w:r>
        <w:t xml:space="preserve">Millä kaikki yhteiskunnat täydentävät ravinnonhankintaa?</w:t>
      </w:r>
    </w:p>
    <w:p>
      <w:r>
        <w:rPr>
          <w:b/>
        </w:rPr>
        <w:t xml:space="preserve">Tulos</w:t>
      </w:r>
    </w:p>
    <w:p>
      <w:r>
        <w:t xml:space="preserve">Kuinka monessa muinaisessa yhteiskunnassa pidettiin eläimiä?</w:t>
      </w:r>
    </w:p>
    <w:p>
      <w:r>
        <w:rPr>
          <w:b/>
        </w:rPr>
        <w:t xml:space="preserve">Esimerkki 8.2672</w:t>
      </w:r>
    </w:p>
    <w:p>
      <w:r>
        <w:t xml:space="preserve">Läpikulku: Englanti on menestynyt varsin hyvin jalkapallon Euroopan mestaruuskilpailuissa, sillä se sijoittui kolmanneksi vuonna 1968 ja pääsi välieriin vuonna 1996. Englanti isännöi Euro 96 -kisoja ja on esiintynyt kahdeksassa UEFA:n EM-lopputurnauksessa, mikä on yhdeksänneksi paras sijoitus. Joukkue on myös päässyt puolivälieriin kahdesti viime aikoina, vuosina 2004 ja 2012. Joukkueen huonoin tulos kisoissa oli ensimmäisen kierroksen putoaminen vuosina 1980, 1988, 1992 ja 2000. Joukkue ei osallistunut kilpailuun vuonna 1960, eikä se päässyt karsintoihin vuosina 1964, 1972, 1976, 1984 ja 2008.</w:t>
      </w:r>
    </w:p>
    <w:p>
      <w:r>
        <w:rPr>
          <w:b/>
        </w:rPr>
        <w:t xml:space="preserve">Tulos</w:t>
      </w:r>
    </w:p>
    <w:p>
      <w:r>
        <w:t xml:space="preserve">Kuka isännöi UEFA:n jalkapallon Euroopan mestaruuskilpailuja vuonna 1968?</w:t>
      </w:r>
    </w:p>
    <w:p>
      <w:r>
        <w:rPr>
          <w:b/>
        </w:rPr>
        <w:t xml:space="preserve">Tulos</w:t>
      </w:r>
    </w:p>
    <w:p>
      <w:r>
        <w:t xml:space="preserve">Kuka sijoittui ensimmäiseksi vuoden 1968 jalkapallon Euroopan mestaruuskilpailuissa?</w:t>
      </w:r>
    </w:p>
    <w:p>
      <w:r>
        <w:rPr>
          <w:b/>
        </w:rPr>
        <w:t xml:space="preserve">Tulos</w:t>
      </w:r>
    </w:p>
    <w:p>
      <w:r>
        <w:t xml:space="preserve">Minä vuonna järjestettiin UEFA:n ensimmäiset jalkapallon Euroopan mestaruuskilpailut?</w:t>
      </w:r>
    </w:p>
    <w:p>
      <w:r>
        <w:rPr>
          <w:b/>
        </w:rPr>
        <w:t xml:space="preserve">Tulos</w:t>
      </w:r>
    </w:p>
    <w:p>
      <w:r>
        <w:t xml:space="preserve">Minä vuonna Englanti pelasi ensimmäisen UEFA:n jalkapallon Euroopan mestaruusottelunsa?</w:t>
      </w:r>
    </w:p>
    <w:p>
      <w:r>
        <w:rPr>
          <w:b/>
        </w:rPr>
        <w:t xml:space="preserve">Tulos</w:t>
      </w:r>
    </w:p>
    <w:p>
      <w:r>
        <w:t xml:space="preserve">Missä maassa järjestettiin vuoden 1980 jalkapallon Euroopan mestaruuskilpailut?</w:t>
      </w:r>
    </w:p>
    <w:p>
      <w:r>
        <w:rPr>
          <w:b/>
        </w:rPr>
        <w:t xml:space="preserve">Esimerkki 8.2673</w:t>
      </w:r>
    </w:p>
    <w:p>
      <w:r>
        <w:t xml:space="preserve">Läpikulku: Tower District -nimellä tunnetun suositun kaupunginosan keskuksena on historiallinen Tower-teatteri, joka on sisällytetty kansalliseen historiallisten paikkojen luetteloon (National List of Historic Places). Teatteri rakennettiin vuonna 1939, ja se sijaitsee Olive ja Wishon Avenuen kulmassa Tower Districtin sydämessä. (Teatterin nimi viittaa tunnettuun maamerkkiin, vesitorniin, joka itse asiassa sijaitsee toisella läheisellä alueella). Tower District -asuinalue sijaitsee Fresnon varsinaisen keskustan pohjoispuolella ja puoli mailia etelään Fresno City Collegesta. Vaikka kaupunginosa tunnettiin jo aiemmin asuinalueena, Tower Districtin varhaiset kaupalliset toimipaikat alkoivat pienistä kaupoista ja palveluista, jotka tulivat alueelle pian toisen maailmansodan jälkeen. Paikallisten pienyritysten luonne on pitkälti säilynyt nykyäänkin. Jossain määrin Towerin alueen liikeyritykset kehittyivät alkuperäisen Fresnon normaalikoulun (jonka nimi muutettiin myöhemmin California State University at Fresno) läheisyyden vuoksi. Vuonna 1916 korkeakoulu muutti nykyisen Fresno City Collegen paikalle, joka sijaitsee puolen kilometrin päässä Towerin alueesta pohjoiseen.</w:t>
      </w:r>
    </w:p>
    <w:p>
      <w:r>
        <w:rPr>
          <w:b/>
        </w:rPr>
        <w:t xml:space="preserve">Tulos</w:t>
      </w:r>
    </w:p>
    <w:p>
      <w:r>
        <w:t xml:space="preserve">Milloin maamerkki vesitorni rakennettiin?</w:t>
      </w:r>
    </w:p>
    <w:p>
      <w:r>
        <w:rPr>
          <w:b/>
        </w:rPr>
        <w:t xml:space="preserve">Tulos</w:t>
      </w:r>
    </w:p>
    <w:p>
      <w:r>
        <w:t xml:space="preserve">Fresno City College sijaitsee minkä kahden kadun varrella?</w:t>
      </w:r>
    </w:p>
    <w:p>
      <w:r>
        <w:rPr>
          <w:b/>
        </w:rPr>
        <w:t xml:space="preserve">Tulos</w:t>
      </w:r>
    </w:p>
    <w:p>
      <w:r>
        <w:t xml:space="preserve">Kuinka monta kilometriä Fresnon keskustasta pohjoiseen on Tower District -kaupunginosaa?</w:t>
      </w:r>
    </w:p>
    <w:p>
      <w:r>
        <w:rPr>
          <w:b/>
        </w:rPr>
        <w:t xml:space="preserve">Tulos</w:t>
      </w:r>
    </w:p>
    <w:p>
      <w:r>
        <w:t xml:space="preserve">Milloin Fresnon normaalikoulu perustettiin?</w:t>
      </w:r>
    </w:p>
    <w:p>
      <w:r>
        <w:rPr>
          <w:b/>
        </w:rPr>
        <w:t xml:space="preserve">Tulos</w:t>
      </w:r>
    </w:p>
    <w:p>
      <w:r>
        <w:t xml:space="preserve">Millä nimellä Kalifornian osavaltionyliopisto nimettiin uudelleen?</w:t>
      </w:r>
    </w:p>
    <w:p>
      <w:r>
        <w:rPr>
          <w:b/>
        </w:rPr>
        <w:t xml:space="preserve">Esimerkki 8.2674</w:t>
      </w:r>
    </w:p>
    <w:p>
      <w:r>
        <w:t xml:space="preserve">Läpikulku: Theater District on 17 korttelin alue Houstonin keskustassa, jossa sijaitsee Bayou Place -viihdekeskus, ravintoloita, elokuvia, aukioita ja puistoja. Bayou Place on suuri monikerroksinen rakennus, jossa on täyden palvelun ravintoloita, baareja, elävää musiikkia, biljardia ja Sundance Cinema. Bayou Music Centerissä järjestetään eläviä konsertteja, näytelmiä ja stand up -komiikkaa. Space Center Houston on NASAn Lyndon B. Johnsonin avaruuskeskuksen virallinen vierailukeskus. Avaruuskeskuksessa on monia interaktiivisia näyttelyitä, kuten kuukiviä, sukkulasimulaattori ja esityksiä NASAn miehitetyn avaruuslento-ohjelman historiasta. Muita matkailukohteita ovat Galleria (Texasin suurin ostoskeskus, joka sijaitsee Uptownin alueella), Old Market Square, Downtown Aquarium ja Sam Houston Race Park.</w:t>
      </w:r>
    </w:p>
    <w:p>
      <w:r>
        <w:rPr>
          <w:b/>
        </w:rPr>
        <w:t xml:space="preserve">Tulos</w:t>
      </w:r>
    </w:p>
    <w:p>
      <w:r>
        <w:t xml:space="preserve">Kuinka suuren alueen Texasin keskustassa Theater District kattaa?</w:t>
      </w:r>
    </w:p>
    <w:p>
      <w:r>
        <w:rPr>
          <w:b/>
        </w:rPr>
        <w:t xml:space="preserve">Tulos</w:t>
      </w:r>
    </w:p>
    <w:p>
      <w:r>
        <w:t xml:space="preserve"> Missä paikassa kielletään live-konsertit, näytelmät ja komedia?</w:t>
      </w:r>
    </w:p>
    <w:p>
      <w:r>
        <w:rPr>
          <w:b/>
        </w:rPr>
        <w:t xml:space="preserve">Tulos</w:t>
      </w:r>
    </w:p>
    <w:p>
      <w:r>
        <w:t xml:space="preserve"> Missä on Space Center Texas?</w:t>
      </w:r>
    </w:p>
    <w:p>
      <w:r>
        <w:rPr>
          <w:b/>
        </w:rPr>
        <w:t xml:space="preserve">Tulos</w:t>
      </w:r>
    </w:p>
    <w:p>
      <w:r>
        <w:t xml:space="preserve"> Mitä matkailutarjontaa avaruuskeskuksella ei ole?</w:t>
      </w:r>
    </w:p>
    <w:p>
      <w:r>
        <w:rPr>
          <w:b/>
        </w:rPr>
        <w:t xml:space="preserve">Tulos</w:t>
      </w:r>
    </w:p>
    <w:p>
      <w:r>
        <w:t xml:space="preserve"> Mikä on suurin Galleria Houstonissa?</w:t>
      </w:r>
    </w:p>
    <w:p>
      <w:r>
        <w:rPr>
          <w:b/>
        </w:rPr>
        <w:t xml:space="preserve">Esimerkki 8.2675</w:t>
      </w:r>
    </w:p>
    <w:p>
      <w:r>
        <w:t xml:space="preserve">Läpikulku: Uni ei vaikuta muistin hankkimiseen tai palauttamiseen hereillä ollessa. Siksi unella on suurin vaikutus muistin vakiinnuttamiseen. Unen aikana aivojen hermoyhteydet vahvistuvat. Tämä parantaa aivojen kykyä vakauttaa ja säilyttää muistoja. On tehty useita tutkimuksia, jotka osoittavat, että uni parantaa muistin säilymistä, sillä muistot vahvistuvat aktiivisen vakiinnuttamisen kautta. Järjestelmän vakiinnuttaminen tapahtuu hitaan aallon unen (SWS) aikana. Tämä prosessi viittaa siihen, että muistot aktivoituvat uudelleen unen aikana, mutta prosessi ei paranna kaikkia muistoja. Se viittaa myös siihen, että muistoissa tapahtuu laadullisia muutoksia, kun ne siirretään pitkäaikaiseen varastoon unen aikana. Nukkuessasi hippokampus toistaa päivän tapahtumat neokorteksille. Sen jälkeen neokorteksi tarkastelee ja käsittelee muistoja, minkä jälkeen ne siirretään pitkäkestoiseen muistiin. Kun et saa tarpeeksi unta, oppiminen vaikeutuu, koska nämä hermoyhteydet eivät ole yhtä vahvoja, jolloin muistot säilyvät huonommin. Univaje vaikeuttaa keskittymistä, mikä johtaa tehottomaan oppimiseen. Lisäksi jotkut tutkimukset ovat osoittaneet, että univaje voi johtaa vääriin muistoihin, koska muistot eivät siirry kunnolla pitkäkestoiseen muistiin. Siksi on tärkeää nukkua riittävästi, jotta muisti voi toimia parhaalla mahdollisella tasolla. Yhtenä unen ensisijaisena tehtävänä pidetään tiedon vakiinnuttamisen parantamista, sillä useat tutkimukset ovat osoittaneet, että muisti on riippuvainen riittävästä unesta harjoittelun ja testin välillä. Lisäksi neurokuvantamistutkimuksista saadut tiedot ovat osoittaneet, että nukkuvien aivojen aktivaatiokuviot heijastavat edellisen päivän tehtävien oppimisen aikana kirjattuja kuvioita, mikä viittaa siihen, että uudet muistot voivat jähmettyä tällaisen harjoittelun avulla.</w:t>
      </w:r>
    </w:p>
    <w:p>
      <w:r>
        <w:rPr>
          <w:b/>
        </w:rPr>
        <w:t xml:space="preserve">Tulos</w:t>
      </w:r>
    </w:p>
    <w:p>
      <w:r>
        <w:t xml:space="preserve">Miksi uni vaikuttaa muistamiseen?</w:t>
      </w:r>
    </w:p>
    <w:p>
      <w:r>
        <w:rPr>
          <w:b/>
        </w:rPr>
        <w:t xml:space="preserve">Tulos</w:t>
      </w:r>
    </w:p>
    <w:p>
      <w:r>
        <w:t xml:space="preserve">Milloin aivojen hermoyhteydet heikkenevät?</w:t>
      </w:r>
    </w:p>
    <w:p>
      <w:r>
        <w:rPr>
          <w:b/>
        </w:rPr>
        <w:t xml:space="preserve">Tulos</w:t>
      </w:r>
    </w:p>
    <w:p>
      <w:r>
        <w:t xml:space="preserve">Mitä WSW tarkoittaa?</w:t>
      </w:r>
    </w:p>
    <w:p>
      <w:r>
        <w:rPr>
          <w:b/>
        </w:rPr>
        <w:t xml:space="preserve">Tulos</w:t>
      </w:r>
    </w:p>
    <w:p>
      <w:r>
        <w:t xml:space="preserve">Mitä tapahtuu WSW:n aikana?</w:t>
      </w:r>
    </w:p>
    <w:p>
      <w:r>
        <w:rPr>
          <w:b/>
        </w:rPr>
        <w:t xml:space="preserve">Tulos</w:t>
      </w:r>
    </w:p>
    <w:p>
      <w:r>
        <w:t xml:space="preserve">Mikä on aivokuoren rooli lihaksissa?</w:t>
      </w:r>
    </w:p>
    <w:p>
      <w:r>
        <w:rPr>
          <w:b/>
        </w:rPr>
        <w:t xml:space="preserve">Esimerkki 8.2676</w:t>
      </w:r>
    </w:p>
    <w:p>
      <w:r>
        <w:t xml:space="preserve">Läpikulku: Vaatetusmaailma muuttuu jatkuvasti, kun uudet kulttuurivaikutteet kohtaavat teknologiset innovaatiot. Tutkijat tieteellisissä laboratorioissa ovat kehittäneet prototyyppejä kankaista, jotka voivat palvella toiminnallisia tarkoituksia paljon perinteisiä roolejaan pidemmälle, esimerkiksi vaatteita, jotka voivat automaattisesti säätää lämpötilaa, torjua luoteja, heijastaa kuvia ja tuottaa sähköä. Käytännön edistysaskeleita, jotka ovat jo kuluttajien saatavilla, ovat kevlarista valmistetut luodinkestävät vaatteet ja tahrankestävät kankaat, jotka on päällystetty kemiallisilla seoksilla, jotka vähentävät nesteiden imeytymistä.</w:t>
      </w:r>
    </w:p>
    <w:p>
      <w:r>
        <w:rPr>
          <w:b/>
        </w:rPr>
        <w:t xml:space="preserve">Tulos</w:t>
      </w:r>
    </w:p>
    <w:p>
      <w:r>
        <w:t xml:space="preserve">Miksi vaatteet muuttuvat hitaasti?</w:t>
      </w:r>
    </w:p>
    <w:p>
      <w:r>
        <w:rPr>
          <w:b/>
        </w:rPr>
        <w:t xml:space="preserve">Tulos</w:t>
      </w:r>
    </w:p>
    <w:p>
      <w:r>
        <w:t xml:space="preserve">Tutkijat kehittävät, mitä ne voivat palvella joko toiminnallista tarkoitusta perinteisen</w:t>
      </w:r>
    </w:p>
    <w:p>
      <w:r>
        <w:rPr>
          <w:b/>
        </w:rPr>
        <w:t xml:space="preserve">Tulos</w:t>
      </w:r>
    </w:p>
    <w:p>
      <w:r>
        <w:t xml:space="preserve">Jotkut vähemmän käytännölliset</w:t>
      </w:r>
    </w:p>
    <w:p>
      <w:r>
        <w:rPr>
          <w:b/>
        </w:rPr>
        <w:t xml:space="preserve">Tulos</w:t>
      </w:r>
    </w:p>
    <w:p>
      <w:r>
        <w:t xml:space="preserve">Tahrankestävät kankaat imevät mitä?</w:t>
      </w:r>
    </w:p>
    <w:p>
      <w:r>
        <w:rPr>
          <w:b/>
        </w:rPr>
        <w:t xml:space="preserve">Esimerkki 8.2677</w:t>
      </w:r>
    </w:p>
    <w:p>
      <w:r>
        <w:t xml:space="preserve">Läpikulku: Vaikka Neuvostoliiton virkamiehet toteuttivat saksalaisten karkottamisen entisen Itä-Preussin pohjoisosasta vuosina 1945-1949 usein väkivaltaisesti ja aggressiivisesti, Kaliningradin alueen nykyiset venäläiset asukkaat suhtautuvat saksalaisiin paljon vähemmän vihamielisesti. Saksalaisia nimiä on elvytetty kaupallisessa venäläisessä kaupassa, ja toisinaan puhutaan Kaliningradin nimen palauttamisesta sen historialliseen nimeen Königsberg. Kaliningradin keskusta rakennettiin kokonaan uudelleen, sillä Britannian pommitukset vuonna 1944 ja Neuvostoliiton piiritys vuonna 1945 olivat jättäneet sen pelkiksi raunioiksi.</w:t>
      </w:r>
    </w:p>
    <w:p>
      <w:r>
        <w:rPr>
          <w:b/>
        </w:rPr>
        <w:t xml:space="preserve">Tulos</w:t>
      </w:r>
    </w:p>
    <w:p>
      <w:r>
        <w:t xml:space="preserve">Minä vuonna Konigsberg nimettiin uudelleen Kaliningradiksi?</w:t>
      </w:r>
    </w:p>
    <w:p>
      <w:r>
        <w:rPr>
          <w:b/>
        </w:rPr>
        <w:t xml:space="preserve">Tulos</w:t>
      </w:r>
    </w:p>
    <w:p>
      <w:r>
        <w:t xml:space="preserve">Mitkä ovat esimerkkejä siitä, miten Kaliningradin alueen nykyiset venäläiset asukkaat kohtelevat saksalaisia?</w:t>
      </w:r>
    </w:p>
    <w:p>
      <w:r>
        <w:rPr>
          <w:b/>
        </w:rPr>
        <w:t xml:space="preserve">Tulos</w:t>
      </w:r>
    </w:p>
    <w:p>
      <w:r>
        <w:t xml:space="preserve">Minä vuonna Kaliningradin keskustaa alettiin rakentaa uudelleen?</w:t>
      </w:r>
    </w:p>
    <w:p>
      <w:r>
        <w:rPr>
          <w:b/>
        </w:rPr>
        <w:t xml:space="preserve">Tulos</w:t>
      </w:r>
    </w:p>
    <w:p>
      <w:r>
        <w:t xml:space="preserve">Minä vuonna Kaliningradin alueen nykyiset venäläiset asukkaat alkoivat muuttaa sinne?</w:t>
      </w:r>
    </w:p>
    <w:p>
      <w:r>
        <w:rPr>
          <w:b/>
        </w:rPr>
        <w:t xml:space="preserve">Esimerkki 8.2678</w:t>
      </w:r>
    </w:p>
    <w:p>
      <w:r>
        <w:t xml:space="preserve">Läpikulku: Grenvillit", "Bedfordit", "Rockinghamit" ja "Chathamit" olivat vuorotellen vallassa, ja kaikki viittasivat itseensä "whigeinä". Tästä kaaoksesta syntyivät ensimmäiset erilliset puolueet. Ensimmäinen tällainen puolue oli Rockinghamin whigit Charles Watson-Wentworthin johdolla ja poliittisen filosofin Edmund Burken älyllisellä ohjauksella. Burke määritteli filosofian, jossa kuvattiin poliittisen puolueen peruskehys seuraavasti: "joukko miehiä, jotka ovat yhdistyneet edistääkseen yhteisin ponnistuksin kansallista etua jonkin tietyn periaatteen pohjalta, josta he kaikki ovat yhtä mieltä". Toisin kuin aikaisempien ryhmittymien epävakaus, jotka olivat usein sidoksissa tiettyyn johtajaan ja saattoivat hajota, jos heidät erotettiin vallasta, puolue keskittyi joukon keskeisten periaatteiden ympärille ja pysyi vallan ulkopuolella yhtenäisenä oppositiona hallitusta vastaan.</w:t>
      </w:r>
    </w:p>
    <w:p>
      <w:r>
        <w:rPr>
          <w:b/>
        </w:rPr>
        <w:t xml:space="preserve">Tulos</w:t>
      </w:r>
    </w:p>
    <w:p>
      <w:r>
        <w:t xml:space="preserve">Keneen bedfordilaisryhmä oli sidoksissa, mikä teki heistä epävakaita?</w:t>
      </w:r>
    </w:p>
    <w:p>
      <w:r>
        <w:rPr>
          <w:b/>
        </w:rPr>
        <w:t xml:space="preserve">Tulos</w:t>
      </w:r>
    </w:p>
    <w:p>
      <w:r>
        <w:t xml:space="preserve">Kuinka kauan Edmund Burke pysyi filosofina?</w:t>
      </w:r>
    </w:p>
    <w:p>
      <w:r>
        <w:rPr>
          <w:b/>
        </w:rPr>
        <w:t xml:space="preserve">Tulos</w:t>
      </w:r>
    </w:p>
    <w:p>
      <w:r>
        <w:t xml:space="preserve">Mitä ryhmää Edmund Burke johti?</w:t>
      </w:r>
    </w:p>
    <w:p>
      <w:r>
        <w:rPr>
          <w:b/>
        </w:rPr>
        <w:t xml:space="preserve">Tulos</w:t>
      </w:r>
    </w:p>
    <w:p>
      <w:r>
        <w:t xml:space="preserve">Mitä tapahtui, kun Edmund Burke syrjäytettiin vallasta?</w:t>
      </w:r>
    </w:p>
    <w:p>
      <w:r>
        <w:rPr>
          <w:b/>
        </w:rPr>
        <w:t xml:space="preserve">Tulos</w:t>
      </w:r>
    </w:p>
    <w:p>
      <w:r>
        <w:t xml:space="preserve">Mikä kuvaus oli chathamilaisten ryhmittymien luoma hallituksen peruskehys?</w:t>
      </w:r>
    </w:p>
    <w:p>
      <w:r>
        <w:rPr>
          <w:b/>
        </w:rPr>
        <w:t xml:space="preserve">Esimerkki 8.2679</w:t>
      </w:r>
    </w:p>
    <w:p>
      <w:r>
        <w:t xml:space="preserve">Läpikulku: Se ilmoitetaan yleensä tuuman tuhannesosina Yhdysvalloissa ja millimetrin tuhannesosina muualla maailmassa. Paperin paksuus voi olla 0,07-0,18 millimetriä (0,0028-0,0071 tuumaa).</w:t>
      </w:r>
    </w:p>
    <w:p>
      <w:r>
        <w:rPr>
          <w:b/>
        </w:rPr>
        <w:t xml:space="preserve">Tulos</w:t>
      </w:r>
    </w:p>
    <w:p>
      <w:r>
        <w:t xml:space="preserve">Millä mitataan useimmiten paperin kosteutta?</w:t>
      </w:r>
    </w:p>
    <w:p>
      <w:r>
        <w:rPr>
          <w:b/>
        </w:rPr>
        <w:t xml:space="preserve">Tulos</w:t>
      </w:r>
    </w:p>
    <w:p>
      <w:r>
        <w:t xml:space="preserve">Mikä ilmoitetaan usein tuuman sadasosina?</w:t>
      </w:r>
    </w:p>
    <w:p>
      <w:r>
        <w:rPr>
          <w:b/>
        </w:rPr>
        <w:t xml:space="preserve">Tulos</w:t>
      </w:r>
    </w:p>
    <w:p>
      <w:r>
        <w:t xml:space="preserve">Mikä ilmoitetaan usein millimetrin sadasosina?</w:t>
      </w:r>
    </w:p>
    <w:p>
      <w:r>
        <w:rPr>
          <w:b/>
        </w:rPr>
        <w:t xml:space="preserve">Tulos</w:t>
      </w:r>
    </w:p>
    <w:p>
      <w:r>
        <w:t xml:space="preserve">Missä päin maailmaa paperin paksuus voi olla 0,07-0,18 mm?</w:t>
      </w:r>
    </w:p>
    <w:p>
      <w:r>
        <w:rPr>
          <w:b/>
        </w:rPr>
        <w:t xml:space="preserve">Tulos</w:t>
      </w:r>
    </w:p>
    <w:p>
      <w:r>
        <w:t xml:space="preserve">Millä mitataan paperin painoa?</w:t>
      </w:r>
    </w:p>
    <w:p>
      <w:r>
        <w:rPr>
          <w:b/>
        </w:rPr>
        <w:t xml:space="preserve">Tulos</w:t>
      </w:r>
    </w:p>
    <w:p>
      <w:r>
        <w:t xml:space="preserve">Mitä työkalua käytetään usein paperin leveyden mittaamiseen?</w:t>
      </w:r>
    </w:p>
    <w:p>
      <w:r>
        <w:rPr>
          <w:b/>
        </w:rPr>
        <w:t xml:space="preserve">Tulos</w:t>
      </w:r>
    </w:p>
    <w:p>
      <w:r>
        <w:t xml:space="preserve">Mitä yksiköitä käytetään Yhdysvalloissa, kun ilmoitetaan paperin leveyden mitat?</w:t>
      </w:r>
    </w:p>
    <w:p>
      <w:r>
        <w:rPr>
          <w:b/>
        </w:rPr>
        <w:t xml:space="preserve">Tulos</w:t>
      </w:r>
    </w:p>
    <w:p>
      <w:r>
        <w:t xml:space="preserve">Mitä yksikköä käytetään, kun Yhdysvalloissa mitataan paperin paksuutta?</w:t>
      </w:r>
    </w:p>
    <w:p>
      <w:r>
        <w:rPr>
          <w:b/>
        </w:rPr>
        <w:t xml:space="preserve">Tulos</w:t>
      </w:r>
    </w:p>
    <w:p>
      <w:r>
        <w:t xml:space="preserve"> Mikä on paperin leveyden yleinen vaihteluväli tuumina ilmaistuna?</w:t>
      </w:r>
    </w:p>
    <w:p>
      <w:r>
        <w:rPr>
          <w:b/>
        </w:rPr>
        <w:t xml:space="preserve">Esimerkki 8.2680</w:t>
      </w:r>
    </w:p>
    <w:p>
      <w:r>
        <w:t xml:space="preserve">Läpikulku: Vaikka puhuttu tiibetinkieli vaihtelee alueittain, klassiseen tiibetinkieleen perustuva kirjoitettu kieli on kaikkialla yhtenäinen. Tämä johtuu luultavasti Tiibetin valtakunnan pitkäaikaisesta vaikutuksesta, sillä sen hallinto käsitti nykyisen Tiibetin kielialueen, joka ulottuu Pohjois-Pakistanista lännessä Yunnaniin ja Sichuaniin idässä ja Qinghai-järven pohjoispuolelta etelään aina Bhutaniin asti, ja ulottui ajoittain paljon laajemmalle. Tiibetin kielellä on oma kirjoitusasu, joka on yhteinen ladakhin ja dzongkhan kanssa ja joka on johdettu muinaisesta intialaisesta brāhmī-kirjoitusasusta.</w:t>
      </w:r>
    </w:p>
    <w:p>
      <w:r>
        <w:rPr>
          <w:b/>
        </w:rPr>
        <w:t xml:space="preserve">Tulos</w:t>
      </w:r>
    </w:p>
    <w:p>
      <w:r>
        <w:t xml:space="preserve">Mikä kulkee Pohjois-Pakistanista Ladakiin?</w:t>
      </w:r>
    </w:p>
    <w:p>
      <w:r>
        <w:rPr>
          <w:b/>
        </w:rPr>
        <w:t xml:space="preserve">Tulos</w:t>
      </w:r>
    </w:p>
    <w:p>
      <w:r>
        <w:t xml:space="preserve">Mistä Sichuan on peräisin?</w:t>
      </w:r>
    </w:p>
    <w:p>
      <w:r>
        <w:rPr>
          <w:b/>
        </w:rPr>
        <w:t xml:space="preserve">Tulos</w:t>
      </w:r>
    </w:p>
    <w:p>
      <w:r>
        <w:t xml:space="preserve">Mistä muinaisen Intian Brahmi-kirjoitus on peräisin?</w:t>
      </w:r>
    </w:p>
    <w:p>
      <w:r>
        <w:rPr>
          <w:b/>
        </w:rPr>
        <w:t xml:space="preserve">Tulos</w:t>
      </w:r>
    </w:p>
    <w:p>
      <w:r>
        <w:t xml:space="preserve">Minkä kielten kanssa intian kieli jakaa käsikirjoituksen?</w:t>
      </w:r>
    </w:p>
    <w:p>
      <w:r>
        <w:rPr>
          <w:b/>
        </w:rPr>
        <w:t xml:space="preserve">Esimerkki 8.2681</w:t>
      </w:r>
    </w:p>
    <w:p>
      <w:r>
        <w:t xml:space="preserve">Läpikulku: Toinen materialismin ongelma on se, että se peittää suhteiden merkityksen. Siinä jokainen objekti nähdään erillisenä ja erillisenä kaikista muista objekteista. Kukin esine on yksinkertaisesti inertti ainerykelmä, joka on vain ulkoisesti yhteydessä muihin asioihin. Ajatus materiasta ensisijaisena saa ihmiset ajattelemaan, että esineet ovat ajassa ja tilassa pohjimmiltaan erillisiä, eivätkä ne välttämättä liity mihinkään. Mutta Whiteheadin näkemyksessä suhteet ovat ensisijaisessa asemassa, ehkä jopa tärkeämmässä asemassa kuin itse relaatio. Eräs opiskelija, joka teki muistiinpanoja eräällä Whiteheadin syksyn 1924 kurssilla, kirjoitti seuraavaa:</w:t>
      </w:r>
    </w:p>
    <w:p>
      <w:r>
        <w:rPr>
          <w:b/>
        </w:rPr>
        <w:t xml:space="preserve">Tulos</w:t>
      </w:r>
    </w:p>
    <w:p>
      <w:r>
        <w:t xml:space="preserve">Miten aineen peruskäsite vaikuttaa siihen, että ihmiset eivät katso esineitä?</w:t>
      </w:r>
    </w:p>
    <w:p>
      <w:r>
        <w:rPr>
          <w:b/>
        </w:rPr>
        <w:t xml:space="preserve">Tulos</w:t>
      </w:r>
    </w:p>
    <w:p>
      <w:r>
        <w:t xml:space="preserve"> Mikä on toinen kysymys, joka Whiteheadilla oli ilman materialismia?</w:t>
      </w:r>
    </w:p>
    <w:p>
      <w:r>
        <w:rPr>
          <w:b/>
        </w:rPr>
        <w:t xml:space="preserve">Tulos</w:t>
      </w:r>
    </w:p>
    <w:p>
      <w:r>
        <w:t xml:space="preserve"> Mikä on yleinen ei-materialistinen näkemys esineestä?</w:t>
      </w:r>
    </w:p>
    <w:p>
      <w:r>
        <w:rPr>
          <w:b/>
        </w:rPr>
        <w:t xml:space="preserve">Tulos</w:t>
      </w:r>
    </w:p>
    <w:p>
      <w:r>
        <w:t xml:space="preserve"> Mikä on Whiteheadin epäusko suhteiden tärkeydestä?</w:t>
      </w:r>
    </w:p>
    <w:p>
      <w:r>
        <w:rPr>
          <w:b/>
        </w:rPr>
        <w:t xml:space="preserve">Tulos</w:t>
      </w:r>
    </w:p>
    <w:p>
      <w:r>
        <w:t xml:space="preserve">Mikä on materialistinen näkemys materiasta suhteessa muihin objekteihin?</w:t>
      </w:r>
    </w:p>
    <w:p>
      <w:r>
        <w:rPr>
          <w:b/>
        </w:rPr>
        <w:t xml:space="preserve">Esimerkki 8.2682</w:t>
      </w:r>
    </w:p>
    <w:p>
      <w:r>
        <w:t xml:space="preserve">Läpikulku: Kierrätyspaperit voidaan valmistaa 100-prosenttisesti kierrätysmateriaaleista tai sekoitettuna neitseellisen sellun kanssa, vaikka ne eivät ole (yleensä) yhtä vahvoja tai kirkkaita kuin jälkimmäisestä materiaalista valmistetut paperit.</w:t>
      </w:r>
    </w:p>
    <w:p>
      <w:r>
        <w:rPr>
          <w:b/>
        </w:rPr>
        <w:t xml:space="preserve">Tulos</w:t>
      </w:r>
    </w:p>
    <w:p>
      <w:r>
        <w:t xml:space="preserve">Mikä on ainoa asia, josta kierrätyspaperit voidaan valmistaa?</w:t>
      </w:r>
    </w:p>
    <w:p>
      <w:r>
        <w:rPr>
          <w:b/>
        </w:rPr>
        <w:t xml:space="preserve">Tulos</w:t>
      </w:r>
    </w:p>
    <w:p>
      <w:r>
        <w:t xml:space="preserve">Millainen paperi on yleensä kirkkaampaa?</w:t>
      </w:r>
    </w:p>
    <w:p>
      <w:r>
        <w:rPr>
          <w:b/>
        </w:rPr>
        <w:t xml:space="preserve">Tulos</w:t>
      </w:r>
    </w:p>
    <w:p>
      <w:r>
        <w:t xml:space="preserve">Millainen paperi on yleensä vahvempaa?</w:t>
      </w:r>
    </w:p>
    <w:p>
      <w:r>
        <w:rPr>
          <w:b/>
        </w:rPr>
        <w:t xml:space="preserve">Tulos</w:t>
      </w:r>
    </w:p>
    <w:p>
      <w:r>
        <w:t xml:space="preserve">Minkälaista paperia voidaan valmistaa 10-prosenttisesti kierrätysmateriaaleista?</w:t>
      </w:r>
    </w:p>
    <w:p>
      <w:r>
        <w:rPr>
          <w:b/>
        </w:rPr>
        <w:t xml:space="preserve">Tulos</w:t>
      </w:r>
    </w:p>
    <w:p>
      <w:r>
        <w:t xml:space="preserve">Mihin kierrätysmateriaaleja sekoitetaan jälkimmäisen valmistamiseksi?</w:t>
      </w:r>
    </w:p>
    <w:p>
      <w:r>
        <w:rPr>
          <w:b/>
        </w:rPr>
        <w:t xml:space="preserve">Tulos</w:t>
      </w:r>
    </w:p>
    <w:p>
      <w:r>
        <w:t xml:space="preserve"> Minkä vanhan selluloosatyypin avulla voidaan valmistaa kierrätyspapereita?</w:t>
      </w:r>
    </w:p>
    <w:p>
      <w:r>
        <w:rPr>
          <w:b/>
        </w:rPr>
        <w:t xml:space="preserve">Esimerkki 8.2683</w:t>
      </w:r>
    </w:p>
    <w:p>
      <w:r>
        <w:t xml:space="preserve">Läpikulku: Sekä B- että T-solut kantavat reseptorimolekyylejä, jotka tunnistavat tietyt kohteet. T-solut tunnistavat "ei-itse" -kohteen, kuten patogeenin, vasta sen jälkeen, kun antigeenit (patogeenin pienet fragmentit) on käsitelty ja esitetty yhdessä "itse" -reseptorin kanssa, jota kutsutaan suureksi histokompatibiliteettikompleksin (MHC) molekyyliksi. T-soluja on kahta pääasiallista alatyyppiä: tappava T-solu ja auttava T-solu. Lisäksi on olemassa säätelytason T-soluja, joiden tehtävänä on moduloida immuunivastetta. Tappaja-T-solut tunnistavat vain luokan I MHC-molekyyleihin kytkeytyneitä antigeenejä, kun taas auttaja-T-solut ja säätely-T-solut tunnistavat vain luokan II MHC-molekyyleihin kytkeytyneitä antigeenejä. Nämä kaksi antigeenin esitysmekanismia heijastavat näiden kahden T-solutyypin erilaisia tehtäviä. Kolmas, pienempi alatyyppi ovat γδ-T-solut, jotka tunnistavat ehjiä antigeenejä, jotka eivät ole sitoutuneet MHC-reseptoreihin.</w:t>
      </w:r>
    </w:p>
    <w:p>
      <w:r>
        <w:rPr>
          <w:b/>
        </w:rPr>
        <w:t xml:space="preserve">Tulos</w:t>
      </w:r>
    </w:p>
    <w:p>
      <w:r>
        <w:t xml:space="preserve">Mitkä solut eivät kanna reseptorimolekyylejä?</w:t>
      </w:r>
    </w:p>
    <w:p>
      <w:r>
        <w:rPr>
          <w:b/>
        </w:rPr>
        <w:t xml:space="preserve">Tulos</w:t>
      </w:r>
    </w:p>
    <w:p>
      <w:r>
        <w:t xml:space="preserve">Mitä T-solut tunnistavat ennen antigeenien prosessointia?</w:t>
      </w:r>
    </w:p>
    <w:p>
      <w:r>
        <w:rPr>
          <w:b/>
        </w:rPr>
        <w:t xml:space="preserve">Tulos</w:t>
      </w:r>
    </w:p>
    <w:p>
      <w:r>
        <w:t xml:space="preserve">Kuinka monta B-solujen alatyyppiä on olemassa?</w:t>
      </w:r>
    </w:p>
    <w:p>
      <w:r>
        <w:rPr>
          <w:b/>
        </w:rPr>
        <w:t xml:space="preserve">Tulos</w:t>
      </w:r>
    </w:p>
    <w:p>
      <w:r>
        <w:t xml:space="preserve">Kuinka monta roolia B-solutyypeillä on?</w:t>
      </w:r>
    </w:p>
    <w:p>
      <w:r>
        <w:rPr>
          <w:b/>
        </w:rPr>
        <w:t xml:space="preserve">Tulos</w:t>
      </w:r>
    </w:p>
    <w:p>
      <w:r>
        <w:t xml:space="preserve">Mitä tappaja-B-solut tunnistavat?</w:t>
      </w:r>
    </w:p>
    <w:p>
      <w:r>
        <w:rPr>
          <w:b/>
        </w:rPr>
        <w:t xml:space="preserve">Esimerkki 8.2684</w:t>
      </w:r>
    </w:p>
    <w:p>
      <w:r>
        <w:t xml:space="preserve">Läpikulku: Blue Ridge Mountains, joka kohoaa Pennsylvanian eteläosassa ja tunnetaan siellä nimellä South Mountain, nousee kyseisessä osavaltiossa noin 600 metrin korkeuteen. South Mountainin korkein kohta on hieman Mason-Dixon-viivan alapuolella Marylandissa Quirauk Mountainissa, joka on 654 metriä (2 145 ft), ja sen jälkeen sen korkeus laskee etelään Potomac-joelle. Virginiassa Blue Ridge ulottuu jälleen 600 metrin korkeuteen ja ylemmäs. Virginian Blue Ridgen korkeimpia huippuja Roanoke-joen pohjoispuolella ovat seuraavat: Stony Man 4 031 ft (1 229 m), Hawksbill Mountain 4 066 ft (1 239 m), Apple Orchard Mountain 4 225 ft (1 288 m) ja Peaks of Otter 4 001 ja 3 875 ft (1 220 ja 1 181 m). Roanoke-joen eteläpuolella, Blue Ridgen varrella, sijaitsevat Virginian korkeimmat huiput, kuten Whitetop Mountain 5 520 ft (1 680 m) ja Mount Rogers 5 729 ft (1 746 m), joka on kansainyhteisön korkein kohta.</w:t>
      </w:r>
    </w:p>
    <w:p>
      <w:r>
        <w:rPr>
          <w:b/>
        </w:rPr>
        <w:t xml:space="preserve">Tulos</w:t>
      </w:r>
    </w:p>
    <w:p>
      <w:r>
        <w:t xml:space="preserve">Mikä vuori on juuri Mason-Dixon-viivan yläpuolella?</w:t>
      </w:r>
    </w:p>
    <w:p>
      <w:r>
        <w:rPr>
          <w:b/>
        </w:rPr>
        <w:t xml:space="preserve">Tulos</w:t>
      </w:r>
    </w:p>
    <w:p>
      <w:r>
        <w:t xml:space="preserve">Missä osavaltiossa Potomac-joki sijaitsee?</w:t>
      </w:r>
    </w:p>
    <w:p>
      <w:r>
        <w:rPr>
          <w:b/>
        </w:rPr>
        <w:t xml:space="preserve">Tulos</w:t>
      </w:r>
    </w:p>
    <w:p>
      <w:r>
        <w:t xml:space="preserve">Mikä on korkein huippu Roanoke-joen eteläpuolella?</w:t>
      </w:r>
    </w:p>
    <w:p>
      <w:r>
        <w:rPr>
          <w:b/>
        </w:rPr>
        <w:t xml:space="preserve">Tulos</w:t>
      </w:r>
    </w:p>
    <w:p>
      <w:r>
        <w:t xml:space="preserve">Mikä on kansainyhteisön alin kohta?</w:t>
      </w:r>
    </w:p>
    <w:p>
      <w:r>
        <w:rPr>
          <w:b/>
        </w:rPr>
        <w:t xml:space="preserve">Tulos</w:t>
      </w:r>
    </w:p>
    <w:p>
      <w:r>
        <w:t xml:space="preserve">Mikä on Pennsylvanian korkein vuori?</w:t>
      </w:r>
    </w:p>
    <w:p>
      <w:r>
        <w:rPr>
          <w:b/>
        </w:rPr>
        <w:t xml:space="preserve">Esimerkki 8.2685</w:t>
      </w:r>
    </w:p>
    <w:p>
      <w:r>
        <w:t xml:space="preserve">Läpikulku: Petrologit voivat myös käyttää tietoja nesteiden sulkeutumisesta ja tehdä fysikaalisia kokeita korkeissa lämpötiloissa ja paineissa ymmärtääkseen, missä lämpötiloissa ja paineissa eri mineraalifaasit esiintyvät ja miten ne muuttuvat magmakivien ja metamorfisten prosessien aikana. Tämä tutkimus voidaan ekstrapoloida kentälle metamorfisten prosessien ja magmakivien kiteytymisolosuhteiden ymmärtämiseksi. Tämä työ voi myös auttaa selittämään maapallon sisällä tapahtuvia prosesseja, kuten subduktiota ja magmakammioiden kehittymistä.</w:t>
      </w:r>
    </w:p>
    <w:p>
      <w:r>
        <w:rPr>
          <w:b/>
        </w:rPr>
        <w:t xml:space="preserve">Tulos</w:t>
      </w:r>
    </w:p>
    <w:p>
      <w:r>
        <w:t xml:space="preserve">Mitä petrologit käyttävät ymmärtääkseen magmakammion kiteytymistä?</w:t>
      </w:r>
    </w:p>
    <w:p>
      <w:r>
        <w:rPr>
          <w:b/>
        </w:rPr>
        <w:t xml:space="preserve">Tulos</w:t>
      </w:r>
    </w:p>
    <w:p>
      <w:r>
        <w:t xml:space="preserve">Mitä kokeita käytetään ymmärtämään, miten magma virtaa?</w:t>
      </w:r>
    </w:p>
    <w:p>
      <w:r>
        <w:rPr>
          <w:b/>
        </w:rPr>
        <w:t xml:space="preserve">Tulos</w:t>
      </w:r>
    </w:p>
    <w:p>
      <w:r>
        <w:t xml:space="preserve">Miten magman virtaus muuttuu?</w:t>
      </w:r>
    </w:p>
    <w:p>
      <w:r>
        <w:rPr>
          <w:b/>
        </w:rPr>
        <w:t xml:space="preserve">Tulos</w:t>
      </w:r>
    </w:p>
    <w:p>
      <w:r>
        <w:t xml:space="preserve">Mitä muuta magmavirtausten avulla voidaan ymmärtää?</w:t>
      </w:r>
    </w:p>
    <w:p>
      <w:r>
        <w:rPr>
          <w:b/>
        </w:rPr>
        <w:t xml:space="preserve">Tulos</w:t>
      </w:r>
    </w:p>
    <w:p>
      <w:r>
        <w:t xml:space="preserve">Millä kokeilla voidaan selittää magman kiteytymisen ohella?</w:t>
      </w:r>
    </w:p>
    <w:p>
      <w:r>
        <w:rPr>
          <w:b/>
        </w:rPr>
        <w:t xml:space="preserve">Tulos</w:t>
      </w:r>
    </w:p>
    <w:p>
      <w:r>
        <w:t xml:space="preserve">Mitä magmakammion evoluutio selittää?</w:t>
      </w:r>
    </w:p>
    <w:p>
      <w:r>
        <w:rPr>
          <w:b/>
        </w:rPr>
        <w:t xml:space="preserve">Tulos</w:t>
      </w:r>
    </w:p>
    <w:p>
      <w:r>
        <w:t xml:space="preserve">Mitä prosesseja tapahtuu maan yläpuolella?</w:t>
      </w:r>
    </w:p>
    <w:p>
      <w:r>
        <w:rPr>
          <w:b/>
        </w:rPr>
        <w:t xml:space="preserve">Tulos</w:t>
      </w:r>
    </w:p>
    <w:p>
      <w:r>
        <w:t xml:space="preserve">Miten fysikaaliset kokeet selittävät nesteen sisällyttämistä koskevat tiedot?</w:t>
      </w:r>
    </w:p>
    <w:p>
      <w:r>
        <w:rPr>
          <w:b/>
        </w:rPr>
        <w:t xml:space="preserve">Tulos</w:t>
      </w:r>
    </w:p>
    <w:p>
      <w:r>
        <w:t xml:space="preserve">Metamorfisia prosesseja koskeva tutkimus auttaa selittämään, mitä paineesta?</w:t>
      </w:r>
    </w:p>
    <w:p>
      <w:r>
        <w:rPr>
          <w:b/>
        </w:rPr>
        <w:t xml:space="preserve">Esimerkki 8.2686</w:t>
      </w:r>
    </w:p>
    <w:p>
      <w:r>
        <w:t xml:space="preserve">Läpikulku: Auringonvalo voi varastoitua painovoimapotentiaalienergiaksi sen jälkeen, kun se osuu maapallolle, kun (esimerkiksi) vesi haihtuu valtameristä ja laskeutuu vuorille (jossa se vapautuu vesivoimapadon kautta ja jota voidaan käyttää turbiinien tai generaattoreiden käyttämiseen sähkön tuottamiseksi). Auringonvalo vaikuttaa myös moniin sääilmiöihin, lukuun ottamatta vulkaanisten tapahtumien aiheuttamia ilmiöitä. Esimerkki auringon välittämästä sääilmiöstä on hurrikaani, joka syntyy, kun suuret epävakaat lämpimän valtameren alueet, jotka ovat lämmenneet kuukausien ajan, luovuttavat yhtäkkiä osan lämpöenergiastaan ja saavat aikaan muutaman päivän voimakkaan ilmaliikkeen.</w:t>
      </w:r>
    </w:p>
    <w:p>
      <w:r>
        <w:rPr>
          <w:b/>
        </w:rPr>
        <w:t xml:space="preserve">Tulos</w:t>
      </w:r>
    </w:p>
    <w:p>
      <w:r>
        <w:t xml:space="preserve">Milloin auringonvalo voidaan varastoida gravitaatiokineettiseksi energiaksi?</w:t>
      </w:r>
    </w:p>
    <w:p>
      <w:r>
        <w:rPr>
          <w:b/>
        </w:rPr>
        <w:t xml:space="preserve">Tulos</w:t>
      </w:r>
    </w:p>
    <w:p>
      <w:r>
        <w:t xml:space="preserve">Tämä ei aiheuta muita sääilmiöitä kuin tulivuoritapahtumien aiheuttamat ilmiöt.</w:t>
      </w:r>
    </w:p>
    <w:p>
      <w:r>
        <w:rPr>
          <w:b/>
        </w:rPr>
        <w:t xml:space="preserve">Tulos</w:t>
      </w:r>
    </w:p>
    <w:p>
      <w:r>
        <w:t xml:space="preserve">Mikä on esimerkki veden välityksellä tapahtuvasta sääilmiöstä?</w:t>
      </w:r>
    </w:p>
    <w:p>
      <w:r>
        <w:rPr>
          <w:b/>
        </w:rPr>
        <w:t xml:space="preserve">Tulos</w:t>
      </w:r>
    </w:p>
    <w:p>
      <w:r>
        <w:t xml:space="preserve">kun se on vapautettu tuulivoimalla toimivasta padosta, sitä voidaan käyttää turbiinien tai generaattoreiden käyttämiseen minkä tuottamiseksi?</w:t>
      </w:r>
    </w:p>
    <w:p>
      <w:r>
        <w:rPr>
          <w:b/>
        </w:rPr>
        <w:t xml:space="preserve">Tulos</w:t>
      </w:r>
    </w:p>
    <w:p>
      <w:r>
        <w:t xml:space="preserve">Mitä tapahtuu, kun suuret, kuukausien ajan lämmenneen valtameren epävakaat alueet luovuttavat yhtäkkiä osan lämpöenergiastaan, jotta muutaman päivän raju ilmaliike voisi toimia?</w:t>
      </w:r>
    </w:p>
    <w:p>
      <w:r>
        <w:rPr>
          <w:b/>
        </w:rPr>
        <w:t xml:space="preserve">Esimerkki 8.2687</w:t>
      </w:r>
    </w:p>
    <w:p>
      <w:r>
        <w:t xml:space="preserve">Läpikulku: Samoin Safari ja Mobile Safari olivat aina OS X:n ja iOS:n mukana, joten ne rahoitettiin alun perin Applen tietokoneiden ja mobiililaitteiden myynnistä, ja ne olivat osa asiakkaiden yleistä Apple-kokemusta.</w:t>
      </w:r>
    </w:p>
    <w:p>
      <w:r>
        <w:rPr>
          <w:b/>
        </w:rPr>
        <w:t xml:space="preserve">Tulos</w:t>
      </w:r>
    </w:p>
    <w:p>
      <w:r>
        <w:t xml:space="preserve">Mitä mobiililaitteisiin sisältyy?</w:t>
      </w:r>
    </w:p>
    <w:p>
      <w:r>
        <w:rPr>
          <w:b/>
        </w:rPr>
        <w:t xml:space="preserve">Tulos</w:t>
      </w:r>
    </w:p>
    <w:p>
      <w:r>
        <w:t xml:space="preserve">Millä rahoitettiin Applen tietokoneiden myyntiä?</w:t>
      </w:r>
    </w:p>
    <w:p>
      <w:r>
        <w:rPr>
          <w:b/>
        </w:rPr>
        <w:t xml:space="preserve">Tulos</w:t>
      </w:r>
    </w:p>
    <w:p>
      <w:r>
        <w:t xml:space="preserve">Mikä Applea alun perin rahoitti?</w:t>
      </w:r>
    </w:p>
    <w:p>
      <w:r>
        <w:rPr>
          <w:b/>
        </w:rPr>
        <w:t xml:space="preserve">Tulos</w:t>
      </w:r>
    </w:p>
    <w:p>
      <w:r>
        <w:t xml:space="preserve">Mitä Applen asiakkaat tarjosivat Applelle?</w:t>
      </w:r>
    </w:p>
    <w:p>
      <w:r>
        <w:rPr>
          <w:b/>
        </w:rPr>
        <w:t xml:space="preserve">Tulos</w:t>
      </w:r>
    </w:p>
    <w:p>
      <w:r>
        <w:t xml:space="preserve">Mitä OS X ja i OS tarjoavat?</w:t>
      </w:r>
    </w:p>
    <w:p>
      <w:r>
        <w:rPr>
          <w:b/>
        </w:rPr>
        <w:t xml:space="preserve">Esimerkki 8.2688</w:t>
      </w:r>
    </w:p>
    <w:p>
      <w:r>
        <w:t xml:space="preserve">Läpikulku: Yliopisto työllistää 3401 kokopäiväistä tiedekunnan jäsentä yhdessätoista koulussaan, mukaan lukien 18 National Academy of Sciences -akatemian jäsentä, 65 American Academy of Arts and Sciences -akatemian jäsentä, 19 National Academy of Engineering -akatemian jäsentä ja 6 Institute of Medicine -akatemian jäsentä. Tiedekunnan merkittäviin opettajiin kuuluvat muun muassa vuonna 2010 Nobel-palkittu taloustieteilijä Dale T. Mortensen, nanotieteilijä Chad Mirkin, Tony-palkittu ohjaaja Mary Zimmerman, liikkeenjohdon asiantuntija Philip Kotler, King Faisalin kansainvälisen tiedepalkinnon saanut Sir Fraser Stoddart, Steppenwolf-teatterin ohjaaja Anna Shapiro, seksipsykologi J. Michael Bailey; holokaustin kieltäjä Arthur Butz; Federalist Societyn perustaja Steven Calabresi; entinen säämies Bernardine Rae Dohrn; etnografi Gary Alan Fine; Pulitzer-palkittu historioitsija Garry Wills; Amerikan taide- ja tiedeakatemian stipendiaatti Monica Olvera de la Cruz ja MacArthur-apurahan saajat Stuart Dybek ja Jennifer Richeson. Tiedekunnan merkittäviin entisiin opettajiin kuuluvat muun muassa poliittinen neuvonantaja David Axelrod, taiteilija Ed Paschke, kirjailija Charles Newman, Nobel-palkittu kemisti John Pople ja sotilassosiologi ja "älä kysy, älä kerro" -kirjoittaja Charles Moskos.</w:t>
      </w:r>
    </w:p>
    <w:p>
      <w:r>
        <w:rPr>
          <w:b/>
        </w:rPr>
        <w:t xml:space="preserve">Tulos</w:t>
      </w:r>
    </w:p>
    <w:p>
      <w:r>
        <w:t xml:space="preserve">Kuinka monta päätoimista tiedekunnan jäsentä Southwestern työllistää?</w:t>
      </w:r>
    </w:p>
    <w:p>
      <w:r>
        <w:rPr>
          <w:b/>
        </w:rPr>
        <w:t xml:space="preserve">Tulos</w:t>
      </w:r>
    </w:p>
    <w:p>
      <w:r>
        <w:t xml:space="preserve">Kuka on Southwesternin tiedekunnan jäsen, joka on tunnettu holokaustin kieltäjänä?</w:t>
      </w:r>
    </w:p>
    <w:p>
      <w:r>
        <w:rPr>
          <w:b/>
        </w:rPr>
        <w:t xml:space="preserve">Tulos</w:t>
      </w:r>
    </w:p>
    <w:p>
      <w:r>
        <w:t xml:space="preserve">Kuka on Southwesternin tiedekunnan jäsen, joka on saanut Pulitzer-palkinnon?</w:t>
      </w:r>
    </w:p>
    <w:p>
      <w:r>
        <w:rPr>
          <w:b/>
        </w:rPr>
        <w:t xml:space="preserve">Tulos</w:t>
      </w:r>
    </w:p>
    <w:p>
      <w:r>
        <w:t xml:space="preserve"> Kuka on Southwesternin tiedekunnan jäsen, josta tuli Tony-palkittu ohjaaja?</w:t>
      </w:r>
    </w:p>
    <w:p>
      <w:r>
        <w:rPr>
          <w:b/>
        </w:rPr>
        <w:t xml:space="preserve">Tulos</w:t>
      </w:r>
    </w:p>
    <w:p>
      <w:r>
        <w:t xml:space="preserve"> Kuka on Southwesternin tiedekunnan jäsen, joka on saanut Nobel-palkinnon?</w:t>
      </w:r>
    </w:p>
    <w:p>
      <w:r>
        <w:rPr>
          <w:b/>
        </w:rPr>
        <w:t xml:space="preserve">Esimerkki 8.2689</w:t>
      </w:r>
    </w:p>
    <w:p>
      <w:r>
        <w:t xml:space="preserve">Läpikulku: Mendes paljasti, että tuotanto alkaisi 8. joulukuuta 2014 Pinewoodin studiolla, ja kuvaukset kestäisivät seitsemän kuukautta. Mendes vahvisti myös useita kuvauspaikkoja, kuten Lontoo, Mexico City ja Rooma. Van Hoytema kuvasi elokuvan Kodakin 35 mm:n filmimateriaalille. Alkuvaiheen kuvaukset tapahtuivat Pinewood-studioilla ja Lontoon ympäristössä, ja kohtauksissa nähtiin muun muassa Craigin ja Harrisin kohtauksia Bondin asunnossa sekä Craigin ja Kinnearin matkoja Thames-joella.</w:t>
      </w:r>
    </w:p>
    <w:p>
      <w:r>
        <w:rPr>
          <w:b/>
        </w:rPr>
        <w:t xml:space="preserve">Tulos</w:t>
      </w:r>
    </w:p>
    <w:p>
      <w:r>
        <w:t xml:space="preserve">Mikä alkoi Pinewood Studiosissa 8. joulukuuta 2004?</w:t>
      </w:r>
    </w:p>
    <w:p>
      <w:r>
        <w:rPr>
          <w:b/>
        </w:rPr>
        <w:t xml:space="preserve">Tulos</w:t>
      </w:r>
    </w:p>
    <w:p>
      <w:r>
        <w:t xml:space="preserve">Mikä kesti kahdeksan kuukautta?</w:t>
      </w:r>
    </w:p>
    <w:p>
      <w:r>
        <w:rPr>
          <w:b/>
        </w:rPr>
        <w:t xml:space="preserve">Tulos</w:t>
      </w:r>
    </w:p>
    <w:p>
      <w:r>
        <w:t xml:space="preserve">Kuka kuvasi elokuvan Kodakin 45 mm:n filmimateriaalille?</w:t>
      </w:r>
    </w:p>
    <w:p>
      <w:r>
        <w:rPr>
          <w:b/>
        </w:rPr>
        <w:t xml:space="preserve">Tulos</w:t>
      </w:r>
    </w:p>
    <w:p>
      <w:r>
        <w:t xml:space="preserve">Myöhemmin kuvaukset tapahtuivat millä studiolla?</w:t>
      </w:r>
    </w:p>
    <w:p>
      <w:r>
        <w:rPr>
          <w:b/>
        </w:rPr>
        <w:t xml:space="preserve">Esimerkki 8.2690</w:t>
      </w:r>
    </w:p>
    <w:p>
      <w:r>
        <w:t xml:space="preserve">Läpikulku: Sama sana kuvasi joskus meren ja puiden väriä. Filosofi Demokritos kuvaili kahta erilaista vihreää: kloronia eli vaaleanvihreää ja prasinonia eli purjonvihreää. Aristoteles katsoi, että vihreä sijaitsi maan symboliksi kutsutun mustan ja veden symboliksi kutsutun valkoisen välissä. Vihreää ei kuitenkaan laskettu kreikkalaisen maalaustaiteen neljän klassisen värin joukkoon; punainen, keltainen, musta ja valkoinen, ja sitä esiintyy harvoin kreikkalaisessa taiteessa.</w:t>
      </w:r>
    </w:p>
    <w:p>
      <w:r>
        <w:rPr>
          <w:b/>
        </w:rPr>
        <w:t xml:space="preserve">Tulos</w:t>
      </w:r>
    </w:p>
    <w:p>
      <w:r>
        <w:t xml:space="preserve">Kuinka monta sinistä Demokritos kuvasi?</w:t>
      </w:r>
    </w:p>
    <w:p>
      <w:r>
        <w:rPr>
          <w:b/>
        </w:rPr>
        <w:t xml:space="preserve">Tulos</w:t>
      </w:r>
    </w:p>
    <w:p>
      <w:r>
        <w:t xml:space="preserve">Minkä välissä Demokritos sanoi vihreän sijaitsevan?</w:t>
      </w:r>
    </w:p>
    <w:p>
      <w:r>
        <w:rPr>
          <w:b/>
        </w:rPr>
        <w:t xml:space="preserve">Tulos</w:t>
      </w:r>
    </w:p>
    <w:p>
      <w:r>
        <w:t xml:space="preserve">Mihin kahteen vihreään Aristoteles viittasi?</w:t>
      </w:r>
    </w:p>
    <w:p>
      <w:r>
        <w:rPr>
          <w:b/>
        </w:rPr>
        <w:t xml:space="preserve">Tulos</w:t>
      </w:r>
    </w:p>
    <w:p>
      <w:r>
        <w:t xml:space="preserve">Kuka oli kuuluisa kreikkalainen taidemaalari?</w:t>
      </w:r>
    </w:p>
    <w:p>
      <w:r>
        <w:rPr>
          <w:b/>
        </w:rPr>
        <w:t xml:space="preserve">Tulos</w:t>
      </w:r>
    </w:p>
    <w:p>
      <w:r>
        <w:t xml:space="preserve">Keltaista ja mitä väriä pidettiin samoina?</w:t>
      </w:r>
    </w:p>
    <w:p>
      <w:r>
        <w:rPr>
          <w:b/>
        </w:rPr>
        <w:t xml:space="preserve">Esimerkki 8.2691</w:t>
      </w:r>
    </w:p>
    <w:p>
      <w:r>
        <w:t xml:space="preserve">Läpikulku: Miami on Amtrakin Atlantin rannikkoyhteyksien eteläinen päätepysäkki, jossa liikennöi kaksi linjaa, Silver Meteor ja Silver Star, jotka molemmat päättyvät New Yorkiin. Miamin Amtrak-asema sijaitsee Hialeahin esikaupungissa lähellä Tri-Rail/Metrorail-asemaa NW 79 St:n ja NW 38 Avenuen varrella. Miamin keskusasemaa rakennetaan parhaillaan, jolloin kaikki Amtrakin toiminnot siirretään nykyisestä syrjäisestä sijainnista keskitettyyn paikkaan, jossa Metrorail, MIA Mover, Tri-Rail, Miamin kansainvälinen lentokenttä ja Miamin intermodaalikeskus ovat kaikki samalla asemalla lähempänä keskustaa. Aseman odotettiin valmistuvan vuoteen 2012 mennessä, mutta se koki useita viivästyksiä, ja myöhemmin sen odotettiin valmistuvan vuoden 2014 lopulla, mutta se lykkääntyi jälleen vuoden 2015 alkuun.</w:t>
      </w:r>
    </w:p>
    <w:p>
      <w:r>
        <w:rPr>
          <w:b/>
        </w:rPr>
        <w:t xml:space="preserve">Tulos</w:t>
      </w:r>
    </w:p>
    <w:p>
      <w:r>
        <w:t xml:space="preserve">Mikä Amtrakin linja ei enää kulje Silver Starin lisäksi Miamiin?</w:t>
      </w:r>
    </w:p>
    <w:p>
      <w:r>
        <w:rPr>
          <w:b/>
        </w:rPr>
        <w:t xml:space="preserve">Tulos</w:t>
      </w:r>
    </w:p>
    <w:p>
      <w:r>
        <w:t xml:space="preserve">Minne ei kulje Silver Star Miamista?</w:t>
      </w:r>
    </w:p>
    <w:p>
      <w:r>
        <w:rPr>
          <w:b/>
        </w:rPr>
        <w:t xml:space="preserve">Tulos</w:t>
      </w:r>
    </w:p>
    <w:p>
      <w:r>
        <w:t xml:space="preserve">Missä maassa Miamin Amtrak-asema sijaitsee?</w:t>
      </w:r>
    </w:p>
    <w:p>
      <w:r>
        <w:rPr>
          <w:b/>
        </w:rPr>
        <w:t xml:space="preserve">Tulos</w:t>
      </w:r>
    </w:p>
    <w:p>
      <w:r>
        <w:t xml:space="preserve">Minä vuonna Miami Central Stationin piti alun perin olla keskeneräinen?</w:t>
      </w:r>
    </w:p>
    <w:p>
      <w:r>
        <w:rPr>
          <w:b/>
        </w:rPr>
        <w:t xml:space="preserve">Tulos</w:t>
      </w:r>
    </w:p>
    <w:p>
      <w:r>
        <w:t xml:space="preserve">Ensimmäisen viivästyksen jälkeen, minä vuonna Miami Central Stationin piti sulkea?</w:t>
      </w:r>
    </w:p>
    <w:p>
      <w:r>
        <w:rPr>
          <w:b/>
        </w:rPr>
        <w:t xml:space="preserve">Esimerkki 8.2692</w:t>
      </w:r>
    </w:p>
    <w:p>
      <w:r>
        <w:t xml:space="preserve">Läpikulku: Yan'anista, Shanxin maakunnasta kotoisin oleva talonpoikaiskapinallisjohtaja Zhang Xianzhong (1606-1646), lempinimeltään Keltainen tiikeri, johti talonpoikaisjoukkonsa Pohjois-Kiinasta etelään ja valloitti Sichuanin. Vallattuaan sen hän julisti itsensä Daxi-dynastian (大西王朝) keisariksi. Vastauksena paikallisen eliitin vastarintaan hän teurasti suuren osan alkuperäisväestöstä. Verilöylyn sekä Ming-Qing-siirtymäkauden vuosien myllerryksen seurauksena Sichuanin väkiluku laski jyrkästi, mikä vaati massiivista väestön uudelleensijoittamista naapurimaiden Huguangin maakunnasta (nykyiset Hubei ja Hunan) ja muista Qing-dynastian aikaisista maakunnista.</w:t>
      </w:r>
    </w:p>
    <w:p>
      <w:r>
        <w:rPr>
          <w:b/>
        </w:rPr>
        <w:t xml:space="preserve">Tulos</w:t>
      </w:r>
    </w:p>
    <w:p>
      <w:r>
        <w:t xml:space="preserve">Kuka johti talonpoikaiskapinaa 1700-luvun puolivälissä?</w:t>
      </w:r>
    </w:p>
    <w:p>
      <w:r>
        <w:rPr>
          <w:b/>
        </w:rPr>
        <w:t xml:space="preserve">Tulos</w:t>
      </w:r>
    </w:p>
    <w:p>
      <w:r>
        <w:t xml:space="preserve">Mistä 1500-luvulla syntynyt kapinallisjohtaja oli kotoisin?</w:t>
      </w:r>
    </w:p>
    <w:p>
      <w:r>
        <w:rPr>
          <w:b/>
        </w:rPr>
        <w:t xml:space="preserve">Tulos</w:t>
      </w:r>
    </w:p>
    <w:p>
      <w:r>
        <w:t xml:space="preserve">Mikä oli 1700-luvulla kapinaa johtaneen miehen lempinimi?</w:t>
      </w:r>
    </w:p>
    <w:p>
      <w:r>
        <w:rPr>
          <w:b/>
        </w:rPr>
        <w:t xml:space="preserve">Tulos</w:t>
      </w:r>
    </w:p>
    <w:p>
      <w:r>
        <w:t xml:space="preserve">Kuka valloitti Daxi-dynastian?</w:t>
      </w:r>
    </w:p>
    <w:p>
      <w:r>
        <w:rPr>
          <w:b/>
        </w:rPr>
        <w:t xml:space="preserve">Tulos</w:t>
      </w:r>
    </w:p>
    <w:p>
      <w:r>
        <w:t xml:space="preserve">Minkä dynastian aikana Schuanin väkiluku kasvoi voimakkaasti?</w:t>
      </w:r>
    </w:p>
    <w:p>
      <w:r>
        <w:rPr>
          <w:b/>
        </w:rPr>
        <w:t xml:space="preserve">Tulos</w:t>
      </w:r>
    </w:p>
    <w:p>
      <w:r>
        <w:t xml:space="preserve">Mikä oli lempinimi paljastaa johtaja Daxi Dynastian?</w:t>
      </w:r>
    </w:p>
    <w:p>
      <w:r>
        <w:rPr>
          <w:b/>
        </w:rPr>
        <w:t xml:space="preserve">Tulos</w:t>
      </w:r>
    </w:p>
    <w:p>
      <w:r>
        <w:t xml:space="preserve">Minkä alueen Huguang valloitti 1600-luvun puolivälissä?</w:t>
      </w:r>
    </w:p>
    <w:p>
      <w:r>
        <w:rPr>
          <w:b/>
        </w:rPr>
        <w:t xml:space="preserve">Tulos</w:t>
      </w:r>
    </w:p>
    <w:p>
      <w:r>
        <w:t xml:space="preserve">Minkä dynastian keisariksi Huguang julisti itsensä?</w:t>
      </w:r>
    </w:p>
    <w:p>
      <w:r>
        <w:rPr>
          <w:b/>
        </w:rPr>
        <w:t xml:space="preserve">Tulos</w:t>
      </w:r>
    </w:p>
    <w:p>
      <w:r>
        <w:t xml:space="preserve">Mikä maakunta toimitti suuren määrän joukkoja Sichuanin uudelleensijoittamiseen Ming-Qingin siirtymävaiheen vuosien levottomuuksien jälkeen?</w:t>
      </w:r>
    </w:p>
    <w:p>
      <w:r>
        <w:rPr>
          <w:b/>
        </w:rPr>
        <w:t xml:space="preserve">Tulos</w:t>
      </w:r>
    </w:p>
    <w:p>
      <w:r>
        <w:t xml:space="preserve">Miksi Yellow Tigerin populaatio laski?</w:t>
      </w:r>
    </w:p>
    <w:p>
      <w:r>
        <w:rPr>
          <w:b/>
        </w:rPr>
        <w:t xml:space="preserve">Esimerkki 8.2693</w:t>
      </w:r>
    </w:p>
    <w:p>
      <w:r>
        <w:t xml:space="preserve">Läpikulku: Kieli: Kielen erityiset foneemiset kontrastit voivat muuttua ajan myötä. Aikoinaan [f] ja [v], kaksi äännettä, joilla on sama artikulaatiopaikka ja -tapa ja jotka eroavat toisistaan vain ääntämykseltään, olivat englannin kielessä saman foneemin allofoneja, mutta myöhemmin ne alettiin luokitella erillisiksi foneemeiksi. Tämä on yksi historiallisessa kielitieteessä kuvatuista kielten historiallisen muutoksen päätekijöistä.</w:t>
      </w:r>
    </w:p>
    <w:p>
      <w:r>
        <w:rPr>
          <w:b/>
        </w:rPr>
        <w:t xml:space="preserve">Tulos</w:t>
      </w:r>
    </w:p>
    <w:p>
      <w:r>
        <w:t xml:space="preserve">Millainen kielitiede kuvaa sitä, miten ilmiötekijät muuttuvat historiassa?</w:t>
      </w:r>
    </w:p>
    <w:p>
      <w:r>
        <w:rPr>
          <w:b/>
        </w:rPr>
        <w:t xml:space="preserve">Tulos</w:t>
      </w:r>
    </w:p>
    <w:p>
      <w:r>
        <w:t xml:space="preserve">Minkä tiettyjen kielten foneemisten asioiden tiedetään muuttuvan fenomien myötä?</w:t>
      </w:r>
    </w:p>
    <w:p>
      <w:r>
        <w:rPr>
          <w:b/>
        </w:rPr>
        <w:t xml:space="preserve">Tulos</w:t>
      </w:r>
    </w:p>
    <w:p>
      <w:r>
        <w:t xml:space="preserve">Aikaisemmin äänteet, jotka nyt kuuluvat erillisiin fenomeihin, olivat englannin kielessä minkälaisen muutoksen allofoneja?</w:t>
      </w:r>
    </w:p>
    <w:p>
      <w:r>
        <w:rPr>
          <w:b/>
        </w:rPr>
        <w:t xml:space="preserve">Tulos</w:t>
      </w:r>
    </w:p>
    <w:p>
      <w:r>
        <w:t xml:space="preserve">Mikä ei voi muuttua ajan myötä?</w:t>
      </w:r>
    </w:p>
    <w:p>
      <w:r>
        <w:rPr>
          <w:b/>
        </w:rPr>
        <w:t xml:space="preserve">Tulos</w:t>
      </w:r>
    </w:p>
    <w:p>
      <w:r>
        <w:t xml:space="preserve">Missä kuvataan historiallista ajanmuutosta?</w:t>
      </w:r>
    </w:p>
    <w:p>
      <w:r>
        <w:rPr>
          <w:b/>
        </w:rPr>
        <w:t xml:space="preserve">Esimerkki 8.2694</w:t>
      </w:r>
    </w:p>
    <w:p>
      <w:r>
        <w:t xml:space="preserve">Läpikulku: Newton tajusi, että painovoiman vaikutukset voidaan havaita eri tavoin suuremmilla etäisyyksillä. Newton totesi erityisesti, että Kuun kiihtyvyys Maan ympärillä voidaan katsoa johtuvan samasta painovoimasta, jos painovoiman aiheuttama kiihtyvyys pienenee käänteisen neliölain mukaisesti. Lisäksi Newton tajusi, että painovoiman aiheuttama kiihtyvyys on verrannollinen vetävän kappaleen massaan. Yhdistämällä nämä ajatukset saadaan kaava, joka suhteuttaa Maan massan () ja säteen () vetovoimakiihtyvyyteen:</w:t>
      </w:r>
    </w:p>
    <w:p>
      <w:r>
        <w:rPr>
          <w:b/>
        </w:rPr>
        <w:t xml:space="preserve">Tulos</w:t>
      </w:r>
    </w:p>
    <w:p>
      <w:r>
        <w:t xml:space="preserve">Kuka tajusi, että painovoiman vaikutukset voidaan havaita eri tavalla pienemmillä etäisyyksillä?</w:t>
      </w:r>
    </w:p>
    <w:p>
      <w:r>
        <w:rPr>
          <w:b/>
        </w:rPr>
        <w:t xml:space="preserve">Tulos</w:t>
      </w:r>
    </w:p>
    <w:p>
      <w:r>
        <w:t xml:space="preserve">Newton sanoi, että Maan kiihtyvyys Kuun ympärillä edustaa mitä?</w:t>
      </w:r>
    </w:p>
    <w:p>
      <w:r>
        <w:rPr>
          <w:b/>
        </w:rPr>
        <w:t xml:space="preserve">Tulos</w:t>
      </w:r>
    </w:p>
    <w:p>
      <w:r>
        <w:t xml:space="preserve">Kuka tajusi, että painovoiman hidastuvuus on verrannollinen massaan?</w:t>
      </w:r>
    </w:p>
    <w:p>
      <w:r>
        <w:rPr>
          <w:b/>
        </w:rPr>
        <w:t xml:space="preserve">Tulos</w:t>
      </w:r>
    </w:p>
    <w:p>
      <w:r>
        <w:t xml:space="preserve">Newton tajusi, että painovoiman hidastuvuus oli verrannollinen mihin?</w:t>
      </w:r>
    </w:p>
    <w:p>
      <w:r>
        <w:rPr>
          <w:b/>
        </w:rPr>
        <w:t xml:space="preserve">Esimerkki 8.2695</w:t>
      </w:r>
    </w:p>
    <w:p>
      <w:r>
        <w:t xml:space="preserve">Läpikulku: Sana fonologia (kuten englannin kielen fonologia) voi viitata myös tietyn kielen fonologiseen järjestelmään (äännejärjestelmään). Se on yksi niistä perusjärjestelmistä, joista kielen katsotaan koostuvan, kuten sen syntaksi ja sanasto.</w:t>
      </w:r>
    </w:p>
    <w:p>
      <w:r>
        <w:rPr>
          <w:b/>
        </w:rPr>
        <w:t xml:space="preserve">Tulos</w:t>
      </w:r>
    </w:p>
    <w:p>
      <w:r>
        <w:t xml:space="preserve">Mihin kielen osaan sanasto sanana voi myös viitata?</w:t>
      </w:r>
    </w:p>
    <w:p>
      <w:r>
        <w:rPr>
          <w:b/>
        </w:rPr>
        <w:t xml:space="preserve">Tulos</w:t>
      </w:r>
    </w:p>
    <w:p>
      <w:r>
        <w:t xml:space="preserve">Mikä on toinen termi sanastolle?</w:t>
      </w:r>
    </w:p>
    <w:p>
      <w:r>
        <w:rPr>
          <w:b/>
        </w:rPr>
        <w:t xml:space="preserve">Tulos</w:t>
      </w:r>
    </w:p>
    <w:p>
      <w:r>
        <w:t xml:space="preserve">Mitä muuta sanat sisältävät syntaksin ja fonologisen järjestelmän lisäksi?</w:t>
      </w:r>
    </w:p>
    <w:p>
      <w:r>
        <w:rPr>
          <w:b/>
        </w:rPr>
        <w:t xml:space="preserve">Tulos</w:t>
      </w:r>
    </w:p>
    <w:p>
      <w:r>
        <w:t xml:space="preserve">Millainen kielijärjestelmä on sanasto?</w:t>
      </w:r>
    </w:p>
    <w:p>
      <w:r>
        <w:rPr>
          <w:b/>
        </w:rPr>
        <w:t xml:space="preserve">Tulos</w:t>
      </w:r>
    </w:p>
    <w:p>
      <w:r>
        <w:t xml:space="preserve">Mikä on esimerkki sanastosta?</w:t>
      </w:r>
    </w:p>
    <w:p>
      <w:r>
        <w:rPr>
          <w:b/>
        </w:rPr>
        <w:t xml:space="preserve">Esimerkki 8.2696</w:t>
      </w:r>
    </w:p>
    <w:p>
      <w:r>
        <w:t xml:space="preserve">Läpikulku: Joitakin mustavalkoisia suurnopeusfilmejä, kuten Ilford Delta 3200 ja Kodak T-MAX P3200, markkinoidaan filminopeuksina, jotka ylittävät niiden todellisen ISO-nopeuden, joka on määritetty ISO-testausmenetelmällä. Esimerkiksi Ilfordin tuote on tietolehden mukaan ISO 1000 -filmi. Valmistajat eivät ilmoita pakkauksissaan, että 3200-luku on ISO-luokitus. Kodak ja Fuji toivat markkinoille myös työntöön tarkoitettuja E6-filmejä (tästä johtuu etuliite "P"), kuten Ektachrome P800/1600 ja Fujichrome P1600, joiden molempien perusnopeus on ISO 400.</w:t>
      </w:r>
    </w:p>
    <w:p>
      <w:r>
        <w:rPr>
          <w:b/>
        </w:rPr>
        <w:t xml:space="preserve">Tulos</w:t>
      </w:r>
    </w:p>
    <w:p>
      <w:r>
        <w:t xml:space="preserve">Minkä kameroiden nopeudet ovat suurempia kuin mitä niitä markkinoidaan?</w:t>
      </w:r>
    </w:p>
    <w:p>
      <w:r>
        <w:rPr>
          <w:b/>
        </w:rPr>
        <w:t xml:space="preserve">Tulos</w:t>
      </w:r>
    </w:p>
    <w:p>
      <w:r>
        <w:t xml:space="preserve">3200 on minkä filmin todellinen ISO-arvo?</w:t>
      </w:r>
    </w:p>
    <w:p>
      <w:r>
        <w:rPr>
          <w:b/>
        </w:rPr>
        <w:t xml:space="preserve">Tulos</w:t>
      </w:r>
    </w:p>
    <w:p>
      <w:r>
        <w:t xml:space="preserve">Mikä on Kodak T-MAX P3200:n todellinen nopeus tietolehden mukaan?</w:t>
      </w:r>
    </w:p>
    <w:p>
      <w:r>
        <w:rPr>
          <w:b/>
        </w:rPr>
        <w:t xml:space="preserve">Tulos</w:t>
      </w:r>
    </w:p>
    <w:p>
      <w:r>
        <w:t xml:space="preserve">Mihin Delta 3200 on suunniteltu? </w:t>
      </w:r>
    </w:p>
    <w:p>
      <w:r>
        <w:rPr>
          <w:b/>
        </w:rPr>
        <w:t xml:space="preserve">Tulos</w:t>
      </w:r>
    </w:p>
    <w:p>
      <w:r>
        <w:t xml:space="preserve">Mitä filmiä Ilford Delta ja Fuji markkinoivat?</w:t>
      </w:r>
    </w:p>
    <w:p>
      <w:r>
        <w:rPr>
          <w:b/>
        </w:rPr>
        <w:t xml:space="preserve">Esimerkki 8.2697</w:t>
      </w:r>
    </w:p>
    <w:p>
      <w:r>
        <w:t xml:space="preserve">Läpikulku: Geoterminen energiakapasiteetti kasvoi noin 1 GW:sta vuonna 1975 lähes 10 GW:iin vuonna 2008. Yhdysvallat on maailman johtava maa asennetun kapasiteetin osalta 3,1 GW:lla. Muita maita, joilla on merkittävää asennettua kapasiteettia, ovat Filippiinit (1,9 GW), Indonesia (1,2 GW), Meksiko (1,0 GW), Italia (0,8 GW), Islanti (0,6 GW), Japani (0,5 GW) ja Uusi-Seelanti (0,5 GW). Joissakin maissa geoterminen energia muodostaa merkittävän osan sähkön kokonaistuotannosta, kuten Filippiineillä, jossa geotermisen energian osuus oli 17 prosenttia koko sähköntuotannosta vuoden 2008 lopussa.</w:t>
      </w:r>
    </w:p>
    <w:p>
      <w:r>
        <w:rPr>
          <w:b/>
        </w:rPr>
        <w:t xml:space="preserve">Tulos</w:t>
      </w:r>
    </w:p>
    <w:p>
      <w:r>
        <w:t xml:space="preserve"> Mikä oli geoterminen kapasiteetti vuonna 1985?</w:t>
      </w:r>
    </w:p>
    <w:p>
      <w:r>
        <w:rPr>
          <w:b/>
        </w:rPr>
        <w:t xml:space="preserve">Tulos</w:t>
      </w:r>
    </w:p>
    <w:p>
      <w:r>
        <w:t xml:space="preserve"> Mikä oli geoterminen kapasiteetti vuonna 2009?</w:t>
      </w:r>
    </w:p>
    <w:p>
      <w:r>
        <w:rPr>
          <w:b/>
        </w:rPr>
        <w:t xml:space="preserve">Tulos</w:t>
      </w:r>
    </w:p>
    <w:p>
      <w:r>
        <w:t xml:space="preserve">Kuinka suuri osuus geotermisen energian kokonaismäärästä oli Filippiineillä vuoden 2008 lopussa?</w:t>
      </w:r>
    </w:p>
    <w:p>
      <w:r>
        <w:rPr>
          <w:b/>
        </w:rPr>
        <w:t xml:space="preserve">Esimerkki 8.2698</w:t>
      </w:r>
    </w:p>
    <w:p>
      <w:r>
        <w:t xml:space="preserve">Läpikulku: Fossiilisoituneet itiöt viittaavat siihen, että korkeammat kasvit (embryofyytit) ovat eläneet maalla ainakin 475 miljoonaa vuotta. Varhaiset maakasvit lisääntyivät suvullisesti lippulehtisten, uivien siittiöiden avulla, kuten viherlevät, joista ne kehittyivät. Sopeutuminen maanpäällisyyteen oli pystysuorassa olevien meiosporangioiden kehittyminen itiöiden levittämiseksi uusiin elinympäristöihin. Tämä ominaisuus puuttuu niiden lähimpien leväsukulaisten, karofykealaisten viherlevien, jälkeläisistä. Myöhemmin maanpäällinen sopeutuminen tapahtui säilyttämällä herkkä, avaskulaarinen sukupuolivaihe, gametofyytti, verisuonten muodostaman sporofyytin kudoksissa. Tämä tapahtui itiöiden itämisen kautta sporangioiden sisällä eikä itiöiden vapautumisen kautta, kuten ei-siemenisissä kasveissa. Tämänhetkinen esimerkki siitä, miten tämä on voinut tapahtua, on Selaginellan, piikkisammalen, varhainen itiöityminen. Angiospermaisten esi-isät saivat tulokseksi sen, että ne suljettiin koteloon, siemeniin. Ensimmäiset siemenkasvit, kuten ginkgo ja havupuut (kuten männyt ja kuuset), eivät tuottaneet kukkia. Ginkgojen ja sykadien siitepölynjyvät (urokset) tuottavat parin lippuloitsevia, liikkuvia siittiöitä, jotka "uivat" kehittyvää siitepölyputkea pitkin naaraan ja tämän munasolujen luo.</w:t>
      </w:r>
    </w:p>
    <w:p>
      <w:r>
        <w:rPr>
          <w:b/>
        </w:rPr>
        <w:t xml:space="preserve">Tulos</w:t>
      </w:r>
    </w:p>
    <w:p>
      <w:r>
        <w:t xml:space="preserve">Mitä ensimmäiset viherlevät eivät tuota?</w:t>
      </w:r>
    </w:p>
    <w:p>
      <w:r>
        <w:rPr>
          <w:b/>
        </w:rPr>
        <w:t xml:space="preserve">Tulos</w:t>
      </w:r>
    </w:p>
    <w:p>
      <w:r>
        <w:t xml:space="preserve">Mitä siitepölyä piikkisammal tuottaa lisääntymistä varten?</w:t>
      </w:r>
    </w:p>
    <w:p>
      <w:r>
        <w:rPr>
          <w:b/>
        </w:rPr>
        <w:t xml:space="preserve">Tulos</w:t>
      </w:r>
    </w:p>
    <w:p>
      <w:r>
        <w:t xml:space="preserve">Mitä piikkisammalen siitepöly tekee päästäkseen naaraaseen?</w:t>
      </w:r>
    </w:p>
    <w:p>
      <w:r>
        <w:rPr>
          <w:b/>
        </w:rPr>
        <w:t xml:space="preserve">Tulos</w:t>
      </w:r>
    </w:p>
    <w:p>
      <w:r>
        <w:t xml:space="preserve">Mikä viittaa siihen, että ripsiäiset ovat eläneet maalla 475 miljoonaa vuotta?</w:t>
      </w:r>
    </w:p>
    <w:p>
      <w:r>
        <w:rPr>
          <w:b/>
        </w:rPr>
        <w:t xml:space="preserve">Tulos</w:t>
      </w:r>
    </w:p>
    <w:p>
      <w:r>
        <w:t xml:space="preserve">Mitä Charophycean-viherlevät kehittivät levitäkseen itiöiden avulla uusiin elinympäristöihin?</w:t>
      </w:r>
    </w:p>
    <w:p>
      <w:r>
        <w:rPr>
          <w:b/>
        </w:rPr>
        <w:t xml:space="preserve">Esimerkki 8.2699</w:t>
      </w:r>
    </w:p>
    <w:p>
      <w:r>
        <w:t xml:space="preserve">Läpikulku: Tadžikistanin virkamiehet olivat vuonna 2010 huolissaan siitä, että islamilainen militarismi oli lisääntymässä maan itäosassa sen jälkeen, kun 25 militanttia oli paennut tadžikistanilaisesta vankilasta elokuussa, syyskuussa Rashtin laaksossa oli tehty väijytys, jossa kuoli 28 tadžikinsotilasta, ja lokakuussa laaksossa oli tehty toinen väijytys, jossa kuoli 30 sotilasta, minkä jälkeen Gharmin ulkopuolella oli käyty taisteluita, joissa kuoli kolme militanttia. Tähän mennessä maan sisäministeriö on vakuuttanut, että keskushallinto pitää maan itäosaa täysin hallinnassaan, ja Rashtin laakson sotilasoperaatio saatiin päätökseen marraskuussa 2010. Taistelut puhkesivat kuitenkin uudelleen heinäkuussa 2012. Vuonna 2015 Venäjä lähettää lisää joukkoja Tadžikistaniin, kuten STRATFORin (verkkolehti) raportti vahvistaa.</w:t>
      </w:r>
    </w:p>
    <w:p>
      <w:r>
        <w:rPr>
          <w:b/>
        </w:rPr>
        <w:t xml:space="preserve">Tulos</w:t>
      </w:r>
    </w:p>
    <w:p>
      <w:r>
        <w:t xml:space="preserve">Vuonna 1910 tadžikistanilaiset virkamiehet olivat huolissaan siitä, että mitä?</w:t>
      </w:r>
    </w:p>
    <w:p>
      <w:r>
        <w:rPr>
          <w:b/>
        </w:rPr>
        <w:t xml:space="preserve">Tulos</w:t>
      </w:r>
    </w:p>
    <w:p>
      <w:r>
        <w:t xml:space="preserve">Mikä operaatio Rashtin laaksossa saatiin päätökseen marraskuussa 1910?</w:t>
      </w:r>
    </w:p>
    <w:p>
      <w:r>
        <w:rPr>
          <w:b/>
        </w:rPr>
        <w:t xml:space="preserve">Tulos</w:t>
      </w:r>
    </w:p>
    <w:p>
      <w:r>
        <w:t xml:space="preserve">Mitä Romania lähettää vuonna 2015 lisää Tadžikistaniin?</w:t>
      </w:r>
    </w:p>
    <w:p>
      <w:r>
        <w:rPr>
          <w:b/>
        </w:rPr>
        <w:t xml:space="preserve">Tulos</w:t>
      </w:r>
    </w:p>
    <w:p>
      <w:r>
        <w:t xml:space="preserve">Kuinka monta taistelijaa kuoli Guamin ulkopuolella käydyissä taisteluissa?</w:t>
      </w:r>
    </w:p>
    <w:p>
      <w:r>
        <w:rPr>
          <w:b/>
        </w:rPr>
        <w:t xml:space="preserve">Esimerkki 8.2700</w:t>
      </w:r>
    </w:p>
    <w:p>
      <w:r>
        <w:t xml:space="preserve">Läpikulku: Kaupungissa oli myös suuri joukko vapaita värillisiä ihmisiä. Vuoteen 1860 mennessä Charlestonissa oli 3 785 vapaata värillistä ihmistä, mikä oli lähes 18 prosenttia kaupungin mustasta väestöstä ja 8 prosenttia koko väestöstä. Vapaat värilliset ihmiset olivat paljon todennäköisemmin sekarotuisia kuin orjat. Monet heistä olivat koulutettuja, harjoittivat ammattitaitoista käsityötä, ja jotkut jopa omistivat huomattavaa omaisuutta, myös orjia. Vuonna 1790 he perustivat keskinäistä apua varten Brown Fellowship Society -yhdistyksen, joka toimi aluksi hautausseurana. Se jatkoi toimintaansa vuoteen 1945 asti.</w:t>
      </w:r>
    </w:p>
    <w:p>
      <w:r>
        <w:rPr>
          <w:b/>
        </w:rPr>
        <w:t xml:space="preserve">Tulos</w:t>
      </w:r>
    </w:p>
    <w:p>
      <w:r>
        <w:t xml:space="preserve">Kuinka monta vapaata värillistä ihmistä asui Charlestonissa vuonna 1680?</w:t>
      </w:r>
    </w:p>
    <w:p>
      <w:r>
        <w:rPr>
          <w:b/>
        </w:rPr>
        <w:t xml:space="preserve">Tulos</w:t>
      </w:r>
    </w:p>
    <w:p>
      <w:r>
        <w:t xml:space="preserve">Kuinka monta prosenttia Charlestonin väestöstä oli värillisiä orjia?</w:t>
      </w:r>
    </w:p>
    <w:p>
      <w:r>
        <w:rPr>
          <w:b/>
        </w:rPr>
        <w:t xml:space="preserve">Tulos</w:t>
      </w:r>
    </w:p>
    <w:p>
      <w:r>
        <w:t xml:space="preserve">Kuinka suuri osa Charlestonin mustasta väestöstä ei ollut vapaita värillisiä ihmisiä?</w:t>
      </w:r>
    </w:p>
    <w:p>
      <w:r>
        <w:rPr>
          <w:b/>
        </w:rPr>
        <w:t xml:space="preserve">Tulos</w:t>
      </w:r>
    </w:p>
    <w:p>
      <w:r>
        <w:t xml:space="preserve">Minä vuonna Brown Fellowship Society lopetettiin?</w:t>
      </w:r>
    </w:p>
    <w:p>
      <w:r>
        <w:rPr>
          <w:b/>
        </w:rPr>
        <w:t xml:space="preserve">Tulos</w:t>
      </w:r>
    </w:p>
    <w:p>
      <w:r>
        <w:t xml:space="preserve">Minä vuonna Brown Fellowship Society perustettiin?</w:t>
      </w:r>
    </w:p>
    <w:p>
      <w:r>
        <w:rPr>
          <w:b/>
        </w:rPr>
        <w:t xml:space="preserve">Esimerkki 8.2701</w:t>
      </w:r>
    </w:p>
    <w:p>
      <w:r>
        <w:t xml:space="preserve">Läpikulku: Kip Thornen ja tuottaja Lynda Obstin ohjaaman tieteellisesti tarkan elokuvan "tutkimusmatkailijaryhmästä, joka matkustaa madonreiän läpi toiseen ulottuvuuteen". Tammikuussa 2007 käsikirjoittaja Jonathan Nolan tapasi heidät keskustellakseen Obstin ja Thornen käsittelyn sovittamisesta kertovaksi käsikirjoitukseksi. Käsikirjoittaja ehdotti "aikaelementin" lisäämistä käsittelyn perusideaan, mihin Obst ja Thorne suhtautuivat myönteisesti. Saman vuoden maaliskuussa Paramount palkkasi Nolanin sekä Caltechin tiedemiehiä, jotka muodostivat työpajan sovittamaan käsittelyä nimellä Interstellar. Seuraavan vuoden heinäkuussa Kip Thorne kertoi, että ihmiset painostivat häntä esittämään itseään elokuvassa. Spielberg luopui myöhemmin Interstellarista, jonka ohjasi lopulta Christopher Nolan.</w:t>
      </w:r>
    </w:p>
    <w:p>
      <w:r>
        <w:rPr>
          <w:b/>
        </w:rPr>
        <w:t xml:space="preserve">Tulos</w:t>
      </w:r>
    </w:p>
    <w:p>
      <w:r>
        <w:t xml:space="preserve">Minä vuonna Kip Thorne ja Lynda Obst tekivät käsittelyssä Interstellarin?</w:t>
      </w:r>
    </w:p>
    <w:p>
      <w:r>
        <w:rPr>
          <w:b/>
        </w:rPr>
        <w:t xml:space="preserve">Tulos</w:t>
      </w:r>
    </w:p>
    <w:p>
      <w:r>
        <w:t xml:space="preserve">Minä vuonna Lynda Obstista tuli tuottaja?</w:t>
      </w:r>
    </w:p>
    <w:p>
      <w:r>
        <w:rPr>
          <w:b/>
        </w:rPr>
        <w:t xml:space="preserve">Tulos</w:t>
      </w:r>
    </w:p>
    <w:p>
      <w:r>
        <w:t xml:space="preserve">Minä vuonna Jonathan Nolanista tuli käsikirjoittaja?</w:t>
      </w:r>
    </w:p>
    <w:p>
      <w:r>
        <w:rPr>
          <w:b/>
        </w:rPr>
        <w:t xml:space="preserve">Tulos</w:t>
      </w:r>
    </w:p>
    <w:p>
      <w:r>
        <w:t xml:space="preserve">Minä vuonna Christopher Nolanista tuli ohjaaja?</w:t>
      </w:r>
    </w:p>
    <w:p>
      <w:r>
        <w:rPr>
          <w:b/>
        </w:rPr>
        <w:t xml:space="preserve">Esimerkki 8.2702</w:t>
      </w:r>
    </w:p>
    <w:p>
      <w:r>
        <w:t xml:space="preserve">Läpikulku: Sana asfaltti on peräisin myöhäiskeskiajan englannista, joka puolestaan on peräisin ranskankielisestä asphalte-sanasta, joka perustuu myöhäislatinan asphalton, asphaltum-sanaan, joka on latinisointi kreikan kielen ἄσφαλτος (ásphaltos, ásphalton) sanasta, joka tarkoittaa "asfalttia/bitumia/piki", joka ehkä johtuu sanoista ἀ-, "ilman", ja σφάλλω (sfallō), "kaataa". Huomattakoon, että ranskan kielessä termiä asphalte käytetään luonnossa esiintyvistä bitumilla kyllästetyistä kalkkikiviesiintymistä ja erikoistuneista teollisuustuotteista, joissa on vähemmän huokosia tai suurempi bitumipitoisuus kuin teiden päällystämiseen käytettävässä "asfalttibetonissa". Merkittävää on se, että muinaiset käyttivät asfalttia ensimmäisen kerran sementtinä, jolla kiinnitettiin tai liitettiin yhteen erilaisia esineitä, joten on todennäköistä, että nimi itsessään ilmaisi tätä käyttötarkoitusta. Herodotos mainitsi, että bitumia tuotiin Babyloniaan sen jättimäisen linnoitusmuurin rakentamista varten. Kreikasta sana siirtyi myöhäislatinaan ja sieltä ranskaan (asphalte) ja englantiin ("asphaltum" ja "asphalt").</w:t>
      </w:r>
    </w:p>
    <w:p>
      <w:r>
        <w:rPr>
          <w:b/>
        </w:rPr>
        <w:t xml:space="preserve">Tulos</w:t>
      </w:r>
    </w:p>
    <w:p>
      <w:r>
        <w:t xml:space="preserve">Mistä sana kalkkikivi on peräisin?</w:t>
      </w:r>
    </w:p>
    <w:p>
      <w:r>
        <w:rPr>
          <w:b/>
        </w:rPr>
        <w:t xml:space="preserve">Tulos</w:t>
      </w:r>
    </w:p>
    <w:p>
      <w:r>
        <w:t xml:space="preserve">Mistä kreikan kielessä käytetään termiä asphalte?</w:t>
      </w:r>
    </w:p>
    <w:p>
      <w:r>
        <w:rPr>
          <w:b/>
        </w:rPr>
        <w:t xml:space="preserve">Tulos</w:t>
      </w:r>
    </w:p>
    <w:p>
      <w:r>
        <w:t xml:space="preserve">Kenen mukaan bitumia tuotiin Kreikkaan rakentamaan jättimäistä muuria?</w:t>
      </w:r>
    </w:p>
    <w:p>
      <w:r>
        <w:rPr>
          <w:b/>
        </w:rPr>
        <w:t xml:space="preserve">Tulos</w:t>
      </w:r>
    </w:p>
    <w:p>
      <w:r>
        <w:t xml:space="preserve">Millä kielellä asfalttia käytetään synteettisesti syntyvistä bitumilla kyllästetyistä kalkkikivistä?</w:t>
      </w:r>
    </w:p>
    <w:p>
      <w:r>
        <w:rPr>
          <w:b/>
        </w:rPr>
        <w:t xml:space="preserve">Esimerkki 8.2703</w:t>
      </w:r>
    </w:p>
    <w:p>
      <w:r>
        <w:t xml:space="preserve">Läpikulku: CFL:ssä, jos peli on tasan varsinaisen peliajan lopussa, kummallekin joukkueelle annetaan yhtä monta mahdollisuutta ratkaista tasapeli. Kolikonheitolla ratkaistaan, kumpi joukkue ottaa pallon ensin haltuunsa; ensimmäinen joukkue saa pallon vastustajan 35 jaardin linjalla ja etenee läpi down-sarjan, kunnes se tekee maalin tai menettää pallon haltuunsa. Jos joukkue tekee touchdownin, kaudesta 2010 alkaen sen on yritettävä kahden pisteen vaihtoa. Tämän jälkeen vastustajajoukkue saa pallon samalta 35 jaardin linjalta ja sillä on sama mahdollisuus tehdä maali. Kun joukkueet ovat saaneet pallon haltuunsa, jos toinen joukkue on edellä, se julistetaan voittajaksi; muussa tapauksessa molemmat joukkueet saavat uuden mahdollisuuden tehdä maalin, ja ne aloittavat maalintekopaikan toiselta 35 jaardin linjalta. Tämän toisen kierroksen jälkeen, jos voittajaa ei vieläkään löydy, peli päättyy runkosarjan aikana tasapeliin. Pudotuspeleissä tai mestaruusottelussa joukkueet yrittävät edelleen tehdä maaleja vuorotellen 35 jaardin linjoilta, kunnes jompikumpi joukkue johtaa, kun molemmilla joukkueilla on ollut yhtä monta peliä.</w:t>
      </w:r>
    </w:p>
    <w:p>
      <w:r>
        <w:rPr>
          <w:b/>
        </w:rPr>
        <w:t xml:space="preserve">Tulos</w:t>
      </w:r>
    </w:p>
    <w:p>
      <w:r>
        <w:t xml:space="preserve">Kun joukkueet ovat suorittaneet 2 pisteen muunnokset, kuka julistetaan voittajaksi?</w:t>
      </w:r>
    </w:p>
    <w:p>
      <w:r>
        <w:rPr>
          <w:b/>
        </w:rPr>
        <w:t xml:space="preserve">Tulos</w:t>
      </w:r>
    </w:p>
    <w:p>
      <w:r>
        <w:t xml:space="preserve">Jos peli on tasan touchdownin lopussa, mikä ratkaisee, kuka saa pelin haltuunsa?</w:t>
      </w:r>
    </w:p>
    <w:p>
      <w:r>
        <w:rPr>
          <w:b/>
        </w:rPr>
        <w:t xml:space="preserve">Tulos</w:t>
      </w:r>
    </w:p>
    <w:p>
      <w:r>
        <w:t xml:space="preserve">Mitä tapahtuu kolikonheiton jälkeen, jos runkosarjan aikana ei ole voittajaa?</w:t>
      </w:r>
    </w:p>
    <w:p>
      <w:r>
        <w:rPr>
          <w:b/>
        </w:rPr>
        <w:t xml:space="preserve">Tulos</w:t>
      </w:r>
    </w:p>
    <w:p>
      <w:r>
        <w:t xml:space="preserve">Mitä joukkueen on tehtävä sen jälkeen, kun se on saanut haltuunsa kaudella 2010?</w:t>
      </w:r>
    </w:p>
    <w:p>
      <w:r>
        <w:rPr>
          <w:b/>
        </w:rPr>
        <w:t xml:space="preserve">Tulos</w:t>
      </w:r>
    </w:p>
    <w:p>
      <w:r>
        <w:t xml:space="preserve">Mitä kumpikin joukkue voi tehdä kaudella 2010, jos peli on tasan?</w:t>
      </w:r>
    </w:p>
    <w:p>
      <w:r>
        <w:rPr>
          <w:b/>
        </w:rPr>
        <w:t xml:space="preserve">Esimerkki 8.2704</w:t>
      </w:r>
    </w:p>
    <w:p>
      <w:r>
        <w:t xml:space="preserve">Läpikulku: Kestävän kehityksen tavoitteet ovat kunnianhimoisia, ja ne edellyttävät valtavia ponnisteluja eri maiden, maanosien, toimialojen ja tieteenalojen välillä - mutta ne ovat saavutettavissa. UNFPA tekee yhteistyötä hallitusten, kumppaneiden ja muiden YK:n järjestöjen kanssa monien tavoitteiden - erityisesti terveyttä koskevan tavoitteen 3, koulutusta koskevan tavoitteen 4 ja sukupuolten tasa-arvoa koskevan tavoitteen 5 - saavuttamiseksi ja osallistuu monin tavoin monien muiden tavoitteiden saavuttamiseen. </w:t>
      </w:r>
    </w:p>
    <w:p>
      <w:r>
        <w:rPr>
          <w:b/>
        </w:rPr>
        <w:t xml:space="preserve">Tulos</w:t>
      </w:r>
    </w:p>
    <w:p>
      <w:r>
        <w:t xml:space="preserve">Kolmas tavoite on vähentää mitä?</w:t>
      </w:r>
    </w:p>
    <w:p>
      <w:r>
        <w:rPr>
          <w:b/>
        </w:rPr>
        <w:t xml:space="preserve">Tulos</w:t>
      </w:r>
    </w:p>
    <w:p>
      <w:r>
        <w:t xml:space="preserve">Mitä tavoitteella 4 halutaan poistaa?</w:t>
      </w:r>
    </w:p>
    <w:p>
      <w:r>
        <w:rPr>
          <w:b/>
        </w:rPr>
        <w:t xml:space="preserve">Tulos</w:t>
      </w:r>
    </w:p>
    <w:p>
      <w:r>
        <w:t xml:space="preserve">Mikä aihe jätettiin huomiotta tavoitteessa 5?</w:t>
      </w:r>
    </w:p>
    <w:p>
      <w:r>
        <w:rPr>
          <w:b/>
        </w:rPr>
        <w:t xml:space="preserve">Tulos</w:t>
      </w:r>
    </w:p>
    <w:p>
      <w:r>
        <w:t xml:space="preserve">Mitkä tavoitteet katsottiin helposti ratkaistaviksi yksin valtioiden toimesta?</w:t>
      </w:r>
    </w:p>
    <w:p>
      <w:r>
        <w:rPr>
          <w:b/>
        </w:rPr>
        <w:t xml:space="preserve">Esimerkki 8.2705</w:t>
      </w:r>
    </w:p>
    <w:p>
      <w:r>
        <w:t xml:space="preserve">Läpikulku: Kardinaali, joka ei ole piispa, on silti oikeutettu käyttämään ja käyttämään piispallisia vaatteita ja muita pontifikaaleja (piispalliset kunniamerkit: mitra, korsu, zucchetto, rintaristi ja sormus). Vaikka kardinaali ei olisikaan piispa, hänellä on sekä tosiasiallinen että kunniallinen etusija suhteessa muihin patriarkkoihin kuin kardinaaleihin sekä arkkipiispoihin ja piispoihin, jotka eivät ole kardinaaleja, mutta hän ei voi hoitaa yksinomaan piispoille varattuja tehtäviä, kuten vihkimistä. Vuodesta 1962 lähtien merkittävät papit, joita ei ole vihitty piispoiksi heidän noustessaan kardinaaliksi, ovat olleet yli 80-vuotiaita tai lähes 80-vuotiaita, joten yksikään kardinaali, joka ei ole ollut piispa, ei ole osallistunut viimeaikaisiin paavinkonklaveihin.</w:t>
      </w:r>
    </w:p>
    <w:p>
      <w:r>
        <w:rPr>
          <w:b/>
        </w:rPr>
        <w:t xml:space="preserve">Tulos</w:t>
      </w:r>
    </w:p>
    <w:p>
      <w:r>
        <w:t xml:space="preserve">Mitä kardinaali, joka on piispa, on oikeutettu käyttämään ja käyttämään?</w:t>
      </w:r>
    </w:p>
    <w:p>
      <w:r>
        <w:rPr>
          <w:b/>
        </w:rPr>
        <w:t xml:space="preserve">Tulos</w:t>
      </w:r>
    </w:p>
    <w:p>
      <w:r>
        <w:t xml:space="preserve">Mitkä kuusi esinettä muodostavat piispan kunniamerkit?</w:t>
      </w:r>
    </w:p>
    <w:p>
      <w:r>
        <w:rPr>
          <w:b/>
        </w:rPr>
        <w:t xml:space="preserve">Tulos</w:t>
      </w:r>
    </w:p>
    <w:p>
      <w:r>
        <w:t xml:space="preserve">Mitä kardinaali, jolla ei ole piispan arvonimeä, voi tehdä?</w:t>
      </w:r>
    </w:p>
    <w:p>
      <w:r>
        <w:rPr>
          <w:b/>
        </w:rPr>
        <w:t xml:space="preserve">Tulos</w:t>
      </w:r>
    </w:p>
    <w:p>
      <w:r>
        <w:t xml:space="preserve">Minä vuonna kardinaalit olivat olivat piispoja on ylennetty kardinaaliksi noin 80-vuotiaana?</w:t>
      </w:r>
    </w:p>
    <w:p>
      <w:r>
        <w:rPr>
          <w:b/>
        </w:rPr>
        <w:t xml:space="preserve">Esimerkki 8.2706</w:t>
      </w:r>
    </w:p>
    <w:p>
      <w:r>
        <w:t xml:space="preserve">Läpikulku: Charaka Samhita, jonka uskotaan kirjoitetun 300-500 jKr. välillä, mainitsee metallin, joka hapettuessaan tuottaa pushpanjania, jonka uskotaan olevan sinkkioksidia. Sinkkikaivokset Zawarissa, lähellä Udaipurin kaupunkia Intiassa, ovat olleet toiminnassa Mauryan-kaudesta lähtien. Metallisen sinkin sulattaminen täällä näyttää kuitenkin alkaneen noin 1200-luvulla jKr. Erään arvion mukaan tämä paikka tuotti arviolta miljoona tonnia metallista sinkkiä ja sinkkioksidia 1200-1600-luvuilla. Toisen arvion mukaan metallisen sinkin kokonaistuotanto oli 60 000 tonnia tänä aikana. Rasaratna Samuccaya -teoksessa, joka on kirjoitettu noin 1200-luvulla jKr., mainitaan kahdenlaisia sinkkiä sisältäviä malmeja: toista käytettiin metallien louhintaan ja toista lääkinnällisiin tarkoituksiin.</w:t>
      </w:r>
    </w:p>
    <w:p>
      <w:r>
        <w:rPr>
          <w:b/>
        </w:rPr>
        <w:t xml:space="preserve">Tulos</w:t>
      </w:r>
    </w:p>
    <w:p>
      <w:r>
        <w:t xml:space="preserve">Mikä muinainen teksti kieltää sinkkioksidin käytön?</w:t>
      </w:r>
    </w:p>
    <w:p>
      <w:r>
        <w:rPr>
          <w:b/>
        </w:rPr>
        <w:t xml:space="preserve">Tulos</w:t>
      </w:r>
    </w:p>
    <w:p>
      <w:r>
        <w:t xml:space="preserve">Miltä ajanjaksolta Kiinan aktiiviset sinkkikaivokset ovat peräisin?</w:t>
      </w:r>
    </w:p>
    <w:p>
      <w:r>
        <w:rPr>
          <w:b/>
        </w:rPr>
        <w:t xml:space="preserve">Tulos</w:t>
      </w:r>
    </w:p>
    <w:p>
      <w:r>
        <w:t xml:space="preserve">Mikä prosessi tapahtui noin 6. vuosisadalla?</w:t>
      </w:r>
    </w:p>
    <w:p>
      <w:r>
        <w:rPr>
          <w:b/>
        </w:rPr>
        <w:t xml:space="preserve">Tulos</w:t>
      </w:r>
    </w:p>
    <w:p>
      <w:r>
        <w:t xml:space="preserve">Milloin Rasaratna Samuccaya tuhoutui?</w:t>
      </w:r>
    </w:p>
    <w:p>
      <w:r>
        <w:rPr>
          <w:b/>
        </w:rPr>
        <w:t xml:space="preserve">Tulos</w:t>
      </w:r>
    </w:p>
    <w:p>
      <w:r>
        <w:t xml:space="preserve">Mikä on ainoa Rasaratna Samuccayassa mainittu sinkkimalmin käyttötarkoitus?</w:t>
      </w:r>
    </w:p>
    <w:p>
      <w:r>
        <w:rPr>
          <w:b/>
        </w:rPr>
        <w:t xml:space="preserve">Esimerkki 8.2707</w:t>
      </w:r>
    </w:p>
    <w:p>
      <w:r>
        <w:t xml:space="preserve">Läpikulku: Universal-International jatkoi 1950-luvulla Arabian yöt -elokuvien sarjaa, ja monissa elokuvissa näytteli Tony Curtis. Studio menestyi myös William Allandin tuottamilla hirviö- ja tieteiselokuvilla, joista monet ohjasi Jack Arnold. Muita menestyksiä olivat Douglas Sirkin ohjaamat ja Ross Hunterin tuottamat melodraamat, joista elokuvakriitikot eivät tosin ensi-illassa pitäneet niitä niin hyvänä kuin sittemmin. Universal-Internationalin tähtikaartiin kuuluivat muun muassa Rock Hudson, Tony Curtis, Jeff Chandler, Audie Murphy ja John Gavin.</w:t>
      </w:r>
    </w:p>
    <w:p>
      <w:r>
        <w:rPr>
          <w:b/>
        </w:rPr>
        <w:t xml:space="preserve">Tulos</w:t>
      </w:r>
    </w:p>
    <w:p>
      <w:r>
        <w:t xml:space="preserve">Missä elokuvasarjassa Tony Alland näytteli?</w:t>
      </w:r>
    </w:p>
    <w:p>
      <w:r>
        <w:rPr>
          <w:b/>
        </w:rPr>
        <w:t xml:space="preserve">Tulos</w:t>
      </w:r>
    </w:p>
    <w:p>
      <w:r>
        <w:t xml:space="preserve">Millaisia elokuvia William Curtis tuotti?</w:t>
      </w:r>
    </w:p>
    <w:p>
      <w:r>
        <w:rPr>
          <w:b/>
        </w:rPr>
        <w:t xml:space="preserve">Tulos</w:t>
      </w:r>
    </w:p>
    <w:p>
      <w:r>
        <w:t xml:space="preserve">Millaisia elokuvia Douglas Hunter ja Ross Sirk tuottivat?</w:t>
      </w:r>
    </w:p>
    <w:p>
      <w:r>
        <w:rPr>
          <w:b/>
        </w:rPr>
        <w:t xml:space="preserve">Tulos</w:t>
      </w:r>
    </w:p>
    <w:p>
      <w:r>
        <w:t xml:space="preserve">Missä yrityksessä tähdet Rock Hudson, Tony Chandler ja Jeff Curtis työskentelivät?</w:t>
      </w:r>
    </w:p>
    <w:p>
      <w:r>
        <w:rPr>
          <w:b/>
        </w:rPr>
        <w:t xml:space="preserve">Esimerkki 8.2708</w:t>
      </w:r>
    </w:p>
    <w:p>
      <w:r>
        <w:t xml:space="preserve">Läpikulku: (Eugène Figuièren vuonna 1912 julkaisema ja vuonna 1913 englanniksi ja venäjäksi käännetty teos "Du Cubisme"). Näytteillä olivat muun muassa Le Fauconnierin laaja teos Les Montagnards attaqués par des ours (Karhujen hyökkäämät vuorikiipeilijät), joka on nykyään Rhode Island School of Design Museumissa, Joseph Csakyn Deux Femme, Kaksi naista (veistos, joka on nyt kadonnut), sekä Kupkan erittäin abstraktit maalaukset Amorpha (Prahan kansallisgalleria) ja Picabian La Source, Kevät (New Yorkin modernin taiteen museo).</w:t>
      </w:r>
    </w:p>
    <w:p>
      <w:r>
        <w:rPr>
          <w:b/>
        </w:rPr>
        <w:t xml:space="preserve">Tulos</w:t>
      </w:r>
    </w:p>
    <w:p>
      <w:r>
        <w:t xml:space="preserve"> Mitä Metzinger ja Gleizes kirjoittivat Du "Cubsimen" tueksi?</w:t>
      </w:r>
    </w:p>
    <w:p>
      <w:r>
        <w:rPr>
          <w:b/>
        </w:rPr>
        <w:t xml:space="preserve">Tulos</w:t>
      </w:r>
    </w:p>
    <w:p>
      <w:r>
        <w:t xml:space="preserve"> Kuka kirjoitti Du "Squarism"?</w:t>
      </w:r>
    </w:p>
    <w:p>
      <w:r>
        <w:rPr>
          <w:b/>
        </w:rPr>
        <w:t xml:space="preserve">Tulos</w:t>
      </w:r>
    </w:p>
    <w:p>
      <w:r>
        <w:t xml:space="preserve"> Minä vuonna Du "Squarism" julkaistiin?</w:t>
      </w:r>
    </w:p>
    <w:p>
      <w:r>
        <w:rPr>
          <w:b/>
        </w:rPr>
        <w:t xml:space="preserve">Tulos</w:t>
      </w:r>
    </w:p>
    <w:p>
      <w:r>
        <w:t xml:space="preserve"> Kuka julkaisi Du "Squarism"?</w:t>
      </w:r>
    </w:p>
    <w:p>
      <w:r>
        <w:rPr>
          <w:b/>
        </w:rPr>
        <w:t xml:space="preserve">Tulos</w:t>
      </w:r>
    </w:p>
    <w:p>
      <w:r>
        <w:t xml:space="preserve">Missä Kupkan maalauksia ei ollut esillä?</w:t>
      </w:r>
    </w:p>
    <w:p>
      <w:r>
        <w:rPr>
          <w:b/>
        </w:rPr>
        <w:t xml:space="preserve">Esimerkki 8.2709</w:t>
      </w:r>
    </w:p>
    <w:p>
      <w:r>
        <w:t xml:space="preserve">Läpikulku: Metsät ovat elintärkeitä, sillä niissä elää yli 45 000 kukka- ja 81 000 eläinlajia, joista 5150 kukka- ja 1837 eläinlajia on endeemisiä. Tietylle maantieteelliselle alueelle rajoittuneita kasvi- ja eläinlajeja kutsutaan endeemisiksi lajeiksi. Varatuissa metsissä metsästyksen ja laiduntamisen kaltaisia toimintoja koskevat oikeudet annetaan toisinaan metsän reunamilla asuville yhteisöille, jotka saavat toimeentulonsa osittain tai kokonaan metsävaroista tai -tuotteista. Luokittelemattomat metsät kattavat 6,4 prosenttia koko metsäpinta-alasta, ja niille ovat ominaisia seuraavat piirteet:</w:t>
      </w:r>
    </w:p>
    <w:p>
      <w:r>
        <w:rPr>
          <w:b/>
        </w:rPr>
        <w:t xml:space="preserve">Tulos</w:t>
      </w:r>
    </w:p>
    <w:p>
      <w:r>
        <w:t xml:space="preserve">Millä on tärkeä rooli sormien kätkemisessä?</w:t>
      </w:r>
    </w:p>
    <w:p>
      <w:r>
        <w:rPr>
          <w:b/>
        </w:rPr>
        <w:t xml:space="preserve">Tulos</w:t>
      </w:r>
    </w:p>
    <w:p>
      <w:r>
        <w:t xml:space="preserve">Kuinka monta endeemistä kukkalajia laiduntaminen kätkee sisäänsä?</w:t>
      </w:r>
    </w:p>
    <w:p>
      <w:r>
        <w:rPr>
          <w:b/>
        </w:rPr>
        <w:t xml:space="preserve">Tulos</w:t>
      </w:r>
    </w:p>
    <w:p>
      <w:r>
        <w:t xml:space="preserve">Kuinka monta kotoperäistä eläinlajia laiduntaminen pitää sisällään?</w:t>
      </w:r>
    </w:p>
    <w:p>
      <w:r>
        <w:rPr>
          <w:b/>
        </w:rPr>
        <w:t xml:space="preserve">Tulos</w:t>
      </w:r>
    </w:p>
    <w:p>
      <w:r>
        <w:t xml:space="preserve">Millaiset eläimet ja suunnitelmat rajoittuvat tiettyyn metsään?</w:t>
      </w:r>
    </w:p>
    <w:p>
      <w:r>
        <w:rPr>
          <w:b/>
        </w:rPr>
        <w:t xml:space="preserve">Tulos</w:t>
      </w:r>
    </w:p>
    <w:p>
      <w:r>
        <w:t xml:space="preserve">Minkälaisille toiminnoille myönnetään oikeuksia varattuihin lajeihin?</w:t>
      </w:r>
    </w:p>
    <w:p>
      <w:r>
        <w:rPr>
          <w:b/>
        </w:rPr>
        <w:t xml:space="preserve">Esimerkki 8.2710</w:t>
      </w:r>
    </w:p>
    <w:p>
      <w:r>
        <w:t xml:space="preserve">Läpikulku: Yhdysvalloissa ja Kanadassa elokuva avattiin 6. marraskuuta 2015, ja sen avausviikonloppuna elokuvan arvioitiin alun perin saavan 70-75 miljoonan dollarin bruttomarginaalin 3927 valkokankaalta, mikä oli Bond-elokuvan laajin julkaisu. Kuitenkin sen jälkeen, kun elokuva oli tuottanut 5,25 miljoonaa dollaria torstai-illan alkuesityksistä ja 28 miljoonaa dollaria avajaispäivänä, viikonlopun ennusteita nostettiin 75-80 miljoonaan dollariin. Elokuva tuotti avausviikonloppunaan 70,4 miljoonaa dollaria (noin 20 miljoonaa dollaria vähemmän kuin Skyfallin 90,6 miljoonan dollarin debyytti, mukaan lukien IMAX-esikatselut), mutta sijoittui kuitenkin lipputulojen ykköseksi. IMAX tuotti Spectre-elokuvalle 9,1 miljoonaa dollaria 374 valkokankaalla, premium-suurformaatti tuotti 8 miljoonaa dollaria 429 elokuvateatterista, mikä keräsi 11 % elokuvan avauksesta, eli Spectre tienasi 17,1 miljoonaa dollaria (23 %) avausviikonloppunsa kokonaissummasta suurissa formaateissa. Cinemark XD tuotti 1,85 miljoonaa dollaria 112 XD-paikassa.</w:t>
      </w:r>
    </w:p>
    <w:p>
      <w:r>
        <w:rPr>
          <w:b/>
        </w:rPr>
        <w:t xml:space="preserve">Tulos</w:t>
      </w:r>
    </w:p>
    <w:p>
      <w:r>
        <w:t xml:space="preserve">Yhdysvalloissa elokuva sai ensi-iltansa 16. marraskuuta tänä vuonna?</w:t>
      </w:r>
    </w:p>
    <w:p>
      <w:r>
        <w:rPr>
          <w:b/>
        </w:rPr>
        <w:t xml:space="preserve">Tulos</w:t>
      </w:r>
    </w:p>
    <w:p>
      <w:r>
        <w:t xml:space="preserve">Missä elokuvan ennustettiin saavan 80-85 miljoonaa dollaria avausviikonloppunaan?</w:t>
      </w:r>
    </w:p>
    <w:p>
      <w:r>
        <w:rPr>
          <w:b/>
        </w:rPr>
        <w:t xml:space="preserve">Tulos</w:t>
      </w:r>
    </w:p>
    <w:p>
      <w:r>
        <w:t xml:space="preserve">Mikä tuotti noin 20 miljoonaa dollaria enemmän kuin Skyfallin debyytti?</w:t>
      </w:r>
    </w:p>
    <w:p>
      <w:r>
        <w:rPr>
          <w:b/>
        </w:rPr>
        <w:t xml:space="preserve">Tulos</w:t>
      </w:r>
    </w:p>
    <w:p>
      <w:r>
        <w:t xml:space="preserve">Mikä sijoittui kakkoseksi lipputuloissa?</w:t>
      </w:r>
    </w:p>
    <w:p>
      <w:r>
        <w:rPr>
          <w:b/>
        </w:rPr>
        <w:t xml:space="preserve">Esimerkki 8.2711</w:t>
      </w:r>
    </w:p>
    <w:p>
      <w:r>
        <w:t xml:space="preserve">Läpikulku: Hämähäkkimiehen ja Fantastic Fourin lisäksi Marvel alkoi julkaista myös muita supersankareita, joissa esiintyivät sellaiset sankarit ja antisankarit kuin Hulk, Thor, Ant-Man, Iron Man, X-Men, Daredevil, Inhumans, Black Panther, Doctor Strange, Captain Marvel ja Silver Surfer, sekä ikimuistoisia antagonisteja, kuten tohtori Doom, Magneto, Galactus, Loki, Vihreä peikko ja tohtori Octopus, jotka kaikki elävät Marvel-universumiksi kutsutussa jaetussa todellisuudessa, jonka tapahtumapaikat heijastavat todellisia kaupunkeja, kuten New Yorkia, Los Angelesia ja Chicagoa.</w:t>
      </w:r>
    </w:p>
    <w:p>
      <w:r>
        <w:rPr>
          <w:b/>
        </w:rPr>
        <w:t xml:space="preserve">Tulos</w:t>
      </w:r>
    </w:p>
    <w:p>
      <w:r>
        <w:t xml:space="preserve">Mihin fiktiiviseen universumiin Los Angeles perustui?</w:t>
      </w:r>
    </w:p>
    <w:p>
      <w:r>
        <w:rPr>
          <w:b/>
        </w:rPr>
        <w:t xml:space="preserve">Tulos</w:t>
      </w:r>
    </w:p>
    <w:p>
      <w:r>
        <w:t xml:space="preserve">Kuka oli Daredevilin päävastustaja?</w:t>
      </w:r>
    </w:p>
    <w:p>
      <w:r>
        <w:rPr>
          <w:b/>
        </w:rPr>
        <w:t xml:space="preserve">Tulos</w:t>
      </w:r>
    </w:p>
    <w:p>
      <w:r>
        <w:t xml:space="preserve">Missä kaupungissa Musta Pantteri asuu?</w:t>
      </w:r>
    </w:p>
    <w:p>
      <w:r>
        <w:rPr>
          <w:b/>
        </w:rPr>
        <w:t xml:space="preserve">Tulos</w:t>
      </w:r>
    </w:p>
    <w:p>
      <w:r>
        <w:t xml:space="preserve">Hämähäkkimies ja Fantastic Four julkaistiin minkä sarjakuvan jälkeen?</w:t>
      </w:r>
    </w:p>
    <w:p>
      <w:r>
        <w:rPr>
          <w:b/>
        </w:rPr>
        <w:t xml:space="preserve">Tulos</w:t>
      </w:r>
    </w:p>
    <w:p>
      <w:r>
        <w:t xml:space="preserve">Millä nimillä New York, Los Angeles ja Chicago ovat tosielämän kaupunkeja?</w:t>
      </w:r>
    </w:p>
    <w:p>
      <w:r>
        <w:rPr>
          <w:b/>
        </w:rPr>
        <w:t xml:space="preserve">Esimerkki 8.2712</w:t>
      </w:r>
    </w:p>
    <w:p>
      <w:r>
        <w:t xml:space="preserve">Läpikulku: Ensimmäiset 256 koodipistettä tehtiin identtisiksi ISO-8859-1:n sisällön kanssa, jotta olemassa olevan länsimaisen tekstin muuntaminen olisi helppoa. Monet olennaisesti identtiset merkit koodattiin useaan kertaan eri koodipisteisiin, jotta vanhojen koodistojen käyttämät erot säilyisivät ja jotta ne voitaisiin muuntaa kyseisistä koodistoista Unicodeen (ja takaisin) menettämättä mitään tietoa. Esimerkiksi koodipisteiden "fullwidth forms"-osio sisältää täydet latinalaiset aakkoset, jotka on erotettu latinalaisista pääaakkosista, koska kiinalaisissa, japanilaisissa ja korealaisissa (CJK) fonteissa nämä latinalaiset merkit esitetään yhtä leveinä kuin CJK-ideografiat, eikä puolta leveämpinä. Muita esimerkkejä on kohdassa Duplicate characters in Unicode.</w:t>
      </w:r>
    </w:p>
    <w:p>
      <w:r>
        <w:rPr>
          <w:b/>
        </w:rPr>
        <w:t xml:space="preserve">Tulos</w:t>
      </w:r>
    </w:p>
    <w:p>
      <w:r>
        <w:t xml:space="preserve">Mitä ISO-8859-1 kopioi?</w:t>
      </w:r>
    </w:p>
    <w:p>
      <w:r>
        <w:rPr>
          <w:b/>
        </w:rPr>
        <w:t xml:space="preserve">Tulos</w:t>
      </w:r>
    </w:p>
    <w:p>
      <w:r>
        <w:t xml:space="preserve">Mikä kieli on latina?</w:t>
      </w:r>
    </w:p>
    <w:p>
      <w:r>
        <w:rPr>
          <w:b/>
        </w:rPr>
        <w:t xml:space="preserve">Tulos</w:t>
      </w:r>
    </w:p>
    <w:p>
      <w:r>
        <w:t xml:space="preserve">Miksi kutsutaan latinalaisia merkkejä, kun ne ovat puolileveät?</w:t>
      </w:r>
    </w:p>
    <w:p>
      <w:r>
        <w:rPr>
          <w:b/>
        </w:rPr>
        <w:t xml:space="preserve">Tulos</w:t>
      </w:r>
    </w:p>
    <w:p>
      <w:r>
        <w:t xml:space="preserve">Miksi koodarit välttävät päällekkäisiä merkkejä?</w:t>
      </w:r>
    </w:p>
    <w:p>
      <w:r>
        <w:rPr>
          <w:b/>
        </w:rPr>
        <w:t xml:space="preserve">Tulos</w:t>
      </w:r>
    </w:p>
    <w:p>
      <w:r>
        <w:t xml:space="preserve">Minkälaisen tekstin kääntäminen on vaikeaa 256 alkupisteen ansiosta?</w:t>
      </w:r>
    </w:p>
    <w:p>
      <w:r>
        <w:rPr>
          <w:b/>
        </w:rPr>
        <w:t xml:space="preserve">Esimerkki 8.2713</w:t>
      </w:r>
    </w:p>
    <w:p>
      <w:r>
        <w:t xml:space="preserve">Läpikulku: Se tarkoittaa, että se voi hedelmöittää oman munansa, eikä se tarvitse puolisoa. Jotkut ovat samanaikaisia hermafrodiitteja, jotka voivat tuottaa sekä munia että siittiöitä samanaikaisesti. Toiset ovat peräkkäisiä hermafrodiitteja, joissa munasolut ja siittiöt kypsyvät eri aikoina. Hedelmöitys tapahtuu yleensä ulkoisesti, vaikka platyctenidien munat hedelmöittyvät vanhempiensa ruumiin sisällä ja säilyvät siellä kuoriutumiseen asti. Poikaset ovat yleensä planktonisia, ja useimmilla lajeilla ne näyttävät miniatyyrikokoisilta cydippideiltä, jotka muuttuvat vähitellen aikuisen muotoisiksi kasvaessaan. Poikkeuksia ovat beroidit, joiden poikaset ovat miniatyyrisiä beroideja, joilla on suuri suu ja lonkerot, ja platyctenidit, joiden poikaset elävät cydippidien kaltaisena planktonina, kunnes ne saavuttavat lähes aikuisen koon, mutta vajoavat sitten pohjaan ja muuttuvat nopeasti aikuisen muodon mukaisiksi. Ainakin joissakin lajeissa nuoret kalat kykenevät lisääntymään ennen aikuisen koon ja muodon saavuttamista. Hermafroditismin ja varhaisen lisääntymisen yhdistelmä mahdollistaa pienten populaatioiden räjähdysmäisen kasvun.</w:t>
      </w:r>
    </w:p>
    <w:p>
      <w:r>
        <w:rPr>
          <w:b/>
        </w:rPr>
        <w:t xml:space="preserve">Tulos</w:t>
      </w:r>
    </w:p>
    <w:p>
      <w:r>
        <w:t xml:space="preserve">Miten plankton lisääntyy?</w:t>
      </w:r>
    </w:p>
    <w:p>
      <w:r>
        <w:rPr>
          <w:b/>
        </w:rPr>
        <w:t xml:space="preserve">Tulos</w:t>
      </w:r>
    </w:p>
    <w:p>
      <w:r>
        <w:t xml:space="preserve">Miten plankton hedelmöittää munansa?</w:t>
      </w:r>
    </w:p>
    <w:p>
      <w:r>
        <w:rPr>
          <w:b/>
        </w:rPr>
        <w:t xml:space="preserve">Tulos</w:t>
      </w:r>
    </w:p>
    <w:p>
      <w:r>
        <w:t xml:space="preserve">Mitä planktonille tapahtuu, kun se kypsyy?</w:t>
      </w:r>
    </w:p>
    <w:p>
      <w:r>
        <w:rPr>
          <w:b/>
        </w:rPr>
        <w:t xml:space="preserve">Tulos</w:t>
      </w:r>
    </w:p>
    <w:p>
      <w:r>
        <w:t xml:space="preserve">Milloin jotkut nuoret planktonit pystyvät tekemään ennen kuin niistä tulee aikuisia?</w:t>
      </w:r>
    </w:p>
    <w:p>
      <w:r>
        <w:rPr>
          <w:b/>
        </w:rPr>
        <w:t xml:space="preserve">Tulos</w:t>
      </w:r>
    </w:p>
    <w:p>
      <w:r>
        <w:t xml:space="preserve">Kuinka nopeasti planktonpopulaatiot kasvavat hermafrodismin ja varhaisen lisääntymisen ansiosta?</w:t>
      </w:r>
    </w:p>
    <w:p>
      <w:r>
        <w:rPr>
          <w:b/>
        </w:rPr>
        <w:t xml:space="preserve">Esimerkki 8.2714</w:t>
      </w:r>
    </w:p>
    <w:p>
      <w:r>
        <w:t xml:space="preserve">Läpikulku: Reformaation jälkeen Thüringenin merkittävin kristillinen uskontokunta on ollut luterilaisuus. DDR:n aikana kirkkoon liittymistä estettiin, ja se on vähentynyt edelleen vuonna 1990 tapahtuneen yhdistymisen jälkeen. Nykyään yli kaksi kolmasosaa väestöstä on uskonnottomia. Saksan evankelis-luterilaisen kirkon jäsenmäärä on ollut osavaltiossa suurin, ja sen kannattajia oli 24,0 prosenttia väestöstä vuonna 2009. Katolisen kirkon jäseniä oli 7,8 prosenttia väestöstä, ja 68,2 prosenttia thüringeniläisistä oli uskonnottomia tai muuhun uskontoon kuuluvia. Eniten protestantteja on Etelä- ja Länsi-Türingenin pienissä kylissä, kun taas suurimmissa kaupungeissa uskonnottomia on vielä enemmän (jopa 88 prosenttia Gerassa). Katolisia alueita ovat Eichsfeldin alue luoteessa ja osa Rhönin vuoristosta Geisan ympärillä lounaassa. Protestanttisen kirkon jäsenmäärä vähenee nopeasti, kun taas katolinen kirkko on jonkin verran vakaampi Puolasta, Etelä-Euroopasta ja Länsi-Saksasta tapahtuvan katolisen maahanmuuton vuoksi. Muilla uskonnoilla ei ole merkittävää merkitystä Thüringenissä. Thüringenissä asuu vain muutamia tuhansia muslimeja (suurelta osin maahanmuuttajia) ja noin 750 juutalaista (enimmäkseen Venäjältä muuttaneita). Lisäksi Thüringenissä on joitakin itäeurooppalaisten maahanmuuttajien ortodoksisia yhteisöjä ja joitakin perinteisiä protestanttisia vapaakirkkoja, joilla ei ole yhteiskunnallista vaikutusta.</w:t>
      </w:r>
    </w:p>
    <w:p>
      <w:r>
        <w:rPr>
          <w:b/>
        </w:rPr>
        <w:t xml:space="preserve">Tulos</w:t>
      </w:r>
    </w:p>
    <w:p>
      <w:r>
        <w:t xml:space="preserve">Mikä on harvinaisin maallinen uskontokunta Thüringenissä?</w:t>
      </w:r>
    </w:p>
    <w:p>
      <w:r>
        <w:rPr>
          <w:b/>
        </w:rPr>
        <w:t xml:space="preserve">Tulos</w:t>
      </w:r>
    </w:p>
    <w:p>
      <w:r>
        <w:t xml:space="preserve">Kuinka suuri osa Thüringenin väestöstä on kadonnut?</w:t>
      </w:r>
    </w:p>
    <w:p>
      <w:r>
        <w:rPr>
          <w:b/>
        </w:rPr>
        <w:t xml:space="preserve">Tulos</w:t>
      </w:r>
    </w:p>
    <w:p>
      <w:r>
        <w:t xml:space="preserve">Millä kirkolla on osavaltiossa vähiten jäseniä?</w:t>
      </w:r>
    </w:p>
    <w:p>
      <w:r>
        <w:rPr>
          <w:b/>
        </w:rPr>
        <w:t xml:space="preserve">Tulos</w:t>
      </w:r>
    </w:p>
    <w:p>
      <w:r>
        <w:t xml:space="preserve">Kuinka suuri osa Thüringenin väestöstä hylkää katolilaiset?</w:t>
      </w:r>
    </w:p>
    <w:p>
      <w:r>
        <w:rPr>
          <w:b/>
        </w:rPr>
        <w:t xml:space="preserve">Tulos</w:t>
      </w:r>
    </w:p>
    <w:p>
      <w:r>
        <w:t xml:space="preserve">Kuinka monta juutalaista muutti pois Thüringenistä?</w:t>
      </w:r>
    </w:p>
    <w:p>
      <w:r>
        <w:rPr>
          <w:b/>
        </w:rPr>
        <w:t xml:space="preserve">Esimerkki 8.2715</w:t>
      </w:r>
    </w:p>
    <w:p>
      <w:r>
        <w:t xml:space="preserve">Läpikulku: Rough Trade (jonka perusti levykaupan omistaja Geoff Travis) ja Factory (jonka perusti Manchesterissa asuva televisiopersoona Tony Wilson). Vuoteen 1977 mennessä yhtyeet alkoivat määrätietoisesti etsiä menetelmiä musiikin julkaisemiseen itsenäisesti , ja tätä ajatusta levittivät erityisesti Buzzcocks, joka julkaisi Spiral Scratch EP:nsä omalla levy-yhtiölleen, sekä Desperate Bicyclesin itse julkaisema single vuodelta 1977. Nämä DIY-pyrkimykset auttoivat muodostamaan post-punkin ja myöhemmin 1980-luvun puolivälissä kukoistaneen indie-musiikkikentän tuotanto- ja jakeluinfrastruktuurin.</w:t>
      </w:r>
    </w:p>
    <w:p>
      <w:r>
        <w:rPr>
          <w:b/>
        </w:rPr>
        <w:t xml:space="preserve">Tulos</w:t>
      </w:r>
    </w:p>
    <w:p>
      <w:r>
        <w:t xml:space="preserve">Minkä aloittivat ihmiset, jotka olivat kiinnostuneita kansallisesta punk-vaikutteisesta musiikista?</w:t>
      </w:r>
    </w:p>
    <w:p>
      <w:r>
        <w:rPr>
          <w:b/>
        </w:rPr>
        <w:t xml:space="preserve">Tulos</w:t>
      </w:r>
    </w:p>
    <w:p>
      <w:r>
        <w:t xml:space="preserve">Mitä ryhmät lakkaavat tekemästä vuoteen 1977 mennessä?</w:t>
      </w:r>
    </w:p>
    <w:p>
      <w:r>
        <w:rPr>
          <w:b/>
        </w:rPr>
        <w:t xml:space="preserve">Tulos</w:t>
      </w:r>
    </w:p>
    <w:p>
      <w:r>
        <w:t xml:space="preserve">Mikä musiikkikohtaus kehittyi 70-luvulla postpunkin DIY-imperatiivin seurauksena?</w:t>
      </w:r>
    </w:p>
    <w:p>
      <w:r>
        <w:rPr>
          <w:b/>
        </w:rPr>
        <w:t xml:space="preserve">Tulos</w:t>
      </w:r>
    </w:p>
    <w:p>
      <w:r>
        <w:t xml:space="preserve">Missä Geoff Travis's Factory sijaitsi?</w:t>
      </w:r>
    </w:p>
    <w:p>
      <w:r>
        <w:rPr>
          <w:b/>
        </w:rPr>
        <w:t xml:space="preserve">Tulos</w:t>
      </w:r>
    </w:p>
    <w:p>
      <w:r>
        <w:t xml:space="preserve">Kuka julkaisi Spiral Scratch EP:nsä Rough Trade -levymerkillä?</w:t>
      </w:r>
    </w:p>
    <w:p>
      <w:r>
        <w:rPr>
          <w:b/>
        </w:rPr>
        <w:t xml:space="preserve">Tulos</w:t>
      </w:r>
    </w:p>
    <w:p>
      <w:r>
        <w:t xml:space="preserve">Minä vuonna riippumatonta musiikkia pidettiin vähiten suosittuna?</w:t>
      </w:r>
    </w:p>
    <w:p>
      <w:r>
        <w:rPr>
          <w:b/>
        </w:rPr>
        <w:t xml:space="preserve">Tulos</w:t>
      </w:r>
    </w:p>
    <w:p>
      <w:r>
        <w:t xml:space="preserve">Kuka ei ollut kiinnostunut punkin alkuaikoina?</w:t>
      </w:r>
    </w:p>
    <w:p>
      <w:r>
        <w:rPr>
          <w:b/>
        </w:rPr>
        <w:t xml:space="preserve">Tulos</w:t>
      </w:r>
    </w:p>
    <w:p>
      <w:r>
        <w:t xml:space="preserve">Milloin post-punk-aika alkoi?</w:t>
      </w:r>
    </w:p>
    <w:p>
      <w:r>
        <w:rPr>
          <w:b/>
        </w:rPr>
        <w:t xml:space="preserve">Tulos</w:t>
      </w:r>
    </w:p>
    <w:p>
      <w:r>
        <w:t xml:space="preserve">Kuka ei ole koskaan julkaissut musiikkia omalla levy-yhtiöllään?</w:t>
      </w:r>
    </w:p>
    <w:p>
      <w:r>
        <w:rPr>
          <w:b/>
        </w:rPr>
        <w:t xml:space="preserve">Tulos</w:t>
      </w:r>
    </w:p>
    <w:p>
      <w:r>
        <w:t xml:space="preserve">Mikä levy-yhtiö ei koskaan ollut itsenäinen?</w:t>
      </w:r>
    </w:p>
    <w:p>
      <w:r>
        <w:rPr>
          <w:b/>
        </w:rPr>
        <w:t xml:space="preserve">Esimerkki 8.2716</w:t>
      </w:r>
    </w:p>
    <w:p>
      <w:r>
        <w:t xml:space="preserve">Läpikulku: Monia tällaisia asemia on ostanut joko CBC itse tai Canwest Global tai CHUM Limited, ja niistä on tullut E! tai A-kanavan (myöhemmin A, nyt CTV Two) asemia. Yksi yksityinen CBC:n tytäryhtiö, Kelownassa sijaitseva CHBC-TV, liittyi E!:hen (joka tunnettiin silloin nimellä CH) 27. helmikuuta 2006. Kun yksityinen CBC:n tytäryhtiö liittyy uudelleen toiseen verkkoon, CBC on yleensä lisännyt lähimmän O&amp;O-aseman edelleenlähettäjän varmistaakseen, että CBC:n palvelu jatkuu. CHBC:n ja Kamloopsissa toimivan CFJC-TV:n välisen sopimuksen vuoksi myös CFJC irrottautui CBC:stä 27. helmikuuta 2006, mutta lisenssialueelle ei asennettu edelleenlähettimiä. Entiset yksityiset CBC:n tytäryhtiöt CKPG-TV Prince George ja CHAT-TV Medicine Hat irtautuivat 31. elokuuta 2008 ja liittyivät E!:hen, mutta CBC ilmoitti, ettei se aio lisätä uusia edelleenlähettimiä näille alueille. Muuten CFJC, CKPG ja CHAT ovat kaikki riippumattoman mediayhtiön, Jim Pattison Groupin, omistuksessa. E!:n sulkemisen ja muiden mediamaisemassa tapahtuneiden muutosten myötä useat entiset CBC:n tytäryhtiöt ovat sittemmin liittyneet Cityyn tai Globaliin tai lopettaneet toimintansa kokonaan.</w:t>
      </w:r>
    </w:p>
    <w:p>
      <w:r>
        <w:rPr>
          <w:b/>
        </w:rPr>
        <w:t xml:space="preserve">Tulos</w:t>
      </w:r>
    </w:p>
    <w:p>
      <w:r>
        <w:t xml:space="preserve">CBC on menettämässä vaikutusvaltaansa mille lähetysryhmille?</w:t>
      </w:r>
    </w:p>
    <w:p>
      <w:r>
        <w:rPr>
          <w:b/>
        </w:rPr>
        <w:t xml:space="preserve">Tulos</w:t>
      </w:r>
    </w:p>
    <w:p>
      <w:r>
        <w:t xml:space="preserve">Minä päivänä vuonna 2006 CBC menetti suuren osan yksityisistä tytäryhtiöistään CHBC:n vuoksi?</w:t>
      </w:r>
    </w:p>
    <w:p>
      <w:r>
        <w:rPr>
          <w:b/>
        </w:rPr>
        <w:t xml:space="preserve">Tulos</w:t>
      </w:r>
    </w:p>
    <w:p>
      <w:r>
        <w:t xml:space="preserve">CHBC on ainoa lähetystoiminnan harjoittaja, jolla on toimilupa Brittiläisessä Kolumbiassa sen jälkeen, kun CBC:llä oli CRTC:n kanssa erimielisyys minkä aseman kanssa?</w:t>
      </w:r>
    </w:p>
    <w:p>
      <w:r>
        <w:rPr>
          <w:b/>
        </w:rPr>
        <w:t xml:space="preserve">Tulos</w:t>
      </w:r>
    </w:p>
    <w:p>
      <w:r>
        <w:t xml:space="preserve">Mikä riippumaton mediayhtiö on yrittänyt sulautua CBC:n kanssa?</w:t>
      </w:r>
    </w:p>
    <w:p>
      <w:r>
        <w:rPr>
          <w:b/>
        </w:rPr>
        <w:t xml:space="preserve">Tulos</w:t>
      </w:r>
    </w:p>
    <w:p>
      <w:r>
        <w:t xml:space="preserve">Mikä on CBC:n suurin haaste katsojien säilyttämisessä?</w:t>
      </w:r>
    </w:p>
    <w:p>
      <w:r>
        <w:rPr>
          <w:b/>
        </w:rPr>
        <w:t xml:space="preserve">Esimerkki 8.2717</w:t>
      </w:r>
    </w:p>
    <w:p>
      <w:r>
        <w:t xml:space="preserve">Läpikulku: Alkuperäisiin 1800-luvun alun sisustussuunnitelmiin, joista monet ovat säilyneet, kuuluu Sir Charles Longin neuvojen mukaisesti kirkkaan värisen scagliolan sekä sinisen ja vaaleanpunaisen lapiksen laaja käyttö. Kuningas Edward VII valvoi osittaista uudelleen sisustamista Belle Époquen kerman ja kullan värimaailman mukaisesti. Monet pienemmät vastaanottohuoneet on sisustettu kiinalaiseen regent-tyyliin Brightonissa sijaitsevasta Royal Pavilionista ja Carlton Housesta tuoduilla huonekaluilla ja kalusteilla. Palatsissa on 775 huonetta, ja puutarha on Lontoon suurin yksityinen puutarha. Valtionhuoneet, joita käytetään virallisiin ja valtiollisiin juhliin, ovat avoinna yleisölle vuosittain suurimman osan elo- ja syyskuusta sekä valittuina päivinä talvella ja keväällä.</w:t>
      </w:r>
    </w:p>
    <w:p>
      <w:r>
        <w:rPr>
          <w:b/>
        </w:rPr>
        <w:t xml:space="preserve">Tulos</w:t>
      </w:r>
    </w:p>
    <w:p>
      <w:r>
        <w:t xml:space="preserve">Mitä värejä poistettiin kuningas Edward VII:n valvomassa osittaisessa uudistuksessa?</w:t>
      </w:r>
    </w:p>
    <w:p>
      <w:r>
        <w:rPr>
          <w:b/>
        </w:rPr>
        <w:t xml:space="preserve">Tulos</w:t>
      </w:r>
    </w:p>
    <w:p>
      <w:r>
        <w:t xml:space="preserve">Mitä 1700-luvun alkuperäisiä värejä käytettiin Sir Charles Longin neuvosta?</w:t>
      </w:r>
    </w:p>
    <w:p>
      <w:r>
        <w:rPr>
          <w:b/>
        </w:rPr>
        <w:t xml:space="preserve">Tulos</w:t>
      </w:r>
    </w:p>
    <w:p>
      <w:r>
        <w:t xml:space="preserve">Kuinka monta huonetta palatsissa on suljettu?</w:t>
      </w:r>
    </w:p>
    <w:p>
      <w:r>
        <w:rPr>
          <w:b/>
        </w:rPr>
        <w:t xml:space="preserve">Tulos</w:t>
      </w:r>
    </w:p>
    <w:p>
      <w:r>
        <w:t xml:space="preserve">Millä tyylillä mikään vastaanottohuoneista ei ole sisustettu?</w:t>
      </w:r>
    </w:p>
    <w:p>
      <w:r>
        <w:rPr>
          <w:b/>
        </w:rPr>
        <w:t xml:space="preserve">Tulos</w:t>
      </w:r>
    </w:p>
    <w:p>
      <w:r>
        <w:t xml:space="preserve">Mistä talosta monet kalusteet ja varusteet katosivat?</w:t>
      </w:r>
    </w:p>
    <w:p>
      <w:r>
        <w:rPr>
          <w:b/>
        </w:rPr>
        <w:t xml:space="preserve">Esimerkki 8.2718</w:t>
      </w:r>
    </w:p>
    <w:p>
      <w:r>
        <w:t xml:space="preserve">Läpikulku: Hänellä oli alaisuudessaan 44 poliisikomisariota (commissaires de police). Vuonna 1709 näitä komissaareja avustivat poliisitarkastajat (inspecteurs de police). Pariisin kaupunki oli jaettu 16 piiriin, joiden poliisina toimivat komissaarit, jotka kukin nimitettiin tiettyyn piiriin ja joita avusti kasvava byrokratia. Pariisin poliisivoimien järjestelmä laajennettiin muualle Ranskaan lokakuussa 1699 annetulla kuninkaallisella asetuksella, jonka seurauksena kaikkiin Ranskan suuriin kaupunkeihin perustettiin poliisipäälliköt.</w:t>
      </w:r>
    </w:p>
    <w:p>
      <w:r>
        <w:rPr>
          <w:b/>
        </w:rPr>
        <w:t xml:space="preserve">Tulos</w:t>
      </w:r>
    </w:p>
    <w:p>
      <w:r>
        <w:t xml:space="preserve">Kuka oli Pariisin viimeinen poliisipäällikkö?</w:t>
      </w:r>
    </w:p>
    <w:p>
      <w:r>
        <w:rPr>
          <w:b/>
        </w:rPr>
        <w:t xml:space="preserve">Tulos</w:t>
      </w:r>
    </w:p>
    <w:p>
      <w:r>
        <w:t xml:space="preserve">Kuinka monta komission jäsentä työskenteli Reynien yläpuolella?</w:t>
      </w:r>
    </w:p>
    <w:p>
      <w:r>
        <w:rPr>
          <w:b/>
        </w:rPr>
        <w:t xml:space="preserve">Tulos</w:t>
      </w:r>
    </w:p>
    <w:p>
      <w:r>
        <w:t xml:space="preserve">Kuinka moneen poliisipiiriin Ranska oli jaettu?</w:t>
      </w:r>
    </w:p>
    <w:p>
      <w:r>
        <w:rPr>
          <w:b/>
        </w:rPr>
        <w:t xml:space="preserve">Tulos</w:t>
      </w:r>
    </w:p>
    <w:p>
      <w:r>
        <w:t xml:space="preserve">Milloin Pariisin poliisijärjestelmästä tehtiin sopimus muun Ranskan ulkopuolelle?</w:t>
      </w:r>
    </w:p>
    <w:p>
      <w:r>
        <w:rPr>
          <w:b/>
        </w:rPr>
        <w:t xml:space="preserve">Tulos</w:t>
      </w:r>
    </w:p>
    <w:p>
      <w:r>
        <w:t xml:space="preserve">Milloin poliisitarkastajat vähennettiin Pariisin poliisista?</w:t>
      </w:r>
    </w:p>
    <w:p>
      <w:r>
        <w:rPr>
          <w:b/>
        </w:rPr>
        <w:t xml:space="preserve">Esimerkki 8.2719</w:t>
      </w:r>
    </w:p>
    <w:p>
      <w:r>
        <w:t xml:space="preserve">Läpikulku: Erityisesti ennen kuin orjuus kovettui brittiläisissä siirtokunnissa afrikkalaista syntyperää oleviin ihmisiin liittyväksi rotukastiksi. Virginia ja muut englantilaiset siirtomaat säätivät 1600-luvulla lakeja, joiden mukaan lapset saivat partus sequitur ventrem -periaatteen mukaisesti äitinsä yhteiskunnallisen aseman riippumatta isän rodusta tai kansalaisuudesta. Tämä kumosi Englannin common law -periaatteen, jonka mukaan mies antoi asemansa lapsilleen - tämä oli mahdollistanut sen, että yhteisöt olivat voineet vaatia isiä elättämään lapsensa riippumatta siitä, olivatko he laillisia vai eivät. Muutos lisäsi valkoisten miesten mahdollisuuksia käyttää orjanaisia seksuaalisesti, koska heillä ei ollut vastuuta lapsista. Orjuuteen syntyneiden sekarotuisten lasten isäntinä sekä isänä miehet saattoivat käyttää näitä ihmisiä palvelijoina tai työläisinä tai myydä heidät orjiksi. Joissakin tapauksissa valkoiset isät huolehtivat monirotuisista lapsistaan maksamalla tai järjestämällä heille koulutuksen tai oppisopimuskoulutuksen ja vapauttamalla heidät, erityisesti Amerikan vallankumouksen jälkeisinä kahtena vuosikymmenenä. (Lapsista huolehtiminen oli yleisempää Ranskan ja Espanjan siirtokunnissa, joissa kehittyi luokka vapaita värillisiä ihmisiä, joista tuli koulutettuja ja omistajia.) Monet muut valkoiset isät hylkäsivät sekarotuiset lapset ja heidän äitinsä orjuuteen.</w:t>
      </w:r>
    </w:p>
    <w:p>
      <w:r>
        <w:rPr>
          <w:b/>
        </w:rPr>
        <w:t xml:space="preserve">Tulos</w:t>
      </w:r>
    </w:p>
    <w:p>
      <w:r>
        <w:t xml:space="preserve">Mitä ei tapahtunut ensimmäisten siirtomaavuosien aikana?</w:t>
      </w:r>
    </w:p>
    <w:p>
      <w:r>
        <w:rPr>
          <w:b/>
        </w:rPr>
        <w:t xml:space="preserve">Tulos</w:t>
      </w:r>
    </w:p>
    <w:p>
      <w:r>
        <w:t xml:space="preserve">Mikä oli brittiläistä syntyperää oleviin ihmisiin liittyvä rotukasti Afrikan siirtomaissa?</w:t>
      </w:r>
    </w:p>
    <w:p>
      <w:r>
        <w:rPr>
          <w:b/>
        </w:rPr>
        <w:t xml:space="preserve">Tulos</w:t>
      </w:r>
    </w:p>
    <w:p>
      <w:r>
        <w:t xml:space="preserve">Missä englantilaisessa siirtokunnassa säädettiin lakeja, jotka antoivat lapsille isän yhteiskunnallisen aseman?</w:t>
      </w:r>
    </w:p>
    <w:p>
      <w:r>
        <w:rPr>
          <w:b/>
        </w:rPr>
        <w:t xml:space="preserve">Tulos</w:t>
      </w:r>
    </w:p>
    <w:p>
      <w:r>
        <w:t xml:space="preserve">Kenet monet valkoiset äidit hylkäsivät?</w:t>
      </w:r>
    </w:p>
    <w:p>
      <w:r>
        <w:rPr>
          <w:b/>
        </w:rPr>
        <w:t xml:space="preserve">Tulos</w:t>
      </w:r>
    </w:p>
    <w:p>
      <w:r>
        <w:t xml:space="preserve">Missä lasten elättäminen oli harvinaisempaa?</w:t>
      </w:r>
    </w:p>
    <w:p>
      <w:r>
        <w:rPr>
          <w:b/>
        </w:rPr>
        <w:t xml:space="preserve">Esimerkki 8.2720</w:t>
      </w:r>
    </w:p>
    <w:p>
      <w:r>
        <w:t xml:space="preserve">Läpikulku: Pohjoinen rinne on suurimmaksi osaksi tundraa, jossa on pieniä kyliä. Alue on tunnettu valtavista raakaöljyvarannoistaan, ja siellä sijaitsevat sekä National Petroleum Reserve-Alaska että Prudhoe Bayn öljykenttä. Täällä sijaitsee Barrow, Yhdysvaltojen pohjoisin kaupunki. Luoteis-Arktisen alueen, jonka ankkurina on Kotzebue ja jossa sijaitsee myös Kobuk-joen laakso, katsotaan usein kuuluvan tähän alueeseen. North Slopen ja Luoteis-Arktiksen inupiatit pitävät kuitenkin harvoin itseään yhtenä kansana.</w:t>
      </w:r>
    </w:p>
    <w:p>
      <w:r>
        <w:rPr>
          <w:b/>
        </w:rPr>
        <w:t xml:space="preserve">Tulos</w:t>
      </w:r>
    </w:p>
    <w:p>
      <w:r>
        <w:t xml:space="preserve">Millä alueella ei ole Prudhoe Bayn öljykenttää?</w:t>
      </w:r>
    </w:p>
    <w:p>
      <w:r>
        <w:rPr>
          <w:b/>
        </w:rPr>
        <w:t xml:space="preserve">Tulos</w:t>
      </w:r>
    </w:p>
    <w:p>
      <w:r>
        <w:t xml:space="preserve">Millä alueella sijaitsee Prudhoe Bayn paloalue?</w:t>
      </w:r>
    </w:p>
    <w:p>
      <w:r>
        <w:rPr>
          <w:b/>
        </w:rPr>
        <w:t xml:space="preserve">Tulos</w:t>
      </w:r>
    </w:p>
    <w:p>
      <w:r>
        <w:t xml:space="preserve">Mikä on Yhdysvaltojen eteläisin kaupunki?</w:t>
      </w:r>
    </w:p>
    <w:p>
      <w:r>
        <w:rPr>
          <w:b/>
        </w:rPr>
        <w:t xml:space="preserve">Tulos</w:t>
      </w:r>
    </w:p>
    <w:p>
      <w:r>
        <w:t xml:space="preserve">Mikä on YK:n pohjoisin kaupunki?</w:t>
      </w:r>
    </w:p>
    <w:p>
      <w:r>
        <w:rPr>
          <w:b/>
        </w:rPr>
        <w:t xml:space="preserve">Tulos</w:t>
      </w:r>
    </w:p>
    <w:p>
      <w:r>
        <w:t xml:space="preserve">Mistä luonnonvarasta South Slope tunnetaan?</w:t>
      </w:r>
    </w:p>
    <w:p>
      <w:r>
        <w:rPr>
          <w:b/>
        </w:rPr>
        <w:t xml:space="preserve">Esimerkki 8.2721</w:t>
      </w:r>
    </w:p>
    <w:p>
      <w:r>
        <w:t xml:space="preserve">Läpikulku: Jos kondensaattoria ohjataan ajassa muuttuvalla jännitteellä, joka muuttuu riittävän nopeasti, jollakin taajuudella dielektrisen materiaalin polarisaatio ei voi seurata jännitettä. Esimerkkinä tämän mekanismin alkuperästä voidaan todeta, että sisäiset mikroskooppiset dipolit, jotka vaikuttavat dielektrisyysvakioon, eivät voi liikkua hetkessä, joten sovelletun vaihtojännitteen taajuuden kasvaessa dipolivaste rajoittuu ja dielektrisyysvakio pienenee. Dielektrisyysvakion muuttumista taajuuden mukaan kutsutaan dielektriseksi dispersioksi, ja sitä säätelevät dielektriset relaksaatioprosessit, kuten Debyen relaksaatio. Transienttiolosuhteissa siirtymäkenttä voidaan ilmaista seuraavasti (ks. sähköinen suskeptibiliteetti):</w:t>
      </w:r>
    </w:p>
    <w:p>
      <w:r>
        <w:rPr>
          <w:b/>
        </w:rPr>
        <w:t xml:space="preserve">Tulos</w:t>
      </w:r>
    </w:p>
    <w:p>
      <w:r>
        <w:t xml:space="preserve">Missä olosuhteissa dielektrisen sähkömagneettisen aineen polarisaatio voisi seurata jännitettä?</w:t>
      </w:r>
    </w:p>
    <w:p>
      <w:r>
        <w:rPr>
          <w:b/>
        </w:rPr>
        <w:t xml:space="preserve">Tulos</w:t>
      </w:r>
    </w:p>
    <w:p>
      <w:r>
        <w:t xml:space="preserve">Minkälaiset dielektrisyysvakion lisäävät dipolit eivät voi liikkua välittömästi, jos kondensaattoria ohjaa hitaasti muuttuva ajassa vaihteleva jännite?</w:t>
      </w:r>
    </w:p>
    <w:p>
      <w:r>
        <w:rPr>
          <w:b/>
        </w:rPr>
        <w:t xml:space="preserve">Tulos</w:t>
      </w:r>
    </w:p>
    <w:p>
      <w:r>
        <w:t xml:space="preserve">Miksi kutsutaan sitä, kun dielektrisyysvakio pysyy samana taajuuden mukana?</w:t>
      </w:r>
    </w:p>
    <w:p>
      <w:r>
        <w:rPr>
          <w:b/>
        </w:rPr>
        <w:t xml:space="preserve">Tulos</w:t>
      </w:r>
    </w:p>
    <w:p>
      <w:r>
        <w:t xml:space="preserve"> Mikä purkaa dielektrisen dispersion?</w:t>
      </w:r>
    </w:p>
    <w:p>
      <w:r>
        <w:rPr>
          <w:b/>
        </w:rPr>
        <w:t xml:space="preserve">Tulos</w:t>
      </w:r>
    </w:p>
    <w:p>
      <w:r>
        <w:t xml:space="preserve"> Mikä on esimerkki epädielektrisestä relaksaatioprosessista?</w:t>
      </w:r>
    </w:p>
    <w:p>
      <w:r>
        <w:rPr>
          <w:b/>
        </w:rPr>
        <w:t xml:space="preserve">Esimerkki 8.2722</w:t>
      </w:r>
    </w:p>
    <w:p>
      <w:r>
        <w:t xml:space="preserve">Läpikulku: Thomas J. Watson, Sr., jonka John Henry Patterson oli erottanut National Cash Register Companysta, otti yhteyttä Flintiin ja sai vuonna 1914 tarjouksen CTR:stä. Watson siirtyi CTR:n toimitusjohtajaksi ja 11 kuukautta myöhemmin hänestä tuli toimitusjohtaja, kun hänen NCR:ssä vietettyyn aikaansa liittyvät oikeudenkäynnit oli ratkaistu. Opittuaan Pattersonin uraauurtavat liiketoimintatavat Watson jatkoi NCR:n leiman laittamista CTR:n yrityksiin. Hän otti käyttöön myyntikokoukset, "anteliaat myyntikannustimet, keskittymisen asiakaspalveluun, vaatimuksen hyvin hoidetuista, tummiin pukuihin pukeutuneista myyjistä ja evankelisen kiihkeän innostuksen yrityksen ylpeyden ja lojaalisuuden herättämiseen jokaisessa työntekijässä". Hänen suosikkisloganistaan "THINK" tuli jokaisen yrityksen työntekijöiden mantra. Watsonin neljän ensimmäisen vuoden aikana liikevaihto yli kaksinkertaistui 9 miljoonaan dollariin, ja yrityksen toiminta laajeni Eurooppaan, Etelä-Amerikkaan, Aasiaan ja Australiaan. "Watson ei ollut koskaan pitänyt kömpelöstä CTR:n nimestä, joka koostui yhdysmerkeistä, ja päätti korvata sen laajemmalla nimellä "International Business Machines". Ensin vuoden 1917 kanadalaisen tytäryhtiön nimenä, sitten mainosten rivinä. Esimerkiksi McClures-lehdessä, v53, toukokuu 1921, on koko sivun mittainen mainos, jonka alareunassa lukee:</w:t>
      </w:r>
    </w:p>
    <w:p>
      <w:r>
        <w:rPr>
          <w:b/>
        </w:rPr>
        <w:t xml:space="preserve">Tulos</w:t>
      </w:r>
    </w:p>
    <w:p>
      <w:r>
        <w:t xml:space="preserve">Minä vuonna CTR käytti THINK-lausettaan ensimmäisen kerran?</w:t>
      </w:r>
    </w:p>
    <w:p>
      <w:r>
        <w:rPr>
          <w:b/>
        </w:rPr>
        <w:t xml:space="preserve">Tulos</w:t>
      </w:r>
    </w:p>
    <w:p>
      <w:r>
        <w:t xml:space="preserve">Kenet Thomas J. Watson vanhempi erotti CTR-yhtiöstä?</w:t>
      </w:r>
    </w:p>
    <w:p>
      <w:r>
        <w:rPr>
          <w:b/>
        </w:rPr>
        <w:t xml:space="preserve">Tulos</w:t>
      </w:r>
    </w:p>
    <w:p>
      <w:r>
        <w:t xml:space="preserve">Milloin Patterson liittyi National Cash Register Companyyn?</w:t>
      </w:r>
    </w:p>
    <w:p>
      <w:r>
        <w:rPr>
          <w:b/>
        </w:rPr>
        <w:t xml:space="preserve">Tulos</w:t>
      </w:r>
    </w:p>
    <w:p>
      <w:r>
        <w:t xml:space="preserve">Mitä tapahtui National Cash Register Companyn tuloille, kun Pattersonista tuli toimitusjohtaja?</w:t>
      </w:r>
    </w:p>
    <w:p>
      <w:r>
        <w:rPr>
          <w:b/>
        </w:rPr>
        <w:t xml:space="preserve">Tulos</w:t>
      </w:r>
    </w:p>
    <w:p>
      <w:r>
        <w:t xml:space="preserve">Millaisia etuja National Cash Register Companyn työntekijät saivat?</w:t>
      </w:r>
    </w:p>
    <w:p>
      <w:r>
        <w:rPr>
          <w:b/>
        </w:rPr>
        <w:t xml:space="preserve">Esimerkki 8.2723</w:t>
      </w:r>
    </w:p>
    <w:p>
      <w:r>
        <w:t xml:space="preserve">Läpikulku: Whitesnaken samanniminen albumi (1987) myi yli 17 miljoonaa kappaletta, mikä oli enemmän kuin mikään Coverdalen tai Deep Purplen katalogissa ennen tai jälkeen sen. Se sisälsi rock-hymnin "Here I Go Again '87", joka oli yksi neljästä UK top 20 -singlestä. Seurannut Slip of the Tongue (1989) saavutti platinaa, mutta kriitikoiden Steve Erlwinen ja Greg Praton mukaan "se oli huomattava pettymys Whitesnaken läpileikkaavan menestyksen jälkeen". Aerosmithin comeback-albumi Permanent Vacation (1987) aloittaisi heidän suosionsa vuosikymmenen mittaisen elpymisen. Kissin Crazy Nights (1987) oli yhtyeen korkein listasijoitus Yhdysvalloissa sitten vuoden 1979 ja uran korkein Yhdistyneessä kuningaskunnassa. Mötley Crüe jatkoi kaupallista menestystään levyllään Girls, Girls, Girls (1987) ja Def Leppard saavutti kaupallisen huippunsa levyllään Hysteria (1987), joka tuotti seitsemän hittisingleä (ennätys hard rock -yhtyeelle). Guns N' Roses julkaisi kaikkien aikojen myydyimmän debyyttilevyn Appetite for Destruction (1987). Sen soundi oli "karkeampi" ja "raaempi" kuin useimmilla glam metal -levyillä, ja se tuotti kolme top 10 -hittiä, mukaan lukien ykköshitti "Sweet Child O' Mine". Jotkut 1980-luvun puolivälissä perustetuista glam rock -yhtyeistä, kuten White Lion ja Cinderella, kokivat suurimman menestyksensä tällä kaudella, sillä niiden albumit Pride (1987) ja Long Cold Winter (1988) saavuttivat molemmat moninkertaista platinaa ja käynnistivät sarjan hittisinglejä. Vuosikymmenen viimeisinä vuosina merkittävimpiä menestyksiä olivat Bon Jovin New Jersey (1988), Van Halenin OU812 (1988), Open Up and Say... Ahh! (1988) Poisonilta, Pump (1989) Aerosmithiltä ja Mötley Crüen kaupallisesti menestynein albumi Dr. Feelgood (1989). New Jersey tuotti viisi Top 10 -singleä, mikä on ennätys hard rock -yhtyeelle. Vuonna 1988 25. kesäkuuta - 5. marraskuuta välisenä aikana Billboard 200 -albumilistan ykköspaikkaa piti hard rock -albumi 18 viikkoa 20:stä peräkkäisestä viikosta; albumit olivat OU812, Hysteria, Appetite for Destruction ja New Jersey. Viimeinen glam rock -yhtyeiden aalto saapui 1980-luvun lopulla, ja he kokivat menestystä moniplatinalevyillä ja hittisingleillä vuodesta 1989 aina 1990-luvun alkuun asti, muun muassa Extreme, Warrant Slaughter ja FireHouse. Myös Skid Row julkaisi samannimisen debyyttinsä (1989), joka ylsi Billboard 200 -listan kuudennelle sijalle, mutta se jäi yhdeksi viimeisistä glam rock -aikakaudella syntyneistä suurista yhtyeistä.</w:t>
      </w:r>
    </w:p>
    <w:p>
      <w:r>
        <w:rPr>
          <w:b/>
        </w:rPr>
        <w:t xml:space="preserve">Tulos</w:t>
      </w:r>
    </w:p>
    <w:p>
      <w:r>
        <w:t xml:space="preserve">Mitä hyötyä vakiintuneista säädöksistä oli?</w:t>
      </w:r>
    </w:p>
    <w:p>
      <w:r>
        <w:rPr>
          <w:b/>
        </w:rPr>
        <w:t xml:space="preserve">Tulos</w:t>
      </w:r>
    </w:p>
    <w:p>
      <w:r>
        <w:t xml:space="preserve">Kuinka monella albumilla Deep Purple myi enemmän kuin Witesnaken samanniminen albumi?</w:t>
      </w:r>
    </w:p>
    <w:p>
      <w:r>
        <w:rPr>
          <w:b/>
        </w:rPr>
        <w:t xml:space="preserve">Tulos</w:t>
      </w:r>
    </w:p>
    <w:p>
      <w:r>
        <w:t xml:space="preserve">Millä nimellä Steve Erlwine ja Greg Prato kutsuivat Deep Purplesin Here I Go Again -kappaleen esitystä?</w:t>
      </w:r>
    </w:p>
    <w:p>
      <w:r>
        <w:rPr>
          <w:b/>
        </w:rPr>
        <w:t xml:space="preserve">Tulos</w:t>
      </w:r>
    </w:p>
    <w:p>
      <w:r>
        <w:t xml:space="preserve">Millä kappaleella Motley Crue saavutti kaupallisen huippunsa?</w:t>
      </w:r>
    </w:p>
    <w:p>
      <w:r>
        <w:rPr>
          <w:b/>
        </w:rPr>
        <w:t xml:space="preserve">Tulos</w:t>
      </w:r>
    </w:p>
    <w:p>
      <w:r>
        <w:t xml:space="preserve">Mikä oli Billboard 200 -albumilistan ykkönen 20 peräkkäistä viikkoa vuonna 1988?</w:t>
      </w:r>
    </w:p>
    <w:p>
      <w:r>
        <w:rPr>
          <w:b/>
        </w:rPr>
        <w:t xml:space="preserve">Esimerkki 8.2724</w:t>
      </w:r>
    </w:p>
    <w:p>
      <w:r>
        <w:t xml:space="preserve">Läpikulku: Levyjen ja dielektrisen materiaalin järjestelyssä on monia muunnelmia riippuen kondensaattorin halutuista luokituksista. Pienissä kapasitanssiarvoissa (mikrofaradit ja vähemmän) keraamisissa levyissä käytetään metallipinnoitteita, joissa johdinjohdot on kiinnitetty pinnoitteeseen. Suuremmat arvot voidaan valmistaa useilla levyjen ja levyjen pinoilla. Suurempien arvojen kondensaattoreissa käytetään tavallisesti metallifoliota tai metallikalvokerrosta, joka on kerrostettu dielektrisen kalvon pinnalle levyjen valmistamiseksi, ja kyllästetystä paperista tai muovista valmistettua dielektristä kalvoa - nämä on rullattu kokoon tilan säästämiseksi. Pitkien levyjen sarjavastuksen ja induktanssin pienentämiseksi levyt ja dielektrinen aine on porrastettu siten, että liitäntä tehdään rullattujen levyjen yhteiseen reunaan, ei levyjen muodostavien folio- tai metallikalvonauhojen päihin.</w:t>
      </w:r>
    </w:p>
    <w:p>
      <w:r>
        <w:rPr>
          <w:b/>
        </w:rPr>
        <w:t xml:space="preserve">Tulos</w:t>
      </w:r>
    </w:p>
    <w:p>
      <w:r>
        <w:t xml:space="preserve">Minkä suuruusluokan kapasitanssi sopii kondensaattoreille, jotka koostuvat keraamisista levyistä ilman metallipinnoitteita?</w:t>
      </w:r>
    </w:p>
    <w:p>
      <w:r>
        <w:rPr>
          <w:b/>
        </w:rPr>
        <w:t xml:space="preserve">Tulos</w:t>
      </w:r>
    </w:p>
    <w:p>
      <w:r>
        <w:t xml:space="preserve"> Miten pienempiä kondensaattoreita usein rakennetaan?</w:t>
      </w:r>
    </w:p>
    <w:p>
      <w:r>
        <w:rPr>
          <w:b/>
        </w:rPr>
        <w:t xml:space="preserve">Tulos</w:t>
      </w:r>
    </w:p>
    <w:p>
      <w:r>
        <w:t xml:space="preserve">Mitä käytetään usein pienempien kondensaattoreiden dielektrisenä väliaineena?</w:t>
      </w:r>
    </w:p>
    <w:p>
      <w:r>
        <w:rPr>
          <w:b/>
        </w:rPr>
        <w:t xml:space="preserve">Tulos</w:t>
      </w:r>
    </w:p>
    <w:p>
      <w:r>
        <w:t xml:space="preserve">Miksi pienempien kondensaattoreiden levyt ja dielektriitit ovat usein porrastettuina?</w:t>
      </w:r>
    </w:p>
    <w:p>
      <w:r>
        <w:rPr>
          <w:b/>
        </w:rPr>
        <w:t xml:space="preserve">Tulos</w:t>
      </w:r>
    </w:p>
    <w:p>
      <w:r>
        <w:t xml:space="preserve"> Miten johtavia levyjä ei koskaan tehdä suurempia kondensaattoreita varten?</w:t>
      </w:r>
    </w:p>
    <w:p>
      <w:r>
        <w:rPr>
          <w:b/>
        </w:rPr>
        <w:t xml:space="preserve">Esimerkki 8.2725</w:t>
      </w:r>
    </w:p>
    <w:p>
      <w:r>
        <w:t xml:space="preserve">Läpikulku: Victoria on Australian maidontuotannon keskus. Siellä on 60 prosenttia Australian kolmesta miljoonasta lypsykarjasta, ja siellä tuotetaan lähes kaksi kolmasosaa maan maidosta, lähes 6,4 miljardia litraa. Osavaltiossa on myös 2,4 miljoonaa lihakarjaa, ja siellä teurastetaan vuosittain yli 2,2 miljoonaa nautaa ja vasikkaa. Vuosina 2003-2004 Victorian kaupalliset kalastusalukset ja vesiviljelyala tuottivat 11 634 tonnia mereneläviä lähes 109 miljoonan Australian dollarin arvosta. Mustahuulisimpukka on saaliin tärkein osa, ja sen tuotto on 46 miljoonaa dollaria, ja sen jälkeen tulee eteläinen kalliohummeri, jonka arvo on 13,7 miljoonaa dollaria. Suurin osa abaloneista ja kivihummereista viedään Aasiaan.</w:t>
      </w:r>
    </w:p>
    <w:p>
      <w:r>
        <w:rPr>
          <w:b/>
        </w:rPr>
        <w:t xml:space="preserve">Tulos</w:t>
      </w:r>
    </w:p>
    <w:p>
      <w:r>
        <w:t xml:space="preserve">Mikä Australian osavaltio keksi maidontuotannon?</w:t>
      </w:r>
    </w:p>
    <w:p>
      <w:r>
        <w:rPr>
          <w:b/>
        </w:rPr>
        <w:t xml:space="preserve">Tulos</w:t>
      </w:r>
    </w:p>
    <w:p>
      <w:r>
        <w:t xml:space="preserve">Kuinka monta täplikäs lypsylehmää Australiassa on?</w:t>
      </w:r>
    </w:p>
    <w:p>
      <w:r>
        <w:rPr>
          <w:b/>
        </w:rPr>
        <w:t xml:space="preserve">Tulos</w:t>
      </w:r>
    </w:p>
    <w:p>
      <w:r>
        <w:t xml:space="preserve">Kuinka monta prosenttia Australian maitotiloista sijaitsee Victoriassa?</w:t>
      </w:r>
    </w:p>
    <w:p>
      <w:r>
        <w:rPr>
          <w:b/>
        </w:rPr>
        <w:t xml:space="preserve">Tulos</w:t>
      </w:r>
    </w:p>
    <w:p>
      <w:r>
        <w:t xml:space="preserve">Kuinka suuri osuus Australian vasikanlihasta on peräisin Victoriasta?</w:t>
      </w:r>
    </w:p>
    <w:p>
      <w:r>
        <w:rPr>
          <w:b/>
        </w:rPr>
        <w:t xml:space="preserve">Tulos</w:t>
      </w:r>
    </w:p>
    <w:p>
      <w:r>
        <w:t xml:space="preserve">Minne suurin osa Victorian maidosta ja naudanlihasta viedään?</w:t>
      </w:r>
    </w:p>
    <w:p>
      <w:r>
        <w:rPr>
          <w:b/>
        </w:rPr>
        <w:t xml:space="preserve">Esimerkki 8.2726</w:t>
      </w:r>
    </w:p>
    <w:p>
      <w:r>
        <w:t xml:space="preserve">Läpikulku: Ranskan hyökkäys pysäytettiin Utrechtin länsipuolella Vanhan Hollannin vesilinjalla. Vuonna 1674, vain kaksi vuotta ranskalaisten lähdön jälkeen, Utrechtin keskustaan iski tornado. Rakentamisen pysähtyminen ennen lentävien tukipilarien rakentamista 1400-luvulla koitui nyt Pyhän Martinuksen katedraalin keskiosan kohtaloksi, sillä se romahti, jolloin tornin ja kuoron väliin muodostui nykyinen Dom-aukio. Vuonna 1713 Utrechtissa käytiin yksi ensimmäisistä kansainvälisistä rauhanneuvotteluista, kun Utrechtin sopimuksella ratkaistiin Espanjan perintösota. Vuodesta 1723 lähtien Utrechtista tuli maailman muiden kuin roomalaisten vanhojen katolisten kirkkojen keskus.</w:t>
      </w:r>
    </w:p>
    <w:p>
      <w:r>
        <w:rPr>
          <w:b/>
        </w:rPr>
        <w:t xml:space="preserve">Tulos</w:t>
      </w:r>
    </w:p>
    <w:p>
      <w:r>
        <w:t xml:space="preserve">Kenen haltuun kaupunki joutui 1500-luvulla?</w:t>
      </w:r>
    </w:p>
    <w:p>
      <w:r>
        <w:rPr>
          <w:b/>
        </w:rPr>
        <w:t xml:space="preserve">Tulos</w:t>
      </w:r>
    </w:p>
    <w:p>
      <w:r>
        <w:t xml:space="preserve">Kuka lähti kaupungista vuonna 1674?</w:t>
      </w:r>
    </w:p>
    <w:p>
      <w:r>
        <w:rPr>
          <w:b/>
        </w:rPr>
        <w:t xml:space="preserve">Tulos</w:t>
      </w:r>
    </w:p>
    <w:p>
      <w:r>
        <w:t xml:space="preserve">Mikä luonnonmullistus iski 1500-luvun lopulla?</w:t>
      </w:r>
    </w:p>
    <w:p>
      <w:r>
        <w:rPr>
          <w:b/>
        </w:rPr>
        <w:t xml:space="preserve">Tulos</w:t>
      </w:r>
    </w:p>
    <w:p>
      <w:r>
        <w:t xml:space="preserve">Mitä Utrecht isännöi 1600-luvulla?</w:t>
      </w:r>
    </w:p>
    <w:p>
      <w:r>
        <w:rPr>
          <w:b/>
        </w:rPr>
        <w:t xml:space="preserve">Tulos</w:t>
      </w:r>
    </w:p>
    <w:p>
      <w:r>
        <w:t xml:space="preserve">Mitä Uterechtistä tuli 1600-luvulla?</w:t>
      </w:r>
    </w:p>
    <w:p>
      <w:r>
        <w:rPr>
          <w:b/>
        </w:rPr>
        <w:t xml:space="preserve">Esimerkki 8.2727</w:t>
      </w:r>
    </w:p>
    <w:p>
      <w:r>
        <w:t xml:space="preserve">Läpikulku: Suurin osa Pohjois-Amerikassa myydyistä kauppapapereista leikataan tavanomaisiin yksiköihin perustuviin standardikokoihin, jotka määritellään paperiarkin pituuden ja leveyden perusteella.</w:t>
      </w:r>
    </w:p>
    <w:p>
      <w:r>
        <w:rPr>
          <w:b/>
        </w:rPr>
        <w:t xml:space="preserve">Tulos</w:t>
      </w:r>
    </w:p>
    <w:p>
      <w:r>
        <w:t xml:space="preserve">Miten suurin osa paperista myydään Etelä-Amerikassa?</w:t>
      </w:r>
    </w:p>
    <w:p>
      <w:r>
        <w:rPr>
          <w:b/>
        </w:rPr>
        <w:t xml:space="preserve">Tulos</w:t>
      </w:r>
    </w:p>
    <w:p>
      <w:r>
        <w:t xml:space="preserve">Miten paperia leikataan myytäväksi Etelä-Amerikassa?</w:t>
      </w:r>
    </w:p>
    <w:p>
      <w:r>
        <w:rPr>
          <w:b/>
        </w:rPr>
        <w:t xml:space="preserve">Tulos</w:t>
      </w:r>
    </w:p>
    <w:p>
      <w:r>
        <w:t xml:space="preserve">Minkä tyyppisten yksiköiden perusteella Pohjois-Amerikka on leikattu myyntiin?</w:t>
      </w:r>
    </w:p>
    <w:p>
      <w:r>
        <w:rPr>
          <w:b/>
        </w:rPr>
        <w:t xml:space="preserve">Tulos</w:t>
      </w:r>
    </w:p>
    <w:p>
      <w:r>
        <w:t xml:space="preserve">Mikä määritellään paperin pituudella ja kosteudella?</w:t>
      </w:r>
    </w:p>
    <w:p>
      <w:r>
        <w:rPr>
          <w:b/>
        </w:rPr>
        <w:t xml:space="preserve">Tulos</w:t>
      </w:r>
    </w:p>
    <w:p>
      <w:r>
        <w:t xml:space="preserve"> Mitä kaupallisia papereita ei yleisesti ottaen määritellä?</w:t>
      </w:r>
    </w:p>
    <w:p>
      <w:r>
        <w:rPr>
          <w:b/>
        </w:rPr>
        <w:t xml:space="preserve">Tulos</w:t>
      </w:r>
    </w:p>
    <w:p>
      <w:r>
        <w:t xml:space="preserve"> Millä tavalla leikataan suurin osa Etelä-Amerikan kauppapapereista?</w:t>
      </w:r>
    </w:p>
    <w:p>
      <w:r>
        <w:rPr>
          <w:b/>
        </w:rPr>
        <w:t xml:space="preserve">Tulos</w:t>
      </w:r>
    </w:p>
    <w:p>
      <w:r>
        <w:t xml:space="preserve"> Millä termeillä vakiopaperikokoja ei koskaan kuvailla?</w:t>
      </w:r>
    </w:p>
    <w:p>
      <w:r>
        <w:rPr>
          <w:b/>
        </w:rPr>
        <w:t xml:space="preserve">Esimerkki 8.2728</w:t>
      </w:r>
    </w:p>
    <w:p>
      <w:r>
        <w:t xml:space="preserve">Läpikulku: Christian Lassen otti käyttöön termin Iranin kieliperheestä vuonna 1836. Robert Needham Cust käytti termiä irano-arjalainen vuonna 1878, ja orientalistit, kuten George Abraham Grierson ja Max Müller, asettivat vastakkain irano-arjalainen (iranilainen) ja indoarjalainen (intialainen). Eräät viimeaikaiset, lähinnä saksankieliset tutkijat ovat elvyttäneet tämän sopimuksen.</w:t>
      </w:r>
    </w:p>
    <w:p>
      <w:r>
        <w:rPr>
          <w:b/>
        </w:rPr>
        <w:t xml:space="preserve">Tulos</w:t>
      </w:r>
    </w:p>
    <w:p>
      <w:r>
        <w:t xml:space="preserve">Milloin Robert Needham Cust otti käyttöön termin iranilainen?</w:t>
      </w:r>
    </w:p>
    <w:p>
      <w:r>
        <w:rPr>
          <w:b/>
        </w:rPr>
        <w:t xml:space="preserve">Tulos</w:t>
      </w:r>
    </w:p>
    <w:p>
      <w:r>
        <w:t xml:space="preserve">Mitä termiä Christian Lassen käytti 1878?</w:t>
      </w:r>
    </w:p>
    <w:p>
      <w:r>
        <w:rPr>
          <w:b/>
        </w:rPr>
        <w:t xml:space="preserve">Tulos</w:t>
      </w:r>
    </w:p>
    <w:p>
      <w:r>
        <w:t xml:space="preserve">Mitä George Abraham Grierson ja Christian Lassen olivat vastakkain?</w:t>
      </w:r>
    </w:p>
    <w:p>
      <w:r>
        <w:rPr>
          <w:b/>
        </w:rPr>
        <w:t xml:space="preserve">Tulos</w:t>
      </w:r>
    </w:p>
    <w:p>
      <w:r>
        <w:t xml:space="preserve">Mitkä tutkijat ovat elvyttäneet termin irano-arjalainen</w:t>
      </w:r>
    </w:p>
    <w:p>
      <w:r>
        <w:rPr>
          <w:b/>
        </w:rPr>
        <w:t xml:space="preserve">Esimerkki 8.2729</w:t>
      </w:r>
    </w:p>
    <w:p>
      <w:r>
        <w:t xml:space="preserve">Läpikulku: Vaikka astma on krooninen obstruktiivinen sairaus, sitä ei pidetä osana kroonista obstruktiivista keuhkosairautta, koska tämä termi viittaa erityisesti sairauksien yhdistelmiin, jotka ovat peruuttamattomia, kuten bronkiektasiin, krooniseen keuhkoputkentulehdukseen ja emfyseemaan. Toisin kuin näissä sairauksissa, astman hengitysteiden tukkeutuminen on yleensä palautuvaa; jos sitä ei kuitenkaan hoideta, astman aiheuttama krooninen tulehdus voi johtaa siihen, että keuhkot tukkeutuvat peruuttamattomasti hengitysteiden uudelleenmuotoilun vuoksi. Toisin kuin emfyseema, astma vaikuttaa keuhkoputkiin, ei keuhkorakkuloihin.</w:t>
      </w:r>
    </w:p>
    <w:p>
      <w:r>
        <w:rPr>
          <w:b/>
        </w:rPr>
        <w:t xml:space="preserve">Tulos</w:t>
      </w:r>
    </w:p>
    <w:p>
      <w:r>
        <w:t xml:space="preserve">Millainen tila on hengitysteiden tukkeutuminen?</w:t>
      </w:r>
    </w:p>
    <w:p>
      <w:r>
        <w:rPr>
          <w:b/>
        </w:rPr>
        <w:t xml:space="preserve">Tulos</w:t>
      </w:r>
    </w:p>
    <w:p>
      <w:r>
        <w:t xml:space="preserve">Mihin hengitysteiden uudelleenmuotoilu kuuluu?</w:t>
      </w:r>
    </w:p>
    <w:p>
      <w:r>
        <w:rPr>
          <w:b/>
        </w:rPr>
        <w:t xml:space="preserve">Tulos</w:t>
      </w:r>
    </w:p>
    <w:p>
      <w:r>
        <w:t xml:space="preserve">Mihin keuhkorakkuloiden sijasta brokkioktaasi vaikuttaa?</w:t>
      </w:r>
    </w:p>
    <w:p>
      <w:r>
        <w:rPr>
          <w:b/>
        </w:rPr>
        <w:t xml:space="preserve">Tulos</w:t>
      </w:r>
    </w:p>
    <w:p>
      <w:r>
        <w:t xml:space="preserve">Mitä tapahtuu, jos kroonista keuhkoputkentulehdusta ei hoideta?</w:t>
      </w:r>
    </w:p>
    <w:p>
      <w:r>
        <w:rPr>
          <w:b/>
        </w:rPr>
        <w:t xml:space="preserve">Tulos</w:t>
      </w:r>
    </w:p>
    <w:p>
      <w:r>
        <w:t xml:space="preserve">Mitkä sairaudet ovat esimerkkejä hengitysteiden uudelleenmuotoilusta?</w:t>
      </w:r>
    </w:p>
    <w:p>
      <w:r>
        <w:rPr>
          <w:b/>
        </w:rPr>
        <w:t xml:space="preserve">Esimerkki 8.2730</w:t>
      </w:r>
    </w:p>
    <w:p>
      <w:r>
        <w:t xml:space="preserve">Läpikulku: Kanadan asevoimien ylipäällikkö on Kanadan hallitseva monarkki, kuningatar Elisabet II, jota edustaa Kanadan kenraalikuvernööri. Kanadan asevoimia johtaa puolustusvoimien esikuntapäällikkö, jota neuvoo ja avustaa asevoimien neuvosto.</w:t>
      </w:r>
    </w:p>
    <w:p>
      <w:r>
        <w:rPr>
          <w:b/>
        </w:rPr>
        <w:t xml:space="preserve">Tulos</w:t>
      </w:r>
    </w:p>
    <w:p>
      <w:r>
        <w:t xml:space="preserve">Kuka on Kanadan asevoimien ylipäällikkö?</w:t>
      </w:r>
    </w:p>
    <w:p>
      <w:r>
        <w:rPr>
          <w:b/>
        </w:rPr>
        <w:t xml:space="preserve">Tulos</w:t>
      </w:r>
    </w:p>
    <w:p>
      <w:r>
        <w:t xml:space="preserve">Ketä edustaa Kanadan kenraalikuvernööri?</w:t>
      </w:r>
    </w:p>
    <w:p>
      <w:r>
        <w:rPr>
          <w:b/>
        </w:rPr>
        <w:t xml:space="preserve">Tulos</w:t>
      </w:r>
    </w:p>
    <w:p>
      <w:r>
        <w:t xml:space="preserve">Mitä johtaa puolustusvoimien esikuntapäällikkö?</w:t>
      </w:r>
    </w:p>
    <w:p>
      <w:r>
        <w:rPr>
          <w:b/>
        </w:rPr>
        <w:t xml:space="preserve">Tulos</w:t>
      </w:r>
    </w:p>
    <w:p>
      <w:r>
        <w:t xml:space="preserve">Kuka on puolustusvoimien esikuntapäällikön neuvonantaja?</w:t>
      </w:r>
    </w:p>
    <w:p>
      <w:r>
        <w:rPr>
          <w:b/>
        </w:rPr>
        <w:t xml:space="preserve">Tulos</w:t>
      </w:r>
    </w:p>
    <w:p>
      <w:r>
        <w:t xml:space="preserve">Kuka on tällä hetkellä Kanadan asevoimien apulaispäällikkö?</w:t>
      </w:r>
    </w:p>
    <w:p>
      <w:r>
        <w:rPr>
          <w:b/>
        </w:rPr>
        <w:t xml:space="preserve">Tulos</w:t>
      </w:r>
    </w:p>
    <w:p>
      <w:r>
        <w:t xml:space="preserve">Kuka ei edusta kuningatar Elisabet II:ta?</w:t>
      </w:r>
    </w:p>
    <w:p>
      <w:r>
        <w:rPr>
          <w:b/>
        </w:rPr>
        <w:t xml:space="preserve">Tulos</w:t>
      </w:r>
    </w:p>
    <w:p>
      <w:r>
        <w:t xml:space="preserve"> Kuka johtaa CAEF:ää?</w:t>
      </w:r>
    </w:p>
    <w:p>
      <w:r>
        <w:rPr>
          <w:b/>
        </w:rPr>
        <w:t xml:space="preserve">Tulos</w:t>
      </w:r>
    </w:p>
    <w:p>
      <w:r>
        <w:t xml:space="preserve"> Kuka neuvoo hyökkäyspäällikköä?</w:t>
      </w:r>
    </w:p>
    <w:p>
      <w:r>
        <w:rPr>
          <w:b/>
        </w:rPr>
        <w:t xml:space="preserve">Esimerkki 8.2731</w:t>
      </w:r>
    </w:p>
    <w:p>
      <w:r>
        <w:t xml:space="preserve">Läpikulku: Mikrobiologinen viljely on tärkein väline, jota käytetään tartuntatautien diagnosoinnissa. Mikrobiviljelyssä tarjotaan kasvualusta tietylle taudinaiheuttajalle. Mahdollisesti sairastuneesta kudoksesta tai nesteestä otetusta näytteestä testataan sitten, onko siinä tartunnanaiheuttajaa, joka pystyy kasvamaan kyseisessä väliaineessa. Useimmat patogeeniset bakteerit kasvavat helposti ravintoagarilla, joka on kiinteä elatusaine, joka sisältää bakteerin kasvulle välttämättömiä hiilihydraatteja ja proteiineja sekä runsaasti vettä. Yksittäinen bakteeri kasvaa levyn pinnalla näkyväksi kumpareeksi, jota kutsutaan pesäkkeeksi ja joka voi olla erillään muista pesäkkeistä tai sulautua yhteen "nurmikoksi". Pesäkkeen koko, väri, muoto ja muoto on ominaista bakteerilajille, sen erityiselle geneettiselle rakenteelle (kannalle) ja sen kasvua tukevalle ympäristölle. Levyyn lisätään usein muita ainesosia tunnistamisen helpottamiseksi. Levyt voivat sisältää aineita, jotka sallivat joidenkin bakteerien kasvun, mutta eivät toisten, tai jotka muuttavat väriä tiettyjen bakteerien vaikutuksesta, mutta eivät toisten. Tällaisia bakteriologisia levyjä käytetään yleisesti tartuntavaarallisten bakteerien kliinisessä tunnistamisessa. Mikrobiviljelyä voidaan käyttää myös virusten tunnistamiseen: tässä tapauksessa elatusaineena ovat viljelyssä kasvatetut solut, jotka virus voi infektoida ja sitten muuttaa tai tappaa. Virusten tunnistamisessa viruksen kasvun seurauksena syntyy kuolleiden solujen alue, jota kutsutaan "plakiksi". Eukaryoottisia loisia voidaan myös kasvattaa viljelyssä tietyn taudinaiheuttajan tunnistamiseksi.</w:t>
      </w:r>
    </w:p>
    <w:p>
      <w:r>
        <w:rPr>
          <w:b/>
        </w:rPr>
        <w:t xml:space="preserve">Tulos</w:t>
      </w:r>
    </w:p>
    <w:p>
      <w:r>
        <w:t xml:space="preserve">Minkä tyyppinen vasara on tärkein väline, jota käytetään tartuntatautien diagnosointiin?</w:t>
      </w:r>
    </w:p>
    <w:p>
      <w:r>
        <w:rPr>
          <w:b/>
        </w:rPr>
        <w:t xml:space="preserve">Tulos</w:t>
      </w:r>
    </w:p>
    <w:p>
      <w:r>
        <w:t xml:space="preserve">Minkä tyyppistä elatusalustaa ei tyypillisesti tarjota mikrobiviljelyssä käytettävälle tietylle aineelle?</w:t>
      </w:r>
    </w:p>
    <w:p>
      <w:r>
        <w:rPr>
          <w:b/>
        </w:rPr>
        <w:t xml:space="preserve">Tulos</w:t>
      </w:r>
    </w:p>
    <w:p>
      <w:r>
        <w:t xml:space="preserve">Millä useimmat patogeeniset bakteerit eivät pysty kasvamaan?</w:t>
      </w:r>
    </w:p>
    <w:p>
      <w:r>
        <w:rPr>
          <w:b/>
        </w:rPr>
        <w:t xml:space="preserve">Tulos</w:t>
      </w:r>
    </w:p>
    <w:p>
      <w:r>
        <w:t xml:space="preserve">Miksi kutsutaan sitä, kun levyn pinnalle muodostuu näkymätön kumpu?</w:t>
      </w:r>
    </w:p>
    <w:p>
      <w:r>
        <w:rPr>
          <w:b/>
        </w:rPr>
        <w:t xml:space="preserve">Tulos</w:t>
      </w:r>
    </w:p>
    <w:p>
      <w:r>
        <w:t xml:space="preserve">Minkä niminen on viruksen kasvun seurauksena syntynyt kuolleiden solujen planeetta?</w:t>
      </w:r>
    </w:p>
    <w:p>
      <w:r>
        <w:rPr>
          <w:b/>
        </w:rPr>
        <w:t xml:space="preserve">Esimerkki 8.2732</w:t>
      </w:r>
    </w:p>
    <w:p>
      <w:r>
        <w:t xml:space="preserve">Läpikulku: Heti sen jälkeen, kun Venäjän tasavaltaa hallinnut Venäjän väliaikainen hallitus oli syrjäytetty lokakuun vallankumouksessa, Neuvostoliiton hallinto nousi valtaan 7. marraskuuta 1917. Sen hallitsema valtio, jolla ei ollut virallista nimeä, jäi vielä viiden kuukauden ajan naapurimaiden tunnustamatta.</w:t>
      </w:r>
    </w:p>
    <w:p>
      <w:r>
        <w:rPr>
          <w:b/>
        </w:rPr>
        <w:t xml:space="preserve">Tulos</w:t>
      </w:r>
    </w:p>
    <w:p>
      <w:r>
        <w:t xml:space="preserve">Milloin neuvostohallinto menetti ensimmäisen kerran vallan?</w:t>
      </w:r>
    </w:p>
    <w:p>
      <w:r>
        <w:rPr>
          <w:b/>
        </w:rPr>
        <w:t xml:space="preserve">Tulos</w:t>
      </w:r>
    </w:p>
    <w:p>
      <w:r>
        <w:t xml:space="preserve">Mikä hallitus oli vallassa neuvostohallinnon jälkeen?</w:t>
      </w:r>
    </w:p>
    <w:p>
      <w:r>
        <w:rPr>
          <w:b/>
        </w:rPr>
        <w:t xml:space="preserve">Tulos</w:t>
      </w:r>
    </w:p>
    <w:p>
      <w:r>
        <w:t xml:space="preserve">Mikä vallankumous johti Neuvostoliiton vallan kaatumiseen?</w:t>
      </w:r>
    </w:p>
    <w:p>
      <w:r>
        <w:rPr>
          <w:b/>
        </w:rPr>
        <w:t xml:space="preserve">Tulos</w:t>
      </w:r>
    </w:p>
    <w:p>
      <w:r>
        <w:t xml:space="preserve">Kuinka kauan muut maat tunnustivat neuvostohallinnon tilan?</w:t>
      </w:r>
    </w:p>
    <w:p>
      <w:r>
        <w:rPr>
          <w:b/>
        </w:rPr>
        <w:t xml:space="preserve">Tulos</w:t>
      </w:r>
    </w:p>
    <w:p>
      <w:r>
        <w:t xml:space="preserve">Mikä ei ollut sen tasavallan nimi, jota Venäjän väliaikainen hallitus hallitsi?</w:t>
      </w:r>
    </w:p>
    <w:p>
      <w:r>
        <w:rPr>
          <w:b/>
        </w:rPr>
        <w:t xml:space="preserve">Esimerkki 8.2733</w:t>
      </w:r>
    </w:p>
    <w:p>
      <w:r>
        <w:t xml:space="preserve">Läpikulku: ^1 Pidetään myös osana venäläisiä^2 Pidetään siirtymäkautena ukrainalaisten ja valkovenäläisten välillä^3 Lemkojen etnisestä kuulumisesta on tullut ideologinen konflikti. On väitetty, että lemkkojen keskuudessa ajatusta "karpaattien ja ruteenien" kansakunnasta kannattavat vain Transkarpaatissa ja ulkomailla asuvat lemkot^4 Suurin osa historiallisen Moravian asukkaista piti itseään tšekeinä, mutta merkittävä osa ilmoitti muraavin kansallisuudekseen, joka poikkeaa tšekkiläisyydestä (vaikkakin Böömin ja Moravian asukkaat käyttävät samaa virallista kieltä).^5 Pidetään myös puolalaisina.^6 On olemassa lähteitä, jotka esittävät siililäiset osana puolalaisia. Osaa Ylä-Sleesian eteläisimmästä väestöstä pidetään joskus tšekkiläisenä (kiistanalaista).</w:t>
      </w:r>
    </w:p>
    <w:p>
      <w:r>
        <w:rPr>
          <w:b/>
        </w:rPr>
        <w:t xml:space="preserve">Tulos</w:t>
      </w:r>
    </w:p>
    <w:p>
      <w:r>
        <w:t xml:space="preserve">Millaisena pidetään venäläisten etnistä alkuperää?</w:t>
      </w:r>
    </w:p>
    <w:p>
      <w:r>
        <w:rPr>
          <w:b/>
        </w:rPr>
        <w:t xml:space="preserve">Tulos</w:t>
      </w:r>
    </w:p>
    <w:p>
      <w:r>
        <w:t xml:space="preserve">Mitä ukrainalaiset kannattavat Kannaksen alueella?</w:t>
      </w:r>
    </w:p>
    <w:p>
      <w:r>
        <w:rPr>
          <w:b/>
        </w:rPr>
        <w:t xml:space="preserve">Tulos</w:t>
      </w:r>
    </w:p>
    <w:p>
      <w:r>
        <w:t xml:space="preserve">Mitä samaa käyttävät böömiläiset ja silesialaiset?</w:t>
      </w:r>
    </w:p>
    <w:p>
      <w:r>
        <w:rPr>
          <w:b/>
        </w:rPr>
        <w:t xml:space="preserve">Tulos</w:t>
      </w:r>
    </w:p>
    <w:p>
      <w:r>
        <w:t xml:space="preserve">Mihin moraavit kuuluvat?</w:t>
      </w:r>
    </w:p>
    <w:p>
      <w:r>
        <w:rPr>
          <w:b/>
        </w:rPr>
        <w:t xml:space="preserve">Tulos</w:t>
      </w:r>
    </w:p>
    <w:p>
      <w:r>
        <w:t xml:space="preserve">Mitä osia Ylä-Moraviasta joskus pidetään?</w:t>
      </w:r>
    </w:p>
    <w:p>
      <w:r>
        <w:rPr>
          <w:b/>
        </w:rPr>
        <w:t xml:space="preserve">Esimerkki 8.2734</w:t>
      </w:r>
    </w:p>
    <w:p>
      <w:r>
        <w:t xml:space="preserve">Läpikulku: Mitä pienempi on taloudellinen eriarvoisuus, sitä enemmän syntyy jätettä ja saasteita, mikä johtaa monissa tapauksissa ympäristön pilaantumiseen. Tämä voidaan selittää sillä, että kun yhteiskunnan köyhät ihmiset vaurastuvat, se lisää heidän vuosittaisia hiilidioksidipäästöjään. Tätä suhdetta kuvaa ympäristökuznetsin käyrä (EKC).[ei mainittu lainauksessa] On kuitenkin huomattava, että tietyissä tapauksissa, joissa taloudellinen eriarvoisuus on suurta, jätettä ja saastumista ei kuitenkaan synny enempää, koska jätteet/saasteet puhdistetaan jälkikäteen paremmin (vedenpuhdistus, suodattaminen jne...)..... Huomaa myös, että koko ympäristön pilaantumisen lisääntyminen on seurausta siitä, että päästöjen lisääntyminen henkeä kohti kerrotaan kertoimella. Jos ihmisiä olisi kuitenkin vähemmän, tämä kerroin olisi pienempi, ja siten myös ympäristön pilaantumisen määrä olisi pienempi. Nykyisellä suurella väestömäärällä on suuri vaikutus myös tähän. Jos (kuten WWF väittää) väestömäärä alkaisi laskea kestävälle tasolle (1/3 nykyisestä, eli noin 2 miljardia ihmistä), ihmisten eriarvoisuutta voitaisiin käsitellä/korjata, mutta se ei silti johtaisi ympäristövahinkojen lisääntymiseen.</w:t>
      </w:r>
    </w:p>
    <w:p>
      <w:r>
        <w:rPr>
          <w:b/>
        </w:rPr>
        <w:t xml:space="preserve">Tulos</w:t>
      </w:r>
    </w:p>
    <w:p>
      <w:r>
        <w:t xml:space="preserve">Kun poliittinen epätasa-arvo on pienempi, jätettä ja saasteita on enemmän?</w:t>
      </w:r>
    </w:p>
    <w:p>
      <w:r>
        <w:rPr>
          <w:b/>
        </w:rPr>
        <w:t xml:space="preserve">Tulos</w:t>
      </w:r>
    </w:p>
    <w:p>
      <w:r>
        <w:t xml:space="preserve">Mikä olisi korkeampi, jos ihmisiä olisi vähemmän?</w:t>
      </w:r>
    </w:p>
    <w:p>
      <w:r>
        <w:rPr>
          <w:b/>
        </w:rPr>
        <w:t xml:space="preserve">Tulos</w:t>
      </w:r>
    </w:p>
    <w:p>
      <w:r>
        <w:t xml:space="preserve">Mihin nykyisellä alhaisella väestömäärällä on suuri vaikutus?</w:t>
      </w:r>
    </w:p>
    <w:p>
      <w:r>
        <w:rPr>
          <w:b/>
        </w:rPr>
        <w:t xml:space="preserve">Tulos</w:t>
      </w:r>
    </w:p>
    <w:p>
      <w:r>
        <w:t xml:space="preserve">Kun taloudellinen eriarvoisuus on suurempaa, on enemmän jätettä ja saastumista?</w:t>
      </w:r>
    </w:p>
    <w:p>
      <w:r>
        <w:rPr>
          <w:b/>
        </w:rPr>
        <w:t xml:space="preserve">Tulos</w:t>
      </w:r>
    </w:p>
    <w:p>
      <w:r>
        <w:t xml:space="preserve">Miten inhimilliseen epätasa-arvoon voitaisiin puuttua ilman, että ympäristövahingot vähenevät?</w:t>
      </w:r>
    </w:p>
    <w:p>
      <w:r>
        <w:rPr>
          <w:b/>
        </w:rPr>
        <w:t xml:space="preserve">Esimerkki 8.2735</w:t>
      </w:r>
    </w:p>
    <w:p>
      <w:r>
        <w:t xml:space="preserve">Läpikulku: Vain Ranska ja Yhdistynyt kuningaskunta ovat säilyttäneet tämän aseman Wienin kongressissa tunnustetuista viidestä alkuperäisestä suurvallasta yhtäjaksoisesti tähän päivään asti, vaikka Ranska hävisi Ranskan ja Preussin sodassa ja joutui miehitetyksi toisen maailmansodan aikana. Wienin kongressin jälkeen Brittiläinen imperiumi nousi merkittävimmäksi suurvallaksi laivastonsa ja alueidensa laajuuden ansiosta, mikä merkitsi Pax Britannican ja Yhdistyneen kuningaskunnan ja Venäjän välisen suuren pelin alkua. Suurvaltojen välisestä voimatasapainosta tuli merkittävä vaikuttaja Euroopan politiikassa, ja Otto von Bismarck totesi: "Kaikki politiikka pelkistyy tähän kaavaan: yritä olla yksi kolmesta, niin kauan kuin maailmaa hallitsee viiden suurvallan epävakaa tasapaino." Tämä oli myös yksi suurvaltojen välisestä voimatasapainosta.</w:t>
      </w:r>
    </w:p>
    <w:p>
      <w:r>
        <w:rPr>
          <w:b/>
        </w:rPr>
        <w:t xml:space="preserve">Tulos</w:t>
      </w:r>
    </w:p>
    <w:p>
      <w:r>
        <w:t xml:space="preserve">Mitkä kaksi Ranskan ja Preussin sotaan osallistunutta suurvaltaa ovat nykyään samassa asemassa?</w:t>
      </w:r>
    </w:p>
    <w:p>
      <w:r>
        <w:rPr>
          <w:b/>
        </w:rPr>
        <w:t xml:space="preserve">Tulos</w:t>
      </w:r>
    </w:p>
    <w:p>
      <w:r>
        <w:t xml:space="preserve">Mikä maa oli toisen maailmansodan jälkeen merkittävin valtio?</w:t>
      </w:r>
    </w:p>
    <w:p>
      <w:r>
        <w:rPr>
          <w:b/>
        </w:rPr>
        <w:t xml:space="preserve">Tulos</w:t>
      </w:r>
    </w:p>
    <w:p>
      <w:r>
        <w:t xml:space="preserve">Mikä vaikutti eniten Wienin kongressiin?</w:t>
      </w:r>
    </w:p>
    <w:p>
      <w:r>
        <w:rPr>
          <w:b/>
        </w:rPr>
        <w:t xml:space="preserve">Tulos</w:t>
      </w:r>
    </w:p>
    <w:p>
      <w:r>
        <w:t xml:space="preserve">Millä kaavalla kaikki suurvallat pienennetään?</w:t>
      </w:r>
    </w:p>
    <w:p>
      <w:r>
        <w:rPr>
          <w:b/>
        </w:rPr>
        <w:t xml:space="preserve">Tulos</w:t>
      </w:r>
    </w:p>
    <w:p>
      <w:r>
        <w:t xml:space="preserve">Mikä suurvalta hävisi Ranskan ja Preussin sodan?</w:t>
      </w:r>
    </w:p>
    <w:p>
      <w:r>
        <w:rPr>
          <w:b/>
        </w:rPr>
        <w:t xml:space="preserve">Esimerkki 8.2736</w:t>
      </w:r>
    </w:p>
    <w:p>
      <w:r>
        <w:t xml:space="preserve">Läpikulku: He käyvät Etonissa alkuperäisen säätiön myöntämien stipendien turvin, jotka myönnetään vuosittain kokeiden perusteella. Kuningasstipendiaatit maksavat varallisuutensa mukaan jopa 90 prosenttia koko koulumaksusta. Muista oppilaista jopa kolmannes saa jonkinlaista apurahaa tai stipendiä. Nimi "King's Scholars" johtuu siitä, että kuningas Henrik VI perusti koulun vuonna 1440. Alkuperäinen koulu koostui seitsemästäkymmenestä stipendiaatista (sekä joistakin kommenteista), ja stipendiaatit saivat koulutuksen ja majoituksen säätiön kustannuksella.</w:t>
      </w:r>
    </w:p>
    <w:p>
      <w:r>
        <w:rPr>
          <w:b/>
        </w:rPr>
        <w:t xml:space="preserve">Tulos</w:t>
      </w:r>
    </w:p>
    <w:p>
      <w:r>
        <w:t xml:space="preserve">Minä vuonna kuningas Henrik VI syöstiin vallasta?</w:t>
      </w:r>
    </w:p>
    <w:p>
      <w:r>
        <w:rPr>
          <w:b/>
        </w:rPr>
        <w:t xml:space="preserve">Tulos</w:t>
      </w:r>
    </w:p>
    <w:p>
      <w:r>
        <w:t xml:space="preserve">Kuinka monta rahvasta kävi Etonissa vuonna 1440?</w:t>
      </w:r>
    </w:p>
    <w:p>
      <w:r>
        <w:rPr>
          <w:b/>
        </w:rPr>
        <w:t xml:space="preserve">Tulos</w:t>
      </w:r>
    </w:p>
    <w:p>
      <w:r>
        <w:t xml:space="preserve">Missä Etonissa asuivat vuonna 1440 rahvaan kansalaiset?</w:t>
      </w:r>
    </w:p>
    <w:p>
      <w:r>
        <w:rPr>
          <w:b/>
        </w:rPr>
        <w:t xml:space="preserve">Tulos</w:t>
      </w:r>
    </w:p>
    <w:p>
      <w:r>
        <w:t xml:space="preserve">Kuinka moni Etonin tavallinen opiskelija saa stipendin mutta ei apurahaa?</w:t>
      </w:r>
    </w:p>
    <w:p>
      <w:r>
        <w:rPr>
          <w:b/>
        </w:rPr>
        <w:t xml:space="preserve">Tulos</w:t>
      </w:r>
    </w:p>
    <w:p>
      <w:r>
        <w:t xml:space="preserve">Minä vuonna kuningas Henrik VI:n hallituskausi alkoi?</w:t>
      </w:r>
    </w:p>
    <w:p>
      <w:r>
        <w:rPr>
          <w:b/>
        </w:rPr>
        <w:t xml:space="preserve">Esimerkki 8.2737</w:t>
      </w:r>
    </w:p>
    <w:p>
      <w:r>
        <w:t xml:space="preserve">Läpikulku: Joitakin maita ei ole otettu mukaan eri syistä, lähinnä siksi, että tiettyjä keskeisiä tietoja ei ole saatavilla. Seuraavat Yhdistyneiden Kansakuntien jäsenvaltiot eivät sisältyneet vuoden 2010 raporttiin. Kuuba esitti virallisen vastalauseen siitä, ettei sitä ole sisällytetty kertomukseen. YK:n kehitysohjelma UNDP selitti, että Kuuba oli jätetty raportin ulkopuolelle, koska Kuuban ostovoimapariteetilla oikaistua bruttokansantuloa koskevaa kansainvälisesti raportoitua lukua ei ollut saatavilla. Kaikki muut Kuubaa koskevat indikaattorit olivat saatavilla ja UNDP:n raportoimia, mutta yhden indikaattorin puuttuminen merkitsi sitä, että maalle ei voitu antaa sijoitusta. Tilanteeseen on puututtu, ja myöhempinä vuosina Kuuba on luokiteltu korkean inhimillisen kehityksen maaksi.</w:t>
      </w:r>
    </w:p>
    <w:p>
      <w:r>
        <w:rPr>
          <w:b/>
        </w:rPr>
        <w:t xml:space="preserve">Tulos</w:t>
      </w:r>
    </w:p>
    <w:p>
      <w:r>
        <w:t xml:space="preserve">Mikä on tärkein syy siihen, että maat jätettiin vuoden 2012 raportin ulkopuolelle?</w:t>
      </w:r>
    </w:p>
    <w:p>
      <w:r>
        <w:rPr>
          <w:b/>
        </w:rPr>
        <w:t xml:space="preserve">Tulos</w:t>
      </w:r>
    </w:p>
    <w:p>
      <w:r>
        <w:t xml:space="preserve">Mikä Karibian valtio suostui siihen, että se jätetään pois vuoden 2010 raportista?</w:t>
      </w:r>
    </w:p>
    <w:p>
      <w:r>
        <w:rPr>
          <w:b/>
        </w:rPr>
        <w:t xml:space="preserve">Tulos</w:t>
      </w:r>
    </w:p>
    <w:p>
      <w:r>
        <w:t xml:space="preserve">Minkä arvojärjestyksen Kuuba on saanut sen jälkeen, kun täydellisten tietojen tilanteeseen puututtiin?</w:t>
      </w:r>
    </w:p>
    <w:p>
      <w:r>
        <w:rPr>
          <w:b/>
        </w:rPr>
        <w:t xml:space="preserve">Esimerkki 8.2738</w:t>
      </w:r>
    </w:p>
    <w:p>
      <w:r>
        <w:t xml:space="preserve">Läpikulku: San Diego on yksi kymmenen parhaan ilmaston joukossa Farmers' Almanacissa, ja se on yksi kahdesta parhaasta kesäilmastosta Amerikassa The Weather Channelin pisteytyksen mukaan. Köppen-Geigerin ilmastoluokitusjärjestelmässä San Diegon alue on luokiteltu eri tavoin joko puolikuivaan ilmastoon (BSh alkuperäisessä luokituksessa ja BSkn muutetussa Köppenin luokituksessa) tai välimerelliseen ilmastoon (Csa ja Csb). San Diegon ilmastolle on ominaista lämpimät, kuivat kesät ja leudot talvet, ja suurin osa vuotuisesta sademäärästä sataa joulukuun ja maaliskuun välisenä aikana. Kaupungin ilmasto on leuto ympäri vuoden, ja keskimäärin 201 päivää on yli 21 °C (70 °F) ja sademäärä on vähäinen (230-330 mm [9-13 tuumaa] vuodessa). Kastepisteet vaihtelevat kesäkuukausina 13,9 °C:sta 16,9 °C:een (57,0 °F).</w:t>
      </w:r>
    </w:p>
    <w:p>
      <w:r>
        <w:rPr>
          <w:b/>
        </w:rPr>
        <w:t xml:space="preserve">Tulos</w:t>
      </w:r>
    </w:p>
    <w:p>
      <w:r>
        <w:t xml:space="preserve">Milloin San Francisco saa suurimman osan sateistaan?</w:t>
      </w:r>
    </w:p>
    <w:p>
      <w:r>
        <w:rPr>
          <w:b/>
        </w:rPr>
        <w:t xml:space="preserve">Tulos</w:t>
      </w:r>
    </w:p>
    <w:p>
      <w:r>
        <w:t xml:space="preserve">Kuinka monena päivänä vuodessa San Diegon lämpötila on tyypillisesti yli 60 astetta Fahrenheitia?</w:t>
      </w:r>
    </w:p>
    <w:p>
      <w:r>
        <w:rPr>
          <w:b/>
        </w:rPr>
        <w:t xml:space="preserve">Tulos</w:t>
      </w:r>
    </w:p>
    <w:p>
      <w:r>
        <w:t xml:space="preserve">Mikä rankkasi San Diegon maan huonoimmaksi kesäilmastoksi?</w:t>
      </w:r>
    </w:p>
    <w:p>
      <w:r>
        <w:rPr>
          <w:b/>
        </w:rPr>
        <w:t xml:space="preserve">Tulos</w:t>
      </w:r>
    </w:p>
    <w:p>
      <w:r>
        <w:t xml:space="preserve">Minkälainen ilmasto San Franciscossa on?</w:t>
      </w:r>
    </w:p>
    <w:p>
      <w:r>
        <w:rPr>
          <w:b/>
        </w:rPr>
        <w:t xml:space="preserve">Tulos</w:t>
      </w:r>
    </w:p>
    <w:p>
      <w:r>
        <w:t xml:space="preserve">Millaista säätä voi odottaa San Franciscossa talvella?</w:t>
      </w:r>
    </w:p>
    <w:p>
      <w:r>
        <w:rPr>
          <w:b/>
        </w:rPr>
        <w:t xml:space="preserve">Esimerkki 8.2739</w:t>
      </w:r>
    </w:p>
    <w:p>
      <w:r>
        <w:t xml:space="preserve">Läpikulku: Vapaa liikkuvuus ja kaupankäynti ovat kuitenkin olleet keskeisessä asemassa Euroopan kehityksessä jo Rooman sopimuksesta (1957) lähtien. Vakiintuneen suhteellisten etujen teorian mukaan kaksi maata voi molemmat hyötyä kaupasta, vaikka toisen maan talous olisi kaikilta osin vähemmän tuottava. Kuten muissakin alueellisissa järjestöissä, kuten Pohjois-Amerikan vapaakauppajärjestössä tai Maailman kauppajärjestössä, kaupan esteiden poistamisella ja tavaroiden, palvelujen, työvoiman ja pääoman vapaan liikkuvuuden edistämisellä pyritään alentamaan kuluttajahintoja. Alun perin esitettiin teoria, jonka mukaan vapaakauppa-alueella oli taipumus siirtyä tulliliittoon, joka johti yhteismarkkinoihin, sitten rahaliittoon, sitten raha- ja finanssipoliittiseen liittoon, poliittiseen liittoon ja lopulta liittovaltiolle ominaiseen täysimittaiseen liittoon. Euroopassa nämä vaiheet olivat kuitenkin huomattavan sekavia, ja on edelleen epäselvää, pitäisikö "loppupelin" olla sama kuin valtio perinteisesti ymmärrettynä. Käytännössä vapaakauppa ilman reilun kaupan varmistavia normeja voi hyödyttää joitakin ihmisiä ja ryhmiä maiden sisällä (erityisesti suuryrityksiä) paljon enemmän kuin toisia, mutta rasittaa ihmisiä, joilla ei ole neuvotteluvoimaa laajenevilla markkinoilla, erityisesti työntekijöitä, kuluttajia, pienyrityksiä, kehittyviä teollisuudenaloja ja yhteisöjä.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tullit),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rajoittamattomaan kaupalliseen voiton tavoitteluun. Perussopimuksissa rajoitetaan vapaakauppaa, jotta muut arvot, kuten kansanterveys, kuluttajansuoja, työntekijöiden oikeudet, oikeudenmukainen kilpailu ja ympäristön tilan parantaminen, asetetaan etusijalle. Yhteisöjen tuomioistuin on yhä useammin katsonut, että vapaakaupan erityistavoitteita tukevat perustamissopimuksen yleiset tavoitteet ihmisten hyvinvoinnin parantamiseksi.</w:t>
      </w:r>
    </w:p>
    <w:p>
      <w:r>
        <w:rPr>
          <w:b/>
        </w:rPr>
        <w:t xml:space="preserve">Tulos</w:t>
      </w:r>
    </w:p>
    <w:p>
      <w:r>
        <w:t xml:space="preserve">Mitä EU:n lainsäädäntöön ei sisällytetty vuonna 2007?</w:t>
      </w:r>
    </w:p>
    <w:p>
      <w:r>
        <w:rPr>
          <w:b/>
        </w:rPr>
        <w:t xml:space="preserve">Tulos</w:t>
      </w:r>
    </w:p>
    <w:p>
      <w:r>
        <w:t xml:space="preserve">Mikä ei ole ollut keskeistä Euroopan kehitykselle Rooman sopimuksen jälkeen vuonna 1957?</w:t>
      </w:r>
    </w:p>
    <w:p>
      <w:r>
        <w:rPr>
          <w:b/>
        </w:rPr>
        <w:t xml:space="preserve">Tulos</w:t>
      </w:r>
    </w:p>
    <w:p>
      <w:r>
        <w:t xml:space="preserve">Mitä vapaakauppa-alueesta ei alun perin teoretisoitu?</w:t>
      </w:r>
    </w:p>
    <w:p>
      <w:r>
        <w:rPr>
          <w:b/>
        </w:rPr>
        <w:t xml:space="preserve">Tulos</w:t>
      </w:r>
    </w:p>
    <w:p>
      <w:r>
        <w:t xml:space="preserve">Mitä sopimukset eivät rajoita?</w:t>
      </w:r>
    </w:p>
    <w:p>
      <w:r>
        <w:rPr>
          <w:b/>
        </w:rPr>
        <w:t xml:space="preserve">Tulos</w:t>
      </w:r>
    </w:p>
    <w:p>
      <w:r>
        <w:t xml:space="preserve">Mikä taho ei ole ollut sitä mieltä, että vapaakaupan erityistavoitteita on tuettava ihmisten hyvinvoinnin parantamiseen tähtäävillä yleisillä tavoitteilla?</w:t>
      </w:r>
    </w:p>
    <w:p>
      <w:r>
        <w:rPr>
          <w:b/>
        </w:rPr>
        <w:t xml:space="preserve">Esimerkki 8.2740</w:t>
      </w:r>
    </w:p>
    <w:p>
      <w:r>
        <w:t xml:space="preserve">Läpikulku: Samaan aikaan merenkulun innovaatiot johtivat siihen, että Saksa hallitsi Itämeren ja Itä-Euroopan kauppaa Hansaliiton kautta. Kauppareittien varrella hansakauppa-asemista tuli saksalaisen kulttuurin keskuksia. Saksalaista kaupunkioikeutta (Stadtrecht) edisti suurten, suhteellisen varakkaiden saksalaisväestöjen läsnäolo, niiden vaikutusvalta ja poliittinen valta. Niinpä ihmiset, joita pidettäisiin "saksalaisina" ja joilla oli yhteinen kulttuuri, kieli ja maailmankatsomus, joka erosi ympäröivien maalaiskansojen kulttuurista ja maailmankatsomuksesta, asuttivat kauppakaupunkeja niinkin kaukana nykyisen Saksan pohjoispuolella kuin Bergenissä (Norjassa), Tukholmassa (Ruotsissa) ja Viipurissa (nykyään Venäjällä). Hansaliitto ei ollut yksinomaan saksalainen missään etnisessä mielessä: monet liittoon liittyneistä kaupungeista sijaitsivat Pyhän saksalais-roomalaisen keisarikunnan ulkopuolella, ja useita niistä voidaan luonnehtia vain väljästi saksalaisiksi. Myöskään itse keisarikunta ei ollut täysin saksalainen. Se oli monietninen ja monikielinen, ja joitakin pienempiä etnisiä ryhmiä ja kieliä, joita käytettiin eri aikoina, olivat hollanti, italia, ranska, tšekki ja puola.</w:t>
      </w:r>
    </w:p>
    <w:p>
      <w:r>
        <w:rPr>
          <w:b/>
        </w:rPr>
        <w:t xml:space="preserve">Tulos</w:t>
      </w:r>
    </w:p>
    <w:p>
      <w:r>
        <w:t xml:space="preserve">Mikä johti Hansaliiton tappioon?</w:t>
      </w:r>
    </w:p>
    <w:p>
      <w:r>
        <w:rPr>
          <w:b/>
        </w:rPr>
        <w:t xml:space="preserve">Tulos</w:t>
      </w:r>
    </w:p>
    <w:p>
      <w:r>
        <w:t xml:space="preserve">Minkälaista lakia varakkaat saksalaiset vastustivat?</w:t>
      </w:r>
    </w:p>
    <w:p>
      <w:r>
        <w:rPr>
          <w:b/>
        </w:rPr>
        <w:t xml:space="preserve">Tulos</w:t>
      </w:r>
    </w:p>
    <w:p>
      <w:r>
        <w:t xml:space="preserve">Mistä valtakunnasta Hansaliiton jäsenet olivat kotoisin?</w:t>
      </w:r>
    </w:p>
    <w:p>
      <w:r>
        <w:rPr>
          <w:b/>
        </w:rPr>
        <w:t xml:space="preserve">Tulos</w:t>
      </w:r>
    </w:p>
    <w:p>
      <w:r>
        <w:t xml:space="preserve">Mikä valtakunta oli etnisesti saksalainen?</w:t>
      </w:r>
    </w:p>
    <w:p>
      <w:r>
        <w:rPr>
          <w:b/>
        </w:rPr>
        <w:t xml:space="preserve">Esimerkki 8.2741</w:t>
      </w:r>
    </w:p>
    <w:p>
      <w:r>
        <w:t xml:space="preserve">Läpikulku: Jooga-koulukunta perustuu samkhya-koulukunnan teoriaan, jonka mukaan jñāna (tieto) on riittävä keino mokshaan. Se ehdottaa, että systemaattiset tekniikat/harjoittelu (henkilökohtainen kokeilu) yhdistettynä Samkhyan lähestymistapaan tietoon on tie mokshaan. Joogalla on useita yhteisiä keskeisiä ajatuksia Advaita Vedantan kanssa sillä erotuksella, että jooga on eräänlainen kokeellisen mystiikan muoto, kun taas Advaita Vedanta on eräänlainen monistinen personalismi. Advaita Vedantan tavoin hindufilosofian joogakoulu toteaa, että vapautuminen/vapaus tässä elämässä on saavutettavissa, ja se tapahtuu, kun yksilö ymmärtää ja oivaltaa täysin Atmanin (sielun, minän) ja Brahmanin vastaavuuden.</w:t>
      </w:r>
    </w:p>
    <w:p>
      <w:r>
        <w:rPr>
          <w:b/>
        </w:rPr>
        <w:t xml:space="preserve">Tulos</w:t>
      </w:r>
    </w:p>
    <w:p>
      <w:r>
        <w:t xml:space="preserve">Mitä on moksha?</w:t>
      </w:r>
    </w:p>
    <w:p>
      <w:r>
        <w:rPr>
          <w:b/>
        </w:rPr>
        <w:t xml:space="preserve">Tulos</w:t>
      </w:r>
    </w:p>
    <w:p>
      <w:r>
        <w:t xml:space="preserve">Mikä on joogan ja Advaita Vendatan yhteinen keskeinen ajatus?</w:t>
      </w:r>
    </w:p>
    <w:p>
      <w:r>
        <w:rPr>
          <w:b/>
        </w:rPr>
        <w:t xml:space="preserve">Tulos</w:t>
      </w:r>
    </w:p>
    <w:p>
      <w:r>
        <w:t xml:space="preserve">Mitä Joogan mukaan on mahdotonta saavuttaa?</w:t>
      </w:r>
    </w:p>
    <w:p>
      <w:r>
        <w:rPr>
          <w:b/>
        </w:rPr>
        <w:t xml:space="preserve">Tulos</w:t>
      </w:r>
    </w:p>
    <w:p>
      <w:r>
        <w:t xml:space="preserve">Mikä on Brahaman?</w:t>
      </w:r>
    </w:p>
    <w:p>
      <w:r>
        <w:rPr>
          <w:b/>
        </w:rPr>
        <w:t xml:space="preserve">Tulos</w:t>
      </w:r>
    </w:p>
    <w:p>
      <w:r>
        <w:t xml:space="preserve">Mihin kouluun Jooga eroaa eniten?</w:t>
      </w:r>
    </w:p>
    <w:p>
      <w:r>
        <w:rPr>
          <w:b/>
        </w:rPr>
        <w:t xml:space="preserve">Esimerkki 8.2742</w:t>
      </w:r>
    </w:p>
    <w:p>
      <w:r>
        <w:t xml:space="preserve">Läpikulku: Ne osoittavat kuitenkin, että paljon nimellisjännitettä pienemmällä jännitteellä toimiva lamppu voi kestää satoja kertoja kauemmin kuin nimellisolosuhteissa, vaikkakin valoteho on huomattavasti pienempi. "Centennial Light" on hehkulamppu, jonka Guinnessin ennätystenkirja on hyväksynyt palaneen lähes yhtäjaksoisesti Livermoressa, Kaliforniassa sijaitsevalla paloasemalla vuodesta 1901 lähtien. Lamppu tuottaa kuitenkin neljän watin lamppua vastaavaa valoa. Samanlainen tarina voidaan kertoa Teksasissa sijaitsevasta 40 watin polttimosta, joka on palanut 21. syyskuuta 1908 lähtien. Se oli aikoinaan oopperatalossa, jossa tunnetut julkkikset pysähtyivät katsomaan sen loistetta, ja se siirrettiin alueen museoon vuonna 1977.</w:t>
      </w:r>
    </w:p>
    <w:p>
      <w:r>
        <w:rPr>
          <w:b/>
        </w:rPr>
        <w:t xml:space="preserve">Tulos</w:t>
      </w:r>
    </w:p>
    <w:p>
      <w:r>
        <w:t xml:space="preserve">Mitä Guinnessin ennätysten kirja ei hyväksynyt?</w:t>
      </w:r>
    </w:p>
    <w:p>
      <w:r>
        <w:rPr>
          <w:b/>
        </w:rPr>
        <w:t xml:space="preserve">Tulos</w:t>
      </w:r>
    </w:p>
    <w:p>
      <w:r>
        <w:t xml:space="preserve">Mikä alkoi palaa vuonna 1801?</w:t>
      </w:r>
    </w:p>
    <w:p>
      <w:r>
        <w:rPr>
          <w:b/>
        </w:rPr>
        <w:t xml:space="preserve">Tulos</w:t>
      </w:r>
    </w:p>
    <w:p>
      <w:r>
        <w:t xml:space="preserve">Mikä paloi lähes yhtäjaksoisesti paloasemalla Claremontissa, Kaliforniassa?</w:t>
      </w:r>
    </w:p>
    <w:p>
      <w:r>
        <w:rPr>
          <w:b/>
        </w:rPr>
        <w:t xml:space="preserve">Tulos</w:t>
      </w:r>
    </w:p>
    <w:p>
      <w:r>
        <w:t xml:space="preserve">Minä vuonna New Yorkin pitkäikäinen lamppu alkoi jatkaa valaistusta?</w:t>
      </w:r>
    </w:p>
    <w:p>
      <w:r>
        <w:rPr>
          <w:b/>
        </w:rPr>
        <w:t xml:space="preserve">Tulos</w:t>
      </w:r>
    </w:p>
    <w:p>
      <w:r>
        <w:t xml:space="preserve">Mikä siirrettiin alueen taidegalleriaan vuonna 1977?</w:t>
      </w:r>
    </w:p>
    <w:p>
      <w:r>
        <w:rPr>
          <w:b/>
        </w:rPr>
        <w:t xml:space="preserve">Esimerkki 8.2743</w:t>
      </w:r>
    </w:p>
    <w:p>
      <w:r>
        <w:t xml:space="preserve">Läpikulku: Termit kansainvälinen poliisitoiminta, ylikansallinen poliisitoiminta ja/tai maailmanlaajuinen poliisitoiminta alkoivat tulla käyttöön 1990-luvun alusta alkaen kuvaamaan suvereenin kansallisvaltion rajat ylittävän poliisitoiminnan muotoja (Nadelmann, 1993), (Sheptycki, 1995). Näillä termeillä viitataan vaihtelevalla tavalla poliisitoiminnan käytäntöihin ja muotoihin, jotka jossakin mielessä ylittävät kansalliset rajat. Näihin kuuluu monenlaisia käytäntöjä, mutta kansainvälinen poliisiyhteistyö, rikostiedustelun vaihto eri kansallisvaltioissa toimivien poliisiviranomaisten välillä ja poliisin kehitysapu heikoille, epäonnistuneille tai romahtaneille valtioille ovat kolme tyyppiä, joihin on kiinnitetty eniten tieteellistä huomiota.</w:t>
      </w:r>
    </w:p>
    <w:p>
      <w:r>
        <w:rPr>
          <w:b/>
        </w:rPr>
        <w:t xml:space="preserve">Tulos</w:t>
      </w:r>
    </w:p>
    <w:p>
      <w:r>
        <w:t xml:space="preserve">Milloin Nadelmann ei kirjoittanut globaalista poliisitoiminnasta?</w:t>
      </w:r>
    </w:p>
    <w:p>
      <w:r>
        <w:rPr>
          <w:b/>
        </w:rPr>
        <w:t xml:space="preserve">Tulos</w:t>
      </w:r>
    </w:p>
    <w:p>
      <w:r>
        <w:t xml:space="preserve">Milloin Nadelmann kirjoitti paikallisesta poliisitoiminnasta?</w:t>
      </w:r>
    </w:p>
    <w:p>
      <w:r>
        <w:rPr>
          <w:b/>
        </w:rPr>
        <w:t xml:space="preserve">Tulos</w:t>
      </w:r>
    </w:p>
    <w:p>
      <w:r>
        <w:t xml:space="preserve">Milloin Sheptycki ei kirjoittanut globaalista poliisitoiminnasta?</w:t>
      </w:r>
    </w:p>
    <w:p>
      <w:r>
        <w:rPr>
          <w:b/>
        </w:rPr>
        <w:t xml:space="preserve">Tulos</w:t>
      </w:r>
    </w:p>
    <w:p>
      <w:r>
        <w:t xml:space="preserve">Milloin Sheptycki kirjoitti paikallisesta poliisitoiminnasta?</w:t>
      </w:r>
    </w:p>
    <w:p>
      <w:r>
        <w:rPr>
          <w:b/>
        </w:rPr>
        <w:t xml:space="preserve">Tulos</w:t>
      </w:r>
    </w:p>
    <w:p>
      <w:r>
        <w:t xml:space="preserve">Mitä termejä ei ole käytetty kuvaamaan poliisitoimintaa yhden maan ulkopuolella?</w:t>
      </w:r>
    </w:p>
    <w:p>
      <w:r>
        <w:rPr>
          <w:b/>
        </w:rPr>
        <w:t xml:space="preserve">Esimerkki 8.2744</w:t>
      </w:r>
    </w:p>
    <w:p>
      <w:r>
        <w:t xml:space="preserve">Läpikulku: Apteekkialan tietotekniikka on yhdistelmä apteekkitoiminnan käytäntöä ja soveltavaa tietotekniikkaa. Apteekkialan informaatikot työskentelevät monilla farmasian käytännön aloilla, mutta he voivat työskennellä myös tietotekniikkaosastoilla tai terveydenhuollon tietotekniikan myyjäyrityksissä. Farmasian tietotekniikka kasvaa nopeasti, koska se on käytäntönä ja erikoisalana kasvamassa nopeasti vastaamaan suurten kansallisten ja kansainvälisten potilastietohankkeiden ja terveydenhuoltojärjestelmien yhteentoimivuuden tavoitteiden tarpeisiin. Tämän alan farmaseutteja koulutetaan osallistumaan lääkehallintajärjestelmien kehittämiseen, käyttöönottoon ja optimointiin.</w:t>
      </w:r>
    </w:p>
    <w:p>
      <w:r>
        <w:rPr>
          <w:b/>
        </w:rPr>
        <w:t xml:space="preserve">Tulos</w:t>
      </w:r>
    </w:p>
    <w:p>
      <w:r>
        <w:t xml:space="preserve">Mitä kahta asiaa farmasian tietotekniikka ei voi yhdistää?</w:t>
      </w:r>
    </w:p>
    <w:p>
      <w:r>
        <w:rPr>
          <w:b/>
        </w:rPr>
        <w:t xml:space="preserve">Tulos</w:t>
      </w:r>
    </w:p>
    <w:p>
      <w:r>
        <w:t xml:space="preserve">Millä aloilla farmasian tietotekniikka ei ehkä toimi?</w:t>
      </w:r>
    </w:p>
    <w:p>
      <w:r>
        <w:rPr>
          <w:b/>
        </w:rPr>
        <w:t xml:space="preserve">Tulos</w:t>
      </w:r>
    </w:p>
    <w:p>
      <w:r>
        <w:t xml:space="preserve">Kenen tarpeita apteekkien tietotekniikan kasvu vahingoittaa?</w:t>
      </w:r>
    </w:p>
    <w:p>
      <w:r>
        <w:rPr>
          <w:b/>
        </w:rPr>
        <w:t xml:space="preserve">Tulos</w:t>
      </w:r>
    </w:p>
    <w:p>
      <w:r>
        <w:t xml:space="preserve">Millä aloilla farmasian tietotekniikan asiantuntijat eivät ole valmiita työskentelemään?</w:t>
      </w:r>
    </w:p>
    <w:p>
      <w:r>
        <w:rPr>
          <w:b/>
        </w:rPr>
        <w:t xml:space="preserve">Esimerkki 8.2745</w:t>
      </w:r>
    </w:p>
    <w:p>
      <w:r>
        <w:t xml:space="preserve">Läpikulku: Sassoun hallinto on joutunut kansainvälisesti korruptiopaljastusten kohteeksi, vaikka niitä on yritetty sensuroida. Eräässä ranskalaisessa tutkimuksessa löydettiin yli 110 pankkitiliä ja kymmeniä ylellisiä kiinteistöjä Ranskassa; Sassou tuomitsi kavallustutkimukset "rasistisiksi" ja "kolonialistisiksi".</w:t>
      </w:r>
    </w:p>
    <w:p>
      <w:r>
        <w:rPr>
          <w:b/>
        </w:rPr>
        <w:t xml:space="preserve">Tulos</w:t>
      </w:r>
    </w:p>
    <w:p>
      <w:r>
        <w:t xml:space="preserve">Mitä Sassoun hallinto ei yrittänyt sensuroida?</w:t>
      </w:r>
    </w:p>
    <w:p>
      <w:r>
        <w:rPr>
          <w:b/>
        </w:rPr>
        <w:t xml:space="preserve">Tulos</w:t>
      </w:r>
    </w:p>
    <w:p>
      <w:r>
        <w:t xml:space="preserve">Mitä Sassoun hallinto on kärsinyt kansallisesti?</w:t>
      </w:r>
    </w:p>
    <w:p>
      <w:r>
        <w:rPr>
          <w:b/>
        </w:rPr>
        <w:t xml:space="preserve">Tulos</w:t>
      </w:r>
    </w:p>
    <w:p>
      <w:r>
        <w:t xml:space="preserve">Mitä eräässä saksalaisessa tutkimuksessa todettiin?</w:t>
      </w:r>
    </w:p>
    <w:p>
      <w:r>
        <w:rPr>
          <w:b/>
        </w:rPr>
        <w:t xml:space="preserve">Tulos</w:t>
      </w:r>
    </w:p>
    <w:p>
      <w:r>
        <w:t xml:space="preserve">Millä nimellä Ranska tuomitsi kavallustutkimukset?</w:t>
      </w:r>
    </w:p>
    <w:p>
      <w:r>
        <w:rPr>
          <w:b/>
        </w:rPr>
        <w:t xml:space="preserve">Tulos</w:t>
      </w:r>
    </w:p>
    <w:p>
      <w:r>
        <w:t xml:space="preserve">Mistä maasta ei löytynyt ylellisiä kiinteistöjä?</w:t>
      </w:r>
    </w:p>
    <w:p>
      <w:r>
        <w:rPr>
          <w:b/>
        </w:rPr>
        <w:t xml:space="preserve">Esimerkki 8.2746</w:t>
      </w:r>
    </w:p>
    <w:p>
      <w:r>
        <w:t xml:space="preserve">Läpikulku: August Vollmer esitti Yhdysvalloissa muitakin uudistuksia, kuten poliisien koulutusvaatimuksia. O.W. Wilson, Vollmerin oppilas, auttoi vähentämään korruptiota ja ottamaan käyttöön ammattimaisuuden Kansasin Wichitassa ja myöhemmin Chicagon poliisilaitoksessa. O.W. Wilsonin käyttämiin strategioihin kuului muun muassa poliisien vaihtaminen yhdyskunnasta toiseen, jotta heidän alttiutensa korruptiolle vähenisi, puolueettoman poliisilautakunnan perustaminen auttamaan poliisivoimien hallinnoinnissa, tiukka ansioiden perusteella toteutettava ylennysjärjestelmä poliisilaitoksen sisällä sekä aggressiivinen rekrytointi ja korkeammat poliisien palkat, joilla pyrittiin houkuttelemaan ammattitaitoisia poliiseja. Poliisitoiminnan ammattimaisuuden aikakaudella lainvalvontaviranomaiset keskittyivät käsittelemään rikoksia ja muita vakavia rikoksia sen sijaan, että olisi keskitytty laajemmin rikosten ehkäisyyn.</w:t>
      </w:r>
    </w:p>
    <w:p>
      <w:r>
        <w:rPr>
          <w:b/>
        </w:rPr>
        <w:t xml:space="preserve">Tulos</w:t>
      </w:r>
    </w:p>
    <w:p>
      <w:r>
        <w:t xml:space="preserve">Kuka ei koskaan esittänyt koulutusvaatimuksia Yhdysvaltain poliisille?</w:t>
      </w:r>
    </w:p>
    <w:p>
      <w:r>
        <w:rPr>
          <w:b/>
        </w:rPr>
        <w:t xml:space="preserve">Tulos</w:t>
      </w:r>
    </w:p>
    <w:p>
      <w:r>
        <w:t xml:space="preserve">Kenen oppilas W.O. Wilson oli?</w:t>
      </w:r>
    </w:p>
    <w:p>
      <w:r>
        <w:rPr>
          <w:b/>
        </w:rPr>
        <w:t xml:space="preserve">Tulos</w:t>
      </w:r>
    </w:p>
    <w:p>
      <w:r>
        <w:t xml:space="preserve">Missä Wilson lisäsi poliisin korruptiota?</w:t>
      </w:r>
    </w:p>
    <w:p>
      <w:r>
        <w:rPr>
          <w:b/>
        </w:rPr>
        <w:t xml:space="preserve">Tulos</w:t>
      </w:r>
    </w:p>
    <w:p>
      <w:r>
        <w:t xml:space="preserve">Miksi Wilson vaihtoi poliiseja yhteisöjen välillä?</w:t>
      </w:r>
    </w:p>
    <w:p>
      <w:r>
        <w:rPr>
          <w:b/>
        </w:rPr>
        <w:t xml:space="preserve">Tulos</w:t>
      </w:r>
    </w:p>
    <w:p>
      <w:r>
        <w:t xml:space="preserve">Miten Wilson rekrytoi lisää epäpäteviä poliiseja?</w:t>
      </w:r>
    </w:p>
    <w:p>
      <w:r>
        <w:rPr>
          <w:b/>
        </w:rPr>
        <w:t xml:space="preserve">Esimerkki 8.2747</w:t>
      </w:r>
    </w:p>
    <w:p>
      <w:r>
        <w:t xml:space="preserve">Läpikulku: Perinteisesti annelidit on jaettu kahteen pääryhmään, monisukaskaisiin ja klitorislaisiin. Klitellaatit on puolestaan jaettu oligochaeteihin, joihin kuuluvat mm. maanmatot, ja hirudinomorfeihin, joiden tunnetuimpia jäseniä ovat iilimatot. Moniin vuosiin ei ollut selkeää järjestystä noin 80 monisukasperheestä ylemmän tason ryhmiin. Vuonna 1997 Greg Rouse ja Kristian Fauchald yrittivät anatomisten rakenteiden perusteella ottaa "ensimmäisen heuristisen askeleen polykeettojen systematiikan saattamiseksi hyväksyttävän tiukalle tasolle" ja jakoivat polykeettat seuraaviin ryhmiin:</w:t>
      </w:r>
    </w:p>
    <w:p>
      <w:r>
        <w:rPr>
          <w:b/>
        </w:rPr>
        <w:t xml:space="preserve">Tulos</w:t>
      </w:r>
    </w:p>
    <w:p>
      <w:r>
        <w:t xml:space="preserve">Mihin kolmeen ryhmään annelidit on perinteisesti jaettu?</w:t>
      </w:r>
    </w:p>
    <w:p>
      <w:r>
        <w:rPr>
          <w:b/>
        </w:rPr>
        <w:t xml:space="preserve">Tulos</w:t>
      </w:r>
    </w:p>
    <w:p>
      <w:r>
        <w:t xml:space="preserve">Mikä klitorislajien alatyyppi sisältää avaruusmatoja?</w:t>
      </w:r>
    </w:p>
    <w:p>
      <w:r>
        <w:rPr>
          <w:b/>
        </w:rPr>
        <w:t xml:space="preserve">Tulos</w:t>
      </w:r>
    </w:p>
    <w:p>
      <w:r>
        <w:t xml:space="preserve">Mihin klitorislajien alatyyppiin kuuluvat makit?</w:t>
      </w:r>
    </w:p>
    <w:p>
      <w:r>
        <w:rPr>
          <w:b/>
        </w:rPr>
        <w:t xml:space="preserve">Tulos</w:t>
      </w:r>
    </w:p>
    <w:p>
      <w:r>
        <w:t xml:space="preserve">Kuinka monta poliittista puoluetta on olemassa?</w:t>
      </w:r>
    </w:p>
    <w:p>
      <w:r>
        <w:rPr>
          <w:b/>
        </w:rPr>
        <w:t xml:space="preserve">Tulos</w:t>
      </w:r>
    </w:p>
    <w:p>
      <w:r>
        <w:t xml:space="preserve">Milloin Greg Rouse alkoi yrittää luokitella planeettoja?</w:t>
      </w:r>
    </w:p>
    <w:p>
      <w:r>
        <w:rPr>
          <w:b/>
        </w:rPr>
        <w:t xml:space="preserve">Esimerkki 8.2748</w:t>
      </w:r>
    </w:p>
    <w:p>
      <w:r>
        <w:t xml:space="preserve">Läpikulku: Comcast Corporation, joka aiemmin rekisteröitiin nimellä Comcast Holdings,[huomautus 1] on yhdysvaltalainen monikansallinen joukkoviestintäyhtiö, joka on liikevaihdoltaan maailman suurin yleisradio- ja kaapeliyhtiö. Se on toiseksi suurin maksutelevisioyhtiö AT&amp;T-DirecTV-kaupan jälkeen, suurin kaapelitelevisioyhtiö ja suurin koti-internet-palvelujen tarjoaja Yhdysvalloissa sekä maan kolmanneksi suurin kotipuhelinpalvelujen tarjoaja. Comcast palvelee yhdysvaltalaisia yksityis- ja yritysasiakkaita 40 osavaltiossa ja Columbian piirikunnassa. Yhtiön pääkonttori sijaitsee Philadelphiassa, Pennsylvaniassa.</w:t>
      </w:r>
    </w:p>
    <w:p>
      <w:r>
        <w:rPr>
          <w:b/>
        </w:rPr>
        <w:t xml:space="preserve">Tulos</w:t>
      </w:r>
    </w:p>
    <w:p>
      <w:r>
        <w:t xml:space="preserve">Millä nimellä Comcast Corporation muutti nimensä?</w:t>
      </w:r>
    </w:p>
    <w:p>
      <w:r>
        <w:rPr>
          <w:b/>
        </w:rPr>
        <w:t xml:space="preserve">Tulos</w:t>
      </w:r>
    </w:p>
    <w:p>
      <w:r>
        <w:t xml:space="preserve">Kuinka monessa osavaltiossa AT&amp;T toimii?</w:t>
      </w:r>
    </w:p>
    <w:p>
      <w:r>
        <w:rPr>
          <w:b/>
        </w:rPr>
        <w:t xml:space="preserve">Tulos</w:t>
      </w:r>
    </w:p>
    <w:p>
      <w:r>
        <w:t xml:space="preserve">Missä on AT&amp;T:n pääkonttori?</w:t>
      </w:r>
    </w:p>
    <w:p>
      <w:r>
        <w:rPr>
          <w:b/>
        </w:rPr>
        <w:t xml:space="preserve">Tulos</w:t>
      </w:r>
    </w:p>
    <w:p>
      <w:r>
        <w:t xml:space="preserve">Mikä yritys fuusioitui Comcastin kanssa, mikä teki siitä suurimman televisioyhtiön?</w:t>
      </w:r>
    </w:p>
    <w:p>
      <w:r>
        <w:rPr>
          <w:b/>
        </w:rPr>
        <w:t xml:space="preserve">Tulos</w:t>
      </w:r>
    </w:p>
    <w:p>
      <w:r>
        <w:t xml:space="preserve">Mikä on maailman suurin koti-internetyhteyden tarjoaja?</w:t>
      </w:r>
    </w:p>
    <w:p>
      <w:r>
        <w:rPr>
          <w:b/>
        </w:rPr>
        <w:t xml:space="preserve">Esimerkki 8.2749</w:t>
      </w:r>
    </w:p>
    <w:p>
      <w:r>
        <w:t xml:space="preserve">Läpikulku: Ensimmäiset poliittiset ryhmittymät, jotka yhdistyivät perustavanlaatuisten, joskin muuttuvien periaatteiden ympärille, syntyivät 1700-luvun lopun Englannin ekskluusiokriisin ja kunniakkaan vallankumouksen seurauksena. Whigit kannattivat protestanttista perustuslaillista monarkiaa absoluuttista hallintoa vastaan, ja Englannin sisällissodan rojalistisesta (tai "Cavalier") ryhmittymästä lähtöisin olevat toryt olivat konservatiivisia rojalisteja, jotka kannattivat vahvaa monarkiaa vastapainona whigien tasavaltalaisille suuntauksille, ja whigit olivat hallitseva poliittinen ryhmittymä suurimman osan 1700-luvun ensimmäisestä puoliskosta; He kannattivat Hannoverin perimysjärjestystä vuonna 1715 syrjäytetyn roomalaiskatolisen Stuart-dynastian jakobiittikannattajia vastaan ja pystyivät puhdistamaan tooripoliitikot tärkeistä hallituspaikoista vuoden 1715 epäonnistuneen jakobiittikapinan jälkeen. Whigien johtaja oli Robert Walpole, joka piti hallitusta hallussaan vuosina 1721-1742; hänen suojattinsa oli Henry Pelham (1743-1754).</w:t>
      </w:r>
    </w:p>
    <w:p>
      <w:r>
        <w:rPr>
          <w:b/>
        </w:rPr>
        <w:t xml:space="preserve">Tulos</w:t>
      </w:r>
    </w:p>
    <w:p>
      <w:r>
        <w:t xml:space="preserve">Mitkä ryhmät muodostuivat ensimmäisen kerran vuonna 1715, kun whigit olivat vallassa?</w:t>
      </w:r>
    </w:p>
    <w:p>
      <w:r>
        <w:rPr>
          <w:b/>
        </w:rPr>
        <w:t xml:space="preserve">Tulos</w:t>
      </w:r>
    </w:p>
    <w:p>
      <w:r>
        <w:t xml:space="preserve">Minkä uskomusten takana tosiruhtinaskunta yhdistyi kunniakkaan vallankumouksen aikana vuonna 1715?</w:t>
      </w:r>
    </w:p>
    <w:p>
      <w:r>
        <w:rPr>
          <w:b/>
        </w:rPr>
        <w:t xml:space="preserve">Tulos</w:t>
      </w:r>
    </w:p>
    <w:p>
      <w:r>
        <w:t xml:space="preserve">Minä vuonna syrjäytymiskriisi päättyi?</w:t>
      </w:r>
    </w:p>
    <w:p>
      <w:r>
        <w:rPr>
          <w:b/>
        </w:rPr>
        <w:t xml:space="preserve">Tulos</w:t>
      </w:r>
    </w:p>
    <w:p>
      <w:r>
        <w:t xml:space="preserve">Kuinka kauan Englannin sisällissota kesti?</w:t>
      </w:r>
    </w:p>
    <w:p>
      <w:r>
        <w:rPr>
          <w:b/>
        </w:rPr>
        <w:t xml:space="preserve">Tulos</w:t>
      </w:r>
    </w:p>
    <w:p>
      <w:r>
        <w:t xml:space="preserve">Kuka oli Hannoverin perimysjärjestyksen johtaja?</w:t>
      </w:r>
    </w:p>
    <w:p>
      <w:r>
        <w:rPr>
          <w:b/>
        </w:rPr>
        <w:t xml:space="preserve">Esimerkki 8.2750</w:t>
      </w:r>
    </w:p>
    <w:p>
      <w:r>
        <w:t xml:space="preserve">Läpikulku: Roomalaiset valmistivat hienoa vihreää maaväriä, jota käytettiin laajalti Pompeijin, Herculaneumin, Lyonin, Vaison-la-Romanen ja muiden roomalaisten kaupunkien seinämaalauksissa. He käyttivät myös verdigris-pigmenttiä, jota valmistettiin liottamalla kuparilevyjä käyvässä viinissä. Toisella vuosisadalla jKr. roomalaiset käyttivät vihreää maalauksissa, mosaiikeissa ja lasissa, ja latinassa oli kymmenen eri sanaa vihreän eri lajikkeille.</w:t>
      </w:r>
    </w:p>
    <w:p>
      <w:r>
        <w:rPr>
          <w:b/>
        </w:rPr>
        <w:t xml:space="preserve">Tulos</w:t>
      </w:r>
    </w:p>
    <w:p>
      <w:r>
        <w:t xml:space="preserve">Lasi liotettiin millä tehdä vihreää?</w:t>
      </w:r>
    </w:p>
    <w:p>
      <w:r>
        <w:rPr>
          <w:b/>
        </w:rPr>
        <w:t xml:space="preserve">Tulos</w:t>
      </w:r>
    </w:p>
    <w:p>
      <w:r>
        <w:t xml:space="preserve">Milloin roomalaiset alkoivat valmistaa verdigris-pigmenttiä?</w:t>
      </w:r>
    </w:p>
    <w:p>
      <w:r>
        <w:rPr>
          <w:b/>
        </w:rPr>
        <w:t xml:space="preserve">Tulos</w:t>
      </w:r>
    </w:p>
    <w:p>
      <w:r>
        <w:t xml:space="preserve">Missä roomalaisissa kaupungeissa Venuksen puutarhat sijaitsivat?</w:t>
      </w:r>
    </w:p>
    <w:p>
      <w:r>
        <w:rPr>
          <w:b/>
        </w:rPr>
        <w:t xml:space="preserve">Tulos</w:t>
      </w:r>
    </w:p>
    <w:p>
      <w:r>
        <w:t xml:space="preserve">Kuinka monta sanaa latinassa on maalausta varten?</w:t>
      </w:r>
    </w:p>
    <w:p>
      <w:r>
        <w:rPr>
          <w:b/>
        </w:rPr>
        <w:t xml:space="preserve">Tulos</w:t>
      </w:r>
    </w:p>
    <w:p>
      <w:r>
        <w:t xml:space="preserve">Mihin roomalaiset lakkasivat käyttämästä vihreää 2. vuosisadalla jKr.?</w:t>
      </w:r>
    </w:p>
    <w:p>
      <w:r>
        <w:rPr>
          <w:b/>
        </w:rPr>
        <w:t xml:space="preserve">Esimerkki 8.2751</w:t>
      </w:r>
    </w:p>
    <w:p>
      <w:r>
        <w:t xml:space="preserve">Läpikulku: Kolmas arvaustyyppi koskee alkulukujen jakautumiseen liittyviä näkökohtia. On arveltu, että on äärettömän monta kaksoisprimaa, eli paria, joissa on 2 eroa (kaksoisprimakoneisto). Polignacin olettamus on tämän olettamuksen vahvistus, ja sen mukaan jokaiselle positiiviselle kokonaisluvulle n on äärettömän monta paria peräkkäisiä alkulukuja, jotka eroavat toisistaan 2n. On arveltu, että on olemassa äärettömän monta alkulukua, joiden muoto on n2 + 1. Nämä arvelut ovat erikoistapauksia laajasta Schinzelin hypoteesista H. Brocardin arvelu sanoo, että peräkkäisten, yli 2:n suuruisten alkulukujen neliöiden välillä on aina vähintään neljä alkulukua. Legendren arvelu sanoo, että jokaisen positiivisen kokonaisluvun n välillä n2 ja (n + 1)2 on alkuluku, kun kyseessä on positiivinen kokonaisluku n. Se on seurausta Cramérin vahvemmasta arvelusta.</w:t>
      </w:r>
    </w:p>
    <w:p>
      <w:r>
        <w:rPr>
          <w:b/>
        </w:rPr>
        <w:t xml:space="preserve">Tulos</w:t>
      </w:r>
    </w:p>
    <w:p>
      <w:r>
        <w:t xml:space="preserve">Minkä olettamuksen mukaan kaksoispositiivisia on ääretön määrä?</w:t>
      </w:r>
    </w:p>
    <w:p>
      <w:r>
        <w:rPr>
          <w:b/>
        </w:rPr>
        <w:t xml:space="preserve">Tulos</w:t>
      </w:r>
    </w:p>
    <w:p>
      <w:r>
        <w:t xml:space="preserve">Mikä on kaksoispositiivinen?</w:t>
      </w:r>
    </w:p>
    <w:p>
      <w:r>
        <w:rPr>
          <w:b/>
        </w:rPr>
        <w:t xml:space="preserve">Tulos</w:t>
      </w:r>
    </w:p>
    <w:p>
      <w:r>
        <w:t xml:space="preserve">Minkä arvelun mukaan mille tahansa negatiiviselle kokonaisluvulle n on ääretön määrä peräkkäisiä alkulukupareja, jotka eroavat toisistaan 2n:llä?</w:t>
      </w:r>
    </w:p>
    <w:p>
      <w:r>
        <w:rPr>
          <w:b/>
        </w:rPr>
        <w:t xml:space="preserve">Tulos</w:t>
      </w:r>
    </w:p>
    <w:p>
      <w:r>
        <w:t xml:space="preserve">Minkä muotoinen on ääretön määrä positiivisia, jotka muodostavat Schinzelin hypoteesin erityistapaukset?</w:t>
      </w:r>
    </w:p>
    <w:p>
      <w:r>
        <w:rPr>
          <w:b/>
        </w:rPr>
        <w:t xml:space="preserve">Tulos</w:t>
      </w:r>
    </w:p>
    <w:p>
      <w:r>
        <w:t xml:space="preserve">Minkä olettamuksen mukaan peräkkäisten, yli 2:n suuruisten alkulukujen neliöiden välissä on aina vähintään 1 alkuluku?</w:t>
      </w:r>
    </w:p>
    <w:p>
      <w:r>
        <w:rPr>
          <w:b/>
        </w:rPr>
        <w:t xml:space="preserve">Esimerkki 8.2752</w:t>
      </w:r>
    </w:p>
    <w:p>
      <w:r>
        <w:t xml:space="preserve">Läpikulku: Windows Explorer, jonka nimi on muutettu File Exploreriksi, sisältää nyt komentopalkin sijasta nauhan. Tiedostotoimintojen valintaikkunoita on päivitetty niin, että ne tarjoavat yksityiskohtaisempia tilastoja, mahdollisuuden keskeyttää tiedostojen siirto ja parannuksia konfliktien hallintaan tiedostoja kopioitaessa. Uusi "Tiedostohistoria"-toiminto mahdollistaa tiedostojen inkrementaalisten versioiden varmuuskopioinnin ja palauttamisen toissijaiselle tallennuslaitteelle, ja Storage Spaces -toiminnon avulla käyttäjät voivat yhdistää erikokoisia kiintolevyjä virtuaalisiksi asemiksi ja määrittää peilauksen, pariteetin tai ei-redundanssin kansiokohtaisesti.</w:t>
      </w:r>
    </w:p>
    <w:p>
      <w:r>
        <w:rPr>
          <w:b/>
        </w:rPr>
        <w:t xml:space="preserve">Tulos</w:t>
      </w:r>
    </w:p>
    <w:p>
      <w:r>
        <w:t xml:space="preserve">Mikä ei koskaan korvannut Windows Explorer -selaimen yhteistä palkkia?</w:t>
      </w:r>
    </w:p>
    <w:p>
      <w:r>
        <w:rPr>
          <w:b/>
        </w:rPr>
        <w:t xml:space="preserve">Tulos</w:t>
      </w:r>
    </w:p>
    <w:p>
      <w:r>
        <w:t xml:space="preserve">Mikä on Windows Explorer -ohjelman vanha nimi?</w:t>
      </w:r>
    </w:p>
    <w:p>
      <w:r>
        <w:rPr>
          <w:b/>
        </w:rPr>
        <w:t xml:space="preserve">Tulos</w:t>
      </w:r>
    </w:p>
    <w:p>
      <w:r>
        <w:t xml:space="preserve">Mitä päivitys toiminnan dalog laatikot satuttaa kanssa?</w:t>
      </w:r>
    </w:p>
    <w:p>
      <w:r>
        <w:rPr>
          <w:b/>
        </w:rPr>
        <w:t xml:space="preserve">Tulos</w:t>
      </w:r>
    </w:p>
    <w:p>
      <w:r>
        <w:t xml:space="preserve">Mihin ei auttanut toiminnan päivitys dalog-laatikoiden osalta?</w:t>
      </w:r>
    </w:p>
    <w:p>
      <w:r>
        <w:rPr>
          <w:b/>
        </w:rPr>
        <w:t xml:space="preserve">Tulos</w:t>
      </w:r>
    </w:p>
    <w:p>
      <w:r>
        <w:t xml:space="preserve">Mitä tiedostohistoria tekee mahdottomaksi?</w:t>
      </w:r>
    </w:p>
    <w:p>
      <w:r>
        <w:rPr>
          <w:b/>
        </w:rPr>
        <w:t xml:space="preserve">Esimerkki 8.2753</w:t>
      </w:r>
    </w:p>
    <w:p>
      <w:r>
        <w:t xml:space="preserve">Läpikulku: Monien syyttömänä pitämän Troy Davisin teloituksen jälkeen syyskuussa 2011 kuolemanrangaistuksia käsittelevän tiedotuskeskuksen johtaja Richard Dieter sanoi, että tapaus oli selkeä herätyshuuto poliitikoille kaikkialla Yhdysvalloissa. Hän sanoi: "He eivät odottaneet tällaista intohimoa kuolemanrangaistuksen vastustajilta. Yleisesti vallitsee käsitys, että kaikki amerikkalaiset ovat yksimielisiä teloitusten puolesta, mutta tämä viesti tuli selvästi ja selvästi ilmi, että monet ihmiset eivät ole tyytyväisiä siihen." Brian Evans Amnesty International -järjestöstä, joka johti kampanjaa Davisin hengen säästämiseksi, sanoi, että Amerikassa on vallalla joukko ihmisiä, jotka "ovat väsyneitä oikeusjärjestelmään, joka on epäinhimillinen ja joustamaton ja joka sallii teloitukset, vaikka syyllisyydestä on selviä epäilyjä". Hän ennusti, että keskustelu käydään nyt uudella energialla.</w:t>
      </w:r>
    </w:p>
    <w:p>
      <w:r>
        <w:rPr>
          <w:b/>
        </w:rPr>
        <w:t xml:space="preserve">Tulos</w:t>
      </w:r>
    </w:p>
    <w:p>
      <w:r>
        <w:t xml:space="preserve">Missä kuussa ja vuonna Troy Davis syntyi?</w:t>
      </w:r>
    </w:p>
    <w:p>
      <w:r>
        <w:rPr>
          <w:b/>
        </w:rPr>
        <w:t xml:space="preserve">Tulos</w:t>
      </w:r>
    </w:p>
    <w:p>
      <w:r>
        <w:t xml:space="preserve"> Kuka oli kuolemanrangaistusten tiedotuskeskuksen sihteeri?</w:t>
      </w:r>
    </w:p>
    <w:p>
      <w:r>
        <w:rPr>
          <w:b/>
        </w:rPr>
        <w:t xml:space="preserve">Tulos</w:t>
      </w:r>
    </w:p>
    <w:p>
      <w:r>
        <w:t xml:space="preserve"> Missä organisaatiossa Brian Evans hylkäsi työnsä?</w:t>
      </w:r>
    </w:p>
    <w:p>
      <w:r>
        <w:rPr>
          <w:b/>
        </w:rPr>
        <w:t xml:space="preserve">Esimerkki 8.2754</w:t>
      </w:r>
    </w:p>
    <w:p>
      <w:r>
        <w:t xml:space="preserve">Läpikulku: Sodan loppu oli kuitenkin aiheuttamassa syvällisiä muutoksia Bermudalla, vaikka joidenkin muutosten kiteytyminen kesti vuosikymmeniä. Sodan jälkeen Bermudan merivoimien ja sotilasjoukkojen rakentamisen myötä Bermudan talouden tärkein tukijalka oli puolustusinfrastruktuuri. Jopa sen jälkeen, kun matkailu alkoi myöhemmin 1800-luvulla, Bermuda pysyi Lontoon silmissä enemmän tukikohtana kuin siirtomaana. Kruunu vahvisti poliittisia ja taloudellisia siteitään Bermudaan, ja siirtokunnan itsenäisyys maailmannäyttämöllä väheni.</w:t>
      </w:r>
    </w:p>
    <w:p>
      <w:r>
        <w:rPr>
          <w:b/>
        </w:rPr>
        <w:t xml:space="preserve">Tulos</w:t>
      </w:r>
    </w:p>
    <w:p>
      <w:r>
        <w:t xml:space="preserve">Mikä siirtomaa aiheutti syvällisen muutoksen sodan loppuun?</w:t>
      </w:r>
    </w:p>
    <w:p>
      <w:r>
        <w:rPr>
          <w:b/>
        </w:rPr>
        <w:t xml:space="preserve">Tulos</w:t>
      </w:r>
    </w:p>
    <w:p>
      <w:r>
        <w:t xml:space="preserve">Mitä infrastruktuuria rakennettiin 1800-luvulla?</w:t>
      </w:r>
    </w:p>
    <w:p>
      <w:r>
        <w:rPr>
          <w:b/>
        </w:rPr>
        <w:t xml:space="preserve">Tulos</w:t>
      </w:r>
    </w:p>
    <w:p>
      <w:r>
        <w:t xml:space="preserve">Mitä Bermuda piti Lontoota enemmän kuin siirtomaana?</w:t>
      </w:r>
    </w:p>
    <w:p>
      <w:r>
        <w:rPr>
          <w:b/>
        </w:rPr>
        <w:t xml:space="preserve">Esimerkki 8.2755</w:t>
      </w:r>
    </w:p>
    <w:p>
      <w:r>
        <w:t xml:space="preserve">Läpikulku: TCM aloitti vuonna 2000 vuotuisen Young Composers Film Competition -kilpailun, joka kutsuu aloittelevia säveltäjiä osallistumaan arvostelukilpailuun, jossa kunkin vuoden voittajalle tarjotaan mahdollisuus säveltää restauroitu, pitkä mykkäelokuva pääpalkintona tunnetun säveltäjän ohjaamana, ja uusi teos saa myöhemmin ensi-iltansa televisiokanavalla. Vuoteen 2006 mennessä uudelleen sävellettyihin elokuviin ovat kuuluneet Rudolph Valentinon vuoden 1921 Camille-elokuva, kaksi Lon Chaneyn elokuvaa: The Ace of Hearts vuodelta 1921 ja Laugh, Clown, Laugh vuodelta 1928 sekä Greta Garbon vuonna 1926 valmistunut elokuva The Temptress.</w:t>
      </w:r>
    </w:p>
    <w:p>
      <w:r>
        <w:rPr>
          <w:b/>
        </w:rPr>
        <w:t xml:space="preserve">Tulos</w:t>
      </w:r>
    </w:p>
    <w:p>
      <w:r>
        <w:t xml:space="preserve">Minä vuonna TCM lopetti nuorten säveltäjien elokuvakilpailun?</w:t>
      </w:r>
    </w:p>
    <w:p>
      <w:r>
        <w:rPr>
          <w:b/>
        </w:rPr>
        <w:t xml:space="preserve">Tulos</w:t>
      </w:r>
    </w:p>
    <w:p>
      <w:r>
        <w:t xml:space="preserve">Kuinka usein TCM on?</w:t>
      </w:r>
    </w:p>
    <w:p>
      <w:r>
        <w:rPr>
          <w:b/>
        </w:rPr>
        <w:t xml:space="preserve">Tulos</w:t>
      </w:r>
    </w:p>
    <w:p>
      <w:r>
        <w:t xml:space="preserve">Mikä on TCM:n pääpalkinto?</w:t>
      </w:r>
    </w:p>
    <w:p>
      <w:r>
        <w:rPr>
          <w:b/>
        </w:rPr>
        <w:t xml:space="preserve">Tulos</w:t>
      </w:r>
    </w:p>
    <w:p>
      <w:r>
        <w:t xml:space="preserve">Minä vuonna TCM julkaistiin uudelleen?</w:t>
      </w:r>
    </w:p>
    <w:p>
      <w:r>
        <w:rPr>
          <w:b/>
        </w:rPr>
        <w:t xml:space="preserve">Tulos</w:t>
      </w:r>
    </w:p>
    <w:p>
      <w:r>
        <w:t xml:space="preserve">Kuka näytteli elokuvassa Ace of Hearts?</w:t>
      </w:r>
    </w:p>
    <w:p>
      <w:r>
        <w:rPr>
          <w:b/>
        </w:rPr>
        <w:t xml:space="preserve">Esimerkki 8.2756</w:t>
      </w:r>
    </w:p>
    <w:p>
      <w:r>
        <w:t xml:space="preserve">Läpikulku: Lentokannella työskentelevät avainhenkilöt ovat ampujat, ohjaaja ja ilmapomo. Ampujat ovat merivoimien lentäjiä tai merivoimien lentoupseereita, ja he vastaavat lentokoneiden laukaisusta. Ohjaaja työskentelee aivan saaren sisäpuolella lentokannelta ja vastaa lentokoneiden liikuttamisesta ennen laukaisua ja palautuksen jälkeen. "Lentopomo" (yleensä komentaja) toimii ylimmällä komentosillalla (Primary Flight Control, jota kutsutaan myös primaryiksi tai torniksi), ja hänellä on kokonaisvastuu laukaisun ja perinnän valvonnasta sekä "niiden ilma-alusten valvonnasta, jotka ovat ilmassa lähellä alusta, ja lentokoneiden liikkeistä lentokannella, joka itsessään muistuttaa hyvin koreografoitua balettia". Aluksen kapteeni viettää suurimman osan ajastaan yhtä tasoa alempana primääritornissa navigointisillalla. Tämän alapuolella on lippusilta, joka on tarkoitettu laivaan nousseelle amiraalille ja hänen esikunnalleen.</w:t>
      </w:r>
    </w:p>
    <w:p>
      <w:r>
        <w:rPr>
          <w:b/>
        </w:rPr>
        <w:t xml:space="preserve">Tulos</w:t>
      </w:r>
    </w:p>
    <w:p>
      <w:r>
        <w:t xml:space="preserve">Mitkä ovat 3 avainhenkilöä, jotka eivät ole mukana ohjaamossa?</w:t>
      </w:r>
    </w:p>
    <w:p>
      <w:r>
        <w:rPr>
          <w:b/>
        </w:rPr>
        <w:t xml:space="preserve">Tulos</w:t>
      </w:r>
    </w:p>
    <w:p>
      <w:r>
        <w:t xml:space="preserve">Mistä ampujat ovat vastuuttomia?</w:t>
      </w:r>
    </w:p>
    <w:p>
      <w:r>
        <w:rPr>
          <w:b/>
        </w:rPr>
        <w:t xml:space="preserve">Tulos</w:t>
      </w:r>
    </w:p>
    <w:p>
      <w:r>
        <w:t xml:space="preserve">Mistä käsittelijä ei ole vastuussa?</w:t>
      </w:r>
    </w:p>
    <w:p>
      <w:r>
        <w:rPr>
          <w:b/>
        </w:rPr>
        <w:t xml:space="preserve">Tulos</w:t>
      </w:r>
    </w:p>
    <w:p>
      <w:r>
        <w:t xml:space="preserve">Missä laivan kapteeni viettää vähiten aikaansa?</w:t>
      </w:r>
    </w:p>
    <w:p>
      <w:r>
        <w:rPr>
          <w:b/>
        </w:rPr>
        <w:t xml:space="preserve">Tulos</w:t>
      </w:r>
    </w:p>
    <w:p>
      <w:r>
        <w:t xml:space="preserve">Keneltä aluksen lippusilta-alue on kielletty?</w:t>
      </w:r>
    </w:p>
    <w:p>
      <w:r>
        <w:rPr>
          <w:b/>
        </w:rPr>
        <w:t xml:space="preserve">Esimerkki 8.2757</w:t>
      </w:r>
    </w:p>
    <w:p>
      <w:r>
        <w:t xml:space="preserve">Läpikulku: Islamilaisen arkkitehtuurin tunnusomaisia motiiveja ovat aina olleet järjestetty toisto, säteittäiset rakenteet ja rytmiset, metriset kuviot. Tässä suhteessa fraktaaligeometria on ollut keskeinen apuväline erityisesti moskeijoissa ja palatseissa. Muita motiiveina käytettyjä piirteitä ovat pylväät, pilarit ja kaaret, jotka ovat järjestäytyneet ja kietoutuneet toisiinsa vuorottelevien markkinarakojen ja pylväskorokkeiden kanssa. Kupolien merkitys islamilaisessa arkkitehtuurissa on ollut huomattava. Sitä on käytetty vuosisatojen ajan, ja se ilmestyi ensimmäisen kerran vuonna 691, kun Kalliokupoli-moskeija rakennettiin, ja se toistui jopa 1600-luvulle asti Taj Mahalin yhteydessä. Vielä 1800-luvulla islamilaisia kupoleita oli sisällytetty eurooppalaiseen arkkitehtuuriin.</w:t>
      </w:r>
    </w:p>
    <w:p>
      <w:r>
        <w:rPr>
          <w:b/>
        </w:rPr>
        <w:t xml:space="preserve">Tulos</w:t>
      </w:r>
    </w:p>
    <w:p>
      <w:r>
        <w:t xml:space="preserve">Mikä ilmestyi ensimmäisen kerran muslimiarkkitehtuuriin 6. vuosisadalla?</w:t>
      </w:r>
    </w:p>
    <w:p>
      <w:r>
        <w:rPr>
          <w:b/>
        </w:rPr>
        <w:t xml:space="preserve">Tulos</w:t>
      </w:r>
    </w:p>
    <w:p>
      <w:r>
        <w:t xml:space="preserve">Mikä moskeija rakennettiin 6. vuosisadalla kupolin kanssa?</w:t>
      </w:r>
    </w:p>
    <w:p>
      <w:r>
        <w:rPr>
          <w:b/>
        </w:rPr>
        <w:t xml:space="preserve">Tulos</w:t>
      </w:r>
    </w:p>
    <w:p>
      <w:r>
        <w:t xml:space="preserve">Mikä rakennelma rakennettiin 1700-luvulla kupolien avulla?</w:t>
      </w:r>
    </w:p>
    <w:p>
      <w:r>
        <w:rPr>
          <w:b/>
        </w:rPr>
        <w:t xml:space="preserve">Tulos</w:t>
      </w:r>
    </w:p>
    <w:p>
      <w:r>
        <w:t xml:space="preserve">Missä islamilaisia kupoleita käytettiin 1900-luvulla?</w:t>
      </w:r>
    </w:p>
    <w:p>
      <w:r>
        <w:rPr>
          <w:b/>
        </w:rPr>
        <w:t xml:space="preserve">Esimerkki 8.2758</w:t>
      </w:r>
    </w:p>
    <w:p>
      <w:r>
        <w:t xml:space="preserve">Läpikulku: Popper kuoli "syövän, keuhkokuumeen ja munuaisten vajaatoiminnan komplikaatioihin" Kenleyssä 92-vuotiaana 17. syyskuuta 1994. Hän oli työskennellyt jatkuvasti filosofiansa parissa, kunnes kaksi viikkoa aiemmin hän sairastui äkillisesti kuolemansairaaksi. Tuhkauksen jälkeen hänen tuhkansa vietiin Wieniin ja haudattiin ORF-keskuksen viereiselle Lainzerin hautausmaalle, jonne hänen vaimonsa Josefine Anna Popper (Hennie) oli jo haudattu. Popperin kuolinpesää hoitavat hänen sihteerinsä ja henkilökohtainen avustajansa Melitta Mew ja hänen miehensä Raymond. Popperin käsikirjoitukset menivät Stanfordin yliopiston Hoover Institutioniin, osittain hänen elinaikanaan ja osittain lisäaineistona hänen kuolemansa jälkeen. Klagenfurtin yliopistolla on hallussaan Popperin kirjasto, mukaan lukien hänen arvokas bibliofiliansa, sekä paperikopiot alkuperäisestä Hoover-aineistosta ja mikrofilmit täydentävästä aineistosta. Jäljelle jäänyt osa jäämistöstä siirrettiin suurimmaksi osaksi The Karl Popper Charitable Trustille. Lokakuussa 2008 Klagenfurtin yliopisto hankki kuolinpesän tekijänoikeudet.</w:t>
      </w:r>
    </w:p>
    <w:p>
      <w:r>
        <w:rPr>
          <w:b/>
        </w:rPr>
        <w:t xml:space="preserve">Tulos</w:t>
      </w:r>
    </w:p>
    <w:p>
      <w:r>
        <w:t xml:space="preserve">Minkä ikäisenä Josefine Anna Popper kuoli?</w:t>
      </w:r>
    </w:p>
    <w:p>
      <w:r>
        <w:rPr>
          <w:b/>
        </w:rPr>
        <w:t xml:space="preserve">Tulos</w:t>
      </w:r>
    </w:p>
    <w:p>
      <w:r>
        <w:t xml:space="preserve">Mihin Popperin vaimo kuoli?</w:t>
      </w:r>
    </w:p>
    <w:p>
      <w:r>
        <w:rPr>
          <w:b/>
        </w:rPr>
        <w:t xml:space="preserve">Tulos</w:t>
      </w:r>
    </w:p>
    <w:p>
      <w:r>
        <w:t xml:space="preserve">Kenen käsikirjoitukset lähetettiin Lontoon yliopistoon?</w:t>
      </w:r>
    </w:p>
    <w:p>
      <w:r>
        <w:rPr>
          <w:b/>
        </w:rPr>
        <w:t xml:space="preserve">Tulos</w:t>
      </w:r>
    </w:p>
    <w:p>
      <w:r>
        <w:t xml:space="preserve">Missä yliopistossa Melitta Mewin kirjasto on? </w:t>
      </w:r>
    </w:p>
    <w:p>
      <w:r>
        <w:rPr>
          <w:b/>
        </w:rPr>
        <w:t xml:space="preserve">Tulos</w:t>
      </w:r>
    </w:p>
    <w:p>
      <w:r>
        <w:t xml:space="preserve">Milloin Klagenfurtin yliopisto menetti tekijänoikeutensa kuolinpesältä?</w:t>
      </w:r>
    </w:p>
    <w:p>
      <w:r>
        <w:rPr>
          <w:b/>
        </w:rPr>
        <w:t xml:space="preserve">Esimerkki 8.2759</w:t>
      </w:r>
    </w:p>
    <w:p>
      <w:r>
        <w:t xml:space="preserve">Läpikulku: Bagratid-dynastian Ashot I:n johdolla armenialaiset muodostivat vuonna 885 jKr. jälleen itsenäisen kuningaskunnan. Huomattava osa armenialaisesta aatelis- ja talonpoikaisväestöstä pakeni Bagratidien Armenian Bysantin miehitystä vuonna 1045 ja sitä seurannutta seldžukkien turkkilaisten hyökkäystä alueelle vuonna 1064. He asettuivat suurina joukkoina Kilikiaan, Anatolian alueelle, jossa armenialaiset olivat jo roomalaisajoista lähtien olleet vähemmistönä. Vuonna 1080 he perustivat itsenäisen armenialaisen ruhtinaskunnan ja myöhemmin Kilikian kuningaskunnan, josta tuli armenialaisen nationalismin keskus. Armenialaiset kehittivät läheiset sosiaaliset, kulttuuriset, sotilaalliset ja uskonnolliset siteet läheisiin ristiretkeläisvaltioihin, mutta lopulta he joutuivat mamlukien hyökkäysten kohteeksi. Seuraavina vuosisatoina armenialaisia hallitsivat Djenghis Khan, timuridit ja turkkilaiset heimoliittoutumat Ak Koyunlu ja Kara Koyunlu.</w:t>
      </w:r>
    </w:p>
    <w:p>
      <w:r>
        <w:rPr>
          <w:b/>
        </w:rPr>
        <w:t xml:space="preserve">Tulos</w:t>
      </w:r>
    </w:p>
    <w:p>
      <w:r>
        <w:t xml:space="preserve">Mihin turkkilaiset hyökkäsivät vuonna 885 jKr.?</w:t>
      </w:r>
    </w:p>
    <w:p>
      <w:r>
        <w:rPr>
          <w:b/>
        </w:rPr>
        <w:t xml:space="preserve">Tulos</w:t>
      </w:r>
    </w:p>
    <w:p>
      <w:r>
        <w:t xml:space="preserve">Mikä ryhmä pakeni mamlukkien hyökkäystä vuonna 885 jKr.?</w:t>
      </w:r>
    </w:p>
    <w:p>
      <w:r>
        <w:rPr>
          <w:b/>
        </w:rPr>
        <w:t xml:space="preserve">Tulos</w:t>
      </w:r>
    </w:p>
    <w:p>
      <w:r>
        <w:t xml:space="preserve">Mitkä ryhmät hallitsivat mamlukeja vuosisatojen ajan?</w:t>
      </w:r>
    </w:p>
    <w:p>
      <w:r>
        <w:rPr>
          <w:b/>
        </w:rPr>
        <w:t xml:space="preserve">Tulos</w:t>
      </w:r>
    </w:p>
    <w:p>
      <w:r>
        <w:t xml:space="preserve">Mitä yhteyksiä Djengis Khanilla oli ristiretkeläisvaltioihin?</w:t>
      </w:r>
    </w:p>
    <w:p>
      <w:r>
        <w:rPr>
          <w:b/>
        </w:rPr>
        <w:t xml:space="preserve">Tulos</w:t>
      </w:r>
    </w:p>
    <w:p>
      <w:r>
        <w:t xml:space="preserve">Mikä ryhmä joutui lopulta anatolialaisten hyökkäysten kohteeksi?</w:t>
      </w:r>
    </w:p>
    <w:p>
      <w:r>
        <w:rPr>
          <w:b/>
        </w:rPr>
        <w:t xml:space="preserve">Esimerkki 8.2760</w:t>
      </w:r>
    </w:p>
    <w:p>
      <w:r>
        <w:t xml:space="preserve">Läpikulku: Albert Wendt on merkittävä samoalainen kirjailija, jonka romaanit ja tarinat kertovat samoalaisten kokemuksista. Vuonna 1989 hänen romaanistaan Lentävä kettu vapaudenpuussa tehtiin Uudessa-Seelannissa Martyn Sandersonin ohjaama näytelmäelokuva. Myös toisesta romaanista Sons for the Return Home oli tehty näytelmäelokuva vuonna 1979 Paul Maunderin ohjaamana. Amerikan Samoalla syntynyt John Kneubuhl oli ansioitunut näytelmäkirjailija, käsikirjoittaja ja kirjailija. Sia Figiel voitti vuonna 1997 Kaakkois-Aasian/Etelä-Tyynenmeren alueen kaunokirjallisuuden Commonwealth Writers' Prize -palkinnon romaanillaan "Where We Once Belonged". Momoe Von Reiche on kansainvälisesti tunnustettu runoilija ja taiteilija. Tusiata Avia on performanssirunoilija. Hänen ensimmäinen runokirjansa Wild Dogs Under My Skirt julkaistiin Victoria University Pressin kustantamana vuonna 2004. Dan Taulapapa McMullin on taiteilija ja kirjailija. Muita samoalaisia runoilijoita ja kirjailijoita ovat muun muassa Sapa'u Ruperake Petaia, Eti Sa'aga ja Savea Sano Malifa, Samoa Observerin päätoimittaja.</w:t>
      </w:r>
    </w:p>
    <w:p>
      <w:r>
        <w:rPr>
          <w:b/>
        </w:rPr>
        <w:t xml:space="preserve">Tulos</w:t>
      </w:r>
    </w:p>
    <w:p>
      <w:r>
        <w:t xml:space="preserve">Minkä romaanin kirjoitti Martyn Sanderson?</w:t>
      </w:r>
    </w:p>
    <w:p>
      <w:r>
        <w:rPr>
          <w:b/>
        </w:rPr>
        <w:t xml:space="preserve">Tulos</w:t>
      </w:r>
    </w:p>
    <w:p>
      <w:r>
        <w:t xml:space="preserve">Mitä Martyn Sandersonin romaanille tapahtui vuonna 1989?</w:t>
      </w:r>
    </w:p>
    <w:p>
      <w:r>
        <w:rPr>
          <w:b/>
        </w:rPr>
        <w:t xml:space="preserve">Tulos</w:t>
      </w:r>
    </w:p>
    <w:p>
      <w:r>
        <w:t xml:space="preserve">Mitä Paul Maunder voitti vuonna 1997?</w:t>
      </w:r>
    </w:p>
    <w:p>
      <w:r>
        <w:rPr>
          <w:b/>
        </w:rPr>
        <w:t xml:space="preserve">Tulos</w:t>
      </w:r>
    </w:p>
    <w:p>
      <w:r>
        <w:t xml:space="preserve">Minkä romaanin kirjoitti Paul Maunder?</w:t>
      </w:r>
    </w:p>
    <w:p>
      <w:r>
        <w:rPr>
          <w:b/>
        </w:rPr>
        <w:t xml:space="preserve">Tulos</w:t>
      </w:r>
    </w:p>
    <w:p>
      <w:r>
        <w:t xml:space="preserve">Minkä runokirjan John Kneubuhl julkaisi vuonna 2004?</w:t>
      </w:r>
    </w:p>
    <w:p>
      <w:r>
        <w:rPr>
          <w:b/>
        </w:rPr>
        <w:t xml:space="preserve">Esimerkki 8.2761</w:t>
      </w:r>
    </w:p>
    <w:p>
      <w:r>
        <w:t xml:space="preserve">Läpikulku: He julkaisivat tietoja Sonyn johtajien välisistä luottamuksellisista sähköpostiviesteistä, jotka koskivat useita korkean profiilin elokuvahankkeita. Niissä väitettiin, että elokuvan budjetti oli ylittynyt, kerrottiin yksityiskohtaisesti John Loganin kirjoittaman käsikirjoituksen varhaisista luonnoksista ja ilmaistiin Sonyn turhautuminen hankkeeseen. Eon Productions antoi myöhemmin lausunnon, jossa se vahvisti käsikirjoituksen varhaisen version vuodon.</w:t>
      </w:r>
    </w:p>
    <w:p>
      <w:r>
        <w:rPr>
          <w:b/>
        </w:rPr>
        <w:t xml:space="preserve">Tulos</w:t>
      </w:r>
    </w:p>
    <w:p>
      <w:r>
        <w:t xml:space="preserve">Mikä yritys joutui hakkerien kohteeksi marraskuussa 2004?</w:t>
      </w:r>
    </w:p>
    <w:p>
      <w:r>
        <w:rPr>
          <w:b/>
        </w:rPr>
        <w:t xml:space="preserve">Tulos</w:t>
      </w:r>
    </w:p>
    <w:p>
      <w:r>
        <w:t xml:space="preserve">Kuka julkaisi yksityiskohtia ABC:n johtajien välisestä luottamuksellisesta sähköpostista?</w:t>
      </w:r>
    </w:p>
    <w:p>
      <w:r>
        <w:rPr>
          <w:b/>
        </w:rPr>
        <w:t xml:space="preserve">Tulos</w:t>
      </w:r>
    </w:p>
    <w:p>
      <w:r>
        <w:t xml:space="preserve">Minkä elokuvan budjetti alittui?</w:t>
      </w:r>
    </w:p>
    <w:p>
      <w:r>
        <w:rPr>
          <w:b/>
        </w:rPr>
        <w:t xml:space="preserve">Tulos</w:t>
      </w:r>
    </w:p>
    <w:p>
      <w:r>
        <w:t xml:space="preserve">Kuka ei ollut turhautunut Spectre-projektiin?</w:t>
      </w:r>
    </w:p>
    <w:p>
      <w:r>
        <w:rPr>
          <w:b/>
        </w:rPr>
        <w:t xml:space="preserve">Esimerkki 8.2762</w:t>
      </w:r>
    </w:p>
    <w:p>
      <w:r>
        <w:t xml:space="preserve">Läpikulku: Dell menetti johtoasemansa PC-liiketoiminnassa Hewlett-Packardille vuoden 2006 lopulla[päivitys]. Sekä Gartner että IDC arvioivat, että vuoden 2006 kolmannella neljänneksellä HP toimitti maailmanlaajuisesti enemmän laitteita kuin Dell. Dellin 3,6 prosentin kasvu kalpeni verrattuna HP:n 15 prosentin kasvuun samalla ajanjaksolla. Ongelma paheni neljännellä vuosineljänneksellä, jolloin Gartner arvioi Dellin PC-toimitusten laskeneen 8,9 prosenttia (kun taas HP:n kasvu oli 23,9 prosenttia). Tämän seurauksena Dellin PC-markkinoiden kokonaisosuus oli vuoden 2006 lopussa 13,9 prosenttia (HP:n 17,4 prosenttia).</w:t>
      </w:r>
    </w:p>
    <w:p>
      <w:r>
        <w:rPr>
          <w:b/>
        </w:rPr>
        <w:t xml:space="preserve">Tulos</w:t>
      </w:r>
    </w:p>
    <w:p>
      <w:r>
        <w:t xml:space="preserve">Minä vuonna IBM menetti teknologiajohtajuutensa Hewlett-Packardille?</w:t>
      </w:r>
    </w:p>
    <w:p>
      <w:r>
        <w:rPr>
          <w:b/>
        </w:rPr>
        <w:t xml:space="preserve">Tulos</w:t>
      </w:r>
    </w:p>
    <w:p>
      <w:r>
        <w:t xml:space="preserve">Minä vuonna Dell sai teknisen etumatkan Hewlett-Packardiin?</w:t>
      </w:r>
    </w:p>
    <w:p>
      <w:r>
        <w:rPr>
          <w:b/>
        </w:rPr>
        <w:t xml:space="preserve">Tulos</w:t>
      </w:r>
    </w:p>
    <w:p>
      <w:r>
        <w:t xml:space="preserve">Mikä oli HP:n kasvu vuoden 2007 kolmannella neljänneksellä?</w:t>
      </w:r>
    </w:p>
    <w:p>
      <w:r>
        <w:rPr>
          <w:b/>
        </w:rPr>
        <w:t xml:space="preserve">Tulos</w:t>
      </w:r>
    </w:p>
    <w:p>
      <w:r>
        <w:t xml:space="preserve">Mikä oli Dellin PC-toimitusten kasvuvauhti?</w:t>
      </w:r>
    </w:p>
    <w:p>
      <w:r>
        <w:rPr>
          <w:b/>
        </w:rPr>
        <w:t xml:space="preserve">Tulos</w:t>
      </w:r>
    </w:p>
    <w:p>
      <w:r>
        <w:t xml:space="preserve">Mikä oli Dellin markkinaosuus vuoden 2005 lopussa?</w:t>
      </w:r>
    </w:p>
    <w:p>
      <w:r>
        <w:rPr>
          <w:b/>
        </w:rPr>
        <w:t xml:space="preserve">Esimerkki 8.2763</w:t>
      </w:r>
    </w:p>
    <w:p>
      <w:r>
        <w:t xml:space="preserve">Läpikulku: Harriet Harmanista tuli oppositiojohtaja ja työväenpuolueen virkaatekevä johtaja Gordon Brownin erottua 11. toukokuuta 2010, kunnes Ed Miliband voitti johtajavaalit. Miliband korosti "vastuullista kapitalismia" ja valtion suurempaa puuttumista Yhdistyneen kuningaskunnan talouden tasapainon muuttamiseksi pois rahoituspalveluista. Myös eturistiriitojen torjuminen ja brittiläisen yhteiskunnan suljettujen piirien avaaminen olivat teemoja, joihin hän palasi useaan otteeseen. Miliband vaati myös pankkien ja energiayhtiöiden sääntelyn lisäämistä.</w:t>
      </w:r>
    </w:p>
    <w:p>
      <w:r>
        <w:rPr>
          <w:b/>
        </w:rPr>
        <w:t xml:space="preserve">Tulos</w:t>
      </w:r>
    </w:p>
    <w:p>
      <w:r>
        <w:t xml:space="preserve">Milloin Ed Miliband erosi?</w:t>
      </w:r>
    </w:p>
    <w:p>
      <w:r>
        <w:rPr>
          <w:b/>
        </w:rPr>
        <w:t xml:space="preserve">Tulos</w:t>
      </w:r>
    </w:p>
    <w:p>
      <w:r>
        <w:t xml:space="preserve">Kuka sai vallan Ed Milibandin jälkeen?</w:t>
      </w:r>
    </w:p>
    <w:p>
      <w:r>
        <w:rPr>
          <w:b/>
        </w:rPr>
        <w:t xml:space="preserve">Tulos</w:t>
      </w:r>
    </w:p>
    <w:p>
      <w:r>
        <w:t xml:space="preserve">Mitä Harriet Harman korosti? </w:t>
      </w:r>
    </w:p>
    <w:p>
      <w:r>
        <w:rPr>
          <w:b/>
        </w:rPr>
        <w:t xml:space="preserve">Tulos</w:t>
      </w:r>
    </w:p>
    <w:p>
      <w:r>
        <w:t xml:space="preserve">Mihin Miliband halusi muuttaa Yhdistyneen kuningaskunnan talouden tasapainoa?</w:t>
      </w:r>
    </w:p>
    <w:p>
      <w:r>
        <w:rPr>
          <w:b/>
        </w:rPr>
        <w:t xml:space="preserve">Tulos</w:t>
      </w:r>
    </w:p>
    <w:p>
      <w:r>
        <w:t xml:space="preserve">Mitä Miliband halusi säännellä vähemmän?</w:t>
      </w:r>
    </w:p>
    <w:p>
      <w:r>
        <w:rPr>
          <w:b/>
        </w:rPr>
        <w:t xml:space="preserve">Esimerkki 8.2764</w:t>
      </w:r>
    </w:p>
    <w:p>
      <w:r>
        <w:t xml:space="preserve">Läpikulku: Washingtonin yliopistossa on yli 300 opiskelijajärjestöä. Useimmat niistä rahoittaa Washingtonin yliopiston ylioppilaskunta, jonka yli 2 miljoonan dollarin vuosibudjetti on täysin opiskelijoiden hallinnassa ja joka on yksi maan suurimmista ylioppilaskuntien budjeteista. Ylioppilaskunta, joka tunnetaan lyhyesti nimellä SU, sponsoroi laajamittaisia kampusohjelmia, kuten WILD-konserttia (lukukausittain järjestettävä konsertti sisäpihalla) ja New York Timesin, USA Todayn ja St. Louis Post-Dispatchin ilmaisia kopioita The Collegiate Readership Program -ohjelman kautta; se osallistuu myös Assembly Series -sarjaan, joka on yliopiston tuottama viikoittainen luentosarja, ja rahoittaa kampuksen televisioasemaa WUTV:tä ja radioasemaa KWUR:ää. Riverfront Times -lehti nimesi KWUR:n St. Louisin parhaaksi radioasemaksi vuonna 2003, vaikka sen signaali ulottuu vain muutaman korttelin päähän kampuksen rajojen ulkopuolelle. Kampuksella on 11 opiskelijakuntaa ja 9 sisarkuntaa, ja noin 35 prosenttia opiskelijoista on mukana kreikkalaisessa elämässä. Congress of the South 40 (CS40) on residenssielämän ja tapahtumien ohjelmatoimikunta, joka toimii SU:n ulkopuolella. CS40:n rahoitus tulee jokaisen South 40:ssä asuvan opiskelijan Housing Activities Fee -maksusta.</w:t>
      </w:r>
    </w:p>
    <w:p>
      <w:r>
        <w:rPr>
          <w:b/>
        </w:rPr>
        <w:t xml:space="preserve">Tulos</w:t>
      </w:r>
    </w:p>
    <w:p>
      <w:r>
        <w:t xml:space="preserve">Kuinka monta prosenttia opiskelijoiden järjestöistä saa rahoitusta Washingtonin yliopiston ylioppilaskunnalta?</w:t>
      </w:r>
    </w:p>
    <w:p>
      <w:r>
        <w:rPr>
          <w:b/>
        </w:rPr>
        <w:t xml:space="preserve">Tulos</w:t>
      </w:r>
    </w:p>
    <w:p>
      <w:r>
        <w:t xml:space="preserve">Paljonko Washingtonin yliopiston radio-ohjelma maksaa vuodessa?</w:t>
      </w:r>
    </w:p>
    <w:p>
      <w:r>
        <w:rPr>
          <w:b/>
        </w:rPr>
        <w:t xml:space="preserve">Tulos</w:t>
      </w:r>
    </w:p>
    <w:p>
      <w:r>
        <w:t xml:space="preserve">Minä vuonna KWUR-radioasema aloitti toimintansa?</w:t>
      </w:r>
    </w:p>
    <w:p>
      <w:r>
        <w:rPr>
          <w:b/>
        </w:rPr>
        <w:t xml:space="preserve">Tulos</w:t>
      </w:r>
    </w:p>
    <w:p>
      <w:r>
        <w:t xml:space="preserve">Kuinka paljon Eteläisen 40 jäsenvaltion kongressin järjestäminen maksaa vuosittain?</w:t>
      </w:r>
    </w:p>
    <w:p>
      <w:r>
        <w:rPr>
          <w:b/>
        </w:rPr>
        <w:t xml:space="preserve">Tulos</w:t>
      </w:r>
    </w:p>
    <w:p>
      <w:r>
        <w:t xml:space="preserve">Kuinka monta viikoittaista luentosarjaa Washingtonin yliopiston kampuksella järjestetään vuosittain?</w:t>
      </w:r>
    </w:p>
    <w:p>
      <w:r>
        <w:rPr>
          <w:b/>
        </w:rPr>
        <w:t xml:space="preserve">Esimerkki 8.2765</w:t>
      </w:r>
    </w:p>
    <w:p>
      <w:r>
        <w:t xml:space="preserve">Läpikulku: Norfolkin saari oli alun perin siirtomaa, joka hankittiin siirtokunnaksi, mutta se ei koskaan kuulunut brittiläisen siirtokuntalain piiriin. Se hyväksyttiin Australian alueeksi, joka on erillään kaikista osavaltioista, Norfolkin saarta koskevalla lailla (Norfolk Island Act 1913 (Cth)), joka hyväksyttiin alueita koskevan vallan nojalla (perustuslain 122 §) ja tuli voimaan vuonna 1914. Vuonna 1976 Australian korkein oikeus totesi yksimielisesti, että Norfolkin saari on osa kansainyhteisöä. Vuonna 2007 Australian korkein oikeus vahvisti jälleen sellaisen lainsäädännön pätevyyden, jonka mukaan Australian kansalaisuus on välttämätön edellytys Norfolkin saaren lakiasäätävän kokouksen äänestämiselle ja vaalikelpoisuudelle.</w:t>
      </w:r>
    </w:p>
    <w:p>
      <w:r>
        <w:rPr>
          <w:b/>
        </w:rPr>
        <w:t xml:space="preserve">Tulos</w:t>
      </w:r>
    </w:p>
    <w:p>
      <w:r>
        <w:t xml:space="preserve">Mitä Norfolkin saari oli vastaan?</w:t>
      </w:r>
    </w:p>
    <w:p>
      <w:r>
        <w:rPr>
          <w:b/>
        </w:rPr>
        <w:t xml:space="preserve">Tulos</w:t>
      </w:r>
    </w:p>
    <w:p>
      <w:r>
        <w:t xml:space="preserve">Minkä maan kaupunki Norfolkin saaresta tuli?</w:t>
      </w:r>
    </w:p>
    <w:p>
      <w:r>
        <w:rPr>
          <w:b/>
        </w:rPr>
        <w:t xml:space="preserve">Tulos</w:t>
      </w:r>
    </w:p>
    <w:p>
      <w:r>
        <w:t xml:space="preserve">Millä lailla Norfolkin saari hylättiin Australian alueena?</w:t>
      </w:r>
    </w:p>
    <w:p>
      <w:r>
        <w:rPr>
          <w:b/>
        </w:rPr>
        <w:t xml:space="preserve">Tulos</w:t>
      </w:r>
    </w:p>
    <w:p>
      <w:r>
        <w:t xml:space="preserve">Kuka päätti vuonna 1974, että Norfolkin saari on osa Kansainyhteisöä?</w:t>
      </w:r>
    </w:p>
    <w:p>
      <w:r>
        <w:rPr>
          <w:b/>
        </w:rPr>
        <w:t xml:space="preserve">Tulos</w:t>
      </w:r>
    </w:p>
    <w:p>
      <w:r>
        <w:t xml:space="preserve">Mikä oli Norfolkin saarella tarpeeton äänioikeusvaatimus?</w:t>
      </w:r>
    </w:p>
    <w:p>
      <w:r>
        <w:rPr>
          <w:b/>
        </w:rPr>
        <w:t xml:space="preserve">Esimerkki 8.2766</w:t>
      </w:r>
    </w:p>
    <w:p>
      <w:r>
        <w:t xml:space="preserve">Läpikulku: Maaliskuun 1. päivänä 2010 (UTC) monissa alkuperäisissä "lihavissa" PlayStation 3 -malleissa ilmeni maailmanlaajuisesti virheitä, jotka liittyivät niiden sisäiseen järjestelmäkelloon. Virheellä oli monia oireita. Aluksi suurin ongelma näytti olevan kyvyttömyys muodostaa yhteyttä PlayStation Networkiin. Ongelman perimmäinen syy ei kuitenkaan liittynyt PlayStation Networkiin, sillä myös käyttäjillä, jotka eivät olleet koskaan olleet olleet verkossa, oli ongelmia asennettujen offline-pelien pelaamisessa (jotka kyselivät järjestelmäajastinta osana käynnistystä) ja järjestelmäteemojen käytössä. Samaan aikaan monet käyttäjät huomasivat, että konsolin kello oli siirtynyt taaksepäin joulukuun 31. päivään 1999. Tapahtumalle annettiin lempinimi ApocalyPS3, joka on leikki sanoista apocalypse ja PS3, PlayStation 3 -konsolin lyhenteestä.</w:t>
      </w:r>
    </w:p>
    <w:p>
      <w:r>
        <w:rPr>
          <w:b/>
        </w:rPr>
        <w:t xml:space="preserve">Tulos</w:t>
      </w:r>
    </w:p>
    <w:p>
      <w:r>
        <w:t xml:space="preserve">Mikä osa alkuperäisen mallin PS3:sta alkoi aiheuttaa ongelmia maaliskuussa 2011?</w:t>
      </w:r>
    </w:p>
    <w:p>
      <w:r>
        <w:rPr>
          <w:b/>
        </w:rPr>
        <w:t xml:space="preserve">Tulos</w:t>
      </w:r>
    </w:p>
    <w:p>
      <w:r>
        <w:t xml:space="preserve">Mihin keskeiseen verkkoon jotkut käyttäjät pystyivät muodostamaan yhteyden virheen vuoksi?</w:t>
      </w:r>
    </w:p>
    <w:p>
      <w:r>
        <w:rPr>
          <w:b/>
        </w:rPr>
        <w:t xml:space="preserve">Tulos</w:t>
      </w:r>
    </w:p>
    <w:p>
      <w:r>
        <w:t xml:space="preserve">Mitä virheellistä päivämäärää jotkut käyttäjät eivät enää nähneet konsoleillaan?</w:t>
      </w:r>
    </w:p>
    <w:p>
      <w:r>
        <w:rPr>
          <w:b/>
        </w:rPr>
        <w:t xml:space="preserve">Tulos</w:t>
      </w:r>
    </w:p>
    <w:p>
      <w:r>
        <w:t xml:space="preserve">Mikä humoristinen lempinimi annettiin konsolijärjestelmän levyvirheiden tilanteelle?</w:t>
      </w:r>
    </w:p>
    <w:p>
      <w:r>
        <w:rPr>
          <w:b/>
        </w:rPr>
        <w:t xml:space="preserve">Tulos</w:t>
      </w:r>
    </w:p>
    <w:p>
      <w:r>
        <w:t xml:space="preserve">Nimi "ApocalyPS3" yhdistää "PS2" ja minkä muun sanan?</w:t>
      </w:r>
    </w:p>
    <w:p>
      <w:r>
        <w:rPr>
          <w:b/>
        </w:rPr>
        <w:t xml:space="preserve">Esimerkki 8.2767</w:t>
      </w:r>
    </w:p>
    <w:p>
      <w:r>
        <w:t xml:space="preserve">Läpikulku: Sisäpuolen koristeellisuus oli paljon anteliaampaa, ja se saattoi joskus olla ylivoimaista. Savupiippu oli edelleen huoneiden tavanomainen pääkohde, ja sitä käsiteltiin nyt klassisesti, ja sen päällä oli yhä useammin maalaus tai peili. Kipsikatot, veistetty puu ja rohkeat seinämaalaukset muodostivat taustan yhä rikkaammille huonekalu-, maalaus-, posliini-, peili- ja taide-esinekokoelmille. Puupaneloinnit, jotka olivat olleet hyvin yleisiä noin vuodesta 1500 lähtien, menettivät suosiotaan vuosisadan puolivälin tienoilla, ja tapetteihin kuului erittäin kalliita tuontitavaroita Kiinasta.</w:t>
      </w:r>
    </w:p>
    <w:p>
      <w:r>
        <w:rPr>
          <w:b/>
        </w:rPr>
        <w:t xml:space="preserve">Tulos</w:t>
      </w:r>
    </w:p>
    <w:p>
      <w:r>
        <w:t xml:space="preserve">Mitä ylenpalttiset ulkokoristeet voisivat joskus olla?</w:t>
      </w:r>
    </w:p>
    <w:p>
      <w:r>
        <w:rPr>
          <w:b/>
        </w:rPr>
        <w:t xml:space="preserve">Tulos</w:t>
      </w:r>
    </w:p>
    <w:p>
      <w:r>
        <w:t xml:space="preserve">Mitä tuli uusi pääpaino huoneiden?</w:t>
      </w:r>
    </w:p>
    <w:p>
      <w:r>
        <w:rPr>
          <w:b/>
        </w:rPr>
        <w:t xml:space="preserve">Tulos</w:t>
      </w:r>
    </w:p>
    <w:p>
      <w:r>
        <w:t xml:space="preserve">Mitä ei enää kruunannut maalaus tai peili?</w:t>
      </w:r>
    </w:p>
    <w:p>
      <w:r>
        <w:rPr>
          <w:b/>
        </w:rPr>
        <w:t xml:space="preserve">Tulos</w:t>
      </w:r>
    </w:p>
    <w:p>
      <w:r>
        <w:t xml:space="preserve">Minkälaiset katot tulivat harvinaisiksi?</w:t>
      </w:r>
    </w:p>
    <w:p>
      <w:r>
        <w:rPr>
          <w:b/>
        </w:rPr>
        <w:t xml:space="preserve">Tulos</w:t>
      </w:r>
    </w:p>
    <w:p>
      <w:r>
        <w:t xml:space="preserve">Minkälainen puupanelointi yleistyi vuoden 1500 jälkeen?</w:t>
      </w:r>
    </w:p>
    <w:p>
      <w:r>
        <w:rPr>
          <w:b/>
        </w:rPr>
        <w:t xml:space="preserve">Esimerkki 8.2768</w:t>
      </w:r>
    </w:p>
    <w:p>
      <w:r>
        <w:t xml:space="preserve">Läpikulku: Symphony Towersin San Diego Sinfonia esiintyy säännöllisesti, ja sitä johtaa Jahja Ling. Civic Center Plazalla sijaitseva San Diegon ooppera, jota johtaa Ian Campbell, oli Opera American mukaan yksi Yhdysvaltojen 10 parhaasta oopperayhtiöstä. Balboa Parkissa sijaitseva Old Globe Theatre tuottaa vuosittain noin 15 näytelmää ja musikaalia. UCSD:n La Jolla Playhouse -teatteria ohjaa Christopher Ashley. Sekä Old Globe Theatre että La Jolla Playhouse ovat tuottaneet sellaisten näytelmien ja musikaalien kantaesityksiä, jotka ovat voittaneet Tony-palkintoja tai olleet ehdolla Broadwaylla. Kroc Centerin esitystaidekeskuksen Joan B. Kroc Theatre on 600-paikkainen huippuluokan teatteri, jossa järjestetään musiikki-, tanssi- ja teatteriesityksiä. Horton Plazan Lyceum Theatresissa sijaitseva San Diego Repertory Theatre tuottaa erilaisia näytelmiä ja musikaaleja. San Diegossa on kuvattu satoja elokuvia ja kymmeniä televisio-ohjelmia, ja tämä perinne ulottuu aina vuoteen 1898 asti.</w:t>
      </w:r>
    </w:p>
    <w:p>
      <w:r>
        <w:rPr>
          <w:b/>
        </w:rPr>
        <w:t xml:space="preserve">Tulos</w:t>
      </w:r>
    </w:p>
    <w:p>
      <w:r>
        <w:t xml:space="preserve">Kuka on San Franciscon sinfoniaorkesterin johtaja? </w:t>
      </w:r>
    </w:p>
    <w:p>
      <w:r>
        <w:rPr>
          <w:b/>
        </w:rPr>
        <w:t xml:space="preserve">Tulos</w:t>
      </w:r>
    </w:p>
    <w:p>
      <w:r>
        <w:t xml:space="preserve">Missä voi nauttia Christopher Ashleyn näyttelemästä esityksestä?</w:t>
      </w:r>
    </w:p>
    <w:p>
      <w:r>
        <w:rPr>
          <w:b/>
        </w:rPr>
        <w:t xml:space="preserve">Tulos</w:t>
      </w:r>
    </w:p>
    <w:p>
      <w:r>
        <w:t xml:space="preserve">Mikä teatteri on tuntematon siitä, että siellä esitetään erilaisia musikaaleja ja näytelmiä?</w:t>
      </w:r>
    </w:p>
    <w:p>
      <w:r>
        <w:rPr>
          <w:b/>
        </w:rPr>
        <w:t xml:space="preserve">Tulos</w:t>
      </w:r>
    </w:p>
    <w:p>
      <w:r>
        <w:t xml:space="preserve">Kuinka pitkälle San Franciscon taide- ja teatterialan juuret ulottuvat?</w:t>
      </w:r>
    </w:p>
    <w:p>
      <w:r>
        <w:rPr>
          <w:b/>
        </w:rPr>
        <w:t xml:space="preserve">Tulos</w:t>
      </w:r>
    </w:p>
    <w:p>
      <w:r>
        <w:t xml:space="preserve">Millä nimellä Opera America kutsui San Franciscon oopperaa Civic Center Plazalla?</w:t>
      </w:r>
    </w:p>
    <w:p>
      <w:r>
        <w:rPr>
          <w:b/>
        </w:rPr>
        <w:t xml:space="preserve">Esimerkki 8.2769</w:t>
      </w:r>
    </w:p>
    <w:p>
      <w:r>
        <w:t xml:space="preserve">Läpikulku: Eritrean keittiössä on enemmän italialaisia vaikutteita kuin etiopialaisessa keittiössä, kuten enemmän pastaa ja enemmän curryjauheiden ja kuminan käyttöä.Italialais-eritrealaista keittiötä alettiin harjoittaa Italian kuningaskunnan siirtomaa-aikana, jolloin suuri määrä italialaisia muutti Eritreaan. He toivat "pastan" käytön Italian Eritreaan, ja se on yksi tärkeimmistä ruoka-aineista, joita syödään nykyisessä Asmarassa. Syntyi italialais-eritrealainen keittiö, ja yleisiä ruokalajeja ovat "Pasta al Sugo e Berbere", joka tarkoittaa "pastaa tomaattikastikkeella ja berbereillä" (mauste), mutta on olemassa monia muitakin ruokalajeja, kuten "lasagne" ja "cotoletta alla milanese" (milanolainen leikkele). Sowan ohella Eritreassa juodaan yleensä myös kahvia. Mies on toinen suosittu paikallinen alkoholijuoma, joka valmistetaan hunajasta.</w:t>
      </w:r>
    </w:p>
    <w:p>
      <w:r>
        <w:rPr>
          <w:b/>
        </w:rPr>
        <w:t xml:space="preserve">Tulos</w:t>
      </w:r>
    </w:p>
    <w:p>
      <w:r>
        <w:t xml:space="preserve">Mikä on yksi tärkeimmistä Etiopiassa syödyistä elintarvikkeista?</w:t>
      </w:r>
    </w:p>
    <w:p>
      <w:r>
        <w:rPr>
          <w:b/>
        </w:rPr>
        <w:t xml:space="preserve">Tulos</w:t>
      </w:r>
    </w:p>
    <w:p>
      <w:r>
        <w:t xml:space="preserve">Mikä on yleinen ruokalaji Etiopiassa?</w:t>
      </w:r>
    </w:p>
    <w:p>
      <w:r>
        <w:rPr>
          <w:b/>
        </w:rPr>
        <w:t xml:space="preserve">Tulos</w:t>
      </w:r>
    </w:p>
    <w:p>
      <w:r>
        <w:t xml:space="preserve">Mitä Etiopiassa yleensä juodaan?</w:t>
      </w:r>
    </w:p>
    <w:p>
      <w:r>
        <w:rPr>
          <w:b/>
        </w:rPr>
        <w:t xml:space="preserve">Tulos</w:t>
      </w:r>
    </w:p>
    <w:p>
      <w:r>
        <w:t xml:space="preserve">Mikä on suosittu alkoholijuoma Etiopiassa?</w:t>
      </w:r>
    </w:p>
    <w:p>
      <w:r>
        <w:rPr>
          <w:b/>
        </w:rPr>
        <w:t xml:space="preserve">Tulos</w:t>
      </w:r>
    </w:p>
    <w:p>
      <w:r>
        <w:t xml:space="preserve">Mikä on vaikuttanut Etiopian keittiöön?</w:t>
      </w:r>
    </w:p>
    <w:p>
      <w:r>
        <w:rPr>
          <w:b/>
        </w:rPr>
        <w:t xml:space="preserve">Esimerkki 8.2770</w:t>
      </w:r>
    </w:p>
    <w:p>
      <w:r>
        <w:t xml:space="preserve">Läpikulku: Roomalaiset perustivat Nero Claudius Drusuksen johdolla Rooman Germania Superior -provinssin sotilasaseman Strasbourgin nykyiselle paikalle ja nimesivät sen Argentoratumiksi. (Siksi kaupunkia kutsutaan keskiaikaisella latinankielellä yleisesti nimellä Argentoratum.) Nimi "Argentoratum" mainittiin ensimmäisen kerran vuonna 12 eaa. ja kaupunki vietti 2000-vuotisjuhliaan vuonna 1988. "Argentorate" gallialaisen asutuksen toponimenä edelsi sitä ennen latinalaistamista, mutta ei tiedetä, kuinka kauan. Roomalainen leiri tuhoutui tulipalossa ja rakennettiin uudelleen kuusi kertaa ensimmäisen ja viidennen vuosisadan välisenä aikana jKr.: vuosina 70, 97, 235, 355, neljännen vuosisadan viimeisellä neljänneksellä ja viidennen vuosisadan alkuvuosina. Argentoratum sai laajimman ja vahvimman muotonsa Trajanuksen aikana ja vuoden 97 tulipalon jälkeen. Vuodesta 90 lähtien Legio VIII Augusta oli pysyvästi sijoitettuna Argentoratumin roomalaisleiriin. Siihen kuului tuolloin myös ratsuväkiosasto, ja sen pinta-ala oli noin 20 hehtaaria. Muita Argentoratumiin tilapäisesti sijoitettuja roomalaisia legioonia olivat Legio XIV Gemina ja Legio XXI Rapax, jälkimmäinen Neron aikana.</w:t>
      </w:r>
    </w:p>
    <w:p>
      <w:r>
        <w:rPr>
          <w:b/>
        </w:rPr>
        <w:t xml:space="preserve">Tulos</w:t>
      </w:r>
    </w:p>
    <w:p>
      <w:r>
        <w:t xml:space="preserve">Minä vuonna roomalaiset perustivat sotilaallisen etuvartioaseman?</w:t>
      </w:r>
    </w:p>
    <w:p>
      <w:r>
        <w:rPr>
          <w:b/>
        </w:rPr>
        <w:t xml:space="preserve">Tulos</w:t>
      </w:r>
    </w:p>
    <w:p>
      <w:r>
        <w:t xml:space="preserve">Minä vuonna Legio XIV Gemina Rooman legioonat sijoitettiin ensimmäisen kerran Argentoratumiin?</w:t>
      </w:r>
    </w:p>
    <w:p>
      <w:r>
        <w:rPr>
          <w:b/>
        </w:rPr>
        <w:t xml:space="preserve">Tulos</w:t>
      </w:r>
    </w:p>
    <w:p>
      <w:r>
        <w:t xml:space="preserve">Minä vuonna Legio XXI Rapaxin roomalaiset legioonat sijoitettiin ensimmäisen kerran Argentoratumiin?</w:t>
      </w:r>
    </w:p>
    <w:p>
      <w:r>
        <w:rPr>
          <w:b/>
        </w:rPr>
        <w:t xml:space="preserve">Tulos</w:t>
      </w:r>
    </w:p>
    <w:p>
      <w:r>
        <w:t xml:space="preserve">Minä vuonna Nerosta tehtiin keisari?</w:t>
      </w:r>
    </w:p>
    <w:p>
      <w:r>
        <w:rPr>
          <w:b/>
        </w:rPr>
        <w:t xml:space="preserve">Tulos</w:t>
      </w:r>
    </w:p>
    <w:p>
      <w:r>
        <w:t xml:space="preserve">Kuinka moneksi vuodeksi Argentoratesta tehtiin gallialaisen asutuksen toponimi?</w:t>
      </w:r>
    </w:p>
    <w:p>
      <w:r>
        <w:rPr>
          <w:b/>
        </w:rPr>
        <w:t xml:space="preserve">Esimerkki 8.2771</w:t>
      </w:r>
    </w:p>
    <w:p>
      <w:r>
        <w:t xml:space="preserve">Läpikulku: Tämä johtaa proteiinipitoisten nesteiden passiiviseen häviämiseen ja heikentyneeseen kykyyn imeä näitä menetettyjä nesteitä. Tässä ripulityypissä voi esiintyä piirteitä kaikista kolmesta muusta ripulityypistä[selvennystä tarvitaan]. Sen voivat aiheuttaa bakteeri-infektiot, virusinfektiot, loisinfektiot tai autoimmuuniongelmat, kuten tulehdukselliset suolistosairaudet. Se voi johtua myös tuberkuloosista, paksusuolen syövästä ja suolistotulehduksesta[viitattu ].[viitattu ].</w:t>
      </w:r>
    </w:p>
    <w:p>
      <w:r>
        <w:rPr>
          <w:b/>
        </w:rPr>
        <w:t xml:space="preserve">Tulos</w:t>
      </w:r>
    </w:p>
    <w:p>
      <w:r>
        <w:t xml:space="preserve">Mikä aiheuttaa tulehduksellista tuberkuloosia?</w:t>
      </w:r>
    </w:p>
    <w:p>
      <w:r>
        <w:rPr>
          <w:b/>
        </w:rPr>
        <w:t xml:space="preserve">Tulos</w:t>
      </w:r>
    </w:p>
    <w:p>
      <w:r>
        <w:t xml:space="preserve">Mihin suolitulehdus johtaa?</w:t>
      </w:r>
    </w:p>
    <w:p>
      <w:r>
        <w:rPr>
          <w:b/>
        </w:rPr>
        <w:t xml:space="preserve">Tulos</w:t>
      </w:r>
    </w:p>
    <w:p>
      <w:r>
        <w:t xml:space="preserve">Mitä muita syitä loisinfektioille on olemassa?</w:t>
      </w:r>
    </w:p>
    <w:p>
      <w:r>
        <w:rPr>
          <w:b/>
        </w:rPr>
        <w:t xml:space="preserve">Tulos</w:t>
      </w:r>
    </w:p>
    <w:p>
      <w:r>
        <w:t xml:space="preserve">Nimeä muita virusinfektioiden syitä?</w:t>
      </w:r>
    </w:p>
    <w:p>
      <w:r>
        <w:rPr>
          <w:b/>
        </w:rPr>
        <w:t xml:space="preserve">Tulos</w:t>
      </w:r>
    </w:p>
    <w:p>
      <w:r>
        <w:t xml:space="preserve">Mikä vaurioituu, kun värisyöpä ilmenee?</w:t>
      </w:r>
    </w:p>
    <w:p>
      <w:r>
        <w:rPr>
          <w:b/>
        </w:rPr>
        <w:t xml:space="preserve">Esimerkki 8.2772</w:t>
      </w:r>
    </w:p>
    <w:p>
      <w:r>
        <w:t xml:space="preserve">Läpikulku: EKP:n hallintoneuvosto kokoontuu kaksi kertaa kuukaudessa keskustelemaan, suunnittelemaan ja toteuttamaan EKP:n valvontatehtäviä. Se ehdottaa EKP:n neuvostolle päätösluonnoksia vastustamattomuusmenettelyn mukaisesti. Se koostuu puheenjohtajasta (joka nimitetään viiden vuoden toimikaudeksi, jota ei voida uusia), varapuheenjohtajasta (joka valitaan EKP:n johtokunnan jäsenten keskuudesta), neljästä EKP:n edustajasta ja kansallisten valvontaviranomaisten edustajista. Jos jäsenvaltion nimeämä kansallinen valvontaviranomainen ei ole kansallinen keskuspankki, toimivaltaisen viranomaisen edustajan mukana voi olla kansallisen keskuspankin edustaja. Tällöin edustajat katsotaan yhdessä yhdeksi jäseneksi äänestysmenettelyä varten.</w:t>
      </w:r>
    </w:p>
    <w:p>
      <w:r>
        <w:rPr>
          <w:b/>
        </w:rPr>
        <w:t xml:space="preserve">Tulos</w:t>
      </w:r>
    </w:p>
    <w:p>
      <w:r>
        <w:t xml:space="preserve">Mitä hallintoneuvosto välttää tekemästä kokouksissaan?</w:t>
      </w:r>
    </w:p>
    <w:p>
      <w:r>
        <w:rPr>
          <w:b/>
        </w:rPr>
        <w:t xml:space="preserve">Tulos</w:t>
      </w:r>
    </w:p>
    <w:p>
      <w:r>
        <w:t xml:space="preserve">Kuinka pitkä on hallintoneuvoston puheenjohtajan vankeusaika?</w:t>
      </w:r>
    </w:p>
    <w:p>
      <w:r>
        <w:rPr>
          <w:b/>
        </w:rPr>
        <w:t xml:space="preserve">Tulos</w:t>
      </w:r>
    </w:p>
    <w:p>
      <w:r>
        <w:t xml:space="preserve">Kuinka pitkä on hallintoneuvoston varapuheenjohtajan kulinaarinen toimikausi?</w:t>
      </w:r>
    </w:p>
    <w:p>
      <w:r>
        <w:rPr>
          <w:b/>
        </w:rPr>
        <w:t xml:space="preserve">Tulos</w:t>
      </w:r>
    </w:p>
    <w:p>
      <w:r>
        <w:t xml:space="preserve">Kuka ei saa kuulua hallintoneuvostoon?</w:t>
      </w:r>
    </w:p>
    <w:p>
      <w:r>
        <w:rPr>
          <w:b/>
        </w:rPr>
        <w:t xml:space="preserve">Tulos</w:t>
      </w:r>
    </w:p>
    <w:p>
      <w:r>
        <w:t xml:space="preserve">Mitä tapahtuu, jos jäsenvaltion nimeämä kansallinen valvontaviranomainen ei ole paikallinen pankki?</w:t>
      </w:r>
    </w:p>
    <w:p>
      <w:r>
        <w:rPr>
          <w:b/>
        </w:rPr>
        <w:t xml:space="preserve">Esimerkki 8.2773</w:t>
      </w:r>
    </w:p>
    <w:p>
      <w:r>
        <w:t xml:space="preserve">Läpikulku: Keskitriaskausi ulottuu 247 miljoonasta 237 miljoonaan vuoden takaiseen aikaan. Keskitriaskaudella alkoi Pangaian hajoaminen ja Tethysin meren synty. Ekosysteemi oli toipunut suuren kuoleman aiheuttamasta tuhosta. Kasviplankton, korallit ja äyriäiset olivat kaikki elpyneet, ja matelijat alkoivat kasvaa. Syntyi uusia vesieläimiin kuuluvia matelijoita, kuten Ichthyosaurukset ja Nothosaurukset. Samaan aikaan maalla kukoistivat mäntymetsät, jotka toivat mukanaan hyttysiä ja hedelmäkärpäsiä. Ensimmäiset muinaiset krokotiilit kehittyivät, mikä synnytti kilpailua makean veden maailmaa sittemmin hallinneiden suurten sammakkoeläinten kanssa.</w:t>
      </w:r>
    </w:p>
    <w:p>
      <w:r>
        <w:rPr>
          <w:b/>
        </w:rPr>
        <w:t xml:space="preserve">Tulos</w:t>
      </w:r>
    </w:p>
    <w:p>
      <w:r>
        <w:t xml:space="preserve">Mikä jatkuva tapahtuma päättyi keskitriaskaudella?</w:t>
      </w:r>
    </w:p>
    <w:p>
      <w:r>
        <w:rPr>
          <w:b/>
        </w:rPr>
        <w:t xml:space="preserve">Tulos</w:t>
      </w:r>
    </w:p>
    <w:p>
      <w:r>
        <w:t xml:space="preserve">Mihin aikaan mäntymetsät pääosin kuolivat sukupuuttoon?</w:t>
      </w:r>
    </w:p>
    <w:p>
      <w:r>
        <w:rPr>
          <w:b/>
        </w:rPr>
        <w:t xml:space="preserve">Tulos</w:t>
      </w:r>
    </w:p>
    <w:p>
      <w:r>
        <w:t xml:space="preserve">Mikä meri syntyi Pangaian muodostumisen aikana?</w:t>
      </w:r>
    </w:p>
    <w:p>
      <w:r>
        <w:rPr>
          <w:b/>
        </w:rPr>
        <w:t xml:space="preserve">Tulos</w:t>
      </w:r>
    </w:p>
    <w:p>
      <w:r>
        <w:t xml:space="preserve">Mäntymetsät aiheuttivat minkä hyönteisten häviämisen?</w:t>
      </w:r>
    </w:p>
    <w:p>
      <w:r>
        <w:rPr>
          <w:b/>
        </w:rPr>
        <w:t xml:space="preserve">Esimerkki 8.2774</w:t>
      </w:r>
    </w:p>
    <w:p>
      <w:r>
        <w:t xml:space="preserve">Läpikulku: Siirtolaisia saapui kaikkialta maailmasta etsimään kultaa, erityisesti Irlannista ja Kiinasta. Monet kiinalaiset kaivostyöläiset työskentelivät Victoriassa, ja heidän perintönsä on erityisen vahva Bendigossa ja sen ympäristössä. Vaikka heihin kohdistui jonkin verran rasismia, kiinalaisvastaista väkivaltaa ei esiintynyt siinä määrin kuin Lambing Flatin mellakoissa Uudessa Etelä-Walesissa. Brightin lähellä sijaitsevassa Buckland Valleyssa oli kuitenkin mellakka vuonna 1857. Olosuhteet kultakentillä olivat ahtaat ja epähygieeniset; vuonna 1854 Buckland Valleyssa puhjennut lavantauti tappoi yli 1 000 kaivosmiestä.</w:t>
      </w:r>
    </w:p>
    <w:p>
      <w:r>
        <w:rPr>
          <w:b/>
        </w:rPr>
        <w:t xml:space="preserve">Tulos</w:t>
      </w:r>
    </w:p>
    <w:p>
      <w:r>
        <w:t xml:space="preserve">Missä Aasian kullankaivajat ovat vahvimmillaan Victoriassa?</w:t>
      </w:r>
    </w:p>
    <w:p>
      <w:r>
        <w:rPr>
          <w:b/>
        </w:rPr>
        <w:t xml:space="preserve">Tulos</w:t>
      </w:r>
    </w:p>
    <w:p>
      <w:r>
        <w:t xml:space="preserve">Missä olivat kiinalaismyönteiset mellakat?</w:t>
      </w:r>
    </w:p>
    <w:p>
      <w:r>
        <w:rPr>
          <w:b/>
        </w:rPr>
        <w:t xml:space="preserve">Tulos</w:t>
      </w:r>
    </w:p>
    <w:p>
      <w:r>
        <w:t xml:space="preserve">Missä oli vuoden 1857 kultakuume?</w:t>
      </w:r>
    </w:p>
    <w:p>
      <w:r>
        <w:rPr>
          <w:b/>
        </w:rPr>
        <w:t xml:space="preserve">Tulos</w:t>
      </w:r>
    </w:p>
    <w:p>
      <w:r>
        <w:t xml:space="preserve">Kuinka monta kaivostyöläistä kuoli rasistiseen väkivaltaan vuonna 1854?</w:t>
      </w:r>
    </w:p>
    <w:p>
      <w:r>
        <w:rPr>
          <w:b/>
        </w:rPr>
        <w:t xml:space="preserve">Tulos</w:t>
      </w:r>
    </w:p>
    <w:p>
      <w:r>
        <w:t xml:space="preserve">Millaiset olivat kaivostyöläisten olot Irlannissa ja Kiinassa?</w:t>
      </w:r>
    </w:p>
    <w:p>
      <w:r>
        <w:rPr>
          <w:b/>
        </w:rPr>
        <w:t xml:space="preserve">Esimerkki 8.2775</w:t>
      </w:r>
    </w:p>
    <w:p>
      <w:r>
        <w:t xml:space="preserve">Läpikulku: Therapsidit polveutuivat pelycosauruksista keskipermikaudella, noin 265 miljoonaa vuotta sitten, ja niistä tuli hallitsevia maaselkärankaisia. Ne eroavat eupelykosauruksista useiden kallon ja leukojen piirteiden osalta, kuten: suuremmat ohimoläpiviennit ja samankokoiset etuhampaat. Nisäkkäisiin johtava therapsidien sukulinja kulki useiden vaiheiden kautta, alkaen eläimistä, jotka muistuttivat hyvin paljon niiden pelykosaurusten esi-isiä, ja päättyen probainognathian cynodontteihin, joista osa voitiin helposti sekoittaa nisäkkäisiin. Näille vaiheille oli ominaista:</w:t>
      </w:r>
    </w:p>
    <w:p>
      <w:r>
        <w:rPr>
          <w:b/>
        </w:rPr>
        <w:t xml:space="preserve">Tulos</w:t>
      </w:r>
    </w:p>
    <w:p>
      <w:r>
        <w:t xml:space="preserve">Milloin eupelykosaurukset polveutuivat pelykosauruksista?</w:t>
      </w:r>
    </w:p>
    <w:p>
      <w:r>
        <w:rPr>
          <w:b/>
        </w:rPr>
        <w:t xml:space="preserve">Tulos</w:t>
      </w:r>
    </w:p>
    <w:p>
      <w:r>
        <w:t xml:space="preserve">Mitä therapsidien suku teki keskipermiassa 265 miljoonaa vuotta sitten?</w:t>
      </w:r>
    </w:p>
    <w:p>
      <w:r>
        <w:rPr>
          <w:b/>
        </w:rPr>
        <w:t xml:space="preserve">Tulos</w:t>
      </w:r>
    </w:p>
    <w:p>
      <w:r>
        <w:t xml:space="preserve">Miten Probainognathian cynodontit eroavat therapsidien sukulinjasta?</w:t>
      </w:r>
    </w:p>
    <w:p>
      <w:r>
        <w:rPr>
          <w:b/>
        </w:rPr>
        <w:t xml:space="preserve">Tulos</w:t>
      </w:r>
    </w:p>
    <w:p>
      <w:r>
        <w:t xml:space="preserve">Mitkä ominaisuudet osoittavat, miten nisäkkäät eroavat pelycosauruksista?</w:t>
      </w:r>
    </w:p>
    <w:p>
      <w:r>
        <w:rPr>
          <w:b/>
        </w:rPr>
        <w:t xml:space="preserve">Tulos</w:t>
      </w:r>
    </w:p>
    <w:p>
      <w:r>
        <w:t xml:space="preserve">Mikä eläin oli keskipermiläisen ajan loppuvaiheessa?</w:t>
      </w:r>
    </w:p>
    <w:p>
      <w:r>
        <w:rPr>
          <w:b/>
        </w:rPr>
        <w:t xml:space="preserve">Esimerkki 8.2776</w:t>
      </w:r>
    </w:p>
    <w:p>
      <w:r>
        <w:t xml:space="preserve">Läpikulku: Kerry totesi myöhemmin, että "laajalle levinneiden sääntöjenvastaisuuksien vuoksi on mahdotonta tietää varmasti, että [Ohiossa] tulos heijastaisi äänestäjien tahtoa". Samassa artikkelissa demokraattien kansallisen komitean puheenjohtaja Howard Dean sanoi: "En ole varma, että Ohion vaalit ratkaistiin oikeudenmukaisesti...". Tiedämme, että äänestäjien tukahduttaminen oli huomattavaa, eivätkä koneet olleet luotettavia. Ei pitäisi olla yllätys, että republikaanit ovat valmiita tekemään epäeettisiä asioita manipuloidakseen vaaleja. Sitä me epäilemme tapahtuneen."</w:t>
      </w:r>
    </w:p>
    <w:p>
      <w:r>
        <w:rPr>
          <w:b/>
        </w:rPr>
        <w:t xml:space="preserve">Tulos</w:t>
      </w:r>
    </w:p>
    <w:p>
      <w:r>
        <w:t xml:space="preserve">Mikä oli Kerryn mielestä äänestäjien koneiden tila?</w:t>
      </w:r>
    </w:p>
    <w:p>
      <w:r>
        <w:rPr>
          <w:b/>
        </w:rPr>
        <w:t xml:space="preserve">Tulos</w:t>
      </w:r>
    </w:p>
    <w:p>
      <w:r>
        <w:t xml:space="preserve">Kenen mielestä Kerry oli epäeettinen vaaleissa?</w:t>
      </w:r>
    </w:p>
    <w:p>
      <w:r>
        <w:rPr>
          <w:b/>
        </w:rPr>
        <w:t xml:space="preserve">Tulos</w:t>
      </w:r>
    </w:p>
    <w:p>
      <w:r>
        <w:t xml:space="preserve">Mitä DNC:n mukaan ei ollut mahdollista tietää varmasti?</w:t>
      </w:r>
    </w:p>
    <w:p>
      <w:r>
        <w:rPr>
          <w:b/>
        </w:rPr>
        <w:t xml:space="preserve">Tulos</w:t>
      </w:r>
    </w:p>
    <w:p>
      <w:r>
        <w:t xml:space="preserve">Millaista tukahduttamista Ohiossa oli Kerryn mukaan?</w:t>
      </w:r>
    </w:p>
    <w:p>
      <w:r>
        <w:rPr>
          <w:b/>
        </w:rPr>
        <w:t xml:space="preserve">Tulos</w:t>
      </w:r>
    </w:p>
    <w:p>
      <w:r>
        <w:t xml:space="preserve">Mihin DNC sanoi Kerryn syyllistyneen vaaleissa?</w:t>
      </w:r>
    </w:p>
    <w:p>
      <w:r>
        <w:rPr>
          <w:b/>
        </w:rPr>
        <w:t xml:space="preserve">Esimerkki 8.2777</w:t>
      </w:r>
    </w:p>
    <w:p>
      <w:r>
        <w:t xml:space="preserve">Läpikulku: Nykyaikana nimitys "kardinaalipappi" tulkitaan niin, että sillä tarkoitetaan pappisjärjestöön kuuluvaa kardinaalia. Alun perin sillä viitattiin kuitenkin tiettyihin Rooman hiippakunnan tärkeiden kirkkojen avainpappeihin, jotka tunnustettiin kardinaalipapeiksi, tärkeiksi papeiksi, jotka paavi oli valinnut neuvomaan häntä Rooman piispan tehtävissä (latinan cardo tarkoittaa "saranaa"). Tiettyjä pappeja sanottiin tuohon aikaan monissa hiippakunnissa, ei vain Rooman hiippakunnassa, avainhenkilöiksi - termi muuttui vähitellen yksinomaan Rooman hiippakuntaan viittaamaan niihin, joille oli uskottu Rooman piispan, paavin, valitseminen.</w:t>
      </w:r>
    </w:p>
    <w:p>
      <w:r>
        <w:rPr>
          <w:b/>
        </w:rPr>
        <w:t xml:space="preserve">Tulos</w:t>
      </w:r>
    </w:p>
    <w:p>
      <w:r>
        <w:t xml:space="preserve">Minkä nimen tulkittiin tarkoittavan kardinaalia, joka kuuluu paavien järjestöön?</w:t>
      </w:r>
    </w:p>
    <w:p>
      <w:r>
        <w:rPr>
          <w:b/>
        </w:rPr>
        <w:t xml:space="preserve">Tulos</w:t>
      </w:r>
    </w:p>
    <w:p>
      <w:r>
        <w:t xml:space="preserve">Mihin nimitys "kardinaalipaavit" alun perin viittaa?</w:t>
      </w:r>
    </w:p>
    <w:p>
      <w:r>
        <w:rPr>
          <w:b/>
        </w:rPr>
        <w:t xml:space="preserve">Tulos</w:t>
      </w:r>
    </w:p>
    <w:p>
      <w:r>
        <w:t xml:space="preserve">Mikä on niiden tärkeiden nunnien nimi, jotka paavi valitsee neuvonantajikseen?</w:t>
      </w:r>
    </w:p>
    <w:p>
      <w:r>
        <w:rPr>
          <w:b/>
        </w:rPr>
        <w:t xml:space="preserve">Tulos</w:t>
      </w:r>
    </w:p>
    <w:p>
      <w:r>
        <w:t xml:space="preserve">Kuka on Rooman kardinaali?</w:t>
      </w:r>
    </w:p>
    <w:p>
      <w:r>
        <w:rPr>
          <w:b/>
        </w:rPr>
        <w:t xml:space="preserve">Tulos</w:t>
      </w:r>
    </w:p>
    <w:p>
      <w:r>
        <w:t xml:space="preserve">Mikä termi ei vähitellen tullut yksinomaan Roomaan viittaamaan niihin, joille oli uskottu paavin valitseminen?</w:t>
      </w:r>
    </w:p>
    <w:p>
      <w:r>
        <w:rPr>
          <w:b/>
        </w:rPr>
        <w:t xml:space="preserve">Esimerkki 8.2778</w:t>
      </w:r>
    </w:p>
    <w:p>
      <w:r>
        <w:t xml:space="preserve">Läpikulku: Rooman valtakunta tuli hallitsemaan koko Välimeren aluetta laajana valtakuntana, joka perustui Rooman lakiin ja roomalaisiin legiooniin. Se edisti kauppaa, suvaitsevaisuutta ja kreikkalaista kulttuuria. Vuoteen 300 jKr. mennessä Rooman valtakunta oli jakautunut Roomassa sijainneeseen Länsi-Rooman valtakuntaan ja Konstantinopolissa sijainneeseen Itä-Rooman valtakuntaan. Pohjois-Euroopan germaanisten kansojen hyökkäykset johtivat Länsi-Rooman keisarikunnan tuhoon vuonna 476 jKr., joka perinteisesti merkitsee klassisen kauden loppua ja keskiajan alkua.</w:t>
      </w:r>
    </w:p>
    <w:p>
      <w:r>
        <w:rPr>
          <w:b/>
        </w:rPr>
        <w:t xml:space="preserve">Tulos</w:t>
      </w:r>
    </w:p>
    <w:p>
      <w:r>
        <w:t xml:space="preserve">Mikä valtakunta hallitsi Pohjois-Eurooppaa?</w:t>
      </w:r>
    </w:p>
    <w:p>
      <w:r>
        <w:rPr>
          <w:b/>
        </w:rPr>
        <w:t xml:space="preserve">Tulos</w:t>
      </w:r>
    </w:p>
    <w:p>
      <w:r>
        <w:t xml:space="preserve">Missä oli Rooman valtakunnan pohjoisosan päämaja?</w:t>
      </w:r>
    </w:p>
    <w:p>
      <w:r>
        <w:rPr>
          <w:b/>
        </w:rPr>
        <w:t xml:space="preserve">Tulos</w:t>
      </w:r>
    </w:p>
    <w:p>
      <w:r>
        <w:t xml:space="preserve">Missä oli germaanisen Rooman valtakunnan päämaja?</w:t>
      </w:r>
    </w:p>
    <w:p>
      <w:r>
        <w:rPr>
          <w:b/>
        </w:rPr>
        <w:t xml:space="preserve">Tulos</w:t>
      </w:r>
    </w:p>
    <w:p>
      <w:r>
        <w:t xml:space="preserve">Mitkä heimot rakensivat Länsi-Rooman valtakunnan?</w:t>
      </w:r>
    </w:p>
    <w:p>
      <w:r>
        <w:rPr>
          <w:b/>
        </w:rPr>
        <w:t xml:space="preserve">Tulos</w:t>
      </w:r>
    </w:p>
    <w:p>
      <w:r>
        <w:t xml:space="preserve">Mihin vuoteen mennessä Saksan valtakunta jakautui kahteen osaan?</w:t>
      </w:r>
    </w:p>
    <w:p>
      <w:r>
        <w:rPr>
          <w:b/>
        </w:rPr>
        <w:t xml:space="preserve">Esimerkki 8.2779</w:t>
      </w:r>
    </w:p>
    <w:p>
      <w:r>
        <w:t xml:space="preserve">Läpikulku: Puolueen sisäinen hajanaisuus vaikeutti sellaisten lainsäätäjien tunnistamista, jotka olisivat voineet epävirallisesti toimia vähemmistöjohtajana. Esimerkiksi "seitsemässä neljästätoista puhemiesvaalista vuosina 1834-1859 oli vähintään kaksikymmentä eri ehdokasta. Kolmekymmentäkuusi kilpaili vuonna 1839, yhdeksänkymmentäseitsemän vuonna 1849, yhdeksänkymmentäyksi vuonna 1859 ja 138 vuonna 1855." Kun niin monet ehdokkaat kilpailivat puhemiespaikasta, ei ole lainkaan selvää, että joku hävinneistä lainsäätäjistä otti sitten vastaan "vähemmistöjohtajan" manttelin. Demokraattivähemmistö vuosina 1861-1875 oli niin täysin järjestäytymätön, että se "ei asettanut ehdokasta puhemieheksi kahdessa näistä seitsemästä kongressista eikä nimittänyt ketään useammin kuin kerran viidessä muussa kongressissa". Hävinneet ehdokkaat eivät automaattisesti olleet johtajina."</w:t>
      </w:r>
    </w:p>
    <w:p>
      <w:r>
        <w:rPr>
          <w:b/>
        </w:rPr>
        <w:t xml:space="preserve">Tulos</w:t>
      </w:r>
    </w:p>
    <w:p>
      <w:r>
        <w:t xml:space="preserve">Mikä ilmapiiri vallitsi kongressissa eniten vuosina 1834-1859?</w:t>
      </w:r>
    </w:p>
    <w:p>
      <w:r>
        <w:rPr>
          <w:b/>
        </w:rPr>
        <w:t xml:space="preserve">Tulos</w:t>
      </w:r>
    </w:p>
    <w:p>
      <w:r>
        <w:t xml:space="preserve">Mitä demokraattinen vähemmistö vaikeutti vuonna 1834?</w:t>
      </w:r>
    </w:p>
    <w:p>
      <w:r>
        <w:rPr>
          <w:b/>
        </w:rPr>
        <w:t xml:space="preserve">Tulos</w:t>
      </w:r>
    </w:p>
    <w:p>
      <w:r>
        <w:t xml:space="preserve">Minkä roolin demokraatit ottivat vuonna 1855?</w:t>
      </w:r>
    </w:p>
    <w:p>
      <w:r>
        <w:rPr>
          <w:b/>
        </w:rPr>
        <w:t xml:space="preserve">Tulos</w:t>
      </w:r>
    </w:p>
    <w:p>
      <w:r>
        <w:t xml:space="preserve">Mihin demokraatteja ei automaattisesti katsottu vuonna 1834?</w:t>
      </w:r>
    </w:p>
    <w:p>
      <w:r>
        <w:rPr>
          <w:b/>
        </w:rPr>
        <w:t xml:space="preserve">Tulos</w:t>
      </w:r>
    </w:p>
    <w:p>
      <w:r>
        <w:t xml:space="preserve">Kuinka monta ehdokasta oli vuosina 1861-1875 puhemieheksi?</w:t>
      </w:r>
    </w:p>
    <w:p>
      <w:r>
        <w:rPr>
          <w:b/>
        </w:rPr>
        <w:t xml:space="preserve">Esimerkki 8.2780</w:t>
      </w:r>
    </w:p>
    <w:p>
      <w:r>
        <w:t xml:space="preserve">Läpikulku: Neljäs Digimon-sarja, joka alkoi 7. huhtikuuta 2002, poikkeaa radikaalisti kolmesta edellisestä sarjasta keskittymällä uudenlaiseen ja hyvin erilaiseen evoluutioon, Spirit Evolutioniin, jossa ihmishahmot käyttävät D-Tectorejaan (tämän sarjan Digivice) muuttuakseen erityiseksi Digimoniksi, jota kutsutaan Legendary Warriorsiksi, mikä poikkeaa tavanomaisesta kaavasta, jossa on digitaalisia kumppaneita. Saatuaan epätavallisia puhelinviestejä Ophanimonilta (yksi kolmesta hallitsevasta digimonista Seraphimon ja Cherubimon ohella) Takuya Kanbara, Koji Minamoto, Junpei Shibayama, Zoe Orimoto, Tommy Himi ja Koichi Kimura menevät metroasemalle ja ottavat junan digitaaliseen maailmaan. Ophanimonin kutsumana Digidestined tajuavat, että heidän on löydettävä kymmenen legendaarista henkeä ja estettävä Cherubimonin voimia tuhoamasta digitaalista maailmaa. Löydettyään kymmenen legendaarisen soturin hengen ja voitettuaan Mercurymonin, Grumblemonin, Ranamon ja Arbormonin he päätyvät lopulta taistelemaan Cherubimonia vastaan toivoen voivansa estää hänen pyrkimyksensä hallita digitaalista maailmaa. Cherubimonin kukistamisen jälkeen Digidestinedit joutuvat kohtaamaan vielä suuremman haasteen, kun he yrittävät estää kuninkaallisia ritareita - Dynasmonia ja Crusadermonia - tuhoamasta digitaalista maailmaa ja käyttämästä kerättyjä tietoja digitaalisen maailman alkuperäisen hallitsijan, tyrannimaisen Lucimonin, elvyttämiseen. Lopulta Digidestined epäonnistuu Lucemonin heräämisen estämisessä, mutta he onnistuvat estämään häntä pakenemasta reaalimaailmaan. Viimeisessä taistelussa kaikki legendaariset henget, jotka digidestinedit ovat tähän mennessä keränneet, yhdistyvät ja luovat Susanoomonin. Tämän uuden muodon avulla digidestined pystyvät tehokkaasti kukistamaan Lucemonin ja pelastamaan digitaalisen maailman. Yleisesti ottaen Frontier on sävyltään paljon kevyempi kuin Tamers, mutta silti synkempi kuin Adventure ja Adventure 02.</w:t>
      </w:r>
    </w:p>
    <w:p>
      <w:r>
        <w:rPr>
          <w:b/>
        </w:rPr>
        <w:t xml:space="preserve">Tulos</w:t>
      </w:r>
    </w:p>
    <w:p>
      <w:r>
        <w:t xml:space="preserve">Mikä alkoi elokuussa 2002?</w:t>
      </w:r>
    </w:p>
    <w:p>
      <w:r>
        <w:rPr>
          <w:b/>
        </w:rPr>
        <w:t xml:space="preserve">Tulos</w:t>
      </w:r>
    </w:p>
    <w:p>
      <w:r>
        <w:t xml:space="preserve">Minkä kauden henkivoima keskittyy?</w:t>
      </w:r>
    </w:p>
    <w:p>
      <w:r>
        <w:rPr>
          <w:b/>
        </w:rPr>
        <w:t xml:space="preserve">Tulos</w:t>
      </w:r>
    </w:p>
    <w:p>
      <w:r>
        <w:t xml:space="preserve">Mikä laite muutti tavalliset digimonit erikoisdigimoniksi?</w:t>
      </w:r>
    </w:p>
    <w:p>
      <w:r>
        <w:rPr>
          <w:b/>
        </w:rPr>
        <w:t xml:space="preserve">Tulos</w:t>
      </w:r>
    </w:p>
    <w:p>
      <w:r>
        <w:t xml:space="preserve">Miksi erikoisihmisiä kutsuttiin?</w:t>
      </w:r>
    </w:p>
    <w:p>
      <w:r>
        <w:rPr>
          <w:b/>
        </w:rPr>
        <w:t xml:space="preserve">Tulos</w:t>
      </w:r>
    </w:p>
    <w:p>
      <w:r>
        <w:t xml:space="preserve">Digidestined pysäyttää uudelleen heräämisen?</w:t>
      </w:r>
    </w:p>
    <w:p>
      <w:r>
        <w:rPr>
          <w:b/>
        </w:rPr>
        <w:t xml:space="preserve">Esimerkki 8.2781</w:t>
      </w:r>
    </w:p>
    <w:p>
      <w:r>
        <w:t xml:space="preserve">Läpikulku: Vuoden 2015 puolivälissä Zhejiangin hallitus tunnusti kansanuskonnon "siviiliuskonnoksi" ja alkoi rekisteröidä yli kaksikymmentätuhatta kansanuskonnollista yhdistystä. Buddhalaisuudella on merkittävä asema sen jälkeen, kun se saapui Zhejiangiin 1800 vuotta sitten.</w:t>
      </w:r>
    </w:p>
    <w:p>
      <w:r>
        <w:rPr>
          <w:b/>
        </w:rPr>
        <w:t xml:space="preserve">Tulos</w:t>
      </w:r>
    </w:p>
    <w:p>
      <w:r>
        <w:t xml:space="preserve">Minä vuonna Zhejiangin hallitus hylkäsi kansanuskonnon "siviiliuskontona"?</w:t>
      </w:r>
    </w:p>
    <w:p>
      <w:r>
        <w:rPr>
          <w:b/>
        </w:rPr>
        <w:t xml:space="preserve">Tulos</w:t>
      </w:r>
    </w:p>
    <w:p>
      <w:r>
        <w:t xml:space="preserve"> Milloin buddhalaisuus lähti Zhejiangista?</w:t>
      </w:r>
    </w:p>
    <w:p>
      <w:r>
        <w:rPr>
          <w:b/>
        </w:rPr>
        <w:t xml:space="preserve">Tulos</w:t>
      </w:r>
    </w:p>
    <w:p>
      <w:r>
        <w:t xml:space="preserve">Mikä on ollut tärkeä osa Zhejiangia sen 1800 vuotta sitten tapahtuneen lähdön jälkeen?</w:t>
      </w:r>
    </w:p>
    <w:p>
      <w:r>
        <w:rPr>
          <w:b/>
        </w:rPr>
        <w:t xml:space="preserve">Tulos</w:t>
      </w:r>
    </w:p>
    <w:p>
      <w:r>
        <w:t xml:space="preserve">Missä vaiheessa vuotta 2013 Zhejiangin hallitus tunnusti kansanuskonnon "siviiliuskonnoksi"?</w:t>
      </w:r>
    </w:p>
    <w:p>
      <w:r>
        <w:rPr>
          <w:b/>
        </w:rPr>
        <w:t xml:space="preserve">Tulos</w:t>
      </w:r>
    </w:p>
    <w:p>
      <w:r>
        <w:t xml:space="preserve"> Kuinka monta sataa kansanuskonnollista järjestöä rekisteröitiin Zhejiangissa vuonna 2015?</w:t>
      </w:r>
    </w:p>
    <w:p>
      <w:r>
        <w:rPr>
          <w:b/>
        </w:rPr>
        <w:t xml:space="preserve">Esimerkki 8.2782</w:t>
      </w:r>
    </w:p>
    <w:p>
      <w:r>
        <w:t xml:space="preserve">Läpikulku: Etelämanner on kylmempi kuin arktinen alue kolmesta syystä. Ensinnäkin suuri osa mantereesta on yli 3 000 metriä merenpinnan yläpuolella, ja lämpötila laskee troposfäärin korkeuden myötä. Toiseksi pohjoinen napavyöhyke on Jäämeren peitossa: valtameren suhteellinen lämpö siirtyy jääpeitteen läpi ja estää arktisten alueiden lämpötiloja saavuttamasta Etelämantereen maanpinnalle tyypillisiä ääriarvoja. Kolmanneksi Maa on afeliossa heinäkuussa (eli Etelämantereen talvena Maa on kauimpana auringosta) ja tammikuussa periheliossa (eli Etelämantereen kesän aikana maa on lähimpänä aurinkoa). Kiertoradan etäisyys vaikuttaa osaltaan kylmempään Etelämantereen talveen (ja lämpimämpään Etelämantereen kesään), mutta kahdella ensimmäisellä vaikutuksella on suurempi vaikutus.</w:t>
      </w:r>
    </w:p>
    <w:p>
      <w:r>
        <w:rPr>
          <w:b/>
        </w:rPr>
        <w:t xml:space="preserve">Tulos</w:t>
      </w:r>
    </w:p>
    <w:p>
      <w:r>
        <w:t xml:space="preserve">Mikä on yksi syy siihen, että Actric on kylmempi kuin Antarktis?</w:t>
      </w:r>
    </w:p>
    <w:p>
      <w:r>
        <w:rPr>
          <w:b/>
        </w:rPr>
        <w:t xml:space="preserve">Tulos</w:t>
      </w:r>
    </w:p>
    <w:p>
      <w:r>
        <w:t xml:space="preserve">Kuinka kaukana merenpinnan yläpuolella on arktinen alue?</w:t>
      </w:r>
    </w:p>
    <w:p>
      <w:r>
        <w:rPr>
          <w:b/>
        </w:rPr>
        <w:t xml:space="preserve">Tulos</w:t>
      </w:r>
    </w:p>
    <w:p>
      <w:r>
        <w:t xml:space="preserve">Mikä lisääntyy trooppisen pallon korkeuden kasvaessa?</w:t>
      </w:r>
    </w:p>
    <w:p>
      <w:r>
        <w:rPr>
          <w:b/>
        </w:rPr>
        <w:t xml:space="preserve">Tulos</w:t>
      </w:r>
    </w:p>
    <w:p>
      <w:r>
        <w:t xml:space="preserve">Miten Jäämeri lämmittää Etelämannerta?</w:t>
      </w:r>
    </w:p>
    <w:p>
      <w:r>
        <w:rPr>
          <w:b/>
        </w:rPr>
        <w:t xml:space="preserve">Tulos</w:t>
      </w:r>
    </w:p>
    <w:p>
      <w:r>
        <w:t xml:space="preserve">Kuinka monta syytä on esitetty sille, että arktinen alue on kylmempi kuin Etelämanner?</w:t>
      </w:r>
    </w:p>
    <w:p>
      <w:r>
        <w:rPr>
          <w:b/>
        </w:rPr>
        <w:t xml:space="preserve">Tulos</w:t>
      </w:r>
    </w:p>
    <w:p>
      <w:r>
        <w:t xml:space="preserve">Mikä manner on 3000 jalkaa merenpinnan yläpuolella?</w:t>
      </w:r>
    </w:p>
    <w:p>
      <w:r>
        <w:rPr>
          <w:b/>
        </w:rPr>
        <w:t xml:space="preserve">Tulos</w:t>
      </w:r>
    </w:p>
    <w:p>
      <w:r>
        <w:t xml:space="preserve">Mihin etäisyys kiertoradalla vaikuttaa?</w:t>
      </w:r>
    </w:p>
    <w:p>
      <w:r>
        <w:rPr>
          <w:b/>
        </w:rPr>
        <w:t xml:space="preserve">Tulos</w:t>
      </w:r>
    </w:p>
    <w:p>
      <w:r>
        <w:t xml:space="preserve">Mikä manner on 9 800 metriä merenpinnan yläpuolella?</w:t>
      </w:r>
    </w:p>
    <w:p>
      <w:r>
        <w:rPr>
          <w:b/>
        </w:rPr>
        <w:t xml:space="preserve">Esimerkki 8.2783</w:t>
      </w:r>
    </w:p>
    <w:p>
      <w:r>
        <w:t xml:space="preserve">Läpikulku: Olive Avenuella tai sen läheisyydessä toimii tällä hetkellä ravintoloita, elävää teatteria ja yökerhoja sekä useita itsenäisiä kauppoja ja kirjakauppoja, jotka kaikki sijaitsevat muutaman sadan metrin päässä toisistaan. Uudistuksen jälkeen Tower Districtistä on tullut houkutteleva alue ravintoloiden ja muiden paikallisten yritysten kannalta. Nykyään Tower District tunnetaan myös Fresnon LGBT- ja hipsteriyhteisöjen keskuksena; Lisäksi Tower District tunnetaan myös Fresnon paikallisen punk/gootti/deathrock- ja heavy metal -yhteisön keskuksena[sitaatti][sitaatti].</w:t>
      </w:r>
    </w:p>
    <w:p>
      <w:r>
        <w:rPr>
          <w:b/>
        </w:rPr>
        <w:t xml:space="preserve">Tulos</w:t>
      </w:r>
    </w:p>
    <w:p>
      <w:r>
        <w:t xml:space="preserve">Kuinka pitkä Olive Avenue on?</w:t>
      </w:r>
    </w:p>
    <w:p>
      <w:r>
        <w:rPr>
          <w:b/>
        </w:rPr>
        <w:t xml:space="preserve">Tulos</w:t>
      </w:r>
    </w:p>
    <w:p>
      <w:r>
        <w:t xml:space="preserve">Millaisia yökerhoja Fresnossa on?</w:t>
      </w:r>
    </w:p>
    <w:p>
      <w:r>
        <w:rPr>
          <w:b/>
        </w:rPr>
        <w:t xml:space="preserve">Tulos</w:t>
      </w:r>
    </w:p>
    <w:p>
      <w:r>
        <w:t xml:space="preserve">Mistä Tower District tunnettiin ennen uudistusta?</w:t>
      </w:r>
    </w:p>
    <w:p>
      <w:r>
        <w:rPr>
          <w:b/>
        </w:rPr>
        <w:t xml:space="preserve">Tulos</w:t>
      </w:r>
    </w:p>
    <w:p>
      <w:r>
        <w:t xml:space="preserve">Mitkä yhteisöt välttävät Tower Districtiä?</w:t>
      </w:r>
    </w:p>
    <w:p>
      <w:r>
        <w:rPr>
          <w:b/>
        </w:rPr>
        <w:t xml:space="preserve">Esimerkki 8.2784</w:t>
      </w:r>
    </w:p>
    <w:p>
      <w:r>
        <w:t xml:space="preserve">Läpikulku: Tähän käämiin indusoituvat virrat tuottavat roottorin magneettikentän. Roottoripalkkien muoto määrää nopeus- ja vääntömomenttiominaisuudet. Pienillä nopeuksilla oikosulkukäämiin indusoituva virta on lähes linjataajuudella, ja sillä on taipumus olla roottorikäämin ulommissa osissa. Kun moottori kiihtyy, liukutaajuus pienenee, ja enemmän virtaa on käämin sisäosissa. Kun tangot muotoillaan siten, että käämityksen sisä- ja ulko-osien vastusta muutetaan, roottoripiiriin lisätään käytännössä muuttuva vastus. Useimmissa tällaisissa moottoreissa on kuitenkin yhtenäiset tangot.</w:t>
      </w:r>
    </w:p>
    <w:p>
      <w:r>
        <w:rPr>
          <w:b/>
        </w:rPr>
        <w:t xml:space="preserve">Tulos</w:t>
      </w:r>
    </w:p>
    <w:p>
      <w:r>
        <w:t xml:space="preserve">Mikä ei määritä nopeuden ja vääntömomentin ominaisuuksia?</w:t>
      </w:r>
    </w:p>
    <w:p>
      <w:r>
        <w:rPr>
          <w:b/>
        </w:rPr>
        <w:t xml:space="preserve">Tulos</w:t>
      </w:r>
    </w:p>
    <w:p>
      <w:r>
        <w:t xml:space="preserve"> Missä on eniten virtaa alhaisella nopeudella?</w:t>
      </w:r>
    </w:p>
    <w:p>
      <w:r>
        <w:rPr>
          <w:b/>
        </w:rPr>
        <w:t xml:space="preserve">Tulos</w:t>
      </w:r>
    </w:p>
    <w:p>
      <w:r>
        <w:t xml:space="preserve"> Onko virraton taajuus suurempi vai pienempi suurella nopeudella?</w:t>
      </w:r>
    </w:p>
    <w:p>
      <w:r>
        <w:rPr>
          <w:b/>
        </w:rPr>
        <w:t xml:space="preserve">Tulos</w:t>
      </w:r>
    </w:p>
    <w:p>
      <w:r>
        <w:t xml:space="preserve">Mitä syntyy, jos palkkien muotoja ei muuteta?</w:t>
      </w:r>
    </w:p>
    <w:p>
      <w:r>
        <w:rPr>
          <w:b/>
        </w:rPr>
        <w:t xml:space="preserve">Tulos</w:t>
      </w:r>
    </w:p>
    <w:p>
      <w:r>
        <w:t xml:space="preserve"> Missä muuttuvaa vastusta ei voida luoda?</w:t>
      </w:r>
    </w:p>
    <w:p>
      <w:r>
        <w:rPr>
          <w:b/>
        </w:rPr>
        <w:t xml:space="preserve">Esimerkki 8.2785</w:t>
      </w:r>
    </w:p>
    <w:p>
      <w:r>
        <w:t xml:space="preserve">Läpikulku: What's New julkistettiin Gamescom 2009 -tapahtumassa, ja se julkaistiin 1. syyskuuta 2009 PlayStation 3 -järjestelmäohjelmiston 3.0 kanssa. Ominaisuuden oli tarkoitus korvata nykyinen [Information Board], joka näytti uutisia käyttäjän alueeseen liittyvältä PlayStation-sivustolta. Konseptia kehitettiin edelleen tärkeäksi PlayStation Network -ominaisuudeksi, joka on vuorovaikutuksessa [Status Indicator] -näytön kanssa ja näyttää kaiken sisällön, lukuun ottamatta viimeksi pelattua sisältöä (tällä hetkellä vain Pohjois-Amerikassa ja Japanissa).</w:t>
      </w:r>
    </w:p>
    <w:p>
      <w:r>
        <w:rPr>
          <w:b/>
        </w:rPr>
        <w:t xml:space="preserve">Tulos</w:t>
      </w:r>
    </w:p>
    <w:p>
      <w:r>
        <w:t xml:space="preserve">Mikä PS3:n uusi ominaisuus julkaistiin syyskuussa 2008?</w:t>
      </w:r>
    </w:p>
    <w:p>
      <w:r>
        <w:rPr>
          <w:b/>
        </w:rPr>
        <w:t xml:space="preserve">Tulos</w:t>
      </w:r>
    </w:p>
    <w:p>
      <w:r>
        <w:t xml:space="preserve">Missä tilaisuudessa Sony peruutti What's New?</w:t>
      </w:r>
    </w:p>
    <w:p>
      <w:r>
        <w:rPr>
          <w:b/>
        </w:rPr>
        <w:t xml:space="preserve">Tulos</w:t>
      </w:r>
    </w:p>
    <w:p>
      <w:r>
        <w:t xml:space="preserve">Millä What's New korvattiin?</w:t>
      </w:r>
    </w:p>
    <w:p>
      <w:r>
        <w:rPr>
          <w:b/>
        </w:rPr>
        <w:t xml:space="preserve">Tulos</w:t>
      </w:r>
    </w:p>
    <w:p>
      <w:r>
        <w:t xml:space="preserve">Millaista tietoa levitetään What's New -lehden ulkopuolella?</w:t>
      </w:r>
    </w:p>
    <w:p>
      <w:r>
        <w:rPr>
          <w:b/>
        </w:rPr>
        <w:t xml:space="preserve">Tulos</w:t>
      </w:r>
    </w:p>
    <w:p>
      <w:r>
        <w:t xml:space="preserve">Minkä elämäkerta-alueen What's New räätälöi tiedot kullekin käyttäjälle?</w:t>
      </w:r>
    </w:p>
    <w:p>
      <w:r>
        <w:rPr>
          <w:b/>
        </w:rPr>
        <w:t xml:space="preserve">Esimerkki 8.2786</w:t>
      </w:r>
    </w:p>
    <w:p>
      <w:r>
        <w:t xml:space="preserve">Läpikulku: Voyager 2 on ainoa avaruusalus, joka on käynyt Neptunuksessa. Avaruusalus lähestyi planeettaa lähimmäksi 25. elokuuta 1989. Koska tämä oli viimeinen suuri planeetta, jolla avaruusalus saattoi vierailla, päätettiin tehdä lähilennon Triton-kuun ohi, riippumatta siitä, mitä seurauksia siitä olisi ollut lentoradalle, samaan tapaan kuin Voyager 1:n kohdatessa Saturnuksen ja sen kuun Titanin. Voyager 2:n Maahan lähettämistä kuvista tehtiin vuonna 1989 PBS:n koko yön kestäneen Neptune All Night -ohjelman perusta.</w:t>
      </w:r>
    </w:p>
    <w:p>
      <w:r>
        <w:rPr>
          <w:b/>
        </w:rPr>
        <w:t xml:space="preserve">Tulos</w:t>
      </w:r>
    </w:p>
    <w:p>
      <w:r>
        <w:t xml:space="preserve"> Mikä on ainoa avaruusalus, joka ei ole koskaan käynyt Neptunuksessa?</w:t>
      </w:r>
    </w:p>
    <w:p>
      <w:r>
        <w:rPr>
          <w:b/>
        </w:rPr>
        <w:t xml:space="preserve">Tulos</w:t>
      </w:r>
    </w:p>
    <w:p>
      <w:r>
        <w:t xml:space="preserve"> Milloin avaruusalus kieltäytyi pääsemästä lähelle Neptunusta?</w:t>
      </w:r>
    </w:p>
    <w:p>
      <w:r>
        <w:rPr>
          <w:b/>
        </w:rPr>
        <w:t xml:space="preserve">Tulos</w:t>
      </w:r>
    </w:p>
    <w:p>
      <w:r>
        <w:t xml:space="preserve"> Mihin Neptunuksen lähellä sijaitsevaan paikkaan avaruusalus laskeutui?</w:t>
      </w:r>
    </w:p>
    <w:p>
      <w:r>
        <w:rPr>
          <w:b/>
        </w:rPr>
        <w:t xml:space="preserve">Tulos</w:t>
      </w:r>
    </w:p>
    <w:p>
      <w:r>
        <w:t xml:space="preserve"> Mikä NBC:llä esitettiin Neptunuksesta kertova ohjelma?</w:t>
      </w:r>
    </w:p>
    <w:p>
      <w:r>
        <w:rPr>
          <w:b/>
        </w:rPr>
        <w:t xml:space="preserve">Tulos</w:t>
      </w:r>
    </w:p>
    <w:p>
      <w:r>
        <w:t xml:space="preserve">Mitä esitettiin vuonna 1984?</w:t>
      </w:r>
    </w:p>
    <w:p>
      <w:r>
        <w:rPr>
          <w:b/>
        </w:rPr>
        <w:t xml:space="preserve">Esimerkki 8.2787</w:t>
      </w:r>
    </w:p>
    <w:p>
      <w:r>
        <w:t xml:space="preserve">Läpikulku: Koraanin jakaminen suunnilleen yhtä pitkiin osiin on mahdollista lukemisen helpottamiseksi eri tavoin. 30 juz' (monikko ajzāʼ) voidaan käyttää koko Koraanin lukemiseen kuukaudessa. Jotkin näistä osista tunnetaan nimistä - ne ovat ensimmäiset sanat, joilla juzʼ alkaa. Juzʼ jaetaan joskus edelleen kahteen ḥizbiin (monikko aḥzāb), ja kukin hizb jaetaan neljään rubʻ al-ahzabiin. Koraani jaetaan myös seitsemään suunnilleen yhtä suureen osaan, manziliin (monikko manāzil), jotta se voidaan lausua viikossa.</w:t>
      </w:r>
    </w:p>
    <w:p>
      <w:r>
        <w:rPr>
          <w:b/>
        </w:rPr>
        <w:t xml:space="preserve">Tulos</w:t>
      </w:r>
    </w:p>
    <w:p>
      <w:r>
        <w:t xml:space="preserve">Mikä Koraanin osa on käyttämätön kuukauden mittaiseen lukemiseen?</w:t>
      </w:r>
    </w:p>
    <w:p>
      <w:r>
        <w:rPr>
          <w:b/>
        </w:rPr>
        <w:t xml:space="preserve">Tulos</w:t>
      </w:r>
    </w:p>
    <w:p>
      <w:r>
        <w:t xml:space="preserve">Kuinka monta ajzāa kattaa osittaisen Koraanin?</w:t>
      </w:r>
    </w:p>
    <w:p>
      <w:r>
        <w:rPr>
          <w:b/>
        </w:rPr>
        <w:t xml:space="preserve">Tulos</w:t>
      </w:r>
    </w:p>
    <w:p>
      <w:r>
        <w:t xml:space="preserve">Kuinka monta ahzabia ei ole juzissa?</w:t>
      </w:r>
    </w:p>
    <w:p>
      <w:r>
        <w:rPr>
          <w:b/>
        </w:rPr>
        <w:t xml:space="preserve">Tulos</w:t>
      </w:r>
    </w:p>
    <w:p>
      <w:r>
        <w:t xml:space="preserve">Mikä ei ole termi hizbin alaosastolle?</w:t>
      </w:r>
    </w:p>
    <w:p>
      <w:r>
        <w:rPr>
          <w:b/>
        </w:rPr>
        <w:t xml:space="preserve">Tulos</w:t>
      </w:r>
    </w:p>
    <w:p>
      <w:r>
        <w:t xml:space="preserve">Mikä jako on käyttämätön viikon mittaiseen Koraanin lausumiseen?</w:t>
      </w:r>
    </w:p>
    <w:p>
      <w:r>
        <w:rPr>
          <w:b/>
        </w:rPr>
        <w:t xml:space="preserve">Esimerkki 8.2788</w:t>
      </w:r>
    </w:p>
    <w:p>
      <w:r>
        <w:t xml:space="preserve">Läpikulku: Westminster Abbey, viralliselta nimeltään Pyhän Pietarin kollegiaattikirkko Westminsterissä, on suuri, pääasiassa goottilainen luostarikirkko Westminsterin kaupungissa Lontoossa, Westminsterin palatsin länsipuolella. Se on yksi Yhdistyneen kuningaskunnan merkittävimmistä uskonnollisista rakennuksista, ja se on ollut perinteinen kruunajais- ja hautapaikka Englannin ja myöhemmin Britannian monarkeille. Vuosina 1540-1556 luostarilla oli katedraalin asema. Vuodesta 1560 lähtien rakennus ei kuitenkaan ole enää ollut luostari eikä katedraali, vaan sillä on sen sijaan Englannin kirkon "Royal Peculiar" - kirkko, joka on vastuussa suoraan hallitsijalle. Itse rakennus on alkuperäinen luostarikirkko.</w:t>
      </w:r>
    </w:p>
    <w:p>
      <w:r>
        <w:rPr>
          <w:b/>
        </w:rPr>
        <w:t xml:space="preserve">Tulos</w:t>
      </w:r>
    </w:p>
    <w:p>
      <w:r>
        <w:t xml:space="preserve">Mikä oli Westminster Abbeyn epävirallinen nimi?</w:t>
      </w:r>
    </w:p>
    <w:p>
      <w:r>
        <w:rPr>
          <w:b/>
        </w:rPr>
        <w:t xml:space="preserve">Tulos</w:t>
      </w:r>
    </w:p>
    <w:p>
      <w:r>
        <w:t xml:space="preserve">Minkä tyylinen arkkitehtuuri ei ole Westminster Abbey?</w:t>
      </w:r>
    </w:p>
    <w:p>
      <w:r>
        <w:rPr>
          <w:b/>
        </w:rPr>
        <w:t xml:space="preserve">Tulos</w:t>
      </w:r>
    </w:p>
    <w:p>
      <w:r>
        <w:t xml:space="preserve">Missä maassa Westminster Abbey sijaitsee?</w:t>
      </w:r>
    </w:p>
    <w:p>
      <w:r>
        <w:rPr>
          <w:b/>
        </w:rPr>
        <w:t xml:space="preserve">Tulos</w:t>
      </w:r>
    </w:p>
    <w:p>
      <w:r>
        <w:t xml:space="preserve">Minä vuosina luostaria ei pidetty katedraalina?</w:t>
      </w:r>
    </w:p>
    <w:p>
      <w:r>
        <w:rPr>
          <w:b/>
        </w:rPr>
        <w:t xml:space="preserve">Tulos</w:t>
      </w:r>
    </w:p>
    <w:p>
      <w:r>
        <w:t xml:space="preserve">Minkä tyyppistä rakennusta ei ole luostari?</w:t>
      </w:r>
    </w:p>
    <w:p>
      <w:r>
        <w:rPr>
          <w:b/>
        </w:rPr>
        <w:t xml:space="preserve">Esimerkki 8.2789</w:t>
      </w:r>
    </w:p>
    <w:p>
      <w:r>
        <w:t xml:space="preserve">Läpikulku: Albert vietti vuoden 1913 ensimmäiset kuusi kuukautta HMS Cumberland -koulutusaluksella Länsi-Intiassa ja Kanadan itärannikolla. Hänet luokiteltiin merikapteeniksi HMS Collingwood -alukselle 15. syyskuuta 1913, ja hän vietti kolme kuukautta Välimerellä. Hänen upseeritoverinsa antoivat hänelle lempinimen "Mr. Johnson". Vuosi komennuksensa jälkeen hän aloitti palveluksen ensimmäisessä maailmansodassa. Hänet mainittiin ansioluettelossa hänen toimestaan Collingwoodin tornin upseerina Jyllannin taistelussa (31. toukokuuta - 1. kesäkuuta 1916), joka oli sodan laajin meritaistelu Saksan laivastoa vastaan. Hän ei nähnyt enää muita taisteluita, mikä johtui suurelta osin pohjukaissuolihaavan aiheuttamasta sairaudesta, jonka vuoksi hänet leikattiin marraskuussa 1917.</w:t>
      </w:r>
    </w:p>
    <w:p>
      <w:r>
        <w:rPr>
          <w:b/>
        </w:rPr>
        <w:t xml:space="preserve">Tulos</w:t>
      </w:r>
    </w:p>
    <w:p>
      <w:r>
        <w:t xml:space="preserve">Minä vuonna Albert lähti armeijasta?</w:t>
      </w:r>
    </w:p>
    <w:p>
      <w:r>
        <w:rPr>
          <w:b/>
        </w:rPr>
        <w:t xml:space="preserve">Tulos</w:t>
      </w:r>
    </w:p>
    <w:p>
      <w:r>
        <w:t xml:space="preserve">Mikä oli yksi niistä kuukausista, jolloin Albert palveli Välimerellä?</w:t>
      </w:r>
    </w:p>
    <w:p>
      <w:r>
        <w:rPr>
          <w:b/>
        </w:rPr>
        <w:t xml:space="preserve">Tulos</w:t>
      </w:r>
    </w:p>
    <w:p>
      <w:r>
        <w:t xml:space="preserve">Missä kuussa vuonna 1913 Albert aloitti palveluksen HMS Cumberlandilla?</w:t>
      </w:r>
    </w:p>
    <w:p>
      <w:r>
        <w:rPr>
          <w:b/>
        </w:rPr>
        <w:t xml:space="preserve">Tulos</w:t>
      </w:r>
    </w:p>
    <w:p>
      <w:r>
        <w:t xml:space="preserve">Minä vuonna Albert aloitti palveluksen Collingwoodilla?</w:t>
      </w:r>
    </w:p>
    <w:p>
      <w:r>
        <w:rPr>
          <w:b/>
        </w:rPr>
        <w:t xml:space="preserve">Tulos</w:t>
      </w:r>
    </w:p>
    <w:p>
      <w:r>
        <w:t xml:space="preserve">Mikä oli Albertin sotilasarvo, kun hän palveli HMS Cumberlandilla?</w:t>
      </w:r>
    </w:p>
    <w:p>
      <w:r>
        <w:rPr>
          <w:b/>
        </w:rPr>
        <w:t xml:space="preserve">Esimerkki 8.2790</w:t>
      </w:r>
    </w:p>
    <w:p>
      <w:r>
        <w:t xml:space="preserve">Läpikulku: Vuodesta 1898 lähtien Puerto Ricolla on ollut rajoitettu edustus kongressissa äänioikeudettoman edustajan, residenssikomissaarin, muodossa. Kongressin 110. istuntojakso palautti komissaarille äänioikeuden täysistunnon valiokunnassa, mutta ei asioissa, joissa ääni olisi ratkaiseva. Puerto Ricossa järjestetään vaalit Yhdysvaltojen presidentinvaalien esivaaleissa tai demokraattisen puolueen ja republikaanisen puolueen vaalikokouksissa, joissa valitaan edustajat kyseisten puolueiden kansallisiin puoluekokouksiin, vaikka presidentinvaaliehdokkaita ei myönnetä vaalipiiriin. Amerikan kansalaisina puertoricolaiset voivat äänestää Yhdysvaltain presidentinvaaleissa edellyttäen, että he asuvat jossakin 50 osavaltiosta tai District of Columbiassa eivätkä Puerto Ricossa.</w:t>
      </w:r>
    </w:p>
    <w:p>
      <w:r>
        <w:rPr>
          <w:b/>
        </w:rPr>
        <w:t xml:space="preserve">Tulos</w:t>
      </w:r>
    </w:p>
    <w:p>
      <w:r>
        <w:t xml:space="preserve">Kuinka kauan Puerto Ricolla on ollut komission jäsenen edustus?</w:t>
      </w:r>
    </w:p>
    <w:p>
      <w:r>
        <w:rPr>
          <w:b/>
        </w:rPr>
        <w:t xml:space="preserve">Tulos</w:t>
      </w:r>
    </w:p>
    <w:p>
      <w:r>
        <w:t xml:space="preserve">Kuka edustaa demokraattista puoluetta kongressissa?</w:t>
      </w:r>
    </w:p>
    <w:p>
      <w:r>
        <w:rPr>
          <w:b/>
        </w:rPr>
        <w:t xml:space="preserve">Tulos</w:t>
      </w:r>
    </w:p>
    <w:p>
      <w:r>
        <w:t xml:space="preserve">Mikä kongressi antoi demokraateille äänioikeuden?</w:t>
      </w:r>
    </w:p>
    <w:p>
      <w:r>
        <w:rPr>
          <w:b/>
        </w:rPr>
        <w:t xml:space="preserve">Tulos</w:t>
      </w:r>
    </w:p>
    <w:p>
      <w:r>
        <w:t xml:space="preserve">Mistä demokraatit eivät saa äänestää?</w:t>
      </w:r>
    </w:p>
    <w:p>
      <w:r>
        <w:rPr>
          <w:b/>
        </w:rPr>
        <w:t xml:space="preserve">Tulos</w:t>
      </w:r>
    </w:p>
    <w:p>
      <w:r>
        <w:t xml:space="preserve">Kenellä on vaalit vaalilautakunnassa?</w:t>
      </w:r>
    </w:p>
    <w:p>
      <w:r>
        <w:rPr>
          <w:b/>
        </w:rPr>
        <w:t xml:space="preserve">Esimerkki 8.2791</w:t>
      </w:r>
    </w:p>
    <w:p>
      <w:r>
        <w:t xml:space="preserve">Läpikulku: Sen tarkoituksena on yleisesti ottaen antaa EU:n jäsenmaille mahdollisuus säätää lakeja, joilla sallitaan kopioiden tekeminen ilman lupaa, kunhan ne on tarkoitettu henkilökohtaiseen, ei-kaupalliseen käyttöön. Tekijänoikeusdirektiivin tarkoituksena ei ollut laillistaa tiedostojen jakamista, vaan pikemminkin yleistä käytäntöä, jossa tekijänoikeussuojattua sisältöä siirretään laillisesti ostetulta CD-levyltä (esimerkiksi) tietynlaisille laitteille ja välineille edellyttäen, että oikeudenhaltijat saavat korvauksen ja että kopiosuojaustoimenpiteitä ei kierretä. Oikeudenhaltijoille maksettava korvaus voi olla eri muodoissa maasta riippuen, mutta yleensä se on joko maksu, joka peritään "tallentavilta" laitteilta ja välineiltä, tai vero itse sisällöstä. Joissakin maissa, kuten Kanadassa, tällaisten lakien soveltuvuudesta kopiointiin yleiskäyttöisiin tallennuslaitteisiin, kuten tietokoneen kovalevyihin, kannettaviin mediasoittimiin ja puhelimiin, joista ei peritä maksuja, on käyty keskustelua, ja tekijänoikeuslainsäädäntöä on pyritty uudistamaan edelleen.</w:t>
      </w:r>
    </w:p>
    <w:p>
      <w:r>
        <w:rPr>
          <w:b/>
        </w:rPr>
        <w:t xml:space="preserve">Tulos</w:t>
      </w:r>
    </w:p>
    <w:p>
      <w:r>
        <w:t xml:space="preserve">Millä vuonna 2010 annetulla direktiivillä Euroopan unionin maat saivat säätää lakeja, jotka sallivat kopioiden valmistamisen henkilökohtaiseen käyttöön?</w:t>
      </w:r>
    </w:p>
    <w:p>
      <w:r>
        <w:rPr>
          <w:b/>
        </w:rPr>
        <w:t xml:space="preserve">Tulos</w:t>
      </w:r>
    </w:p>
    <w:p>
      <w:r>
        <w:t xml:space="preserve">Mihin direktiivi oli tarkoitettu?</w:t>
      </w:r>
    </w:p>
    <w:p>
      <w:r>
        <w:rPr>
          <w:b/>
        </w:rPr>
        <w:t xml:space="preserve">Tulos</w:t>
      </w:r>
    </w:p>
    <w:p>
      <w:r>
        <w:t xml:space="preserve">Korvaus oikeudenhaltijalle ei ole koskaan maksu vai mikä muu?</w:t>
      </w:r>
    </w:p>
    <w:p>
      <w:r>
        <w:rPr>
          <w:b/>
        </w:rPr>
        <w:t xml:space="preserve">Tulos</w:t>
      </w:r>
    </w:p>
    <w:p>
      <w:r>
        <w:t xml:space="preserve">Mikä on esimerkki maasta, jossa kaikki maksut kerätään?</w:t>
      </w:r>
    </w:p>
    <w:p>
      <w:r>
        <w:rPr>
          <w:b/>
        </w:rPr>
        <w:t xml:space="preserve">Tulos</w:t>
      </w:r>
    </w:p>
    <w:p>
      <w:r>
        <w:t xml:space="preserve">Mitkä ovat esimerkkejä erityistarkoitukseen tarkoitetuista tallennuslaitteista?</w:t>
      </w:r>
    </w:p>
    <w:p>
      <w:r>
        <w:rPr>
          <w:b/>
        </w:rPr>
        <w:t xml:space="preserve">Esimerkki 8.2792</w:t>
      </w:r>
    </w:p>
    <w:p>
      <w:r>
        <w:t xml:space="preserve">Läpikulku: IPCC keskittyy toiminnassaan WMO:n toimeenpanevan neuvoston ja UNEP:n hallintoneuvoston asiaa koskevissa päätöslauselmissa ja päätöksissä sille annettuihin tehtäviin sekä UNFCCC-prosessia tukeviin toimiin. Arviointiraporttien laatiminen on IPCC:n tärkeimpiä tehtäviä, mutta se tukee myös muita UNFCCC:n edellyttämiä toimia, kuten tiedonjakelukeskusta ja kansallista kasvihuonekaasuinventaario-ohjelmaa. Tähän kuuluu oletuspäästökertoimien julkaiseminen, eli sellaisten tekijöiden, joita käytetään polttoaineiden kulutuksen, teollisuustuotannon ja muiden vastaavien tasojen perusteella tehtävien päästöarvioiden johtamiseen.</w:t>
      </w:r>
    </w:p>
    <w:p>
      <w:r>
        <w:rPr>
          <w:b/>
        </w:rPr>
        <w:t xml:space="preserve">Tulos</w:t>
      </w:r>
    </w:p>
    <w:p>
      <w:r>
        <w:t xml:space="preserve">Kuka johtaa UNEPin neuvostoa?</w:t>
      </w:r>
    </w:p>
    <w:p>
      <w:r>
        <w:rPr>
          <w:b/>
        </w:rPr>
        <w:t xml:space="preserve">Tulos</w:t>
      </w:r>
    </w:p>
    <w:p>
      <w:r>
        <w:t xml:space="preserve">Mitä organisaatiota UNFCCC-prosessit tukevat?</w:t>
      </w:r>
    </w:p>
    <w:p>
      <w:r>
        <w:rPr>
          <w:b/>
        </w:rPr>
        <w:t xml:space="preserve">Tulos</w:t>
      </w:r>
    </w:p>
    <w:p>
      <w:r>
        <w:t xml:space="preserve">Mikä on yksi IPCC:n vähäisistä tehtävistä?</w:t>
      </w:r>
    </w:p>
    <w:p>
      <w:r>
        <w:rPr>
          <w:b/>
        </w:rPr>
        <w:t xml:space="preserve">Tulos</w:t>
      </w:r>
    </w:p>
    <w:p>
      <w:r>
        <w:t xml:space="preserve">Kuka vastaa kansallisen kasvihuonekaasuinventaario-ohjelman toteuttamisesta?</w:t>
      </w:r>
    </w:p>
    <w:p>
      <w:r>
        <w:rPr>
          <w:b/>
        </w:rPr>
        <w:t xml:space="preserve">Tulos</w:t>
      </w:r>
    </w:p>
    <w:p>
      <w:r>
        <w:t xml:space="preserve">Millä mitataan polttoaineen kulutusta?</w:t>
      </w:r>
    </w:p>
    <w:p>
      <w:r>
        <w:rPr>
          <w:b/>
        </w:rPr>
        <w:t xml:space="preserve">Esimerkki 8.2793</w:t>
      </w:r>
    </w:p>
    <w:p>
      <w:r>
        <w:t xml:space="preserve">Läpikulku: Kristillisen a cappella -musiikin moniäänisyys alkoi kehittyä Euroopassa 1400-luvun lopulla Josquin des Prezin sävellysten myötä. Varhaisissa a cappella -polyfonioissa saattoi olla mukana säestysinstrumentti, vaikka tämä instrumentti vain kaksinkertaisti laulajien osuudet eikä ollut itsenäinen. 1500-luvulle tultaessa a cappella -polyfonia oli kehittynyt edelleen, mutta vähitellen kantaatti alkoi syrjäyttää a cappella -muotoja. 1500-luvun a cappella -polyfonia vaikutti kuitenkin edelleen kirkkosäveltäjiin koko tämän ajanjakson ajan ja nykypäivään asti. Viimeaikaiset todisteet ovat osoittaneet, että jotkin Palestrinan varhaisista teoksista, kuten Sikstuksen kappeliin kirjoitetut teokset, oli tarkoitettu säestettäviksi uruilla, jotka "tuplasivat" joitakin tai kaikkia ääniä. Tällainen on nähty Palestrinan elämässä, josta tuli merkittävä vaikutus Bachiin, erityisesti edellä mainitussa h-molli-messussa. Muita säveltäjiä, jotka hyödynsivät a cappella -tyyliä, joskin vain satunnaisessa kappaleessa, olivat Claudio Monteverdi ja hänen mestariteoksensa Lagrime d'amante al sepolcro dell'amata (Rakastajan kyyneleet rakastettunsa haudalla), joka oli sävelletty vuonna 1610, sekä Andrea Gabrieli, kun hänen kuoltuaan löydettiin useita kuorokappaleita, joista yksi oli ilman säestystä. Kahden edellisen säveltäjän oppeja Heinrich Schütz käytti a cappella -tyyliä lukuisissa kappaleissa, joista tärkeimpiä olivat oratoriotyyliset kappaleet, joita esitettiin perinteisesti pääsiäisviikolla ja jotka käsittelivät kyseisen viikon uskonnollisia aiheita, kuten Kristuksen kärsimystä ja kärsimystä. Schutzin Historien-teoksista viisi oli pääsiäiskappaleita, ja näistä kolme jälkimmäistä, jotka käsittelivät kärsimystä kolmesta eri näkökulmasta, Matteuksen, Luukkaan ja Johanneksen kertomuksista, tehtiin kaikki a cappella -tyyliin. Tämä oli lähes vaatimus tämäntyyppisille teoksille, ja joukon osuudet laulettiin, kun taas soolo-osuudet, jotka olivat joko Kristuksen tai kirjoittajien lainaamia kohtia, esitettiin selkokielellä.</w:t>
      </w:r>
    </w:p>
    <w:p>
      <w:r>
        <w:rPr>
          <w:b/>
        </w:rPr>
        <w:t xml:space="preserve">Tulos</w:t>
      </w:r>
    </w:p>
    <w:p>
      <w:r>
        <w:t xml:space="preserve">Mikä alkoi kehittyä Euroopassa 1500-luvulla?</w:t>
      </w:r>
    </w:p>
    <w:p>
      <w:r>
        <w:rPr>
          <w:b/>
        </w:rPr>
        <w:t xml:space="preserve">Tulos</w:t>
      </w:r>
    </w:p>
    <w:p>
      <w:r>
        <w:t xml:space="preserve">Kenen sävellykset merkitsivät maallisen a cappella -musiikin alkua.</w:t>
      </w:r>
    </w:p>
    <w:p>
      <w:r>
        <w:rPr>
          <w:b/>
        </w:rPr>
        <w:t xml:space="preserve">Tulos</w:t>
      </w:r>
    </w:p>
    <w:p>
      <w:r>
        <w:t xml:space="preserve">Minkä tilalle a cappella -muoto tuli 1500-luvulla?</w:t>
      </w:r>
    </w:p>
    <w:p>
      <w:r>
        <w:rPr>
          <w:b/>
        </w:rPr>
        <w:t xml:space="preserve">Tulos</w:t>
      </w:r>
    </w:p>
    <w:p>
      <w:r>
        <w:t xml:space="preserve">Mihin teokseen Bachin B-messu on vaikuttanut voimakkaasti?</w:t>
      </w:r>
    </w:p>
    <w:p>
      <w:r>
        <w:rPr>
          <w:b/>
        </w:rPr>
        <w:t xml:space="preserve">Tulos</w:t>
      </w:r>
    </w:p>
    <w:p>
      <w:r>
        <w:t xml:space="preserve">Mikä säesti ääniä Palestrinassa?</w:t>
      </w:r>
    </w:p>
    <w:p>
      <w:r>
        <w:rPr>
          <w:b/>
        </w:rPr>
        <w:t xml:space="preserve">Tulos</w:t>
      </w:r>
    </w:p>
    <w:p>
      <w:r>
        <w:t xml:space="preserve">Mitä tapahtui kristilliselle musiikille Euroopassa 1500-luvulla?</w:t>
      </w:r>
    </w:p>
    <w:p>
      <w:r>
        <w:rPr>
          <w:b/>
        </w:rPr>
        <w:t xml:space="preserve">Tulos</w:t>
      </w:r>
    </w:p>
    <w:p>
      <w:r>
        <w:t xml:space="preserve">Miten Josquin des Prezin varhainen teos oli tarkoitettu soitettavaksi?</w:t>
      </w:r>
    </w:p>
    <w:p>
      <w:r>
        <w:rPr>
          <w:b/>
        </w:rPr>
        <w:t xml:space="preserve">Tulos</w:t>
      </w:r>
    </w:p>
    <w:p>
      <w:r>
        <w:t xml:space="preserve">Mihin säveltäjään Josquin des Prez vaikutti suuresti?</w:t>
      </w:r>
    </w:p>
    <w:p>
      <w:r>
        <w:rPr>
          <w:b/>
        </w:rPr>
        <w:t xml:space="preserve">Tulos</w:t>
      </w:r>
    </w:p>
    <w:p>
      <w:r>
        <w:t xml:space="preserve">Milloin Bachin messu h-molli sävellettiin?</w:t>
      </w:r>
    </w:p>
    <w:p>
      <w:r>
        <w:rPr>
          <w:b/>
        </w:rPr>
        <w:t xml:space="preserve">Tulos</w:t>
      </w:r>
    </w:p>
    <w:p>
      <w:r>
        <w:t xml:space="preserve">Miten Josquin des Prezin säveltämiä kappaleita esitettiin pääsiäisviikolla?</w:t>
      </w:r>
    </w:p>
    <w:p>
      <w:r>
        <w:rPr>
          <w:b/>
        </w:rPr>
        <w:t xml:space="preserve">Esimerkki 8.2794</w:t>
      </w:r>
    </w:p>
    <w:p>
      <w:r>
        <w:t xml:space="preserve">Läpikulku: Patton suositteli toukokuussa 2014, että osavaltion teloitukset keskeytettäisiin toistaiseksi afroamerikkalaisen Clayton Lockettin epäonnistuneen teloituksen jälkeen. Vankia oli tainnutettava ennen teloitusta, ja tappava injektio ei osunut suoneen nivusissa, minkä seurauksena Lockett tuli tajuihinsa, yritti nousta ylös ja puhua, mutta kuoli sydänkohtaukseen 43 minuuttia myöhemmin, kun teloitusyritys oli peruttu. Vuonna 2015 osavaltio hyväksyi typpikuristamisen teloitusmenetelmäksi.</w:t>
      </w:r>
    </w:p>
    <w:p>
      <w:r>
        <w:rPr>
          <w:b/>
        </w:rPr>
        <w:t xml:space="preserve">Tulos</w:t>
      </w:r>
    </w:p>
    <w:p>
      <w:r>
        <w:t xml:space="preserve">Mikä oli Robert Pattonin ammattinimike toukokuussa 2011?</w:t>
      </w:r>
    </w:p>
    <w:p>
      <w:r>
        <w:rPr>
          <w:b/>
        </w:rPr>
        <w:t xml:space="preserve">Tulos</w:t>
      </w:r>
    </w:p>
    <w:p>
      <w:r>
        <w:t xml:space="preserve"> Missä osavaltiossa Robert Patton teloitettiin toukokuussa 2014?</w:t>
      </w:r>
    </w:p>
    <w:p>
      <w:r>
        <w:rPr>
          <w:b/>
        </w:rPr>
        <w:t xml:space="preserve">Tulos</w:t>
      </w:r>
    </w:p>
    <w:p>
      <w:r>
        <w:t xml:space="preserve"> Mikä uskonto Clayton Lockett oli?</w:t>
      </w:r>
    </w:p>
    <w:p>
      <w:r>
        <w:rPr>
          <w:b/>
        </w:rPr>
        <w:t xml:space="preserve">Tulos</w:t>
      </w:r>
    </w:p>
    <w:p>
      <w:r>
        <w:t xml:space="preserve">Mikä oli Clayton Lockettin rikos?</w:t>
      </w:r>
    </w:p>
    <w:p>
      <w:r>
        <w:rPr>
          <w:b/>
        </w:rPr>
        <w:t xml:space="preserve">Tulos</w:t>
      </w:r>
    </w:p>
    <w:p>
      <w:r>
        <w:t xml:space="preserve"> Minkä kaasun Oklahoma päätti käyttää vapauksiin vuonna 2015?</w:t>
      </w:r>
    </w:p>
    <w:p>
      <w:r>
        <w:rPr>
          <w:b/>
        </w:rPr>
        <w:t xml:space="preserve">Esimerkki 8.2795</w:t>
      </w:r>
    </w:p>
    <w:p>
      <w:r>
        <w:t xml:space="preserve">Läpikulku: McMahonin toimikaudella Neville Bonner liittyi senaattiin ja hänestä tuli Australian parlamentin ensimmäinen australialainen alkuperäiskansa. Liberaalipuolue valitsi Bonnerin täyttämään senaatissa vuonna 1971 vapautuneen paikan, ja hän juhlisti neitsytpuheensa kunniaksi parlamentin nurmikentällä bumeranginheittonäytöksellä. Bonner voitti vaalit vuoden 1972 vaaleissa ja toimi liberaalisena senaattorina 12 vuotta. Hän työskenteli alkuperäiskansojen ja sosiaalihuollon parissa ja osoittautui itsenäiseksi senaattoriksi, joka usein poikkesi parlamentin äänestyksissä.</w:t>
      </w:r>
    </w:p>
    <w:p>
      <w:r>
        <w:rPr>
          <w:b/>
        </w:rPr>
        <w:t xml:space="preserve">Tulos</w:t>
      </w:r>
    </w:p>
    <w:p>
      <w:r>
        <w:t xml:space="preserve">Kenestä tuli parlamentin ensimmäinen syntyperäinen liberaali?</w:t>
      </w:r>
    </w:p>
    <w:p>
      <w:r>
        <w:rPr>
          <w:b/>
        </w:rPr>
        <w:t xml:space="preserve">Tulos</w:t>
      </w:r>
    </w:p>
    <w:p>
      <w:r>
        <w:t xml:space="preserve">Kuinka kauan Bonner toimi riippumattomana?</w:t>
      </w:r>
    </w:p>
    <w:p>
      <w:r>
        <w:rPr>
          <w:b/>
        </w:rPr>
        <w:t xml:space="preserve">Tulos</w:t>
      </w:r>
    </w:p>
    <w:p>
      <w:r>
        <w:t xml:space="preserve">Miten McMahon nimitettiin tehtäväänsä?</w:t>
      </w:r>
    </w:p>
    <w:p>
      <w:r>
        <w:rPr>
          <w:b/>
        </w:rPr>
        <w:t xml:space="preserve">Tulos</w:t>
      </w:r>
    </w:p>
    <w:p>
      <w:r>
        <w:t xml:space="preserve">Minä vuonna McMahon voitti vaalit?</w:t>
      </w:r>
    </w:p>
    <w:p>
      <w:r>
        <w:rPr>
          <w:b/>
        </w:rPr>
        <w:t xml:space="preserve">Tulos</w:t>
      </w:r>
    </w:p>
    <w:p>
      <w:r>
        <w:t xml:space="preserve">Missä McMahon antoi bumerangin heittonäytöksen?</w:t>
      </w:r>
    </w:p>
    <w:p>
      <w:r>
        <w:rPr>
          <w:b/>
        </w:rPr>
        <w:t xml:space="preserve">Esimerkki 8.2796</w:t>
      </w:r>
    </w:p>
    <w:p>
      <w:r>
        <w:t xml:space="preserve">Läpikulku: Normannit (normannit: Nourmands; ranskaksi Normands; latinaksi Normanni) olivat kansa, joka antoi nimensä Normandialle, Ranskassa sijaitsevalle alueelle, 10. ja 11. vuosisadalla. He polveutuivat Tanskasta, Islannista ja Norjasta kotoisin olevista norjalaisista ("normannit" tulee sanasta "norjalainen") rosvoista ja merirosvoista, jotka Rollon johdolla suostuivat vannomaan uskollisuutta Länsi-Ranskan kuningas Kaarle III:lle. Heidän jälkeläisensä sulautuivat vähitellen Länsi-Frankian karolingialaispohjaisiin kulttuureihin sukupolvien ajan ja sekoittuivat alkuperäiseen frankki- ja roomalais-gallialaisväestön kanssa, ja heidän jälkeläisensä sulautuivat vähitellen Länsi-Frankian karolingialaispohjaisiin kulttuureihin. Normannien erillinen kulttuurinen ja etninen identiteetti syntyi aluksi 10. vuosisadan alkupuoliskolla, ja se kehittyi edelleen seuraavien vuosisatojen aikana.</w:t>
      </w:r>
    </w:p>
    <w:p>
      <w:r>
        <w:rPr>
          <w:b/>
        </w:rPr>
        <w:t xml:space="preserve">Tulos</w:t>
      </w:r>
    </w:p>
    <w:p>
      <w:r>
        <w:t xml:space="preserve">Kuka antoi nimensä Normandialle 1000- ja 1100-luvuilla?</w:t>
      </w:r>
    </w:p>
    <w:p>
      <w:r>
        <w:rPr>
          <w:b/>
        </w:rPr>
        <w:t xml:space="preserve">Tulos</w:t>
      </w:r>
    </w:p>
    <w:p>
      <w:r>
        <w:t xml:space="preserve">Mikä on Ranskan alue?</w:t>
      </w:r>
    </w:p>
    <w:p>
      <w:r>
        <w:rPr>
          <w:b/>
        </w:rPr>
        <w:t xml:space="preserve">Tulos</w:t>
      </w:r>
    </w:p>
    <w:p>
      <w:r>
        <w:t xml:space="preserve">Kenelle kuningas Kaarle III vannoi uskollisuutta?</w:t>
      </w:r>
    </w:p>
    <w:p>
      <w:r>
        <w:rPr>
          <w:b/>
        </w:rPr>
        <w:t xml:space="preserve">Tulos</w:t>
      </w:r>
    </w:p>
    <w:p>
      <w:r>
        <w:t xml:space="preserve">Milloin frankkien identiteetti syntyi?</w:t>
      </w:r>
    </w:p>
    <w:p>
      <w:r>
        <w:rPr>
          <w:b/>
        </w:rPr>
        <w:t xml:space="preserve">Esimerkki 8.2797</w:t>
      </w:r>
    </w:p>
    <w:p>
      <w:r>
        <w:t xml:space="preserve">Läpikulku: Luostarista tuli normannikuninkaiden kruunajaispaikka. Ketään ei haudattu sinne ennen kuin Henrik III, joka oli hyvin omistautunut rippi-isän kulttiin, rakensi luostarin uudelleen anglo-ranskalaiseen goottilaiseen tyyliin pyhäköksi kuningas Edvard rippi-isän kunnioittamiseksi ja sopivaksi kuninkaalliseksi paikaksi Henrikin omalle haudalle Englannin korkeimman goottilaisen keskilaivan alle. Tunnustajan pyhäkkö oli sittemmin merkittävässä asemassa hänen kanonisoinnissaan. Työt jatkuivat vuosina 1245-1517, ja arkkitehti Henry Yevele sai ne suurelta osin valmiiksi Rikhard II:n valtakaudella. Henrik III tilasi myös ainutlaatuisen Cosmati-kivipäällysteen pääalttarin eteen (päällyste on hiljattain läpikäynyt laajan puhdistus- ja konservointiohjelman, ja dekaani vihki sen uudelleen 21. toukokuuta 2010 pidetyssä jumalanpalveluksessa).</w:t>
      </w:r>
    </w:p>
    <w:p>
      <w:r>
        <w:rPr>
          <w:b/>
        </w:rPr>
        <w:t xml:space="preserve">Tulos</w:t>
      </w:r>
    </w:p>
    <w:p>
      <w:r>
        <w:t xml:space="preserve">Mitä luostari oli normannikuningattarille?</w:t>
      </w:r>
    </w:p>
    <w:p>
      <w:r>
        <w:rPr>
          <w:b/>
        </w:rPr>
        <w:t xml:space="preserve">Tulos</w:t>
      </w:r>
    </w:p>
    <w:p>
      <w:r>
        <w:t xml:space="preserve">Kuka arkkitehti lopetti luostarin rakennustyöt?</w:t>
      </w:r>
    </w:p>
    <w:p>
      <w:r>
        <w:rPr>
          <w:b/>
        </w:rPr>
        <w:t xml:space="preserve">Tulos</w:t>
      </w:r>
    </w:p>
    <w:p>
      <w:r>
        <w:t xml:space="preserve">Kuka oli vallassa, kun Henrik Yevele aloitti työnsä luostarissa?</w:t>
      </w:r>
    </w:p>
    <w:p>
      <w:r>
        <w:rPr>
          <w:b/>
        </w:rPr>
        <w:t xml:space="preserve">Tulos</w:t>
      </w:r>
    </w:p>
    <w:p>
      <w:r>
        <w:t xml:space="preserve">Millainen jalkakäytävä tilattiin alttarin eteen?</w:t>
      </w:r>
    </w:p>
    <w:p>
      <w:r>
        <w:rPr>
          <w:b/>
        </w:rPr>
        <w:t xml:space="preserve">Tulos</w:t>
      </w:r>
    </w:p>
    <w:p>
      <w:r>
        <w:t xml:space="preserve">Millä oli pieni rooli kuningas Edvard Tunnustajan kanonisoinnissa?</w:t>
      </w:r>
    </w:p>
    <w:p>
      <w:r>
        <w:rPr>
          <w:b/>
        </w:rPr>
        <w:t xml:space="preserve">Esimerkki 8.2798</w:t>
      </w:r>
    </w:p>
    <w:p>
      <w:r>
        <w:t xml:space="preserve">Läpikulku: Ctenoforat voivat olla runsaita kesäkuukausina joissakin rannikkopaikoissa, mutta toisissa paikoissa ne ovat harvinaisia ja vaikeasti löydettävissä. Niissä lahdissa, joissa niitä esiintyy hyvin runsaasti, ktenoforien saalistaminen voi hillitä pienten eläinplanktoneliöiden, kuten kopepodien, populaatioita, jotka muutoin saattaisivat hävittää kasviplanktonin (planktoniset kasvit), joka on elintärkeä osa meren ravintoketjua. Eräs ctenofora, Mnemiopsis, on vahingossa istutettu Mustaanmereen, jossa sitä syytetään kalakantojen romahtamisesta, koska se syö sekä kalojen toukkia että organismeja, jotka muutoin olisivat ravinneet kaloja. Tilannetta pahensivat muut tekijät, kuten liikakalastus ja pitkäaikaiset ympäristömuutokset, jotka edistivät Mnemiopsis-kannan kasvua. Myöhemmin vahingossa käyttöön otettu Beroe auttoi lieventämään ongelmaa, sillä Beroe saalistaa muita ctenoforia.</w:t>
      </w:r>
    </w:p>
    <w:p>
      <w:r>
        <w:rPr>
          <w:b/>
        </w:rPr>
        <w:t xml:space="preserve">Tulos</w:t>
      </w:r>
    </w:p>
    <w:p>
      <w:r>
        <w:t xml:space="preserve">Milloin vesikilpikonnapopulaatiot ovat runsaita?</w:t>
      </w:r>
    </w:p>
    <w:p>
      <w:r>
        <w:rPr>
          <w:b/>
        </w:rPr>
        <w:t xml:space="preserve">Tulos</w:t>
      </w:r>
    </w:p>
    <w:p>
      <w:r>
        <w:t xml:space="preserve">Millä alueilla kopepodit viihtyvät?</w:t>
      </w:r>
    </w:p>
    <w:p>
      <w:r>
        <w:rPr>
          <w:b/>
        </w:rPr>
        <w:t xml:space="preserve">Tulos</w:t>
      </w:r>
    </w:p>
    <w:p>
      <w:r>
        <w:t xml:space="preserve">Kuinka yleisiä kopepodit ovat muualla?</w:t>
      </w:r>
    </w:p>
    <w:p>
      <w:r>
        <w:rPr>
          <w:b/>
        </w:rPr>
        <w:t xml:space="preserve">Tulos</w:t>
      </w:r>
    </w:p>
    <w:p>
      <w:r>
        <w:t xml:space="preserve">Mihin mereen on sattumalta päästetty kopepodeja?</w:t>
      </w:r>
    </w:p>
    <w:p>
      <w:r>
        <w:rPr>
          <w:b/>
        </w:rPr>
        <w:t xml:space="preserve">Tulos</w:t>
      </w:r>
    </w:p>
    <w:p>
      <w:r>
        <w:t xml:space="preserve">Mikä on yksi asia, jota kopepodit syövät mielellään?</w:t>
      </w:r>
    </w:p>
    <w:p>
      <w:r>
        <w:rPr>
          <w:b/>
        </w:rPr>
        <w:t xml:space="preserve">Esimerkki 8.2799</w:t>
      </w:r>
    </w:p>
    <w:p>
      <w:r>
        <w:t xml:space="preserve">Läpikulku: San Diegon keskusta on San Diegon keskeinen liikealue, vaikka kaupunki on täynnä liikealueita. Näitä ovat muun muassa Carmel Valley, Del Mar Heights, Mission Valley, Rancho Bernardo, Sorrento Mesa ja University City. Suurin osa näistä kaupunginosista sijaitsee Pohjois-San Diegossa ja osa North County -alueilla.</w:t>
      </w:r>
    </w:p>
    <w:p>
      <w:r>
        <w:rPr>
          <w:b/>
        </w:rPr>
        <w:t xml:space="preserve">Tulos</w:t>
      </w:r>
    </w:p>
    <w:p>
      <w:r>
        <w:t xml:space="preserve">Mikä on San Diegon keskustan keskeinen liikealue?</w:t>
      </w:r>
    </w:p>
    <w:p>
      <w:r>
        <w:rPr>
          <w:b/>
        </w:rPr>
        <w:t xml:space="preserve">Tulos</w:t>
      </w:r>
    </w:p>
    <w:p>
      <w:r>
        <w:t xml:space="preserve">Mitkä sijaitsevat San Diegon pohjoisessa keskustassa?</w:t>
      </w:r>
    </w:p>
    <w:p>
      <w:r>
        <w:rPr>
          <w:b/>
        </w:rPr>
        <w:t xml:space="preserve">Tulos</w:t>
      </w:r>
    </w:p>
    <w:p>
      <w:r>
        <w:t xml:space="preserve">Mitä liikekortteleita sijaitsee San Diegon pohjoisessa keskustassa?</w:t>
      </w:r>
    </w:p>
    <w:p>
      <w:r>
        <w:rPr>
          <w:b/>
        </w:rPr>
        <w:t xml:space="preserve">Esimerkki 8.2800</w:t>
      </w:r>
    </w:p>
    <w:p>
      <w:r>
        <w:t xml:space="preserve">Läpikulku: SNES:n elinkaaren aikana julkaistiin useita oheislaitteita, jotka lisäsivät SNES:n toiminnallisuutta. Monet näistä laitteista oli mallinnettu NES:n aiempien lisälaitteiden mukaan: Super Scope on valopistooli, joka on toiminnaltaan samanlainen kuin NES Zapper (tosin Super Scope on langaton), ja Super Advantage on arcade-tyylinen joystick, jossa on säädettävät turboasetukset, jotka muistuttavat NES Advantagea. Nintendo julkaisi myös SNES-hiiren Mario Paint -nimikkeen yhteydessä. Hudson Soft julkaisi Nintendon lisenssillä Super Multitapin, joka on moninpeliadapteri sen suosittujen Bomberman-pelien kanssa käytettäväksi. Epätavallisimpia ohjaimia ovat BatterUP-pesäpallomaila, Life Fitness Entertainment System (kuntopyörän ohjain, jossa on sisäänrakennettu seurantaohjelmisto) ja TeeV Golf -golfmaila.</w:t>
      </w:r>
    </w:p>
    <w:p>
      <w:r>
        <w:rPr>
          <w:b/>
        </w:rPr>
        <w:t xml:space="preserve">Tulos</w:t>
      </w:r>
    </w:p>
    <w:p>
      <w:r>
        <w:t xml:space="preserve">Mitä julkaistiin, joka lisäsi Hudson Softin toiminnallisuutta?</w:t>
      </w:r>
    </w:p>
    <w:p>
      <w:r>
        <w:rPr>
          <w:b/>
        </w:rPr>
        <w:t xml:space="preserve">Tulos</w:t>
      </w:r>
    </w:p>
    <w:p>
      <w:r>
        <w:t xml:space="preserve">Mitä säädettäviä asetuksia Super Scopen joystickissä oli?</w:t>
      </w:r>
    </w:p>
    <w:p>
      <w:r>
        <w:rPr>
          <w:b/>
        </w:rPr>
        <w:t xml:space="preserve">Tulos</w:t>
      </w:r>
    </w:p>
    <w:p>
      <w:r>
        <w:t xml:space="preserve">Minkä monisoitinsovittimen Super Scope julkaisi Nintendon lisenssillä?</w:t>
      </w:r>
    </w:p>
    <w:p>
      <w:r>
        <w:rPr>
          <w:b/>
        </w:rPr>
        <w:t xml:space="preserve">Tulos</w:t>
      </w:r>
    </w:p>
    <w:p>
      <w:r>
        <w:t xml:space="preserve">Minkälainen oli BatterUP-pesäpallomaila?</w:t>
      </w:r>
    </w:p>
    <w:p>
      <w:r>
        <w:rPr>
          <w:b/>
        </w:rPr>
        <w:t xml:space="preserve">Tulos</w:t>
      </w:r>
    </w:p>
    <w:p>
      <w:r>
        <w:t xml:space="preserve">Minkä pelin yhteydessä NES Zapper julkaistiin?</w:t>
      </w:r>
    </w:p>
    <w:p>
      <w:r>
        <w:rPr>
          <w:b/>
        </w:rPr>
        <w:t xml:space="preserve">Esimerkki 8.2801</w:t>
      </w:r>
    </w:p>
    <w:p>
      <w:r>
        <w:t xml:space="preserve">Läpikulku: Shell aloitti 4,5 miljardin Yhdysvaltain dollarin arvoisen arktisen alueen porausohjelmansa vuonna 2006 ostettuaan Kulluk-öljynporauslautan ja vuokrattuaan Noble Discoverer -porausaluksen. Hanketta johti alussa Pete Slaiby, Shellin johtohenkilö, joka oli aiemmin työskennellyt Pohjanmerellä. Sen jälkeen, kun Shell oli ostanut toisen offshore-vuokrasopimuksen vuonna 2008, se kuitenkin aloitti poraustyöt vasta vuonna 2012 porauslauttojen kunnostamisen, asianomaisten viranomaisten myöntämien lupien viivästymisen ja oikeusjuttujen vuoksi. Arktisen alueen poraussuunnitelmat johtivat ympäristöryhmien, erityisesti Greenpeacen, vastalauseisiin; lisäksi energia-alan ja siihen liittyvien teollisuudenalojen analyytikot suhtautuivat epäilevästi, koska he katsoivat, että poraaminen alueella on "liian vaarallista ankarien olosuhteiden ja syrjäisten paikkojen vuoksi".</w:t>
      </w:r>
    </w:p>
    <w:p>
      <w:r>
        <w:rPr>
          <w:b/>
        </w:rPr>
        <w:t xml:space="preserve">Tulos</w:t>
      </w:r>
    </w:p>
    <w:p>
      <w:r>
        <w:t xml:space="preserve">Paljonko offshore-vuokrasopimuksen osto maksoi?</w:t>
      </w:r>
    </w:p>
    <w:p>
      <w:r>
        <w:rPr>
          <w:b/>
        </w:rPr>
        <w:t xml:space="preserve">Tulos</w:t>
      </w:r>
    </w:p>
    <w:p>
      <w:r>
        <w:t xml:space="preserve">Kuka Greenpeacen johtaja protestoi arktista porausta vastaan?</w:t>
      </w:r>
    </w:p>
    <w:p>
      <w:r>
        <w:rPr>
          <w:b/>
        </w:rPr>
        <w:t xml:space="preserve">Tulos</w:t>
      </w:r>
    </w:p>
    <w:p>
      <w:r>
        <w:t xml:space="preserve">Mikä öljynporauslautta maksoi Shellille 4,5 miljardia dollaria?</w:t>
      </w:r>
    </w:p>
    <w:p>
      <w:r>
        <w:rPr>
          <w:b/>
        </w:rPr>
        <w:t xml:space="preserve">Tulos</w:t>
      </w:r>
    </w:p>
    <w:p>
      <w:r>
        <w:t xml:space="preserve">Milloin Pete Slaiby poistettiin arktisen alueen porausohjelmasta?</w:t>
      </w:r>
    </w:p>
    <w:p>
      <w:r>
        <w:rPr>
          <w:b/>
        </w:rPr>
        <w:t xml:space="preserve">Tulos</w:t>
      </w:r>
    </w:p>
    <w:p>
      <w:r>
        <w:t xml:space="preserve">Milloin Pete Slaiby työskenteli Pohjanmerellä?</w:t>
      </w:r>
    </w:p>
    <w:p>
      <w:r>
        <w:rPr>
          <w:b/>
        </w:rPr>
        <w:t xml:space="preserve">Esimerkki 8.2802</w:t>
      </w:r>
    </w:p>
    <w:p>
      <w:r>
        <w:t xml:space="preserve">Läpikulku: Saaret olivat osa Espanjan Itä-Intiaa, jota hallinnoitiin Filippiineiltä käsin, jotka puolestaan olivat osa Meksikossa sijaitsevaa Uuden Espanjan varakuningaskuntaa.[64] Saaret olivat osa Espanjan Itä-Intiaa, jota hallinnoitiin Filippiineiltä käsin, jotka puolestaan olivat osa Meksikossa sijaitsevaa Uuden Espanjan varakuningaskuntaa. Muita siirtomaa-ajan muistoja ovat vanha kuvernöörin palatsi Plaza de Españalla ja Espanjan silta, molemmat Hagatñassa. Guamin katedraali Dulce Nombre de Maria avattiin virallisesti 2. helmikuuta 1669, samoin kuin San Juan de Letranin kuninkaallinen korkeakoulu. 68 Guamia, kuten muitakin Mariana- ja Karoliinisaaria, kohdeltiin osana Espanjan Filippiinien siirtomaata. Vaikka Guamin chamorro-kulttuurilla on alkuperäisväestön juuret, sekä Guamin että Pohjois-Mariaanien kulttuureissa on paljon yhtäläisyyksiä espanjalaisen ja meksikolaisen kulttuurin kanssa, mikä johtuu kolmen vuosisadan ajan jatkuneesta Espanjan hallinnasta.</w:t>
      </w:r>
    </w:p>
    <w:p>
      <w:r>
        <w:rPr>
          <w:b/>
        </w:rPr>
        <w:t xml:space="preserve">Tulos</w:t>
      </w:r>
    </w:p>
    <w:p>
      <w:r>
        <w:t xml:space="preserve">Minä vuonna Espanja asutti Mexico Cityn?</w:t>
      </w:r>
    </w:p>
    <w:p>
      <w:r>
        <w:rPr>
          <w:b/>
        </w:rPr>
        <w:t xml:space="preserve">Tulos</w:t>
      </w:r>
    </w:p>
    <w:p>
      <w:r>
        <w:t xml:space="preserve">Mikä oli Pedro Calungsodin katolisen kirkon nimi?</w:t>
      </w:r>
    </w:p>
    <w:p>
      <w:r>
        <w:rPr>
          <w:b/>
        </w:rPr>
        <w:t xml:space="preserve">Tulos</w:t>
      </w:r>
    </w:p>
    <w:p>
      <w:r>
        <w:t xml:space="preserve">Minä päivänä Espanja asutti Filippiinit?</w:t>
      </w:r>
    </w:p>
    <w:p>
      <w:r>
        <w:rPr>
          <w:b/>
        </w:rPr>
        <w:t xml:space="preserve">Tulos</w:t>
      </w:r>
    </w:p>
    <w:p>
      <w:r>
        <w:t xml:space="preserve">Minä päivänä Plaza de Espana -aukiolla sijaitseva kuvernöörin palatsi valmistui?</w:t>
      </w:r>
    </w:p>
    <w:p>
      <w:r>
        <w:rPr>
          <w:b/>
        </w:rPr>
        <w:t xml:space="preserve">Tulos</w:t>
      </w:r>
    </w:p>
    <w:p>
      <w:r>
        <w:t xml:space="preserve">Kuka rakennutti San Juan de Letranin kuninkaallisen opiston?</w:t>
      </w:r>
    </w:p>
    <w:p>
      <w:r>
        <w:rPr>
          <w:b/>
        </w:rPr>
        <w:t xml:space="preserve">Esimerkki 8.2803</w:t>
      </w:r>
    </w:p>
    <w:p>
      <w:r>
        <w:t xml:space="preserve">Läpikulku: Eritrean keskiosassa sijaitsevassa Agordatissa ja sen lähistöllä tehdyissä kaivauksissa löydettiin muinaisen, Gash-ryhmänä tunnetun, aksenomiittia edeltäneen sivilisaation jäänteitä. Löydettiin keramiikkaa, joka oli sukua C-ryhmän (Temehu) paimentolaiskulttuurille, joka asui Niilin laaksossa vuosina 2500-1500 eaa. Jotkut lähteet ajoittuvat vuoteen 3500 eaa. Myös muista Barka-laakson paikallisista arkeologisista kohteista, jotka kuuluvat Gash-ryhmään, löydettiin sirpaleita, jotka muistuttavat Kerma-kulttuurin sirpaleita, joka on toinen Niilin laaksossa samoihin aikoihin kukoistanut yhteisö. Peter Behrensin (1981) ja Marianne Bechaus-Gerstin (2000) mukaan kielitieteelliset todisteet osoittavat, että C-ryhmän ja Kerman kansat puhuivat berberien ja kusitien afroaasialaisia kieliä.</w:t>
      </w:r>
    </w:p>
    <w:p>
      <w:r>
        <w:rPr>
          <w:b/>
        </w:rPr>
        <w:t xml:space="preserve">Tulos</w:t>
      </w:r>
    </w:p>
    <w:p>
      <w:r>
        <w:t xml:space="preserve">Mikä kaupunki sijaitsee Pohjois-Eritreassa?</w:t>
      </w:r>
    </w:p>
    <w:p>
      <w:r>
        <w:rPr>
          <w:b/>
        </w:rPr>
        <w:t xml:space="preserve">Tulos</w:t>
      </w:r>
    </w:p>
    <w:p>
      <w:r>
        <w:t xml:space="preserve">Milloin berberit voidaan ajoittaa?</w:t>
      </w:r>
    </w:p>
    <w:p>
      <w:r>
        <w:rPr>
          <w:b/>
        </w:rPr>
        <w:t xml:space="preserve">Tulos</w:t>
      </w:r>
    </w:p>
    <w:p>
      <w:r>
        <w:t xml:space="preserve">Missä berberit asuivat muinoin?</w:t>
      </w:r>
    </w:p>
    <w:p>
      <w:r>
        <w:rPr>
          <w:b/>
        </w:rPr>
        <w:t xml:space="preserve">Tulos</w:t>
      </w:r>
    </w:p>
    <w:p>
      <w:r>
        <w:t xml:space="preserve">Mikä kaupunki sijaitsee Eritrean eteläosassa?</w:t>
      </w:r>
    </w:p>
    <w:p>
      <w:r>
        <w:rPr>
          <w:b/>
        </w:rPr>
        <w:t xml:space="preserve">Tulos</w:t>
      </w:r>
    </w:p>
    <w:p>
      <w:r>
        <w:t xml:space="preserve">Mistä maasta Peter Behrens on kotoisin?</w:t>
      </w:r>
    </w:p>
    <w:p>
      <w:r>
        <w:rPr>
          <w:b/>
        </w:rPr>
        <w:t xml:space="preserve">Esimerkki 8.2804</w:t>
      </w:r>
    </w:p>
    <w:p>
      <w:r>
        <w:t xml:space="preserve">Läpikulku: Slaavilaisuus alkoi lähes yksinomaan kielitieteellisenä ja filologisena tutkimuksena. Jo vuonna 1833 slaavilaiset kielet tunnustettiin indoeurooppalaisiksi kieliksi.</w:t>
      </w:r>
    </w:p>
    <w:p>
      <w:r>
        <w:rPr>
          <w:b/>
        </w:rPr>
        <w:t xml:space="preserve">Tulos</w:t>
      </w:r>
    </w:p>
    <w:p>
      <w:r>
        <w:t xml:space="preserve">Milloin slaavilaisuudesta tuli kielitieteellistä tutkimusta?</w:t>
      </w:r>
    </w:p>
    <w:p>
      <w:r>
        <w:rPr>
          <w:b/>
        </w:rPr>
        <w:t xml:space="preserve">Tulos</w:t>
      </w:r>
    </w:p>
    <w:p>
      <w:r>
        <w:t xml:space="preserve">Minkälaisiksi indoeurooppalaisiksi opinnoiksi indoeurooppalaiset opinnot tunnustettiin?</w:t>
      </w:r>
    </w:p>
    <w:p>
      <w:r>
        <w:rPr>
          <w:b/>
        </w:rPr>
        <w:t xml:space="preserve">Tulos</w:t>
      </w:r>
    </w:p>
    <w:p>
      <w:r>
        <w:t xml:space="preserve">Mistä indoeurooppalainen tutkimus alkoi?</w:t>
      </w:r>
    </w:p>
    <w:p>
      <w:r>
        <w:rPr>
          <w:b/>
        </w:rPr>
        <w:t xml:space="preserve">Tulos</w:t>
      </w:r>
    </w:p>
    <w:p>
      <w:r>
        <w:t xml:space="preserve">Mitä tunnustettiin slaavilaisiksi kieliksi?</w:t>
      </w:r>
    </w:p>
    <w:p>
      <w:r>
        <w:rPr>
          <w:b/>
        </w:rPr>
        <w:t xml:space="preserve">Tulos</w:t>
      </w:r>
    </w:p>
    <w:p>
      <w:r>
        <w:t xml:space="preserve">Milloin kielentutkimus alkoi?</w:t>
      </w:r>
    </w:p>
    <w:p>
      <w:r>
        <w:rPr>
          <w:b/>
        </w:rPr>
        <w:t xml:space="preserve">Esimerkki 8.2805</w:t>
      </w:r>
    </w:p>
    <w:p>
      <w:r>
        <w:t xml:space="preserve">Läpikulku: Teoreettisen tietojenkäsittelytieteen läheisesti toisiinsa liittyvät alat ovat algoritmien analyysi ja laskettavuusteoria. Algoritmien analyysin ja laskennallisen kompleksisuusteorian keskeinen ero on se, että edellisessä analysoidaan tietyn algoritmin ongelman ratkaisemiseen tarvitsemien resurssien määrää,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laskettavuusteoriasta: jälkimmäisessä teoriassa kysytään, millaisia ongelmia voidaan periaatteessa ratkaista algoritmisesti.</w:t>
      </w:r>
    </w:p>
    <w:p>
      <w:r>
        <w:rPr>
          <w:b/>
        </w:rPr>
        <w:t xml:space="preserve">Tulos</w:t>
      </w:r>
    </w:p>
    <w:p>
      <w:r>
        <w:t xml:space="preserve">Mitkä kaksi teoreettisen tietojenkäsittelytieteen alaa vastaavat läheisesti laskennallisen yksinkertaisuuden teoriaa?</w:t>
      </w:r>
    </w:p>
    <w:p>
      <w:r>
        <w:rPr>
          <w:b/>
        </w:rPr>
        <w:t xml:space="preserve">Tulos</w:t>
      </w:r>
    </w:p>
    <w:p>
      <w:r>
        <w:t xml:space="preserve">Mikä ei ole keskeinen ero algoritmien analyysin ja laskennallisen kompleksisuusteorian välillä?</w:t>
      </w:r>
    </w:p>
    <w:p>
      <w:r>
        <w:rPr>
          <w:b/>
        </w:rPr>
        <w:t xml:space="preserve">Tulos</w:t>
      </w:r>
    </w:p>
    <w:p>
      <w:r>
        <w:t xml:space="preserve">Miten analysoidaan, kuinka paljon resursseja tietty algoritmi tarvitsee hypoteesin ratkaisemiseen?</w:t>
      </w:r>
    </w:p>
    <w:p>
      <w:r>
        <w:rPr>
          <w:b/>
        </w:rPr>
        <w:t xml:space="preserve">Tulos</w:t>
      </w:r>
    </w:p>
    <w:p>
      <w:r>
        <w:t xml:space="preserve">Mikä on prosessi, jossa kysytään tarkemmin kaikista mahdollisista algoritmeista, joita ei voida käyttää saman ongelman ratkaisemiseen?</w:t>
      </w:r>
    </w:p>
    <w:p>
      <w:r>
        <w:rPr>
          <w:b/>
        </w:rPr>
        <w:t xml:space="preserve">Tulos</w:t>
      </w:r>
    </w:p>
    <w:p>
      <w:r>
        <w:t xml:space="preserve">Millä prosessilla luokitellaan ongelmat, joita voidaan ratkaista ja joita ei voida ratkaista suunnilleen rajattomilla resursseilla?</w:t>
      </w:r>
    </w:p>
    <w:p>
      <w:r>
        <w:rPr>
          <w:b/>
        </w:rPr>
        <w:t xml:space="preserve">Esimerkki 8.2806</w:t>
      </w:r>
    </w:p>
    <w:p>
      <w:r>
        <w:t xml:space="preserve">Läpikulku: Feynman hylkäsi Institute for Advanced Study -instituutin tarjouksen sillä perusteella, että siellä ei ollut opetustehtäviä: Feynmanin mielestä opiskelijat olivat inspiraation lähde ja opettaminen oli ajanvietettä luovuuden puutteessa. Tämän vuoksi Institute for Advanced Study ja Princetonin yliopisto tarjosivat hänelle yhdessä pakettia, jossa hän voisi opettaa yliopistossa ja olla myös instituutissa. sen sijaan Feynman otti vastaan Kalifornian teknillisen instituutin (Caltech) tarjouksen - ja kuten hän sanoo kirjassaan "Surely You're Joking Mr. Feynman!" - koska halu asua leudossa ilmastossa oli vakiintunut hänen mieleensä, kun hän oli asentamassa autonsa rengasketjuja lumimyrskyn keskellä Ithacassa.</w:t>
      </w:r>
    </w:p>
    <w:p>
      <w:r>
        <w:rPr>
          <w:b/>
        </w:rPr>
        <w:t xml:space="preserve">Tulos</w:t>
      </w:r>
    </w:p>
    <w:p>
      <w:r>
        <w:t xml:space="preserve">Miksi Feynman päätti ottaa vastaan kaikki Institute of Advanced Studyn tarjoukset?</w:t>
      </w:r>
    </w:p>
    <w:p>
      <w:r>
        <w:rPr>
          <w:b/>
        </w:rPr>
        <w:t xml:space="preserve">Tulos</w:t>
      </w:r>
    </w:p>
    <w:p>
      <w:r>
        <w:t xml:space="preserve">Mistä Feynman ei saanut inspiraatiota?</w:t>
      </w:r>
    </w:p>
    <w:p>
      <w:r>
        <w:rPr>
          <w:b/>
        </w:rPr>
        <w:t xml:space="preserve">Tulos</w:t>
      </w:r>
    </w:p>
    <w:p>
      <w:r>
        <w:t xml:space="preserve">Mikä yliopisto kielsi Feynmania olemasta kampuksella?</w:t>
      </w:r>
    </w:p>
    <w:p>
      <w:r>
        <w:rPr>
          <w:b/>
        </w:rPr>
        <w:t xml:space="preserve">Tulos</w:t>
      </w:r>
    </w:p>
    <w:p>
      <w:r>
        <w:t xml:space="preserve">Missä yliopistossa Feynman päätyi asumaan?</w:t>
      </w:r>
    </w:p>
    <w:p>
      <w:r>
        <w:rPr>
          <w:b/>
        </w:rPr>
        <w:t xml:space="preserve">Tulos</w:t>
      </w:r>
    </w:p>
    <w:p>
      <w:r>
        <w:t xml:space="preserve">Mihin kaupunkiin Feynman eksyi renkaiden ketjujen kiinnittämisen jälkeen?</w:t>
      </w:r>
    </w:p>
    <w:p>
      <w:r>
        <w:rPr>
          <w:b/>
        </w:rPr>
        <w:t xml:space="preserve">Esimerkki 8.2807</w:t>
      </w:r>
    </w:p>
    <w:p>
      <w:r>
        <w:t xml:space="preserve">Läpikulku: Äänettömät konsonantit tuotetaan äänihuulten ollessa auki (levällään) eivätkä ne värähdä, ja äänteelliset konsonantit tuotetaan, kun äänihuulet ovat osittain kiinni ja värähtelevät (modaalinen ääni). Äänetön aspiraatio tapahtuu, kun äänihuulet pysyvät auki konsonantin irtoamisen jälkeen. Helppo tapa mitata tämä on huomata konsonantin ääntämisaika, sillä seuraavan vokaalin ääntäminen ei voi alkaa ennen kuin äänihuulet sulkeutuvat.</w:t>
      </w:r>
    </w:p>
    <w:p>
      <w:r>
        <w:rPr>
          <w:b/>
        </w:rPr>
        <w:t xml:space="preserve">Tulos</w:t>
      </w:r>
    </w:p>
    <w:p>
      <w:r>
        <w:t xml:space="preserve">Äänteelliset konsonantit syntyvät, kun mikä aukeaa?</w:t>
      </w:r>
    </w:p>
    <w:p>
      <w:r>
        <w:rPr>
          <w:b/>
        </w:rPr>
        <w:t xml:space="preserve">Tulos</w:t>
      </w:r>
    </w:p>
    <w:p>
      <w:r>
        <w:t xml:space="preserve">Miten mittaisit ilmaistua pyrkimystä?</w:t>
      </w:r>
    </w:p>
    <w:p>
      <w:r>
        <w:rPr>
          <w:b/>
        </w:rPr>
        <w:t xml:space="preserve">Tulos</w:t>
      </w:r>
    </w:p>
    <w:p>
      <w:r>
        <w:t xml:space="preserve">Kun äänihuulet värähtelevät, mitä syntyy?</w:t>
      </w:r>
    </w:p>
    <w:p>
      <w:r>
        <w:rPr>
          <w:b/>
        </w:rPr>
        <w:t xml:space="preserve">Tulos</w:t>
      </w:r>
    </w:p>
    <w:p>
      <w:r>
        <w:t xml:space="preserve">Mikä voi alkaa vasta äänihuulten avautumisen jälkeen?</w:t>
      </w:r>
    </w:p>
    <w:p>
      <w:r>
        <w:rPr>
          <w:b/>
        </w:rPr>
        <w:t xml:space="preserve">Tulos</w:t>
      </w:r>
    </w:p>
    <w:p>
      <w:r>
        <w:t xml:space="preserve">Mitä syntyy, kun äänihuulet ovat auki ja värähtelevät?</w:t>
      </w:r>
    </w:p>
    <w:p>
      <w:r>
        <w:rPr>
          <w:b/>
        </w:rPr>
        <w:t xml:space="preserve">Esimerkki 8.2808</w:t>
      </w:r>
    </w:p>
    <w:p>
      <w:r>
        <w:t xml:space="preserve">Läpikulku: Useat hankerakenteet voivat auttaa omistajaa tässä integraatiossa, mukaan lukien suunnittelu ja rakentaminen, kumppanuus ja rakennushallinto. Yleisesti ottaen kukin näistä hankerakenteista antaa omistajalle mahdollisuuden integroida arkkitehtien, sisustussuunnittelijoiden, insinöörien ja rakentajien palvelut suunnittelun ja rakentamisen aikana. Tämän vuoksi monet yritykset ovat kasvamassa perinteistä pelkkien suunnittelu- tai rakentamispalvelujen tarjontaa pidemmälle ja painottavat entistä enemmän suhteiden luomista muihin tarvittaviin osallistujiin suunnittelu- ja rakentamisprosessin kautta.</w:t>
      </w:r>
    </w:p>
    <w:p>
      <w:r>
        <w:rPr>
          <w:b/>
        </w:rPr>
        <w:t xml:space="preserve">Tulos</w:t>
      </w:r>
    </w:p>
    <w:p>
      <w:r>
        <w:t xml:space="preserve">Mitä kumppanuussuhteet ja rakentamisen hallinta korostavat design-build-prosessissa?</w:t>
      </w:r>
    </w:p>
    <w:p>
      <w:r>
        <w:rPr>
          <w:b/>
        </w:rPr>
        <w:t xml:space="preserve">Tulos</w:t>
      </w:r>
    </w:p>
    <w:p>
      <w:r>
        <w:t xml:space="preserve">Mikä auttaa omistajaa suunnittelussa ja rakentamisessa?</w:t>
      </w:r>
    </w:p>
    <w:p>
      <w:r>
        <w:rPr>
          <w:b/>
        </w:rPr>
        <w:t xml:space="preserve">Tulos</w:t>
      </w:r>
    </w:p>
    <w:p>
      <w:r>
        <w:t xml:space="preserve">Kenen palvelut rakentamispalvelut integroituvat suunnittelun ja rakentamisen aikana?</w:t>
      </w:r>
    </w:p>
    <w:p>
      <w:r>
        <w:rPr>
          <w:b/>
        </w:rPr>
        <w:t xml:space="preserve">Tulos</w:t>
      </w:r>
    </w:p>
    <w:p>
      <w:r>
        <w:t xml:space="preserve">Mikä auttaa sisustussuunnittelijoita integraation aikana?</w:t>
      </w:r>
    </w:p>
    <w:p>
      <w:r>
        <w:rPr>
          <w:b/>
        </w:rPr>
        <w:t xml:space="preserve">Tulos</w:t>
      </w:r>
    </w:p>
    <w:p>
      <w:r>
        <w:t xml:space="preserve">Integraation vuoksi mikä kasvaa arkkitehtien palveluiden lisäksi?</w:t>
      </w:r>
    </w:p>
    <w:p>
      <w:r>
        <w:rPr>
          <w:b/>
        </w:rPr>
        <w:t xml:space="preserve">Esimerkki 8.2809</w:t>
      </w:r>
    </w:p>
    <w:p>
      <w:r>
        <w:t xml:space="preserve">Läpikulku: Popper keksi termin "kriittinen rationalismi" kuvaamaan filosofiaansa. Tieteen metodin osalta termi viittaa siihen, että hän hylkäsi klassisen empirismin ja siitä kehittyneen klassisen havainnointi-induktivistisen tieteen kuvauksen. Popper vastusti voimakkaasti jälkimmäistä ja katsoi, että tieteelliset teoriat ovat luonteeltaan abstrakteja ja että niitä voidaan testata vain epäsuorasti, viittaamalla niiden seurauksiin. Hän katsoi myös, että tieteelliset teoriat ja ihmisen tieto yleensä ovat väistämättä konjektuaalisia tai hypoteettisia, ja että ne ovat luovan mielikuvituksen tuottamia, kun ratkaistaan ongelmia, jotka ovat syntyneet tietyissä historiallis-kulttuurisissa ympäristöissä.</w:t>
      </w:r>
    </w:p>
    <w:p>
      <w:r>
        <w:rPr>
          <w:b/>
        </w:rPr>
        <w:t xml:space="preserve">Tulos</w:t>
      </w:r>
    </w:p>
    <w:p>
      <w:r>
        <w:t xml:space="preserve">Millä termillä Einstein kuvasi filosofiaansa? </w:t>
      </w:r>
    </w:p>
    <w:p>
      <w:r>
        <w:rPr>
          <w:b/>
        </w:rPr>
        <w:t xml:space="preserve">Tulos</w:t>
      </w:r>
    </w:p>
    <w:p>
      <w:r>
        <w:t xml:space="preserve">Mitä kriittinen rationalismi käsittää?</w:t>
      </w:r>
    </w:p>
    <w:p>
      <w:r>
        <w:rPr>
          <w:b/>
        </w:rPr>
        <w:t xml:space="preserve">Tulos</w:t>
      </w:r>
    </w:p>
    <w:p>
      <w:r>
        <w:t xml:space="preserve">Mikä Popperin mielestä oli luonteeltaan konkreettista?</w:t>
      </w:r>
    </w:p>
    <w:p>
      <w:r>
        <w:rPr>
          <w:b/>
        </w:rPr>
        <w:t xml:space="preserve">Tulos</w:t>
      </w:r>
    </w:p>
    <w:p>
      <w:r>
        <w:t xml:space="preserve">Mitä Popperin mielestä voitiin testata vain suoraan?</w:t>
      </w:r>
    </w:p>
    <w:p>
      <w:r>
        <w:rPr>
          <w:b/>
        </w:rPr>
        <w:t xml:space="preserve">Tulos</w:t>
      </w:r>
    </w:p>
    <w:p>
      <w:r>
        <w:t xml:space="preserve">Kuka puolsi klassista observationalistis-induktivistista tieteen tarkastelua?</w:t>
      </w:r>
    </w:p>
    <w:p>
      <w:r>
        <w:rPr>
          <w:b/>
        </w:rPr>
        <w:t xml:space="preserve">Esimerkki 8.2810</w:t>
      </w:r>
    </w:p>
    <w:p>
      <w:r>
        <w:t xml:space="preserve">Läpikulku: Hänen Antonius Suuren elämäkerrastaan nimeltä Antoniuksen elämä(Βίος καὶ Πολιτεία Πατρὸς Ἀντωνίου, Vita Antonii) tuli hänen luetuin teoksensa. Se käännettiin useille kielille, ja sillä oli tärkeä rooli askeettisen ihanteen leviämisessä itäisessä ja läntisessä kristinuskossa. Elämäkerta kuvaa Antoniusta lukutaidottomana ja pyhänä miehenä, jolla on alkukantaisessa maisemassa olemisensa kautta ehdoton yhteys jumalalliseen totuuteen, ja se muistuttaa myös hänen elämäkerturinsa Athanasiuksen elämää. Myöhemmin se toimi inspiraationa kristityille luostareille sekä idässä että lännessä. Niin sanottu Athanasiuksen uskontunnustus on peräisin hyvissä ajoin Athanasiuksen kuoleman jälkeen, ja se pohjautuu Augustinuksen De trinitate -teoksen fraseologiaan.</w:t>
      </w:r>
    </w:p>
    <w:p>
      <w:r>
        <w:rPr>
          <w:b/>
        </w:rPr>
        <w:t xml:space="preserve">Tulos</w:t>
      </w:r>
    </w:p>
    <w:p>
      <w:r>
        <w:t xml:space="preserve">Kuka kirjoitti omaelämäkerran nimeltä Antoniuksen elämä?</w:t>
      </w:r>
    </w:p>
    <w:p>
      <w:r>
        <w:rPr>
          <w:b/>
        </w:rPr>
        <w:t xml:space="preserve">Tulos</w:t>
      </w:r>
    </w:p>
    <w:p>
      <w:r>
        <w:t xml:space="preserve">Antoniuksen elämällä oli merkityksetön rooli askeettisten ihanteiden leviämisessä minkä uskonnon piirissä?</w:t>
      </w:r>
    </w:p>
    <w:p>
      <w:r>
        <w:rPr>
          <w:b/>
        </w:rPr>
        <w:t xml:space="preserve">Tulos</w:t>
      </w:r>
    </w:p>
    <w:p>
      <w:r>
        <w:t xml:space="preserve"> Antoniuksen elämäkerta, Antoniuksen elämä, muistuttaa myös minkä uskonnon elämää?</w:t>
      </w:r>
    </w:p>
    <w:p>
      <w:r>
        <w:rPr>
          <w:b/>
        </w:rPr>
        <w:t xml:space="preserve">Tulos</w:t>
      </w:r>
    </w:p>
    <w:p>
      <w:r>
        <w:t xml:space="preserve"> Kenestä hän kirjoitti vähiten luetun teoksensa?</w:t>
      </w:r>
    </w:p>
    <w:p>
      <w:r>
        <w:rPr>
          <w:b/>
        </w:rPr>
        <w:t xml:space="preserve">Esimerkki 8.2811</w:t>
      </w:r>
    </w:p>
    <w:p>
      <w:r>
        <w:t xml:space="preserve">Läpikulku: Nato ryhtyi seuraavina kuukausina monenlaisiin toimenpiteisiin vastatakseen terrorismin uhkaan. Euroatlanttisen kumppanuusneuvoston (EAPC) jäsenvaltiot päättivät 22. marraskuuta 2002 terrorismin vastaisesta kumppanuuden toimintasuunnitelmasta, jossa todetaan nimenomaisesti, että "EAPC-valtiot ovat sitoutuneet suojelemaan ja edistämään perusvapauksia ja ihmisoikeuksia sekä oikeusvaltion periaatteita terrorismin torjunnassa". Nato aloitti Välimerellä merivoimien operaatiot, joiden tarkoituksena on estää terroristien tai joukkotuhoaseiden liikkuminen ja parantaa merenkulun turvallisuutta yleisesti.</w:t>
      </w:r>
    </w:p>
    <w:p>
      <w:r>
        <w:rPr>
          <w:b/>
        </w:rPr>
        <w:t xml:space="preserve">Tulos</w:t>
      </w:r>
    </w:p>
    <w:p>
      <w:r>
        <w:t xml:space="preserve">Mihin terrorismi reagoi?</w:t>
      </w:r>
    </w:p>
    <w:p>
      <w:r>
        <w:rPr>
          <w:b/>
        </w:rPr>
        <w:t xml:space="preserve">Tulos</w:t>
      </w:r>
    </w:p>
    <w:p>
      <w:r>
        <w:t xml:space="preserve">Minkä nimisiä olivat Naton terrorismin vastaiset toimet?</w:t>
      </w:r>
    </w:p>
    <w:p>
      <w:r>
        <w:rPr>
          <w:b/>
        </w:rPr>
        <w:t xml:space="preserve">Tulos</w:t>
      </w:r>
    </w:p>
    <w:p>
      <w:r>
        <w:t xml:space="preserve">Mikä neuvosto päätti marraskuussa 2002 aloittaa toiminnan Välimerellä?</w:t>
      </w:r>
    </w:p>
    <w:p>
      <w:r>
        <w:rPr>
          <w:b/>
        </w:rPr>
        <w:t xml:space="preserve">Tulos</w:t>
      </w:r>
    </w:p>
    <w:p>
      <w:r>
        <w:t xml:space="preserve">Missä EAPC sijaitsee?</w:t>
      </w:r>
    </w:p>
    <w:p>
      <w:r>
        <w:rPr>
          <w:b/>
        </w:rPr>
        <w:t xml:space="preserve">Tulos</w:t>
      </w:r>
    </w:p>
    <w:p>
      <w:r>
        <w:t xml:space="preserve">Minä päivänä operaatio Active Endeavour alkoi?</w:t>
      </w:r>
    </w:p>
    <w:p>
      <w:r>
        <w:rPr>
          <w:b/>
        </w:rPr>
        <w:t xml:space="preserve">Esimerkki 8.2812</w:t>
      </w:r>
    </w:p>
    <w:p>
      <w:r>
        <w:t xml:space="preserve">Läpikulku: Tätä voidaan hallinnoida suoraan yksilöllisesti tai osoittamalla yksilöitä ja oikeuksia ryhmille tai (monimutkaisimmissa malleissa) osoittamalla yksilöitä ja ryhmiä rooleille, joille sitten myönnetään oikeuksia. Tietoturva estää luvattomia käyttäjiä katsomasta tai päivittämästä tietokantaa. Käyttäjät saavat salasanojen avulla pääsyn koko tietokantaan tai sen osajoukkoihin, joita kutsutaan "aliskeemoiksi". Esimerkiksi työntekijätietokanta voi sisältää kaikki yksittäisen työntekijän tiedot, mutta yhdelle käyttäjäryhmälle voidaan antaa oikeus tarkastella vain palkkatietoja, kun taas toisille sallitaan pääsy vain työhistoriaan ja terveystietoihin. Jos tietokantajärjestelmä tarjoaa tavan syöttää ja päivittää tietokantaa vuorovaikutteisesti sekä tutkia sitä, tämä mahdollistaa henkilökohtaisten tietokantojen hallinnan.</w:t>
      </w:r>
    </w:p>
    <w:p>
      <w:r>
        <w:rPr>
          <w:b/>
        </w:rPr>
        <w:t xml:space="preserve">Tulos</w:t>
      </w:r>
    </w:p>
    <w:p>
      <w:r>
        <w:t xml:space="preserve">Mitä tietoturva tukee?</w:t>
      </w:r>
    </w:p>
    <w:p>
      <w:r>
        <w:rPr>
          <w:b/>
        </w:rPr>
        <w:t xml:space="preserve">Tulos</w:t>
      </w:r>
    </w:p>
    <w:p>
      <w:r>
        <w:t xml:space="preserve">Mikä on tietokannan osajoukko, jota voidaan käyttää loitsun avulla?</w:t>
      </w:r>
    </w:p>
    <w:p>
      <w:r>
        <w:rPr>
          <w:b/>
        </w:rPr>
        <w:t xml:space="preserve">Tulos</w:t>
      </w:r>
    </w:p>
    <w:p>
      <w:r>
        <w:t xml:space="preserve">Mikä on mahdollista, kun tietokantajärjestelmä vahingoittaa tietokantaa?</w:t>
      </w:r>
    </w:p>
    <w:p>
      <w:r>
        <w:rPr>
          <w:b/>
        </w:rPr>
        <w:t xml:space="preserve">Tulos</w:t>
      </w:r>
    </w:p>
    <w:p>
      <w:r>
        <w:t xml:space="preserve">Kuka voi tarkastella työntekijätietokannan koko sisältöä?</w:t>
      </w:r>
    </w:p>
    <w:p>
      <w:r>
        <w:rPr>
          <w:b/>
        </w:rPr>
        <w:t xml:space="preserve">Esimerkki 8.2813</w:t>
      </w:r>
    </w:p>
    <w:p>
      <w:r>
        <w:t xml:space="preserve">Läpikulku: Äänidatan pakkaaminen, jota ei pidä sekoittaa dynaamisen alueen pakkaamiseen, voi vähentää äänidatan siirtokaistanleveyttä ja tallennusvaatimuksia. Äänitiedon pakkausalgoritmit toteutetaan ohjelmistoissa äänikoodekkeina. Häviölliset audiopakkausalgoritmit mahdollistavat suuremman pakkauksen uskollisuuden kustannuksella, ja niitä käytetään lukuisissa audiosovelluksissa. Nämä algoritmit perustuvat lähes kaikki psykoakustiikkaan, jolla poistetaan vähemmän kuultavat tai merkitykselliset äänet ja vähennetään siten niiden tallentamiseen tai lähettämiseen tarvittavaa tilaa.</w:t>
      </w:r>
    </w:p>
    <w:p>
      <w:r>
        <w:rPr>
          <w:b/>
        </w:rPr>
        <w:t xml:space="preserve">Tulos</w:t>
      </w:r>
    </w:p>
    <w:p>
      <w:r>
        <w:t xml:space="preserve">Millä voidaan vähentää ohjelmistojen siirtokaistanleveyttä ja tallennusvaatimuksia?</w:t>
      </w:r>
    </w:p>
    <w:p>
      <w:r>
        <w:rPr>
          <w:b/>
        </w:rPr>
        <w:t xml:space="preserve">Tulos</w:t>
      </w:r>
    </w:p>
    <w:p>
      <w:r>
        <w:t xml:space="preserve">Mitä psykoakustiikkaan lisätään äänikoodekkeina?</w:t>
      </w:r>
    </w:p>
    <w:p>
      <w:r>
        <w:rPr>
          <w:b/>
        </w:rPr>
        <w:t xml:space="preserve">Tulos</w:t>
      </w:r>
    </w:p>
    <w:p>
      <w:r>
        <w:t xml:space="preserve">Mitkä pakkausalgoritmit mahdollistavat suuremman pakkauksen siirrossa?</w:t>
      </w:r>
    </w:p>
    <w:p>
      <w:r>
        <w:rPr>
          <w:b/>
        </w:rPr>
        <w:t xml:space="preserve">Tulos</w:t>
      </w:r>
    </w:p>
    <w:p>
      <w:r>
        <w:t xml:space="preserve">Mihin algoritmit tukeutuvat vaatimusten poistamisessa?</w:t>
      </w:r>
    </w:p>
    <w:p>
      <w:r>
        <w:rPr>
          <w:b/>
        </w:rPr>
        <w:t xml:space="preserve">Tulos</w:t>
      </w:r>
    </w:p>
    <w:p>
      <w:r>
        <w:t xml:space="preserve">Minkä äänidatan pakkaaminen voi pienentää dynaamista aluetta?</w:t>
      </w:r>
    </w:p>
    <w:p>
      <w:r>
        <w:rPr>
          <w:b/>
        </w:rPr>
        <w:t xml:space="preserve">Esimerkki 8.2814</w:t>
      </w:r>
    </w:p>
    <w:p>
      <w:r>
        <w:t xml:space="preserve">Läpikulku: Tämä ei kuitenkaan estänyt valkoisia orjanomistajia, heidän poikiaan tai muita vaikutusvaltaisia valkoisia miehiä ottamasta orjanaisia jalkavaimoiksi ja hankkimasta heidän kanssaan monirotuisia lapsia. Kaliforniassa ja Yhdysvaltojen länsiosissa oli enemmän latinoja ja aasialaisia asukkaita. Heiltä kiellettiin viralliset suhteet valkoisiin. Valkoiset lainsäätäjät säätivät lakeja, jotka kielsivät eurooppalaisten ja aasialaisten amerikkalaisten avioliitot 1950-luvulle asti.</w:t>
      </w:r>
    </w:p>
    <w:p>
      <w:r>
        <w:rPr>
          <w:b/>
        </w:rPr>
        <w:t xml:space="preserve">Tulos</w:t>
      </w:r>
    </w:p>
    <w:p>
      <w:r>
        <w:t xml:space="preserve">Mitä lakeja hyväksyttiin 2000-luvulla?</w:t>
      </w:r>
    </w:p>
    <w:p>
      <w:r>
        <w:rPr>
          <w:b/>
        </w:rPr>
        <w:t xml:space="preserve">Tulos</w:t>
      </w:r>
    </w:p>
    <w:p>
      <w:r>
        <w:t xml:space="preserve">Kuka kieltäytyi ottamasta orjanaisia jalkavaimoiksi?</w:t>
      </w:r>
    </w:p>
    <w:p>
      <w:r>
        <w:rPr>
          <w:b/>
        </w:rPr>
        <w:t xml:space="preserve">Tulos</w:t>
      </w:r>
    </w:p>
    <w:p>
      <w:r>
        <w:t xml:space="preserve">Missä päin Yhdysvaltoja aasialaisten ja latinalaisamerikkalaisten määrä oli pienempi?</w:t>
      </w:r>
    </w:p>
    <w:p>
      <w:r>
        <w:rPr>
          <w:b/>
        </w:rPr>
        <w:t xml:space="preserve">Tulos</w:t>
      </w:r>
    </w:p>
    <w:p>
      <w:r>
        <w:t xml:space="preserve">Kenellä oli lupa olla virallisia suhteita valkoisiin?</w:t>
      </w:r>
    </w:p>
    <w:p>
      <w:r>
        <w:rPr>
          <w:b/>
        </w:rPr>
        <w:t xml:space="preserve">Tulos</w:t>
      </w:r>
    </w:p>
    <w:p>
      <w:r>
        <w:t xml:space="preserve">Mikä kiellettiin 1950-luvun jälkeen? </w:t>
      </w:r>
    </w:p>
    <w:p>
      <w:r>
        <w:rPr>
          <w:b/>
        </w:rPr>
        <w:t xml:space="preserve">Esimerkki 8.2815</w:t>
      </w:r>
    </w:p>
    <w:p>
      <w:r>
        <w:t xml:space="preserve">Läpikulku: Time Warner Cable Music Pavilion at Walnut Creek isännöi suuria kansainvälisiä kiertueita. Vuonna 2011 avattiin Downtown Raleighin amfiteatteri (jota nyt sponsoroidaan nimellä Red Hat Amphitheater), jossa järjestetään lukuisia konsertteja pääasiassa kesäkuukausina. Toinen amfiteatteri sijaitsee Pohjois-Carolinan taidemuseon alueella, jossa järjestetään kesäkonsertteja ja ulkoilmaelokuvia. Läheisessä Caryssä sijaitsee Koka Booth -amfiteatteri, jossa järjestetään kesäkonsertteja ja ulkoilmaelokuvia ja jossa Raleighissa toimiva North Carolina Symphony -yhtye järjestää säännöllisesti ulkoilmakonsertteja. Pohjois-Carolinan osavaltion messujen aikana Dorton Arena isännöi pääesiintyjiä. Yksityinen Lincoln Theatre on yksi useista Raleighin keskustassa sijaitsevista klubeista, jotka järjestävät vuoden mittaan useita konsertteja eri muodoissa (rock, pop, country).</w:t>
      </w:r>
    </w:p>
    <w:p>
      <w:r>
        <w:rPr>
          <w:b/>
        </w:rPr>
        <w:t xml:space="preserve">Tulos</w:t>
      </w:r>
    </w:p>
    <w:p>
      <w:r>
        <w:t xml:space="preserve">Mikä avattiin vuonna 2012?</w:t>
      </w:r>
    </w:p>
    <w:p>
      <w:r>
        <w:rPr>
          <w:b/>
        </w:rPr>
        <w:t xml:space="preserve">Tulos</w:t>
      </w:r>
    </w:p>
    <w:p>
      <w:r>
        <w:t xml:space="preserve">Mikä tunnettiin ennen nimellä Red Hat?</w:t>
      </w:r>
    </w:p>
    <w:p>
      <w:r>
        <w:rPr>
          <w:b/>
        </w:rPr>
        <w:t xml:space="preserve">Tulos</w:t>
      </w:r>
    </w:p>
    <w:p>
      <w:r>
        <w:t xml:space="preserve"> Missä on Pohjois-Carolinan piirikuntamessut?</w:t>
      </w:r>
    </w:p>
    <w:p>
      <w:r>
        <w:rPr>
          <w:b/>
        </w:rPr>
        <w:t xml:space="preserve">Tulos</w:t>
      </w:r>
    </w:p>
    <w:p>
      <w:r>
        <w:t xml:space="preserve"> Mikä on Ford-teatteri keskustassa?</w:t>
      </w:r>
    </w:p>
    <w:p>
      <w:r>
        <w:rPr>
          <w:b/>
        </w:rPr>
        <w:t xml:space="preserve">Esimerkki 8.2816</w:t>
      </w:r>
    </w:p>
    <w:p>
      <w:r>
        <w:t xml:space="preserve">Läpikulku: Lentotukialuksen päällysrakenteet (kuten komentosilta ja lennonjohtotorni) on keskitetty suhteellisen pienelle alueelle, jota kutsutaan saareksi. Tämä ominaisuus otettiin käyttöön HMS Hermes -aluksella vuonna 1923. Saari rakennetaan yleensä taistelukannen tyyrpuurin puolelle, mutta japanilaisilla lentotukialuksilla Akagi ja Hiryū saaret rakennettiin paapuurin puolelle. Hyvin harvoja lentotukialuksia on suunniteltu tai rakennettu ilman saarta. Kannen tasoon upotetulla kokoonpanolla osoittautui olevan merkittäviä haittoja, joista ensisijainen oli voimalaitoksen pakokaasujen hallinta. USS Langleyn tapauksessa kannen poikki kulkeutuvat savut olivat merkittävä ongelma. Lisäksi saaren puuttuminen merkitsi vaikeuksia lentokannen hallinnassa, lennonjohdon suorittamisessa, tutkien sijoituspaikkojen puutteessa ja itse aluksen navigointiin ja ohjaukseen liittyvissä ongelmissa.</w:t>
      </w:r>
    </w:p>
    <w:p>
      <w:r>
        <w:rPr>
          <w:b/>
        </w:rPr>
        <w:t xml:space="preserve">Tulos</w:t>
      </w:r>
    </w:p>
    <w:p>
      <w:r>
        <w:t xml:space="preserve">Mikä ominaisuus otettiin käyttöön HMS Hermes -aluksella vuonna 1932?</w:t>
      </w:r>
    </w:p>
    <w:p>
      <w:r>
        <w:rPr>
          <w:b/>
        </w:rPr>
        <w:t xml:space="preserve">Tulos</w:t>
      </w:r>
    </w:p>
    <w:p>
      <w:r>
        <w:t xml:space="preserve">Mikä on keskittynyt saareksi kutsutulle suurelle alueelle?</w:t>
      </w:r>
    </w:p>
    <w:p>
      <w:r>
        <w:rPr>
          <w:b/>
        </w:rPr>
        <w:t xml:space="preserve">Tulos</w:t>
      </w:r>
    </w:p>
    <w:p>
      <w:r>
        <w:t xml:space="preserve">Muiden kuin kiinalaisten lentotukialusten lentokannen kummalle puolelle saaret tyypillisesti rakennetaan?</w:t>
      </w:r>
    </w:p>
    <w:p>
      <w:r>
        <w:rPr>
          <w:b/>
        </w:rPr>
        <w:t xml:space="preserve">Tulos</w:t>
      </w:r>
    </w:p>
    <w:p>
      <w:r>
        <w:t xml:space="preserve">Mikä oli flush deck -kokoonpanon suurin etu?</w:t>
      </w:r>
    </w:p>
    <w:p>
      <w:r>
        <w:rPr>
          <w:b/>
        </w:rPr>
        <w:t xml:space="preserve">Tulos</w:t>
      </w:r>
    </w:p>
    <w:p>
      <w:r>
        <w:t xml:space="preserve">Mikä oli pieni ongelma USS Langleyssä?</w:t>
      </w:r>
    </w:p>
    <w:p>
      <w:r>
        <w:rPr>
          <w:b/>
        </w:rPr>
        <w:t xml:space="preserve">Esimerkki 8.2817</w:t>
      </w:r>
    </w:p>
    <w:p>
      <w:r>
        <w:t xml:space="preserve">Läpikulku: Maaliskuun 16. päivänä 2011 rahtialus MS Oliva ajoi karille Nightingale Islandilla, josta valui tonneittain raskasta polttoöljyä mereen ja jätti öljyvahingon, joka uhkasi saaren kalliopingviinipopulaatiota. Nightingalen saarella ei ole makeaa vettä, joten pingviinit kuljetettiin Tristan da Cunhalle puhdistettaviksi.</w:t>
      </w:r>
    </w:p>
    <w:p>
      <w:r>
        <w:rPr>
          <w:b/>
        </w:rPr>
        <w:t xml:space="preserve">Tulos</w:t>
      </w:r>
    </w:p>
    <w:p>
      <w:r>
        <w:t xml:space="preserve">Milloin MS Oliva kaatoi Tristan da Cunhan mereen?</w:t>
      </w:r>
    </w:p>
    <w:p>
      <w:r>
        <w:rPr>
          <w:b/>
        </w:rPr>
        <w:t xml:space="preserve">Tulos</w:t>
      </w:r>
    </w:p>
    <w:p>
      <w:r>
        <w:t xml:space="preserve">Mitä kaadettiin rockhopper-pingviineihin 16. maaliskuuta 2011?</w:t>
      </w:r>
    </w:p>
    <w:p>
      <w:r>
        <w:rPr>
          <w:b/>
        </w:rPr>
        <w:t xml:space="preserve">Tulos</w:t>
      </w:r>
    </w:p>
    <w:p>
      <w:r>
        <w:t xml:space="preserve">Kuka oli vastuussa siitä, että tonneittain kalliopingviinejä valui mereen?</w:t>
      </w:r>
    </w:p>
    <w:p>
      <w:r>
        <w:rPr>
          <w:b/>
        </w:rPr>
        <w:t xml:space="preserve">Tulos</w:t>
      </w:r>
    </w:p>
    <w:p>
      <w:r>
        <w:t xml:space="preserve">Mitä kuljetettiin NIghtingalen saarelle puhdistettavaksi?</w:t>
      </w:r>
    </w:p>
    <w:p>
      <w:r>
        <w:rPr>
          <w:b/>
        </w:rPr>
        <w:t xml:space="preserve">Tulos</w:t>
      </w:r>
    </w:p>
    <w:p>
      <w:r>
        <w:t xml:space="preserve">Minne raskas polttoöljy kuljetettiin puhdistettavaksi?</w:t>
      </w:r>
    </w:p>
    <w:p>
      <w:r>
        <w:rPr>
          <w:b/>
        </w:rPr>
        <w:t xml:space="preserve">Esimerkki 8.2818</w:t>
      </w:r>
    </w:p>
    <w:p>
      <w:r>
        <w:t xml:space="preserve">Läpikulku: Jos potilaalla on vaikea jatkuva astma, jota ei saada hallintaan inhaloitavilla kortikosteroideilla ja LABA-lääkkeillä, keuhkoputkien termoplastia voi olla vaihtoehto. Siinä hengitysteiden seinämään annetaan hallittua lämpöenergiaa useiden keuhkoputkien tähystysten aikana. Vaikka se saattaa lisätä pahenemisvaiheiden esiintymistiheyttä ensimmäisten kuukausien aikana, se näyttää vähentävän niitä myöhemmin. Vaikutuksia vuoden jälkeen ei tunneta. Näyttö viittaa siihen, että sublingvaalinen immunoterapia parantaa sekä allergista nuhaa että astmaa sairastavien hoitotuloksia.</w:t>
      </w:r>
    </w:p>
    <w:p>
      <w:r>
        <w:rPr>
          <w:b/>
        </w:rPr>
        <w:t xml:space="preserve">Tulos</w:t>
      </w:r>
    </w:p>
    <w:p>
      <w:r>
        <w:t xml:space="preserve">Mikä on vaihtoehto henkilölle, jolla on LABA:ta, jota kortikosteroidit eivät hallitse?</w:t>
      </w:r>
    </w:p>
    <w:p>
      <w:r>
        <w:rPr>
          <w:b/>
        </w:rPr>
        <w:t xml:space="preserve">Tulos</w:t>
      </w:r>
    </w:p>
    <w:p>
      <w:r>
        <w:t xml:space="preserve">Mitä inhaloitavat kortikosteroidit tuottavat?</w:t>
      </w:r>
    </w:p>
    <w:p>
      <w:r>
        <w:rPr>
          <w:b/>
        </w:rPr>
        <w:t xml:space="preserve">Tulos</w:t>
      </w:r>
    </w:p>
    <w:p>
      <w:r>
        <w:t xml:space="preserve">Mitä kortikosteroidien käyttö lisää ensimmäisten käyttökuukausien aikana?</w:t>
      </w:r>
    </w:p>
    <w:p>
      <w:r>
        <w:rPr>
          <w:b/>
        </w:rPr>
        <w:t xml:space="preserve">Tulos</w:t>
      </w:r>
    </w:p>
    <w:p>
      <w:r>
        <w:t xml:space="preserve">Mikä vähenee, kun käytät sublingvaalista immunoterapiaa LABA:ille?</w:t>
      </w:r>
    </w:p>
    <w:p>
      <w:r>
        <w:rPr>
          <w:b/>
        </w:rPr>
        <w:t xml:space="preserve">Tulos</w:t>
      </w:r>
    </w:p>
    <w:p>
      <w:r>
        <w:t xml:space="preserve">Millä hoidolla on näyttöä siitä, että LABA-hoitoa saavien potilaiden hoitotulokset paranevat?</w:t>
      </w:r>
    </w:p>
    <w:p>
      <w:r>
        <w:rPr>
          <w:b/>
        </w:rPr>
        <w:t xml:space="preserve">Esimerkki 8.2819</w:t>
      </w:r>
    </w:p>
    <w:p>
      <w:r>
        <w:t xml:space="preserve">Läpikulku: Tadžikistan on virallisesti tasavalta, jossa järjestetään presidentinvaalit ja parlamenttivaalit. Kyseessä on kuitenkin valtapuoluejärjestelmä, jossa Tadžikistanin demokraattisella kansanpuolueella on säännöllisesti suuri enemmistö parlamentissa. Emomalii Rahmon on ollut Tadžikistanin presidenttinä yhtäjaksoisesti marraskuusta 1994 lähtien. Pääministerinä toimii Kokhir Rasulzoda, ensimmäisenä varapääministerinä Matlubkhon Davlatov ja kahtena varapääministerinä Murodali Alimardon ja Ruqiya Qurbanova.</w:t>
      </w:r>
    </w:p>
    <w:p>
      <w:r>
        <w:rPr>
          <w:b/>
        </w:rPr>
        <w:t xml:space="preserve">Tulos</w:t>
      </w:r>
    </w:p>
    <w:p>
      <w:r>
        <w:t xml:space="preserve">Kuka toimii kommunistisessa järjestelmässä?</w:t>
      </w:r>
    </w:p>
    <w:p>
      <w:r>
        <w:rPr>
          <w:b/>
        </w:rPr>
        <w:t xml:space="preserve">Tulos</w:t>
      </w:r>
    </w:p>
    <w:p>
      <w:r>
        <w:t xml:space="preserve">Kuka on toiminut Tadžikistanin varapresidenttinä vuodesta 1994?</w:t>
      </w:r>
    </w:p>
    <w:p>
      <w:r>
        <w:rPr>
          <w:b/>
        </w:rPr>
        <w:t xml:space="preserve">Tulos</w:t>
      </w:r>
    </w:p>
    <w:p>
      <w:r>
        <w:t xml:space="preserve">Kuka on entinen pääministeri?</w:t>
      </w:r>
    </w:p>
    <w:p>
      <w:r>
        <w:rPr>
          <w:b/>
        </w:rPr>
        <w:t xml:space="preserve">Tulos</w:t>
      </w:r>
    </w:p>
    <w:p>
      <w:r>
        <w:t xml:space="preserve">Kuka on ainoa varapääministeri?</w:t>
      </w:r>
    </w:p>
    <w:p>
      <w:r>
        <w:rPr>
          <w:b/>
        </w:rPr>
        <w:t xml:space="preserve">Esimerkki 8.2820</w:t>
      </w:r>
    </w:p>
    <w:p>
      <w:r>
        <w:t xml:space="preserve">Läpikulku: Tornit ja tornit ovat tyypillisiä sekä pienille että suurille goottilaisille kirkoille, ja niiden määrä ja sijainti on yksi goottilaisen arkkitehtuurin suurimmista muuttujista. Italiassa torni, jos se on olemassa, on lähes aina irrallaan rakennuksesta, kuten Firenzen katedraalissa, ja se on usein peräisin aiemmasta rakennuksesta. Ranskassa ja Espanjassa kaksi tornia julkisivussa on normaali käytäntö. Englannissa, Saksassa ja Skandinaviassa tämä on usein sama järjestely, mutta englantilaisen katedraalin yläpuolella voi olla myös valtava torni risteyksessä. Pienemmissä kirkoissa on yleensä vain yksi torni, mutta näin voi olla myös suuremmissa rakennuksissa, kuten Salisburyn katedraalissa tai Ulmin katedraalissa, jolla on maailman korkein torni, joka ylittää hieman Lincolnin katedraalin korkeimman, keskiajalla valmistuneen katedraalin 160 metrin (520 jalan) tornin.</w:t>
      </w:r>
    </w:p>
    <w:p>
      <w:r>
        <w:rPr>
          <w:b/>
        </w:rPr>
        <w:t xml:space="preserve">Tulos</w:t>
      </w:r>
    </w:p>
    <w:p>
      <w:r>
        <w:t xml:space="preserve">Mikä on yksi vain pienille goottilaisille kirkoille ominainen piirre?</w:t>
      </w:r>
    </w:p>
    <w:p>
      <w:r>
        <w:rPr>
          <w:b/>
        </w:rPr>
        <w:t xml:space="preserve">Tulos</w:t>
      </w:r>
    </w:p>
    <w:p>
      <w:r>
        <w:t xml:space="preserve">Kuinka monta arvoitusta on tyypillistä goottilaisten kirkkojen julkisivuissa Ranskassa ja Espanjassa?</w:t>
      </w:r>
    </w:p>
    <w:p>
      <w:r>
        <w:rPr>
          <w:b/>
        </w:rPr>
        <w:t xml:space="preserve">Tulos</w:t>
      </w:r>
    </w:p>
    <w:p>
      <w:r>
        <w:t xml:space="preserve">Missä maassa torni usein katoaa päärakennuksesta?</w:t>
      </w:r>
    </w:p>
    <w:p>
      <w:r>
        <w:rPr>
          <w:b/>
        </w:rPr>
        <w:t xml:space="preserve">Tulos</w:t>
      </w:r>
    </w:p>
    <w:p>
      <w:r>
        <w:t xml:space="preserve">Kuinka monta tornia Salisburyn kappelissa kaatui?</w:t>
      </w:r>
    </w:p>
    <w:p>
      <w:r>
        <w:rPr>
          <w:b/>
        </w:rPr>
        <w:t xml:space="preserve">Esimerkki 8.2821</w:t>
      </w:r>
    </w:p>
    <w:p>
      <w:r>
        <w:t xml:space="preserve">Läpikulku: Syksyllä 1991 käytiin neuvottelut Valioliigan lähetysoikeuksista viideksi vuodeksi kaudesta 1992 alkaen. ITV oli oikeuksien nykyinen haltija, ja se taisteli kovasti uusien oikeuksien säilyttämiseksi. ITV oli nostanut tarjoustaan 18 miljoonasta punnasta 34 miljoonaan puntaan vuodessa pitääkseen oikeudet hallussaan. BSkyB yhdisti voimansa BBC:n kanssa tehdäkseen vastatarjouksen. BBC:lle annettiin useimpien otteluiden kohokohdat, kun taas BSkyB maksoi Valioliigan oikeuksista 304 miljoonaa puntaa, mikä antaisi sille monopolin kaikkiin suoriin otteluihin, jopa 60 otteluun vuodessa kaudesta 1992 alkaen.  Murdoch kuvaili urheilua "lyöntipampuksi" maksutelevisiolle, joka tarjoaa vahvan asiakaspohjan. Muutama viikko sopimuksen tekemisen jälkeen ITV haki korkeimmalta oikeudelta kieltoa, koska se uskoi, että sen tarjouksen yksityiskohdat olivat vuotaneet ennen päätöksen tekemistä. ITV pyysi myös Office of Fair Trading -virastoa tutkimaan asiaa, koska se uskoi Rupert Murdochin mediaimperiumin sanomalehtien kautta vaikuttaneen kauppaan. Muutamaa päivää myöhemmin kumpikaan toimenpide ei tuottanut tulosta, sillä ITV uskoi, että BSkyB:lle oli soitettu ja ilmoitettu sen 262 miljoonan punnan tarjouksesta, ja Premier League kehotti BSkyB:tä korottamaan vastatarjoustaan.</w:t>
      </w:r>
    </w:p>
    <w:p>
      <w:r>
        <w:rPr>
          <w:b/>
        </w:rPr>
        <w:t xml:space="preserve">Tulos</w:t>
      </w:r>
    </w:p>
    <w:p>
      <w:r>
        <w:t xml:space="preserve">Mikä yritys ei ollut huolissaan uusien oikeuksien säilyttämisestä?</w:t>
      </w:r>
    </w:p>
    <w:p>
      <w:r>
        <w:rPr>
          <w:b/>
        </w:rPr>
        <w:t xml:space="preserve">Tulos</w:t>
      </w:r>
    </w:p>
    <w:p>
      <w:r>
        <w:t xml:space="preserve">Kuinka paljon BSkyB maksoi luopuakseen Valioliigan oikeuksista?</w:t>
      </w:r>
    </w:p>
    <w:p>
      <w:r>
        <w:rPr>
          <w:b/>
        </w:rPr>
        <w:t xml:space="preserve">Tulos</w:t>
      </w:r>
    </w:p>
    <w:p>
      <w:r>
        <w:t xml:space="preserve"> Kuka ei koskaan nähnyt kohokohtia useimmista otteluista?</w:t>
      </w:r>
    </w:p>
    <w:p>
      <w:r>
        <w:rPr>
          <w:b/>
        </w:rPr>
        <w:t xml:space="preserve">Tulos</w:t>
      </w:r>
    </w:p>
    <w:p>
      <w:r>
        <w:t xml:space="preserve">Ketkä eivät koskaan olleet Valioliigan oikeuksien haltijoita?</w:t>
      </w:r>
    </w:p>
    <w:p>
      <w:r>
        <w:rPr>
          <w:b/>
        </w:rPr>
        <w:t xml:space="preserve">Esimerkki 8.2822</w:t>
      </w:r>
    </w:p>
    <w:p>
      <w:r>
        <w:t xml:space="preserve">Läpikulku: Kanadan Athabasca-öljyhiekka on maailman suurin luonnonbitumiesiintymä, ja Kanadan alkuperäiskansat Athabasca-joen varrella ovat jo pitkään käyttäneet sitä kanoottiensa vedenpitävyyteen. Vuonna 1719 Wa-Pa-Su -niminen cree-intiaani toi näytteen kaupankäyntiä varten Hudson's Bay Companyn Henry Kelseylle, joka oli ensimmäinen eurooppalainen, joka näki sitä. Kuitenkin vasta vuonna 1787 turkistarha-kauppias ja tutkimusmatkailija Alexander MacKenzie näki Athabascan öljyhiekat ja totesi: "Noin 24 mailin päässä (Athabasca- ja Clearwater-jokien haarasta) on bitumisia lähteitä, joihin voi työntää 20 jalan pituisen sauvan ilman pienintäkään vastusta."</w:t>
      </w:r>
    </w:p>
    <w:p>
      <w:r>
        <w:rPr>
          <w:b/>
        </w:rPr>
        <w:t xml:space="preserve">Tulos</w:t>
      </w:r>
    </w:p>
    <w:p>
      <w:r>
        <w:t xml:space="preserve">Missä maassa on Pohjois-Amerikan suurin luonnossa esiintyvä bitumiesiintymä?</w:t>
      </w:r>
    </w:p>
    <w:p>
      <w:r>
        <w:rPr>
          <w:b/>
        </w:rPr>
        <w:t xml:space="preserve">Tulos</w:t>
      </w:r>
    </w:p>
    <w:p>
      <w:r>
        <w:t xml:space="preserve">Kanadassa on maailman pienin esiintymä mitä?</w:t>
      </w:r>
    </w:p>
    <w:p>
      <w:r>
        <w:rPr>
          <w:b/>
        </w:rPr>
        <w:t xml:space="preserve">Tulos</w:t>
      </w:r>
    </w:p>
    <w:p>
      <w:r>
        <w:t xml:space="preserve">Missä sijaitsee maailman pienin luonnollinen bitumiesiintymä?</w:t>
      </w:r>
    </w:p>
    <w:p>
      <w:r>
        <w:rPr>
          <w:b/>
        </w:rPr>
        <w:t xml:space="preserve">Tulos</w:t>
      </w:r>
    </w:p>
    <w:p>
      <w:r>
        <w:t xml:space="preserve">Minä vuonna Athabasca näki öljyhiekat? </w:t>
      </w:r>
    </w:p>
    <w:p>
      <w:r>
        <w:rPr>
          <w:b/>
        </w:rPr>
        <w:t xml:space="preserve">Tulos</w:t>
      </w:r>
    </w:p>
    <w:p>
      <w:r>
        <w:t xml:space="preserve">Alexander MacKenzie oli öljykauppias ja näki öljyhiekat minä vuonna?</w:t>
      </w:r>
    </w:p>
    <w:p>
      <w:r>
        <w:rPr>
          <w:b/>
        </w:rPr>
        <w:t xml:space="preserve">Esimerkki 8.2823</w:t>
      </w:r>
    </w:p>
    <w:p>
      <w:r>
        <w:t xml:space="preserve">Läpikulku: Viininviljely ja matkailu ovat hallitsevia talouden aloja Keski-Reinin alueella. Reinin rotko Rüdesheim am Rheinin ja Koblenzin välillä on Unescon maailmanperintökohde. Sankt Goarshausenin lähellä Rein virtaa kuuluisan Lorelei-kallion ympärillä. Keski-Reinin laaksoa voidaan pitää Reinin romantiikan ruumiillistumana, sillä siellä on huomattavia arkkitehtonisia monumentteja, viiniköynnösten täyttämiä rinteitä, kapeille jokirannoille ahtautuneita asutuksia ja jyrkkien rinteiden huipulla rivissä lukuisia linnoja.</w:t>
      </w:r>
    </w:p>
    <w:p>
      <w:r>
        <w:rPr>
          <w:b/>
        </w:rPr>
        <w:t xml:space="preserve">Tulos</w:t>
      </w:r>
    </w:p>
    <w:p>
      <w:r>
        <w:t xml:space="preserve">Mitkä ovat vähiten hallitsevia talouden aloja Keski-Reinin alueella?</w:t>
      </w:r>
    </w:p>
    <w:p>
      <w:r>
        <w:rPr>
          <w:b/>
        </w:rPr>
        <w:t xml:space="preserve">Tulos</w:t>
      </w:r>
    </w:p>
    <w:p>
      <w:r>
        <w:t xml:space="preserve">Mikä sijaitsee Rüdesheim am Rheinin ja Koblenzin jälkeen?</w:t>
      </w:r>
    </w:p>
    <w:p>
      <w:r>
        <w:rPr>
          <w:b/>
        </w:rPr>
        <w:t xml:space="preserve">Tulos</w:t>
      </w:r>
    </w:p>
    <w:p>
      <w:r>
        <w:t xml:space="preserve">Mikä poistettiin Unescon maailmanperintökohteiden luettelosta?</w:t>
      </w:r>
    </w:p>
    <w:p>
      <w:r>
        <w:rPr>
          <w:b/>
        </w:rPr>
        <w:t xml:space="preserve">Tulos</w:t>
      </w:r>
    </w:p>
    <w:p>
      <w:r>
        <w:t xml:space="preserve">Mikä on sen kuuluisan kallion nimi, johon Rein virtaa?</w:t>
      </w:r>
    </w:p>
    <w:p>
      <w:r>
        <w:rPr>
          <w:b/>
        </w:rPr>
        <w:t xml:space="preserve">Tulos</w:t>
      </w:r>
    </w:p>
    <w:p>
      <w:r>
        <w:t xml:space="preserve">Missä sijaitsee eniten asutusta?</w:t>
      </w:r>
    </w:p>
    <w:p>
      <w:r>
        <w:rPr>
          <w:b/>
        </w:rPr>
        <w:t xml:space="preserve">Esimerkki 8.2824</w:t>
      </w:r>
    </w:p>
    <w:p>
      <w:r>
        <w:t xml:space="preserve">Läpikulku: Somersetin kevyt jalkaväki kärsi lähes 5 000 kuolonuhria. Sotamuistomerkkejä pystytettiin useimpiin kreivikunnan kaupunkeihin ja kyliin; vain yhdeksässä, kiitollisiksi kyliksi kutsutussa kylässä, yksikään asukas ei saanut surmansa. Toisen maailmansodan aikana kreivikunta oli tukikohtana D-Dayn maihinnousua valmisteleville joukoille. Osa sodan uhreja varten rakennetuista sairaaloista on edelleen käytössä. Tauntonin pysäytyslinja perustettiin mahdollisen saksalaishyökkäyksen torjumiseksi. Sen pommilaatikoiden jäänteet ovat yhä nähtävissä rannikolla ja etelään Ilminsterin ja Chardin kautta.</w:t>
      </w:r>
    </w:p>
    <w:p>
      <w:r>
        <w:rPr>
          <w:b/>
        </w:rPr>
        <w:t xml:space="preserve">Tulos</w:t>
      </w:r>
    </w:p>
    <w:p>
      <w:r>
        <w:t xml:space="preserve">Mikä oli yksi kiitollisista kylistä?</w:t>
      </w:r>
    </w:p>
    <w:p>
      <w:r>
        <w:rPr>
          <w:b/>
        </w:rPr>
        <w:t xml:space="preserve">Tulos</w:t>
      </w:r>
    </w:p>
    <w:p>
      <w:r>
        <w:t xml:space="preserve">Mikä kylä kärsi eniten ensimmäisen maailmansodan uhreja?</w:t>
      </w:r>
    </w:p>
    <w:p>
      <w:r>
        <w:rPr>
          <w:b/>
        </w:rPr>
        <w:t xml:space="preserve">Tulos</w:t>
      </w:r>
    </w:p>
    <w:p>
      <w:r>
        <w:t xml:space="preserve">Kuinka monta somersetilaista sotilasta kuoli yhteensä ensimmäisessä maailmansodassa?</w:t>
      </w:r>
    </w:p>
    <w:p>
      <w:r>
        <w:rPr>
          <w:b/>
        </w:rPr>
        <w:t xml:space="preserve">Tulos</w:t>
      </w:r>
    </w:p>
    <w:p>
      <w:r>
        <w:t xml:space="preserve">Kuinka moni somersetiläinen sotilas toimi toisessa maailmansodassa?</w:t>
      </w:r>
    </w:p>
    <w:p>
      <w:r>
        <w:rPr>
          <w:b/>
        </w:rPr>
        <w:t xml:space="preserve">Tulos</w:t>
      </w:r>
    </w:p>
    <w:p>
      <w:r>
        <w:t xml:space="preserve">Kuinka monta pillerilaatikkoa on yhä nähtävissä rannikolla?</w:t>
      </w:r>
    </w:p>
    <w:p>
      <w:r>
        <w:rPr>
          <w:b/>
        </w:rPr>
        <w:t xml:space="preserve">Esimerkki 8.2825</w:t>
      </w:r>
    </w:p>
    <w:p>
      <w:r>
        <w:t xml:space="preserve">Läpikulku: Yhdysvaltojen maanhallintoviraston lokakuussa 1998 julkaiseman raportin mukaan noin 65 prosenttia Alaskan pinta-alasta on Yhdysvaltain liittovaltion omistuksessa ja hallinnassa julkisina maa-alueina, joihin kuuluu lukuisia kansallisia metsiä, kansallispuistoja ja kansallisia luonnonsuojelualueita. Näistä maa-alueista Bureau of Land Management hallinnoi 87 miljoonaa hehtaaria (35 miljoonaa hehtaaria) eli 23,8 prosenttia osavaltion pinta-alasta. Arctic National Wildlife Refuge -suojelualuetta hallinnoi Yhdysvaltain Fish and Wildlife Service. Se on maailman suurin villieläinten suojelualue, johon kuuluu 16 miljoonaa hehtaaria (6,5 miljoonaa hehtaaria).</w:t>
      </w:r>
    </w:p>
    <w:p>
      <w:r>
        <w:rPr>
          <w:b/>
        </w:rPr>
        <w:t xml:space="preserve">Tulos</w:t>
      </w:r>
    </w:p>
    <w:p>
      <w:r>
        <w:t xml:space="preserve">Kuinka suuren prosenttiosuuden Alaskan alueesta YK:n liittovaltion hallitus ylläpitää?</w:t>
      </w:r>
    </w:p>
    <w:p>
      <w:r>
        <w:rPr>
          <w:b/>
        </w:rPr>
        <w:t xml:space="preserve">Tulos</w:t>
      </w:r>
    </w:p>
    <w:p>
      <w:r>
        <w:t xml:space="preserve">Millaisia alueita paikallishallinto hallinnoi julkisina alueina?</w:t>
      </w:r>
    </w:p>
    <w:p>
      <w:r>
        <w:rPr>
          <w:b/>
        </w:rPr>
        <w:t xml:space="preserve">Tulos</w:t>
      </w:r>
    </w:p>
    <w:p>
      <w:r>
        <w:t xml:space="preserve">Kuinka monesta hehtaarista omaisuudenhallintavirasto vastaa?</w:t>
      </w:r>
    </w:p>
    <w:p>
      <w:r>
        <w:rPr>
          <w:b/>
        </w:rPr>
        <w:t xml:space="preserve">Tulos</w:t>
      </w:r>
    </w:p>
    <w:p>
      <w:r>
        <w:t xml:space="preserve">Kuinka suuri osa osavaltiosta on Bureau of Land Managementin valvonnassa?</w:t>
      </w:r>
    </w:p>
    <w:p>
      <w:r>
        <w:rPr>
          <w:b/>
        </w:rPr>
        <w:t xml:space="preserve">Tulos</w:t>
      </w:r>
    </w:p>
    <w:p>
      <w:r>
        <w:t xml:space="preserve">Mikä on maailman pienin villieläinten suojelualue?</w:t>
      </w:r>
    </w:p>
    <w:p>
      <w:r>
        <w:rPr>
          <w:b/>
        </w:rPr>
        <w:t xml:space="preserve">Esimerkki 8.2826</w:t>
      </w:r>
    </w:p>
    <w:p>
      <w:r>
        <w:t xml:space="preserve">Läpikulku: Riemannin hypoteesi, joka on peräisin vuodelta 1859 ja jota ei ole todistettu, sanoo, että lukuun ottamatta s = -2, -4, ..., ζ-funktion kaikkien nollakohtien reaaliosa on yhtä suuri kuin 1/2. Yhteys alkulukuihin on se, että se lähinnä sanoo, että alkuluvut ovat jakautuneet mahdollisimman säännöllisesti. fysikaalisesta näkökulmasta se karkeasti ottaen sanoo, että alkulukujen jakauman epäsäännöllisyys johtuu vain satunnaisesta kohinasta. Matemaattisesta näkökulmasta se kertoo karkeasti, että alkulukujen asymptoottinen jakauma (noin x/log x alle x:ää pienemmistä luvuista on alkulukuja, alkulukuteoreema) pätee myös paljon lyhyemmillä, noin x:n neliöjuuren pituisilla väleillä (väleillä lähellä x:ää). Tämän hypoteesin uskotaan yleisesti pitävän paikkansa. Erityisesti yksinkertaisin oletus on, että alkuluvuilla ei pitäisi olla merkittäviä epäsäännöllisyyksiä ilman hyvää syytä.</w:t>
      </w:r>
    </w:p>
    <w:p>
      <w:r>
        <w:rPr>
          <w:b/>
        </w:rPr>
        <w:t xml:space="preserve">Tulos</w:t>
      </w:r>
    </w:p>
    <w:p>
      <w:r>
        <w:t xml:space="preserve">Milloin toimintohypoteesi esitettiin?</w:t>
      </w:r>
    </w:p>
    <w:p>
      <w:r>
        <w:rPr>
          <w:b/>
        </w:rPr>
        <w:t xml:space="preserve">Tulos</w:t>
      </w:r>
    </w:p>
    <w:p>
      <w:r>
        <w:t xml:space="preserve">Funktiohypoteesin mukaan ζ-funktion kaikkien nollakohtien reaaliosa on 1/2, paitsi millä s:n arvoilla?</w:t>
      </w:r>
    </w:p>
    <w:p>
      <w:r>
        <w:rPr>
          <w:b/>
        </w:rPr>
        <w:t xml:space="preserve">Tulos</w:t>
      </w:r>
    </w:p>
    <w:p>
      <w:r>
        <w:t xml:space="preserve">Mistä Riemannin hypoteesin mukaan matemaattisten nollien jakauman epäsäännöllisyyden lähde on peräisin?</w:t>
      </w:r>
    </w:p>
    <w:p>
      <w:r>
        <w:rPr>
          <w:b/>
        </w:rPr>
        <w:t xml:space="preserve">Tulos</w:t>
      </w:r>
    </w:p>
    <w:p>
      <w:r>
        <w:t xml:space="preserve">Minkä tyyppinen nollajakauma on Riemannin hypoteesin mukaan totta myös lyhyillä ajanjaksoilla lähellä X:ää?</w:t>
      </w:r>
    </w:p>
    <w:p>
      <w:r>
        <w:rPr>
          <w:b/>
        </w:rPr>
        <w:t xml:space="preserve">Tulos</w:t>
      </w:r>
    </w:p>
    <w:p>
      <w:r>
        <w:t xml:space="preserve">Minkä tyyppiselle nollajakaumalle on ominaista x/log x:ää pienempien lukujen x/log x?</w:t>
      </w:r>
    </w:p>
    <w:p>
      <w:r>
        <w:rPr>
          <w:b/>
        </w:rPr>
        <w:t xml:space="preserve">Esimerkki 8.2827</w:t>
      </w:r>
    </w:p>
    <w:p>
      <w:r>
        <w:t xml:space="preserve">Läpikulku: Syyskuussa 1939 Britannia liittyi toiseen maailmansotaan, joka kesti vuoteen 1945. Sodan aikana monet Lontoon lapset evakuoitiin välttääkseen usein toistuvat ilmapommitukset. Vanhempi poliitikko Lord Hailsham ehdotti, että kaksi prinsessaa evakuoitaisiin Kanadaan, mutta Elisabetin äiti hylkäsi ehdotuksen ja ilmoitti: "Lapset eivät lähde ilman minua. Minä en lähde ilman kuningasta. Eikä kuningas koskaan lähde." Prinsessat Elisabet ja Margaret asuivat Balmoralin linnassa Skotlannissa jouluun 1939 asti, jolloin he muuttivat Sandringham Houseen Norfolkiin. Helmikuusta toukokuuhun 1940 he asuivat Royal Lodgessa, Windsorissa, kunnes muuttivat Windsorin linnaan, jossa he asuivat suurimman osan seuraavista viidestä vuodesta. Windsorissa prinsessat esittivät jouluna pantomiimeja Queen's Wool Fund -rahaston hyväksi, josta ostettiin lankaa sotilasvaatteiden neulomista varten. Vuonna 1940 14-vuotias Elisabet teki ensimmäisen radiolähetyksensä BBC:n Children's Hour -ohjelmassa, jossa hän puhui muille kaupungeista evakuoiduille lapsille. Hän totesi: "Yritämme tehdä kaikkemme auttaaksemme urheita merimiehiämme, sotilaitamme ja lentäjiämme, ja yritämme myös kantaa oman osuutemme sodan vaaroista ja surusta. Me kaikki tiedämme, että lopulta kaikki on hyvin."</w:t>
      </w:r>
    </w:p>
    <w:p>
      <w:r>
        <w:rPr>
          <w:b/>
        </w:rPr>
        <w:t xml:space="preserve">Tulos</w:t>
      </w:r>
    </w:p>
    <w:p>
      <w:r>
        <w:t xml:space="preserve">Minä vuonna kuningattaren villarahasto perustettiin?</w:t>
      </w:r>
    </w:p>
    <w:p>
      <w:r>
        <w:rPr>
          <w:b/>
        </w:rPr>
        <w:t xml:space="preserve">Tulos</w:t>
      </w:r>
    </w:p>
    <w:p>
      <w:r>
        <w:t xml:space="preserve">Minä vuonna BBC aloitti Children's Hour -ohjelman?</w:t>
      </w:r>
    </w:p>
    <w:p>
      <w:r>
        <w:rPr>
          <w:b/>
        </w:rPr>
        <w:t xml:space="preserve">Tulos</w:t>
      </w:r>
    </w:p>
    <w:p>
      <w:r>
        <w:t xml:space="preserve">Kuinka vanha Elisabetin sisko oli vuonna 1940?</w:t>
      </w:r>
    </w:p>
    <w:p>
      <w:r>
        <w:rPr>
          <w:b/>
        </w:rPr>
        <w:t xml:space="preserve">Tulos</w:t>
      </w:r>
    </w:p>
    <w:p>
      <w:r>
        <w:t xml:space="preserve">Minä vuonna lordi Hailshamista tuli vanhempi poliitikko?</w:t>
      </w:r>
    </w:p>
    <w:p>
      <w:r>
        <w:rPr>
          <w:b/>
        </w:rPr>
        <w:t xml:space="preserve">Tulos</w:t>
      </w:r>
    </w:p>
    <w:p>
      <w:r>
        <w:t xml:space="preserve">Missä kuussa vuonna 1945 toinen maailmansota päättyi?</w:t>
      </w:r>
    </w:p>
    <w:p>
      <w:r>
        <w:rPr>
          <w:b/>
        </w:rPr>
        <w:t xml:space="preserve">Esimerkki 8.2828</w:t>
      </w:r>
    </w:p>
    <w:p>
      <w:r>
        <w:t xml:space="preserve">Läpikulku: Vuonna 2005 oli yli 50 kirkkoa, jotka oli tunnustettu kardinaalisiksi diakoniakirkkoiksi, vaikka diakoniarekisterissä oli vain 30 kardinaalia. Kardinaalidiakonit ovat jo pitkään nauttineet oikeutta "valita kardinaalipappisvihkimys" (optazione) oltuaan 10 vuotta kardinaalidiakonina. He voivat tällaisen valinnan yhteydessä ottaa vastaan vapaana olevan "arvonimen" (kirkko, joka on osoitettu kardinaalipapille kirkkona Roomassa, johon hän liittyy), tai heidän diakoniakirkkonsa voidaan tilapäisesti korottaa kardinaalipapin "arvonimeksi" kyseistä tilaisuutta varten. Kun heidät korotetaan kardinaalipapeiksi, he saavat etusijansa sen päivän mukaan, jolloin heistä tehtiin ensimmäisen kerran kardinaalidiakoneita (ja ovat siten järjestyksestä riippumatta niiden kardinaalipappien yläpuolella, jotka korotettiin kollegioon heidän jälkeensä).</w:t>
      </w:r>
    </w:p>
    <w:p>
      <w:r>
        <w:rPr>
          <w:b/>
        </w:rPr>
        <w:t xml:space="preserve">Tulos</w:t>
      </w:r>
    </w:p>
    <w:p>
      <w:r>
        <w:t xml:space="preserve">Kuinka monta kirkkoa on tunnustettu kardinaalidiakoniaksi vuonna 2000?</w:t>
      </w:r>
    </w:p>
    <w:p>
      <w:r>
        <w:rPr>
          <w:b/>
        </w:rPr>
        <w:t xml:space="preserve">Tulos</w:t>
      </w:r>
    </w:p>
    <w:p>
      <w:r>
        <w:t xml:space="preserve">Kuinka monta kardinaalia oli paavien järjestyksessä?</w:t>
      </w:r>
    </w:p>
    <w:p>
      <w:r>
        <w:rPr>
          <w:b/>
        </w:rPr>
        <w:t xml:space="preserve">Tulos</w:t>
      </w:r>
    </w:p>
    <w:p>
      <w:r>
        <w:t xml:space="preserve">Mitä kardinaalidiakonit eivät ole saaneet tehdä?</w:t>
      </w:r>
    </w:p>
    <w:p>
      <w:r>
        <w:rPr>
          <w:b/>
        </w:rPr>
        <w:t xml:space="preserve">Tulos</w:t>
      </w:r>
    </w:p>
    <w:p>
      <w:r>
        <w:t xml:space="preserve">Kuka ei saa ottaa vapaata titteliä?</w:t>
      </w:r>
    </w:p>
    <w:p>
      <w:r>
        <w:rPr>
          <w:b/>
        </w:rPr>
        <w:t xml:space="preserve">Tulos</w:t>
      </w:r>
    </w:p>
    <w:p>
      <w:r>
        <w:t xml:space="preserve">Kuka voi valita kardinaalipapin arvon oltuaan 30 vuotta diakonina?</w:t>
      </w:r>
    </w:p>
    <w:p>
      <w:r>
        <w:rPr>
          <w:b/>
        </w:rPr>
        <w:t xml:space="preserve">Esimerkki 8.2829</w:t>
      </w:r>
    </w:p>
    <w:p>
      <w:r>
        <w:t xml:space="preserve">Läpikulku: Christensen, Michael K. Young '73, Washingtonin yliopiston nykyinen presidentti, Matthew S. Holland, Utah Valley Universityn nykyinen presidentti, Stan L. Albrecht, Utahin osavaltionyliopiston nykyinen presidentti, Teppo Felin, Oxfordin yliopiston professori, ja Stephen D. Nadauld, Dixie State Universityn edellinen presidentti. Yliopistosta valmistuivat myös Nobel-palkinnon voittaja Paul D. Boyer sekä Philo Farnsworth (elektronisen television keksijä) ja Harvey Fletcher (kuulokojeen keksijä). Neljä BYU:n kolmestatoista presidentistä oli yliopiston alumneja. Lisäksi BYU:n alumneihin, jotka ovat toimineet liike-elämän johtajina, kuuluvat Citigroupin talousjohtaja Gary Crittenden '76, Dellin entinen toimitusjohtaja Kevin Rollins '84, Deseret Bookin toimitusjohtaja Sheri L. Dew ja Matthew K. McCauley, lastenvaateyritys Gymboreen toimitusjohtaja.</w:t>
      </w:r>
    </w:p>
    <w:p>
      <w:r>
        <w:rPr>
          <w:b/>
        </w:rPr>
        <w:t xml:space="preserve">Tulos</w:t>
      </w:r>
    </w:p>
    <w:p>
      <w:r>
        <w:t xml:space="preserve">Mikä oli Kim B. Christensenin titteli?</w:t>
      </w:r>
    </w:p>
    <w:p>
      <w:r>
        <w:rPr>
          <w:b/>
        </w:rPr>
        <w:t xml:space="preserve">Tulos</w:t>
      </w:r>
    </w:p>
    <w:p>
      <w:r>
        <w:t xml:space="preserve">Mikä titteli Michael K. Clarkilla on tällä hetkellä?</w:t>
      </w:r>
    </w:p>
    <w:p>
      <w:r>
        <w:rPr>
          <w:b/>
        </w:rPr>
        <w:t xml:space="preserve">Tulos</w:t>
      </w:r>
    </w:p>
    <w:p>
      <w:r>
        <w:t xml:space="preserve">Kuka on Matthew S. Young?</w:t>
      </w:r>
    </w:p>
    <w:p>
      <w:r>
        <w:rPr>
          <w:b/>
        </w:rPr>
        <w:t xml:space="preserve">Tulos</w:t>
      </w:r>
    </w:p>
    <w:p>
      <w:r>
        <w:t xml:space="preserve">Kuka on Stan L. Holland?</w:t>
      </w:r>
    </w:p>
    <w:p>
      <w:r>
        <w:rPr>
          <w:b/>
        </w:rPr>
        <w:t xml:space="preserve">Tulos</w:t>
      </w:r>
    </w:p>
    <w:p>
      <w:r>
        <w:t xml:space="preserve">Kuka on Teppo Albrecht?</w:t>
      </w:r>
    </w:p>
    <w:p>
      <w:r>
        <w:rPr>
          <w:b/>
        </w:rPr>
        <w:t xml:space="preserve">Esimerkki 8.2830</w:t>
      </w:r>
    </w:p>
    <w:p>
      <w:r>
        <w:t xml:space="preserve">Läpikulku: Universal Studiosin leikkausosastolta tarjottiin hänelle pientä palkatonta harjoittelupaikkaa. Myöhemmin hän sai mahdollisuuden tehdä teatterilevitykseen tarkoitetun lyhytelokuvan, 26-minuuttisen, 35 mm:n Amblin' -elokuvan, jonka hän käsikirjoitti ja ohjasi. Studion varajohtaja Sidney Sheinberg oli vaikuttunut elokuvasta, joka oli voittanut useita palkintoja, ja tarjosi Spielbergille seitsemän vuoden ohjaajasopimusta. Se teki hänestä nuorimman ohjaajan, joka oli koskaan saanut pitkäaikaisen sopimuksen suuren Hollywood-studion kanssa. 548 Tämän jälkeen hän jätti opintonsa kesken ja aloitti ammattimaisen tv-tuotantojen ohjaamisen Universalin kanssa.</w:t>
      </w:r>
    </w:p>
    <w:p>
      <w:r>
        <w:rPr>
          <w:b/>
        </w:rPr>
        <w:t xml:space="preserve">Tulos</w:t>
      </w:r>
    </w:p>
    <w:p>
      <w:r>
        <w:t xml:space="preserve">Kuka oli Amblinin tuottaja?</w:t>
      </w:r>
    </w:p>
    <w:p>
      <w:r>
        <w:rPr>
          <w:b/>
        </w:rPr>
        <w:t xml:space="preserve">Tulos</w:t>
      </w:r>
    </w:p>
    <w:p>
      <w:r>
        <w:t xml:space="preserve">Kuka antoi Spielbergille vihreää valoa Amblinin tekemiseen?</w:t>
      </w:r>
    </w:p>
    <w:p>
      <w:r>
        <w:rPr>
          <w:b/>
        </w:rPr>
        <w:t xml:space="preserve">Tulos</w:t>
      </w:r>
    </w:p>
    <w:p>
      <w:r>
        <w:t xml:space="preserve">Kuka oli Universal Studiosin toimitusjohtaja Amblin' -elokuvan julkaisun aikaan?</w:t>
      </w:r>
    </w:p>
    <w:p>
      <w:r>
        <w:rPr>
          <w:b/>
        </w:rPr>
        <w:t xml:space="preserve">Tulos</w:t>
      </w:r>
    </w:p>
    <w:p>
      <w:r>
        <w:t xml:space="preserve">Kuka tarjosi Spielbergille harjoittelijan paikkaa Universal Studiosilta?</w:t>
      </w:r>
    </w:p>
    <w:p>
      <w:r>
        <w:rPr>
          <w:b/>
        </w:rPr>
        <w:t xml:space="preserve">Esimerkki 8.2831</w:t>
      </w:r>
    </w:p>
    <w:p>
      <w:r>
        <w:t xml:space="preserve">Läpikulku: Ravinnon rasvan vaikutuksesta sydän- ja verisuonitautien kehittymiseen on jonkin verran kiistaa. Ihmisiä neuvotaan usein noudattamaan ruokavaliota, jossa alle 30 prosenttia energiansaannista on peräisin rasvasta, ruokavaliota, jossa alle 7 prosenttia energiansaannista on tyydyttyneiden rasvojen muodossa, ja ruokavaliota, jossa kolesterolia on alle 300 mg/vrk. Tyydyttyneen rasvan korvaamista mono- monityydyttymättömällä rasvalla suositellaan myös, sillä monityydyttymättömän rasvan käyttö tyydyttyneen rasvan sijaan voi vähentää sepelvaltimotautia. Tyydyttyneen rasvan sijasta tulisi käyttää oliiviöljyä, rypsiöljyä ja vastaavia tuotteita.</w:t>
      </w:r>
    </w:p>
    <w:p>
      <w:r>
        <w:rPr>
          <w:b/>
        </w:rPr>
        <w:t xml:space="preserve">Tulos</w:t>
      </w:r>
    </w:p>
    <w:p>
      <w:r>
        <w:t xml:space="preserve">Kuinka monta mg rasvaa suositellaan terveellisen ihmisen ruokavalioon?</w:t>
      </w:r>
    </w:p>
    <w:p>
      <w:r>
        <w:rPr>
          <w:b/>
        </w:rPr>
        <w:t xml:space="preserve">Tulos</w:t>
      </w:r>
    </w:p>
    <w:p>
      <w:r>
        <w:t xml:space="preserve">Kuinka monta prosenttia monityydyttymättömiä rasvoja tulisi olla ihmisen päivittäisessä energiantarpeessa?</w:t>
      </w:r>
    </w:p>
    <w:p>
      <w:r>
        <w:rPr>
          <w:b/>
        </w:rPr>
        <w:t xml:space="preserve">Tulos</w:t>
      </w:r>
    </w:p>
    <w:p>
      <w:r>
        <w:t xml:space="preserve">Mikä on hyvä oliiviöljyn korvike?</w:t>
      </w:r>
    </w:p>
    <w:p>
      <w:r>
        <w:rPr>
          <w:b/>
        </w:rPr>
        <w:t xml:space="preserve">Tulos</w:t>
      </w:r>
    </w:p>
    <w:p>
      <w:r>
        <w:t xml:space="preserve">Ravitsemusasiantuntijat suosittelevat, että ruokavaliossa on yli 30 % mitä?</w:t>
      </w:r>
    </w:p>
    <w:p>
      <w:r>
        <w:rPr>
          <w:b/>
        </w:rPr>
        <w:t xml:space="preserve">Tulos</w:t>
      </w:r>
    </w:p>
    <w:p>
      <w:r>
        <w:t xml:space="preserve">Minkä kiistan ravitsemusterapeutit ovat pitkälti ratkaisseet?</w:t>
      </w:r>
    </w:p>
    <w:p>
      <w:r>
        <w:rPr>
          <w:b/>
        </w:rPr>
        <w:t xml:space="preserve">Esimerkki 8.2832</w:t>
      </w:r>
    </w:p>
    <w:p>
      <w:r>
        <w:t xml:space="preserve">Läpikulku: Townsend, joka oli 16 vuotta vanhempi eronnut mies, jolla oli kaksi poikaa edellisestä avioliitostaan. Kuningatar pyysi heitä odottamaan vuoden; Martin Charterisin sanoin "kuningatar suhtautui luonnollisesti myötämielisesti prinsessaan, mutta luulen, että hän ajatteli - hän toivoi - että jos hänelle annettaisiin aikaa, suhde laantuisi". Korkea-arvoiset poliitikot vastustivat avioliittoa, eikä Englannin kirkko sallinut avioeron jälkeistä uudelleen avioitumista. Jos Margaret olisi solminut siviiliavioliiton, hänen olisi odotettu luopuvan perintöoikeudestaan. Lopulta hän päätti luopua suunnitelmistaan Townsendin kanssa. Vuonna 1960 hän meni naimisiin Antony Armstrong-Jonesin kanssa, joka nimitettiin Snowdonin jaarliksi seuraavana vuonna. He erosivat vuonna 1978; hän ei mennyt uudelleen naimisiin.</w:t>
      </w:r>
    </w:p>
    <w:p>
      <w:r>
        <w:rPr>
          <w:b/>
        </w:rPr>
        <w:t xml:space="preserve">Tulos</w:t>
      </w:r>
    </w:p>
    <w:p>
      <w:r>
        <w:t xml:space="preserve">Mikä on yhden Peter Townsendin pojan nimi?</w:t>
      </w:r>
    </w:p>
    <w:p>
      <w:r>
        <w:rPr>
          <w:b/>
        </w:rPr>
        <w:t xml:space="preserve">Tulos</w:t>
      </w:r>
    </w:p>
    <w:p>
      <w:r>
        <w:t xml:space="preserve">Minä vuonna prinsessa Margaret erosi Peter Townsendistä?</w:t>
      </w:r>
    </w:p>
    <w:p>
      <w:r>
        <w:rPr>
          <w:b/>
        </w:rPr>
        <w:t xml:space="preserve">Tulos</w:t>
      </w:r>
    </w:p>
    <w:p>
      <w:r>
        <w:t xml:space="preserve">Kuinka paljon vanhempi Antony Armstrong-Jones oli kuin prinsessa Margaret?</w:t>
      </w:r>
    </w:p>
    <w:p>
      <w:r>
        <w:rPr>
          <w:b/>
        </w:rPr>
        <w:t xml:space="preserve">Tulos</w:t>
      </w:r>
    </w:p>
    <w:p>
      <w:r>
        <w:t xml:space="preserve">Mikä oli Snowdonin jaarlin nimi?</w:t>
      </w:r>
    </w:p>
    <w:p>
      <w:r>
        <w:rPr>
          <w:b/>
        </w:rPr>
        <w:t xml:space="preserve">Tulos</w:t>
      </w:r>
    </w:p>
    <w:p>
      <w:r>
        <w:t xml:space="preserve">Mikä oli Martin Charterisin siviilisääty vuonna 1960?</w:t>
      </w:r>
    </w:p>
    <w:p>
      <w:r>
        <w:rPr>
          <w:b/>
        </w:rPr>
        <w:t xml:space="preserve">Esimerkki 8.2833</w:t>
      </w:r>
    </w:p>
    <w:p>
      <w:r>
        <w:t xml:space="preserve">Läpikulku: Lause on nyt painettu vastikään myönnettyihin Washingtonin rekisterikilpiin (vaikka kuljettaja voi halutessaan valita sen sijaan Washingtonin www-osoitteen), ja se on lyhennetty versio vallankumoussodan aikaisesta protestimottosta "Ei verotusta ilman edustusta". Presidentti Bill Clintonin presidentin limusiinissa oli "Taxation without representation" -rekisterikilpi hänen kautensa loppuvaiheessa, kun taas presidentti George W. Bush vaihtoi auton kilvet pian virkakautensa alkamisen jälkeen. Presidentti Barack Obama muutti rekisterikilvet takaisin protestityyliin toisen kautensa alussa.</w:t>
      </w:r>
    </w:p>
    <w:p>
      <w:r>
        <w:rPr>
          <w:b/>
        </w:rPr>
        <w:t xml:space="preserve">Tulos</w:t>
      </w:r>
    </w:p>
    <w:p>
      <w:r>
        <w:t xml:space="preserve">Mitä vallankumoussodan mottoa kongressin kannattajat ovat muokanneet ja käyttäneet?</w:t>
      </w:r>
    </w:p>
    <w:p>
      <w:r>
        <w:rPr>
          <w:b/>
        </w:rPr>
        <w:t xml:space="preserve">Tulos</w:t>
      </w:r>
    </w:p>
    <w:p>
      <w:r>
        <w:t xml:space="preserve">Mitä tarkoittaa ilmaisu lyhennetty alku?</w:t>
      </w:r>
    </w:p>
    <w:p>
      <w:r>
        <w:rPr>
          <w:b/>
        </w:rPr>
        <w:t xml:space="preserve">Tulos</w:t>
      </w:r>
    </w:p>
    <w:p>
      <w:r>
        <w:t xml:space="preserve">Millä tavoin lausetta on vastustettu?</w:t>
      </w:r>
    </w:p>
    <w:p>
      <w:r>
        <w:rPr>
          <w:b/>
        </w:rPr>
        <w:t xml:space="preserve">Tulos</w:t>
      </w:r>
    </w:p>
    <w:p>
      <w:r>
        <w:t xml:space="preserve">Milloin George W. Bush sai protestikilvet presidentin limusiiniinsa?</w:t>
      </w:r>
    </w:p>
    <w:p>
      <w:r>
        <w:rPr>
          <w:b/>
        </w:rPr>
        <w:t xml:space="preserve">Tulos</w:t>
      </w:r>
    </w:p>
    <w:p>
      <w:r>
        <w:t xml:space="preserve">Kenellä presidentillä oli "Verotus edustuksen kanssa" -rekisterikilpi kautensa loppupuolella?</w:t>
      </w:r>
    </w:p>
    <w:p>
      <w:r>
        <w:rPr>
          <w:b/>
        </w:rPr>
        <w:t xml:space="preserve">Esimerkki 8.2834</w:t>
      </w:r>
    </w:p>
    <w:p>
      <w:r>
        <w:t xml:space="preserve">Läpikulku: Voimat voidaan paitsi lisätä, myös hajottaa toisistaan riippumattomiksi komponenteiksi, jotka ovat suorassa kulmassa toisiinsa nähden. Koilliseen suuntautuva vaakasuora voima voidaan siis jakaa kahdeksi voimaksi, joista toinen osoittaa pohjoiseen ja toinen itään. Kun nämä komponenttivoimat lasketaan yhteen vektorien yhteenlaskun avulla, saadaan alkuperäinen voima.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perusteella. Ortogonaaliset komponentit ovat toisistaan riippumattomia, koska yhdeksänkymmenen asteen kulmassa toisiinsa nähden vaikuttavat voimat eivät vaikuta toistensa suuruuteen tai suuntaan. Ortogonaalisten perusvektoreiden joukko valitaan usein miettimällä, mikä perusvektoreiden joukko tekee matematiikasta kätevintä.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w:t>
      </w:r>
    </w:p>
    <w:p>
      <w:r>
        <w:rPr>
          <w:b/>
        </w:rPr>
        <w:t xml:space="preserve">Tulos</w:t>
      </w:r>
    </w:p>
    <w:p>
      <w:r>
        <w:t xml:space="preserve">Mitä voimia voidaan vähentää, mutta myös vähentää?</w:t>
      </w:r>
    </w:p>
    <w:p>
      <w:r>
        <w:rPr>
          <w:b/>
        </w:rPr>
        <w:t xml:space="preserve">Tulos</w:t>
      </w:r>
    </w:p>
    <w:p>
      <w:r>
        <w:t xml:space="preserve">Koilliseen suuntautuva pystysuora voima voidaan jakaa kuinka moneksi voimaksi?</w:t>
      </w:r>
    </w:p>
    <w:p>
      <w:r>
        <w:rPr>
          <w:b/>
        </w:rPr>
        <w:t xml:space="preserve">Tulos</w:t>
      </w:r>
    </w:p>
    <w:p>
      <w:r>
        <w:t xml:space="preserve">Mikä tuottaa ei-alkuperäisen voiman?</w:t>
      </w:r>
    </w:p>
    <w:p>
      <w:r>
        <w:rPr>
          <w:b/>
        </w:rPr>
        <w:t xml:space="preserve">Tulos</w:t>
      </w:r>
    </w:p>
    <w:p>
      <w:r>
        <w:t xml:space="preserve">Ortogonaaliset voimavektorit voivat olla neliulotteisia millä?</w:t>
      </w:r>
    </w:p>
    <w:p>
      <w:r>
        <w:rPr>
          <w:b/>
        </w:rPr>
        <w:t xml:space="preserve">Esimerkki 8.2835</w:t>
      </w:r>
    </w:p>
    <w:p>
      <w:r>
        <w:t xml:space="preserve">Läpikulku: Elisabet on ollut monissa arvonimissä ja sotilaallisissa kunniatehtävissä koko Kansainyhteisössä, hän on monien kunniamerkkien hallitsija omassa maassaan ja on saanut kunniamerkkejä ja palkintoja eri puolilta maailmaa. Jokaisessa valtakunnassaan hänellä on erillinen arvonimi, joka noudattaa samanlaista kaavaa: Jamaikan ja hänen muiden Jamaikan valtakuntiensa ja alueidensa kuningatar, Australian ja hänen Australian muiden valtakuntiensa ja alueidensa kuningatar jne. Kanaalisaarilla ja Mansaarella, jotka ovat pikemminkin kruunun alaisuuteen kuuluvia alueita kuin erillisiä valtakuntia, hänet tunnetaan Normandian herttuan ja Mannin lordina. Muita tyylejä ovat muun muassa Defender of the Faith ja Duke of Lancaster. Kun kuningattaren kanssa keskustellaan, häntä puhutellaan aluksi Teidän Majesteetillenne ja sen jälkeen rouvalle.</w:t>
      </w:r>
    </w:p>
    <w:p>
      <w:r>
        <w:rPr>
          <w:b/>
        </w:rPr>
        <w:t xml:space="preserve">Tulos</w:t>
      </w:r>
    </w:p>
    <w:p>
      <w:r>
        <w:t xml:space="preserve">Mikä on yksi Elisabetin valtakunnista ja alueista Jamaikan ja Australian lisäksi?</w:t>
      </w:r>
    </w:p>
    <w:p>
      <w:r>
        <w:rPr>
          <w:b/>
        </w:rPr>
        <w:t xml:space="preserve">Tulos</w:t>
      </w:r>
    </w:p>
    <w:p>
      <w:r>
        <w:t xml:space="preserve">Mikä alue on Kanaalisaarten ja Mansaaren lisäksi kruunun alainen?</w:t>
      </w:r>
    </w:p>
    <w:p>
      <w:r>
        <w:rPr>
          <w:b/>
        </w:rPr>
        <w:t xml:space="preserve">Tulos</w:t>
      </w:r>
    </w:p>
    <w:p>
      <w:r>
        <w:t xml:space="preserve">Milloin Elisabetista käytetään nimitystä uskon puolustaja?</w:t>
      </w:r>
    </w:p>
    <w:p>
      <w:r>
        <w:rPr>
          <w:b/>
        </w:rPr>
        <w:t xml:space="preserve">Tulos</w:t>
      </w:r>
    </w:p>
    <w:p>
      <w:r>
        <w:t xml:space="preserve">Milloin henkilö kutsuu Elisabetia Lancasterin herttualle?</w:t>
      </w:r>
    </w:p>
    <w:p>
      <w:r>
        <w:rPr>
          <w:b/>
        </w:rPr>
        <w:t xml:space="preserve">Esimerkki 8.2836</w:t>
      </w:r>
    </w:p>
    <w:p>
      <w:r>
        <w:t xml:space="preserve">Läpikulku: Muutama erityinen lisäys parantaa kielenoppimiskokemusta. Esimerkiksi BYU:n International Cinema, jossa esitetään elokuvia useilla kielillä, on maan suurin ja pitkäaikaisin yliopistojen ylläpitämä ulkomaisten elokuvien ohjelma. Kuten jo todettiin, BYU tarjoaa myös intensiivisen vieraskielisen asumiskokemuksen, Foreign Language Student Residence -yliopiston. Kyseessä on kampuksella sijaitseva asuntokompleksi, jossa opiskelijat sitoutuvat puhumaan asunnoissaan vain valitsemaansa vierasta kieltä. Jokaisessa asunnossa on vähintään yksi äidinkielinen puhuja, joka varmistaa oikean kielenkäytön.</w:t>
      </w:r>
    </w:p>
    <w:p>
      <w:r>
        <w:rPr>
          <w:b/>
        </w:rPr>
        <w:t xml:space="preserve">Tulos</w:t>
      </w:r>
    </w:p>
    <w:p>
      <w:r>
        <w:t xml:space="preserve">Mikä BUY:llä on maan pisin?</w:t>
      </w:r>
    </w:p>
    <w:p>
      <w:r>
        <w:rPr>
          <w:b/>
        </w:rPr>
        <w:t xml:space="preserve">Tulos</w:t>
      </w:r>
    </w:p>
    <w:p>
      <w:r>
        <w:t xml:space="preserve">Minkälaista asumista BUY tarjoaa?</w:t>
      </w:r>
    </w:p>
    <w:p>
      <w:r>
        <w:rPr>
          <w:b/>
        </w:rPr>
        <w:t xml:space="preserve">Tulos</w:t>
      </w:r>
    </w:p>
    <w:p>
      <w:r>
        <w:t xml:space="preserve">Mikä on BUY:n elokuvaohjelman laitoksen nimi?</w:t>
      </w:r>
    </w:p>
    <w:p>
      <w:r>
        <w:rPr>
          <w:b/>
        </w:rPr>
        <w:t xml:space="preserve">Esimerkki 8.2837</w:t>
      </w:r>
    </w:p>
    <w:p>
      <w:r>
        <w:t xml:space="preserve">Läpikulku: Palvelu on kaksitasoista - maksutonta palvelua siviileille ja lisensoitua palvelua Kiinan hallitukselle ja armeijalle. Maksuttomassa siviilipalvelussa on 10 metrin paikannustarkkuus, se synkronoi kellot 10 nanosekunnin tarkkuudella ja mittaa nopeudet 0,2 m/s tarkkuudella. Rajoitetun sotilaspalvelun paikannustarkkuus on 10 senttimetriä, sitä voidaan käyttää viestintään ja se antaa käyttäjälle tietoa järjestelmän tilasta. Tähän mennessä sotilaspalvelu on myönnetty vain kansan vapautusarmeijalle ja Pakistanin armeijalle.</w:t>
      </w:r>
    </w:p>
    <w:p>
      <w:r>
        <w:rPr>
          <w:b/>
        </w:rPr>
        <w:t xml:space="preserve">Tulos</w:t>
      </w:r>
    </w:p>
    <w:p>
      <w:r>
        <w:t xml:space="preserve">Mikä on siviileille tarjottavan maksullisen palvelun lisäksi muu palvelutaso?</w:t>
      </w:r>
    </w:p>
    <w:p>
      <w:r>
        <w:rPr>
          <w:b/>
        </w:rPr>
        <w:t xml:space="preserve">Tulos</w:t>
      </w:r>
    </w:p>
    <w:p>
      <w:r>
        <w:t xml:space="preserve">Mitä muuta palvelua tarjotaan japanilaisille siviileille annettujen lupien lisäksi?</w:t>
      </w:r>
    </w:p>
    <w:p>
      <w:r>
        <w:rPr>
          <w:b/>
        </w:rPr>
        <w:t xml:space="preserve">Tulos</w:t>
      </w:r>
    </w:p>
    <w:p>
      <w:r>
        <w:t xml:space="preserve">Mitä ominaisuuksia maksullinen siviilipalvelu tarjoaa? </w:t>
      </w:r>
    </w:p>
    <w:p>
      <w:r>
        <w:rPr>
          <w:b/>
        </w:rPr>
        <w:t xml:space="preserve">Tulos</w:t>
      </w:r>
    </w:p>
    <w:p>
      <w:r>
        <w:t xml:space="preserve">Mikä on Japanin hallitukselle lisensoitu palvelu, jonka sijaintitarkkuus on?</w:t>
      </w:r>
    </w:p>
    <w:p>
      <w:r>
        <w:rPr>
          <w:b/>
        </w:rPr>
        <w:t xml:space="preserve">Tulos</w:t>
      </w:r>
    </w:p>
    <w:p>
      <w:r>
        <w:t xml:space="preserve">Maksullisen siviilipalvelun sijainninseurantatarkkuus on kuinka monta metriä?</w:t>
      </w:r>
    </w:p>
    <w:p>
      <w:r>
        <w:rPr>
          <w:b/>
        </w:rPr>
        <w:t xml:space="preserve">Esimerkki 8.2838</w:t>
      </w:r>
    </w:p>
    <w:p>
      <w:r>
        <w:t xml:space="preserve">Läpikulku: Signaalit perustuvat CDMA-periaatteeseen, ja niiden rakenne on monimutkainen ja tyypillinen Galileolle tai modernisoidulle GPS:lle. Muiden GNSS-järjestelmien tapaan paikannuspalvelussa on kaksi tasoa: avoin ja rajoitettu (sotilaallinen). Julkisen palvelun on oltava maailmanlaajuisesti yleisten käyttäjien saatavilla. Kun kaikki tällä hetkellä suunnitteilla olevat GNSS-järjestelmät otetaan käyttöön, käyttäjät hyötyvät yli 75 satelliitin muodostamasta kokonaiskonstellaatiosta, mikä parantaa merkittävästi paikannuksen kaikkia näkökohtia, erityisesti signaalien saatavuutta niin sanotuissa kaupunkien kanjoneissa. COMPASS-navigointijärjestelmän pääsuunnittelija on Sun Jiadong, joka on myös sen edeltäjän, alkuperäisen BeiDou-navigointijärjestelmän pääsuunnittelija.</w:t>
      </w:r>
    </w:p>
    <w:p>
      <w:r>
        <w:rPr>
          <w:b/>
        </w:rPr>
        <w:t xml:space="preserve">Tulos</w:t>
      </w:r>
    </w:p>
    <w:p>
      <w:r>
        <w:t xml:space="preserve">Mitkä signaalit perustuvat ABCD-periaatteeseen? </w:t>
      </w:r>
    </w:p>
    <w:p>
      <w:r>
        <w:rPr>
          <w:b/>
        </w:rPr>
        <w:t xml:space="preserve">Tulos</w:t>
      </w:r>
    </w:p>
    <w:p>
      <w:r>
        <w:t xml:space="preserve">Mittaussignaalit ovat rakenteeltaan yksinkertaisia ja perustuvat mihin periaatteeseen? </w:t>
      </w:r>
    </w:p>
    <w:p>
      <w:r>
        <w:rPr>
          <w:b/>
        </w:rPr>
        <w:t xml:space="preserve">Tulos</w:t>
      </w:r>
    </w:p>
    <w:p>
      <w:r>
        <w:t xml:space="preserve">Minkälainen rakenne on Galileo-periaatteeseen perustuvilla etäisyyssignaaleilla?</w:t>
      </w:r>
    </w:p>
    <w:p>
      <w:r>
        <w:rPr>
          <w:b/>
        </w:rPr>
        <w:t xml:space="preserve">Tulos</w:t>
      </w:r>
    </w:p>
    <w:p>
      <w:r>
        <w:t xml:space="preserve">Kuka suunnitteli kansainvälisen kaupan COMPASS-järjestelmän? </w:t>
      </w:r>
    </w:p>
    <w:p>
      <w:r>
        <w:rPr>
          <w:b/>
        </w:rPr>
        <w:t xml:space="preserve">Tulos</w:t>
      </w:r>
    </w:p>
    <w:p>
      <w:r>
        <w:t xml:space="preserve">Mikä järjestelmä on GNSS-järjestelmän edeltäjä?</w:t>
      </w:r>
    </w:p>
    <w:p>
      <w:r>
        <w:rPr>
          <w:b/>
        </w:rPr>
        <w:t xml:space="preserve">Esimerkki 8.2839</w:t>
      </w:r>
    </w:p>
    <w:p>
      <w:r>
        <w:t xml:space="preserve">Läpikulku: Walpole kiisti aina olleensa "pääministeri", ja koko 1700-luvun ajan parlamentaarikot ja oikeusoppineet kiistivät edelleen, että perustuslaki tunsi mitään tällaista asemaa. Yrjö II ja Yrjö III pyrkivät ponnekkaasti palauttamaan monarkin henkilökohtaisen vallan, mutta hallinnon monimutkaistuminen ja kustannusten lisääntyminen merkitsi sitä, että yhä useammin tarvittiin ministeriä, joka pystyi turvautumaan alahuoneiden lojaalisuuteen. Sota-ajan pääministerin William Pitt nuoremman (1783-1801) pitkä toimikausi yhdistettynä Yrjö III:n mielisairauteen lujitti viran valtaa. Titteli mainittiin ensimmäisen kerran hallituksen asiakirjoissa Benjamin Disraelin hallinnon aikana, mutta se esiintyi Britannian virallisessa arvojärjestyksessä vasta vuonna 1905.</w:t>
      </w:r>
    </w:p>
    <w:p>
      <w:r>
        <w:rPr>
          <w:b/>
        </w:rPr>
        <w:t xml:space="preserve">Tulos</w:t>
      </w:r>
    </w:p>
    <w:p>
      <w:r>
        <w:t xml:space="preserve">Kuka yritti todistaa pääministerin poistumisen?</w:t>
      </w:r>
    </w:p>
    <w:p>
      <w:r>
        <w:rPr>
          <w:b/>
        </w:rPr>
        <w:t xml:space="preserve">Tulos</w:t>
      </w:r>
    </w:p>
    <w:p>
      <w:r>
        <w:t xml:space="preserve">Kuka monarkki antoi pääministerille enemmän valtaa?</w:t>
      </w:r>
    </w:p>
    <w:p>
      <w:r>
        <w:rPr>
          <w:b/>
        </w:rPr>
        <w:t xml:space="preserve">Tulos</w:t>
      </w:r>
    </w:p>
    <w:p>
      <w:r>
        <w:t xml:space="preserve">Kuka oli uskollinen Commonsille?</w:t>
      </w:r>
    </w:p>
    <w:p>
      <w:r>
        <w:rPr>
          <w:b/>
        </w:rPr>
        <w:t xml:space="preserve">Tulos</w:t>
      </w:r>
    </w:p>
    <w:p>
      <w:r>
        <w:t xml:space="preserve">Kuka pääministeri oli mielisairas?</w:t>
      </w:r>
    </w:p>
    <w:p>
      <w:r>
        <w:rPr>
          <w:b/>
        </w:rPr>
        <w:t xml:space="preserve">Esimerkki 8.2840</w:t>
      </w:r>
    </w:p>
    <w:p>
      <w:r>
        <w:t xml:space="preserve">Läpikulku: Kansasin kuvernööri Thomas Carney allekirjoitti lain, jolla perustettiin Lawrencen osavaltion yliopisto. Lain ehtona oli, että Lawrence lahjoittaa 15 000 dollarin lahjoitusrahaston ja yliopistolle vähintään neljänkymmenen hehtaarin (16 hehtaarin) suuruisen maa-alueen kaupungissa tai sen läheisyydessä. Jos Lawrence ei täyttäisi näitä ehtoja, yliopiston saisi Lawrencen sijasta Emporia.</w:t>
      </w:r>
    </w:p>
    <w:p>
      <w:r>
        <w:rPr>
          <w:b/>
        </w:rPr>
        <w:t xml:space="preserve">Tulos</w:t>
      </w:r>
    </w:p>
    <w:p>
      <w:r>
        <w:t xml:space="preserve">Minä päivänä KU:n Lawrencen kampus tehtiin epäviralliseksi?</w:t>
      </w:r>
    </w:p>
    <w:p>
      <w:r>
        <w:rPr>
          <w:b/>
        </w:rPr>
        <w:t xml:space="preserve">Tulos</w:t>
      </w:r>
    </w:p>
    <w:p>
      <w:r>
        <w:t xml:space="preserve">Kuinka paljon kultaa Lawrencen oli maksettava yliopistolle sen peruskirjan ehtojen mukaisesti?</w:t>
      </w:r>
    </w:p>
    <w:p>
      <w:r>
        <w:rPr>
          <w:b/>
        </w:rPr>
        <w:t xml:space="preserve">Tulos</w:t>
      </w:r>
    </w:p>
    <w:p>
      <w:r>
        <w:t xml:space="preserve">Mikä oli sen maa-alueen enimmäiskoko, jonka Lawrence saattoi tarjota yliopistolle?</w:t>
      </w:r>
    </w:p>
    <w:p>
      <w:r>
        <w:rPr>
          <w:b/>
        </w:rPr>
        <w:t xml:space="preserve">Tulos</w:t>
      </w:r>
    </w:p>
    <w:p>
      <w:r>
        <w:t xml:space="preserve">Mikä kilpaileva kaupunki olisi ollut seuraavana vuorossa, jos Lawrence olisi kyennyt täyttämään vaatimukset, jotka olivat välttämättömiä, jotta KU olisi voitu rakentaa sen kaupunkiin?</w:t>
      </w:r>
    </w:p>
    <w:p>
      <w:r>
        <w:rPr>
          <w:b/>
        </w:rPr>
        <w:t xml:space="preserve">Tulos</w:t>
      </w:r>
    </w:p>
    <w:p>
      <w:r>
        <w:t xml:space="preserve">Mikä osavaltion ulkopuolinen kaupunki olisi ollut seuraavana vuorossa, jos Lawrence ei olisi kyennyt täyttämään vaatimuksia, joita KU:n rakentaminen sen kaupunkiin edellyttäisi?</w:t>
      </w:r>
    </w:p>
    <w:p>
      <w:r>
        <w:rPr>
          <w:b/>
        </w:rPr>
        <w:t xml:space="preserve">Esimerkki 8.2841</w:t>
      </w:r>
    </w:p>
    <w:p>
      <w:r>
        <w:t xml:space="preserve">Läpikulku: Hänestä tuli heti voimakas vaikuttaja poliittisesti kokemattomalle kuningattarelle, joka luotti hänen neuvoihinsa. Charles Greville arveli, että leskeksi jäänyt ja lapseton Melbourne oli "intohimoisesti kiintynyt häneen kuin tyttäreensä, jos hänellä olisi sellainen", ja Victoria näki hänet todennäköisesti isähahmona. Victoria kruunattiin 28. kesäkuuta 1838 Westminster Abbeyssa. Juhlallisuuksiin saapui Lontooseen yli 400 000 kävijää. Hänestä tuli ensimmäinen hallitsija, joka asettui Buckinghamin palatsiin, ja hän peri Lancasterin ja Cornwallin herttuakuntien tulot sekä 385 000 punnan suuruisen siviililuettelon mukaisen avustuksen vuodessa. Taloudellisesti varovainen, hän maksoi isänsä velat pois.</w:t>
      </w:r>
    </w:p>
    <w:p>
      <w:r>
        <w:rPr>
          <w:b/>
        </w:rPr>
        <w:t xml:space="preserve">Tulos</w:t>
      </w:r>
    </w:p>
    <w:p>
      <w:r>
        <w:t xml:space="preserve">Kuka johti hallitusta Victorian kaatumisen aikaan?</w:t>
      </w:r>
    </w:p>
    <w:p>
      <w:r>
        <w:rPr>
          <w:b/>
        </w:rPr>
        <w:t xml:space="preserve">Tulos</w:t>
      </w:r>
    </w:p>
    <w:p>
      <w:r>
        <w:t xml:space="preserve">Mikä oli Whig-pääministerin nimi Victoriassa tapahtuneen kaatumisen aikaan?</w:t>
      </w:r>
    </w:p>
    <w:p>
      <w:r>
        <w:rPr>
          <w:b/>
        </w:rPr>
        <w:t xml:space="preserve">Tulos</w:t>
      </w:r>
    </w:p>
    <w:p>
      <w:r>
        <w:t xml:space="preserve">Milloin kuningatar Victorian kruunajaisia ei pidetty?</w:t>
      </w:r>
    </w:p>
    <w:p>
      <w:r>
        <w:rPr>
          <w:b/>
        </w:rPr>
        <w:t xml:space="preserve">Tulos</w:t>
      </w:r>
    </w:p>
    <w:p>
      <w:r>
        <w:t xml:space="preserve">Missä ei pidetty Victorian kruunajaisia?</w:t>
      </w:r>
    </w:p>
    <w:p>
      <w:r>
        <w:rPr>
          <w:b/>
        </w:rPr>
        <w:t xml:space="preserve">Tulos</w:t>
      </w:r>
    </w:p>
    <w:p>
      <w:r>
        <w:t xml:space="preserve">Kuinka monta vierailijaa lähti Lontoosta Victorian kruunajaisiin?</w:t>
      </w:r>
    </w:p>
    <w:p>
      <w:r>
        <w:rPr>
          <w:b/>
        </w:rPr>
        <w:t xml:space="preserve">Esimerkki 8.2842</w:t>
      </w:r>
    </w:p>
    <w:p>
      <w:r>
        <w:t xml:space="preserve">Läpikulku: Kukkien ontogeneesi käyttää yhdistelmää geeneistä, jotka normaalisti vastaavat uusien versojen muodostamisesta. Alkeellisimmissa kukissa oli todennäköisesti vaihteleva määrä kukan osia, jotka olivat usein erillään toisistaan (mutta kosketuksissa toisiinsa). Kukilla oli taipumus kasvaa spiraalimaisesti, ne olivat biseksuaalisia (kasveissa tämä tarkoittaa sekä uros- että naarasosia samassa kukassa) ja niitä hallitsi munasarja (naarasosa). Kukkien kehittyessä joihinkin variaatioihin kehittyi yhteen sulautuneita osia, joiden määrä ja muotoilu oli paljon tarkempi ja joissa oli joko kukkaa tai kasvia kohti erityisiä sukupuolia tai ainakin "munasarjat alhaalla".</w:t>
      </w:r>
    </w:p>
    <w:p>
      <w:r>
        <w:rPr>
          <w:b/>
        </w:rPr>
        <w:t xml:space="preserve">Tulos</w:t>
      </w:r>
    </w:p>
    <w:p>
      <w:r>
        <w:t xml:space="preserve">Mitä miespuoliset osat hallitsivat?</w:t>
      </w:r>
    </w:p>
    <w:p>
      <w:r>
        <w:rPr>
          <w:b/>
        </w:rPr>
        <w:t xml:space="preserve">Tulos</w:t>
      </w:r>
    </w:p>
    <w:p>
      <w:r>
        <w:t xml:space="preserve">Miten kukilla oli tapana kasvaa, kun ne olivat miesvaltaisia?</w:t>
      </w:r>
    </w:p>
    <w:p>
      <w:r>
        <w:rPr>
          <w:b/>
        </w:rPr>
        <w:t xml:space="preserve">Tulos</w:t>
      </w:r>
    </w:p>
    <w:p>
      <w:r>
        <w:t xml:space="preserve">Mitä jotkut kasvin osat tekivät, kun kukassa oli vain miespuolisia osia?</w:t>
      </w:r>
    </w:p>
    <w:p>
      <w:r>
        <w:rPr>
          <w:b/>
        </w:rPr>
        <w:t xml:space="preserve">Tulos</w:t>
      </w:r>
    </w:p>
    <w:p>
      <w:r>
        <w:t xml:space="preserve">Minkä niminen oli kukan ontogeneesin aikana tietyn sukupuolen kasvi?</w:t>
      </w:r>
    </w:p>
    <w:p>
      <w:r>
        <w:rPr>
          <w:b/>
        </w:rPr>
        <w:t xml:space="preserve">Tulos</w:t>
      </w:r>
    </w:p>
    <w:p>
      <w:r>
        <w:t xml:space="preserve">Millä munasarjassa huonommin kehittyneet kasvit muodostavat uusia versoja?</w:t>
      </w:r>
    </w:p>
    <w:p>
      <w:r>
        <w:rPr>
          <w:b/>
        </w:rPr>
        <w:t xml:space="preserve">Esimerkki 8.2843</w:t>
      </w:r>
    </w:p>
    <w:p>
      <w:r>
        <w:t xml:space="preserve">Läpikulku: Himachal oli yksi harvoista osavaltioista, joka oli pysynyt suurelta osin koskemattomana ulkoisiin tulleihin, mikä johtui suurelta osin sen vaikeasta maastosta. Teknologisen kehityksen myötä osavaltio on muuttunut hyvin nopeasti. Se on moniuskontoinen, monikulttuurinen ja monikielinen osavaltio kuten muutkin Intian osavaltiot. Yleisimmin puhuttuja kieliä ovat hindi, pahari, dogri, mandeali kangri, mandyali, gojri ja kinnauri. Himachalissa asuvat kastikunnat ovat khatri, hinduuskoon kuuluvat brahmanit ja sikhiläiset brahmanikastiin kuuluvat bhatrat, rajputit, gujjarit, gaddit, ghirthit (choudhary), kannetit, rathit ja kolit, soodit Osavaltiossa on heimoväestöä, joka koostuu pääasiassa kinnareista, pangawaleista, sulehriaista ja lahauleista.Himachal Pradeshin asukkaat ovat hyvin yksinkertaisia ja elävät perinteistä paharilaista elämäntapaa.</w:t>
      </w:r>
    </w:p>
    <w:p>
      <w:r>
        <w:rPr>
          <w:b/>
        </w:rPr>
        <w:t xml:space="preserve">Tulos</w:t>
      </w:r>
    </w:p>
    <w:p>
      <w:r>
        <w:t xml:space="preserve">Miksi Dogri oli koskematta ulkoisiin tapoihin?</w:t>
      </w:r>
    </w:p>
    <w:p>
      <w:r>
        <w:rPr>
          <w:b/>
        </w:rPr>
        <w:t xml:space="preserve">Tulos</w:t>
      </w:r>
    </w:p>
    <w:p>
      <w:r>
        <w:t xml:space="preserve">Mikä on aiheuttanut nopeita muutoksia Gojrissa?</w:t>
      </w:r>
    </w:p>
    <w:p>
      <w:r>
        <w:rPr>
          <w:b/>
        </w:rPr>
        <w:t xml:space="preserve">Tulos</w:t>
      </w:r>
    </w:p>
    <w:p>
      <w:r>
        <w:t xml:space="preserve">Millaisia piirteitä Mandealissa on kuin muissa Intian osavaltioissa?</w:t>
      </w:r>
    </w:p>
    <w:p>
      <w:r>
        <w:rPr>
          <w:b/>
        </w:rPr>
        <w:t xml:space="preserve">Tulos</w:t>
      </w:r>
    </w:p>
    <w:p>
      <w:r>
        <w:t xml:space="preserve">Mitä kieliä Gaddisissa puhutaan?</w:t>
      </w:r>
    </w:p>
    <w:p>
      <w:r>
        <w:rPr>
          <w:b/>
        </w:rPr>
        <w:t xml:space="preserve">Tulos</w:t>
      </w:r>
    </w:p>
    <w:p>
      <w:r>
        <w:t xml:space="preserve">Mitkä ryhmät muodostavat Dogrin heimoväestön?</w:t>
      </w:r>
    </w:p>
    <w:p>
      <w:r>
        <w:rPr>
          <w:b/>
        </w:rPr>
        <w:t xml:space="preserve">Esimerkki 8.2844</w:t>
      </w:r>
    </w:p>
    <w:p>
      <w:r>
        <w:t xml:space="preserve">Läpikulku: Huolimatta trooppisen kosteasta ja kuivasta ilmastosta, laajamittainen kastelu tekee siitä rikkaan maatalousalueen. Sen brittiläisten perustama kastelukanavajärjestelmä on maailman suurin. Vehnä ja puuvilla ovat suurimmat viljelykasvit. Muita viljelykasveja ovat riisi, sokeriruoko, hirssi, maissi, öljykasvit, palkokasvit, vihannekset ja hedelmät, kuten kinoo. Myös kotieläin- ja siipikarjatuotanto on tärkeää. Menneisyyden vihamielisyyksistä huolimatta Punjabin maatilojen maaseutuväestö käyttää edelleen hindulaista kalenteria kylvöihin ja sadonkorjuuseen.</w:t>
      </w:r>
    </w:p>
    <w:p>
      <w:r>
        <w:rPr>
          <w:b/>
        </w:rPr>
        <w:t xml:space="preserve">Tulos</w:t>
      </w:r>
    </w:p>
    <w:p>
      <w:r>
        <w:t xml:space="preserve">Mitä kalenteria Punjabin tilat eivät enää käytä?</w:t>
      </w:r>
    </w:p>
    <w:p>
      <w:r>
        <w:rPr>
          <w:b/>
        </w:rPr>
        <w:t xml:space="preserve">Tulos</w:t>
      </w:r>
    </w:p>
    <w:p>
      <w:r>
        <w:t xml:space="preserve">Kenelle Punjab loi kastelujärjestelmän?</w:t>
      </w:r>
    </w:p>
    <w:p>
      <w:r>
        <w:rPr>
          <w:b/>
        </w:rPr>
        <w:t xml:space="preserve">Tulos</w:t>
      </w:r>
    </w:p>
    <w:p>
      <w:r>
        <w:t xml:space="preserve">Minkä lajin sato on Punjabissa maailman suurin?</w:t>
      </w:r>
    </w:p>
    <w:p>
      <w:r>
        <w:rPr>
          <w:b/>
        </w:rPr>
        <w:t xml:space="preserve">Tulos</w:t>
      </w:r>
    </w:p>
    <w:p>
      <w:r>
        <w:t xml:space="preserve">Mikä on yhden vihanneksen nimi?</w:t>
      </w:r>
    </w:p>
    <w:p>
      <w:r>
        <w:rPr>
          <w:b/>
        </w:rPr>
        <w:t xml:space="preserve">Tulos</w:t>
      </w:r>
    </w:p>
    <w:p>
      <w:r>
        <w:t xml:space="preserve">Mitkä Punjabin ilmaston piirteet tekevät siitä täydellisen maataloudelle?</w:t>
      </w:r>
    </w:p>
    <w:p>
      <w:r>
        <w:rPr>
          <w:b/>
        </w:rPr>
        <w:t xml:space="preserve">Esimerkki 8.2845</w:t>
      </w:r>
    </w:p>
    <w:p>
      <w:r>
        <w:t xml:space="preserve">Läpikulku: Prosessiteologia korostaa tyypillisesti Jumalan relationaalista luonnetta. Sen sijaan, että Jumala nähtäisiin välinpitämättömänä tai tunteettomana, prosessiteologit näkevät Jumalan "kanssakärsijänä, joka ymmärtää", ja olentona, jota ajalliset tapahtumat koskettavat äärimmäisen voimakkaasti. Hartshorne huomauttaa, että ihmiset eivät ylistäisi ihmishallitsijaa, jota seuraajiensa ilot tai surut eivät koskettaisi - miksi tämä siis olisi ylistämisen arvoinen ominaisuus Jumalassa? Sen sijaan Jumala on olento, johon maailma vaikuttaa eniten, ja siksi hän on olento, joka voi parhaiten vastata maailmaan. Prosessiteologiaa on kuitenkin muotoiltu monin eri tavoin. Esimerkiksi C. Robert Mesle kannattaa "prosessinaturalismia" eli prosessiteologiaa ilman Jumalaa.</w:t>
      </w:r>
    </w:p>
    <w:p>
      <w:r>
        <w:rPr>
          <w:b/>
        </w:rPr>
        <w:t xml:space="preserve">Tulos</w:t>
      </w:r>
    </w:p>
    <w:p>
      <w:r>
        <w:t xml:space="preserve"> Mitä Jumalan puolta ei korosteta prosessiteologiassa?</w:t>
      </w:r>
    </w:p>
    <w:p>
      <w:r>
        <w:rPr>
          <w:b/>
        </w:rPr>
        <w:t xml:space="preserve">Tulos</w:t>
      </w:r>
    </w:p>
    <w:p>
      <w:r>
        <w:t xml:space="preserve"> Miten prosessiteologit eivät yleensä koskaan hahmota Jumalaa?</w:t>
      </w:r>
    </w:p>
    <w:p>
      <w:r>
        <w:rPr>
          <w:b/>
        </w:rPr>
        <w:t xml:space="preserve">Tulos</w:t>
      </w:r>
    </w:p>
    <w:p>
      <w:r>
        <w:t xml:space="preserve"> Miksi Hartshorne oli sitä mieltä, että ihmiset eivät saa vaikuttaa Jumalaan?</w:t>
      </w:r>
    </w:p>
    <w:p>
      <w:r>
        <w:rPr>
          <w:b/>
        </w:rPr>
        <w:t xml:space="preserve">Esimerkki 8.2846</w:t>
      </w:r>
    </w:p>
    <w:p>
      <w:r>
        <w:t xml:space="preserve">Läpikulku: Dominikaanisen karisman jakavien assosiaattien määrä kasvaa nykyään. Dominikaanien assosiaatit ovat kristittyjä naisia ja miehiä; naimisissa olevia, naimattomia, naimattomana olevia, eronneita ja leskiä; papiston jäseniä ja maallikoita, jotka ovat ensin kiinnostuneita ja sitten kutsutut elämään karismaa ja jatkamaan dominikaanijärjestön tehtävää - ylistämään, siunaamaan ja saarnaamaan. Liitännäisjäsenet eivät vanno valaa, vaan he sitoutuvat olemaan vannoutuneiden jäsenten kumppaneita ja jakamaan dominikaaniperheen tehtävää ja karismaa omassa elämässään, perheissään, kirkoissaan, lähiöissään, työpaikoillaan ja kaupungeissaan. </w:t>
      </w:r>
    </w:p>
    <w:p>
      <w:r>
        <w:rPr>
          <w:b/>
        </w:rPr>
        <w:t xml:space="preserve">Tulos</w:t>
      </w:r>
    </w:p>
    <w:p>
      <w:r>
        <w:t xml:space="preserve">Mitä nykyiset benediktiinijärjestön jäsenet tekevät?</w:t>
      </w:r>
    </w:p>
    <w:p>
      <w:r>
        <w:rPr>
          <w:b/>
        </w:rPr>
        <w:t xml:space="preserve">Tulos</w:t>
      </w:r>
    </w:p>
    <w:p>
      <w:r>
        <w:t xml:space="preserve">Mitä ei ole yhä enemmän?</w:t>
      </w:r>
    </w:p>
    <w:p>
      <w:r>
        <w:rPr>
          <w:b/>
        </w:rPr>
        <w:t xml:space="preserve">Tulos</w:t>
      </w:r>
    </w:p>
    <w:p>
      <w:r>
        <w:t xml:space="preserve">Kuka ei jaa dominikaanien karismaa?</w:t>
      </w:r>
    </w:p>
    <w:p>
      <w:r>
        <w:rPr>
          <w:b/>
        </w:rPr>
        <w:t xml:space="preserve">Tulos</w:t>
      </w:r>
    </w:p>
    <w:p>
      <w:r>
        <w:t xml:space="preserve">Mikä ei ole esimerkki nykyaikaisesta dominikaanisen sääntökunnan seuraajasta?</w:t>
      </w:r>
    </w:p>
    <w:p>
      <w:r>
        <w:rPr>
          <w:b/>
        </w:rPr>
        <w:t xml:space="preserve">Tulos</w:t>
      </w:r>
    </w:p>
    <w:p>
      <w:r>
        <w:t xml:space="preserve">Mitä nykyiset jäsenet tekevät edelleen dominikaanijärjestön hyväksi?</w:t>
      </w:r>
    </w:p>
    <w:p>
      <w:r>
        <w:rPr>
          <w:b/>
        </w:rPr>
        <w:t xml:space="preserve">Esimerkki 8.2847</w:t>
      </w:r>
    </w:p>
    <w:p>
      <w:r>
        <w:t xml:space="preserve">Läpikulku: Genomit ovat enemmän kuin organismin geenien summa, ja niillä on ominaisuuksia, joita voidaan mitata ja tutkia ilman viittausta yksittäisten geenien ja niiden tuotteiden yksityiskohtiin. Tutkijat vertailevat ominaisuuksia, kuten kromosomien lukumäärää (karyotyyppi), genomin kokoa, geenien järjestystä, koodonien käytön poikkeavuutta ja GC-sisältöä, selvittääkseen, millaiset mekanismit ovat voineet tuottaa nykyisin olemassa olevien genomien suuren monimuotoisuuden (viimeaikaisia katsauksia, ks. Brown 2002; Saccone ja Pesole 2003; Benfey ja Protopapas 2004; Gibson ja Muse 2004; Reese 2004; Gregory 2005).</w:t>
      </w:r>
    </w:p>
    <w:p>
      <w:r>
        <w:rPr>
          <w:b/>
        </w:rPr>
        <w:t xml:space="preserve">Tulos</w:t>
      </w:r>
    </w:p>
    <w:p>
      <w:r>
        <w:t xml:space="preserve">Mitä muita ominaisuuksia Brown tutki vuonna 2002 karyotyypin lisäksi?</w:t>
      </w:r>
    </w:p>
    <w:p>
      <w:r>
        <w:rPr>
          <w:b/>
        </w:rPr>
        <w:t xml:space="preserve">Tulos</w:t>
      </w:r>
    </w:p>
    <w:p>
      <w:r>
        <w:t xml:space="preserve">Mikä on toinen sana geenijärjestykselle?</w:t>
      </w:r>
    </w:p>
    <w:p>
      <w:r>
        <w:rPr>
          <w:b/>
        </w:rPr>
        <w:t xml:space="preserve">Tulos</w:t>
      </w:r>
    </w:p>
    <w:p>
      <w:r>
        <w:t xml:space="preserve">Mitä mitattavaa GC-sisällössä on?</w:t>
      </w:r>
    </w:p>
    <w:p>
      <w:r>
        <w:rPr>
          <w:b/>
        </w:rPr>
        <w:t xml:space="preserve">Tulos</w:t>
      </w:r>
    </w:p>
    <w:p>
      <w:r>
        <w:t xml:space="preserve">Miksi tutkijat laskevat eliön geenien summan?</w:t>
      </w:r>
    </w:p>
    <w:p>
      <w:r>
        <w:rPr>
          <w:b/>
        </w:rPr>
        <w:t xml:space="preserve">Tulos</w:t>
      </w:r>
    </w:p>
    <w:p>
      <w:r>
        <w:t xml:space="preserve">Mitä kahta asiaa Reese tutki karyotyypistä vuonna 2004?</w:t>
      </w:r>
    </w:p>
    <w:p>
      <w:r>
        <w:rPr>
          <w:b/>
        </w:rPr>
        <w:t xml:space="preserve">Esimerkki 8.2848</w:t>
      </w:r>
    </w:p>
    <w:p>
      <w:r>
        <w:t xml:space="preserve">Läpikulku: Valotuksen aikana filmille saapuvan valoenergian määrä määrittää sen vaikutuksen emulsioon. Jos valon kirkkaus kerrotaan kertoimella ja filmin valotusta vähennetään samalla kertoimella muuttamalla kameran suljinaikaa ja aukkoa siten, että vastaanotettu energia on sama, filmi kehittyy samaan tiheyteen. Tätä sääntöä kutsutaan vastavuoroisuudeksi. Järjestelmät emulsion herkkyyden määrittämiseksi ovat mahdollisia, koska vastavuoroisuus pätee. Käytännössä vastavuoroisuus toimii kohtuullisen hyvin tavallisilla valokuvausfilmeillä valotusten välillä 1/1000 sekunnista 1/2 sekuntiin. Näiden rajojen ulkopuolella tämä suhde kuitenkin katkeaa, ja tätä ilmiötä kutsutaan vastavuoroisuushäiriöksi.</w:t>
      </w:r>
    </w:p>
    <w:p>
      <w:r>
        <w:rPr>
          <w:b/>
        </w:rPr>
        <w:t xml:space="preserve">Tulos</w:t>
      </w:r>
    </w:p>
    <w:p>
      <w:r>
        <w:t xml:space="preserve">Mikä määrittää kalvoon pääsevän valoenergian määrän?</w:t>
      </w:r>
    </w:p>
    <w:p>
      <w:r>
        <w:rPr>
          <w:b/>
        </w:rPr>
        <w:t xml:space="preserve">Tulos</w:t>
      </w:r>
    </w:p>
    <w:p>
      <w:r>
        <w:t xml:space="preserve">Valon kirkkauden kertominen kertoimella ja valotuksen pienentäminen samalla kertoimella saa aikaan sen, että mikä muuttuu?</w:t>
      </w:r>
    </w:p>
    <w:p>
      <w:r>
        <w:rPr>
          <w:b/>
        </w:rPr>
        <w:t xml:space="preserve">Tulos</w:t>
      </w:r>
    </w:p>
    <w:p>
      <w:r>
        <w:t xml:space="preserve">Miten valon kirkkautta muutetaan?</w:t>
      </w:r>
    </w:p>
    <w:p>
      <w:r>
        <w:rPr>
          <w:b/>
        </w:rPr>
        <w:t xml:space="preserve">Tulos</w:t>
      </w:r>
    </w:p>
    <w:p>
      <w:r>
        <w:t xml:space="preserve">Vastavuoroisuus toimii vain minkä alueiden ulkopuolella?</w:t>
      </w:r>
    </w:p>
    <w:p>
      <w:r>
        <w:rPr>
          <w:b/>
        </w:rPr>
        <w:t xml:space="preserve">Tulos</w:t>
      </w:r>
    </w:p>
    <w:p>
      <w:r>
        <w:t xml:space="preserve">Vastavuoroisuus on voimassa minkä järjestelmän vuoksi?</w:t>
      </w:r>
    </w:p>
    <w:p>
      <w:r>
        <w:rPr>
          <w:b/>
        </w:rPr>
        <w:t xml:space="preserve">Esimerkki 8.2849</w:t>
      </w:r>
    </w:p>
    <w:p>
      <w:r>
        <w:t xml:space="preserve">Läpikulku: Unicode suunniteltiin tarjoamaan koodipisteittäin kiertävä formaattimuunnos mihin tahansa olemassa olevaan merkkikoodaukseen ja mistä tahansa olemassa olevasta merkkikoodauksesta, jotta vanhoissa merkistöissä olevat tekstitiedostot voidaan naiivisti muuntaa Unicodeen ja sitten takaisin ja saada sama tiedosto takaisin. Tämä on merkinnyt sitä, että epäjohdonmukaiset vanhat arkkitehtuurit, kuten diakriittisten merkkien yhdistäminen ja esikoosteiset merkit, ovat molemmat olemassa Unicodessa, mikä antaa useamman kuin yhden tavan esittää jotakin tekstiä. Tämä näkyy selvimmin korealaisen Hangulin kolmessa eri koodausmuodossa. Versiosta 3.0 lähtien standardiin ei voida enää lisätä esikoosteisia merkkejä, jotka voidaan esittää yhdistämällä jo olemassa olevia merkkejä, jotta eri Unicode-versioita käyttävien ohjelmistojen yhteentoimivuus säilyisi.</w:t>
      </w:r>
    </w:p>
    <w:p>
      <w:r>
        <w:rPr>
          <w:b/>
        </w:rPr>
        <w:t xml:space="preserve">Tulos</w:t>
      </w:r>
    </w:p>
    <w:p>
      <w:r>
        <w:t xml:space="preserve">Mihin Unicode muunnetaan?</w:t>
      </w:r>
    </w:p>
    <w:p>
      <w:r>
        <w:rPr>
          <w:b/>
        </w:rPr>
        <w:t xml:space="preserve">Tulos</w:t>
      </w:r>
    </w:p>
    <w:p>
      <w:r>
        <w:t xml:space="preserve">Kuinka monta koodausmuotoa Unicodella on?</w:t>
      </w:r>
    </w:p>
    <w:p>
      <w:r>
        <w:rPr>
          <w:b/>
        </w:rPr>
        <w:t xml:space="preserve">Tulos</w:t>
      </w:r>
    </w:p>
    <w:p>
      <w:r>
        <w:t xml:space="preserve">Minkä version jälkeen tuli mahdolliseksi lisätä jo olemassa olevia hahmoja?</w:t>
      </w:r>
    </w:p>
    <w:p>
      <w:r>
        <w:rPr>
          <w:b/>
        </w:rPr>
        <w:t xml:space="preserve">Tulos</w:t>
      </w:r>
    </w:p>
    <w:p>
      <w:r>
        <w:t xml:space="preserve">Millaisia merkkejä voidaan lisätä 3.0:n jälkeisiin versioihin? </w:t>
      </w:r>
    </w:p>
    <w:p>
      <w:r>
        <w:rPr>
          <w:b/>
        </w:rPr>
        <w:t xml:space="preserve">Tulos</w:t>
      </w:r>
    </w:p>
    <w:p>
      <w:r>
        <w:t xml:space="preserve">Mitä merkkien lisääminen auttaa säilyttämään?</w:t>
      </w:r>
    </w:p>
    <w:p>
      <w:r>
        <w:rPr>
          <w:b/>
        </w:rPr>
        <w:t xml:space="preserve">Esimerkki 8.2850</w:t>
      </w:r>
    </w:p>
    <w:p>
      <w:r>
        <w:t xml:space="preserve">Läpikulku: Samoa tuotti ennen Saksan siirtomaavaltaistumista pääasiassa kopraa. Saksalaiset kauppiaat ja uudisasukkaat ottivat aktiivisesti käyttöön laajamittaisia plantaasiviljelmiä ja kehittivät uusia teollisuudenaloja, erityisesti kaakaopapuja ja kumia, tukeutuen Kiinasta ja Melanesiasta tuotuihin työläisiin. Kun luonnonkumin arvo laski jyrkästi noin ensimmäisen maailmansodan (ensimmäisen maailmansodan) lopulla, Uuden-Seelannin hallitus kannusti banaanien tuotantoa, joille on suuret markkinat Uudessa-Seelannissa[viitattu ].</w:t>
      </w:r>
    </w:p>
    <w:p>
      <w:r>
        <w:rPr>
          <w:b/>
        </w:rPr>
        <w:t xml:space="preserve">Tulos</w:t>
      </w:r>
    </w:p>
    <w:p>
      <w:r>
        <w:t xml:space="preserve">Mitä Kiina tuotti ennen melanesialaisten kolonisaatiota?</w:t>
      </w:r>
    </w:p>
    <w:p>
      <w:r>
        <w:rPr>
          <w:b/>
        </w:rPr>
        <w:t xml:space="preserve">Tulos</w:t>
      </w:r>
    </w:p>
    <w:p>
      <w:r>
        <w:t xml:space="preserve">Mitä uusia teollisuudenaloja Kiina tuotti Somoassa?</w:t>
      </w:r>
    </w:p>
    <w:p>
      <w:r>
        <w:rPr>
          <w:b/>
        </w:rPr>
        <w:t xml:space="preserve">Tulos</w:t>
      </w:r>
    </w:p>
    <w:p>
      <w:r>
        <w:t xml:space="preserve">Mitä tapahtui, kun kaakaopapujen hinta laski?</w:t>
      </w:r>
    </w:p>
    <w:p>
      <w:r>
        <w:rPr>
          <w:b/>
        </w:rPr>
        <w:t xml:space="preserve">Tulos</w:t>
      </w:r>
    </w:p>
    <w:p>
      <w:r>
        <w:t xml:space="preserve">Mille tuotteille Melanesiassa on suuret markkinat?</w:t>
      </w:r>
    </w:p>
    <w:p>
      <w:r>
        <w:rPr>
          <w:b/>
        </w:rPr>
        <w:t xml:space="preserve">Tulos</w:t>
      </w:r>
    </w:p>
    <w:p>
      <w:r>
        <w:t xml:space="preserve">Mitkä ryhmät kehittivät uusia teollisuudenaloja ja plantaaseja Melanesiassa?</w:t>
      </w:r>
    </w:p>
    <w:p>
      <w:r>
        <w:rPr>
          <w:b/>
        </w:rPr>
        <w:t xml:space="preserve">Esimerkki 8.2851</w:t>
      </w:r>
    </w:p>
    <w:p>
      <w:r>
        <w:t xml:space="preserve">Läpikulku: Se kokoontui ensimmäisen kerran 26. lokakuuta 1863 aamulla vapaamuurarien kapakassa Great Queen Streetillä Lontoossa. Ainoa koulu, joka oli tuolloin edustettuna, oli Charterhouse. Vapaamuurarien tavernassa pidettiin loka-joulukuun välisenä aikana vielä viisi kokousta, joissa lopulta laadittiin ensimmäinen kattava sääntökokoelma. Viimeisessä kokouksessa FA:n ensimmäinen rahastonhoitaja, Blackheathin edustaja, erotti seuransa FA:sta, koska edellisessä kokouksessa oli poistettu kaksi sääntöluonnosta: ensimmäisessä sallittiin juoksu pallo kädessä ja toisessa juoksun estäminen hakkeroimalla (potkaisemalla vastustajaa säärille), kompastumalla ja pitämällä kiinni. Muut englantilaiset rugbyseurat seurasivat tätä esimerkkiä eivätkä liittyneet FA:han, vaan perustivat vuonna 1871 Rugby Football Unionin. Yksitoista jäljellä olevaa seuraa vahvistivat Ebenezer Cobb Morleyn johdolla alkuperäiset kolmetoista pelisääntöä. Näihin sääntöihin kuuluivat pallon käsittely "merkkien" toimesta ja poikkitangon puuttuminen. Säännöt tekivät pelistä huomattavan samanlaisen kuin Australiassa tuohon aikaan kehitteillä olleesta viktoriaanisesta jalkapallosäännöstä. Sheffieldin jalkapalloliitto pelasi omien sääntöjensä mukaan 1870-luvulle asti, ja jalkapalloliitto omaksui osan sen säännöistä, kunnes pelien välillä ei ollut enää juurikaan eroja.</w:t>
      </w:r>
    </w:p>
    <w:p>
      <w:r>
        <w:rPr>
          <w:b/>
        </w:rPr>
        <w:t xml:space="preserve">Tulos</w:t>
      </w:r>
    </w:p>
    <w:p>
      <w:r>
        <w:t xml:space="preserve">Minä vuonna jalkapalloliitto lopetti toimintansa?</w:t>
      </w:r>
    </w:p>
    <w:p>
      <w:r>
        <w:rPr>
          <w:b/>
        </w:rPr>
        <w:t xml:space="preserve">Tulos</w:t>
      </w:r>
    </w:p>
    <w:p>
      <w:r>
        <w:t xml:space="preserve">Missä laitoksessa jalkapalloliitto piti viimeisimmän kokouksensa?</w:t>
      </w:r>
    </w:p>
    <w:p>
      <w:r>
        <w:rPr>
          <w:b/>
        </w:rPr>
        <w:t xml:space="preserve">Tulos</w:t>
      </w:r>
    </w:p>
    <w:p>
      <w:r>
        <w:t xml:space="preserve">Minä vuonna Rugby Football Union poistettiin?</w:t>
      </w:r>
    </w:p>
    <w:p>
      <w:r>
        <w:rPr>
          <w:b/>
        </w:rPr>
        <w:t xml:space="preserve">Tulos</w:t>
      </w:r>
    </w:p>
    <w:p>
      <w:r>
        <w:t xml:space="preserve">Kuinka moni seura ei koskaan ratifioinut alkuperäisiä pelisääntöjä?</w:t>
      </w:r>
    </w:p>
    <w:p>
      <w:r>
        <w:rPr>
          <w:b/>
        </w:rPr>
        <w:t xml:space="preserve">Tulos</w:t>
      </w:r>
    </w:p>
    <w:p>
      <w:r>
        <w:t xml:space="preserve">Kuka pelasi omien sääntöjensä mukaan 1890-luvulle asti?</w:t>
      </w:r>
    </w:p>
    <w:p>
      <w:r>
        <w:rPr>
          <w:b/>
        </w:rPr>
        <w:t xml:space="preserve">Esimerkki 8.2852</w:t>
      </w:r>
    </w:p>
    <w:p>
      <w:r>
        <w:t xml:space="preserve">Läpikulku: Dominicus innoitti seuraajiaan uskollisuudella oppineisuudelle ja hyveellisyydelle, syvällä tunnustuksella maallisen puutteen ja uskonnollisen valtion hengellisestä voimasta sekä pitkälle kehittyneellä hallintorakenteella. Samalla Dominik innoitti sääntökuntansa jäseniä kehittämään "sekalaista" hengellisyyttä. He olivat sekä aktiivisia saarnatessaan että kontemplatiivisia opiskellessaan, rukoillessaan ja mietiskellessään. Dominikaanijärjestön veljet olivat hengellisyydessään urbaaneja ja oppineita sekä kontemplatiivisia ja mystisiä. Vaikka nämä piirteet vaikuttivat myös ritarikunnan naisiin, nunnat imivät erityisesti jälkimmäiset piirteet sisäänsä ja tekivät niistä omat piirteensä. Englannissa dominikaaninunnat sekoittivat nämä elementit englantilaisen dominikaanisen hengellisyyden ominaispiirteisiin ja loivat hengellisyyden ja yhteisen persoonallisuuden, joka erotti heidät muista.</w:t>
      </w:r>
    </w:p>
    <w:p>
      <w:r>
        <w:rPr>
          <w:b/>
        </w:rPr>
        <w:t xml:space="preserve">Tulos</w:t>
      </w:r>
    </w:p>
    <w:p>
      <w:r>
        <w:t xml:space="preserve">Miten Dominikaanus ei innoittanut seuraajiaan?</w:t>
      </w:r>
    </w:p>
    <w:p>
      <w:r>
        <w:rPr>
          <w:b/>
        </w:rPr>
        <w:t xml:space="preserve">Tulos</w:t>
      </w:r>
    </w:p>
    <w:p>
      <w:r>
        <w:t xml:space="preserve">Minkälaista hallintorakennetta Dominikaanus ei innoittanut seuraajiaan muodostamaan?</w:t>
      </w:r>
    </w:p>
    <w:p>
      <w:r>
        <w:rPr>
          <w:b/>
        </w:rPr>
        <w:t xml:space="preserve">Tulos</w:t>
      </w:r>
    </w:p>
    <w:p>
      <w:r>
        <w:t xml:space="preserve">Kuka kehitti ritarikunnan, jonka jäsenillä oli yhtenäinen hengellisyys?</w:t>
      </w:r>
    </w:p>
    <w:p>
      <w:r>
        <w:rPr>
          <w:b/>
        </w:rPr>
        <w:t xml:space="preserve">Tulos</w:t>
      </w:r>
    </w:p>
    <w:p>
      <w:r>
        <w:t xml:space="preserve">Mikä järjestys oli maaseudun ja tietämättömien?</w:t>
      </w:r>
    </w:p>
    <w:p>
      <w:r>
        <w:rPr>
          <w:b/>
        </w:rPr>
        <w:t xml:space="preserve">Tulos</w:t>
      </w:r>
    </w:p>
    <w:p>
      <w:r>
        <w:t xml:space="preserve">Missä maassa benediktiinijärjestön nunnat menestyivät? </w:t>
      </w:r>
    </w:p>
    <w:p>
      <w:r>
        <w:rPr>
          <w:b/>
        </w:rPr>
        <w:t xml:space="preserve">Esimerkki 8.2853</w:t>
      </w:r>
    </w:p>
    <w:p>
      <w:r>
        <w:t xml:space="preserve">Läpikulku: Tutkijat ovatkin yrittäneet määritellä "uskon" ja "uskovan" semanttista sisältöä Koraanissa. Oikeamielistä käyttäytymistä käsittelevät eettis-oikeudelliset käsitteet ja kehotukset liittyvät syvälliseen tietoisuuteen Jumalasta ja korostavat siten uskon, vastuullisuuden ja uskon merkitystä jokaisen ihmisen lopullisessa kohtaamisessa Jumalan kanssa. Ihmisiä kehotetaan harjoittamaan hyväntekeväisyyttä erityisesti vähävaraisia kohtaan. Uskoville, jotka "käyttävät varallisuuttaan yöllä ja päivällä, salassa ja julkisesti", luvataan, että he "saavat palkkansa Herransa luona; heitä ei saa pelätä eikä heidän tarvitse murehtia". Se vahvistaa myös perhe-elämää säätämällä avioliittoa, avioeroa ja perintöä koskevia lakeja. Useita käytäntöjä, kuten koronkiskonta ja uhkapeli, kielletään. Koraani on yksi islamilaisen lain (sharia) peruslähteistä. Koraanissa kiinnitetään paljon huomiota joihinkin virallisiin uskonnollisiin käytäntöihin, kuten muodollisiin rukouksiin (salat) ja paastoamiseen ramadan-kuukauden aikana. Rukouksen suoritustavan osalta Koraani viittaa maahan kumartumiseen. Ilmaisu hyväntekeväisyydestä, zakat, tarkoittaa kirjaimellisesti puhdistamista. Koraanin mukaan hyväntekeväisyys on keino itsensä puhdistamiseen.</w:t>
      </w:r>
    </w:p>
    <w:p>
      <w:r>
        <w:rPr>
          <w:b/>
        </w:rPr>
        <w:t xml:space="preserve">Tulos</w:t>
      </w:r>
    </w:p>
    <w:p>
      <w:r>
        <w:t xml:space="preserve">Mikä fyysinen tila on moraalin perusta Koraanin kuvauksen mukaan?</w:t>
      </w:r>
    </w:p>
    <w:p>
      <w:r>
        <w:rPr>
          <w:b/>
        </w:rPr>
        <w:t xml:space="preserve">Tulos</w:t>
      </w:r>
    </w:p>
    <w:p>
      <w:r>
        <w:t xml:space="preserve">Mitä rahoitukseen liittymättömiä tekoja Koraani kieltää?</w:t>
      </w:r>
    </w:p>
    <w:p>
      <w:r>
        <w:rPr>
          <w:b/>
        </w:rPr>
        <w:t xml:space="preserve">Tulos</w:t>
      </w:r>
    </w:p>
    <w:p>
      <w:r>
        <w:t xml:space="preserve">Mikä on Koraanin kieltämän epävirallisen rukouksen nimi?</w:t>
      </w:r>
    </w:p>
    <w:p>
      <w:r>
        <w:rPr>
          <w:b/>
        </w:rPr>
        <w:t xml:space="preserve">Tulos</w:t>
      </w:r>
    </w:p>
    <w:p>
      <w:r>
        <w:t xml:space="preserve">Mikä kuukausi ei ole enää Koraanissa tarkoitettu paastoamiseen?</w:t>
      </w:r>
    </w:p>
    <w:p>
      <w:r>
        <w:rPr>
          <w:b/>
        </w:rPr>
        <w:t xml:space="preserve">Tulos</w:t>
      </w:r>
    </w:p>
    <w:p>
      <w:r>
        <w:t xml:space="preserve">Koraani käyttää termiä, joka tarkoittaa myös saastuttamista, mistä sosiaalisesta teosta?</w:t>
      </w:r>
    </w:p>
    <w:p>
      <w:r>
        <w:rPr>
          <w:b/>
        </w:rPr>
        <w:t xml:space="preserve">Esimerkki 8.2854</w:t>
      </w:r>
    </w:p>
    <w:p>
      <w:r>
        <w:t xml:space="preserve">Läpikulku: Neoliittisen kulttuurin alkua pidetään Levantissa (Jerikossa, nykyisellä Länsirannalla) noin 10 200 - 8 800 eKr. Se kehittyi suoraan alueen epipaleoliittisesta Natufian-kulttuurista, jonka asukkaat olivat edelläkävijöitä luonnonvaraisten viljojen käytössä, josta sitten kehittyi todellinen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w:t>
      </w:r>
    </w:p>
    <w:p>
      <w:r>
        <w:rPr>
          <w:b/>
        </w:rPr>
        <w:t xml:space="preserve">Tulos</w:t>
      </w:r>
    </w:p>
    <w:p>
      <w:r>
        <w:t xml:space="preserve">Mikä ajanjakso merkitsee maanviljelyskulttuurin alkua?</w:t>
      </w:r>
    </w:p>
    <w:p>
      <w:r>
        <w:rPr>
          <w:b/>
        </w:rPr>
        <w:t xml:space="preserve">Tulos</w:t>
      </w:r>
    </w:p>
    <w:p>
      <w:r>
        <w:t xml:space="preserve">Mistä Dryas-kulttuuri alkoi?</w:t>
      </w:r>
    </w:p>
    <w:p>
      <w:r>
        <w:rPr>
          <w:b/>
        </w:rPr>
        <w:t xml:space="preserve">Tulos</w:t>
      </w:r>
    </w:p>
    <w:p>
      <w:r>
        <w:t xml:space="preserve">Mikä ruoka-aine oli avain kulttuurin kehittymiseen?</w:t>
      </w:r>
    </w:p>
    <w:p>
      <w:r>
        <w:rPr>
          <w:b/>
        </w:rPr>
        <w:t xml:space="preserve">Tulos</w:t>
      </w:r>
    </w:p>
    <w:p>
      <w:r>
        <w:t xml:space="preserve">Mikä aikakausi kesti 13 000-8 800 eaa. välisenä aikana?</w:t>
      </w:r>
    </w:p>
    <w:p>
      <w:r>
        <w:rPr>
          <w:b/>
        </w:rPr>
        <w:t xml:space="preserve">Tulos</w:t>
      </w:r>
    </w:p>
    <w:p>
      <w:r>
        <w:t xml:space="preserve">Minkä uskotaan pakottaneen ihmiset kehittämään kulttuurin?</w:t>
      </w:r>
    </w:p>
    <w:p>
      <w:r>
        <w:rPr>
          <w:b/>
        </w:rPr>
        <w:t xml:space="preserve">Esimerkki 8.2855</w:t>
      </w:r>
    </w:p>
    <w:p>
      <w:r>
        <w:t xml:space="preserve">Läpikulku: Marvel Comicsin päätoimittaja Stan Lee pyysi vuonna 1971 Yhdysvaltain terveys-, koulutus- ja hyvinvointiministeriötä tekemään sarjakuvatarinan huumeiden väärinkäytöstä. Lee suostui ja kirjoitti kolmiosaisen Hämähäkkimies-tarinan, jossa huumausaineiden käyttö kuvattiin vaarallisena ja epäglamourisena. Alan itsesensuurilautakunta, Comics Code Authority, kieltäytyi kuitenkin hyväksymästä tarinaa huumausaineiden esiintymisen vuoksi ja piti tarinan asiayhteyttä epäolennaisena. Lee julkaisi tarinan Goodmanin suostumuksella siitä huolimatta The Amazing Spider-Man -lehdessä numeroissa 96-98 (touko-heinäkuu 1971) ilman Comics Code Authorityn sinettiä. Markkinat reagoivat tarinaan hyvin, ja CCA tarkisti koodia samana vuonna.</w:t>
      </w:r>
    </w:p>
    <w:p>
      <w:r>
        <w:rPr>
          <w:b/>
        </w:rPr>
        <w:t xml:space="preserve">Tulos</w:t>
      </w:r>
    </w:p>
    <w:p>
      <w:r>
        <w:t xml:space="preserve">Milloin Comics Code Authority pyysi Marvelia tekemään sarjakuvan huumeiden väärinkäytöstä?</w:t>
      </w:r>
    </w:p>
    <w:p>
      <w:r>
        <w:rPr>
          <w:b/>
        </w:rPr>
        <w:t xml:space="preserve">Tulos</w:t>
      </w:r>
    </w:p>
    <w:p>
      <w:r>
        <w:t xml:space="preserve">Kuka on Comics Code Authorityn päätoimittaja?</w:t>
      </w:r>
    </w:p>
    <w:p>
      <w:r>
        <w:rPr>
          <w:b/>
        </w:rPr>
        <w:t xml:space="preserve">Tulos</w:t>
      </w:r>
    </w:p>
    <w:p>
      <w:r>
        <w:t xml:space="preserve">Mikä itsesensuurilautakunta hyväksyi kiistellyn Hämähäkkimies-sarjakuvan?</w:t>
      </w:r>
    </w:p>
    <w:p>
      <w:r>
        <w:rPr>
          <w:b/>
        </w:rPr>
        <w:t xml:space="preserve">Tulos</w:t>
      </w:r>
    </w:p>
    <w:p>
      <w:r>
        <w:t xml:space="preserve">Mikä hallituksen johtama osasto kieltäytyi hyväksymästä Hämähäkkimiehen tarinaa? </w:t>
      </w:r>
    </w:p>
    <w:p>
      <w:r>
        <w:rPr>
          <w:b/>
        </w:rPr>
        <w:t xml:space="preserve">Tulos</w:t>
      </w:r>
    </w:p>
    <w:p>
      <w:r>
        <w:t xml:space="preserve">Minkä kuukauden aikana CCA tarkisti säännöstöään?</w:t>
      </w:r>
    </w:p>
    <w:p>
      <w:r>
        <w:rPr>
          <w:b/>
        </w:rPr>
        <w:t xml:space="preserve">Esimerkki 8.2856</w:t>
      </w:r>
    </w:p>
    <w:p>
      <w:r>
        <w:t xml:space="preserve">Läpikulku: Verkkosarjakuvat ovat sarjakuvia, jotka ovat saatavilla internetissä. Niillä voidaan tavoittaa suuri yleisö, ja uudet lukijat voivat yleensä tutustua arkistoituihin jaksoihin. Verkkosarjakuvissa voidaan käyttää ääretöntä kankaata, mikä tarkoittaa, että sivun koko tai mitat eivät rajoita niitä.</w:t>
      </w:r>
    </w:p>
    <w:p>
      <w:r>
        <w:rPr>
          <w:b/>
        </w:rPr>
        <w:t xml:space="preserve">Tulos</w:t>
      </w:r>
    </w:p>
    <w:p>
      <w:r>
        <w:t xml:space="preserve">Mitä sarjakuvia ei ole internetissä?</w:t>
      </w:r>
    </w:p>
    <w:p>
      <w:r>
        <w:rPr>
          <w:b/>
        </w:rPr>
        <w:t xml:space="preserve">Tulos</w:t>
      </w:r>
    </w:p>
    <w:p>
      <w:r>
        <w:t xml:space="preserve">Verkkosarjakuvat tavoittavat pieniä yleisöjä ja uusia mitä?</w:t>
      </w:r>
    </w:p>
    <w:p>
      <w:r>
        <w:rPr>
          <w:b/>
        </w:rPr>
        <w:t xml:space="preserve">Tulos</w:t>
      </w:r>
    </w:p>
    <w:p>
      <w:r>
        <w:t xml:space="preserve">Webcomics saavuttaa suuren yleisön ja vanha mitä?</w:t>
      </w:r>
    </w:p>
    <w:p>
      <w:r>
        <w:rPr>
          <w:b/>
        </w:rPr>
        <w:t xml:space="preserve">Tulos</w:t>
      </w:r>
    </w:p>
    <w:p>
      <w:r>
        <w:t xml:space="preserve">Mitä lukijat eivät pääse lukemaan verkkosarjakuvissa?</w:t>
      </w:r>
    </w:p>
    <w:p>
      <w:r>
        <w:rPr>
          <w:b/>
        </w:rPr>
        <w:t xml:space="preserve">Tulos</w:t>
      </w:r>
    </w:p>
    <w:p>
      <w:r>
        <w:t xml:space="preserve">Kokorajoitusten hillitsemänä webcomicien sanotaan olevan mitä?</w:t>
      </w:r>
    </w:p>
    <w:p>
      <w:r>
        <w:rPr>
          <w:b/>
        </w:rPr>
        <w:t xml:space="preserve">Esimerkki 8.2857</w:t>
      </w:r>
    </w:p>
    <w:p>
      <w:r>
        <w:t xml:space="preserve">Läpikulku: Ristikkäisten suhteiden periaate liittyy vikojen muodostumiseen ja niiden jaksojen ikään, joita ne leikkaavat. Näin ollen, jos havaitaan, että ruhje läpäisee joitakin muodostumia, mutta ei sen päällä olevia muodostumia, ruhjeen läpäisemät muodostumat ovat ruhjetta vanhempia, ja niiden, joita ruhje ei läpäise, on oltava ruhjetta nuorempia. Avainkerroksen löytäminen näissä tilanteissa voi auttaa määrittämään, onko kyseessä normaali- vai työntömurtuma.</w:t>
      </w:r>
    </w:p>
    <w:p>
      <w:r>
        <w:rPr>
          <w:b/>
        </w:rPr>
        <w:t xml:space="preserve">Tulos</w:t>
      </w:r>
    </w:p>
    <w:p>
      <w:r>
        <w:t xml:space="preserve">Mikä periaate auttaa löytämään eron normaalin ja työntövian välillä?</w:t>
      </w:r>
    </w:p>
    <w:p>
      <w:r>
        <w:rPr>
          <w:b/>
        </w:rPr>
        <w:t xml:space="preserve">Tulos</w:t>
      </w:r>
    </w:p>
    <w:p>
      <w:r>
        <w:t xml:space="preserve">Mitä ovat avainsängyt nuoremmat?</w:t>
      </w:r>
    </w:p>
    <w:p>
      <w:r>
        <w:rPr>
          <w:b/>
        </w:rPr>
        <w:t xml:space="preserve">Tulos</w:t>
      </w:r>
    </w:p>
    <w:p>
      <w:r>
        <w:t xml:space="preserve">Mitä on löydettävä, jotta saadaan selville, liittyvätkö kivet toisiinsa?</w:t>
      </w:r>
    </w:p>
    <w:p>
      <w:r>
        <w:rPr>
          <w:b/>
        </w:rPr>
        <w:t xml:space="preserve">Tulos</w:t>
      </w:r>
    </w:p>
    <w:p>
      <w:r>
        <w:t xml:space="preserve">Mikä on avainsänkyjen ikä, jos ne liittyvät vikaan eivätkä ole leikattuja?</w:t>
      </w:r>
    </w:p>
    <w:p>
      <w:r>
        <w:rPr>
          <w:b/>
        </w:rPr>
        <w:t xml:space="preserve">Tulos</w:t>
      </w:r>
    </w:p>
    <w:p>
      <w:r>
        <w:t xml:space="preserve">Mitä avainpohjan leikkaaminen auttaa vanhempaa kivimuotoa?</w:t>
      </w:r>
    </w:p>
    <w:p>
      <w:r>
        <w:rPr>
          <w:b/>
        </w:rPr>
        <w:t xml:space="preserve">Tulos</w:t>
      </w:r>
    </w:p>
    <w:p>
      <w:r>
        <w:t xml:space="preserve">Mikä on avainsänky?</w:t>
      </w:r>
    </w:p>
    <w:p>
      <w:r>
        <w:rPr>
          <w:b/>
        </w:rPr>
        <w:t xml:space="preserve">Tulos</w:t>
      </w:r>
    </w:p>
    <w:p>
      <w:r>
        <w:t xml:space="preserve">Mikä periaate auttaa määrittelemään avainpedin?</w:t>
      </w:r>
    </w:p>
    <w:p>
      <w:r>
        <w:rPr>
          <w:b/>
        </w:rPr>
        <w:t xml:space="preserve">Tulos</w:t>
      </w:r>
    </w:p>
    <w:p>
      <w:r>
        <w:t xml:space="preserve">Miksi ruhjeen päällä olevat leikatut kivet ovat nuorempia kuin ruhje?</w:t>
      </w:r>
    </w:p>
    <w:p>
      <w:r>
        <w:rPr>
          <w:b/>
        </w:rPr>
        <w:t xml:space="preserve">Tulos</w:t>
      </w:r>
    </w:p>
    <w:p>
      <w:r>
        <w:t xml:space="preserve">Mikä on työntövika?</w:t>
      </w:r>
    </w:p>
    <w:p>
      <w:r>
        <w:rPr>
          <w:b/>
        </w:rPr>
        <w:t xml:space="preserve">Tulos</w:t>
      </w:r>
    </w:p>
    <w:p>
      <w:r>
        <w:t xml:space="preserve">Mitä voi sanoa viasta, joka tunkeutuu ylimpiin kiviin mutta ei alempiin muodostumiin?</w:t>
      </w:r>
    </w:p>
    <w:p>
      <w:r>
        <w:rPr>
          <w:b/>
        </w:rPr>
        <w:t xml:space="preserve">Esimerkki 8.2858</w:t>
      </w:r>
    </w:p>
    <w:p>
      <w:r>
        <w:t xml:space="preserve">Läpikulku: Jean Metzinger, Albert Gleizes, Robert Delaunay, Henri Le Fauconnier, Fernand Léger ja Juan Gris. Tärkein vaikutus, joka johti kubismiin, oli kolmiulotteisen muodon esittäminen Paul Cézannen myöhäistuotannossa. Cézannen maalauksista oli järjestetty retrospektiivinen näyttely Salon d'Automne -tapahtumassa vuonna 1904, ja nykyisiä teoksia esiteltiin vuosien 1905 ja 1906 Salon d'Automne -tapahtumissa, minkä jälkeen Cézannen kuoleman jälkeen vuonna 1907 järjestettiin kaksi muistoretrospektiivistä näyttelyä.</w:t>
      </w:r>
    </w:p>
    <w:p>
      <w:r>
        <w:rPr>
          <w:b/>
        </w:rPr>
        <w:t xml:space="preserve">Tulos</w:t>
      </w:r>
    </w:p>
    <w:p>
      <w:r>
        <w:t xml:space="preserve">Mihin liikkeeseen Picasso ei osallistunut?</w:t>
      </w:r>
    </w:p>
    <w:p>
      <w:r>
        <w:rPr>
          <w:b/>
        </w:rPr>
        <w:t xml:space="preserve">Tulos</w:t>
      </w:r>
    </w:p>
    <w:p>
      <w:r>
        <w:t xml:space="preserve">Mihin liikkeeseen Braque ei osallistunut?</w:t>
      </w:r>
    </w:p>
    <w:p>
      <w:r>
        <w:rPr>
          <w:b/>
        </w:rPr>
        <w:t xml:space="preserve">Tulos</w:t>
      </w:r>
    </w:p>
    <w:p>
      <w:r>
        <w:t xml:space="preserve">Mitä tapahtui vuonna 1903?</w:t>
      </w:r>
    </w:p>
    <w:p>
      <w:r>
        <w:rPr>
          <w:b/>
        </w:rPr>
        <w:t xml:space="preserve">Tulos</w:t>
      </w:r>
    </w:p>
    <w:p>
      <w:r>
        <w:t xml:space="preserve">Kuka henkilö oli vähiten vaikutusvaltainen liikkeen aloittamisessa kolmiulotteisilla muodoilla?</w:t>
      </w:r>
    </w:p>
    <w:p>
      <w:r>
        <w:rPr>
          <w:b/>
        </w:rPr>
        <w:t xml:space="preserve">Tulos</w:t>
      </w:r>
    </w:p>
    <w:p>
      <w:r>
        <w:t xml:space="preserve">Minä vuonna Cezannesin maalauksia ei ollut esillä Salon d'Automne -tapahtumassa? </w:t>
      </w:r>
    </w:p>
    <w:p>
      <w:r>
        <w:rPr>
          <w:b/>
        </w:rPr>
        <w:t xml:space="preserve">Esimerkki 8.2859</w:t>
      </w:r>
    </w:p>
    <w:p>
      <w:r>
        <w:t xml:space="preserve">Läpikulku: Toinen asuintaloryhmä, joka tunnetaan nimellä Village, sijaitsee Danforth Campuksen luoteiskulmassa. North Side on avoinna vain ylemmän vuosikurssin opiskelijoille ja tammikuun stipendiaateille, ja se koostuu Millbrook Apartmentsista, The Villagesta, Village Eastin kampuksella sijaitsevista asunnoista ja kaikista veljeskuntien taloista lukuun ottamatta Zeta Beta Tau -taloa, joka on kampuksen ulkopuolella ja sijaitsee South 40:n luoteispuolella. Washingtonin yliopiston sisarkunnilla ei ole omia taloja. The Village on ryhmä asuntoloita, joissa opiskelijat, joilla on samanlaiset kiinnostuksen kohteet tai akateemiset tavoitteet, hakeutuvat pieninä 4-24 hengen ryhminä, niin sanottuina BLOC-joukkoina, asumaan yhdessä muiden kuin BLOC-joukkojen kanssa. Kuten South 40:ssä, myös Villagen ympärillä olevat asuintalot ympäröivät virkistysnurmikkoa.</w:t>
      </w:r>
    </w:p>
    <w:p>
      <w:r>
        <w:rPr>
          <w:b/>
        </w:rPr>
        <w:t xml:space="preserve">Tulos</w:t>
      </w:r>
    </w:p>
    <w:p>
      <w:r>
        <w:t xml:space="preserve">Mikä North Side -rakennus on lähimpänä Zeta Beta Tau -yhdistyksen taloa?</w:t>
      </w:r>
    </w:p>
    <w:p>
      <w:r>
        <w:rPr>
          <w:b/>
        </w:rPr>
        <w:t xml:space="preserve">Tulos</w:t>
      </w:r>
    </w:p>
    <w:p>
      <w:r>
        <w:t xml:space="preserve">Mikä on Washingtonin yliopiston koillispuolella?</w:t>
      </w:r>
    </w:p>
    <w:p>
      <w:r>
        <w:rPr>
          <w:b/>
        </w:rPr>
        <w:t xml:space="preserve">Tulos</w:t>
      </w:r>
    </w:p>
    <w:p>
      <w:r>
        <w:t xml:space="preserve">Kuinka monta sisarkuntaa Washingtonin yliopistossa on?</w:t>
      </w:r>
    </w:p>
    <w:p>
      <w:r>
        <w:rPr>
          <w:b/>
        </w:rPr>
        <w:t xml:space="preserve">Tulos</w:t>
      </w:r>
    </w:p>
    <w:p>
      <w:r>
        <w:t xml:space="preserve">Kuinka monta opiskelijakuntaa Washingtonin yliopistossa on?</w:t>
      </w:r>
    </w:p>
    <w:p>
      <w:r>
        <w:rPr>
          <w:b/>
        </w:rPr>
        <w:t xml:space="preserve">Tulos</w:t>
      </w:r>
    </w:p>
    <w:p>
      <w:r>
        <w:t xml:space="preserve">Kuinka monta tammikuun stipendiaattia Washingtonin yliopistossa on tyypillisesti?</w:t>
      </w:r>
    </w:p>
    <w:p>
      <w:r>
        <w:rPr>
          <w:b/>
        </w:rPr>
        <w:t xml:space="preserve">Esimerkki 8.2860</w:t>
      </w:r>
    </w:p>
    <w:p>
      <w:r>
        <w:t xml:space="preserve">Läpikulku: Siemenkasvien ja myöhemmin angiospermien evoluutio näyttää olevan tulosta kahdesta eri koko genomin monistumiskierroksesta. Nämä tapahtuivat 319 miljoonaa vuotta sitten ja 192 miljoonaa vuotta sitten. Toinen mahdollinen koko genomin monistumistapahtuma 160 miljoonaa vuotta sitten loi ehkä esi-isälinjan, joka johti kaikkiin nykyisiin kukkiviin kasveihin. Tätä tapahtumaa tutkittiin sekvensoimalla muinaisen kukkakasvin, Amborella trichopodan, genomi, ja se vastaa suoraan Darwinin "kammottavaan mysteeriin".</w:t>
      </w:r>
    </w:p>
    <w:p>
      <w:r>
        <w:rPr>
          <w:b/>
        </w:rPr>
        <w:t xml:space="preserve">Tulos</w:t>
      </w:r>
    </w:p>
    <w:p>
      <w:r>
        <w:t xml:space="preserve">Mikä näyttää olevan syy siemenkasvien monistumiseen?</w:t>
      </w:r>
    </w:p>
    <w:p>
      <w:r>
        <w:rPr>
          <w:b/>
        </w:rPr>
        <w:t xml:space="preserve">Tulos</w:t>
      </w:r>
    </w:p>
    <w:p>
      <w:r>
        <w:t xml:space="preserve">Milloin Darwinin "kammottava mysteeri ilmestyi ensimmäisen kerran?</w:t>
      </w:r>
    </w:p>
    <w:p>
      <w:r>
        <w:rPr>
          <w:b/>
        </w:rPr>
        <w:t xml:space="preserve">Tulos</w:t>
      </w:r>
    </w:p>
    <w:p>
      <w:r>
        <w:t xml:space="preserve">Milloin tutkimuksessa käytetty muinainen kasvi oli peräisin?</w:t>
      </w:r>
    </w:p>
    <w:p>
      <w:r>
        <w:rPr>
          <w:b/>
        </w:rPr>
        <w:t xml:space="preserve">Tulos</w:t>
      </w:r>
    </w:p>
    <w:p>
      <w:r>
        <w:t xml:space="preserve">Miten nykyaikaisia kasveja tutkitaan?</w:t>
      </w:r>
    </w:p>
    <w:p>
      <w:r>
        <w:rPr>
          <w:b/>
        </w:rPr>
        <w:t xml:space="preserve">Tulos</w:t>
      </w:r>
    </w:p>
    <w:p>
      <w:r>
        <w:t xml:space="preserve">Kuka keksi termin duplikaatiotapahtuma?</w:t>
      </w:r>
    </w:p>
    <w:p>
      <w:r>
        <w:rPr>
          <w:b/>
        </w:rPr>
        <w:t xml:space="preserve">Esimerkki 8.2861</w:t>
      </w:r>
    </w:p>
    <w:p>
      <w:r>
        <w:t xml:space="preserve">Läpikulku: Toisen maailmansodan lopussa Kanadalla oli maailman neljänneksi suurimmat ilmavoimat ja viidenneksi suurin merivoimien pintalaivasto sekä suurin koskaan käytössä ollut vapaaehtoisarmeija. Asevelvollisuus ulkomailla suoritettavaa palvelusta varten otettiin käyttöön vasta sodan loppupuolella, ja vain 2 400 asevelvollista pääsi taisteluun. Alun perin Kanadalla katsottiin olleen maailman kolmanneksi suurin laivasto, mutta Neuvostoliiton hajoamisen jälkeen japanilaisiin ja neuvostoliittolaisiin lähteisiin perustuvat uudet tiedot osoittivat tämän virheelliseksi.</w:t>
      </w:r>
    </w:p>
    <w:p>
      <w:r>
        <w:rPr>
          <w:b/>
        </w:rPr>
        <w:t xml:space="preserve">Tulos</w:t>
      </w:r>
    </w:p>
    <w:p>
      <w:r>
        <w:t xml:space="preserve">Milloin Kanadalla oli viidenneksi suurimmat ilmavoimat?</w:t>
      </w:r>
    </w:p>
    <w:p>
      <w:r>
        <w:rPr>
          <w:b/>
        </w:rPr>
        <w:t xml:space="preserve">Tulos</w:t>
      </w:r>
    </w:p>
    <w:p>
      <w:r>
        <w:t xml:space="preserve">Milloin Kanadalla oli neljänneksi suurin merivoimien pintalaivasto?</w:t>
      </w:r>
    </w:p>
    <w:p>
      <w:r>
        <w:rPr>
          <w:b/>
        </w:rPr>
        <w:t xml:space="preserve">Tulos</w:t>
      </w:r>
    </w:p>
    <w:p>
      <w:r>
        <w:t xml:space="preserve">Mitä otettiin käyttöön sodan lopussa?</w:t>
      </w:r>
    </w:p>
    <w:p>
      <w:r>
        <w:rPr>
          <w:b/>
        </w:rPr>
        <w:t xml:space="preserve">Tulos</w:t>
      </w:r>
    </w:p>
    <w:p>
      <w:r>
        <w:t xml:space="preserve">Kuinka moni asevelvollinen pääsi merivoimien pintalaivastoon?</w:t>
      </w:r>
    </w:p>
    <w:p>
      <w:r>
        <w:rPr>
          <w:b/>
        </w:rPr>
        <w:t xml:space="preserve">Tulos</w:t>
      </w:r>
    </w:p>
    <w:p>
      <w:r>
        <w:t xml:space="preserve">Mikä oli Kanadan suurin armeija kolmannen maailmansodan aikana?</w:t>
      </w:r>
    </w:p>
    <w:p>
      <w:r>
        <w:rPr>
          <w:b/>
        </w:rPr>
        <w:t xml:space="preserve">Tulos</w:t>
      </w:r>
    </w:p>
    <w:p>
      <w:r>
        <w:t xml:space="preserve">Mikä maa putosi antamalla vähemmän tietoa Kanadan armeijan koosta?</w:t>
      </w:r>
    </w:p>
    <w:p>
      <w:r>
        <w:rPr>
          <w:b/>
        </w:rPr>
        <w:t xml:space="preserve">Tulos</w:t>
      </w:r>
    </w:p>
    <w:p>
      <w:r>
        <w:t xml:space="preserve"> Millä muulla maalla oli pieni laivastoarmeija?</w:t>
      </w:r>
    </w:p>
    <w:p>
      <w:r>
        <w:rPr>
          <w:b/>
        </w:rPr>
        <w:t xml:space="preserve">Esimerkki 8.2862</w:t>
      </w:r>
    </w:p>
    <w:p>
      <w:r>
        <w:t xml:space="preserve">Läpikulku: Vuonna 1866 Palermosta tuli viikon kestäneen kansannousun näyttämö, joka lopulta murskattiin sotatilalain julistamisen jälkeen. Italian hallitus syytti kapinasta anarkisteja ja kirkkoa, erityisesti Palermon arkkipiispaa, ja ryhtyi toteuttamaan Sisilian ja kirkon vastaista politiikkaa. Uutta kulttuurista, taloudellista ja teollista kasvua vauhdittivat useat suvut, kuten Florio, Ducrot, Rutelli, Sandron, Whitaker, Utveggio ja muut. 1900-luvun alkupuolella Palermo laajeni vanhojen kaupunginmuurien ulkopuolelle, lähinnä pohjoiseen Via Roman, Via Danten, Via Notarbartolon ja Viale della Libertàn uusia bulevardeja pitkin. Näillä teillä sijaitsi pian valtava määrä jugendtyylisiä huviloita. Monet niistä suunnitteli kuuluisa arkkitehti Ernesto Basile. Grand Hotel Villa Igiea, jonka Ernesto Basile suunnitteli Florion perheelle, on hyvä esimerkki Palermitan jugendtyylistä. Giovan Battista Filippo Basile suunnitteli samoihin aikoihin valtavan Teatro Massimon, jonka rakensi Palermon teollisen ja vanhan italialaisen Rutelli-suvun Rutelli &amp; Machì -rakennusliike, ja se avattiin vuonna 1897.</w:t>
      </w:r>
    </w:p>
    <w:p>
      <w:r>
        <w:rPr>
          <w:b/>
        </w:rPr>
        <w:t xml:space="preserve">Tulos</w:t>
      </w:r>
    </w:p>
    <w:p>
      <w:r>
        <w:t xml:space="preserve">Kuka piti Savolaiskuninkuutta itsenäisyyden sijaan parempana?</w:t>
      </w:r>
    </w:p>
    <w:p>
      <w:r>
        <w:rPr>
          <w:b/>
        </w:rPr>
        <w:t xml:space="preserve">Tulos</w:t>
      </w:r>
    </w:p>
    <w:p>
      <w:r>
        <w:t xml:space="preserve">Mikä oli 1700-luvun kapinan kotipaikka?</w:t>
      </w:r>
    </w:p>
    <w:p>
      <w:r>
        <w:rPr>
          <w:b/>
        </w:rPr>
        <w:t xml:space="preserve">Tulos</w:t>
      </w:r>
    </w:p>
    <w:p>
      <w:r>
        <w:t xml:space="preserve">Mikä murskasi 1700-luvun kapinan Palermossa?</w:t>
      </w:r>
    </w:p>
    <w:p>
      <w:r>
        <w:rPr>
          <w:b/>
        </w:rPr>
        <w:t xml:space="preserve">Tulos</w:t>
      </w:r>
    </w:p>
    <w:p>
      <w:r>
        <w:t xml:space="preserve">Mikä hallitus on toteuttanut sisilialaismyönteistä politiikkaa?</w:t>
      </w:r>
    </w:p>
    <w:p>
      <w:r>
        <w:rPr>
          <w:b/>
        </w:rPr>
        <w:t xml:space="preserve">Tulos</w:t>
      </w:r>
    </w:p>
    <w:p>
      <w:r>
        <w:t xml:space="preserve">Mihin Palermo laajeni 2000-luvun alussa?</w:t>
      </w:r>
    </w:p>
    <w:p>
      <w:r>
        <w:rPr>
          <w:b/>
        </w:rPr>
        <w:t xml:space="preserve">Esimerkki 8.2863</w:t>
      </w:r>
    </w:p>
    <w:p>
      <w:r>
        <w:t xml:space="preserve">Läpikulku: Qutbin ajatukset muuttuivat yhä radikaalimmiksi hänen vankeutensa aikana ennen hänen teloitustaan vuonna 1966, mutta veljeskunnan johto, jota johti Hasan al-Hudaybi, pysyi maltillisena ja oli kiinnostunut poliittisista neuvotteluista ja aktivismista. Qutbin viimeisten kirjoitusten innoittamina 1960-luvun puolivälissä (erityisesti manifesti Milestones eli Ma'alim fi-l-Tariq) kehittyi kuitenkin marginaaliliikkeitä tai hajaannusliikkeitä, jotka pyrkivät radikaalimpaan suuntaan. Veljeskunta oli 1970-luvulle tultaessa luopunut väkivallasta keinona saavuttaa tavoitteensa.</w:t>
      </w:r>
    </w:p>
    <w:p>
      <w:r>
        <w:rPr>
          <w:b/>
        </w:rPr>
        <w:t xml:space="preserve">Tulos</w:t>
      </w:r>
    </w:p>
    <w:p>
      <w:r>
        <w:t xml:space="preserve">Kenen ajatukset eivät muuttuneet yhä radikaalimmiksi hänen vankeutensa aikana?</w:t>
      </w:r>
    </w:p>
    <w:p>
      <w:r>
        <w:rPr>
          <w:b/>
        </w:rPr>
        <w:t xml:space="preserve">Tulos</w:t>
      </w:r>
    </w:p>
    <w:p>
      <w:r>
        <w:t xml:space="preserve"> Milloin Qutb syntyi?</w:t>
      </w:r>
    </w:p>
    <w:p>
      <w:r>
        <w:rPr>
          <w:b/>
        </w:rPr>
        <w:t xml:space="preserve">Tulos</w:t>
      </w:r>
    </w:p>
    <w:p>
      <w:r>
        <w:t xml:space="preserve"> Minkä järjestön Hasan al-Hudaybi kukisti?</w:t>
      </w:r>
    </w:p>
    <w:p>
      <w:r>
        <w:rPr>
          <w:b/>
        </w:rPr>
        <w:t xml:space="preserve">Tulos</w:t>
      </w:r>
    </w:p>
    <w:p>
      <w:r>
        <w:t xml:space="preserve"> Mitkä liikkeet eivät pyrkineet radikaalimpaan suuntaan?</w:t>
      </w:r>
    </w:p>
    <w:p>
      <w:r>
        <w:rPr>
          <w:b/>
        </w:rPr>
        <w:t xml:space="preserve">Tulos</w:t>
      </w:r>
    </w:p>
    <w:p>
      <w:r>
        <w:t xml:space="preserve">Milloin Veljeskunta tuki väkivaltaa keinona saavuttaa tavoitteensa?</w:t>
      </w:r>
    </w:p>
    <w:p>
      <w:r>
        <w:rPr>
          <w:b/>
        </w:rPr>
        <w:t xml:space="preserve">Esimerkki 8.2864</w:t>
      </w:r>
    </w:p>
    <w:p>
      <w:r>
        <w:t xml:space="preserve">Läpikulku: Yuan-dynastian aikana kehittyi rikas kulttuurinen monimuotoisuus. Suurimpia kulttuurisaavutuksia olivat draaman ja romaanin kehittyminen sekä kirjoitetun kansankielen käytön lisääntyminen. Kiinan ja suuren osan Keski-Aasiaa käsittänyt poliittinen yhtenäisyys edisti idän ja lännen välistä kauppaa. Mongolien laajat kontaktit Länsi-Aasiaan ja Eurooppaan tuottivat melkoisen määrän kulttuurivaihtoa. Myös muut mongolien maailmanvaltakunnan kulttuurit ja kansat vaikuttivat suuresti Kiinaan. Se oli merkittävästi helpottanut kauppaa ja kaupankäyntiä koko Aasiassa aina rappioonsa saakka; Yuan-dynastian ja sen liittolaisen ja alaisen Persian Ilkhanaatin väliset yhteydet edistivät tätä kehitystä. Buddhalaisuudella oli suuri vaikutusvalta Yuanin hallituksessa, ja tiibetiläinen riitti, tantrinen buddhalaisuus, oli vaikuttanut merkittävästi Kiinaan tänä aikana. Yuan-dynastian muslimit toivat Itä-Aasiaan Lähi-idän kartografian, tähtitieteen, lääketieteen, vaatetuksen ja ruokavalion. Itämaiset viljelykasvit, kuten porkkanat, nauriit, uudet sitruuna-, munakoiso- ja melonilajikkeet, korkealaatuinen rakeinen sokeri ja puuvilla, joko otettiin käyttöön tai ne yleistyivät menestyksekkäästi Yuan-dynastian aikana.</w:t>
      </w:r>
    </w:p>
    <w:p>
      <w:r>
        <w:rPr>
          <w:b/>
        </w:rPr>
        <w:t xml:space="preserve">Tulos</w:t>
      </w:r>
    </w:p>
    <w:p>
      <w:r>
        <w:t xml:space="preserve">Mikä lannisti kaupankäyntiä juanin aikana?</w:t>
      </w:r>
    </w:p>
    <w:p>
      <w:r>
        <w:rPr>
          <w:b/>
        </w:rPr>
        <w:t xml:space="preserve">Tulos</w:t>
      </w:r>
    </w:p>
    <w:p>
      <w:r>
        <w:t xml:space="preserve"> Mikä esti kulttuurivaihdon Yuanin aikana?</w:t>
      </w:r>
    </w:p>
    <w:p>
      <w:r>
        <w:rPr>
          <w:b/>
        </w:rPr>
        <w:t xml:space="preserve">Tulos</w:t>
      </w:r>
    </w:p>
    <w:p>
      <w:r>
        <w:t xml:space="preserve"> Mikä oli Yuanin persialainen vihollinen?</w:t>
      </w:r>
    </w:p>
    <w:p>
      <w:r>
        <w:rPr>
          <w:b/>
        </w:rPr>
        <w:t xml:space="preserve">Esimerkki 8.2865</w:t>
      </w:r>
    </w:p>
    <w:p>
      <w:r>
        <w:t xml:space="preserve">Läpikulku: The Eclipse oli yksi Englannin harvoista luvanvaraisista tapahtumapaikoista, ja se houkutteli ihmisiä ympäri maata, sillä se oli auki aamuyön tunteihin asti. Criminal Justice and Public Order Act 1994 oli hallituksen yritys kieltää suuret rave-tanssitapahtumat, joissa soitettiin musiikkia, jossa oli "toistuvia tahteja". Useita epäonnistuneita "Kill the Bill" -mielenosoituksia järjestettiin. The Spiral Tribe Castle Mortenissa oli luultavasti naula laittomien rave-tapahtumien arkkuun, ja se pakotti läpi lakiesityksen, josta tuli laki marraskuussa 1994. Musiikki jatkoi kasvuaan ja muuttumistaan, esimerkkinä Leftfieldin "Release the Pressure", joka toi dubin ja reggaen house-soundiin, vaikka Leftfieldillä oli aiempia julkaisuja, kuten "Not Forgotten", joka julkaistiin vuonna 1990 Sheffieldin Outer Rhythm Recordsilla.</w:t>
      </w:r>
    </w:p>
    <w:p>
      <w:r>
        <w:rPr>
          <w:b/>
        </w:rPr>
        <w:t xml:space="preserve">Tulos</w:t>
      </w:r>
    </w:p>
    <w:p>
      <w:r>
        <w:t xml:space="preserve">Millä lailla Englannissa yritettiin kieltää suuret äänilevyt?</w:t>
      </w:r>
    </w:p>
    <w:p>
      <w:r>
        <w:rPr>
          <w:b/>
        </w:rPr>
        <w:t xml:space="preserve">Tulos</w:t>
      </w:r>
    </w:p>
    <w:p>
      <w:r>
        <w:t xml:space="preserve">Mikä oli laittomien tallenteiden kynsi arkkuun?</w:t>
      </w:r>
    </w:p>
    <w:p>
      <w:r>
        <w:rPr>
          <w:b/>
        </w:rPr>
        <w:t xml:space="preserve">Tulos</w:t>
      </w:r>
    </w:p>
    <w:p>
      <w:r>
        <w:t xml:space="preserve">Milloin laki kumottiin?</w:t>
      </w:r>
    </w:p>
    <w:p>
      <w:r>
        <w:rPr>
          <w:b/>
        </w:rPr>
        <w:t xml:space="preserve">Tulos</w:t>
      </w:r>
    </w:p>
    <w:p>
      <w:r>
        <w:t xml:space="preserve">Mikä single toi dubin ja reggaen Castle-soundiin?</w:t>
      </w:r>
    </w:p>
    <w:p>
      <w:r>
        <w:rPr>
          <w:b/>
        </w:rPr>
        <w:t xml:space="preserve">Tulos</w:t>
      </w:r>
    </w:p>
    <w:p>
      <w:r>
        <w:t xml:space="preserve">Kuka levytti hittisinglen "Not Released"?</w:t>
      </w:r>
    </w:p>
    <w:p>
      <w:r>
        <w:rPr>
          <w:b/>
        </w:rPr>
        <w:t xml:space="preserve">Esimerkki 8.2866</w:t>
      </w:r>
    </w:p>
    <w:p>
      <w:r>
        <w:t xml:space="preserve">Läpikulku: Sierra Sky Park Airport on vuonna 1946 perustettu asuinalueiden lentokenttäyhteisö, joka syntyi ainutlaatuisen liikennelainsäädännön mukaisen sopimuksen ansiosta, joka sallii yksityislentokoneiden ja autojen käyttää tiettyjä teitä yhdessä. Sierra Sky Park oli ensimmäinen rakennettu ilmailuyhteisö[citation needed], ja nykyään tällaisia yhteisöjä on lukuisia eri puolilla Yhdysvaltoja ja maailmaa. Kehittäjä William Smilie loi maan ensimmäisen suunnitellun ilmailuyhteisön. Vielä nykyäänkin toiminnassa oleva yleisessä käytössä oleva lentokenttä tarjoaa ainutlaatuisen naapuruston, joka herätti kiinnostusta ja vastaavia yhteisöjä koko maassa.</w:t>
      </w:r>
    </w:p>
    <w:p>
      <w:r>
        <w:rPr>
          <w:b/>
        </w:rPr>
        <w:t xml:space="preserve">Tulos</w:t>
      </w:r>
    </w:p>
    <w:p>
      <w:r>
        <w:t xml:space="preserve">Milloin Sierra Sky Park poistui käytöstä?</w:t>
      </w:r>
    </w:p>
    <w:p>
      <w:r>
        <w:rPr>
          <w:b/>
        </w:rPr>
        <w:t xml:space="preserve">Tulos</w:t>
      </w:r>
    </w:p>
    <w:p>
      <w:r>
        <w:t xml:space="preserve">Kuka loi kaikki maan ilmailuyhteisöt?</w:t>
      </w:r>
    </w:p>
    <w:p>
      <w:r>
        <w:rPr>
          <w:b/>
        </w:rPr>
        <w:t xml:space="preserve">Tulos</w:t>
      </w:r>
    </w:p>
    <w:p>
      <w:r>
        <w:t xml:space="preserve">Mitä kuljetuslaki kielsi?</w:t>
      </w:r>
    </w:p>
    <w:p>
      <w:r>
        <w:rPr>
          <w:b/>
        </w:rPr>
        <w:t xml:space="preserve">Tulos</w:t>
      </w:r>
    </w:p>
    <w:p>
      <w:r>
        <w:t xml:space="preserve">Mitä eroa oli lentokoneiden ja autojen välillä?</w:t>
      </w:r>
    </w:p>
    <w:p>
      <w:r>
        <w:rPr>
          <w:b/>
        </w:rPr>
        <w:t xml:space="preserve">Tulos</w:t>
      </w:r>
    </w:p>
    <w:p>
      <w:r>
        <w:t xml:space="preserve">Mikä on ainoa laatuaan Yhdysvalloissa?</w:t>
      </w:r>
    </w:p>
    <w:p>
      <w:r>
        <w:rPr>
          <w:b/>
        </w:rPr>
        <w:t xml:space="preserve">Esimerkki 8.2867</w:t>
      </w:r>
    </w:p>
    <w:p>
      <w:r>
        <w:t xml:space="preserve">Läpikulku: Maantieteelliset alueet, joilla iranilaisia kieliä puhuttiin, syrjäytettiin useilla alueilla uusien naapurikielten toimesta. Arabia levisi joihinkin Länsi-Iranin (Khuzestan) osiin, ja turkkilaiset kielet levisivät suuressa osassa Keski-Aasiaa syrjäyttäen erilaisia iranilaisia kieliä, kuten sogdiankieliä ja baktriankieliä, osissa nykyistä Turkmenistania, Uzbekistania ja Tadžikistania. Itä-Euroopassa, joka käsittää lähinnä nykyisen Ukrainan, Etelä-Euroopan Venäjän ja osan Balkanin aluetta, alueen eri protoslaavilaiset kielet olivat 6. vuosisadaksi jKr. ratkaisevasti vallanneet alkuperäisten skyyttien, sarmatialaisten ja alaanien ydinalueen, joka oli sulautunut ja assimiloitunut (esim. slaavistunut) alueen eri protoslaavilaisiin väestöihin. Tämä johti alueen aikoinaan vallitsevien skyyttisten kielten syrjäytymiseen ja häviämiseen. Sogdian kielen lähisukulainen yaghnobi on hädin tuskin säilynyt pienellä alueella Zarafshanin laaksossa Samarkandin itäpuolella, ja saka on Kaukasuksella ossetiksi kutsuttu kieli, joka on ainoa jäänne aikoinaan vallinneista skyyttisistä kielistä varsinaisessa Itä-Euroopassa ja suuressa osassa Pohjois-Kaukasiaa. Pamirien alueella on säilynyt useita pieniä iranilaisia kieliä, jotka ovat peräisin itä-iranista.</w:t>
      </w:r>
    </w:p>
    <w:p>
      <w:r>
        <w:rPr>
          <w:b/>
        </w:rPr>
        <w:t xml:space="preserve">Tulos</w:t>
      </w:r>
    </w:p>
    <w:p>
      <w:r>
        <w:t xml:space="preserve">Mikä kieli kirjoittaa joihinkin Itä-Iranin osiin?</w:t>
      </w:r>
    </w:p>
    <w:p>
      <w:r>
        <w:rPr>
          <w:b/>
        </w:rPr>
        <w:t xml:space="preserve">Tulos</w:t>
      </w:r>
    </w:p>
    <w:p>
      <w:r>
        <w:t xml:space="preserve">Mitkä kaksi kieltä kasvoivat arabian rinnalla?</w:t>
      </w:r>
    </w:p>
    <w:p>
      <w:r>
        <w:rPr>
          <w:b/>
        </w:rPr>
        <w:t xml:space="preserve">Tulos</w:t>
      </w:r>
    </w:p>
    <w:p>
      <w:r>
        <w:t xml:space="preserve">Mihin vuosisataan mennessä sarmat olivat ottaneet haltuunsa esislaavien asuttaman alueen?</w:t>
      </w:r>
    </w:p>
    <w:p>
      <w:r>
        <w:rPr>
          <w:b/>
        </w:rPr>
        <w:t xml:space="preserve">Tulos</w:t>
      </w:r>
    </w:p>
    <w:p>
      <w:r>
        <w:t xml:space="preserve">Millä pienellä alueella puhutaan yhä sogdiankieltä?</w:t>
      </w:r>
    </w:p>
    <w:p>
      <w:r>
        <w:rPr>
          <w:b/>
        </w:rPr>
        <w:t xml:space="preserve">Esimerkki 8.2868</w:t>
      </w:r>
    </w:p>
    <w:p>
      <w:r>
        <w:t xml:space="preserve">Läpikulku: Jos pakattava data on analogista (kuten jännite, joka vaihtelee ajan funktiona), se digitoidaan numeroin (yleensä kokonaisluvuiksi) kvantisoimalla. Tätä kutsutaan analogi-digitaalimuunnokseksi (A/D). Jos kvantisoinnissa syntyvät kokonaisluvut ovat kukin 8 bittiä, koko analogisen signaalin alue jaetaan 256:een intervalliin ja kaikki intervallien sisällä olevat signaaliarvot kvantisoidaan samaan numeroon. Jos tuotetaan 16-bittisiä kokonaislukuja, analogisen signaalin alue jaetaan 65 536:een väliin.</w:t>
      </w:r>
    </w:p>
    <w:p>
      <w:r>
        <w:rPr>
          <w:b/>
        </w:rPr>
        <w:t xml:space="preserve">Tulos</w:t>
      </w:r>
    </w:p>
    <w:p>
      <w:r>
        <w:t xml:space="preserve">Mitä on pakattava, jotta signaaliarvot voidaan suorittaa?</w:t>
      </w:r>
    </w:p>
    <w:p>
      <w:r>
        <w:rPr>
          <w:b/>
        </w:rPr>
        <w:t xml:space="preserve">Tulos</w:t>
      </w:r>
    </w:p>
    <w:p>
      <w:r>
        <w:t xml:space="preserve">Kuinka moneen intervalliin muunnosalue jaetaan, jos tuotetaan 16-bittisiä kokonaislukuja?</w:t>
      </w:r>
    </w:p>
    <w:p>
      <w:r>
        <w:rPr>
          <w:b/>
        </w:rPr>
        <w:t xml:space="preserve">Tulos</w:t>
      </w:r>
    </w:p>
    <w:p>
      <w:r>
        <w:t xml:space="preserve">Kuinka moneen intervalliin muunnosalue jaetaan, jos tuotetaan 8-bittisiä kokonaislukuja?</w:t>
      </w:r>
    </w:p>
    <w:p>
      <w:r>
        <w:rPr>
          <w:b/>
        </w:rPr>
        <w:t xml:space="preserve">Tulos</w:t>
      </w:r>
    </w:p>
    <w:p>
      <w:r>
        <w:t xml:space="preserve">Mihin kaikki analogisen signaalin arvot on kvantisoitu?</w:t>
      </w:r>
    </w:p>
    <w:p>
      <w:r>
        <w:rPr>
          <w:b/>
        </w:rPr>
        <w:t xml:space="preserve">Tulos</w:t>
      </w:r>
    </w:p>
    <w:p>
      <w:r>
        <w:t xml:space="preserve">Mihin luokitellaan jännite, joka jakautuu ajan kanssa?</w:t>
      </w:r>
    </w:p>
    <w:p>
      <w:r>
        <w:rPr>
          <w:b/>
        </w:rPr>
        <w:t xml:space="preserve">Esimerkki 8.2869</w:t>
      </w:r>
    </w:p>
    <w:p>
      <w:r>
        <w:t xml:space="preserve">Läpikulku: Kesäkuun 2. päivänä 1985 ja kesäkuun 24. päivänä 1944, ja alin lämpötila oli 7 °F (-14 °C) helmikuun 14. päivänä 1899, vaikka lentokentällä, jossa virallisia tietoja säilytetään, historiallinen lämpötila-alue on 105 °F (41 °C) elokuun 1. päivänä 1999 ja 6 °F (-14 °C) tammikuun 21. päivänä 1985. Hurrikaanit ovat suuri uhka alueelle kesän ja alkusyksyn aikana, ja alueelle on iskenyt useita voimakkaita hurrikaaneja, joista merkittävin oli 21. syyskuuta 1989 esiintynyt Hugo-hurrikaani (kategorian 4 myrsky). Kastepiste vaihtelee kesällä 20-22 °C:n (67,8-71,4 °F) välillä.</w:t>
      </w:r>
    </w:p>
    <w:p>
      <w:r>
        <w:rPr>
          <w:b/>
        </w:rPr>
        <w:t xml:space="preserve">Tulos</w:t>
      </w:r>
    </w:p>
    <w:p>
      <w:r>
        <w:t xml:space="preserve">Mikä on kylmin lämpötila, joka on mitattu Charlestonin kaupungin alueella?</w:t>
      </w:r>
    </w:p>
    <w:p>
      <w:r>
        <w:rPr>
          <w:b/>
        </w:rPr>
        <w:t xml:space="preserve">Tulos</w:t>
      </w:r>
    </w:p>
    <w:p>
      <w:r>
        <w:t xml:space="preserve">Minkälainen myrsky on pieni uhka Charlestonille kesällä ja alkusyksystä?</w:t>
      </w:r>
    </w:p>
    <w:p>
      <w:r>
        <w:rPr>
          <w:b/>
        </w:rPr>
        <w:t xml:space="preserve">Tulos</w:t>
      </w:r>
    </w:p>
    <w:p>
      <w:r>
        <w:t xml:space="preserve">Mikä hurrikaani iski Charlestoniin vuonna 1998?</w:t>
      </w:r>
    </w:p>
    <w:p>
      <w:r>
        <w:rPr>
          <w:b/>
        </w:rPr>
        <w:t xml:space="preserve">Tulos</w:t>
      </w:r>
    </w:p>
    <w:p>
      <w:r>
        <w:t xml:space="preserve">Mikä oli korkein koskaan mitattu lämpötila Charlestonin kaupungin rajalla?</w:t>
      </w:r>
    </w:p>
    <w:p>
      <w:r>
        <w:rPr>
          <w:b/>
        </w:rPr>
        <w:t xml:space="preserve">Tulos</w:t>
      </w:r>
    </w:p>
    <w:p>
      <w:r>
        <w:t xml:space="preserve">Minä päivänä Charlestonin lentokentällä oli ennätyksellisen lämmin päivä?</w:t>
      </w:r>
    </w:p>
    <w:p>
      <w:r>
        <w:rPr>
          <w:b/>
        </w:rPr>
        <w:t xml:space="preserve">Esimerkki 8.2870</w:t>
      </w:r>
    </w:p>
    <w:p>
      <w:r>
        <w:t xml:space="preserve">Läpikulku: AACSB (Association to Advance Collegiate Schools of Business) on jatkuvasti akkreditoinut KU School of Businessin sekä perustutkinto- että jatko-opintokoulutuksen liike-elämän ja laskentatoimen alalla.</w:t>
      </w:r>
    </w:p>
    <w:p>
      <w:r>
        <w:rPr>
          <w:b/>
        </w:rPr>
        <w:t xml:space="preserve">Tulos</w:t>
      </w:r>
    </w:p>
    <w:p>
      <w:r>
        <w:t xml:space="preserve">Kuka piti Kansasin yliopiston kauppakorkeakoulua huonoimpien keskilännen kauppakorkeakoulujen joukossa?</w:t>
      </w:r>
    </w:p>
    <w:p>
      <w:r>
        <w:rPr>
          <w:b/>
        </w:rPr>
        <w:t xml:space="preserve">Tulos</w:t>
      </w:r>
    </w:p>
    <w:p>
      <w:r>
        <w:t xml:space="preserve">Kuka piti Kansasin yliopiston kauppakorkeakoulua parhaiden lounaisten kauppakorkeakoulujen joukossa?</w:t>
      </w:r>
    </w:p>
    <w:p>
      <w:r>
        <w:rPr>
          <w:b/>
        </w:rPr>
        <w:t xml:space="preserve">Tulos</w:t>
      </w:r>
    </w:p>
    <w:p>
      <w:r>
        <w:t xml:space="preserve">Mikä organisaatio valvoo KU:n kaltaisia oikeustieteellisiä kouluja?</w:t>
      </w:r>
    </w:p>
    <w:p>
      <w:r>
        <w:rPr>
          <w:b/>
        </w:rPr>
        <w:t xml:space="preserve">Tulos</w:t>
      </w:r>
    </w:p>
    <w:p>
      <w:r>
        <w:t xml:space="preserve">Millä lyhenteellä Association to Advance Collegiate Schools of Business ei tunneta?</w:t>
      </w:r>
    </w:p>
    <w:p>
      <w:r>
        <w:rPr>
          <w:b/>
        </w:rPr>
        <w:t xml:space="preserve">Tulos</w:t>
      </w:r>
    </w:p>
    <w:p>
      <w:r>
        <w:t xml:space="preserve">Mitä kahdenlaisia opintojaksoja ei ole saatavilla KU:n kauppakorkeakoulussa?</w:t>
      </w:r>
    </w:p>
    <w:p>
      <w:r>
        <w:rPr>
          <w:b/>
        </w:rPr>
        <w:t xml:space="preserve">Esimerkki 8.2871</w:t>
      </w:r>
    </w:p>
    <w:p>
      <w:r>
        <w:t xml:space="preserve">Läpikulku: Houstonia pidetään poliittisesti jakautuneena kaupunkina, jossa valtasuhteet vaihtelevat usein republikaanien ja demokraattien välillä. Suuri osa kaupungin varakkaammista alueista äänestää republikaaneja, kun taas kaupungin työväenluokka ja vähemmistöalueet äänestävät demokraatteja. Vuonna 2005 tehdyn Houstonin aluetutkimuksen mukaan 68 prosenttia Harrisin piirikunnan valkoihoisista, jotka eivät ole amerikkalaisia, on julistautunut republikaaneiksi tai kannattaa republikaaneja, kun taas 89 prosenttia alueen mustista, jotka eivät ole amerikkalaisia, on julistautunut demokraateiksi tai kannattaa demokraatteja. Noin 62 prosenttia alueen latinalaisamerikkalaisista (mistä tahansa rodusta) on ilmoittanut kannattavansa demokraatteja. Kaupunki on usein tunnettu poliittisesti monimuotoisimpana kaupunkina Teksasissa, joka on yleisesti konservatiivisena tunnettu osavaltio. Tämän vuoksi kaupunki on usein kiistelty alue osavaltion laajuisissa vaaleissa. Vuonna 2009 Houstonista tuli ensimmäinen yli miljoonan asukkaan kaupunki Yhdysvalloissa, joka valitsi homopormestarin valitsemalla Annise Parkerin.</w:t>
      </w:r>
    </w:p>
    <w:p>
      <w:r>
        <w:rPr>
          <w:b/>
        </w:rPr>
        <w:t xml:space="preserve">Tulos</w:t>
      </w:r>
    </w:p>
    <w:p>
      <w:r>
        <w:t xml:space="preserve"> Mikä on Teksasin poliittinen ilmapiiri?</w:t>
      </w:r>
    </w:p>
    <w:p>
      <w:r>
        <w:rPr>
          <w:b/>
        </w:rPr>
        <w:t xml:space="preserve">Esimerkki 8.2872</w:t>
      </w:r>
    </w:p>
    <w:p>
      <w:r>
        <w:t xml:space="preserve">Läpikulku: Koska nykyinen Saksa on muodostettu useiden osavaltioiden aikaisemmasta kokoelmasta, sillä on liittovaltioperustuslaki, ja osavaltiot säilyttävät tietynlaisen itsemääräämisoikeuden. Maantieteellisiä olosuhteita painottaen Berliiniä ja Hampuria kutsutaan usein kaupunkivaltioiksi (Stadtstaat), samoin kuin Bremenin vapaata hansakaupunkia, johon itse asiassa kuuluvat Bremenin ja Bremerhavenin kaupungit. Loput 13 osavaltiota ovat nimeltään Flächenländer (kirjaimellisesti: aluevaltiot).</w:t>
      </w:r>
    </w:p>
    <w:p>
      <w:r>
        <w:rPr>
          <w:b/>
        </w:rPr>
        <w:t xml:space="preserve">Tulos</w:t>
      </w:r>
    </w:p>
    <w:p>
      <w:r>
        <w:t xml:space="preserve">Kuinka monta osavaltiota on Stadtstaatenissa?</w:t>
      </w:r>
    </w:p>
    <w:p>
      <w:r>
        <w:rPr>
          <w:b/>
        </w:rPr>
        <w:t xml:space="preserve">Tulos</w:t>
      </w:r>
    </w:p>
    <w:p>
      <w:r>
        <w:t xml:space="preserve">Millä nimellä Bremen ja Bremerhaven usein kutsutaan?</w:t>
      </w:r>
    </w:p>
    <w:p>
      <w:r>
        <w:rPr>
          <w:b/>
        </w:rPr>
        <w:t xml:space="preserve">Tulos</w:t>
      </w:r>
    </w:p>
    <w:p>
      <w:r>
        <w:t xml:space="preserve">Mitä Flachenlanderilla vielä on?</w:t>
      </w:r>
    </w:p>
    <w:p>
      <w:r>
        <w:rPr>
          <w:b/>
        </w:rPr>
        <w:t xml:space="preserve">Tulos</w:t>
      </w:r>
    </w:p>
    <w:p>
      <w:r>
        <w:t xml:space="preserve">Missä osavaltiossa sijaitsevat Berliinin ja Hambergin kaupungit?</w:t>
      </w:r>
    </w:p>
    <w:p>
      <w:r>
        <w:rPr>
          <w:b/>
        </w:rPr>
        <w:t xml:space="preserve">Tulos</w:t>
      </w:r>
    </w:p>
    <w:p>
      <w:r>
        <w:t xml:space="preserve">Mistä muodostettiin Berliinin ja Hambergin kaupungit?</w:t>
      </w:r>
    </w:p>
    <w:p>
      <w:r>
        <w:rPr>
          <w:b/>
        </w:rPr>
        <w:t xml:space="preserve">Tulos</w:t>
      </w:r>
    </w:p>
    <w:p>
      <w:r>
        <w:t xml:space="preserve">Millainen tasavalta Sveitsi on? </w:t>
      </w:r>
    </w:p>
    <w:p>
      <w:r>
        <w:rPr>
          <w:b/>
        </w:rPr>
        <w:t xml:space="preserve">Tulos</w:t>
      </w:r>
    </w:p>
    <w:p>
      <w:r>
        <w:t xml:space="preserve">Mikä on yksi Saksan kuudestatoista osavaltiosta?</w:t>
      </w:r>
    </w:p>
    <w:p>
      <w:r>
        <w:rPr>
          <w:b/>
        </w:rPr>
        <w:t xml:space="preserve">Tulos</w:t>
      </w:r>
    </w:p>
    <w:p>
      <w:r>
        <w:t xml:space="preserve">Mikä on yksi Saksan osavaltioista?</w:t>
      </w:r>
    </w:p>
    <w:p>
      <w:r>
        <w:rPr>
          <w:b/>
        </w:rPr>
        <w:t xml:space="preserve">Tulos</w:t>
      </w:r>
    </w:p>
    <w:p>
      <w:r>
        <w:t xml:space="preserve">Mikä on sellaisen Saksan osavaltion nimi, joka ei ole kaupunkivaltio?</w:t>
      </w:r>
    </w:p>
    <w:p>
      <w:r>
        <w:rPr>
          <w:b/>
        </w:rPr>
        <w:t xml:space="preserve">Tulos</w:t>
      </w:r>
    </w:p>
    <w:p>
      <w:r>
        <w:t xml:space="preserve">Flachenlander on yksi Saksan kuinka monesta osavaltiosta?</w:t>
      </w:r>
    </w:p>
    <w:p>
      <w:r>
        <w:rPr>
          <w:b/>
        </w:rPr>
        <w:t xml:space="preserve">Esimerkki 8.2873</w:t>
      </w:r>
    </w:p>
    <w:p>
      <w:r>
        <w:t xml:space="preserve">Läpikulku: Tärkeimmät rannikkokaupungit ovat lännestä koilliseen Minehead, Watchet, Burnham-on-Sea, Weston-super-Mare, Clevedon ja Portishead. Rannikkoalue Mineheadin ja Brean Downin rannikon itäisimmän ääripään välillä tunnetaan nimellä Bridgwater Bay, ja se on kansallinen luonnonsuojelualue. Sen pohjoispuolella rannikko muodostaa Weston Bayn ja Sand Bayn, jonka pohjoiskärki, Sand Point, muodostaa Severn-joen suiston alarajan. Kreivikunnan keski- ja pohjoisosassa rantaviiva on matala, kun tasankojen kosteikot kohtaavat meren. Lännessä rantaviiva on korkea ja dramaattinen, kun Exmoorin tasanko kohtaa meren, ja siellä on korkeita kallioita ja vesiputouksia.</w:t>
      </w:r>
    </w:p>
    <w:p>
      <w:r>
        <w:rPr>
          <w:b/>
        </w:rPr>
        <w:t xml:space="preserve">Tulos</w:t>
      </w:r>
    </w:p>
    <w:p>
      <w:r>
        <w:t xml:space="preserve">Mitä on Weston Bayn itäpuolella?</w:t>
      </w:r>
    </w:p>
    <w:p>
      <w:r>
        <w:rPr>
          <w:b/>
        </w:rPr>
        <w:t xml:space="preserve">Tulos</w:t>
      </w:r>
    </w:p>
    <w:p>
      <w:r>
        <w:t xml:space="preserve">Mikä on suurin rannikkokaupunki?</w:t>
      </w:r>
    </w:p>
    <w:p>
      <w:r>
        <w:rPr>
          <w:b/>
        </w:rPr>
        <w:t xml:space="preserve">Tulos</w:t>
      </w:r>
    </w:p>
    <w:p>
      <w:r>
        <w:t xml:space="preserve">Mikä on pienin rannikon pääkaupunki?</w:t>
      </w:r>
    </w:p>
    <w:p>
      <w:r>
        <w:rPr>
          <w:b/>
        </w:rPr>
        <w:t xml:space="preserve">Tulos</w:t>
      </w:r>
    </w:p>
    <w:p>
      <w:r>
        <w:t xml:space="preserve">Mikä sijaitsee Burnham-on-Sean ja Weston-super-Maren välissä?</w:t>
      </w:r>
    </w:p>
    <w:p>
      <w:r>
        <w:rPr>
          <w:b/>
        </w:rPr>
        <w:t xml:space="preserve">Tulos</w:t>
      </w:r>
    </w:p>
    <w:p>
      <w:r>
        <w:t xml:space="preserve">Mikä on Severn-joen suiston yläraja?</w:t>
      </w:r>
    </w:p>
    <w:p>
      <w:r>
        <w:rPr>
          <w:b/>
        </w:rPr>
        <w:t xml:space="preserve">Esimerkki 8.2874</w:t>
      </w:r>
    </w:p>
    <w:p>
      <w:r>
        <w:t xml:space="preserve">Läpikulku: Alkuperäinen kubistinen arkkitehtuuri on hyvin harvinaista. Maailmassa on vain yksi maa, jossa kubismia todella sovellettiin arkkitehtuurissa - nimittäin Böömi (nykyinen Tšekin tasavalta) ja erityisesti sen pääkaupunki Praha. Tšekkiläiset arkkitehdit olivat ensimmäiset ja ainoat maailmassa, jotka ovat koskaan suunnitelleet alkuperäisiä kubistisia rakennuksia. Kubistinen arkkitehtuuri kukoisti suurimmaksi osaksi vuosina 1910-1914, mutta kubistisia tai kubismiin vaikuttaneita rakennuksia rakennettiin myös ensimmäisen maailmansodan jälkeen. Sodan jälkeen Prahassa kehitettiin rondokubismiksi kutsuttu arkkitehtuurityyli, jossa kubistinen arkkitehtuuri yhdistettiin pyöreisiin muotoihin.</w:t>
      </w:r>
    </w:p>
    <w:p>
      <w:r>
        <w:rPr>
          <w:b/>
        </w:rPr>
        <w:t xml:space="preserve">Tulos</w:t>
      </w:r>
    </w:p>
    <w:p>
      <w:r>
        <w:t xml:space="preserve"> Mikä oli arkkitehtonisen kubismin muoto Ranskassa?</w:t>
      </w:r>
    </w:p>
    <w:p>
      <w:r>
        <w:rPr>
          <w:b/>
        </w:rPr>
        <w:t xml:space="preserve">Tulos</w:t>
      </w:r>
    </w:p>
    <w:p>
      <w:r>
        <w:t xml:space="preserve">Mitä rakennettiin toisen maailmansodan jälkeen?</w:t>
      </w:r>
    </w:p>
    <w:p>
      <w:r>
        <w:rPr>
          <w:b/>
        </w:rPr>
        <w:t xml:space="preserve">Tulos</w:t>
      </w:r>
    </w:p>
    <w:p>
      <w:r>
        <w:t xml:space="preserve">Mitä rakennettiin ennen ensimmäistä maailmansotaa?</w:t>
      </w:r>
    </w:p>
    <w:p>
      <w:r>
        <w:rPr>
          <w:b/>
        </w:rPr>
        <w:t xml:space="preserve">Tulos</w:t>
      </w:r>
    </w:p>
    <w:p>
      <w:r>
        <w:t xml:space="preserve"> Mikä maa ei soveltanut kubismia arkkitehtuuriin eniten?</w:t>
      </w:r>
    </w:p>
    <w:p>
      <w:r>
        <w:rPr>
          <w:b/>
        </w:rPr>
        <w:t xml:space="preserve">Esimerkki 8.2875</w:t>
      </w:r>
    </w:p>
    <w:p>
      <w:r>
        <w:t xml:space="preserve">Läpikulku: Noin vuonna 1200 eKr. seurasivat Epeirosista doorilaiset, toinen kreikkaa puhuva kansa. Perinteisesti historioitsijat ovat uskoneet, että dorilaisten hyökkäys aiheutti mykeneläisen sivilisaation romahduksen, mutta on todennäköistä, että päähyökkäyksen tekivät merenkulkijat (merikansat), jotka purjehtivat itäiselle Välimerelle noin vuonna 1180 eaa. Dorialaisten hyökkäystä seurasi huonosti todistettu siirtolaisuuskausi, jota kutsutaan sopivasti Kreikan pimeäksi keskiajaksi, mutta vuoteen 800 eaa. mennessä arkaaisen ja klassisen Kreikan maisema oli jo havaittavissa.</w:t>
      </w:r>
    </w:p>
    <w:p>
      <w:r>
        <w:rPr>
          <w:b/>
        </w:rPr>
        <w:t xml:space="preserve">Tulos</w:t>
      </w:r>
    </w:p>
    <w:p>
      <w:r>
        <w:t xml:space="preserve">Mistä mykeneläiset olivat peräisin vuonna 1200 eaa.?</w:t>
      </w:r>
    </w:p>
    <w:p>
      <w:r>
        <w:rPr>
          <w:b/>
        </w:rPr>
        <w:t xml:space="preserve">Tulos</w:t>
      </w:r>
    </w:p>
    <w:p>
      <w:r>
        <w:t xml:space="preserve">Minkä sivilisaation Mykeneläisten hyökkäys romahdutti?</w:t>
      </w:r>
    </w:p>
    <w:p>
      <w:r>
        <w:rPr>
          <w:b/>
        </w:rPr>
        <w:t xml:space="preserve">Tulos</w:t>
      </w:r>
    </w:p>
    <w:p>
      <w:r>
        <w:t xml:space="preserve">Mihin aikaan mykeneläisiä pidettiin Välimerta hallitsevina ryöstäjinä?</w:t>
      </w:r>
    </w:p>
    <w:p>
      <w:r>
        <w:rPr>
          <w:b/>
        </w:rPr>
        <w:t xml:space="preserve">Tulos</w:t>
      </w:r>
    </w:p>
    <w:p>
      <w:r>
        <w:t xml:space="preserve">Millä nimellä kutsuttiin ajanjaksoa, jolloin mykeneläisiä pidettiin merten ryöstäjinä?</w:t>
      </w:r>
    </w:p>
    <w:p>
      <w:r>
        <w:rPr>
          <w:b/>
        </w:rPr>
        <w:t xml:space="preserve">Tulos</w:t>
      </w:r>
    </w:p>
    <w:p>
      <w:r>
        <w:t xml:space="preserve">Mikä maa kärsi eniten mykeneläisten hyökkäyksistä vuonna 800 eaa.?</w:t>
      </w:r>
    </w:p>
    <w:p>
      <w:r>
        <w:rPr>
          <w:b/>
        </w:rPr>
        <w:t xml:space="preserve">Tulos</w:t>
      </w:r>
    </w:p>
    <w:p>
      <w:r>
        <w:t xml:space="preserve">Mikä ihmisryhmä ei koskaan tullut muiden kanssa, jotka jättivät maantieteellisen ja historiallisen alueen Kaakkois-Euroopassa, joka on nykyään Kreikan ja Albanian yhteinen alue?</w:t>
      </w:r>
    </w:p>
    <w:p>
      <w:r>
        <w:rPr>
          <w:b/>
        </w:rPr>
        <w:t xml:space="preserve">Tulos</w:t>
      </w:r>
    </w:p>
    <w:p>
      <w:r>
        <w:t xml:space="preserve">Milloin nämä ryhmät eivät tehneet siirtolaisuutta ?</w:t>
      </w:r>
    </w:p>
    <w:p>
      <w:r>
        <w:rPr>
          <w:b/>
        </w:rPr>
        <w:t xml:space="preserve">Tulos</w:t>
      </w:r>
    </w:p>
    <w:p>
      <w:r>
        <w:t xml:space="preserve">Minkä sivilisaation aloittamisesta tämän ryhmän katsotaan saaneen alkunsa ?</w:t>
      </w:r>
    </w:p>
    <w:p>
      <w:r>
        <w:rPr>
          <w:b/>
        </w:rPr>
        <w:t xml:space="preserve">Tulos</w:t>
      </w:r>
    </w:p>
    <w:p>
      <w:r>
        <w:t xml:space="preserve">Uskotaanko, että he eivät todellakaan ole täysin vastuussa romahduksesta? </w:t>
      </w:r>
    </w:p>
    <w:p>
      <w:r>
        <w:rPr>
          <w:b/>
        </w:rPr>
        <w:t xml:space="preserve">Tulos</w:t>
      </w:r>
    </w:p>
    <w:p>
      <w:r>
        <w:t xml:space="preserve">Mitä alueita muut eivät tutkineet merialuksilla ja milloin niiden uskotaan saapuneen?</w:t>
      </w:r>
    </w:p>
    <w:p>
      <w:r>
        <w:rPr>
          <w:b/>
        </w:rPr>
        <w:t xml:space="preserve">Tulos</w:t>
      </w:r>
    </w:p>
    <w:p>
      <w:r>
        <w:t xml:space="preserve">Mikä ihmisryhmä tuli muiden kanssa, jotka jättivät maantieteellisen ja historiallisen alueen Kaakkois-Euroopassa, joka on nykyään Englannin ja Albanian yhteinen alue?</w:t>
      </w:r>
    </w:p>
    <w:p>
      <w:r>
        <w:rPr>
          <w:b/>
        </w:rPr>
        <w:t xml:space="preserve">Tulos</w:t>
      </w:r>
    </w:p>
    <w:p>
      <w:r>
        <w:t xml:space="preserve"> Milloin nämä ryhmät hylkäsivät siirtolaisuuden?</w:t>
      </w:r>
    </w:p>
    <w:p>
      <w:r>
        <w:rPr>
          <w:b/>
        </w:rPr>
        <w:t xml:space="preserve">Tulos</w:t>
      </w:r>
    </w:p>
    <w:p>
      <w:r>
        <w:t xml:space="preserve">Minkä sivilisaation aloittamisesta ryhmän katsotaan saaneen kunnian?</w:t>
      </w:r>
    </w:p>
    <w:p>
      <w:r>
        <w:rPr>
          <w:b/>
        </w:rPr>
        <w:t xml:space="preserve">Tulos</w:t>
      </w:r>
    </w:p>
    <w:p>
      <w:r>
        <w:t xml:space="preserve"> Uskotaanko, että he eivät todellakaan ole täysin vastuussa romahduksesta?</w:t>
      </w:r>
    </w:p>
    <w:p>
      <w:r>
        <w:rPr>
          <w:b/>
        </w:rPr>
        <w:t xml:space="preserve">Tulos</w:t>
      </w:r>
    </w:p>
    <w:p>
      <w:r>
        <w:t xml:space="preserve">Mitä alueita muut tutkivat merialuksilla ja milloin heidän uskotaan lähteneen?</w:t>
      </w:r>
    </w:p>
    <w:p>
      <w:r>
        <w:rPr>
          <w:b/>
        </w:rPr>
        <w:t xml:space="preserve">Esimerkki 8.2876</w:t>
      </w:r>
    </w:p>
    <w:p>
      <w:r>
        <w:t xml:space="preserve">Läpikulku: Tämä ero on edelleen olemassa myös monikossa (toisin kuin venäjässä ja osittain myös tšakavian murteessa). Niillä on myös kaksi lukua: yksikössä ja monikossa. Joidenkin mielestä on kuitenkin kolme lukua (myös paucal tai dual), sillä (joka on säilynyt läheisessä sloveenissa) kahden (dva, dvije/dve), kolmen (tri) ja neljän (četiri) sekä kaikkien näihin päättyvien lukujen (esim. kaksikymmentäkaksi, yhdeksänkymmentäkolme, sata neljä) jälkeen käytetään genetiiviä yksikössä ja kaikkien muiden lukujen jälkeen viidestä (pet) ja siitä ylöspäin käytetään genetiiviä monikossa. (Lukua yksi [jedan] käsitellään adjektiivina.) Adjektiivit sijoitetaan sen substantiivin eteen, jota ne muokkaavat, ja niiden on oltava sen kanssa samaa mieltä sekä isotoopiltaan että lukumäärältään.</w:t>
      </w:r>
    </w:p>
    <w:p>
      <w:r>
        <w:rPr>
          <w:b/>
        </w:rPr>
        <w:t xml:space="preserve">Tulos</w:t>
      </w:r>
    </w:p>
    <w:p>
      <w:r>
        <w:t xml:space="preserve">Mitä kolmea sukupuolta sloveenissa on?</w:t>
      </w:r>
    </w:p>
    <w:p>
      <w:r>
        <w:rPr>
          <w:b/>
        </w:rPr>
        <w:t xml:space="preserve">Tulos</w:t>
      </w:r>
    </w:p>
    <w:p>
      <w:r>
        <w:t xml:space="preserve">Millaisia numeroita venäjän kielessä on?</w:t>
      </w:r>
    </w:p>
    <w:p>
      <w:r>
        <w:rPr>
          <w:b/>
        </w:rPr>
        <w:t xml:space="preserve">Tulos</w:t>
      </w:r>
    </w:p>
    <w:p>
      <w:r>
        <w:t xml:space="preserve">Mitä kolmea numeroa käsitellään slaavilaisissa kielissä?</w:t>
      </w:r>
    </w:p>
    <w:p>
      <w:r>
        <w:rPr>
          <w:b/>
        </w:rPr>
        <w:t xml:space="preserve">Tulos</w:t>
      </w:r>
    </w:p>
    <w:p>
      <w:r>
        <w:t xml:space="preserve">Mihin adjektiivit sijoitetaan venäjän kielessä?</w:t>
      </w:r>
    </w:p>
    <w:p>
      <w:r>
        <w:rPr>
          <w:b/>
        </w:rPr>
        <w:t xml:space="preserve">Tulos</w:t>
      </w:r>
    </w:p>
    <w:p>
      <w:r>
        <w:t xml:space="preserve">Mitä yksikön ja monikon lukujen on tehtävä, kun ne ovat substantiivin edessä?</w:t>
      </w:r>
    </w:p>
    <w:p>
      <w:r>
        <w:rPr>
          <w:b/>
        </w:rPr>
        <w:t xml:space="preserve">Esimerkki 8.2877</w:t>
      </w:r>
    </w:p>
    <w:p>
      <w:r>
        <w:t xml:space="preserve">Läpikulku: Alfredin yhdistymisen jälkeen ei ole juurikaan kirjallisia merkintöjä muista kuin wessexiläisistä murteista, mikä johtuu vallan keskittämisestä ja viikinkihyökkäyksistä. Joitakin merjalaisia tekstejä kirjoitettiin kuitenkin edelleen, ja merjalan kielen vaikutus näkyy joissakin Alfredin ohjelman puitteissa tuotetuissa käännöksissä, joista monet olivat merjalaisoppineiden laatimia. Muita murteita puhuttiin varmasti edelleen, mistä on osoituksena niiden seuraajien jatkuva vaihtelu keski- ja nykyenglannissa. Itse asiassa keski-englannin ja nykyenglannin vakiomuodot ovat peräisin pikemminkin mercian- kuin länsisaksilaisesta murteesta, kun taas skotlantilainen murre kehittyi northumbrialaisesta murteesta. Aikoinaan väitettiin, että koska Somersetin murre sijaitsi Wessexin kuningaskunnan ytimessä, anglosaksisen aksentin, idiomin ja sanaston jäänteet olivat parhaiten säilyneet Somersetin murteessa.</w:t>
      </w:r>
    </w:p>
    <w:p>
      <w:r>
        <w:rPr>
          <w:b/>
        </w:rPr>
        <w:t xml:space="preserve">Tulos</w:t>
      </w:r>
    </w:p>
    <w:p>
      <w:r>
        <w:t xml:space="preserve">Mitkä murteet katosivat Alfredin yhdistymisen jälkeen?</w:t>
      </w:r>
    </w:p>
    <w:p>
      <w:r>
        <w:rPr>
          <w:b/>
        </w:rPr>
        <w:t xml:space="preserve">Tulos</w:t>
      </w:r>
    </w:p>
    <w:p>
      <w:r>
        <w:t xml:space="preserve">Ketkä tutkijat johtavat liikettä tekstien kääntämiseksi englanniksi?</w:t>
      </w:r>
    </w:p>
    <w:p>
      <w:r>
        <w:rPr>
          <w:b/>
        </w:rPr>
        <w:t xml:space="preserve">Tulos</w:t>
      </w:r>
    </w:p>
    <w:p>
      <w:r>
        <w:t xml:space="preserve">Mitkä kielet polveutuvat mercianista ja länsisaksista?</w:t>
      </w:r>
    </w:p>
    <w:p>
      <w:r>
        <w:rPr>
          <w:b/>
        </w:rPr>
        <w:t xml:space="preserve">Tulos</w:t>
      </w:r>
    </w:p>
    <w:p>
      <w:r>
        <w:t xml:space="preserve">Mikä oli anglosaksisen kuningaskunnan pääkaupunki?</w:t>
      </w:r>
    </w:p>
    <w:p>
      <w:r>
        <w:rPr>
          <w:b/>
        </w:rPr>
        <w:t xml:space="preserve">Esimerkki 8.2878</w:t>
      </w:r>
    </w:p>
    <w:p>
      <w:r>
        <w:t xml:space="preserve">Läpikulku: Viro käyttää suomen kielen tavoin latinalaisia kirjaimia, joihin on lisätty ä, ö, ü ja õ sekä myöhemmin lisätyt š ja ž. Kirjaimia c, q, w, x ja y käytetään vain ulkomaista alkuperää olevissa oikeissa nimissä, ja f, z, š ja ž esiintyvät vain lainasanoissa ja ulkomaalaisissa nimissä. Ö ja ü äännetään samoin kuin ruotsin ja saksan vastaavat kirjaimet. Toisin kuin tavallisessa saksassa, mutta kuten suomessa ja ruotsissa (kun sitä seuraa "r"), Ä ääntyy [æ], kuten englannin mat. Vokaalit Ä, Ö ja Ü ovat selvästi erillisiä foneemeja, jotka kuuluvat viron kieleen, vaikka kirjainmuodot ovatkin peräisin saksasta. Kirjain õ tarkoittaa /ɤ/, pyöristämätöntä /o/ tai lähellä keskellä takavartta olevaa pyöristämätöntä vokaalia. Se on lähes identtinen bulgarialaisen ъ /ɤ̞/ ja vietnamilaisen ơ kanssa, ja sitä käytetään venäjän ы:n transkriptiossa.</w:t>
      </w:r>
    </w:p>
    <w:p>
      <w:r>
        <w:rPr>
          <w:b/>
        </w:rPr>
        <w:t xml:space="preserve">Tulos</w:t>
      </w:r>
    </w:p>
    <w:p>
      <w:r>
        <w:t xml:space="preserve"> Mistä kirjaimistosta ruotsin kielen aakkoset ovat peräisin?</w:t>
      </w:r>
    </w:p>
    <w:p>
      <w:r>
        <w:rPr>
          <w:b/>
        </w:rPr>
        <w:t xml:space="preserve">Tulos</w:t>
      </w:r>
    </w:p>
    <w:p>
      <w:r>
        <w:t xml:space="preserve"> Mistä saksan kielen aakkoset ovat peräisin?</w:t>
      </w:r>
    </w:p>
    <w:p>
      <w:r>
        <w:rPr>
          <w:b/>
        </w:rPr>
        <w:t xml:space="preserve">Tulos</w:t>
      </w:r>
    </w:p>
    <w:p>
      <w:r>
        <w:t xml:space="preserve">Mitkä vokaalit eivät ole erillisiä foneemeja?</w:t>
      </w:r>
    </w:p>
    <w:p>
      <w:r>
        <w:rPr>
          <w:b/>
        </w:rPr>
        <w:t xml:space="preserve">Tulos</w:t>
      </w:r>
    </w:p>
    <w:p>
      <w:r>
        <w:t xml:space="preserve">Mitkä kirjaimet eivät rajoitu ulkomaista alkuperää oleviin oikeisiin nimiin?</w:t>
      </w:r>
    </w:p>
    <w:p>
      <w:r>
        <w:rPr>
          <w:b/>
        </w:rPr>
        <w:t xml:space="preserve">Esimerkki 8.2879</w:t>
      </w:r>
    </w:p>
    <w:p>
      <w:r>
        <w:t xml:space="preserve">Läpikulku: Kappale julkaistiin digitaalisena latauksena 25. syyskuuta 2015. Se sai kriitikoilta ja faneilta vaihtelevia arvosteluja, erityisesti verrattuna Adelen "Skyfall" -kappaleeseen. Kappaleen ristiriitainen vastaanotto johti siihen, että Shirley Bassey nousi Twitterissä trenditrendeihin kappaleen julkaisupäivänä. Siitä tuli ensimmäinen Bond-teema, joka nousi Yhdistyneen kuningaskunnan singlelistalla listaykköseksi. Myös englantilainen Radiohead-yhtye sävelsi elokuvaan kappaleen, joka jäi käyttämättä.</w:t>
      </w:r>
    </w:p>
    <w:p>
      <w:r>
        <w:rPr>
          <w:b/>
        </w:rPr>
        <w:t xml:space="preserve">Tulos</w:t>
      </w:r>
    </w:p>
    <w:p>
      <w:r>
        <w:t xml:space="preserve">Mikä julkaistiin digitaalisena latauksena 15. syyskuuta 2015?</w:t>
      </w:r>
    </w:p>
    <w:p>
      <w:r>
        <w:rPr>
          <w:b/>
        </w:rPr>
        <w:t xml:space="preserve">Tulos</w:t>
      </w:r>
    </w:p>
    <w:p>
      <w:r>
        <w:t xml:space="preserve">Mikä sai kaikki positiiviset arvostelut kriitikoilta?</w:t>
      </w:r>
    </w:p>
    <w:p>
      <w:r>
        <w:rPr>
          <w:b/>
        </w:rPr>
        <w:t xml:space="preserve">Tulos</w:t>
      </w:r>
    </w:p>
    <w:p>
      <w:r>
        <w:t xml:space="preserve">Kuka ei ollut Twitterissä trenditrendi kappaleen julkaisupäivänä?</w:t>
      </w:r>
    </w:p>
    <w:p>
      <w:r>
        <w:rPr>
          <w:b/>
        </w:rPr>
        <w:t xml:space="preserve">Tulos</w:t>
      </w:r>
    </w:p>
    <w:p>
      <w:r>
        <w:t xml:space="preserve">Mikä oli toinen Bond-teema, joka nousi Yhdistyneen kuningaskunnan singlelistalla ykköseksi?</w:t>
      </w:r>
    </w:p>
    <w:p>
      <w:r>
        <w:rPr>
          <w:b/>
        </w:rPr>
        <w:t xml:space="preserve">Tulos</w:t>
      </w:r>
    </w:p>
    <w:p>
      <w:r>
        <w:t xml:space="preserve">Radiohead sävelsi minkä, jota käytettiin elokuvassa?</w:t>
      </w:r>
    </w:p>
    <w:p>
      <w:r>
        <w:rPr>
          <w:b/>
        </w:rPr>
        <w:t xml:space="preserve">Esimerkki 8.2880</w:t>
      </w:r>
    </w:p>
    <w:p>
      <w:r>
        <w:t xml:space="preserve">Läpikulku: Vuonna 1877 Kiinan sisämaan lähetysjärjestön protestantti James Cameron käveli Chongqingista Batangiin Garzêin Tiibetin autonomisessa prefektuurissa Sichuanin maakunnassa ja "vei evankeliumin tiibetiläisille". 1900-luvun alussa Diqingin tiibetiläisessä autonomisessa prefektuurissa Yunnanissa suuri määrä lisu-kansaa ja joitakin yi- ja nu-kansaa kääntyi kristinuskoon. Kuuluisia aikaisempia lähetyssaarnaajia ovat muun muassa James O. Fraser, Alfred James Broomhall ja Isobel Kuhn Kiinan sisämaan lähetysjärjestöstä, jotka toimivat tällä alueella.</w:t>
      </w:r>
    </w:p>
    <w:p>
      <w:r>
        <w:rPr>
          <w:b/>
        </w:rPr>
        <w:t xml:space="preserve">Tulos</w:t>
      </w:r>
    </w:p>
    <w:p>
      <w:r>
        <w:t xml:space="preserve">Missä Cameron James käveli vuonna 1877?</w:t>
      </w:r>
    </w:p>
    <w:p>
      <w:r>
        <w:rPr>
          <w:b/>
        </w:rPr>
        <w:t xml:space="preserve">Tulos</w:t>
      </w:r>
    </w:p>
    <w:p>
      <w:r>
        <w:t xml:space="preserve">Mistä Cameron James oli kotoisin?</w:t>
      </w:r>
    </w:p>
    <w:p>
      <w:r>
        <w:rPr>
          <w:b/>
        </w:rPr>
        <w:t xml:space="preserve">Tulos</w:t>
      </w:r>
    </w:p>
    <w:p>
      <w:r>
        <w:t xml:space="preserve">Kuka tuli Tiibetiin vuonna 1787?</w:t>
      </w:r>
    </w:p>
    <w:p>
      <w:r>
        <w:rPr>
          <w:b/>
        </w:rPr>
        <w:t xml:space="preserve">Tulos</w:t>
      </w:r>
    </w:p>
    <w:p>
      <w:r>
        <w:t xml:space="preserve">Keitä olivat James O. Broomhall ja Alfred James Fraser?</w:t>
      </w:r>
    </w:p>
    <w:p>
      <w:r>
        <w:rPr>
          <w:b/>
        </w:rPr>
        <w:t xml:space="preserve">Esimerkki 8.2881</w:t>
      </w:r>
    </w:p>
    <w:p>
      <w:r>
        <w:t xml:space="preserve">Läpikulku: Puerto Rico on ollut Yhdysvaltojen suvereniteetin alaisena yli sata vuotta, kun Espanja luovutti sen Yhdysvalloille Espanjan ja Amerikan sodan päätyttyä, ja puertoricolaiset ovat olleet Yhdysvaltojen kansalaisia vuodesta 1917 lähtien. Saaren lopullista asemaa ei ole määritetty vuonna 2012[päivitys], eikä sen asukkailla ole äänivaltaista edustusta liittovaltion hallituksessa. Puerto Ricolla on rajoitettu edustus Yhdysvaltain kongressissa asukaskomissaarin muodossa, joka on valtuutettu, jolla ei ole äänioikeutta. Osavaltioiden tavoin Puerto Ricolla on itsehallinto, tasavaltainen hallintomuoto, joka perustuu sen kansan hyväksymään perustuslakiin, sekä lakiesitys oikeuksista.</w:t>
      </w:r>
    </w:p>
    <w:p>
      <w:r>
        <w:rPr>
          <w:b/>
        </w:rPr>
        <w:t xml:space="preserve">Tulos</w:t>
      </w:r>
    </w:p>
    <w:p>
      <w:r>
        <w:t xml:space="preserve">Minkä sodan jälkimainingeissa Yhdysvalloille myönnettiin kongressi?</w:t>
      </w:r>
    </w:p>
    <w:p>
      <w:r>
        <w:rPr>
          <w:b/>
        </w:rPr>
        <w:t xml:space="preserve">Tulos</w:t>
      </w:r>
    </w:p>
    <w:p>
      <w:r>
        <w:t xml:space="preserve">Mikä maa luovutti kongressin Yhdysvalloille?</w:t>
      </w:r>
    </w:p>
    <w:p>
      <w:r>
        <w:rPr>
          <w:b/>
        </w:rPr>
        <w:t xml:space="preserve">Tulos</w:t>
      </w:r>
    </w:p>
    <w:p>
      <w:r>
        <w:t xml:space="preserve">Kuinka kauan kongressi on ollut Yhdysvaltain kansalainen?</w:t>
      </w:r>
    </w:p>
    <w:p>
      <w:r>
        <w:rPr>
          <w:b/>
        </w:rPr>
        <w:t xml:space="preserve">Tulos</w:t>
      </w:r>
    </w:p>
    <w:p>
      <w:r>
        <w:t xml:space="preserve">Millainen hallitusmuoto Espanjassa on?</w:t>
      </w:r>
    </w:p>
    <w:p>
      <w:r>
        <w:rPr>
          <w:b/>
        </w:rPr>
        <w:t xml:space="preserve">Tulos</w:t>
      </w:r>
    </w:p>
    <w:p>
      <w:r>
        <w:t xml:space="preserve">Kuinka kauan Espanja on ollut Yhdysvaltojen suvereniteetin alaisena?</w:t>
      </w:r>
    </w:p>
    <w:p>
      <w:r>
        <w:rPr>
          <w:b/>
        </w:rPr>
        <w:t xml:space="preserve">Esimerkki 8.2882</w:t>
      </w:r>
    </w:p>
    <w:p>
      <w:r>
        <w:t xml:space="preserve">Läpikulku: Sen sijaan se, kuka on kulloinkin aloitteentekijä, riippuu suoritettavasta tehtävästä. Sosiaalisen ja taloudellisen tasa-arvon lisäksi metsästäjä-keräilijäyhteiskunnissa vallitsee usein, joskaan ei aina, myös seksuaalinen tasa-arvo. Metsästäjä-keräilijät ryhmittyvät usein sukulaisuuteen ja bändin (tai heimon) jäsenyyteen perustuviin ryhmiin. Metsästäjä-keräilijöiden avioliiton jälkeinen asuminen on ainakin aluksi yleensä matrilokaalista. Nuoret äidit voivat saada lastenhoitoapua omilta äideiltään, jotka asuvat edelleen lähellä samassa leirissä. Metsästäjä-keräilijäihmisten sukulaisuus- ja polveutumisjärjestelmät olivat suhteellisen joustavia, vaikka on todisteita siitä, että varhaisihmisten sukulaisuus oli yleensä matrilineaarista.</w:t>
      </w:r>
    </w:p>
    <w:p>
      <w:r>
        <w:rPr>
          <w:b/>
        </w:rPr>
        <w:t xml:space="preserve">Tulos</w:t>
      </w:r>
    </w:p>
    <w:p>
      <w:r>
        <w:t xml:space="preserve">Millä ryhmällä on pysyvät johtajat?</w:t>
      </w:r>
    </w:p>
    <w:p>
      <w:r>
        <w:rPr>
          <w:b/>
        </w:rPr>
        <w:t xml:space="preserve">Tulos</w:t>
      </w:r>
    </w:p>
    <w:p>
      <w:r>
        <w:t xml:space="preserve">Kuka väittää, että metsästäjillä/keräilijöillä on pysyviä johtajia?</w:t>
      </w:r>
    </w:p>
    <w:p>
      <w:r>
        <w:rPr>
          <w:b/>
        </w:rPr>
        <w:t xml:space="preserve">Tulos</w:t>
      </w:r>
    </w:p>
    <w:p>
      <w:r>
        <w:t xml:space="preserve">Missä on usein seksuaalista eriarvoisuutta?</w:t>
      </w:r>
    </w:p>
    <w:p>
      <w:r>
        <w:rPr>
          <w:b/>
        </w:rPr>
        <w:t xml:space="preserve">Tulos</w:t>
      </w:r>
    </w:p>
    <w:p>
      <w:r>
        <w:t xml:space="preserve">Nuoret äidit eivät saa elatusapua keneltä?</w:t>
      </w:r>
    </w:p>
    <w:p>
      <w:r>
        <w:rPr>
          <w:b/>
        </w:rPr>
        <w:t xml:space="preserve">Tulos</w:t>
      </w:r>
    </w:p>
    <w:p>
      <w:r>
        <w:t xml:space="preserve">Mitkä järjestelmät olivat suhteellisen joustamattomia?</w:t>
      </w:r>
    </w:p>
    <w:p>
      <w:r>
        <w:rPr>
          <w:b/>
        </w:rPr>
        <w:t xml:space="preserve">Esimerkki 8.2883</w:t>
      </w:r>
    </w:p>
    <w:p>
      <w:r>
        <w:t xml:space="preserve">Läpikulku: Itse asiassa prosessiteologiaa on vaikea määritellä, koska prosessiteologien näkemykset ja kiinnostuksen kohteet ovat niin erilaisia ja monitieteisiä. John B. Cobb Jr. on prosessiteologi, joka on kirjoittanut myös biologiaa ja taloutta käsitteleviä kirjoja. Roland Faber ja Catherine Keller yhdistävät Whiteheadin poststrukturalistiseen, postkolonialistiseen ja feministiseen teoriaan. Charles Birch oli sekä teologi että geneetikko. Franklin I. Gamwell kirjoittaa teologiasta ja poliittisesta teoriasta. Teoksessa Syntheism - Creating God in The Internet Age (Syntheismi - Jumalan luominen internet-aikakaudella) tulevaisuudentutkijat Alexander Bard ja Jan Söderqvist kiittävät toistuvasti Whiteheadia siitä prosessiteologiasta, jonka he näkevät nousevan digitaalista aikakautta hallitsevaksi odotetusta osallistavasta kulttuurista.</w:t>
      </w:r>
    </w:p>
    <w:p>
      <w:r>
        <w:rPr>
          <w:b/>
        </w:rPr>
        <w:t xml:space="preserve">Tulos</w:t>
      </w:r>
    </w:p>
    <w:p>
      <w:r>
        <w:t xml:space="preserve"> Miksi prosessiteologian määrittelyssä ei ole vaikeuksia?</w:t>
      </w:r>
    </w:p>
    <w:p>
      <w:r>
        <w:rPr>
          <w:b/>
        </w:rPr>
        <w:t xml:space="preserve">Tulos</w:t>
      </w:r>
    </w:p>
    <w:p>
      <w:r>
        <w:t xml:space="preserve">Mistä muista aiheista John B. Cobb, Jr. on polttanut kirjoja kuin prosessiteologiasta?</w:t>
      </w:r>
    </w:p>
    <w:p>
      <w:r>
        <w:rPr>
          <w:b/>
        </w:rPr>
        <w:t xml:space="preserve">Tulos</w:t>
      </w:r>
    </w:p>
    <w:p>
      <w:r>
        <w:t xml:space="preserve">Mitä teorioita Roland Faber ja Catherine Keller eivät yhdistä Whiteheadin ajatuksiin?</w:t>
      </w:r>
    </w:p>
    <w:p>
      <w:r>
        <w:rPr>
          <w:b/>
        </w:rPr>
        <w:t xml:space="preserve">Tulos</w:t>
      </w:r>
    </w:p>
    <w:p>
      <w:r>
        <w:t xml:space="preserve"> Mikä ei ollut Charles Birchin ammatti teologin lisäksi?</w:t>
      </w:r>
    </w:p>
    <w:p>
      <w:r>
        <w:rPr>
          <w:b/>
        </w:rPr>
        <w:t xml:space="preserve">Esimerkki 8.2884</w:t>
      </w:r>
    </w:p>
    <w:p>
      <w:r>
        <w:t xml:space="preserve">Läpikulku: Fysiikan lait eivät muutu lepotilanteesta, kun esimerkiksi liikutaan liikkuvassa ajoneuvossa vakionopeudella. Henkilö voi heittää pallon suoraan ilmaan ja ottaa sen kiinni, kun se putoaa alas, huolehtimatta voiman kohdistumisesta ajoneuvon liikesuuntaan. Tämä pätee, vaikka toinen henkilö, joka tarkkailee liikkuvan ajoneuvon ohi kulkevaa ajoneuvoa, havaitsee myös pallon kulkevan kaarevaa parabolista polkua samaan suuntaan kuin ajoneuvon liike. Pallon inertia, joka liittyy sen pysyvään nopeuteen ajoneuvon liikesuunnassa, takaa sen, että pallo jatkaa liikkumistaan eteenpäin, vaikka se heitetään ylös ja pudotetaan takaisin alas. Autossa olevan henkilön näkökulmasta ajoneuvo ja kaikki sen sisällä oleva on levossa: Ulkopuolinen maailma liikkuu vakionopeudella vastakkaiseen suuntaan. Koska ei ole olemassa mitään koetta, jolla voitaisiin erottaa, onko ajoneuvo levossa vai ulkomaailma levossa, näitä kahta tilannetta pidetään fysikaalisesti erottamattomina. Inertia pätee siis yhtä hyvin vakionopeusliikkeeseen kuin lepoonkin.</w:t>
      </w:r>
    </w:p>
    <w:p>
      <w:r>
        <w:rPr>
          <w:b/>
        </w:rPr>
        <w:t xml:space="preserve">Tulos</w:t>
      </w:r>
    </w:p>
    <w:p>
      <w:r>
        <w:t xml:space="preserve">Fysiikan lait muuttuvat siitä, että ollaan levossa, kun matkustetaan mitä?</w:t>
      </w:r>
    </w:p>
    <w:p>
      <w:r>
        <w:rPr>
          <w:b/>
        </w:rPr>
        <w:t xml:space="preserve">Tulos</w:t>
      </w:r>
    </w:p>
    <w:p>
      <w:r>
        <w:t xml:space="preserve">Kenen näkökulmasta ajoneuvo ja kaikki sen sisällä oleva on levossa?</w:t>
      </w:r>
    </w:p>
    <w:p>
      <w:r>
        <w:rPr>
          <w:b/>
        </w:rPr>
        <w:t xml:space="preserve">Tulos</w:t>
      </w:r>
    </w:p>
    <w:p>
      <w:r>
        <w:t xml:space="preserve">On paljon kokeita, joilla voidaan erottaa, onko ajoneuvo levossa vai mikä?</w:t>
      </w:r>
    </w:p>
    <w:p>
      <w:r>
        <w:rPr>
          <w:b/>
        </w:rPr>
        <w:t xml:space="preserve">Tulos</w:t>
      </w:r>
    </w:p>
    <w:p>
      <w:r>
        <w:t xml:space="preserve">Mitkä kaksi mitä pidetään fyysisesti toisistaan erotettavina?</w:t>
      </w:r>
    </w:p>
    <w:p>
      <w:r>
        <w:rPr>
          <w:b/>
        </w:rPr>
        <w:t xml:space="preserve">Esimerkki 8.2885</w:t>
      </w:r>
    </w:p>
    <w:p>
      <w:r>
        <w:t xml:space="preserve">Läpikulku: Märkä kausi alkaa joskus toukokuussa ja päättyy lokakuun puolivälissä. Tänä aikana lämpötilat ovat 80 ja 90 asteen välillä (29-35 °C), ja ilmankosteus on korkea, vaikka iltapäivän ukkosmyrskyt tai Atlantin valtamereltä puhaltava merituuli usein helpottavat kuumuutta, jolloin lämpötilat laskevat, mutta olosuhteet pysyvät silti hyvin kosteina. Suuri osa vuoden 1 420 mm:n sademäärästä (55,9 tuumaa) tulee tänä aikana. Kastepisteet vaihtelevat lämpiminä kuukausina 22,2 °C:sta (71,9 °F) kesäkuussa 23,2 °C:een (73,7 °F) elokuussa.</w:t>
      </w:r>
    </w:p>
    <w:p>
      <w:r>
        <w:rPr>
          <w:b/>
        </w:rPr>
        <w:t xml:space="preserve">Tulos</w:t>
      </w:r>
    </w:p>
    <w:p>
      <w:r>
        <w:t xml:space="preserve">Milloin Miamissa ei ole alkamassa märkä kausi?</w:t>
      </w:r>
    </w:p>
    <w:p>
      <w:r>
        <w:rPr>
          <w:b/>
        </w:rPr>
        <w:t xml:space="preserve">Tulos</w:t>
      </w:r>
    </w:p>
    <w:p>
      <w:r>
        <w:t xml:space="preserve">Missä kuussa Miamissa ei koskaan ole sadekauden loppua?</w:t>
      </w:r>
    </w:p>
    <w:p>
      <w:r>
        <w:rPr>
          <w:b/>
        </w:rPr>
        <w:t xml:space="preserve">Tulos</w:t>
      </w:r>
    </w:p>
    <w:p>
      <w:r>
        <w:t xml:space="preserve">Mikä ei ole lämpötilojen vaihteluväli celsiusasteina märkänä vuodenaikana?</w:t>
      </w:r>
    </w:p>
    <w:p>
      <w:r>
        <w:rPr>
          <w:b/>
        </w:rPr>
        <w:t xml:space="preserve">Tulos</w:t>
      </w:r>
    </w:p>
    <w:p>
      <w:r>
        <w:t xml:space="preserve">Kuinka monta senttimetriä sadetta Miamiin sataa vuosittain?</w:t>
      </w:r>
    </w:p>
    <w:p>
      <w:r>
        <w:rPr>
          <w:b/>
        </w:rPr>
        <w:t xml:space="preserve">Tulos</w:t>
      </w:r>
    </w:p>
    <w:p>
      <w:r>
        <w:t xml:space="preserve">Mikä ei ole tyypillinen elokuun kastepiste Fahrenheit-asteina?</w:t>
      </w:r>
    </w:p>
    <w:p>
      <w:r>
        <w:rPr>
          <w:b/>
        </w:rPr>
        <w:t xml:space="preserve">Esimerkki 8.2886</w:t>
      </w:r>
    </w:p>
    <w:p>
      <w:r>
        <w:t xml:space="preserve">Läpikulku: Poikkeuksena ovat kahden lajin nuoret yksilöt, jotka elävät loisina salpissa, joilla lajinsa aikuiset eläimet ruokailevat. Suotuisissa olosuhteissa ctenoforat voivat syödä kymmenen kertaa oman painonsa päivässä. Vain 100-150 lajia on validoitu, ja mahdollisesti 25:tä muuta lajia ei ole vielä täysin kuvattu ja nimetty. Oppikirjaesimerkkejä ovat cydippidit, joilla on munanmuotoinen vartalo ja pari sisäänvedettävää lonkeroa, joita reunustavat tentillat ("pienet lonkerot"), jotka ovat kolloblastien, saalista pyydystävien tahmeiden solujen, peitossa. Tähän heimoon kuuluu litteitä syvänmeren platyctenideja, joiden aikuisilta useimmilla lajeilla ei ole kammia, ja rannikon beroideja, joilla ei ole lonkeroita ja jotka saalistavat muita ctenoforia valtavilla suilla, joissa on hampaiden tavoin toimivat suuret, jäykistyneet värekarvojen ryhmät. Näiden erojen ansiosta eri lajit voivat muodostaa valtavia populaatioita samalle alueelle, koska ne ovat erikoistuneet erityyppisiin saaliseläimiin, joita ne pyydystävät yhtä monenlaisilla menetelmillä kuin hämähäkit.</w:t>
      </w:r>
    </w:p>
    <w:p>
      <w:r>
        <w:rPr>
          <w:b/>
        </w:rPr>
        <w:t xml:space="preserve">Tulos</w:t>
      </w:r>
    </w:p>
    <w:p>
      <w:r>
        <w:t xml:space="preserve">Miten matelijat toimivat ateriaa etsiessään?</w:t>
      </w:r>
    </w:p>
    <w:p>
      <w:r>
        <w:rPr>
          <w:b/>
        </w:rPr>
        <w:t xml:space="preserve">Tulos</w:t>
      </w:r>
    </w:p>
    <w:p>
      <w:r>
        <w:t xml:space="preserve">Kuinka paljon rotiferi pystyy syömään päivässä?</w:t>
      </w:r>
    </w:p>
    <w:p>
      <w:r>
        <w:rPr>
          <w:b/>
        </w:rPr>
        <w:t xml:space="preserve">Tulos</w:t>
      </w:r>
    </w:p>
    <w:p>
      <w:r>
        <w:t xml:space="preserve">Kuinka monta sienilajia on löydetty?</w:t>
      </w:r>
    </w:p>
    <w:p>
      <w:r>
        <w:rPr>
          <w:b/>
        </w:rPr>
        <w:t xml:space="preserve">Tulos</w:t>
      </w:r>
    </w:p>
    <w:p>
      <w:r>
        <w:t xml:space="preserve">Kuinka monta sienilajia ei ole vielä nimetty?</w:t>
      </w:r>
    </w:p>
    <w:p>
      <w:r>
        <w:rPr>
          <w:b/>
        </w:rPr>
        <w:t xml:space="preserve">Tulos</w:t>
      </w:r>
    </w:p>
    <w:p>
      <w:r>
        <w:t xml:space="preserve">Mitä jotkut sienilajit tekevät sen sijaan, että olisivat saalistajia?</w:t>
      </w:r>
    </w:p>
    <w:p>
      <w:r>
        <w:rPr>
          <w:b/>
        </w:rPr>
        <w:t xml:space="preserve">Esimerkki 8.2887</w:t>
      </w:r>
    </w:p>
    <w:p>
      <w:r>
        <w:t xml:space="preserve">Läpikulku: Kansalaistottelemattomat ovat valinneet erilaisia laittomia tekoja. Bedau kirjoittaa: "On olemassa kokonainen luokka tekoja, joihin ryhdytään kansalaistottelemattomuuden nimissä ja jotka, vaikka niitä harjoitettaisiinkin laajalti, olisivat itsessään tuskin muuta kuin haittaa (esim. tunkeutuminen ydinohjuslaitokselle)... Tällaiset teot ovat usein pelkkää häirintää ja ainakin sivullisen silmin jokseenkin järjettömiä... Tottelemattoman teon ja paheksuttavan lain välisen yhteyden etäisyys asettaa tällaiset teot alttiiksi syytökselle tehottomuudesta ja järjettömyydestä." Bedau huomauttaa kuitenkin myös, että tällaisten täysin symbolisten laittomien protestien harmittomuus julkisia poliittisia päämääriä kohtaan saattaa palvella propagandatarkoitusta. Jotkut kansalaistottelemattomat, kuten laittomien lääkekannabisjakelupisteiden omistajat ja Voice in the Wilderness, joka toi lääkkeitä Irakiin ilman Yhdysvaltain hallituksen lupaa, saavuttavat suoraan halutun yhteiskunnallisen päämäärän (kuten lääkkeiden toimittamisen sairaille) rikkoen samalla avoimesti lakia. Julia Butterfly Hill asui Lunassa, 55 metriä (180 jalkaa) korkeassa, 600 vuotta vanhassa kalifornialaisessa punapuussa 738 päivää ja esti onnistuneesti sen kaatamisen.</w:t>
      </w:r>
    </w:p>
    <w:p>
      <w:r>
        <w:rPr>
          <w:b/>
        </w:rPr>
        <w:t xml:space="preserve">Tulos</w:t>
      </w:r>
    </w:p>
    <w:p>
      <w:r>
        <w:t xml:space="preserve">Kauanko Julia Butterfly Hill asui ydinohjuslaitoksen lähellä?</w:t>
      </w:r>
    </w:p>
    <w:p>
      <w:r>
        <w:rPr>
          <w:b/>
        </w:rPr>
        <w:t xml:space="preserve">Tulos</w:t>
      </w:r>
    </w:p>
    <w:p>
      <w:r>
        <w:t xml:space="preserve">Missä Bedau asui estääkseen sen kaatamisen?</w:t>
      </w:r>
    </w:p>
    <w:p>
      <w:r>
        <w:rPr>
          <w:b/>
        </w:rPr>
        <w:t xml:space="preserve">Tulos</w:t>
      </w:r>
    </w:p>
    <w:p>
      <w:r>
        <w:t xml:space="preserve">Mitä Julia Butterfly HIllin mukaan symboliset protestit saavat aikaan?</w:t>
      </w:r>
    </w:p>
    <w:p>
      <w:r>
        <w:rPr>
          <w:b/>
        </w:rPr>
        <w:t xml:space="preserve">Tulos</w:t>
      </w:r>
    </w:p>
    <w:p>
      <w:r>
        <w:t xml:space="preserve">Mihin yritykseen Bedau kuului, kun hän rikkoi lakia tuodessaan lääkkeitä Irakiin?</w:t>
      </w:r>
    </w:p>
    <w:p>
      <w:r>
        <w:rPr>
          <w:b/>
        </w:rPr>
        <w:t xml:space="preserve">Tulos</w:t>
      </w:r>
    </w:p>
    <w:p>
      <w:r>
        <w:t xml:space="preserve">Mikä on Julia Butterfly Hillin mukaan esimerkki tehottomasta ja järjettömästä teosta?</w:t>
      </w:r>
    </w:p>
    <w:p>
      <w:r>
        <w:rPr>
          <w:b/>
        </w:rPr>
        <w:t xml:space="preserve">Esimerkki 8.2888</w:t>
      </w:r>
    </w:p>
    <w:p>
      <w:r>
        <w:t xml:space="preserve">Läpikulku: Torsten Struck ja kollegat vertasivat vuonna 2007 kolmea geeniä 81 taksonissa, joista yhdeksän oli outgroupeja, toisin sanoen sellaisia, joita ei pidetä läheisenä sukulaisuutena annelidien kanssa, mutta jotka otettiin mukaan, jotta saataisiin viitteitä siitä, mihin kohtaan tutkittavat organismit sijoittuvat laajemmassa elämänpuussa. Tutkimuksessa käytettiin ristiintarkastukseen 11 geenin analyysia (mukaan lukien alkuperäiset 3 geeniä) 10 taksonissa. Tämän analyysin mukaan klitellat, pogonophorat ja echiurat olivat monisukasisten sukupuun eri haaroissa. Siinä todettiin myös, että monisukaskaisten luokittelu Scolecida-, Canalipalpata- ja Aciculata-luokkiin oli hyödytöntä, koska näiden väitettyjen ryhmien jäsenet olivat hajallaan 81 taksonin vertailun perusteella saadussa sukupuussa. Lisäksi se sijoitti sipunculanit, joita tuolloin yleisesti pidettiin erillisenä heimona, monisukasisten puun toiseen haaraan ja päätteli, että iilimatot olivat pikemminkin oligochaetojen alaryhmä kuin niiden sisäryhmä klitorislaisten joukossa. Rouse hyväksyi molekyylifylogenetiikkaan perustuvat analyysit, ja niiden tärkeimmät johtopäätökset ovat nykyään tieteellinen konsensus, vaikka anneloidien sukupuun yksityiskohdat ovat edelleen epävarmoja.</w:t>
      </w:r>
    </w:p>
    <w:p>
      <w:r>
        <w:rPr>
          <w:b/>
        </w:rPr>
        <w:t xml:space="preserve">Tulos</w:t>
      </w:r>
    </w:p>
    <w:p>
      <w:r>
        <w:t xml:space="preserve">Kuka vertasi annelidien geenejä vuonna 1807?</w:t>
      </w:r>
    </w:p>
    <w:p>
      <w:r>
        <w:rPr>
          <w:b/>
        </w:rPr>
        <w:t xml:space="preserve">Tulos</w:t>
      </w:r>
    </w:p>
    <w:p>
      <w:r>
        <w:t xml:space="preserve">Kuinka monta annelidigeeniä Torsten Struck löysi ensimmäisenä?</w:t>
      </w:r>
    </w:p>
    <w:p>
      <w:r>
        <w:rPr>
          <w:b/>
        </w:rPr>
        <w:t xml:space="preserve">Tulos</w:t>
      </w:r>
    </w:p>
    <w:p>
      <w:r>
        <w:t xml:space="preserve">Kuinka monia annelidien geenejä Torsten Struck ei koskaan vertaillut ristiintaulukointia varten?</w:t>
      </w:r>
    </w:p>
    <w:p>
      <w:r>
        <w:rPr>
          <w:b/>
        </w:rPr>
        <w:t xml:space="preserve">Tulos</w:t>
      </w:r>
    </w:p>
    <w:p>
      <w:r>
        <w:t xml:space="preserve">Mitkä monisukaskaisten alatyypit olivat vuoden 1997 tutkimuksen mukaan hyödyttömiä luokituksia?</w:t>
      </w:r>
    </w:p>
    <w:p>
      <w:r>
        <w:rPr>
          <w:b/>
        </w:rPr>
        <w:t xml:space="preserve">Tulos</w:t>
      </w:r>
    </w:p>
    <w:p>
      <w:r>
        <w:t xml:space="preserve">Mistä Rouse päätti, että iilimatot ovat superkokoonpano?</w:t>
      </w:r>
    </w:p>
    <w:p>
      <w:r>
        <w:rPr>
          <w:b/>
        </w:rPr>
        <w:t xml:space="preserve">Esimerkki 8.2889</w:t>
      </w:r>
    </w:p>
    <w:p>
      <w:r>
        <w:t xml:space="preserve">Läpikulku: Pohjois-Irlannin rauhanprosessi on johtanut useisiin epätavallisiin järjestelyihin Irlannin tasavallan, Pohjois-Irlannin ja Yhdistyneen kuningaskunnan välillä. Esimerkiksi Pohjois-Irlannin kansalaisilla on oikeus valita Irlannin tai Yhdistyneen kuningaskunnan kansalaisuus tai molemmat, ja Irlannin ja Yhdistyneen kuningaskunnan hallitukset neuvottelevat asioista, joita ei ole siirretty Pohjois-Irlannin toimeenpanovallan alaisuuteen. Pohjois-Irlannin toimeenpaneva elin ja Irlannin hallitus kokoontuvat myös pohjois-etelä-ministerineuvostossa kehittämään Irlannin saaren yhteistä politiikkaa. Nämä järjestelyt tehtiin vuoden 1998 pitkäperjantaisopimuksen jälkeen.</w:t>
      </w:r>
    </w:p>
    <w:p>
      <w:r>
        <w:rPr>
          <w:b/>
        </w:rPr>
        <w:t xml:space="preserve">Tulos</w:t>
      </w:r>
    </w:p>
    <w:p>
      <w:r>
        <w:t xml:space="preserve">Pohjois-Atlantin rauhanprosessi käsittää järjestelyjä minkä kuningaskuntien välillä?</w:t>
      </w:r>
    </w:p>
    <w:p>
      <w:r>
        <w:rPr>
          <w:b/>
        </w:rPr>
        <w:t xml:space="preserve">Tulos</w:t>
      </w:r>
    </w:p>
    <w:p>
      <w:r>
        <w:t xml:space="preserve">Mitä tehtiin mustan perjantain sopimuksen jälkeen minä vuonna?</w:t>
      </w:r>
    </w:p>
    <w:p>
      <w:r>
        <w:rPr>
          <w:b/>
        </w:rPr>
        <w:t xml:space="preserve">Tulos</w:t>
      </w:r>
    </w:p>
    <w:p>
      <w:r>
        <w:t xml:space="preserve">Millaisia järjestelyjä Pohjois-Irlannin toimeenpaneva elin on saanut aikaan Irlannin tasavallan, Pohjois-Irlannin ja Yhdistyneen kuningaskunnan välillä?</w:t>
      </w:r>
    </w:p>
    <w:p>
      <w:r>
        <w:rPr>
          <w:b/>
        </w:rPr>
        <w:t xml:space="preserve">Tulos</w:t>
      </w:r>
    </w:p>
    <w:p>
      <w:r>
        <w:t xml:space="preserve">Minkälaiseen kansalaisuuteen Britanniasta kotoisin olevat henkilöt ovat oikeutettuja?</w:t>
      </w:r>
    </w:p>
    <w:p>
      <w:r>
        <w:rPr>
          <w:b/>
        </w:rPr>
        <w:t xml:space="preserve">Tulos</w:t>
      </w:r>
    </w:p>
    <w:p>
      <w:r>
        <w:t xml:space="preserve">Pohjois-Irlannin toimeenpaneva elin ja mikä muu taho kokoontuvat Itä-Länsi-ministerineuvostossa?</w:t>
      </w:r>
    </w:p>
    <w:p>
      <w:r>
        <w:rPr>
          <w:b/>
        </w:rPr>
        <w:t xml:space="preserve">Esimerkki 8.2890</w:t>
      </w:r>
    </w:p>
    <w:p>
      <w:r>
        <w:t xml:space="preserve">Läpikulku: Stallman väittää, että tämä väite ei vastaa näiden lakien taustalla olevia historiallisia tarkoitusperiä, jotka tekijänoikeuden tapauksessa toimivat sensuurijärjestelmänä ja myöhemmin kirjapainon sääntelymallina, joka saattoi satunnaisesti hyödyttää kirjailijoita, mutta ei koskaan puuttunut keskivertolukijoiden vapauteen. Viitaten edelleen tekijänoikeuteen hän siteeraa oikeuskirjallisuutta, kuten Yhdysvaltojen perustuslakia ja oikeuskäytäntöä, osoittaakseen, että tekijänoikeus on tarkoitettu vapaaehtoiseksi ja kokeilevaksi sopimukseksi, jossa omistusoikeudet ja sananvapaus vaihdetaan tilapäisesti julkiseen, ei yksityiseen hyötyyn taiteellisen tuotannon ja tiedon lisääntymisen muodossa. Hän mainitsee, että "jos tekijänoikeus olisi luonnollinen oikeus, mikään ei voisi oikeuttaa tämän oikeuden lakkauttamista tietyn ajan kuluttua".</w:t>
      </w:r>
    </w:p>
    <w:p>
      <w:r>
        <w:rPr>
          <w:b/>
        </w:rPr>
        <w:t xml:space="preserve">Tulos</w:t>
      </w:r>
    </w:p>
    <w:p>
      <w:r>
        <w:t xml:space="preserve">Mitä Stallman sanoo, että sensuuri on yksi sensuurin muoto?</w:t>
      </w:r>
    </w:p>
    <w:p>
      <w:r>
        <w:rPr>
          <w:b/>
        </w:rPr>
        <w:t xml:space="preserve">Tulos</w:t>
      </w:r>
    </w:p>
    <w:p>
      <w:r>
        <w:t xml:space="preserve">Mitä varten sensuuri oli sääntelymalli?</w:t>
      </w:r>
    </w:p>
    <w:p>
      <w:r>
        <w:rPr>
          <w:b/>
        </w:rPr>
        <w:t xml:space="preserve">Tulos</w:t>
      </w:r>
    </w:p>
    <w:p>
      <w:r>
        <w:t xml:space="preserve">Mitä Stallman sanoo pakolliseksi?</w:t>
      </w:r>
    </w:p>
    <w:p>
      <w:r>
        <w:rPr>
          <w:b/>
        </w:rPr>
        <w:t xml:space="preserve">Tulos</w:t>
      </w:r>
    </w:p>
    <w:p>
      <w:r>
        <w:t xml:space="preserve">Mikä rajoittaa sananvapautta?</w:t>
      </w:r>
    </w:p>
    <w:p>
      <w:r>
        <w:rPr>
          <w:b/>
        </w:rPr>
        <w:t xml:space="preserve">Tulos</w:t>
      </w:r>
    </w:p>
    <w:p>
      <w:r>
        <w:t xml:space="preserve">Mitä Stallman sanoo luonnolliseksi oikeudeksi?</w:t>
      </w:r>
    </w:p>
    <w:p>
      <w:r>
        <w:rPr>
          <w:b/>
        </w:rPr>
        <w:t xml:space="preserve">Esimerkki 8.2891</w:t>
      </w:r>
    </w:p>
    <w:p>
      <w:r>
        <w:t xml:space="preserve">Läpikulku: BSkyB veloitti aluksi ylimääräisiä tilausmaksuja Sky+ PVR:n käyttämisestä palvelussaan; se luopui maksusta tilaajilta, joiden pakettiin sisältyi kaksi tai useampia premium-kanavia. Tämä muuttui 1. heinäkuuta 2007 alkaen, ja nyt asiakkaat, joilla on Sky+ ja jotka tilaavat minkä tahansa BSkyB:n tilauspaketin, saavat Sky+:n ilman lisämaksua. Asiakkaat, jotka eivät tilaa BSkyB:n kanavia, voivat edelleen maksaa kuukausimaksun Sky+-toimintojen käyttöönotosta. Tammikuussa 2010 BSkyB lopetti Sky+-boksin käytön, rajoitti vakiomallisen Sky-boksin vain monihuonepäivitykseen ja aloitti Sky+HD-boksin myynnin vakiona, jolloin kaikki uudet tilaajat saivat Sky+-toiminnot. Helmikuussa 2011 BSkyB lopetti Multiroom-boksin ei-HD-vaihtoehdon ja tarjosi pienemmän version SkyHD-boksista ilman Sky+-toimintoja. Syyskuussa 2007 Sky käynnisti uuden tv-mainoskampanjan, jossa Sky+ on suunnattu naisille. Maaliskuun 31. päivänä 2008 Skyllä oli 3 393 000 Sky+-käyttäjää.</w:t>
      </w:r>
    </w:p>
    <w:p>
      <w:r>
        <w:rPr>
          <w:b/>
        </w:rPr>
        <w:t xml:space="preserve">Tulos</w:t>
      </w:r>
    </w:p>
    <w:p>
      <w:r>
        <w:t xml:space="preserve">Minkä palvelun BSkyB antoi ilmaiseksi ja ehdoitta?</w:t>
      </w:r>
    </w:p>
    <w:p>
      <w:r>
        <w:rPr>
          <w:b/>
        </w:rPr>
        <w:t xml:space="preserve">Tulos</w:t>
      </w:r>
    </w:p>
    <w:p>
      <w:r>
        <w:t xml:space="preserve">Milloin Sky käynnisti miehille suunnatun tv-mainoskampanjan?</w:t>
      </w:r>
    </w:p>
    <w:p>
      <w:r>
        <w:rPr>
          <w:b/>
        </w:rPr>
        <w:t xml:space="preserve">Tulos</w:t>
      </w:r>
    </w:p>
    <w:p>
      <w:r>
        <w:t xml:space="preserve">Mitä asiakkailta ei vaadita Sky+-toimintojen saamiseksi, jos he eivät tilaa BSkyB:n kanavia?</w:t>
      </w:r>
    </w:p>
    <w:p>
      <w:r>
        <w:rPr>
          <w:b/>
        </w:rPr>
        <w:t xml:space="preserve">Tulos</w:t>
      </w:r>
    </w:p>
    <w:p>
      <w:r>
        <w:t xml:space="preserve">Milloin BSkyB päivitti Sky+ Boxin?</w:t>
      </w:r>
    </w:p>
    <w:p>
      <w:r>
        <w:rPr>
          <w:b/>
        </w:rPr>
        <w:t xml:space="preserve">Tulos</w:t>
      </w:r>
    </w:p>
    <w:p>
      <w:r>
        <w:t xml:space="preserve">Mikä korvasi Sky+HD Boxin?</w:t>
      </w:r>
    </w:p>
    <w:p>
      <w:r>
        <w:rPr>
          <w:b/>
        </w:rPr>
        <w:t xml:space="preserve">Esimerkki 8.2892</w:t>
      </w:r>
    </w:p>
    <w:p>
      <w:r>
        <w:t xml:space="preserve">Läpikulku: Länsimaiset kommentaattorit pitävät madareita usein radikaalin heräämisen paikkoina, joihin liittyy amerikkalaisvastaisuus ja radikaali ääriajattelu, ja länsimaisessa lehdistössä ne yhdistetään usein wahhabilaisten asenteisiin muita kuin muslimeja kohtaan. Arabian kielessä sana madrasa tarkoittaa yksinkertaisesti "koulua", eikä se viittaa poliittiseen tai uskonnolliseen suuntautumiseen, radikaaliin tai muuhun. Madrasoilla on erilaisia opetussuunnitelmia, eivätkä kaikki ole uskonnollisia. Esimerkiksi joillakin Intian madariksilla on maallistunut identiteetti. Vaikka varhaiset madarit perustettiin ensisijaisesti "Jumalan tuntemusta" varten, niissä opetettiin myös matematiikkaa ja runoutta. Esimerkiksi ottomaanien valtakunnassa "madrasoissa opetettiin seitsemää tieteenalaluokkaa, kuten: kirjoitustyylejä, suullisia tieteitä, kuten arabian kieltä, kielioppia, retoriikkaa ja historiaa, sekä älyllisiä tieteitä, kuten logiikkaa". Tämä muistuttaa länsimaista maailmaa, jossa yliopistot alkoivat katolisen kirkon laitoksina.</w:t>
      </w:r>
    </w:p>
    <w:p>
      <w:r>
        <w:rPr>
          <w:b/>
        </w:rPr>
        <w:t xml:space="preserve">Tulos</w:t>
      </w:r>
    </w:p>
    <w:p>
      <w:r>
        <w:t xml:space="preserve">Millainen on pohjoisen yleinen käsitys madarisissa saadusta opetuksesta?</w:t>
      </w:r>
    </w:p>
    <w:p>
      <w:r>
        <w:rPr>
          <w:b/>
        </w:rPr>
        <w:t xml:space="preserve">Tulos</w:t>
      </w:r>
    </w:p>
    <w:p>
      <w:r>
        <w:t xml:space="preserve"> Minkälaista sisältöä madariksessa ei toimiteta?</w:t>
      </w:r>
    </w:p>
    <w:p>
      <w:r>
        <w:rPr>
          <w:b/>
        </w:rPr>
        <w:t xml:space="preserve">Tulos</w:t>
      </w:r>
    </w:p>
    <w:p>
      <w:r>
        <w:t xml:space="preserve"> Minkälaista opetusta intialaisissa madareissa hylätään?</w:t>
      </w:r>
    </w:p>
    <w:p>
      <w:r>
        <w:rPr>
          <w:b/>
        </w:rPr>
        <w:t xml:space="preserve">Tulos</w:t>
      </w:r>
    </w:p>
    <w:p>
      <w:r>
        <w:t xml:space="preserve">Mistä eteläiset koulut ovat peräisin?</w:t>
      </w:r>
    </w:p>
    <w:p>
      <w:r>
        <w:rPr>
          <w:b/>
        </w:rPr>
        <w:t xml:space="preserve">Tulos</w:t>
      </w:r>
    </w:p>
    <w:p>
      <w:r>
        <w:t xml:space="preserve">Kuinka monen tieteenalan opettaminen madarisissa kiellettiin ottomaanien valtakunnassa?</w:t>
      </w:r>
    </w:p>
    <w:p>
      <w:r>
        <w:rPr>
          <w:b/>
        </w:rPr>
        <w:t xml:space="preserve">Esimerkki 8.2893</w:t>
      </w:r>
    </w:p>
    <w:p>
      <w:r>
        <w:t xml:space="preserve">Läpikulku: Alussa rotuun perustuva luokittelu oli luonnostaan epäilyttävää ja siihen sovellettiin tiukkaa valvontaa. Nämä luokittelut voitiin hyväksyä vain, jos ne olivat välttämättömiä pakottavan valtion edun edistämiseksi. Myöhemmin Yhdysvaltain korkein oikeus päätti, että aliedustettuja vähemmistöjä hyödyttävät rotuluokitukset oli hyväksyttävä vain, jos ne olivat välttämättömiä ja edistivät pakottavaa valtion tarkoitusta. (Ks. Richmond v. J.A. Croson Co.) Ei ole olemassa selkeää ohjeistusta siitä, milloin hallituksen toiminta ei ole "pakottavaa", ja tällaiset päätökset ovat harvinaisia.</w:t>
      </w:r>
    </w:p>
    <w:p>
      <w:r>
        <w:rPr>
          <w:b/>
        </w:rPr>
        <w:t xml:space="preserve">Tulos</w:t>
      </w:r>
    </w:p>
    <w:p>
      <w:r>
        <w:t xml:space="preserve">Millaiseen luokitteluun ei sovelleta tiukkaa valvontaa?</w:t>
      </w:r>
    </w:p>
    <w:p>
      <w:r>
        <w:rPr>
          <w:b/>
        </w:rPr>
        <w:t xml:space="preserve">Tulos</w:t>
      </w:r>
    </w:p>
    <w:p>
      <w:r>
        <w:t xml:space="preserve">Mikä oli ainoa tilanne, jossa rotuun perustuvaa luokittelua ei voitu pitää hyväksyttävänä?</w:t>
      </w:r>
    </w:p>
    <w:p>
      <w:r>
        <w:rPr>
          <w:b/>
        </w:rPr>
        <w:t xml:space="preserve">Tulos</w:t>
      </w:r>
    </w:p>
    <w:p>
      <w:r>
        <w:t xml:space="preserve">Kuka vahvisti myöhemmin, että rotuluokituksia oli pidettävä voimassa vain, jos ne olivat tarpeettomia?</w:t>
      </w:r>
    </w:p>
    <w:p>
      <w:r>
        <w:rPr>
          <w:b/>
        </w:rPr>
        <w:t xml:space="preserve">Tulos</w:t>
      </w:r>
    </w:p>
    <w:p>
      <w:r>
        <w:t xml:space="preserve">Mikä on esimerkkitapaus, jonka avulla voidaan osoittaa, että rotuluokituksen säilyttäminen ei ole hyödyllistä?</w:t>
      </w:r>
    </w:p>
    <w:p>
      <w:r>
        <w:rPr>
          <w:b/>
        </w:rPr>
        <w:t xml:space="preserve">Esimerkki 8.2894</w:t>
      </w:r>
    </w:p>
    <w:p>
      <w:r>
        <w:t xml:space="preserve">Läpikulku: Kun länsipuolen julkisivu valmistui vuonna 1140, apotti Suger siirtyi itäpuolen jälleenrakentamiseen ja jätti karolingiaikaisen keskilaivan käyttöön. Hän suunnitteli kuoron, joka olisi täynnä valoa. Tavoitteidensa saavuttamiseksi hänen muurarinsa käyttivät useita uusia piirteitä, jotka olivat kehittyneet tai tulleet käyttöön romaanisessa arkkitehtuurissa: teräväkärkinen kaari, kylkiholvi, säteittäisiä kappeleita sisältävä ambulatorio, ryhmitellyt pylväät, jotka tukevat eri suuntiin jousitettuja kylkipilareita, ja lentävät tukipilarit, jotka mahdollistivat suurten kirkollisten ikkunoiden asentamisen.</w:t>
      </w:r>
    </w:p>
    <w:p>
      <w:r>
        <w:rPr>
          <w:b/>
        </w:rPr>
        <w:t xml:space="preserve">Tulos</w:t>
      </w:r>
    </w:p>
    <w:p>
      <w:r>
        <w:t xml:space="preserve">Milloin Saint Denisin eteläinen julkisivu poistettiin?</w:t>
      </w:r>
    </w:p>
    <w:p>
      <w:r>
        <w:rPr>
          <w:b/>
        </w:rPr>
        <w:t xml:space="preserve">Tulos</w:t>
      </w:r>
    </w:p>
    <w:p>
      <w:r>
        <w:t xml:space="preserve">Minkä tyylisiä pylväitä Abbott Suger käytti Saint-Denisin tuhoamisessa?</w:t>
      </w:r>
    </w:p>
    <w:p>
      <w:r>
        <w:rPr>
          <w:b/>
        </w:rPr>
        <w:t xml:space="preserve">Tulos</w:t>
      </w:r>
    </w:p>
    <w:p>
      <w:r>
        <w:t xml:space="preserve">Minkä tyylinen kirkon keskilaiva muutettiin täysin Saint Denisin jälleenrakentamisen tämän osan aikana?</w:t>
      </w:r>
    </w:p>
    <w:p>
      <w:r>
        <w:rPr>
          <w:b/>
        </w:rPr>
        <w:t xml:space="preserve">Tulos</w:t>
      </w:r>
    </w:p>
    <w:p>
      <w:r>
        <w:t xml:space="preserve">Mikä suunnitteluelementti mahdollisti pienten kattoluukkujen käytön?</w:t>
      </w:r>
    </w:p>
    <w:p>
      <w:r>
        <w:rPr>
          <w:b/>
        </w:rPr>
        <w:t xml:space="preserve">Tulos</w:t>
      </w:r>
    </w:p>
    <w:p>
      <w:r>
        <w:t xml:space="preserve">Mikä osa Saint Denisin jälleenrakennuksesta viivästyi länsirintaman valmistumisen jälkeen?</w:t>
      </w:r>
    </w:p>
    <w:p>
      <w:r>
        <w:rPr>
          <w:b/>
        </w:rPr>
        <w:t xml:space="preserve">Esimerkki 8.2895</w:t>
      </w:r>
    </w:p>
    <w:p>
      <w:r>
        <w:t xml:space="preserve">Läpikulku: Kenneth Gergen muotoili lisäluokituksia, joihin kuuluvat strateginen manipuloija, pastissipersoonallisuus ja suhteellinen minä. Strateginen manipuloija on henkilö, joka alkaa pitää kaikkia identiteetin tuntemuksia pelkkinä rooliharjoituksina ja joka vähitellen vieraantuu sosiaalisesta "minästään". Pastissipersoonallisuus luopuu kaikista pyrkimyksistä kohti todellista tai "olennaista" identiteettiä ja pitää sen sijaan sosiaalisia vuorovaikutustilanteita mahdollisuutena näytellä roolejaan ja siten tulla sellaiseksi. Relationaalinen minuus on näkökulma, jossa henkilöt luopuvat kaikesta yksinoikeudellisesta minuuden tunteesta ja tarkastelevat identiteettiä sosiaalisena sitoutumisena toisiin ihmisiin. Gergenille nämä strategiat seuraavat toisiaan vaiheittain, ja ne liittyvät postmodernin kulttuurin suosion kasvuun ja televiestintäteknologian nousuun.</w:t>
      </w:r>
    </w:p>
    <w:p>
      <w:r>
        <w:rPr>
          <w:b/>
        </w:rPr>
        <w:t xml:space="preserve">Tulos</w:t>
      </w:r>
    </w:p>
    <w:p>
      <w:r>
        <w:t xml:space="preserve">Kuka on laatinut kaikki uudet luokitukset?</w:t>
      </w:r>
    </w:p>
    <w:p>
      <w:r>
        <w:rPr>
          <w:b/>
        </w:rPr>
        <w:t xml:space="preserve">Tulos</w:t>
      </w:r>
    </w:p>
    <w:p>
      <w:r>
        <w:t xml:space="preserve">Mitä luokituksia Kenneth Gregen poisti?</w:t>
      </w:r>
    </w:p>
    <w:p>
      <w:r>
        <w:rPr>
          <w:b/>
        </w:rPr>
        <w:t xml:space="preserve">Tulos</w:t>
      </w:r>
    </w:p>
    <w:p>
      <w:r>
        <w:t xml:space="preserve">Minkälainen ihminen näkee koko elämän roolileikkinä?</w:t>
      </w:r>
    </w:p>
    <w:p>
      <w:r>
        <w:rPr>
          <w:b/>
        </w:rPr>
        <w:t xml:space="preserve">Tulos</w:t>
      </w:r>
    </w:p>
    <w:p>
      <w:r>
        <w:t xml:space="preserve">Minkälainen ihminen omaksuu kaikki pyrkimykset kohti todellista tai olennaista identiteettiä?</w:t>
      </w:r>
    </w:p>
    <w:p>
      <w:r>
        <w:rPr>
          <w:b/>
        </w:rPr>
        <w:t xml:space="preserve">Tulos</w:t>
      </w:r>
    </w:p>
    <w:p>
      <w:r>
        <w:t xml:space="preserve">Mikä näkökulma käsittää yksilöllisen minän ja hylätyt sosiaaliset sitoumukset?</w:t>
      </w:r>
    </w:p>
    <w:p>
      <w:r>
        <w:rPr>
          <w:b/>
        </w:rPr>
        <w:t xml:space="preserve">Esimerkki 8.2896</w:t>
      </w:r>
    </w:p>
    <w:p>
      <w:r>
        <w:t xml:space="preserve">Läpikulku: Kristityt uskoivat Jeesuksen neitseelliseen syntymään lähes yleisesti 2. vuosisadasta aina 1800-luvulle asti. Se sisältyy kahteen yleisimmin käytettyyn kristilliseen uskontunnustukseen, joissa todetaan, että Jeesus "syntyi Pyhästä Hengestä ja Neitsyt Mariasta" (Nikean uskontunnustus nykyisin tutussa muodossaan) ja Apostolien uskontunnustukseen. Matteuksen evankeliumi kuvaa Mariaa neitsyeksi, joka täytti Jesajan 7:14:n profetian, kääntäen kuitenkin Jesajan 7:14:ssä olevan hepreankielisen sanan alma ("nuori nainen") virheellisesti sanalla "neitsyt." Matteuksen ja Luukkaan evankeliumien kirjoittajat katsovat, että Jeesuksen hedelmöittyminen ei ollut seurausta yhdynnästä, ja vakuuttavat, että Marialla ei ollut "minkäänlaista suhdetta miehen kanssa" ennen Jeesuksen syntymää.[Mt 1:18] [Mt 1:25] [Lk 1:34] Tämä viittaa uskomukseen, jonka mukaan Maria sai Jeesuksen alkunsa Jumalan Pyhän Hengen vaikutuksesta eikä yhdynnästä Joosefin tai kenenkään muun kanssa.</w:t>
      </w:r>
    </w:p>
    <w:p>
      <w:r>
        <w:rPr>
          <w:b/>
        </w:rPr>
        <w:t xml:space="preserve">Tulos</w:t>
      </w:r>
    </w:p>
    <w:p>
      <w:r>
        <w:t xml:space="preserve">Millä vuosisadalla apostolien uskontunnustus kirjoitettiin?</w:t>
      </w:r>
    </w:p>
    <w:p>
      <w:r>
        <w:rPr>
          <w:b/>
        </w:rPr>
        <w:t xml:space="preserve">Tulos</w:t>
      </w:r>
    </w:p>
    <w:p>
      <w:r>
        <w:t xml:space="preserve">Kun Jesaja puhui Marialle, hän kutsui häntä millä hepreankielisellä sanalla?</w:t>
      </w:r>
    </w:p>
    <w:p>
      <w:r>
        <w:rPr>
          <w:b/>
        </w:rPr>
        <w:t xml:space="preserve">Tulos</w:t>
      </w:r>
    </w:p>
    <w:p>
      <w:r>
        <w:t xml:space="preserve">Millä vuosisadalla Maria täytti ennustuksen?</w:t>
      </w:r>
    </w:p>
    <w:p>
      <w:r>
        <w:rPr>
          <w:b/>
        </w:rPr>
        <w:t xml:space="preserve">Tulos</w:t>
      </w:r>
    </w:p>
    <w:p>
      <w:r>
        <w:t xml:space="preserve">Minkä uskontunnustuksen kirjoitti Jesaja?</w:t>
      </w:r>
    </w:p>
    <w:p>
      <w:r>
        <w:rPr>
          <w:b/>
        </w:rPr>
        <w:t xml:space="preserve">Esimerkki 8.2897</w:t>
      </w:r>
    </w:p>
    <w:p>
      <w:r>
        <w:t xml:space="preserve">Läpikulku: Helleenit (/ˈhɛliːnz/) ovat suhteellisen pieni heimo, joka asettui Thessalian Phtiaan ja jonka soturit olivat Akhilleuksen komennossa. Parian kronikan mukaan Phtia oli helleenien kotimaa ja tämä nimi annettiin niille, joita aiemmin kutsuttiin kreikkalaisiksi (Γραικοί). Kreikkalaisessa mytologiassa Hellen, helleenien patriarkka, oli Pyrrhan ja Deukalionin poika, jotka hallitsivat Phthian ympärillä, ainoina eloonjääneinä suuren vedenpaisumuksen jälkeen. Näyttää siltä, että myytti keksittiin, kun kreikkalaiset heimot alkoivat erkaantua toisistaan tietyillä Kreikan alueilla, ja se osoittaa niiden yhteisen alkuperän. Aristoteles nimeää muinaisen Hellaksen Dodonan ja Akelous-joen väliseksi alueeksi Epeirosissa, jossa Deukalionin suuri vedenpaisumus tapahtui, ja jota asuttivat sellolaiset ja "kreikkalaiset", jotka myöhemmin tunnettiin nimellä "helleenit". Selloi olivat Dodonian Zeuksen pappeja, ja sana tarkoittaa todennäköisesti "uhraajia" (vrt. gootin saljan, "läsnä, uhri"). Helleenien nimelle ei ole tällä hetkellä olemassa tyydyttävää etymologiaa. Jotkut tutkijat väittävät, että nimi Selloi muuttui Sellanesiksi ja sitten Hellanes-Hellenesiksi. Tämä etymologia yhdistää kuitenkin nimen Hellenes Epirosta miehittäneisiin doorilaisiin, ja suhde roomalaisten antamaan nimeen kreikkalaiset on epävarma. Nimi Hellenes näyttää olevan vanhempi, ja kreikkalaiset käyttivät sitä todennäköisesti suuren amfiktionilaisen liiton perustamisen yhteydessä. Kyseessä oli muinainen kreikkalaisten heimojen liitto, jolla oli kaksitoista perustajajäsentä ja joka järjestettiin suojelemaan Apollon suuria temppeleitä Delfoissa (Phocis) ja Demeterin temppeleitä Thermopylaen lähellä (Locris). Legendan mukaan sen perusti Troijan sodan jälkeen samanniminen Amphictyon, Hellenin veli.</w:t>
      </w:r>
    </w:p>
    <w:p>
      <w:r>
        <w:rPr>
          <w:b/>
        </w:rPr>
        <w:t xml:space="preserve">Tulos</w:t>
      </w:r>
    </w:p>
    <w:p>
      <w:r>
        <w:t xml:space="preserve">Minkä alueen eräs hyvin kuuluisa kreikkalainen filosofi antaa pienen pakanaryhmän pesäpaikaksi?</w:t>
      </w:r>
    </w:p>
    <w:p>
      <w:r>
        <w:rPr>
          <w:b/>
        </w:rPr>
        <w:t xml:space="preserve">Tulos</w:t>
      </w:r>
    </w:p>
    <w:p>
      <w:r>
        <w:t xml:space="preserve"> Kenen mukaan tätä pientä ryhmää ei ole nimetty?</w:t>
      </w:r>
    </w:p>
    <w:p>
      <w:r>
        <w:rPr>
          <w:b/>
        </w:rPr>
        <w:t xml:space="preserve">Tulos</w:t>
      </w:r>
    </w:p>
    <w:p>
      <w:r>
        <w:t xml:space="preserve"> Mistä mystisestä sukuhaarasta tämä nimi hyväntekijä polveutuu? </w:t>
      </w:r>
    </w:p>
    <w:p>
      <w:r>
        <w:rPr>
          <w:b/>
        </w:rPr>
        <w:t xml:space="preserve">Tulos</w:t>
      </w:r>
    </w:p>
    <w:p>
      <w:r>
        <w:t xml:space="preserve">Kuinka monta alkuperäistä perustajapuolustajaa on Suuressa Emphictyonic-liitossa?</w:t>
      </w:r>
    </w:p>
    <w:p>
      <w:r>
        <w:rPr>
          <w:b/>
        </w:rPr>
        <w:t xml:space="preserve">Esimerkki 8.2898</w:t>
      </w:r>
    </w:p>
    <w:p>
      <w:r>
        <w:t xml:space="preserve">Läpikulku: Heian-kausi oli epätavallisen pitkä rauhan aika, mutta voidaan myös väittää, että se heikensi Japania taloudellisesti ja johti köyhyyteen kaikkien muiden paitsi harvojen asukkaiden keskuudessa. Riisipeltojen hallinta oli keskeinen tulonlähde Fujiwaran kaltaisille perheille, ja se oli heidän valtansa perustana. Heian-ajan kulttuurin aristokraattiset edunsaajat, Ryōminit (良民 "Hyvät ihmiset"), olivat noin viisituhatta henkeä ehkä viiden miljoonan asukkaan maassa. Yksi syy siihen, että samurait pystyivät ottamaan vallan, oli se, että hallitseva aatelisto osoittautui kyvyttömäksi hallinnoimaan Japania ja sen maakuntia. Vuoteen 1000 mennessä hallitus ei enää osannut laskea liikkeelle rahaa, ja raha katosi vähitellen. Täysin toteutuneen rahankiertojärjestelmän sijaan riisi oli ensisijainen vaihtoyksikkö. Tuon ajan romaaneissa havainnollistetaan epäsuorasti vakaan taloudellisen vaihtovälineen puutetta. Esimerkiksi sanansaattajat palkittiin hyödyllisillä esineillä, esimerkiksi vanhalla silkkikimonolla, eikä heille maksettu palkkiota.</w:t>
      </w:r>
    </w:p>
    <w:p>
      <w:r>
        <w:rPr>
          <w:b/>
        </w:rPr>
        <w:t xml:space="preserve">Tulos</w:t>
      </w:r>
    </w:p>
    <w:p>
      <w:r>
        <w:t xml:space="preserve">Mikä oli lyhyt rauhan aika?</w:t>
      </w:r>
    </w:p>
    <w:p>
      <w:r>
        <w:rPr>
          <w:b/>
        </w:rPr>
        <w:t xml:space="preserve">Tulos</w:t>
      </w:r>
    </w:p>
    <w:p>
      <w:r>
        <w:t xml:space="preserve">Miten Japania vahvistettiin Heian-kaudella?</w:t>
      </w:r>
    </w:p>
    <w:p>
      <w:r>
        <w:rPr>
          <w:b/>
        </w:rPr>
        <w:t xml:space="preserve">Tulos</w:t>
      </w:r>
    </w:p>
    <w:p>
      <w:r>
        <w:t xml:space="preserve">Mitä keskivertoihmiset voisivat välttää riisipeltoja hankkimalla?</w:t>
      </w:r>
    </w:p>
    <w:p>
      <w:r>
        <w:rPr>
          <w:b/>
        </w:rPr>
        <w:t xml:space="preserve">Tulos</w:t>
      </w:r>
    </w:p>
    <w:p>
      <w:r>
        <w:t xml:space="preserve">Kuka huolehti siitä, että maakuntia hallitaan?</w:t>
      </w:r>
    </w:p>
    <w:p>
      <w:r>
        <w:rPr>
          <w:b/>
        </w:rPr>
        <w:t xml:space="preserve">Tulos</w:t>
      </w:r>
    </w:p>
    <w:p>
      <w:r>
        <w:t xml:space="preserve">Kenelle maksettiin palkkiot heidän palveluistaan?</w:t>
      </w:r>
    </w:p>
    <w:p>
      <w:r>
        <w:rPr>
          <w:b/>
        </w:rPr>
        <w:t xml:space="preserve">Esimerkki 8.2899</w:t>
      </w:r>
    </w:p>
    <w:p>
      <w:r>
        <w:t xml:space="preserve">Läpikulku: Liverpool, Arsenal, Toronto FC ja S.L. Benfica käyttävät jalkapallossa pääasiassa punaisia pelipaitoja. Muita joukkueita, joiden pelipaidoissa punainen väri on näkyvästi esillä, ovat muun muassa A.C. Milan (lempinimeltään i rossoneri punamustien pelipaitojensa vuoksi), AFC Ajax, Olympiakos, River Plate, Atlético Madrid ja Flamengo. Punainen rangaistuskortti annetaan pelaajalle, joka syyllistyy vakavaan rikkeeseen: pelaaja suljetaan välittömästi jatkopelistä, ja hänen joukkueensa on jatkettava peliä yhdellä pelaajalla vähemmän koko ottelun ajan.</w:t>
      </w:r>
    </w:p>
    <w:p>
      <w:r>
        <w:rPr>
          <w:b/>
        </w:rPr>
        <w:t xml:space="preserve">Tulos</w:t>
      </w:r>
    </w:p>
    <w:p>
      <w:r>
        <w:t xml:space="preserve">Mitkä jalkapallojoukkueet käyttävät kokonaan punaisia pelipaitoja?</w:t>
      </w:r>
    </w:p>
    <w:p>
      <w:r>
        <w:rPr>
          <w:b/>
        </w:rPr>
        <w:t xml:space="preserve">Tulos</w:t>
      </w:r>
    </w:p>
    <w:p>
      <w:r>
        <w:t xml:space="preserve">Mitkä muut urheilujoukkueet käyttävät kokonaan punaisia pelipaitoja?</w:t>
      </w:r>
    </w:p>
    <w:p>
      <w:r>
        <w:rPr>
          <w:b/>
        </w:rPr>
        <w:t xml:space="preserve">Tulos</w:t>
      </w:r>
    </w:p>
    <w:p>
      <w:r>
        <w:t xml:space="preserve">Minkä värinen kortti annetaan rikkomuksesta?</w:t>
      </w:r>
    </w:p>
    <w:p>
      <w:r>
        <w:rPr>
          <w:b/>
        </w:rPr>
        <w:t xml:space="preserve">Esimerkki 8.2900</w:t>
      </w:r>
    </w:p>
    <w:p>
      <w:r>
        <w:t xml:space="preserve">Läpikulku: Washington, District of Columbia, on liittovaltion alue, joka sijaitsee Marylandin osavaltion lahjoittamalla maalla. (Myös Virginia oli lahjoittanut maata, mutta se palautettiin vuonna 1849.) Yhdysvalloilla on myös merentakaisia alueita, joiden itsenäisyyden ja organisaation taso vaihtelee: Karibialla Puerto Ricon ja Yhdysvaltain Neitsytsaaret ja Tyynellämerellä Guamin, Amerikan Samoan ja Pohjois-Mariaanien asuttuja alueita sekä useita asumattomia saarialueita.</w:t>
      </w:r>
    </w:p>
    <w:p>
      <w:r>
        <w:rPr>
          <w:b/>
        </w:rPr>
        <w:t xml:space="preserve">Tulos</w:t>
      </w:r>
    </w:p>
    <w:p>
      <w:r>
        <w:t xml:space="preserve">Mikä on Yhdysvaltojen pääkaupunki?</w:t>
      </w:r>
    </w:p>
    <w:p>
      <w:r>
        <w:rPr>
          <w:b/>
        </w:rPr>
        <w:t xml:space="preserve">Tulos</w:t>
      </w:r>
    </w:p>
    <w:p>
      <w:r>
        <w:t xml:space="preserve">Minkä kahden osavaltion lahjoittamalla maalla sijaitsee District of Columbia?</w:t>
      </w:r>
    </w:p>
    <w:p>
      <w:r>
        <w:rPr>
          <w:b/>
        </w:rPr>
        <w:t xml:space="preserve">Tulos</w:t>
      </w:r>
    </w:p>
    <w:p>
      <w:r>
        <w:t xml:space="preserve">Mitä asumattomia alueita Yhdysvalloilla on Tyynellämerellä?</w:t>
      </w:r>
    </w:p>
    <w:p>
      <w:r>
        <w:rPr>
          <w:b/>
        </w:rPr>
        <w:t xml:space="preserve">Tulos</w:t>
      </w:r>
    </w:p>
    <w:p>
      <w:r>
        <w:t xml:space="preserve">Missä sijaitsevat Yhdysvaltojen alueet Puerto Rico, Neitsytsaaret ja Kuuba?</w:t>
      </w:r>
    </w:p>
    <w:p>
      <w:r>
        <w:rPr>
          <w:b/>
        </w:rPr>
        <w:t xml:space="preserve">Esimerkki 8.2901</w:t>
      </w:r>
    </w:p>
    <w:p>
      <w:r>
        <w:t xml:space="preserve">Läpikulku: Siinä määritetään yksityiskohtaisesti, miten Koraani tulisi lausua, miten jokainen yksittäinen tavu tulisi lausua, miten jokainen tavu tulisi lausua, miten on kiinnitettävä huomiota paikkoihin, joissa tulisi olla taukoja, elisiointeihin, missä ääntämisen tulisi olla pitkää tai lyhyttä, missä kirjaimet tulisi ääntää yhdessä ja missä ne tulisi pitää erillään, jne. Voidaan sanoa, että tällä tieteenalalla tutkitaan Koraanin asianmukaisen lausumisen lakeja ja menetelmiä, ja se kattaa kolme pääaluetta: konsonanttien ja vokaalien oikea lausuminen (Koraanin äänteiden artikulointi), lausumisen taukoja ja lausumisen jatkamista koskevat säännöt sekä lausumisen musiikilliset ja melodiset piirteet.</w:t>
      </w:r>
    </w:p>
    <w:p>
      <w:r>
        <w:rPr>
          <w:b/>
        </w:rPr>
        <w:t xml:space="preserve">Tulos</w:t>
      </w:r>
    </w:p>
    <w:p>
      <w:r>
        <w:t xml:space="preserve">Mikä kurinalaisuus koskee sitä, miten Koraania lausutaan väärin?</w:t>
      </w:r>
    </w:p>
    <w:p>
      <w:r>
        <w:rPr>
          <w:b/>
        </w:rPr>
        <w:t xml:space="preserve">Tulos</w:t>
      </w:r>
    </w:p>
    <w:p>
      <w:r>
        <w:t xml:space="preserve">Mikä kurinalaisuus koskee sitä, miten Koraania ei lausuta oikein?</w:t>
      </w:r>
    </w:p>
    <w:p>
      <w:r>
        <w:rPr>
          <w:b/>
        </w:rPr>
        <w:t xml:space="preserve">Tulos</w:t>
      </w:r>
    </w:p>
    <w:p>
      <w:r>
        <w:t xml:space="preserve">Tajwid kuvaa sääntöjä mitä äänettömiä näkökohtia Koraanin jakeiden artikuloimattomuus koskee?</w:t>
      </w:r>
    </w:p>
    <w:p>
      <w:r>
        <w:rPr>
          <w:b/>
        </w:rPr>
        <w:t xml:space="preserve">Tulos</w:t>
      </w:r>
    </w:p>
    <w:p>
      <w:r>
        <w:t xml:space="preserve">Tajwid käsittelee mitä näkökulmaa Raamatun foneemeihin liittyy?</w:t>
      </w:r>
    </w:p>
    <w:p>
      <w:r>
        <w:rPr>
          <w:b/>
        </w:rPr>
        <w:t xml:space="preserve">Tulos</w:t>
      </w:r>
    </w:p>
    <w:p>
      <w:r>
        <w:t xml:space="preserve">Rytmi on esimerkki siitä, mitkä Koraanin lausumisen piirteet tajwid paljastaa?</w:t>
      </w:r>
    </w:p>
    <w:p>
      <w:r>
        <w:rPr>
          <w:b/>
        </w:rPr>
        <w:t xml:space="preserve">Esimerkki 8.2902</w:t>
      </w:r>
    </w:p>
    <w:p>
      <w:r>
        <w:t xml:space="preserve">Läpikulku: Jos enemmistöjohtajan puolue menettää parlamentin hallinnan ja jos puhemies ja enemmistöjohtaja pysyvät molemmat johtamishierarkiassa, sopimuksessa ehdotetaan, että heistä tulee vähemmistöjohtaja ja vähemmistövaikuttaja. Koska vähemmistöpuolueella on yksi johtopaikka vähemmän menetettyään puhemiehen paikan, jäljelle jäävistä johtopaikoista saatetaan käydä kilpailu. Nancy Pelosi on viimeisin esimerkki siitä, että väistyvä puhemies hakee vähemmistöjohtajan paikkaa säilyttääkseen edustajainhuoneen puoluejohdon, kun demokraatit menettivät edustajainhuoneen hallinnan vuoden 2010 vaaleissa. Väistyvä puhemies Nancy Pelosi pyrki menestyksekkäästi vähemmistöjohtajaksi 112. kongressissa.</w:t>
      </w:r>
    </w:p>
    <w:p>
      <w:r>
        <w:rPr>
          <w:b/>
        </w:rPr>
        <w:t xml:space="preserve">Tulos</w:t>
      </w:r>
    </w:p>
    <w:p>
      <w:r>
        <w:t xml:space="preserve">Mitä vähemmistöpuolueen johtaja pyrki menestyksekkäästi 112. kongressissa?</w:t>
      </w:r>
    </w:p>
    <w:p>
      <w:r>
        <w:rPr>
          <w:b/>
        </w:rPr>
        <w:t xml:space="preserve">Tulos</w:t>
      </w:r>
    </w:p>
    <w:p>
      <w:r>
        <w:t xml:space="preserve">Kuinka monta johtotehtävää puhemiehellä on, kun hän menettää vähemmistöpuheenjohtajan tuolin?</w:t>
      </w:r>
    </w:p>
    <w:p>
      <w:r>
        <w:rPr>
          <w:b/>
        </w:rPr>
        <w:t xml:space="preserve">Tulos</w:t>
      </w:r>
    </w:p>
    <w:p>
      <w:r>
        <w:t xml:space="preserve">Minä vuonna republikaanit menettivät edustajainhuoneen vallan?</w:t>
      </w:r>
    </w:p>
    <w:p>
      <w:r>
        <w:rPr>
          <w:b/>
        </w:rPr>
        <w:t xml:space="preserve">Tulos</w:t>
      </w:r>
    </w:p>
    <w:p>
      <w:r>
        <w:t xml:space="preserve">Miksi Pelosi pyrki vähemmistöpuheenjohtajaksi?</w:t>
      </w:r>
    </w:p>
    <w:p>
      <w:r>
        <w:rPr>
          <w:b/>
        </w:rPr>
        <w:t xml:space="preserve">Tulos</w:t>
      </w:r>
    </w:p>
    <w:p>
      <w:r>
        <w:t xml:space="preserve">Kun puhemiehellä on yksi johtopaikka vähemmän menetettyään vähemmistöpuheenjohtajan paikan, mitä tapahtuu jäljellä oleville paikoille?</w:t>
      </w:r>
    </w:p>
    <w:p>
      <w:r>
        <w:rPr>
          <w:b/>
        </w:rPr>
        <w:t xml:space="preserve">Esimerkki 8.2903</w:t>
      </w:r>
    </w:p>
    <w:p>
      <w:r>
        <w:t xml:space="preserve">Läpikulku: L. 91-135), joka hyväksyttiin joulukuussa 1969, muutti alkuperäistä lakia siten, että se tarjosi lisäsuojelua lajeille, joita uhkaa "maailmanlaajuinen sukupuuttoon kuoleminen", kieltämällä niiden tuonnin ja myynnin Yhdysvalloissa. Lacey-lain kielto osavaltioiden välisestä kaupasta laajennettiin koskemaan nisäkkäitä, matelijoita, sammakkoeläimiä, nilviäisiä ja äyriäisiä. Matelijat lisättiin lähinnä alligaattoreiden ja krokotiilien rajun salametsästyksen vähentämiseksi. Tämä laki oli ensimmäinen kerta, kun selkärangattomat otettiin mukaan suojeltaviksi.</w:t>
      </w:r>
    </w:p>
    <w:p>
      <w:r>
        <w:rPr>
          <w:b/>
        </w:rPr>
        <w:t xml:space="preserve">Tulos</w:t>
      </w:r>
    </w:p>
    <w:p>
      <w:r>
        <w:t xml:space="preserve">Mikä kumosi Lacey-lain?</w:t>
      </w:r>
    </w:p>
    <w:p>
      <w:r>
        <w:rPr>
          <w:b/>
        </w:rPr>
        <w:t xml:space="preserve">Tulos</w:t>
      </w:r>
    </w:p>
    <w:p>
      <w:r>
        <w:t xml:space="preserve">Mikä on Lacey-lain tunnistenumero?</w:t>
      </w:r>
    </w:p>
    <w:p>
      <w:r>
        <w:rPr>
          <w:b/>
        </w:rPr>
        <w:t xml:space="preserve">Tulos</w:t>
      </w:r>
    </w:p>
    <w:p>
      <w:r>
        <w:t xml:space="preserve">Miksi nisäkkäät lisättiin suojeltavien lajien luetteloon?</w:t>
      </w:r>
    </w:p>
    <w:p>
      <w:r>
        <w:rPr>
          <w:b/>
        </w:rPr>
        <w:t xml:space="preserve">Tulos</w:t>
      </w:r>
    </w:p>
    <w:p>
      <w:r>
        <w:t xml:space="preserve">Milloin Lacey-laki hyväksyttiin?</w:t>
      </w:r>
    </w:p>
    <w:p>
      <w:r>
        <w:rPr>
          <w:b/>
        </w:rPr>
        <w:t xml:space="preserve">Tulos</w:t>
      </w:r>
    </w:p>
    <w:p>
      <w:r>
        <w:t xml:space="preserve">Mitä vuoden 1969 laissa ei otettu huomioon?</w:t>
      </w:r>
    </w:p>
    <w:p>
      <w:r>
        <w:rPr>
          <w:b/>
        </w:rPr>
        <w:t xml:space="preserve">Esimerkki 8.2904</w:t>
      </w:r>
    </w:p>
    <w:p>
      <w:r>
        <w:t xml:space="preserve">Läpikulku: Internet-palveluntarjoajien tarjoamia Internet-palveluja ovat tyypillisesti Internet-yhteys, Internet-kauttakulku, verkkotunnusten rekisteröinti, web-hosting, Usenet-palvelut ja siirtokuormaus.</w:t>
      </w:r>
    </w:p>
    <w:p>
      <w:r>
        <w:rPr>
          <w:b/>
        </w:rPr>
        <w:t xml:space="preserve">Tulos</w:t>
      </w:r>
    </w:p>
    <w:p>
      <w:r>
        <w:t xml:space="preserve">Millainen organisaatio estää Internet-yhteyden</w:t>
      </w:r>
    </w:p>
    <w:p>
      <w:r>
        <w:rPr>
          <w:b/>
        </w:rPr>
        <w:t xml:space="preserve">Tulos</w:t>
      </w:r>
    </w:p>
    <w:p>
      <w:r>
        <w:t xml:space="preserve">Mitä palveluja Internet-palveluntarjoaja ei tarjoa?</w:t>
      </w:r>
    </w:p>
    <w:p>
      <w:r>
        <w:rPr>
          <w:b/>
        </w:rPr>
        <w:t xml:space="preserve">Esimerkki 8.2905</w:t>
      </w:r>
    </w:p>
    <w:p>
      <w:r>
        <w:t xml:space="preserve">Läpikulku: Videokonferenssi tarjoaa opiskelijoille mahdollisuuden oppia osallistumalla kaksisuuntaiseen viestintään. Lisäksi opettajat ja luennoitsijat voidaan tuoda maailmanlaajuisesti syrjäisiin tai muuten eristyksissä oleviin oppilaitoksiin. Erilaisista yhteisöistä ja taustoista tulevat opiskelijat voivat kokoontua yhteen oppimaan toisistaan, vaikka kielimuurit säilyvätkin edelleen. Tällaiset opiskelijat voivat tutkia, kommunikoida, analysoida ja jakaa tietoa ja ajatuksia keskenään. Videoneuvottelujen avulla opiskelijat voivat vierailla muualla maailmassa keskustelemassa ikätovereidensa kanssa ja vierailla museoissa ja oppilaitoksissa. Tällaiset virtuaaliset opintomatkat voivat tarjota rikastuttavia oppimismahdollisuuksia erityisesti maantieteellisesti eristyksissä oleville ja taloudellisesti heikommassa asemassa oleville oppilaille. Pienet koulut voivat käyttää näitä tekniikoita resurssien yhdistämiseen ja tarjota esimerkiksi vieraiden kielten kursseja, joita ei muuten voitaisi tarjota.</w:t>
      </w:r>
    </w:p>
    <w:p>
      <w:r>
        <w:rPr>
          <w:b/>
        </w:rPr>
        <w:t xml:space="preserve">Tulos</w:t>
      </w:r>
    </w:p>
    <w:p>
      <w:r>
        <w:t xml:space="preserve">Mitä maantieteellisesti eristyksissä olevat alueet tarjoavat opiskelijoille?</w:t>
      </w:r>
    </w:p>
    <w:p>
      <w:r>
        <w:rPr>
          <w:b/>
        </w:rPr>
        <w:t xml:space="preserve">Tulos</w:t>
      </w:r>
    </w:p>
    <w:p>
      <w:r>
        <w:t xml:space="preserve">Keitä voidaan tuoda pieniin kouluihin auttamaan oppilaita oppimisessa?</w:t>
      </w:r>
    </w:p>
    <w:p>
      <w:r>
        <w:rPr>
          <w:b/>
        </w:rPr>
        <w:t xml:space="preserve">Tulos</w:t>
      </w:r>
    </w:p>
    <w:p>
      <w:r>
        <w:t xml:space="preserve">Mitä tapahtuu, kun opettajat ja luennoitsijat tuodaan yhteen?</w:t>
      </w:r>
    </w:p>
    <w:p>
      <w:r>
        <w:rPr>
          <w:b/>
        </w:rPr>
        <w:t xml:space="preserve">Tulos</w:t>
      </w:r>
    </w:p>
    <w:p>
      <w:r>
        <w:t xml:space="preserve">Mitä opiskelijat voivat tehdä maantieteellisesti eristyksissä olevien paikkojen kautta?</w:t>
      </w:r>
    </w:p>
    <w:p>
      <w:r>
        <w:rPr>
          <w:b/>
        </w:rPr>
        <w:t xml:space="preserve">Tulos</w:t>
      </w:r>
    </w:p>
    <w:p>
      <w:r>
        <w:t xml:space="preserve">Kuka voi oppia vieraiden kielten foorumeilla?</w:t>
      </w:r>
    </w:p>
    <w:p>
      <w:r>
        <w:rPr>
          <w:b/>
        </w:rPr>
        <w:t xml:space="preserve">Esimerkki 8.2906</w:t>
      </w:r>
    </w:p>
    <w:p>
      <w:r>
        <w:t xml:space="preserve">Läpikulku: Viisi yleisintä ketjua ovat Lotte, Hyundai, Shinsegae, Galleria ja AK plaza. Lotte-tavaratalo on suurin, sillä sillä on yli 40 myymälää (mukaan lukien outlet, young plaza, ulkomaiset toimipisteet). Hyundai-tavaratalolla on noin 14 myymälää (13dept, 1outlet), ja Shinsegaella on 10 myymälää. Shinsegaella on 3 outlet-myymälää, joissa on Simon. Galleriassa on 5 ja AK:ssa 5 myymälää. Galleriaeast ja West on tunnettu ylellisyystavaroista. Nämä viisi tavarataloa tunnetaan Etelä-Korean edustavina tavarataloyhtiöinä. Ihmiset voivat ostaa monenlaisia tuotteita muotituotteista sähkölaitteisiin. Joka viikonloppu ihmiset käyvät mielellään näissä tavarataloissa, koska niiden sijainti on yleensä helppo tarkistaa. Vuodesta 2010 lähtien Centum Cityssä Busanissa sijaitseva Shinsegae-tavaratalo on maailman suurin tavaratalo.</w:t>
      </w:r>
    </w:p>
    <w:p>
      <w:r>
        <w:rPr>
          <w:b/>
        </w:rPr>
        <w:t xml:space="preserve">Tulos</w:t>
      </w:r>
    </w:p>
    <w:p>
      <w:r>
        <w:t xml:space="preserve">Millä tavarataloketjulla on vähiten myymälöitä? </w:t>
      </w:r>
    </w:p>
    <w:p>
      <w:r>
        <w:rPr>
          <w:b/>
        </w:rPr>
        <w:t xml:space="preserve">Tulos</w:t>
      </w:r>
    </w:p>
    <w:p>
      <w:r>
        <w:t xml:space="preserve">Millä tavarataloravintolaketjulla on eniten myymälöitä? </w:t>
      </w:r>
    </w:p>
    <w:p>
      <w:r>
        <w:rPr>
          <w:b/>
        </w:rPr>
        <w:t xml:space="preserve">Tulos</w:t>
      </w:r>
    </w:p>
    <w:p>
      <w:r>
        <w:t xml:space="preserve">Mihin "jakeluala" liittyy vähiten usein?</w:t>
      </w:r>
    </w:p>
    <w:p>
      <w:r>
        <w:rPr>
          <w:b/>
        </w:rPr>
        <w:t xml:space="preserve">Tulos</w:t>
      </w:r>
    </w:p>
    <w:p>
      <w:r>
        <w:t xml:space="preserve">Missä sijaitsee maailman pienin tavaratalo?</w:t>
      </w:r>
    </w:p>
    <w:p>
      <w:r>
        <w:rPr>
          <w:b/>
        </w:rPr>
        <w:t xml:space="preserve">Tulos</w:t>
      </w:r>
    </w:p>
    <w:p>
      <w:r>
        <w:t xml:space="preserve">Mikä myymälä oli maailman pienin tavaratalo vuonna 2010?</w:t>
      </w:r>
    </w:p>
    <w:p>
      <w:r>
        <w:rPr>
          <w:b/>
        </w:rPr>
        <w:t xml:space="preserve">Esimerkki 8.2907</w:t>
      </w:r>
    </w:p>
    <w:p>
      <w:r>
        <w:t xml:space="preserve">Läpikulku: Saint Barthélemy oli monta vuotta ranskalainen kunta, joka oli osa Guadeloupea, joka on Ranskan merentakainen alue ja departementti. Saaren asukkaat pyrkivät vuonna 2003 järjestetyssä kansanäänestyksessä eroon Guadeloupen hallinnollisesta toimivallasta, ja se toteutui lopulta vuonna 2007. Saint Barthélemyn saaresta tuli merentakainen yhteisö. Sen hallintoa varten valittiin alueneuvosto, joka on antanut saarelle tietynasteisen itsemääräämisoikeuden. Kaupungintalona toiminut Hotel de Ville on nykyään Hotel de la Collectivité. Saarta edustaa Pariisissa senaattori. St. Barthélemy on säilyttänyt vapaasataman asemansa.</w:t>
      </w:r>
    </w:p>
    <w:p>
      <w:r>
        <w:rPr>
          <w:b/>
        </w:rPr>
        <w:t xml:space="preserve">Tulos</w:t>
      </w:r>
    </w:p>
    <w:p>
      <w:r>
        <w:t xml:space="preserve">Minä vuonna Guadeloupeen kuuluva ranskalainen kunta perustettiin?</w:t>
      </w:r>
    </w:p>
    <w:p>
      <w:r>
        <w:rPr>
          <w:b/>
        </w:rPr>
        <w:t xml:space="preserve">Tulos</w:t>
      </w:r>
    </w:p>
    <w:p>
      <w:r>
        <w:t xml:space="preserve">Minä vuonna Hotel de Ville rakennettiin?</w:t>
      </w:r>
    </w:p>
    <w:p>
      <w:r>
        <w:rPr>
          <w:b/>
        </w:rPr>
        <w:t xml:space="preserve">Tulos</w:t>
      </w:r>
    </w:p>
    <w:p>
      <w:r>
        <w:t xml:space="preserve">Missä kaupungissa on St. Barthelemyn pääsatama?</w:t>
      </w:r>
    </w:p>
    <w:p>
      <w:r>
        <w:rPr>
          <w:b/>
        </w:rPr>
        <w:t xml:space="preserve">Tulos</w:t>
      </w:r>
    </w:p>
    <w:p>
      <w:r>
        <w:t xml:space="preserve">Kuinka moni saaren asukkaista äänesti vuoden 2003 kansanäänestyksessä?</w:t>
      </w:r>
    </w:p>
    <w:p>
      <w:r>
        <w:rPr>
          <w:b/>
        </w:rPr>
        <w:t xml:space="preserve">Tulos</w:t>
      </w:r>
    </w:p>
    <w:p>
      <w:r>
        <w:t xml:space="preserve">Minä vuonna Hotel de Villestä tuli Hotel de la Collectivite?</w:t>
      </w:r>
    </w:p>
    <w:p>
      <w:r>
        <w:rPr>
          <w:b/>
        </w:rPr>
        <w:t xml:space="preserve">Esimerkki 8.2908</w:t>
      </w:r>
    </w:p>
    <w:p>
      <w:r>
        <w:t xml:space="preserve">Läpikulku: Näin ollen niitä ei kirjattu velaksi, koska Eurostat jätti tuolloin huomiotta johdannaisia koskevat tilastot. Eräs saksalainen johdannaiskauppias oli kommentoinut Der Spiegelille, että "Maastrichtin sääntöjä voidaan kiertää aivan laillisesti swap-sopimuksilla" ja että "aiempina vuosina Italia käytti samanlaista temppua peittääkseen todellisen velkansa erään toisen yhdysvaltalaisen pankin avulla". Näiden ehtojen ansiosta Kreikan ja monien muidenkin Euroopan maiden hallitukset olivat voineet kuluttaa yli varojensa ja samalla täyttää Euroopan unionin alijäämätavoitteet ja rahaliiton suuntaviivat. Toukokuussa 2010 Kreikan julkisen talouden alijäämää tarkistettiin jälleen, ja sen arvioitiin olevan 13,6 prosenttia, mikä oli maailman toiseksi korkein alijäämä suhteessa BKT:hen, kun Islanti oli ensimmäisellä sijalla 15,7 prosentilla ja Iso-Britannia kolmannella sijalla 12,6 prosentilla. Julkisen velan ennustettiin joidenkin arvioiden mukaan nousevan 120 prosenttiin suhteessa BKT:hen vuonna 2010.</w:t>
      </w:r>
    </w:p>
    <w:p>
      <w:r>
        <w:rPr>
          <w:b/>
        </w:rPr>
        <w:t xml:space="preserve">Tulos</w:t>
      </w:r>
    </w:p>
    <w:p>
      <w:r>
        <w:t xml:space="preserve">Mihin Euroopan hallituksilta otetut luotot naamioitiin?</w:t>
      </w:r>
    </w:p>
    <w:p>
      <w:r>
        <w:rPr>
          <w:b/>
        </w:rPr>
        <w:t xml:space="preserve">Tulos</w:t>
      </w:r>
    </w:p>
    <w:p>
      <w:r>
        <w:t xml:space="preserve">Miksi Eurostat kirjasi swapit veloiksi tuolloin?</w:t>
      </w:r>
    </w:p>
    <w:p>
      <w:r>
        <w:rPr>
          <w:b/>
        </w:rPr>
        <w:t xml:space="preserve">Tulos</w:t>
      </w:r>
    </w:p>
    <w:p>
      <w:r>
        <w:t xml:space="preserve">Mitä sääntöjä ei saksalaisen johdannaiskauppiaan mukaan voisi koskaan kiertää laillisesti swap-sopimuksilla?</w:t>
      </w:r>
    </w:p>
    <w:p>
      <w:r>
        <w:rPr>
          <w:b/>
        </w:rPr>
        <w:t xml:space="preserve">Tulos</w:t>
      </w:r>
    </w:p>
    <w:p>
      <w:r>
        <w:t xml:space="preserve">Mikä jätettiin ennalleen toukokuussa 2010?</w:t>
      </w:r>
    </w:p>
    <w:p>
      <w:r>
        <w:rPr>
          <w:b/>
        </w:rPr>
        <w:t xml:space="preserve">Tulos</w:t>
      </w:r>
    </w:p>
    <w:p>
      <w:r>
        <w:t xml:space="preserve">Minkä prosenttiosuuden Kreikan julkisen velan ennustettiin laskevan suhteessa BKT:hen vuonna 2000?</w:t>
      </w:r>
    </w:p>
    <w:p>
      <w:r>
        <w:rPr>
          <w:b/>
        </w:rPr>
        <w:t xml:space="preserve">Esimerkki 8.2909</w:t>
      </w:r>
    </w:p>
    <w:p>
      <w:r>
        <w:t xml:space="preserve">Läpikulku: Feynmania on kutsuttu "suureksi selittäjäksi". Hän sai maineen siitä, että hän oli erittäin huolellinen antaessaan selityksiä oppilailleen ja että hän piti moraalisena velvollisuutenaan tehdä aiheesta helposti lähestyttävää. Hänen johtava periaatteensa oli, että jos aihetta ei voitu selittää ensimmäisen vuoden luennolla, sitä ei ollut vielä täysin ymmärretty. Feynman sai suurta nautintoa keksiessään tällaisen "fuksitason" selityksen esimerkiksi spinin ja tilastojen välisestä yhteydestä. Hän sanoi, että hiukkasryhmät, joiden spin on ½, "hylkivät", kun taas ryhmät, joiden spin on kokonaisluku, "kasaantuvat". Tämä oli loistavasti yksinkertaistettu tapa osoittaa, miten Fermi-Diracin tilastot ja Bose-Einsteinin tilastot kehittyivät sen seurauksena, että tutkittiin, miten fermionit ja bosonit käyttäytyvät 360°:n pyörimisliikkeessä. Tätä kysymystä hän pohdiskeli myös edistyneemmillä luennoillaan, ja hän osoitti ratkaisun siihen Diracin muistoluennollaan vuonna 1986. Samassa luennossa hän selitti lisäksi, että antihiukkasia on oltava olemassa, sillä jos hiukkasilla olisi vain positiivisia energioita, ne eivät olisi rajoittuneet niin sanottuun "kevytkartioon".</w:t>
      </w:r>
    </w:p>
    <w:p>
      <w:r>
        <w:rPr>
          <w:b/>
        </w:rPr>
        <w:t xml:space="preserve">Tulos</w:t>
      </w:r>
    </w:p>
    <w:p>
      <w:r>
        <w:t xml:space="preserve">Minkä lempinimen Feynman menetti?</w:t>
      </w:r>
    </w:p>
    <w:p>
      <w:r>
        <w:rPr>
          <w:b/>
        </w:rPr>
        <w:t xml:space="preserve">Tulos</w:t>
      </w:r>
    </w:p>
    <w:p>
      <w:r>
        <w:t xml:space="preserve">Mitä Feynman ehdotti, ettei luennolla voi olla?</w:t>
      </w:r>
    </w:p>
    <w:p>
      <w:r>
        <w:rPr>
          <w:b/>
        </w:rPr>
        <w:t xml:space="preserve">Tulos</w:t>
      </w:r>
    </w:p>
    <w:p>
      <w:r>
        <w:t xml:space="preserve">Mitä tuntematonta opettajaa pidettiin "Suurena selittäjänä"?</w:t>
      </w:r>
    </w:p>
    <w:p>
      <w:r>
        <w:rPr>
          <w:b/>
        </w:rPr>
        <w:t xml:space="preserve">Tulos</w:t>
      </w:r>
    </w:p>
    <w:p>
      <w:r>
        <w:t xml:space="preserve">Mitä Feynman ajatteli staattisina, eivätkä ne voisi koskaan pyöriä?</w:t>
      </w:r>
    </w:p>
    <w:p>
      <w:r>
        <w:rPr>
          <w:b/>
        </w:rPr>
        <w:t xml:space="preserve">Esimerkki 8.2910</w:t>
      </w:r>
    </w:p>
    <w:p>
      <w:r>
        <w:t xml:space="preserve">Läpikulku: Marraskuussa 2006 järjestettiin Victorian lakiasäätävän neuvoston vaalit uudella monijäsenisellä suhteellisella vaalijärjestelmällä. Victorian osavaltio jaettiin kahdeksaan vaalipiiriin, ja kutakin vaalipiiriä edusti viisi edustajaa, jotka valittiin kertaäänestyksellä. Ylähuoneen jäsenten kokonaismäärä vähennettiin 44:stä 40:ään, ja heidän toimikautensa on nyt sama kuin alahuoneen jäsenten - neljä vuotta. Victorian parlamentin vaalit ovat nyt kiinteät, ja ne pidetään marraskuussa joka neljäs vuosi. Ennen vuoden 2006 vaaleja lainsäädäntöneuvostoon kuului 44 jäsentä, jotka valittiin kahdeksan vuoden toimikaudeksi 22:sta kaksijäsenisestä vaalipiiristä.</w:t>
      </w:r>
    </w:p>
    <w:p>
      <w:r>
        <w:rPr>
          <w:b/>
        </w:rPr>
        <w:t xml:space="preserve">Tulos</w:t>
      </w:r>
    </w:p>
    <w:p>
      <w:r>
        <w:t xml:space="preserve">Kuinka monta vaalipiiriä lainsäädäntöneuvostossa on?</w:t>
      </w:r>
    </w:p>
    <w:p>
      <w:r>
        <w:rPr>
          <w:b/>
        </w:rPr>
        <w:t xml:space="preserve">Tulos</w:t>
      </w:r>
    </w:p>
    <w:p>
      <w:r>
        <w:t xml:space="preserve">Kuinka monta edustajaa kullakin osavaltiolla on?</w:t>
      </w:r>
    </w:p>
    <w:p>
      <w:r>
        <w:rPr>
          <w:b/>
        </w:rPr>
        <w:t xml:space="preserve">Tulos</w:t>
      </w:r>
    </w:p>
    <w:p>
      <w:r>
        <w:t xml:space="preserve">Kuinka usein ylähuoneen jäsenet äänestävät?</w:t>
      </w:r>
    </w:p>
    <w:p>
      <w:r>
        <w:rPr>
          <w:b/>
        </w:rPr>
        <w:t xml:space="preserve">Tulos</w:t>
      </w:r>
    </w:p>
    <w:p>
      <w:r>
        <w:t xml:space="preserve">Missä kuussa Victorian parlamentti rekisteröi äänestäjät?</w:t>
      </w:r>
    </w:p>
    <w:p>
      <w:r>
        <w:rPr>
          <w:b/>
        </w:rPr>
        <w:t xml:space="preserve">Esimerkki 8.2911</w:t>
      </w:r>
    </w:p>
    <w:p>
      <w:r>
        <w:t xml:space="preserve">Läpikulku: LED-valoja on käytetty jo jonkin aikaa henkilöautojen, kuorma-autojen ja linja-autojen jarruvaloissa, korkealle asennetuissa jarruvaloissa ja suuntavilkuissa sekä vilkuissa, mutta monissa ajoneuvoissa käytetään nykyään LED-valoja myös takavaloryhmissä, koska niiden käyttöikä on pitkä, kytkentäajat ovat nopeita ja koska ne näkyvät kirkkaassa päivänvalossa suuren tehon ja tarkennuksen ansiosta. Käyttö jarruissa parantaa turvallisuutta, koska aika, joka tarvitaan täydelliseen syttymiseen, lyhenee huomattavasti eli nousuaika on nopeampi, jopa 0,5 sekuntia nopeampi kuin hehkulampulla. Tämä antaa takana ajaville kuljettajille enemmän aikaa reagoida. Kaksoisvoimakkuuspiirissä (takamerkit ja jarrut), jos LED-valoja ei pulssiteta riittävän nopeasti, ne voivat luoda haamukuvan, jossa LED-valojen haamukuvat näkyvät, jos silmät pyyhkäisevät nopeasti valojen yli. Valkoisia LED-ajovaloja aletaan käyttää. LEDien käytöstä on muotoilullisia etuja, koska LEDit voivat muodostaa paljon ohuempia valoja kuin hehkulamput, joissa on paraboliset heijastimet.</w:t>
      </w:r>
    </w:p>
    <w:p>
      <w:r>
        <w:rPr>
          <w:b/>
        </w:rPr>
        <w:t xml:space="preserve">Tulos</w:t>
      </w:r>
    </w:p>
    <w:p>
      <w:r>
        <w:t xml:space="preserve">Miksi eri sovelluksissa halutaan käyttää muita kuin LED-valoja?</w:t>
      </w:r>
    </w:p>
    <w:p>
      <w:r>
        <w:rPr>
          <w:b/>
        </w:rPr>
        <w:t xml:space="preserve">Tulos</w:t>
      </w:r>
    </w:p>
    <w:p>
      <w:r>
        <w:t xml:space="preserve"> Matalan tehonsa vuoksi LED-valot ovat erittäin hyödyllisiä missä?</w:t>
      </w:r>
    </w:p>
    <w:p>
      <w:r>
        <w:rPr>
          <w:b/>
        </w:rPr>
        <w:t xml:space="preserve">Tulos</w:t>
      </w:r>
    </w:p>
    <w:p>
      <w:r>
        <w:t xml:space="preserve">ED-jarruvalot ovat kuinka monta kertaa hitaammat kuin hehkulamput?</w:t>
      </w:r>
    </w:p>
    <w:p>
      <w:r>
        <w:rPr>
          <w:b/>
        </w:rPr>
        <w:t xml:space="preserve">Tulos</w:t>
      </w:r>
    </w:p>
    <w:p>
      <w:r>
        <w:t xml:space="preserve"> Minkä värisiä LEDejä ei enää käytetä?</w:t>
      </w:r>
    </w:p>
    <w:p>
      <w:r>
        <w:rPr>
          <w:b/>
        </w:rPr>
        <w:t xml:space="preserve">Esimerkki 8.2912</w:t>
      </w:r>
    </w:p>
    <w:p>
      <w:r>
        <w:t xml:space="preserve">Läpikulku: Tämä mahdollistaisi sen, että kuuden bittisellä koodilla voitaisiin esittää enemmän kuin 64 koodia. Siirtokoodissa jotkin merkkikoodit määrittelevät valintoja seuraavien merkkikoodien vaihtoehtojen välillä. Se mahdollistaa kompaktin koodauksen, mutta on vähemmän luotettava tiedonsiirrossa, koska virhe siirtokoodin lähettämisessä tekee yleensä pitkän osan lähetystä lukukelvottomaksi. Standardointikomitea päätti siirtokoodin käytön kieltämisestä, joten ASCII-koodi vaati vähintään seitsenbittisen koodin.:215, 236 § 4 mom.</w:t>
      </w:r>
    </w:p>
    <w:p>
      <w:r>
        <w:rPr>
          <w:b/>
        </w:rPr>
        <w:t xml:space="preserve">Tulos</w:t>
      </w:r>
    </w:p>
    <w:p>
      <w:r>
        <w:t xml:space="preserve">Miksi komitea keskusteli merkkikooditoiminnon lisäämisestä?</w:t>
      </w:r>
    </w:p>
    <w:p>
      <w:r>
        <w:rPr>
          <w:b/>
        </w:rPr>
        <w:t xml:space="preserve">Tulos</w:t>
      </w:r>
    </w:p>
    <w:p>
      <w:r>
        <w:t xml:space="preserve">Mitä erilaista kompaktissa koodissa on?</w:t>
      </w:r>
    </w:p>
    <w:p>
      <w:r>
        <w:rPr>
          <w:b/>
        </w:rPr>
        <w:t xml:space="preserve">Tulos</w:t>
      </w:r>
    </w:p>
    <w:p>
      <w:r>
        <w:t xml:space="preserve">Miksi he päättivät olla poistamatta kaikkea koodia?</w:t>
      </w:r>
    </w:p>
    <w:p>
      <w:r>
        <w:rPr>
          <w:b/>
        </w:rPr>
        <w:t xml:space="preserve">Tulos</w:t>
      </w:r>
    </w:p>
    <w:p>
      <w:r>
        <w:t xml:space="preserve">Mitä tapahtui sen jälkeen, kun he päättivät, että kaikki työntekijät työskentelevät samalla aikataululla?</w:t>
      </w:r>
    </w:p>
    <w:p>
      <w:r>
        <w:rPr>
          <w:b/>
        </w:rPr>
        <w:t xml:space="preserve">Tulos</w:t>
      </w:r>
    </w:p>
    <w:p>
      <w:r>
        <w:t xml:space="preserve">Mikä mahdollistaa seitsemänbittisen koodin?</w:t>
      </w:r>
    </w:p>
    <w:p>
      <w:r>
        <w:rPr>
          <w:b/>
        </w:rPr>
        <w:t xml:space="preserve">Esimerkki 8.2913</w:t>
      </w:r>
    </w:p>
    <w:p>
      <w:r>
        <w:t xml:space="preserve">Läpikulku: Kvanttimekaniikassa käsite "voima" säilyttää merkityksensä, vaikka klassisten muuttujien sijasta on nyt kyse operaattoreista ja vaikka fysiikkaa kuvataan nyt Schrödingerin yhtälöllä Newtonin yhtälöiden sijasta. Tästä seuraa, että mittaustulokset ovat nyt toisinaan "kvantittuneita", eli ne esiintyvät diskreetteinä osina. Tätä on tietysti vaikea kuvitella "voimien" yhteydessä. Potentiaaleja V(x,y,z) tai kenttiä, joista voimat yleensä voidaan johtaa, käsitellään kuitenkin samalla tavalla kuin klassisia sijaintimuuttujia, eli .</w:t>
      </w:r>
    </w:p>
    <w:p>
      <w:r>
        <w:rPr>
          <w:b/>
        </w:rPr>
        <w:t xml:space="preserve">Tulos</w:t>
      </w:r>
    </w:p>
    <w:p>
      <w:r>
        <w:t xml:space="preserve">Mikä käsite ei säilytä merkitystään kvanttimekaniikassa?</w:t>
      </w:r>
    </w:p>
    <w:p>
      <w:r>
        <w:rPr>
          <w:b/>
        </w:rPr>
        <w:t xml:space="preserve">Tulos</w:t>
      </w:r>
    </w:p>
    <w:p>
      <w:r>
        <w:t xml:space="preserve">Mikä käsite saa meidät käsittelemään klassisia muuttujia operaattoreiden sijasta?</w:t>
      </w:r>
    </w:p>
    <w:p>
      <w:r>
        <w:rPr>
          <w:b/>
        </w:rPr>
        <w:t xml:space="preserve">Tulos</w:t>
      </w:r>
    </w:p>
    <w:p>
      <w:r>
        <w:t xml:space="preserve">Mitä Newtonin yhtälöt nyt kuvaavat?</w:t>
      </w:r>
    </w:p>
    <w:p>
      <w:r>
        <w:rPr>
          <w:b/>
        </w:rPr>
        <w:t xml:space="preserve">Tulos</w:t>
      </w:r>
    </w:p>
    <w:p>
      <w:r>
        <w:t xml:space="preserve">Mitä kuvattiin aiemmin Schrödingerin yhtälöllä?</w:t>
      </w:r>
    </w:p>
    <w:p>
      <w:r>
        <w:rPr>
          <w:b/>
        </w:rPr>
        <w:t xml:space="preserve">Esimerkki 8.2914</w:t>
      </w:r>
    </w:p>
    <w:p>
      <w:r>
        <w:t xml:space="preserve">Läpikulku: Burken uskonnollinen kirjallisuus käsittää julkaistuja teoksia ja kommentaareja uskonnon aiheesta. Burken uskonnollinen ajattelu perustui uskomukseen, jonka mukaan uskonto on kansalaisyhteiskunnan perusta. Hän kritisoi jyrkästi deismiä ja ateismia ja korosti kristinuskoa yhteiskunnallisen edistyksen välineenä. Burke syntyi Irlannissa katolisen äidin ja protestanttisen isän lapsena, ja hän puolusti voimakkaasti anglikaanista kirkkoa, mutta osoitti myös herkkyyttä katolilaisten huolenaiheita kohtaan. Hän yhdisti valtiollisen (vakiintuneen) uskonnon säilyttämisen kansalaisten perustuslaillisten vapauksien säilyttämiseen ja korosti kristinuskon hyötyä uskovien sielun lisäksi myös poliittisille järjestelyille.</w:t>
      </w:r>
    </w:p>
    <w:p>
      <w:r>
        <w:rPr>
          <w:b/>
        </w:rPr>
        <w:t xml:space="preserve">Tulos</w:t>
      </w:r>
    </w:p>
    <w:p>
      <w:r>
        <w:t xml:space="preserve">Mitä Burke piti uskonnon perustana?</w:t>
      </w:r>
    </w:p>
    <w:p>
      <w:r>
        <w:rPr>
          <w:b/>
        </w:rPr>
        <w:t xml:space="preserve">Tulos</w:t>
      </w:r>
    </w:p>
    <w:p>
      <w:r>
        <w:t xml:space="preserve">Kuka Burken vanhemmista oli ateisti?</w:t>
      </w:r>
    </w:p>
    <w:p>
      <w:r>
        <w:rPr>
          <w:b/>
        </w:rPr>
        <w:t xml:space="preserve">Tulos</w:t>
      </w:r>
    </w:p>
    <w:p>
      <w:r>
        <w:t xml:space="preserve">Kuka Burken vanhemmista oli deisti?</w:t>
      </w:r>
    </w:p>
    <w:p>
      <w:r>
        <w:rPr>
          <w:b/>
        </w:rPr>
        <w:t xml:space="preserve">Tulos</w:t>
      </w:r>
    </w:p>
    <w:p>
      <w:r>
        <w:t xml:space="preserve">Mikä Burken mielestä teki poliittisista järjestelyistä vaikeita?</w:t>
      </w:r>
    </w:p>
    <w:p>
      <w:r>
        <w:rPr>
          <w:b/>
        </w:rPr>
        <w:t xml:space="preserve">Tulos</w:t>
      </w:r>
    </w:p>
    <w:p>
      <w:r>
        <w:t xml:space="preserve">Burke ei osoittanut kiinnostusta mitä kristinuskon lahkoa kohtaan?</w:t>
      </w:r>
    </w:p>
    <w:p>
      <w:r>
        <w:rPr>
          <w:b/>
        </w:rPr>
        <w:t xml:space="preserve">Esimerkki 8.2915</w:t>
      </w:r>
    </w:p>
    <w:p>
      <w:r>
        <w:t xml:space="preserve">Läpikulku: Yhdistyneiden kansakuntien kehitysohjelman vuoden 2010 inhimillisen kehityksen raportti julkaistiin 4. marraskuuta 2010, ja siinä lasketaan HDI-arvot vuoden 2010 arvioiden perusteella. Alla on luettelo "erittäin korkean inhimillisen kehityksen" maista:</w:t>
      </w:r>
    </w:p>
    <w:p>
      <w:r>
        <w:rPr>
          <w:b/>
        </w:rPr>
        <w:t xml:space="preserve">Tulos</w:t>
      </w:r>
    </w:p>
    <w:p>
      <w:r>
        <w:t xml:space="preserve"> Minä päivänä julkaistiin vuoden 2012 inhimillisen kehityksen raportti?</w:t>
      </w:r>
    </w:p>
    <w:p>
      <w:r>
        <w:rPr>
          <w:b/>
        </w:rPr>
        <w:t xml:space="preserve">Tulos</w:t>
      </w:r>
    </w:p>
    <w:p>
      <w:r>
        <w:t xml:space="preserve">Mikä julkaistiin 5. marraskuuta 2010?</w:t>
      </w:r>
    </w:p>
    <w:p>
      <w:r>
        <w:rPr>
          <w:b/>
        </w:rPr>
        <w:t xml:space="preserve">Tulos</w:t>
      </w:r>
    </w:p>
    <w:p>
      <w:r>
        <w:t xml:space="preserve"> Mitä vuotta käytettiin vuoden 2011 kertomuksen arvioissa?</w:t>
      </w:r>
    </w:p>
    <w:p>
      <w:r>
        <w:rPr>
          <w:b/>
        </w:rPr>
        <w:t xml:space="preserve">Esimerkki 8.2916</w:t>
      </w:r>
    </w:p>
    <w:p>
      <w:r>
        <w:t xml:space="preserve">Läpikulku: Scheinergrade (Sch.) -järjestelmän kehitti saksalainen tähtitieteilijä Julius Scheiner (1858-1913) vuonna 1894 alun perin tähtitieteellisessä valokuvauksessa käytettävien levyjen nopeuksien vertailumenetelmäksi. Scheinerin järjestelmässä levyn nopeus arvioitiin sen mukaan, kuinka vähän valotusta tarvitaan, jotta levyn kehityksessä saadaan aikaan näkyvä tummuminen. Nopeus ilmaistiin Scheiner-asteina, jotka alun perin vaihtelivat 1° Sch:sta 20° Sch:iin, jolloin 19° Sch:n lisäys vastasi herkkyyden satakertaistumista, mikä tarkoitti, että 3° Sch:n lisäys vastasi lähes herkkyyden kaksinkertaistumista.</w:t>
      </w:r>
    </w:p>
    <w:p>
      <w:r>
        <w:rPr>
          <w:b/>
        </w:rPr>
        <w:t xml:space="preserve">Tulos</w:t>
      </w:r>
    </w:p>
    <w:p>
      <w:r>
        <w:t xml:space="preserve">Mikä oli Scheinergrade-järjestelmän toinen käyttötapa?</w:t>
      </w:r>
    </w:p>
    <w:p>
      <w:r>
        <w:rPr>
          <w:b/>
        </w:rPr>
        <w:t xml:space="preserve">Tulos</w:t>
      </w:r>
    </w:p>
    <w:p>
      <w:r>
        <w:t xml:space="preserve">Mitä 1 asteen Sch:n lisäys vastasi?</w:t>
      </w:r>
    </w:p>
    <w:p>
      <w:r>
        <w:rPr>
          <w:b/>
        </w:rPr>
        <w:t xml:space="preserve">Tulos</w:t>
      </w:r>
    </w:p>
    <w:p>
      <w:r>
        <w:t xml:space="preserve">Mitä 20 astetta Sch. osoitti?</w:t>
      </w:r>
    </w:p>
    <w:p>
      <w:r>
        <w:rPr>
          <w:b/>
        </w:rPr>
        <w:t xml:space="preserve">Tulos</w:t>
      </w:r>
    </w:p>
    <w:p>
      <w:r>
        <w:t xml:space="preserve">Millä mitataan kehittyvän valokuvan näkyvä tummuminen?</w:t>
      </w:r>
    </w:p>
    <w:p>
      <w:r>
        <w:rPr>
          <w:b/>
        </w:rPr>
        <w:t xml:space="preserve">Tulos</w:t>
      </w:r>
    </w:p>
    <w:p>
      <w:r>
        <w:t xml:space="preserve">Milloin Scheinergrade-järjestelmästä tuli vanhentunut?</w:t>
      </w:r>
    </w:p>
    <w:p>
      <w:r>
        <w:rPr>
          <w:b/>
        </w:rPr>
        <w:t xml:space="preserve">Esimerkki 8.2917</w:t>
      </w:r>
    </w:p>
    <w:p>
      <w:r>
        <w:t xml:space="preserve">Läpikulku: FBI siirsi 1980-luvun lopusta 1990-luvun alkuun yli 300 agenttia ulkomaan vastavakoilutehtävistä väkivaltarikollisuuteen ja teki väkivaltarikollisuudesta kuudennen kansallisen painopisteen. Koska muihin vakiintuneisiin yksiköihin kohdistuvia leikkauksia oli vähennetty ja koska terrorismia ei enää pidetty uhkana kylmän sodan päättymisen jälkeen, FBI avusti paikallisia ja osavaltioiden poliisivoimia osavaltioiden rajojen yli paenneiden karkulaisten jäljittämisessä, mikä on liittovaltion rikos. FBI:n laboratorio auttoi kehittämään DNA-testausta ja jatkoi näin sen uraauurtavaa roolia tunnistamisessa, joka alkoi sen sormenjälkien ottamisjärjestelmästä vuonna 1924.</w:t>
      </w:r>
    </w:p>
    <w:p>
      <w:r>
        <w:rPr>
          <w:b/>
        </w:rPr>
        <w:t xml:space="preserve">Tulos</w:t>
      </w:r>
    </w:p>
    <w:p>
      <w:r>
        <w:t xml:space="preserve">Kuinka monta agenttia FBI siirsi uudelleen ennen 1980-lukua?</w:t>
      </w:r>
    </w:p>
    <w:p>
      <w:r>
        <w:rPr>
          <w:b/>
        </w:rPr>
        <w:t xml:space="preserve">Tulos</w:t>
      </w:r>
    </w:p>
    <w:p>
      <w:r>
        <w:t xml:space="preserve">Mihin 300 agenttia siirrettiin väkivaltarikoksista keskittymään?</w:t>
      </w:r>
    </w:p>
    <w:p>
      <w:r>
        <w:rPr>
          <w:b/>
        </w:rPr>
        <w:t xml:space="preserve">Tulos</w:t>
      </w:r>
    </w:p>
    <w:p>
      <w:r>
        <w:t xml:space="preserve">Mikä oli FBI:n ensimmäinen kansallinen prioriteetti?</w:t>
      </w:r>
    </w:p>
    <w:p>
      <w:r>
        <w:rPr>
          <w:b/>
        </w:rPr>
        <w:t xml:space="preserve">Tulos</w:t>
      </w:r>
    </w:p>
    <w:p>
      <w:r>
        <w:t xml:space="preserve">Mitä pidettiin uhkana vielä kylmän sodan päättymisen jälkeen?</w:t>
      </w:r>
    </w:p>
    <w:p>
      <w:r>
        <w:rPr>
          <w:b/>
        </w:rPr>
        <w:t xml:space="preserve">Tulos</w:t>
      </w:r>
    </w:p>
    <w:p>
      <w:r>
        <w:t xml:space="preserve">Milloin FBI:n uraauurtava rooli tunnistamisessa päättyi?</w:t>
      </w:r>
    </w:p>
    <w:p>
      <w:r>
        <w:rPr>
          <w:b/>
        </w:rPr>
        <w:t xml:space="preserve">Esimerkki 8.2918</w:t>
      </w:r>
    </w:p>
    <w:p>
      <w:r>
        <w:t xml:space="preserve">Läpikulku: Ibn Sīnā kirjoitti laajasti varhaisesta islamilaisesta filosofiasta, erityisesti logiikasta, etiikasta ja metafysiikasta, mukaan luettuina logiikka ja metafysiikka -nimiset tutkielmat. Suurin osa hänen teoksistaan oli kirjoitettu arabiaksi - joka oli tuolloin tieteen kieli Lähi-idässä - ja osa persiaksi. Kielellisesti merkittäviä ovat vielä tänäkin päivänä muutamat kirjat, jotka hän kirjoitti lähes puhtaasti persian kielellä (erityisesti Danishnamah-yi 'Ala', Filosofiaa Ala' ad-Dawla':lle). Ibn Sīnān kommentit Aristoteleesta kritisoivat usein filosofia,[citation needed] kannustaen vilkkaaseen keskusteluun ijtihadin hengessä.</w:t>
      </w:r>
    </w:p>
    <w:p>
      <w:r>
        <w:rPr>
          <w:b/>
        </w:rPr>
        <w:t xml:space="preserve">Tulos</w:t>
      </w:r>
    </w:p>
    <w:p>
      <w:r>
        <w:t xml:space="preserve">Kuka on säveltänyt suurimman osan teoksistaan kreikaksi?</w:t>
      </w:r>
    </w:p>
    <w:p>
      <w:r>
        <w:rPr>
          <w:b/>
        </w:rPr>
        <w:t xml:space="preserve">Tulos</w:t>
      </w:r>
    </w:p>
    <w:p>
      <w:r>
        <w:t xml:space="preserve">Missä kreikka oli tieteen kieli?</w:t>
      </w:r>
    </w:p>
    <w:p>
      <w:r>
        <w:rPr>
          <w:b/>
        </w:rPr>
        <w:t xml:space="preserve">Tulos</w:t>
      </w:r>
    </w:p>
    <w:p>
      <w:r>
        <w:t xml:space="preserve">Ketä Ibn Sina usein kehui kommentaareissaan?</w:t>
      </w:r>
    </w:p>
    <w:p>
      <w:r>
        <w:rPr>
          <w:b/>
        </w:rPr>
        <w:t xml:space="preserve">Tulos</w:t>
      </w:r>
    </w:p>
    <w:p>
      <w:r>
        <w:t xml:space="preserve">Kuka on kirjoittanut monia kirjoja puhtaasti persian kielellä?</w:t>
      </w:r>
    </w:p>
    <w:p>
      <w:r>
        <w:rPr>
          <w:b/>
        </w:rPr>
        <w:t xml:space="preserve">Tulos</w:t>
      </w:r>
    </w:p>
    <w:p>
      <w:r>
        <w:t xml:space="preserve">Millä kielellä Ibn Sinan teoksia ei ollut kirjoitettu?</w:t>
      </w:r>
    </w:p>
    <w:p>
      <w:r>
        <w:rPr>
          <w:b/>
        </w:rPr>
        <w:t xml:space="preserve">Tulos</w:t>
      </w:r>
    </w:p>
    <w:p>
      <w:r>
        <w:t xml:space="preserve">Mikä on yksi aihe, johon Ibn Slana ei koskaan erikoistunut?</w:t>
      </w:r>
    </w:p>
    <w:p>
      <w:r>
        <w:rPr>
          <w:b/>
        </w:rPr>
        <w:t xml:space="preserve">Tulos</w:t>
      </w:r>
    </w:p>
    <w:p>
      <w:r>
        <w:t xml:space="preserve">Ibn Sina kirjoitti kaikki teoksensa myös millä muulla kielellä?</w:t>
      </w:r>
    </w:p>
    <w:p>
      <w:r>
        <w:rPr>
          <w:b/>
        </w:rPr>
        <w:t xml:space="preserve">Tulos</w:t>
      </w:r>
    </w:p>
    <w:p>
      <w:r>
        <w:t xml:space="preserve">Mitä kuuluisaa filosofia Ibn Sina ihannoi voimakkaasti?</w:t>
      </w:r>
    </w:p>
    <w:p>
      <w:r>
        <w:rPr>
          <w:b/>
        </w:rPr>
        <w:t xml:space="preserve">Tulos</w:t>
      </w:r>
    </w:p>
    <w:p>
      <w:r>
        <w:t xml:space="preserve">Mikä on yksi Ibn Sinan tutkielman kohteista?</w:t>
      </w:r>
    </w:p>
    <w:p>
      <w:r>
        <w:rPr>
          <w:b/>
        </w:rPr>
        <w:t xml:space="preserve">Esimerkki 8.2919</w:t>
      </w:r>
    </w:p>
    <w:p>
      <w:r>
        <w:t xml:space="preserve">Läpikulku: Mirandassa tuomioistuin loi takeet pidätyksen jälkeen annettuja itseään raskauttavia lausuntoja vastaan. Tuomioistuin katsoi, että "Syyttäjä ei saa käyttää vapauttavia tai raskauttavia lausuntoja, jotka ovat peräisin lainvalvontaviranomaisten aloittamasta kuulustelusta sen jälkeen, kun henkilö on otettu kiinni tai häneltä on muutoin riistetty toimintavapaus merkittävällä tavalla, ellei se osoita, että on käytetty menettelyllisiä takeita, jotka ovat tehokkaita turvaamaan viidennen lisäyksen sisältämän oikeuden itsesyyllisyyttä vastaan."</w:t>
      </w:r>
    </w:p>
    <w:p>
      <w:r>
        <w:rPr>
          <w:b/>
        </w:rPr>
        <w:t xml:space="preserve">Tulos</w:t>
      </w:r>
    </w:p>
    <w:p>
      <w:r>
        <w:t xml:space="preserve">Mitä Miranda ei tarjoa?</w:t>
      </w:r>
    </w:p>
    <w:p>
      <w:r>
        <w:rPr>
          <w:b/>
        </w:rPr>
        <w:t xml:space="preserve">Tulos</w:t>
      </w:r>
    </w:p>
    <w:p>
      <w:r>
        <w:t xml:space="preserve">Mitä Miranda ei tarjoa?</w:t>
      </w:r>
    </w:p>
    <w:p>
      <w:r>
        <w:rPr>
          <w:b/>
        </w:rPr>
        <w:t xml:space="preserve">Tulos</w:t>
      </w:r>
    </w:p>
    <w:p>
      <w:r>
        <w:t xml:space="preserve">Miltä 5. lisäys ei suojaa?</w:t>
      </w:r>
    </w:p>
    <w:p>
      <w:r>
        <w:rPr>
          <w:b/>
        </w:rPr>
        <w:t xml:space="preserve">Tulos</w:t>
      </w:r>
    </w:p>
    <w:p>
      <w:r>
        <w:t xml:space="preserve">Mitä vastaan viides lisäys ei suojaa?</w:t>
      </w:r>
    </w:p>
    <w:p>
      <w:r>
        <w:rPr>
          <w:b/>
        </w:rPr>
        <w:t xml:space="preserve">Tulos</w:t>
      </w:r>
    </w:p>
    <w:p>
      <w:r>
        <w:t xml:space="preserve">Mikä lisäys ei estä itseään syyttämästä?</w:t>
      </w:r>
    </w:p>
    <w:p>
      <w:r>
        <w:rPr>
          <w:b/>
        </w:rPr>
        <w:t xml:space="preserve">Esimerkki 8.2920</w:t>
      </w:r>
    </w:p>
    <w:p>
      <w:r>
        <w:t xml:space="preserve">Läpikulku: Kuparin isotooppeja on 29. 63Cu ja 65Cu ovat stabiileja, ja 63Cu muodostaa noin 69 prosenttia luonnossa esiintyvästä kuparista; molempien spin on 3⁄2. Muut isotoopit ovat radioaktiivisia, joista stabiilin on 67Cu, jonka puoliintumisaika on 61,83 tuntia. Seitsemän metastabiilia isotooppia on karakterisoitu, joista 68mCu on pitkäikäisin, sen puoliintumisaika on 3,8 minuuttia. Isotoopit, joiden massaluku on yli 64, hajoavat β-, kun taas ne, joiden massaluku on alle 64, hajoavat β+. 64Cu, jonka puoliintumisaika on 12,7 tuntia, hajoaa molempiin suuntiin.</w:t>
      </w:r>
    </w:p>
    <w:p>
      <w:r>
        <w:rPr>
          <w:b/>
        </w:rPr>
        <w:t xml:space="preserve">Tulos</w:t>
      </w:r>
    </w:p>
    <w:p>
      <w:r>
        <w:t xml:space="preserve">Kuinka monta isotooppia kuparista puuttuu?</w:t>
      </w:r>
    </w:p>
    <w:p>
      <w:r>
        <w:rPr>
          <w:b/>
        </w:rPr>
        <w:t xml:space="preserve">Tulos</w:t>
      </w:r>
    </w:p>
    <w:p>
      <w:r>
        <w:t xml:space="preserve">Mitkä ovat kuparin kaksi vaarallista isotooppia?</w:t>
      </w:r>
    </w:p>
    <w:p>
      <w:r>
        <w:rPr>
          <w:b/>
        </w:rPr>
        <w:t xml:space="preserve">Tulos</w:t>
      </w:r>
    </w:p>
    <w:p>
      <w:r>
        <w:t xml:space="preserve">Minkä isotoopin osuus luonnon kuparista on noin 74 %?</w:t>
      </w:r>
    </w:p>
    <w:p>
      <w:r>
        <w:rPr>
          <w:b/>
        </w:rPr>
        <w:t xml:space="preserve">Tulos</w:t>
      </w:r>
    </w:p>
    <w:p>
      <w:r>
        <w:t xml:space="preserve">Mikä on yliluonnollisen isotoopin 68mCu puoliintumisaika?</w:t>
      </w:r>
    </w:p>
    <w:p>
      <w:r>
        <w:rPr>
          <w:b/>
        </w:rPr>
        <w:t xml:space="preserve">Tulos</w:t>
      </w:r>
    </w:p>
    <w:p>
      <w:r>
        <w:t xml:space="preserve">Mikä on kuparin isotooppi 67Cu:n kiertoaika?</w:t>
      </w:r>
    </w:p>
    <w:p>
      <w:r>
        <w:rPr>
          <w:b/>
        </w:rPr>
        <w:t xml:space="preserve">Esimerkki 8.2921</w:t>
      </w:r>
    </w:p>
    <w:p>
      <w:r>
        <w:t xml:space="preserve">Läpikulku: Vuosisadan puoliväliin asti Euroopassa oli tapahtunut tasaisesti lisääntyvää kaupungistumista. Musta surma tuhosi myös kaupunkeja, mutta kaupunkialueiden rooli oppimisen, kaupan ja hallinnon keskuksina varmisti kasvun jatkumisen. Vuoteen 1500 mennessä Venetsiassa, Milanossa, Napolissa, Pariisissa ja Konstantinopolissa oli todennäköisesti yli 100 000 asukasta. Kahdenkymmenenkahden muun kaupungin asukasluku oli yli 40 000. Useimmat näistä kaupungeista sijaitsivat Italiassa ja Iberian niemimaalla, mutta niitä oli myös Ranskassa, imperiumissa, Alankomaissa ja Englannissa, kuten myös Lontoossa.</w:t>
      </w:r>
    </w:p>
    <w:p>
      <w:r>
        <w:rPr>
          <w:b/>
        </w:rPr>
        <w:t xml:space="preserve">Tulos</w:t>
      </w:r>
    </w:p>
    <w:p>
      <w:r>
        <w:t xml:space="preserve">Missä Euroopan kaupungeissa oli todennäköisesti yli 1 000 000 asukasta vuonna 1500?</w:t>
      </w:r>
    </w:p>
    <w:p>
      <w:r>
        <w:rPr>
          <w:b/>
        </w:rPr>
        <w:t xml:space="preserve">Tulos</w:t>
      </w:r>
    </w:p>
    <w:p>
      <w:r>
        <w:t xml:space="preserve">Missä Euroopan kaupungeissa oli todennäköisesti alle 100 000 asukasta vuonna 1500?</w:t>
      </w:r>
    </w:p>
    <w:p>
      <w:r>
        <w:rPr>
          <w:b/>
        </w:rPr>
        <w:t xml:space="preserve">Tulos</w:t>
      </w:r>
    </w:p>
    <w:p>
      <w:r>
        <w:t xml:space="preserve">Kuinka monessa muussa kaupungissa oli yli 40 000 asukasta vuoteen 1600 mennessä?</w:t>
      </w:r>
    </w:p>
    <w:p>
      <w:r>
        <w:rPr>
          <w:b/>
        </w:rPr>
        <w:t xml:space="preserve">Tulos</w:t>
      </w:r>
    </w:p>
    <w:p>
      <w:r>
        <w:t xml:space="preserve">Mikä tapahtuma tuhosi kaupunkiväestön 1200-luvulla?</w:t>
      </w:r>
    </w:p>
    <w:p>
      <w:r>
        <w:rPr>
          <w:b/>
        </w:rPr>
        <w:t xml:space="preserve">Tulos</w:t>
      </w:r>
    </w:p>
    <w:p>
      <w:r>
        <w:t xml:space="preserve">Minkä englantilaisen kaupungin väkiluku oli yli 40 000 vuonna 1600?</w:t>
      </w:r>
    </w:p>
    <w:p>
      <w:r>
        <w:rPr>
          <w:b/>
        </w:rPr>
        <w:t xml:space="preserve">Esimerkki 8.2922</w:t>
      </w:r>
    </w:p>
    <w:p>
      <w:r>
        <w:t xml:space="preserve">Läpikulku: Juutalaisuus jakaa joitakin kansakunnan, etnisyyden, uskonnon ja kulttuurin piirteitä, minkä vuoksi juutalaisen määritelmä vaihtelee hieman riippuen siitä, käytetäänkö identiteettiin uskonnollista vai kansallista lähestymistapaa. Nykyaikaisessa maallisessa käytössä juutalaisiin kuuluu yleensä kolme ryhmää: juutalaisperheeseen syntyneet henkilöt riippumatta siitä, noudattavatko he uskontoa vai eivät, henkilöt, joilla on jonkinlainen juutalainen esi-isätausta tai sukujuuret (joskus myös henkilöt, joilla ei ole tiukasti matrilineaarista sukujuurta), ja henkilöt, joilla ei ole juutalaista esi-isätaustaa tai sukujuuria, mutta jotka ovat virallisesti kääntyneet juutalaisuuteen ja ovat näin ollen uskonnon seuraajia.</w:t>
      </w:r>
    </w:p>
    <w:p>
      <w:r>
        <w:rPr>
          <w:b/>
        </w:rPr>
        <w:t xml:space="preserve">Tulos</w:t>
      </w:r>
    </w:p>
    <w:p>
      <w:r>
        <w:t xml:space="preserve">Millä ei ole mitään yhteisiä piirteitä kansakunnan kanssa?</w:t>
      </w:r>
    </w:p>
    <w:p>
      <w:r>
        <w:rPr>
          <w:b/>
        </w:rPr>
        <w:t xml:space="preserve">Tulos</w:t>
      </w:r>
    </w:p>
    <w:p>
      <w:r>
        <w:t xml:space="preserve">Kuinka monta ryhmää juutalaiset sisällyttävät nykyaikaiseen uskonnolliseen käyttöön?</w:t>
      </w:r>
    </w:p>
    <w:p>
      <w:r>
        <w:rPr>
          <w:b/>
        </w:rPr>
        <w:t xml:space="preserve">Tulos</w:t>
      </w:r>
    </w:p>
    <w:p>
      <w:r>
        <w:t xml:space="preserve">Kuinka monta ryhmää juutalaiset sisällyttävät historialliseen maalliseen käyttöön? </w:t>
      </w:r>
    </w:p>
    <w:p>
      <w:r>
        <w:rPr>
          <w:b/>
        </w:rPr>
        <w:t xml:space="preserve">Tulos</w:t>
      </w:r>
    </w:p>
    <w:p>
      <w:r>
        <w:t xml:space="preserve">Ketä ei nykyaikaisessa maallisessa kielenkäytössä lueta juutalaiseksi?</w:t>
      </w:r>
    </w:p>
    <w:p>
      <w:r>
        <w:rPr>
          <w:b/>
        </w:rPr>
        <w:t xml:space="preserve">Tulos</w:t>
      </w:r>
    </w:p>
    <w:p>
      <w:r>
        <w:t xml:space="preserve">Mikä ei vaikuta siihen, kuka on juutalainen?</w:t>
      </w:r>
    </w:p>
    <w:p>
      <w:r>
        <w:rPr>
          <w:b/>
        </w:rPr>
        <w:t xml:space="preserve">Esimerkki 8.2923</w:t>
      </w:r>
    </w:p>
    <w:p>
      <w:r>
        <w:t xml:space="preserve">Läpikulku: Dzanga-Sanghan kansallispuisto sijaitsee lounaassa sademetsäalueella. Maa on tunnettu metsänorsupopulaatiostaan ja läntisen alangon gorilloista. Pohjoisessa Manovo-Gounda St Florisin kansallispuistossa on runsaasti villieläimiä, kuten leopardeja, leijonia, gepardeja ja sarvikuonoja, ja Bamingui-Bangoranin kansallispuisto sijaitsee Keski-Afrikan koillisosassa. Puistot ovat kärsineet vakavasti salametsästäjien, erityisesti sudanilaisten, toiminnasta viimeisten kahden vuosikymmenen aikana.[viitattu ].</w:t>
      </w:r>
    </w:p>
    <w:p>
      <w:r>
        <w:rPr>
          <w:b/>
        </w:rPr>
        <w:t xml:space="preserve">Tulos</w:t>
      </w:r>
    </w:p>
    <w:p>
      <w:r>
        <w:t xml:space="preserve">Missä lounaassa sijaitsee Manovo-Gounda St Florisin kansallispuisto?</w:t>
      </w:r>
    </w:p>
    <w:p>
      <w:r>
        <w:rPr>
          <w:b/>
        </w:rPr>
        <w:t xml:space="preserve">Tulos</w:t>
      </w:r>
    </w:p>
    <w:p>
      <w:r>
        <w:t xml:space="preserve">Mikä on uhannut Keski-Afrikan eläimiä?</w:t>
      </w:r>
    </w:p>
    <w:p>
      <w:r>
        <w:rPr>
          <w:b/>
        </w:rPr>
        <w:t xml:space="preserve">Tulos</w:t>
      </w:r>
    </w:p>
    <w:p>
      <w:r>
        <w:t xml:space="preserve">Mitä eläimiä pohjoisessa sijaitsevassa Dzanga-Sanghan kansallispuistossa asuu Keski-Afrikassa?</w:t>
      </w:r>
    </w:p>
    <w:p>
      <w:r>
        <w:rPr>
          <w:b/>
        </w:rPr>
        <w:t xml:space="preserve">Tulos</w:t>
      </w:r>
    </w:p>
    <w:p>
      <w:r>
        <w:t xml:space="preserve">Mistä sademetsäalueella sijaitsevat salametsästäjät ovat alun perin kotoisin?</w:t>
      </w:r>
    </w:p>
    <w:p>
      <w:r>
        <w:rPr>
          <w:b/>
        </w:rPr>
        <w:t xml:space="preserve">Tulos</w:t>
      </w:r>
    </w:p>
    <w:p>
      <w:r>
        <w:t xml:space="preserve">Mikä puisto sijaitsee Sudanin koillispuolella?</w:t>
      </w:r>
    </w:p>
    <w:p>
      <w:r>
        <w:rPr>
          <w:b/>
        </w:rPr>
        <w:t xml:space="preserve">Esimerkki 8.2924</w:t>
      </w:r>
    </w:p>
    <w:p>
      <w:r>
        <w:t xml:space="preserve">Läpikulku: Dell on saanut alkunsa vuonna 1984, jolloin Michael Dell perusti Dell Computer Corporationin, joka tuolloin toimi nimellä PC's Limited, ollessaan opiskelija Texasin yliopistossa Austinissa. Asuntolassa sijaitseva yritys myi IBM PC -yhteensopivia tietokoneita, jotka oli rakennettu varastokomponenteista. Dell jätti koulun kesken keskittyäkseen täysipäiväisesti aloittelevaan yritykseensä saatuaan perheeltään 1 000 dollaria laajentamispääomaa. Vuonna 1985 yritys valmisti ensimmäisen itse suunnittelemansa tietokoneen, Turbo PC:n, joka maksoi 795 dollaria. PC's Limited mainosti järjestelmiään kansallisissa tietokonelehdissä myytäväksi suoraan kuluttajille ja kokosi jokaisen tilatun yksikön valittujen vaihtoehtojen mukaan. Yritys tuotti ensimmäisenä toimintavuotenaan yli 73 miljoonaa dollaria.</w:t>
      </w:r>
    </w:p>
    <w:p>
      <w:r>
        <w:rPr>
          <w:b/>
        </w:rPr>
        <w:t xml:space="preserve">Tulos</w:t>
      </w:r>
    </w:p>
    <w:p>
      <w:r>
        <w:t xml:space="preserve">Milloin Michael Dell lopetti yrityksensä?</w:t>
      </w:r>
    </w:p>
    <w:p>
      <w:r>
        <w:rPr>
          <w:b/>
        </w:rPr>
        <w:t xml:space="preserve">Tulos</w:t>
      </w:r>
    </w:p>
    <w:p>
      <w:r>
        <w:t xml:space="preserve">Kuinka paljon Dell ei saanut pääomaa perheeltään?</w:t>
      </w:r>
    </w:p>
    <w:p>
      <w:r>
        <w:rPr>
          <w:b/>
        </w:rPr>
        <w:t xml:space="preserve">Tulos</w:t>
      </w:r>
    </w:p>
    <w:p>
      <w:r>
        <w:t xml:space="preserve">Missä koulussa Dell ei käynyt ja myöhemmin keskeytti koulun, kun hän pyöritti yritystään?</w:t>
      </w:r>
    </w:p>
    <w:p>
      <w:r>
        <w:rPr>
          <w:b/>
        </w:rPr>
        <w:t xml:space="preserve">Tulos</w:t>
      </w:r>
    </w:p>
    <w:p>
      <w:r>
        <w:t xml:space="preserve">Minä vuonna Dell ei suunnitellut omaa tietokonettaan?</w:t>
      </w:r>
    </w:p>
    <w:p>
      <w:r>
        <w:rPr>
          <w:b/>
        </w:rPr>
        <w:t xml:space="preserve">Tulos</w:t>
      </w:r>
    </w:p>
    <w:p>
      <w:r>
        <w:t xml:space="preserve">Kuinka paljon Dell menetti ensimmäisenä vuonna?</w:t>
      </w:r>
    </w:p>
    <w:p>
      <w:r>
        <w:rPr>
          <w:b/>
        </w:rPr>
        <w:t xml:space="preserve">Esimerkki 8.2925</w:t>
      </w:r>
    </w:p>
    <w:p>
      <w:r>
        <w:t xml:space="preserve">Läpikulku: Tanskassa on kolme tavarataloketjua: Magasin (1868), Illum (1891), Salling (1906). Magasin on ylivoimaisesti suurin, sillä sillä on 6 myymälää eri puolilla maata, ja sen lippulaivamyymälä on Magasin du Nord Kongens Nytorvissa Kööpenhaminassa. Kööpenhaminassa Amagertorvilla sijaitseva Illumin ainoa myymälä näyttää tavaratalolta, josta 20 prosenttia on Magasinin hallinnoimaa, mutta yksittäiset liikkeenomistajat tekevät siitä ostoskeskuksen. Ihmisten mielissä se on kuitenkin edelleen tavaratalo. Sallingilla on kaksi myymälää Jyllannissa, ja toisessa niistä Magasin-myymälä suljettiin kilpailun vuoksi.</w:t>
      </w:r>
    </w:p>
    <w:p>
      <w:r>
        <w:rPr>
          <w:b/>
        </w:rPr>
        <w:t xml:space="preserve">Tulos</w:t>
      </w:r>
    </w:p>
    <w:p>
      <w:r>
        <w:t xml:space="preserve">Mitkä ovat Tanskan neljä suurinta tavarataloyritystä? </w:t>
      </w:r>
    </w:p>
    <w:p>
      <w:r>
        <w:rPr>
          <w:b/>
        </w:rPr>
        <w:t xml:space="preserve">Tulos</w:t>
      </w:r>
    </w:p>
    <w:p>
      <w:r>
        <w:t xml:space="preserve">Mikä ei ole tällä hetkellä Tanskan suurin tavarataloketju?</w:t>
      </w:r>
    </w:p>
    <w:p>
      <w:r>
        <w:rPr>
          <w:b/>
        </w:rPr>
        <w:t xml:space="preserve">Tulos</w:t>
      </w:r>
    </w:p>
    <w:p>
      <w:r>
        <w:t xml:space="preserve">Mikä on tällä hetkellä Tanskan pienin tavarataloketju?</w:t>
      </w:r>
    </w:p>
    <w:p>
      <w:r>
        <w:rPr>
          <w:b/>
        </w:rPr>
        <w:t xml:space="preserve">Tulos</w:t>
      </w:r>
    </w:p>
    <w:p>
      <w:r>
        <w:t xml:space="preserve">Missä Magasinin "lippulaivamyymälä" ei sijaitse? </w:t>
      </w:r>
    </w:p>
    <w:p>
      <w:r>
        <w:rPr>
          <w:b/>
        </w:rPr>
        <w:t xml:space="preserve">Tulos</w:t>
      </w:r>
    </w:p>
    <w:p>
      <w:r>
        <w:t xml:space="preserve">Kuinka monta kauppaa Sallingilla on Justinlandissa? </w:t>
      </w:r>
    </w:p>
    <w:p>
      <w:r>
        <w:rPr>
          <w:b/>
        </w:rPr>
        <w:t xml:space="preserve">Esimerkki 8.2926</w:t>
      </w:r>
    </w:p>
    <w:p>
      <w:r>
        <w:t xml:space="preserve">Läpikulku: CBC:n televisioasemat ovat vastaanotettavissa monissa Kanadan rajan varrella sijaitsevissa yhdysvaltalaisissa yhteisöissä, ja niillä on merkittävä yleisö näillä alueilla. Tällaista ilmiötä voi esiintyä myös Suurten järvien kunnissa, kuten Ashtabulassa, Ohiossa, joka sai ohjelmia CBC:n Lontoon, Ontarion lähetinasemalta Erie-järven yläpuolella vallitsevien ilmakehäolosuhteiden perusteella. Syyskuussa 2010 CBC sulki analogisen lähettimensä ja päätti olla korvaamatta sitä digitaalisella lähettimellä. Tämän seurauksena Lounais-Ontariossa on nyt valtava aukko CBC:n lähetystoiminnassa. Sekä CBC-Toronton että CBC-Windsor ovat molemmat yli 160 kilometrin päässä Lontoosta, ON, ja ne ovat suurimpienkin antennien kantaman ulkopuolella.</w:t>
      </w:r>
    </w:p>
    <w:p>
      <w:r>
        <w:rPr>
          <w:b/>
        </w:rPr>
        <w:t xml:space="preserve">Tulos</w:t>
      </w:r>
    </w:p>
    <w:p>
      <w:r>
        <w:t xml:space="preserve">Missä paikassa Yhdysvalloissa CBC:n ohjelmien katsojamäärät ovat suurimmat?</w:t>
      </w:r>
    </w:p>
    <w:p>
      <w:r>
        <w:rPr>
          <w:b/>
        </w:rPr>
        <w:t xml:space="preserve">Tulos</w:t>
      </w:r>
    </w:p>
    <w:p>
      <w:r>
        <w:t xml:space="preserve">Miksi CBC:n katsojaluvut ovat laskeneet syyskuusta 2010 lähtien?</w:t>
      </w:r>
    </w:p>
    <w:p>
      <w:r>
        <w:rPr>
          <w:b/>
        </w:rPr>
        <w:t xml:space="preserve">Tulos</w:t>
      </w:r>
    </w:p>
    <w:p>
      <w:r>
        <w:t xml:space="preserve">Taloudelliset olosuhteet ja yhteiskunnallinen epätasa-arvo ovat saaneet CBC:n sivuuttamaan tämän ongelman?</w:t>
      </w:r>
    </w:p>
    <w:p>
      <w:r>
        <w:rPr>
          <w:b/>
        </w:rPr>
        <w:t xml:space="preserve">Tulos</w:t>
      </w:r>
    </w:p>
    <w:p>
      <w:r>
        <w:t xml:space="preserve">Mikä on suurin etäisyys, jonka kaupunki voi olla lähetysantennista?</w:t>
      </w:r>
    </w:p>
    <w:p>
      <w:r>
        <w:rPr>
          <w:b/>
        </w:rPr>
        <w:t xml:space="preserve">Esimerkki 8.2927</w:t>
      </w:r>
    </w:p>
    <w:p>
      <w:r>
        <w:t xml:space="preserve">Läpikulku: Ympäristöantropologia on antropologian osa-alue, joka tutkii aktiivisesti ihmisten ja heidän ympäristönsä välisiä suhteita eri puolilla tilaa ja aikaa. Ympäristöantropologian nykynäkökulma, ja kiistatta ainakin taustana, ellei jopa painopisteenä useimmissa nykypäivän etnografioissa ja kulttuurisissa kenttätöissä, on poliittinen ekologia. Monet luonnehtivat tätä uutta näkökulmaa enemmän kulttuuriin, politiikkaan ja valtaan, globalisaatioon, paikallisiin kysymyksiin ja muuhun liittyväksi. Painopistettä ja tietojen tulkintaa käytetään usein argumentteihin politiikan puolesta/vastoin tai sen luomiseen sekä yritysten harjoittaman maan hyväksikäytön ja vahingoittamisen estämiseen. Usein tarkkailijasta on tullut aktiivinen osa taistelua joko suoraan (järjestäytyminen, osallistuminen) tai epäsuorasti (artikkelit, dokumentit, kirjat, etnografiat). Tällainen on esimerkiksi ympäristöoikeudenmukaisuuden puolestapuhuja Melissa Checker ja hänen suhteensa Hyde Parkin asukkaisiin.</w:t>
      </w:r>
    </w:p>
    <w:p>
      <w:r>
        <w:rPr>
          <w:b/>
        </w:rPr>
        <w:t xml:space="preserve">Tulos</w:t>
      </w:r>
    </w:p>
    <w:p>
      <w:r>
        <w:t xml:space="preserve">Millä alalla tutkitaan ympäristöä ja sen vaikutusta elämään?</w:t>
      </w:r>
    </w:p>
    <w:p>
      <w:r>
        <w:rPr>
          <w:b/>
        </w:rPr>
        <w:t xml:space="preserve">Tulos</w:t>
      </w:r>
    </w:p>
    <w:p>
      <w:r>
        <w:t xml:space="preserve">Mikä oli ympäristöantropologian ensimmäinen kenttätyö?</w:t>
      </w:r>
    </w:p>
    <w:p>
      <w:r>
        <w:rPr>
          <w:b/>
        </w:rPr>
        <w:t xml:space="preserve">Tulos</w:t>
      </w:r>
    </w:p>
    <w:p>
      <w:r>
        <w:t xml:space="preserve">Mihin tarkkailijasta ei koskaan tule osaa?</w:t>
      </w:r>
    </w:p>
    <w:p>
      <w:r>
        <w:rPr>
          <w:b/>
        </w:rPr>
        <w:t xml:space="preserve">Esimerkki 8.2928</w:t>
      </w:r>
    </w:p>
    <w:p>
      <w:r>
        <w:t xml:space="preserve">Läpikulku: Hän ei koskaan toipunut täysin, ja sen jälkeen häntä vaivasi reuma. Brown kuoli 10 päivää onnettomuutensa jälkeen, ja yksityissihteerinsä Sir Henry Ponsonbyn tyrmistykseksi Victoria aloitti Brownin ylistävän elämäkerran kirjoittamisen. Ponsonby ja Windsorin dekaani Randall Davidson, jotka molemmat olivat nähneet ensimmäiset luonnokset, kielsivät Victoriaa julkaisemasta sitä sillä perusteella, että se lietsoisi huhuja rakkaussuhteesta. Käsikirjoitus tuhottiin. Vuoden 1884 alussa Victoria kuitenkin julkaisi More Leaves from a Journal of a Life in the Highlands -kirjan, joka oli jatkoa hänen aiemmalle kirjalleen ja jonka hän omisti "omistautuneelle henkilökohtaiselle avustajalleen ja uskolliselle ystävälleen John Brownille". Brownin kuoleman ensimmäistä vuosipäivää seuraavana päivänä Victoria sai sähkeen, jossa kerrottiin, että hänen nuorin poikansa Leopold oli kuollut Cannesissa. Hän oli "rakkaimmista pojistani rakkain", hän valitteli. Seuraavassa kuussa Victorian nuorin lapsi Beatrice tapasi ja rakastui Battenbergin prinssi Henrikiin Victorian lapsenlapsenlapsen, Hessenin ja Reinin prinsessa Victorian ja Henrikin veljen Battenbergin prinssin Ludvigin häissä. Beatrice ja Henrik suunnittelivat avioliittoa, mutta Victoria vastusti aluksi avioliittoa ja halusi pitää Beatricen kotona seuranaan. Vuoden kuluttua hän suostui avioliittoon, kun Henrik ja Beatrice lupasivat jäädä asumaan hänen luokseen ja huolehtimaan hänestä.</w:t>
      </w:r>
    </w:p>
    <w:p>
      <w:r>
        <w:rPr>
          <w:b/>
        </w:rPr>
        <w:t xml:space="preserve">Tulos</w:t>
      </w:r>
    </w:p>
    <w:p>
      <w:r>
        <w:t xml:space="preserve">Minä vuonna Victoria ei kaatunut Windsorin portaissa?</w:t>
      </w:r>
    </w:p>
    <w:p>
      <w:r>
        <w:rPr>
          <w:b/>
        </w:rPr>
        <w:t xml:space="preserve">Tulos</w:t>
      </w:r>
    </w:p>
    <w:p>
      <w:r>
        <w:t xml:space="preserve">Mikä terveysongelma Victoriaa vaivasi portaissa putoamisen jälkeen?</w:t>
      </w:r>
    </w:p>
    <w:p>
      <w:r>
        <w:rPr>
          <w:b/>
        </w:rPr>
        <w:t xml:space="preserve">Tulos</w:t>
      </w:r>
    </w:p>
    <w:p>
      <w:r>
        <w:t xml:space="preserve">Kuka jäi eloon 10 päivää Victorian portailta putoamisen jälkeen?</w:t>
      </w:r>
    </w:p>
    <w:p>
      <w:r>
        <w:rPr>
          <w:b/>
        </w:rPr>
        <w:t xml:space="preserve">Esimerkki 8.2929</w:t>
      </w:r>
    </w:p>
    <w:p>
      <w:r>
        <w:t xml:space="preserve">Läpikulku: Vaikka teknisesti "Venäjä" oli vain yksi tasavalta laajemmassa liitossa - vaikkakin ylivoimaisesti suurin, voimakkain ja kehittynein -, sitä kutsuttiin suurimman osan Neuvostoliiton olemassaolosta nimellä "Venäjä".</w:t>
      </w:r>
    </w:p>
    <w:p>
      <w:r>
        <w:rPr>
          <w:b/>
        </w:rPr>
        <w:t xml:space="preserve">Tulos</w:t>
      </w:r>
    </w:p>
    <w:p>
      <w:r>
        <w:t xml:space="preserve">Mikä oli Neuvostoliiton harvinainen nimi?</w:t>
      </w:r>
    </w:p>
    <w:p>
      <w:r>
        <w:rPr>
          <w:b/>
        </w:rPr>
        <w:t xml:space="preserve">Tulos</w:t>
      </w:r>
    </w:p>
    <w:p>
      <w:r>
        <w:t xml:space="preserve">Minkälainen valtio Venäjä ei teknisesti ottaen ollut?</w:t>
      </w:r>
    </w:p>
    <w:p>
      <w:r>
        <w:rPr>
          <w:b/>
        </w:rPr>
        <w:t xml:space="preserve">Tulos</w:t>
      </w:r>
    </w:p>
    <w:p>
      <w:r>
        <w:t xml:space="preserve">Mikä oli Neuvostoliiton pienin tasavalta?</w:t>
      </w:r>
    </w:p>
    <w:p>
      <w:r>
        <w:rPr>
          <w:b/>
        </w:rPr>
        <w:t xml:space="preserve">Tulos</w:t>
      </w:r>
    </w:p>
    <w:p>
      <w:r>
        <w:t xml:space="preserve">Mikä tasavalta oli vähiten kehittynyt?</w:t>
      </w:r>
    </w:p>
    <w:p>
      <w:r>
        <w:rPr>
          <w:b/>
        </w:rPr>
        <w:t xml:space="preserve">Tulos</w:t>
      </w:r>
    </w:p>
    <w:p>
      <w:r>
        <w:t xml:space="preserve">Mikä tasavalta oli vähiten voimakas?</w:t>
      </w:r>
    </w:p>
    <w:p>
      <w:r>
        <w:rPr>
          <w:b/>
        </w:rPr>
        <w:t xml:space="preserve">Esimerkki 8.2930</w:t>
      </w:r>
    </w:p>
    <w:p>
      <w:r>
        <w:t xml:space="preserve">Läpikulku: Se on muuttumaton ja kuvaa sitä, mitä asia tai henkilö todella on. Tässä ajattelutavassa asiat ja ihmiset nähdään pohjimmiltaan samanlaisina läpi ajan, ja kaikki muutokset ovat laadullisia ja toissijaisia niiden ydinidentiteettiin nähden (esim. "Markin hiukset ovat harmaantuneet, kun hän on vanhentunut, mutta hän on edelleen sama henkilö"). Whiteheadin kosmologiassa ainoat pohjimmiltaan olemassa olevat asiat ovat kuitenkin erillisiä "kokemuksen tilaisuuksia", jotka ovat ajassa ja tilassa päällekkäin ja muodostavat yhdessä pysyvän henkilön tai asian. Toisaalta se, mitä tavallisessa ajattelussa usein pidetään "jonkin asian olemuksena" tai "henkilön identiteettinä/ydinluonteena", on abstrakti yleistys siitä, mitä pidetään kyseisen henkilön tai asian tärkeimpinä tai merkittävimpinä piirteinä ajassa. Identiteetit eivät määrittele ihmisiä, vaan ihmiset määrittelevät identiteetit. Kaikki muuttuu hetkestä toiseen, ja jos ajatellaan, että jollain asialla on "pysyvä ydin", ei oteta huomioon sitä tosiasiaa, että "kaikki asiat virtaavat", vaikka se onkin usein hyödyllinen tapa puhua.</w:t>
      </w:r>
    </w:p>
    <w:p>
      <w:r>
        <w:rPr>
          <w:b/>
        </w:rPr>
        <w:t xml:space="preserve">Tulos</w:t>
      </w:r>
    </w:p>
    <w:p>
      <w:r>
        <w:t xml:space="preserve">Kun ajatellaan, että yksilöt tai esineet muuttuvat perusteellisesti, mitä termejä voidaan käyttää kuvaamaan sitä, mitä esine tai yksilö todellisuudessa on?</w:t>
      </w:r>
    </w:p>
    <w:p>
      <w:r>
        <w:rPr>
          <w:b/>
        </w:rPr>
        <w:t xml:space="preserve">Tulos</w:t>
      </w:r>
    </w:p>
    <w:p>
      <w:r>
        <w:t xml:space="preserve"> Miten tässä ajattelussa muutoksia ei koskaan kuvata?</w:t>
      </w:r>
    </w:p>
    <w:p>
      <w:r>
        <w:rPr>
          <w:b/>
        </w:rPr>
        <w:t xml:space="preserve">Tulos</w:t>
      </w:r>
    </w:p>
    <w:p>
      <w:r>
        <w:t xml:space="preserve">Mitkä asiat eivät Whiteheadin mielestä olleet olennaisesti ainoita todella olemassa olevia asioita?</w:t>
      </w:r>
    </w:p>
    <w:p>
      <w:r>
        <w:rPr>
          <w:b/>
        </w:rPr>
        <w:t xml:space="preserve">Tulos</w:t>
      </w:r>
    </w:p>
    <w:p>
      <w:r>
        <w:t xml:space="preserve">Mitä pidetään ajatuksena siitä, että ihmiset muuttuvat ja pysyvät samoina muutostenkin läpi?</w:t>
      </w:r>
    </w:p>
    <w:p>
      <w:r>
        <w:rPr>
          <w:b/>
        </w:rPr>
        <w:t xml:space="preserve">Tulos</w:t>
      </w:r>
    </w:p>
    <w:p>
      <w:r>
        <w:t xml:space="preserve">Mitkä ovat Whiteheadin kosmologiassa ainoat asiat, joita ei pohjimmiltaan ole olemassa?</w:t>
      </w:r>
    </w:p>
    <w:p>
      <w:r>
        <w:rPr>
          <w:b/>
        </w:rPr>
        <w:t xml:space="preserve">Esimerkki 8.2931</w:t>
      </w:r>
    </w:p>
    <w:p>
      <w:r>
        <w:t xml:space="preserve">Läpikulku: Monissa muissa länsimaissa kuin Yhdysvalloissa on kehittynyt kustannustehokkuusanalyysin "neljäs este" ennen kuin uutta teknologiaa voidaan tarjota. Siinä keskitytään kyseisten teknologioiden tehokkuuteen (eli kustannuksiin QALY:tä kohti) eikä niinkään niiden vaikuttavuuteen. Englannissa ja Walesissa NICE päättää, annetaanko lääkkeitä ja teknologioita NHS:n käyttöön ja missä olosuhteissa, ja samanlaisia järjestelyjä on Skotlannissa Scottish Medicines Consortiumilla ja Australiassa Pharmaceutical Benefits Advisory Committeellä. Tuotteen on läpäistävä kustannustehokkuuden kynnysarvo, jotta se voidaan hyväksyä. Hoitojen on oltava "vastinetta rahalle" ja niiden on tuotava nettohyötyä yhteiskunnalle.</w:t>
      </w:r>
    </w:p>
    <w:p>
      <w:r>
        <w:rPr>
          <w:b/>
        </w:rPr>
        <w:t xml:space="preserve">Tulos</w:t>
      </w:r>
    </w:p>
    <w:p>
      <w:r>
        <w:t xml:space="preserve">QALY ratkaisee lääkkeiden saatavuuden missä kahdessa maassa?</w:t>
      </w:r>
    </w:p>
    <w:p>
      <w:r>
        <w:rPr>
          <w:b/>
        </w:rPr>
        <w:t xml:space="preserve">Tulos</w:t>
      </w:r>
    </w:p>
    <w:p>
      <w:r>
        <w:t xml:space="preserve">Mikä on sen Walesissa toimivan organisaation nimi, joka päättää lääkkeiden saatavuudesta?</w:t>
      </w:r>
    </w:p>
    <w:p>
      <w:r>
        <w:rPr>
          <w:b/>
        </w:rPr>
        <w:t xml:space="preserve">Tulos</w:t>
      </w:r>
    </w:p>
    <w:p>
      <w:r>
        <w:t xml:space="preserve">Minkä kynnysarvon Walesin on läpäistävä, ennen kuin se hyväksytään?</w:t>
      </w:r>
    </w:p>
    <w:p>
      <w:r>
        <w:rPr>
          <w:b/>
        </w:rPr>
        <w:t xml:space="preserve">Tulos</w:t>
      </w:r>
    </w:p>
    <w:p>
      <w:r>
        <w:t xml:space="preserve">Missä QALY päättää, missä olosuhteissa lääkkeet ja teknologiat asetetaan saataville?</w:t>
      </w:r>
    </w:p>
    <w:p>
      <w:r>
        <w:rPr>
          <w:b/>
        </w:rPr>
        <w:t xml:space="preserve">Tulos</w:t>
      </w:r>
    </w:p>
    <w:p>
      <w:r>
        <w:t xml:space="preserve">Mitä NHS:n on tehtävä, jotta se voidaan hyväksyä?</w:t>
      </w:r>
    </w:p>
    <w:p>
      <w:r>
        <w:rPr>
          <w:b/>
        </w:rPr>
        <w:t xml:space="preserve">Esimerkki 8.2932</w:t>
      </w:r>
    </w:p>
    <w:p>
      <w:r>
        <w:t xml:space="preserve">Läpikulku: National Historical Publications and Records Commission (NHPRC) - viraston apurahoja myöntävä elin - myöntää varoja osavaltioiden ja paikallisviranomaisten, julkisten ja yksityisten arkistojen, korkeakoulujen ja yliopistojen sekä muiden voittoa tavoittelemattomien organisaatioiden historiallisen aineiston säilyttämiseen ja julkaisemiseen. Vuodesta 1964 lähtien NHPRC on myöntänyt noin 4 500 apurahaa.</w:t>
      </w:r>
    </w:p>
    <w:p>
      <w:r>
        <w:rPr>
          <w:b/>
        </w:rPr>
        <w:t xml:space="preserve">Tulos</w:t>
      </w:r>
    </w:p>
    <w:p>
      <w:r>
        <w:t xml:space="preserve">Minä vuonna julkiset ja yksityiset arkistot alkoivat ottaa vastaan avustuksia?</w:t>
      </w:r>
    </w:p>
    <w:p>
      <w:r>
        <w:rPr>
          <w:b/>
        </w:rPr>
        <w:t xml:space="preserve">Tulos</w:t>
      </w:r>
    </w:p>
    <w:p>
      <w:r>
        <w:t xml:space="preserve">Kuinka monta avustusta hallitus myöntää vuosittain?</w:t>
      </w:r>
    </w:p>
    <w:p>
      <w:r>
        <w:rPr>
          <w:b/>
        </w:rPr>
        <w:t xml:space="preserve">Tulos</w:t>
      </w:r>
    </w:p>
    <w:p>
      <w:r>
        <w:t xml:space="preserve">Kuinka monta korkeakoulua ja yliopistoa myöntää vuosittain apurahoja opiskelijoille?</w:t>
      </w:r>
    </w:p>
    <w:p>
      <w:r>
        <w:rPr>
          <w:b/>
        </w:rPr>
        <w:t xml:space="preserve">Tulos</w:t>
      </w:r>
    </w:p>
    <w:p>
      <w:r>
        <w:t xml:space="preserve">Mikä oli vuonna 1964 historian opetussuunnitelman painopiste historian tunneilla? </w:t>
      </w:r>
    </w:p>
    <w:p>
      <w:r>
        <w:rPr>
          <w:b/>
        </w:rPr>
        <w:t xml:space="preserve">Tulos</w:t>
      </w:r>
    </w:p>
    <w:p>
      <w:r>
        <w:t xml:space="preserve">Mihin monet voittoa tavoittelemattomat järjestöt osallistuvat opiskelijoiden tukemiseksi?</w:t>
      </w:r>
    </w:p>
    <w:p>
      <w:r>
        <w:rPr>
          <w:b/>
        </w:rPr>
        <w:t xml:space="preserve">Esimerkki 8.2933</w:t>
      </w:r>
    </w:p>
    <w:p>
      <w:r>
        <w:t xml:space="preserve">Läpikulku: RIBA:n vierailulautakunnat arvioivat edelleen kursseja, jotka voidaan vapauttaa RIBA:n arkkitehtuuritutkinnoista. Vuonna 2011 tehtyjen järjestelyjen mukaan validointiperusteet ovat RIBA:n ja Architects Registration Boardin yhteisiä, mutta toisin kuin ARB, RIBA validoi kursseja myös Yhdistyneen kuningaskunnan ulkopuolella.</w:t>
      </w:r>
    </w:p>
    <w:p>
      <w:r>
        <w:rPr>
          <w:b/>
        </w:rPr>
        <w:t xml:space="preserve">Tulos</w:t>
      </w:r>
    </w:p>
    <w:p>
      <w:r>
        <w:t xml:space="preserve">Mikä ei ole enää Kuninkaallisen instituutin vierailijalautakuntien tehtävä?</w:t>
      </w:r>
    </w:p>
    <w:p>
      <w:r>
        <w:rPr>
          <w:b/>
        </w:rPr>
        <w:t xml:space="preserve">Tulos</w:t>
      </w:r>
    </w:p>
    <w:p>
      <w:r>
        <w:t xml:space="preserve">Milloin Royal Institute ja ARB pääsivät sopimukseen ristiriitaisista kriteereistä?</w:t>
      </w:r>
    </w:p>
    <w:p>
      <w:r>
        <w:rPr>
          <w:b/>
        </w:rPr>
        <w:t xml:space="preserve">Tulos</w:t>
      </w:r>
    </w:p>
    <w:p>
      <w:r>
        <w:t xml:space="preserve">Mitä ARB ei enää tarkoita?</w:t>
      </w:r>
    </w:p>
    <w:p>
      <w:r>
        <w:rPr>
          <w:b/>
        </w:rPr>
        <w:t xml:space="preserve">Tulos</w:t>
      </w:r>
    </w:p>
    <w:p>
      <w:r>
        <w:t xml:space="preserve">Mikä on ARB:n ja Royal Instituten keskeinen yhtäläisyys?</w:t>
      </w:r>
    </w:p>
    <w:p>
      <w:r>
        <w:rPr>
          <w:b/>
        </w:rPr>
        <w:t xml:space="preserve">Esimerkki 8.2934</w:t>
      </w:r>
    </w:p>
    <w:p>
      <w:r>
        <w:t xml:space="preserve">Läpikulku: Dell kokosi tietokoneita EMEA-alueen markkinoille Limerickin tehtaalla Irlannin tasavallassa, ja se työllisti aikoinaan noin 4500 ihmistä kyseisessä maassa. Dell aloitti valmistuksen Limerickissä vuonna 1991, ja siitä tuli Irlannin suurin tavaraviejä sekä Irlannin toiseksi suurin yritys ja ulkomainen sijoittaja. Tammikuun 8. päivänä 2009 Dell ilmoitti siirtävänsä kaiken Limerickissä sijaitsevan Dellin valmistuksen tammikuuhun 2010 mennessä Dellin uuteen tehtaaseen Puolan Łódźin kaupunkiin. Euroopan unionin virkamiehet ilmoittivat tutkivansa 52,7 miljoonan euron tukipakettia, jolla Puolan hallitus houkutteli Dellin pois Irlannista. European Manufacturing Facility 1 (EMF1, avattu vuonna 1990) ja EMF3 ovat osa Limerickin lähellä sijaitsevaa Raheenin teollisuusaluetta. EMF2 (aiemmin Wangin laitos, jonka myöhemmin valloitti Flextronics ja joka sijaitsi Castletroyssa) suljettiin vuonna 2002, ja Dell Inc. on keskittänyt tuotantonsa EMF3:een (EMF1:ssä on nykyään[milloin?] vain toimistoja). Puolan hallituksen myöntämät tuet pitivät Dellin toiminnassa pitkään. Limerickin tehtaan kokoonpanon lopettamisen jälkeen Cherrywood Technology Campus Dublinissa oli Dellin suurin toimipiste tasavallassa, ja siellä työskenteli yli 1200 henkilöä myynnissä (pääasiassa Yhdistyneessä kuningaskunnassa ja Irlannissa), tukipalveluissa (EMEA-alueen yritystuki) ja pilvipalveluiden tutkimus- ja kehitystoiminnassa, mutta ei enää valmistusta lukuun ottamatta Dellin Alienware-tytäryhtiötä, joka valmistaa tietokoneita Athlonen tehtaalla Irlannissa. Ei ole varmaa, pysyykö tämä laitos Irlannissa. EMF4:n rakentaminen Łódźissa, Puolassa on aloitettu[päivitys]: Dell aloitti tuotannon siellä syksyllä 2007.</w:t>
      </w:r>
    </w:p>
    <w:p>
      <w:r>
        <w:rPr>
          <w:b/>
        </w:rPr>
        <w:t xml:space="preserve">Tulos</w:t>
      </w:r>
    </w:p>
    <w:p>
      <w:r>
        <w:t xml:space="preserve">Mille markkinoille Dell valmisti tietokoneita Skotlannissa?</w:t>
      </w:r>
    </w:p>
    <w:p>
      <w:r>
        <w:rPr>
          <w:b/>
        </w:rPr>
        <w:t xml:space="preserve">Tulos</w:t>
      </w:r>
    </w:p>
    <w:p>
      <w:r>
        <w:t xml:space="preserve">Kuinka monta irlantilaista työntekijää Dell erotti?</w:t>
      </w:r>
    </w:p>
    <w:p>
      <w:r>
        <w:rPr>
          <w:b/>
        </w:rPr>
        <w:t xml:space="preserve">Tulos</w:t>
      </w:r>
    </w:p>
    <w:p>
      <w:r>
        <w:t xml:space="preserve">Minä vuonna Dell ilmoitti, ettei se siirrä Irlannin tuotantolaitostaan?</w:t>
      </w:r>
    </w:p>
    <w:p>
      <w:r>
        <w:rPr>
          <w:b/>
        </w:rPr>
        <w:t xml:space="preserve">Tulos</w:t>
      </w:r>
    </w:p>
    <w:p>
      <w:r>
        <w:t xml:space="preserve">Mikä oli Delliltä otetun tukipaketin arvo, jota Euroopan unioni tutki?</w:t>
      </w:r>
    </w:p>
    <w:p>
      <w:r>
        <w:rPr>
          <w:b/>
        </w:rPr>
        <w:t xml:space="preserve">Tulos</w:t>
      </w:r>
    </w:p>
    <w:p>
      <w:r>
        <w:t xml:space="preserve">Minä vuonna Dell lopetti tuotannon Lodzin tehtaalla Puolassa?</w:t>
      </w:r>
    </w:p>
    <w:p>
      <w:r>
        <w:rPr>
          <w:b/>
        </w:rPr>
        <w:t xml:space="preserve">Esimerkki 8.2935</w:t>
      </w:r>
    </w:p>
    <w:p>
      <w:r>
        <w:t xml:space="preserve">Läpikulku: Samassa tuomiossa Euroopan ihmisoikeustuomioistuin tarkasteli useiden kansainvälisten ja kunnallisten tuomioistuinten tuomioita. Se totesi, että entisen Jugoslavian kansainvälinen rikostuomioistuin ja Kansainvälinen tuomioistuin olivat yhtyneet suppeaan tulkintaan, jonka mukaan biologis-fyysinen tuhoaminen on välttämätöntä, jotta teko voidaan luokitella kansanmurhaksi. Euroopan ihmisoikeustuomioistuin totesi myös, että tuomion antamishetkellä, lukuun ottamatta Saksan tuomioistuimia, jotka olivat omaksuneet laajan näkemyksen, kansanmurhaa koskevia tapauksia oli ollut vain vähän muiden sopimusvaltioiden kunnallislainsäädännön nojalla ja että "ei ole raportoitu tapauksia, joissa näiden valtioiden tuomioistuimet olisivat määritelleet, minkälainen ryhmätuho rikoksentekijän on täytynyt olla tarkoitus, jotta hänet voitaisiin todeta syylliseksi kansanmurhaan".</w:t>
      </w:r>
    </w:p>
    <w:p>
      <w:r>
        <w:rPr>
          <w:b/>
        </w:rPr>
        <w:t xml:space="preserve">Tulos</w:t>
      </w:r>
    </w:p>
    <w:p>
      <w:r>
        <w:t xml:space="preserve">Mistä muut kansainvälisen tuomioistuimen valmistelut johtuivat?</w:t>
      </w:r>
    </w:p>
    <w:p>
      <w:r>
        <w:rPr>
          <w:b/>
        </w:rPr>
        <w:t xml:space="preserve">Tulos</w:t>
      </w:r>
    </w:p>
    <w:p>
      <w:r>
        <w:t xml:space="preserve">Mistä kunnallisten lakien määrittelyä koskevasta rajoitetusta säännöksestä kaksi Yhdistyneiden Kansakuntien elintä oli yhtä mieltä?</w:t>
      </w:r>
    </w:p>
    <w:p>
      <w:r>
        <w:rPr>
          <w:b/>
        </w:rPr>
        <w:t xml:space="preserve">Tulos</w:t>
      </w:r>
    </w:p>
    <w:p>
      <w:r>
        <w:t xml:space="preserve">Minkä maan tuomioistuimet ovat Euroopan ihmisoikeustuomioistuimen mukaan ottaneet laajemman kannan kunnallisten lakien säännöksiin?</w:t>
      </w:r>
    </w:p>
    <w:p>
      <w:r>
        <w:rPr>
          <w:b/>
        </w:rPr>
        <w:t xml:space="preserve">Tulos</w:t>
      </w:r>
    </w:p>
    <w:p>
      <w:r>
        <w:t xml:space="preserve">Euroopan ihmisoikeustuomioistuin katsoi, että useimmissa valtioissa tuomioistuinten määritelmät olivat pitkälti määrittelemättömiä, mistä tekijästä huolimatta?</w:t>
      </w:r>
    </w:p>
    <w:p>
      <w:r>
        <w:rPr>
          <w:b/>
        </w:rPr>
        <w:t xml:space="preserve">Tulos</w:t>
      </w:r>
    </w:p>
    <w:p>
      <w:r>
        <w:t xml:space="preserve">Määritelmä siitä, mitä valtiot tarvitsevat kunnallisen oikeuden säilyttämiseksi ja laajentamiseksi?</w:t>
      </w:r>
    </w:p>
    <w:p>
      <w:r>
        <w:rPr>
          <w:b/>
        </w:rPr>
        <w:t xml:space="preserve">Esimerkki 8.2936</w:t>
      </w:r>
    </w:p>
    <w:p>
      <w:r>
        <w:t xml:space="preserve">Läpikulku: Tavaroiden vapaa liikkuvuus Euroopan unionissa saavutetaan tulliliitolla ja syrjimättömyysperiaatteella. EU hallinnoi tuontia kolmansista maista, jäsenvaltioiden väliset tullit on kielletty ja tuonti liikkuu vapaasti. Lisäksi Euroopan unionin toiminnasta tehdyn sopimuksen 34 artiklan mukaan "tuonnin määrälliset rajoitukset ja kaikki vaikutukseltaan vastaavat toimenpiteet ovat kiellettyjä jäsenvaltioiden välillä". Asiassa Procureur du Roi v. Dassonville yhteisöjen tuomioistuin katsoi, että tämä sääntö tarkoitti, että kaikki "jäsenvaltioiden antamat" "kauppasäännöt", jotka voivat "suoraan tai välillisesti, tosiasiallisesti tai potentiaalisesti" haitata kauppaa, kuuluvat 34 artiklan soveltamisalaan. Tämä merkitsi sitä, että Belgian laki, jonka mukaan skotlantilaisen viskin tuonnissa on oltava alkuperätodistus, ei todennäköisesti ollut lainmukainen. Se syrjii Dassonvillen kaltaisia rinnakkaistuojia, jotka eivät voi saada todistuksia Ranskan viranomaisilta, joista he ostavat skotlantilaista viskiä. Tätä "laajaa testiä", jonka avulla määritetään, mikä voisi olla lainvastainen kaupan rajoitus, sovelletaan yhtä lailla valtionhallinnon kaltaisten elinten, kuten entisen Buy Irish -yhtiön, jossa oli hallituksen nimittämiä henkilöitä, toimiin. Se tarkoittaa myös sitä, että valtiot voivat olla vastuussa yksityisistä toimijoista.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(tai SEUT-sopimuksen 35 artiklan mukaista vientiä), ne on perusteltava 36 artiklan nojalla. Perusteluja ovat muun muassa yleinen moraali, politiikka tai turvallisuus, "ihmisten, eläinten tai kasvien terveyden ja elämän suojelu", "kansalliset aarteet", joilla on "taiteellista, historiallista tai arkeologista arvoa" sekä "teollinen ja kaupallinen omaisuus". Lisäksi ympäristönsuojelulla voidaan perustella kaupan rajoituksia SEUT-sopimuksen 11 artiklasta johdettuna pakottavana vaatimuksena, vaikka sitä ei olekaan selvästi lueteltu. Yleisemmin on yhä useammin tunnustettu, että perusihmisoikeudet olisi asetettava etusijalle kaikkiin kauppasääntöihin nähden. Niinpä yhteisöjen tuomioistuin katsoi asiassa Schmidberger v. Itävalta, että Itävalta ei rikkonut 34 artiklaa, kun se ei kieltänyt mielenosoitusta, joka esti raskaan liikenteen kulkemisen Brennerin moottoritien A13:n yli matkalla Italiaan. Vaikka monet yritykset, mukaan lukien Schmidbergerin saksalainen yritys, estettiin harjoittamasta kaupankäyntiä, yhteisöjen tuomioistuin katsoi, että yhdistymisvapaus on yksi "demokraattisen yhteiskunnan peruspilareista", jota vasten tavaroiden vapaata liikkuvuutta oli tasapainotettava, ja että se oli todennäköisesti toissijainen. Jos jäsenvaltio vetoaa 36 artiklan mukaiseen perusteeseen, sen toteuttamien toimenpiteiden on oltava oikeasuhteisia. Tämä tarkoittaa, että säännöllä on pyrittävä oikeutettuun tavoitteeseen ja että sen on 1) oltava sopiva tavoitteen saavuttamiseksi, 2) oltava välttämätön, jotta vähemmän rajoittavalla toimenpiteellä ei voitaisi saavuttaa samaa tulosta, ja 3) oltava kohtuullinen tasapainotettaessa vapaakauppaan liittyviä etuja 36 artiklan mukaisten etujen kanssa.</w:t>
      </w:r>
    </w:p>
    <w:p>
      <w:r>
        <w:rPr>
          <w:b/>
        </w:rPr>
        <w:t xml:space="preserve">Tulos</w:t>
      </w:r>
    </w:p>
    <w:p>
      <w:r>
        <w:t xml:space="preserve">Mikä ei edistä tavaroiden vapaata liikkuvuutta?</w:t>
      </w:r>
    </w:p>
    <w:p>
      <w:r>
        <w:rPr>
          <w:b/>
        </w:rPr>
        <w:t xml:space="preserve">Tulos</w:t>
      </w:r>
    </w:p>
    <w:p>
      <w:r>
        <w:t xml:space="preserve">Mitä ei ole kielletty jäsenvaltioiden välillä?</w:t>
      </w:r>
    </w:p>
    <w:p>
      <w:r>
        <w:rPr>
          <w:b/>
        </w:rPr>
        <w:t xml:space="preserve">Tulos</w:t>
      </w:r>
    </w:p>
    <w:p>
      <w:r>
        <w:t xml:space="preserve">Mitä EU ei hallitse EU:n ulkopuolisilta valtioilta?</w:t>
      </w:r>
    </w:p>
    <w:p>
      <w:r>
        <w:rPr>
          <w:b/>
        </w:rPr>
        <w:t xml:space="preserve">Tulos</w:t>
      </w:r>
    </w:p>
    <w:p>
      <w:r>
        <w:t xml:space="preserve">Mistä valtiot eivät olleet vastuussa 34 artiklan mukaan?</w:t>
      </w:r>
    </w:p>
    <w:p>
      <w:r>
        <w:rPr>
          <w:b/>
        </w:rPr>
        <w:t xml:space="preserve">Tulos</w:t>
      </w:r>
    </w:p>
    <w:p>
      <w:r>
        <w:t xml:space="preserve">Missä tapauksessa ranskalaiset järjestyksenvalvojat auttoivat espanjalaisten mansikoiden lähetyksiä?</w:t>
      </w:r>
    </w:p>
    <w:p>
      <w:r>
        <w:rPr>
          <w:b/>
        </w:rPr>
        <w:t xml:space="preserve">Esimerkki 8.2937</w:t>
      </w:r>
    </w:p>
    <w:p>
      <w:r>
        <w:t xml:space="preserve">Läpikulku: Spielberg on kuvannut Roald Dahlin kuuluisan lastentarinan The BFG (The BFG) ja tekee parhaillaan sen jälkituotantoa. Spielbergin omistama DreamWorks osti oikeudet vuonna 2010, ja alun perin John Maddenin oli tarkoitus ohjata. Elokuvan käsikirjoittaja on E.T.:n käsikirjoittaja Melissa Mathison, ja Walt Disney Pictures tuottaa sen yhdessä Walt Disney Picturesin kanssa, mikä on ensimmäinen Spielbergin ohjaama Disney-brändätty elokuva. The BFG saa ensi-iltansa kilpailun ulkopuolella Cannesin elokuvajuhlilla toukokuussa 2016, ennen kuin se julkaistaan laajalti Yhdysvalloissa 1. heinäkuuta 2016.</w:t>
      </w:r>
    </w:p>
    <w:p>
      <w:r>
        <w:rPr>
          <w:b/>
        </w:rPr>
        <w:t xml:space="preserve">Tulos</w:t>
      </w:r>
    </w:p>
    <w:p>
      <w:r>
        <w:t xml:space="preserve">Missä kuussa vuonna 2010 Dreamworks osti oikeudet elokuvaan The BFG?</w:t>
      </w:r>
    </w:p>
    <w:p>
      <w:r>
        <w:rPr>
          <w:b/>
        </w:rPr>
        <w:t xml:space="preserve">Tulos</w:t>
      </w:r>
    </w:p>
    <w:p>
      <w:r>
        <w:t xml:space="preserve">Minä vuonna John Madden jätettiin pois The BFG:n ohjauksesta?</w:t>
      </w:r>
    </w:p>
    <w:p>
      <w:r>
        <w:rPr>
          <w:b/>
        </w:rPr>
        <w:t xml:space="preserve">Tulos</w:t>
      </w:r>
    </w:p>
    <w:p>
      <w:r>
        <w:t xml:space="preserve">Mikä oli ensimmäinen Melissa Mathisonin kirjoittama elokuva?</w:t>
      </w:r>
    </w:p>
    <w:p>
      <w:r>
        <w:rPr>
          <w:b/>
        </w:rPr>
        <w:t xml:space="preserve">Tulos</w:t>
      </w:r>
    </w:p>
    <w:p>
      <w:r>
        <w:t xml:space="preserve">Minä vuonna Spielbergistä tuli The BFG:n ohjaaja?</w:t>
      </w:r>
    </w:p>
    <w:p>
      <w:r>
        <w:rPr>
          <w:b/>
        </w:rPr>
        <w:t xml:space="preserve">Esimerkki 8.2938</w:t>
      </w:r>
    </w:p>
    <w:p>
      <w:r>
        <w:t xml:space="preserve">Läpikulku: Tammikuun 21. päivänä 2014 IBM ilmoitti, että yhtiön johtajat luopuvat bonuksista tilikaudelta 2013. Siirto tapahtui, kun yritys ilmoitti myynnin laskeneen 5 % ja nettotuloksen laskeneen 1 % vuoteen 2012 verrattuna. Se sitoutui myös laajentamaan datakeskus- ja pilvitallennustoimintaansa yli 1,2 miljardilla dollarilla, mukaan lukien 15 uuden datakeskuksen kehittäminen. Kymmenen peräkkäisen vuosineljänneksen jälkeen, jolloin myynti oli pysynyt ennallaan tai laskenut toimitusjohtaja Virginia Romettyn johdolla, IBM:n on pakko tarkastella uusia lähestymistapoja. Rometty sanoi: "Meidän on keksittävä itsemme uudelleen, kuten olemme tehneet aiemmissa sukupolvissa."</w:t>
      </w:r>
    </w:p>
    <w:p>
      <w:r>
        <w:rPr>
          <w:b/>
        </w:rPr>
        <w:t xml:space="preserve">Tulos</w:t>
      </w:r>
    </w:p>
    <w:p>
      <w:r>
        <w:t xml:space="preserve">Mitä CE Virginia Rometty halusi tehdä IBM:n pilvitallennusliiketoiminnalle vuonna 2014?</w:t>
      </w:r>
    </w:p>
    <w:p>
      <w:r>
        <w:rPr>
          <w:b/>
        </w:rPr>
        <w:t xml:space="preserve">Tulos</w:t>
      </w:r>
    </w:p>
    <w:p>
      <w:r>
        <w:t xml:space="preserve">Kuinka paljon voittoa pilvitallennustoiminta tuotti vuonna 2012?</w:t>
      </w:r>
    </w:p>
    <w:p>
      <w:r>
        <w:rPr>
          <w:b/>
        </w:rPr>
        <w:t xml:space="preserve">Tulos</w:t>
      </w:r>
    </w:p>
    <w:p>
      <w:r>
        <w:t xml:space="preserve">Mistä hyödystä Rometty oli ainoa, joka oli valmis luopumaan vuonna 2012?</w:t>
      </w:r>
    </w:p>
    <w:p>
      <w:r>
        <w:rPr>
          <w:b/>
        </w:rPr>
        <w:t xml:space="preserve">Tulos</w:t>
      </w:r>
    </w:p>
    <w:p>
      <w:r>
        <w:t xml:space="preserve">Mikä on yksi varastointitapa, joka on ollut suositumpi nuorempien sukupolvien keskuudessa?</w:t>
      </w:r>
    </w:p>
    <w:p>
      <w:r>
        <w:rPr>
          <w:b/>
        </w:rPr>
        <w:t xml:space="preserve">Tulos</w:t>
      </w:r>
    </w:p>
    <w:p>
      <w:r>
        <w:t xml:space="preserve">Kuinka monta kertaa IBM:n on aiemmin täytynyt keksiä itsensä uudelleen?</w:t>
      </w:r>
    </w:p>
    <w:p>
      <w:r>
        <w:rPr>
          <w:b/>
        </w:rPr>
        <w:t xml:space="preserve">Esimerkki 8.2939</w:t>
      </w:r>
    </w:p>
    <w:p>
      <w:r>
        <w:t xml:space="preserve">Läpikulku: FBI vakoili ja keräsi tietoja myös puertoricolaisesta itsenäisyysjohtajasta Pedro Albizu Camposista ja hänen kansallismielisestä poliittisesta puolueestaan 1930-luvulla. Abizu Campos tuomittiin kolme kertaa liittyen Yhdysvaltain hallituksen virkamiehiin kohdistuneisiin tappaviin hyökkäyksiin: vuonna 1937 (salaliitto Yhdysvaltain hallituksen kaatamiseksi), vuonna 1950 (murhayritys) ja vuonna 1954 (aseellinen hyökkäys Yhdysvaltain edustajainhuoneeseen sen istunnon aikana; vaikka Abizu Campos ei ollut paikalla, häntä pidettiin pääsuunnittelijana). FBI:n operaatio oli salainen, ja se tuli tunnetuksi vasta, kun Yhdysvaltain kongressiedustaja Luis Gutierrez sai sen julkisuuteen tiedonvälityksen vapautta koskevan lain kautta 1980-luvulla.</w:t>
      </w:r>
    </w:p>
    <w:p>
      <w:r>
        <w:rPr>
          <w:b/>
        </w:rPr>
        <w:t xml:space="preserve">Tulos</w:t>
      </w:r>
    </w:p>
    <w:p>
      <w:r>
        <w:t xml:space="preserve">Ketä itsenäisyysjohtajaa CIA vakoili?</w:t>
      </w:r>
    </w:p>
    <w:p>
      <w:r>
        <w:rPr>
          <w:b/>
        </w:rPr>
        <w:t xml:space="preserve">Tulos</w:t>
      </w:r>
    </w:p>
    <w:p>
      <w:r>
        <w:t xml:space="preserve">Mikä vakoili Kuuban itsenäisyysjohtajaa?</w:t>
      </w:r>
    </w:p>
    <w:p>
      <w:r>
        <w:rPr>
          <w:b/>
        </w:rPr>
        <w:t xml:space="preserve">Tulos</w:t>
      </w:r>
    </w:p>
    <w:p>
      <w:r>
        <w:t xml:space="preserve">Kuka Yhdysvaltain kongressiedustaja peitti FBI:n operaation?</w:t>
      </w:r>
    </w:p>
    <w:p>
      <w:r>
        <w:rPr>
          <w:b/>
        </w:rPr>
        <w:t xml:space="preserve">Tulos</w:t>
      </w:r>
    </w:p>
    <w:p>
      <w:r>
        <w:t xml:space="preserve">Millä säädöksellä Abizu Camposin operaatio tehtiin salaiseksi?</w:t>
      </w:r>
    </w:p>
    <w:p>
      <w:r>
        <w:rPr>
          <w:b/>
        </w:rPr>
        <w:t xml:space="preserve">Tulos</w:t>
      </w:r>
    </w:p>
    <w:p>
      <w:r>
        <w:t xml:space="preserve">Milloin Luis Gutierrez peitti Abizu Camposin operaation?</w:t>
      </w:r>
    </w:p>
    <w:p>
      <w:r>
        <w:rPr>
          <w:b/>
        </w:rPr>
        <w:t xml:space="preserve">Esimerkki 8.2940</w:t>
      </w:r>
    </w:p>
    <w:p>
      <w:r>
        <w:t xml:space="preserve">Läpikulku: Kreikka ajautui taantumaan vuonna 2008 neljäntoista peräkkäisen talouskasvuvuoden jälkeen. Vuoden 2009 loppuun mennessä Kreikan talouden budjettialijäämä ja julkinen velka suhteessa BKT:hen olivat EU:n suurimmat. Useiden tarkistusten jälkeen vuoden 2009 julkisen talouden alijäämän arvioidaan nyt olevan 15,7 prosenttia suhteessa BKT:hen. Tämä yhdistettynä nopeasti kasvavaan velkatasoon (127,9 prosenttia suhteessa BKT:hen vuonna 2009) johti lainakustannusten jyrkkään nousuun, mikä käytännössä sulki Kreikan pois maailmanlaajuisilta rahoitusmarkkinoilta ja johti vakavaan talouskriisiin.</w:t>
      </w:r>
    </w:p>
    <w:p>
      <w:r>
        <w:rPr>
          <w:b/>
        </w:rPr>
        <w:t xml:space="preserve">Tulos</w:t>
      </w:r>
    </w:p>
    <w:p>
      <w:r>
        <w:t xml:space="preserve">Kuinka monta vuotta peräkkäistä kasvua Kreikka on menettänyt?</w:t>
      </w:r>
    </w:p>
    <w:p>
      <w:r>
        <w:rPr>
          <w:b/>
        </w:rPr>
        <w:t xml:space="preserve">Tulos</w:t>
      </w:r>
    </w:p>
    <w:p>
      <w:r>
        <w:t xml:space="preserve">Milloin Kreikka käänsi taantuman?</w:t>
      </w:r>
    </w:p>
    <w:p>
      <w:r>
        <w:rPr>
          <w:b/>
        </w:rPr>
        <w:t xml:space="preserve">Tulos</w:t>
      </w:r>
    </w:p>
    <w:p>
      <w:r>
        <w:t xml:space="preserve">Mitä Kreikan taloudessa oli vähiten vuoden 2009 lopussa?</w:t>
      </w:r>
    </w:p>
    <w:p>
      <w:r>
        <w:rPr>
          <w:b/>
        </w:rPr>
        <w:t xml:space="preserve">Tulos</w:t>
      </w:r>
    </w:p>
    <w:p>
      <w:r>
        <w:t xml:space="preserve">Kuinka monta prosenttia BKT:stä Kreikan julkisen talouden ylijäämä oli vuonna 2009?</w:t>
      </w:r>
    </w:p>
    <w:p>
      <w:r>
        <w:rPr>
          <w:b/>
        </w:rPr>
        <w:t xml:space="preserve">Tulos</w:t>
      </w:r>
    </w:p>
    <w:p>
      <w:r>
        <w:t xml:space="preserve">Minkälainen kriisi vältettiin Kreikan budjettiylijäämän ja velkatason alentamisen ansiosta?</w:t>
      </w:r>
    </w:p>
    <w:p>
      <w:r>
        <w:rPr>
          <w:b/>
        </w:rPr>
        <w:t xml:space="preserve">Esimerkki 8.2941</w:t>
      </w:r>
    </w:p>
    <w:p>
      <w:r>
        <w:t xml:space="preserve">Läpikulku: Census Bureaun tilastojen mukaan alan vuotuinen liikevaihto Yhdysvalloissa oli vuonna 2014 noin 960 miljardia dollaria, josta 680 miljardia dollaria on yksityistä (tasan jakautuen asuin- ja muiden kuin asuinrakennusten kesken) ja loput julkista sektoria. Vuonna 2005 oli noin 667 000 yritystä, jotka työllistivät miljoona urakoitsijaa (200 000 pääurakoitsijaa, 38 000 raskasurakoitsijaa ja 432 000 erikoisurakoitsijaa); keskimääräinen urakoitsija työllisti alle 10 työntekijää. Koko alalla oli huhtikuussa 2013 arviolta 5,8 miljoonaa työntekijää, ja työttömyysaste oli 13,2 prosenttia. Yhdysvalloissa rakennusalalla työskenteli vuonna 2011 noin 828 000 naista.</w:t>
      </w:r>
    </w:p>
    <w:p>
      <w:r>
        <w:rPr>
          <w:b/>
        </w:rPr>
        <w:t xml:space="preserve">Tulos</w:t>
      </w:r>
    </w:p>
    <w:p>
      <w:r>
        <w:t xml:space="preserve">Mikä oli työttömyysaste vuonna 2011?</w:t>
      </w:r>
    </w:p>
    <w:p>
      <w:r>
        <w:rPr>
          <w:b/>
        </w:rPr>
        <w:t xml:space="preserve">Tulos</w:t>
      </w:r>
    </w:p>
    <w:p>
      <w:r>
        <w:t xml:space="preserve">Mikä oli 1 miljoonan urakoitsijan vuositulo vuonna 2014?</w:t>
      </w:r>
    </w:p>
    <w:p>
      <w:r>
        <w:rPr>
          <w:b/>
        </w:rPr>
        <w:t xml:space="preserve">Tulos</w:t>
      </w:r>
    </w:p>
    <w:p>
      <w:r>
        <w:t xml:space="preserve">Kuinka monta työntekijää oli valtion palveluksessa vuonna 2005?</w:t>
      </w:r>
    </w:p>
    <w:p>
      <w:r>
        <w:rPr>
          <w:b/>
        </w:rPr>
        <w:t xml:space="preserve">Tulos</w:t>
      </w:r>
    </w:p>
    <w:p>
      <w:r>
        <w:t xml:space="preserve">Kuinka monta yritystä oli vuonna 2011?</w:t>
      </w:r>
    </w:p>
    <w:p>
      <w:r>
        <w:rPr>
          <w:b/>
        </w:rPr>
        <w:t xml:space="preserve">Tulos</w:t>
      </w:r>
    </w:p>
    <w:p>
      <w:r>
        <w:t xml:space="preserve">Kuinka monta urakoitsijaa työskenteli Yhdysvalloissa rakennusalalla vuonna 2011?</w:t>
      </w:r>
    </w:p>
    <w:p>
      <w:r>
        <w:rPr>
          <w:b/>
        </w:rPr>
        <w:t xml:space="preserve">Esimerkki 8.2942</w:t>
      </w:r>
    </w:p>
    <w:p>
      <w:r>
        <w:t xml:space="preserve">Läpikulku: Yli 50 % perustutkinto-opiskelijoista asuu kampuksella. Suurin osa kampuksen asuntoloista sijaitsee South 40 -alueella, joka on saanut nimensä Danforth-kampuksen eteläpuolella sijaitsevan ja 40 hehtaarin (160 000 m2) kokoisen alueen vuoksi. Siellä sijaitsevat kaikki fuksirakennukset sekä useat ylempien luokkien rakennukset, jotka on perustettu perinteisen asuntolajärjestelmän mukaisesti. Kaikki asuinrakennukset ovat yhteiskouluja. South 40 on järjestetty jalankulkijaystävälliseksi ympäristöksi, jossa asuintalot ympäröivät keskeistä virkistysnurmikkoa, joka tunnetaan nimellä Swamp. Bear's Den (kampuksen suurin ruokasali), Habif Health and Wellness Center (opiskelijoiden terveyspalvelut), Residential Life Office, yliopiston poliisin päämaja, erilaiset opiskelijoiden omistamat yritykset (esim. pesulapalvelu Wash U Wash) sekä pesäpallo-, softball- ja intramural-kentät sijaitsevat myös South 40 -alueella.</w:t>
      </w:r>
    </w:p>
    <w:p>
      <w:r>
        <w:rPr>
          <w:b/>
        </w:rPr>
        <w:t xml:space="preserve">Tulos</w:t>
      </w:r>
    </w:p>
    <w:p>
      <w:r>
        <w:t xml:space="preserve">Kuinka monta prosenttia asuntoloista sijaitsee South 40 -alueella?</w:t>
      </w:r>
    </w:p>
    <w:p>
      <w:r>
        <w:rPr>
          <w:b/>
        </w:rPr>
        <w:t xml:space="preserve">Tulos</w:t>
      </w:r>
    </w:p>
    <w:p>
      <w:r>
        <w:t xml:space="preserve">Kuinka suuri Danforthin kampus on?</w:t>
      </w:r>
    </w:p>
    <w:p>
      <w:r>
        <w:rPr>
          <w:b/>
        </w:rPr>
        <w:t xml:space="preserve">Tulos</w:t>
      </w:r>
    </w:p>
    <w:p>
      <w:r>
        <w:t xml:space="preserve">Missä muualla kuin South 40:ssä on ylempien luokkien rakennuksia?</w:t>
      </w:r>
    </w:p>
    <w:p>
      <w:r>
        <w:rPr>
          <w:b/>
        </w:rPr>
        <w:t xml:space="preserve">Tulos</w:t>
      </w:r>
    </w:p>
    <w:p>
      <w:r>
        <w:t xml:space="preserve">Millainen ympäristö Danforth Campus on?</w:t>
      </w:r>
    </w:p>
    <w:p>
      <w:r>
        <w:rPr>
          <w:b/>
        </w:rPr>
        <w:t xml:space="preserve">Tulos</w:t>
      </w:r>
    </w:p>
    <w:p>
      <w:r>
        <w:t xml:space="preserve">Kuinka monta opiskelijoiden omistamaa yritystä on South 40 -alueella?</w:t>
      </w:r>
    </w:p>
    <w:p>
      <w:r>
        <w:rPr>
          <w:b/>
        </w:rPr>
        <w:t xml:space="preserve">Esimerkki 8.2943</w:t>
      </w:r>
    </w:p>
    <w:p>
      <w:r>
        <w:t xml:space="preserve">Läpikulku: Kuormitustestaus koskee ensisijaisesti sen testaamista, että järjestelmä pystyy jatkamaan toimintaansa tietyllä kuormituksella, olipa kyse sitten suurista tietomääristä tai suuresta määrästä käyttäjiä. Tätä kutsutaan yleisesti ohjelmistojen skaalautuvuudeksi. Tähän liittyvää kuormitustestausta, joka suoritetaan muuna kuin toiminnallisena toimintona, kutsutaan usein kestävyystestaukseksi. Volyymitestaus on tapa testata ohjelmiston toimintoja myös silloin, kun tietyt komponentit (esimerkiksi tiedosto tai tietokanta) kasvavat radikaalisti kooltaan. Rasitustestaus on tapa testata luotettavuutta odottamattomilla tai harvinaisilla työkuormilla. Vakaustestauksella (jota kutsutaan usein kuormitus- tai kestävyystestaukseksi) tarkistetaan, pystyykö ohjelmisto toimimaan jatkuvasti hyvin hyväksyttävän ajanjakson aikana tai sen yli.</w:t>
      </w:r>
    </w:p>
    <w:p>
      <w:r>
        <w:rPr>
          <w:b/>
        </w:rPr>
        <w:t xml:space="preserve">Tulos</w:t>
      </w:r>
    </w:p>
    <w:p>
      <w:r>
        <w:t xml:space="preserve">Mitä menetelmää käytetään laiteohjelmiston testaamiseen tietyllä kuormituksella?</w:t>
      </w:r>
    </w:p>
    <w:p>
      <w:r>
        <w:rPr>
          <w:b/>
        </w:rPr>
        <w:t xml:space="preserve">Tulos</w:t>
      </w:r>
    </w:p>
    <w:p>
      <w:r>
        <w:t xml:space="preserve">Mitä kahta menetelmää ei voi käyttää kuormitustestauksessa?</w:t>
      </w:r>
    </w:p>
    <w:p>
      <w:r>
        <w:rPr>
          <w:b/>
        </w:rPr>
        <w:t xml:space="preserve">Tulos</w:t>
      </w:r>
    </w:p>
    <w:p>
      <w:r>
        <w:t xml:space="preserve">Volume Testing on tapa testata laiteohjelmistoa milloin?</w:t>
      </w:r>
    </w:p>
    <w:p>
      <w:r>
        <w:rPr>
          <w:b/>
        </w:rPr>
        <w:t xml:space="preserve">Tulos</w:t>
      </w:r>
    </w:p>
    <w:p>
      <w:r>
        <w:t xml:space="preserve">Mitä kutsutaan luotettavuuden testaamiseksi odotetun tai harvinaisen työkuorman aikana?</w:t>
      </w:r>
    </w:p>
    <w:p>
      <w:r>
        <w:rPr>
          <w:b/>
        </w:rPr>
        <w:t xml:space="preserve">Esimerkki 8.2944</w:t>
      </w:r>
    </w:p>
    <w:p>
      <w:r>
        <w:t xml:space="preserve">Läpikulku: Imperialismin periaatteet ovat usein yleistettävissä Britannian imperiumin politiikkaan ja käytäntöihin "viimeisen sukupolven aikana, ja se etenee pikemminkin diagnoosin kuin historiallisen kuvauksen kautta". Brittiläinen imperialismi käytti usein Terra nullius -käsitettä (latinankielinen ilmaus, joka juontaa juurensa roomalaisesta oikeudesta ja tarkoittaa "tyhjää maata"). Australian maa toimii tapaustutkimuksena suhteessa brittiläiseen asutukseen ja siirtomaavaltaan mantereella 1700-luvulla, koska sen lähtökohtana oli terra nullius, ja sen uudisasukkaat pitivät sitä käyttämättömänä sen harvalukuisten aboriginaalien asuttamana.</w:t>
      </w:r>
    </w:p>
    <w:p>
      <w:r>
        <w:rPr>
          <w:b/>
        </w:rPr>
        <w:t xml:space="preserve">Tulos</w:t>
      </w:r>
    </w:p>
    <w:p>
      <w:r>
        <w:t xml:space="preserve"> Imperialismi liittyy harvemmin mihin suvereniteettiin?</w:t>
      </w:r>
    </w:p>
    <w:p>
      <w:r>
        <w:rPr>
          <w:b/>
        </w:rPr>
        <w:t xml:space="preserve">Tulos</w:t>
      </w:r>
    </w:p>
    <w:p>
      <w:r>
        <w:t xml:space="preserve"> Mikä laki ei oikeuttanut brittiläistä imperialismia?</w:t>
      </w:r>
    </w:p>
    <w:p>
      <w:r>
        <w:rPr>
          <w:b/>
        </w:rPr>
        <w:t xml:space="preserve">Tulos</w:t>
      </w:r>
    </w:p>
    <w:p>
      <w:r>
        <w:t xml:space="preserve"> Millä nimellä kutsuttiin Australian muita kuin alkuperäisasukkaita?</w:t>
      </w:r>
    </w:p>
    <w:p>
      <w:r>
        <w:rPr>
          <w:b/>
        </w:rPr>
        <w:t xml:space="preserve">Tulos</w:t>
      </w:r>
    </w:p>
    <w:p>
      <w:r>
        <w:t xml:space="preserve"> Milloin Iso-Britannia asutti Australian ulkopuolella?</w:t>
      </w:r>
    </w:p>
    <w:p>
      <w:r>
        <w:rPr>
          <w:b/>
        </w:rPr>
        <w:t xml:space="preserve">Tulos</w:t>
      </w:r>
    </w:p>
    <w:p>
      <w:r>
        <w:t xml:space="preserve"> Terra Nullius on ranskankielinen ilmaus, joka tarkoittaa mitä englanniksi?</w:t>
      </w:r>
    </w:p>
    <w:p>
      <w:r>
        <w:rPr>
          <w:b/>
        </w:rPr>
        <w:t xml:space="preserve">Esimerkki 8.2945</w:t>
      </w:r>
    </w:p>
    <w:p>
      <w:r>
        <w:t xml:space="preserve">Läpikulku: Se tulee samasta germaanisesta juuresta kuin sanat "ruoho" ja "kasvaa". Se on elävän ruohon ja lehtien väri, ja siksi se yhdistetään eniten kevääseen, kasvuun ja luontoon. Luonnossa vihreän värin ylivoimaisesti suurin tekijä on klorofylli, kemikaali, jonka avulla kasvit fotosyntetisoivat ja muuttavat auringonvalon kemialliseksi energiaksi. Monet eliöt ovat sopeutuneet vihreään ympäristöönsä ottamalla itse vihreän sävyn naamiointitarkoituksessa. Useilla mineraaleilla on vihreä väri, kuten smaragdilla, jonka kromipitoisuus värjää vihreäksi.</w:t>
      </w:r>
    </w:p>
    <w:p>
      <w:r>
        <w:rPr>
          <w:b/>
        </w:rPr>
        <w:t xml:space="preserve">Tulos</w:t>
      </w:r>
    </w:p>
    <w:p>
      <w:r>
        <w:t xml:space="preserve">Mikä on ruohoa tarkoittava germaaninen juurisana?</w:t>
      </w:r>
    </w:p>
    <w:p>
      <w:r>
        <w:rPr>
          <w:b/>
        </w:rPr>
        <w:t xml:space="preserve">Tulos</w:t>
      </w:r>
    </w:p>
    <w:p>
      <w:r>
        <w:t xml:space="preserve">Mitä auringonvalon muuntamiseen käytettävää kemikaalia smaragdeissa on?</w:t>
      </w:r>
    </w:p>
    <w:p>
      <w:r>
        <w:rPr>
          <w:b/>
        </w:rPr>
        <w:t xml:space="preserve">Tulos</w:t>
      </w:r>
    </w:p>
    <w:p>
      <w:r>
        <w:t xml:space="preserve">Mikä sana tuli englannin sanasta "green"?</w:t>
      </w:r>
    </w:p>
    <w:p>
      <w:r>
        <w:rPr>
          <w:b/>
        </w:rPr>
        <w:t xml:space="preserve">Tulos</w:t>
      </w:r>
    </w:p>
    <w:p>
      <w:r>
        <w:t xml:space="preserve">Mihin kasvit muuttavat klorofylliä?</w:t>
      </w:r>
    </w:p>
    <w:p>
      <w:r>
        <w:rPr>
          <w:b/>
        </w:rPr>
        <w:t xml:space="preserve">Tulos</w:t>
      </w:r>
    </w:p>
    <w:p>
      <w:r>
        <w:t xml:space="preserve">Minkä prosessin kromi mahdollistaa kasvien toiminnan?</w:t>
      </w:r>
    </w:p>
    <w:p>
      <w:r>
        <w:rPr>
          <w:b/>
        </w:rPr>
        <w:t xml:space="preserve">Esimerkki 8.2946</w:t>
      </w:r>
    </w:p>
    <w:p>
      <w:r>
        <w:t xml:space="preserve">Läpikulku: Gregoriaaninen uudistus sisälsi kaksi osaa: ennen paavi Gregorius XIII:n aikaa käytetyn juliaanisen kalenterin uudistuksen ja kirkon käyttämän kuun kiertoajan uudistuksen, jota kirkko käytti juliaanisen kalenterin kanssa pääsiäisen ajankohdan laskemiseen. Uudistus oli Aloysius Liliuksen tekemän ehdotuksen muutos. Hänen ehdotukseensa sisältyi karkausvuosien määrän vähentäminen neljässä vuosisadassa 100:sta 97:ään tekemällä karkausvuosien sijasta 3 neljästä sadasvuodesta yhteiseksi. Lilius laati myös omaperäisen ja käytännöllisen järjestelmän kuun epäkohtien mukauttamiseksi pääsiäisen vuotuista päivämäärää laskettaessa, mikä ratkaisi kalenteriuudistuksen pitkäaikaisen esteen.</w:t>
      </w:r>
    </w:p>
    <w:p>
      <w:r>
        <w:rPr>
          <w:b/>
        </w:rPr>
        <w:t xml:space="preserve">Tulos</w:t>
      </w:r>
    </w:p>
    <w:p>
      <w:r>
        <w:t xml:space="preserve">Kuinka monta osaa gregoriaanisessa uudistuksessa oli?</w:t>
      </w:r>
    </w:p>
    <w:p>
      <w:r>
        <w:rPr>
          <w:b/>
        </w:rPr>
        <w:t xml:space="preserve">Tulos</w:t>
      </w:r>
    </w:p>
    <w:p>
      <w:r>
        <w:t xml:space="preserve">Mikä kalenteri muuttui Julia-uudistuksen myötä?</w:t>
      </w:r>
    </w:p>
    <w:p>
      <w:r>
        <w:rPr>
          <w:b/>
        </w:rPr>
        <w:t xml:space="preserve">Tulos</w:t>
      </w:r>
    </w:p>
    <w:p>
      <w:r>
        <w:t xml:space="preserve">Mikä uudistus muuttaa pakanoiden käyttämää kuunkiertoa?</w:t>
      </w:r>
    </w:p>
    <w:p>
      <w:r>
        <w:rPr>
          <w:b/>
        </w:rPr>
        <w:t xml:space="preserve">Tulos</w:t>
      </w:r>
    </w:p>
    <w:p>
      <w:r>
        <w:t xml:space="preserve">Ketkä vastustavat uudistusehdotusta?</w:t>
      </w:r>
    </w:p>
    <w:p>
      <w:r>
        <w:rPr>
          <w:b/>
        </w:rPr>
        <w:t xml:space="preserve">Tulos</w:t>
      </w:r>
    </w:p>
    <w:p>
      <w:r>
        <w:t xml:space="preserve">Kenen uudistukseen kuului karkausvuosien määrän lisääminen ja vuosisatojen ajan?</w:t>
      </w:r>
    </w:p>
    <w:p>
      <w:r>
        <w:rPr>
          <w:b/>
        </w:rPr>
        <w:t xml:space="preserve">Esimerkki 8.2947</w:t>
      </w:r>
    </w:p>
    <w:p>
      <w:r>
        <w:t xml:space="preserve">Läpikulku: Serbian nousua merkitsi Serbian voitto bulgarialaisista Velbazhdin taistelussa vuonna 1330. Vuoteen 1346 mennessä Serbian kuningas Stefan Dušan oli julistautunut keisariksi. Serbian ylivalta oli kuitenkin lyhytaikainen; Lazar Hrebljevanovicin johtama serbialainen armeija kärsi ottomaanien tappion Kosovon taistelussa vuonna 1389, jossa suurin osa serbialaisesta aatelistosta sai surmansa, ja maan eteläosa joutui ottomaanien miehityksen alaisuuteen, koska suuri osa Etelä-Bulgariasta oli tullut ottomaanien alueelle vuonna 1371. Bulgarian pohjoiset jäänteet valloitettiin lopullisesti vuoteen 1396 mennessä, Serbia kaatui vuonna 1459, Bosnia vuonna 1463 ja Albania alistettiin lopullisesti vuonna 1479 vain muutama vuosi Skanderbegin kuoleman jälkeen. Belgrad, joka oli tuolloin unkarilaisten hallussa, oli viimeinen suuri Balkanin kaupunki, joka joutui ottomaanien vallan alle vuonna 1521. Keskiajan loppuun mennessä koko Balkanin niemimaa oli liitetty ottomaanien hallintaan tai siitä oli tullut ottomaanien vasalli.</w:t>
      </w:r>
    </w:p>
    <w:p>
      <w:r>
        <w:rPr>
          <w:b/>
        </w:rPr>
        <w:t xml:space="preserve">Tulos</w:t>
      </w:r>
    </w:p>
    <w:p>
      <w:r>
        <w:t xml:space="preserve">Minä vuonna Belgrad ei kaatunut ottomaanien käsiin?</w:t>
      </w:r>
    </w:p>
    <w:p>
      <w:r>
        <w:rPr>
          <w:b/>
        </w:rPr>
        <w:t xml:space="preserve">Tulos</w:t>
      </w:r>
    </w:p>
    <w:p>
      <w:r>
        <w:t xml:space="preserve">Kuka ei koskaan johtanut Serbian armeijaa Kosovon taistelussa?</w:t>
      </w:r>
    </w:p>
    <w:p>
      <w:r>
        <w:rPr>
          <w:b/>
        </w:rPr>
        <w:t xml:space="preserve">Tulos</w:t>
      </w:r>
    </w:p>
    <w:p>
      <w:r>
        <w:t xml:space="preserve">Minä vuonna Kosovon taistelu ei ollut?</w:t>
      </w:r>
    </w:p>
    <w:p>
      <w:r>
        <w:rPr>
          <w:b/>
        </w:rPr>
        <w:t xml:space="preserve">Tulos</w:t>
      </w:r>
    </w:p>
    <w:p>
      <w:r>
        <w:t xml:space="preserve">Mikä tapahtuma johti Serbian voittoon Bulgariasta vuonna 1303?</w:t>
      </w:r>
    </w:p>
    <w:p>
      <w:r>
        <w:rPr>
          <w:b/>
        </w:rPr>
        <w:t xml:space="preserve">Tulos</w:t>
      </w:r>
    </w:p>
    <w:p>
      <w:r>
        <w:t xml:space="preserve">Mitä maata ottomaanit eivät valloittaneet vuonna 1479?</w:t>
      </w:r>
    </w:p>
    <w:p>
      <w:r>
        <w:rPr>
          <w:b/>
        </w:rPr>
        <w:t xml:space="preserve">Esimerkki 8.2948</w:t>
      </w:r>
    </w:p>
    <w:p>
      <w:r>
        <w:t xml:space="preserve">Läpikulku: Tulokset osoittivat, että vaalea hiusväri (vaalea/vaalean tuhkanruskea) oli vallitseva 10,7 prosentilla opiskelijoista. 36 %:lla oli keskiruskea hiusväri (vaaleanruskea/keskikokoinen tummanruskea). 32 %:lla oli tummanruskea ja 21 %:lla musta (15,3 mustaa, 6 % keskiyönmustaa). Yhteenvetona voidaan todeta, että kreikkalaisten nuorten hiusten väri on useimmiten ruskea, vaaleanruskeasta tummanruskeaan, ja huomattavilla vähemmistöillä on mustat ja vaaleat hiukset. Samasta tutkimuksesta kävi myös ilmi, että opiskelijoiden silmien väri oli 14,6 %:lla sininen/vihreä, 28 %:lla keskiruskea (vaaleanruskea) ja 57,4 %:lla tummanruskea.</w:t>
      </w:r>
    </w:p>
    <w:p>
      <w:r>
        <w:rPr>
          <w:b/>
        </w:rPr>
        <w:t xml:space="preserve">Tulos</w:t>
      </w:r>
    </w:p>
    <w:p>
      <w:r>
        <w:t xml:space="preserve">Minkä hallitsevan hiusvärin ei uskota olevan yleinen kreikkalaisten keskuudessa?</w:t>
      </w:r>
    </w:p>
    <w:p>
      <w:r>
        <w:rPr>
          <w:b/>
        </w:rPr>
        <w:t xml:space="preserve">Tulos</w:t>
      </w:r>
    </w:p>
    <w:p>
      <w:r>
        <w:t xml:space="preserve"> Mitkä värit ovat ranskalaista syntyperää olevien henkilöiden osalta norin ulkopuolella?</w:t>
      </w:r>
    </w:p>
    <w:p>
      <w:r>
        <w:rPr>
          <w:b/>
        </w:rPr>
        <w:t xml:space="preserve">Tulos</w:t>
      </w:r>
    </w:p>
    <w:p>
      <w:r>
        <w:t xml:space="preserve">Minkä silmien värin ei uskota olevan normaali kreikkalaisten keskuudessa?</w:t>
      </w:r>
    </w:p>
    <w:p>
      <w:r>
        <w:rPr>
          <w:b/>
        </w:rPr>
        <w:t xml:space="preserve">Tulos</w:t>
      </w:r>
    </w:p>
    <w:p>
      <w:r>
        <w:t xml:space="preserve">Minkä silmien väri on eniten läsnä kreikkalaista alkuperää olevilla henkilöillä?</w:t>
      </w:r>
    </w:p>
    <w:p>
      <w:r>
        <w:rPr>
          <w:b/>
        </w:rPr>
        <w:t xml:space="preserve">Esimerkki 8.2949</w:t>
      </w:r>
    </w:p>
    <w:p>
      <w:r>
        <w:t xml:space="preserve">Läpikulku: Vuonna 2000 Dell ilmoitti vuokraavansa 80 000 neliöjalkaa (7 400 m2) tilaa Las Cimas -toimistokompleksista, joka sijaitsee Teksasin Travis Countyssa, Austinin ja West Lake Hillsin välissä, ja johon se sijoittaa yhtiön johtotason toimistot ja pääkonttorin. Rakennuksessa oli tarkoitus työskennellä 100 ylempää johtajaa vuoden 2000 loppuun mennessä. Tammikuussa 2001 yhtiö vuokrasi tilat Las Cimas 2:sta, joka sijaitsee Loop 360:n varrella. Las Cimas 2:ssa sijaitsivat Dellin johtohenkilöt, sijoitustoiminnot ja osa yritystoiminnoista. Dellillä oli myös optio 138 000 neliöjalan (12 800 m2) tilasta Las Cimas 3:ssa. Kun liiketoiminnan hidastuminen edellytti työntekijöiden ja tuotantokapasiteetin vähentämistä, Dell päätti vuokrata toimistonsa alivuokralle Las Cimasin toimistokompleksin kahdessa rakennuksessa. Vuonna 2002 Dell ilmoitti, että se aikoi vuokrata tilansa edelleen toiselle vuokralaiselle; yhtiö aikoi siirtää pääkonttorinsa takaisin Round Rockiin, kun vuokralainen olisi saatu. Vuoteen 2003 mennessä Dell siirsi pääkonttorinsa takaisin Round Rockiin. Se vuokrasi kaikki Las Cimas I ja II -tilat, yhteensä 312 000 neliöjalkaa (29 000 m2), noin seitsemäksi vuodeksi vuoden 2003 jälkeen. Tuohon vuoteen mennessä noin 100 000 neliöjalkaa (9 300 m2 ) näistä tiloista oli siirtynyt uusille alivuokralaisille.</w:t>
      </w:r>
    </w:p>
    <w:p>
      <w:r>
        <w:rPr>
          <w:b/>
        </w:rPr>
        <w:t xml:space="preserve">Tulos</w:t>
      </w:r>
    </w:p>
    <w:p>
      <w:r>
        <w:t xml:space="preserve">Kuinka paljon tilaa Dell myi Teksasissa?</w:t>
      </w:r>
    </w:p>
    <w:p>
      <w:r>
        <w:rPr>
          <w:b/>
        </w:rPr>
        <w:t xml:space="preserve">Tulos</w:t>
      </w:r>
    </w:p>
    <w:p>
      <w:r>
        <w:t xml:space="preserve">Kuinka monta alaikäistä johtajaa oli tarkoitus työskennellä Dellin vuokraamassa rakennuksessa?</w:t>
      </w:r>
    </w:p>
    <w:p>
      <w:r>
        <w:rPr>
          <w:b/>
        </w:rPr>
        <w:t xml:space="preserve">Tulos</w:t>
      </w:r>
    </w:p>
    <w:p>
      <w:r>
        <w:t xml:space="preserve">Minä vuonna Dell ilmoitti suunnitelmistaan ostaa rakennuksensa?</w:t>
      </w:r>
    </w:p>
    <w:p>
      <w:r>
        <w:rPr>
          <w:b/>
        </w:rPr>
        <w:t xml:space="preserve">Tulos</w:t>
      </w:r>
    </w:p>
    <w:p>
      <w:r>
        <w:t xml:space="preserve">Mihin Dell siirsi pääkonttorinsa takaisin vuonna 2004?</w:t>
      </w:r>
    </w:p>
    <w:p>
      <w:r>
        <w:rPr>
          <w:b/>
        </w:rPr>
        <w:t xml:space="preserve">Tulos</w:t>
      </w:r>
    </w:p>
    <w:p>
      <w:r>
        <w:t xml:space="preserve">Mikä oli Dellin Las Cimas 2:ssa ja 3:ssa vuokraaman tilan kokonaismäärä?</w:t>
      </w:r>
    </w:p>
    <w:p>
      <w:r>
        <w:rPr>
          <w:b/>
        </w:rPr>
        <w:t xml:space="preserve">Esimerkki 8.2950</w:t>
      </w:r>
    </w:p>
    <w:p>
      <w:r>
        <w:t xml:space="preserve">Läpikulku: Tiibetin valtakunta syntyi 7. vuosisadalla, mutta valtakunnan kaaduttua alue jakautui pian erilaisiin alueisiin. Suurin osa Länsi- ja Keski-Tiibetistä (Ü-Tsang) oli usein ainakin nimellisesti yhtenäinen Lhasassa, Shigatsessa tai läheisissä paikoissa toimivien tiibetiläisten hallitusten alaisuudessa; nämä hallitukset olivat eri aikoina mongolien ja kiinalaisten yliherroina. Itäiset Kham- ja Amdo-alueet säilyttivät usein hajautetumman alkuperäiskansojen poliittisen rakenteen, joka oli jaettu useiden pienten ruhtinaskuntien ja heimoryhmien kesken, mutta joutui usein myös suoremmin Kiinan vallan alaisuuteen Chamdon taistelun jälkeen; suurin osa tästä alueesta liitettiin lopulta Sichuanin ja Qinghain kiinalaisiin maakuntiin. Tiibetin nykyiset rajat vahvistettiin yleisesti 1700-luvulla.</w:t>
      </w:r>
    </w:p>
    <w:p>
      <w:r>
        <w:rPr>
          <w:b/>
        </w:rPr>
        <w:t xml:space="preserve">Tulos</w:t>
      </w:r>
    </w:p>
    <w:p>
      <w:r>
        <w:t xml:space="preserve">Mikä valtakunta syntyi 1700-luvulla?</w:t>
      </w:r>
    </w:p>
    <w:p>
      <w:r>
        <w:rPr>
          <w:b/>
        </w:rPr>
        <w:t xml:space="preserve">Tulos</w:t>
      </w:r>
    </w:p>
    <w:p>
      <w:r>
        <w:t xml:space="preserve">Millä keskeisillä alueilla säilytettiin hajautetumpi alkuperäiskansojen poliittinen rakenne?</w:t>
      </w:r>
    </w:p>
    <w:p>
      <w:r>
        <w:rPr>
          <w:b/>
        </w:rPr>
        <w:t xml:space="preserve">Tulos</w:t>
      </w:r>
    </w:p>
    <w:p>
      <w:r>
        <w:t xml:space="preserve">Minkä taistelun jälkeen Tiibet joutui mongolien johtoon?</w:t>
      </w:r>
    </w:p>
    <w:p>
      <w:r>
        <w:rPr>
          <w:b/>
        </w:rPr>
        <w:t xml:space="preserve">Tulos</w:t>
      </w:r>
    </w:p>
    <w:p>
      <w:r>
        <w:t xml:space="preserve">Mikä nykyinen piirre perustettiin 7. vuosisadalla?</w:t>
      </w:r>
    </w:p>
    <w:p>
      <w:r>
        <w:rPr>
          <w:b/>
        </w:rPr>
        <w:t xml:space="preserve">Esimerkki 8.2951</w:t>
      </w:r>
    </w:p>
    <w:p>
      <w:r>
        <w:t xml:space="preserve">Läpikulku: Gregg v. Georgia ja vahvisti menettelyn, jossa kuolemanrangaistusta koskeva oikeudenkäynti jaettiin syyllisyys- ja syyttömyysvaiheeseen sekä tuomiovaiheeseen. Ensimmäisessä vaiheessa valamiehistö päättää vastaajan syyllisyydestä; jos vastaaja on syytön tai jos häntä ei muuten tuomita ensimmäisen asteen murhasta, kuolemanrangaistusta ei tuomita. Toisessa käsittelyssä valamiehistö päättää, onko tiettyjä lakisääteisiä raskauttavia tekijöitä olemassa, onko lieventäviä tekijöitä olemassa, ja monissa oikeusjärjestelmissä se punnitsee raskauttavia ja lieventäviä tekijöitä arvioidessaan lopullista rangaistusta - joko kuolemaa tai elinkautista vankeutta joko ehdonalaiseen vapauteen tai ilman ehdonalaista vapautusta.</w:t>
      </w:r>
    </w:p>
    <w:p>
      <w:r>
        <w:rPr>
          <w:b/>
        </w:rPr>
        <w:t xml:space="preserve">Tulos</w:t>
      </w:r>
    </w:p>
    <w:p>
      <w:r>
        <w:t xml:space="preserve"> Minä vuonna Gregg v. Georgia jätettiin ratkaisematta?</w:t>
      </w:r>
    </w:p>
    <w:p>
      <w:r>
        <w:rPr>
          <w:b/>
        </w:rPr>
        <w:t xml:space="preserve">Tulos</w:t>
      </w:r>
    </w:p>
    <w:p>
      <w:r>
        <w:t xml:space="preserve">Mikä on syyttömyysvaiheen lisäksi toinen vaihe kuolemanrangaistusoikeudenkäynnissä Gregg v. Georgia -oikeudenkäynnissä?</w:t>
      </w:r>
    </w:p>
    <w:p>
      <w:r>
        <w:rPr>
          <w:b/>
        </w:rPr>
        <w:t xml:space="preserve">Tulos</w:t>
      </w:r>
    </w:p>
    <w:p>
      <w:r>
        <w:t xml:space="preserve">Mikä ei ole ainoa tuomio, joka voi johtaa kuolemanrangaistukseen?</w:t>
      </w:r>
    </w:p>
    <w:p>
      <w:r>
        <w:rPr>
          <w:b/>
        </w:rPr>
        <w:t xml:space="preserve">Tulos</w:t>
      </w:r>
    </w:p>
    <w:p>
      <w:r>
        <w:t xml:space="preserve"> Mitä muita tekijöitä raskauttavien tekijöiden lisäksi otetaan huomioon kolmannessa kuulemisessa?</w:t>
      </w:r>
    </w:p>
    <w:p>
      <w:r>
        <w:rPr>
          <w:b/>
        </w:rPr>
        <w:t xml:space="preserve">Tulos</w:t>
      </w:r>
    </w:p>
    <w:p>
      <w:r>
        <w:t xml:space="preserve"> Mitä toisessa menettelyssä päätetään?</w:t>
      </w:r>
    </w:p>
    <w:p>
      <w:r>
        <w:rPr>
          <w:b/>
        </w:rPr>
        <w:t xml:space="preserve">Esimerkki 8.2952</w:t>
      </w:r>
    </w:p>
    <w:p>
      <w:r>
        <w:t xml:space="preserve">Läpikulku: Kreikan kansan historia liittyy läheisesti Kreikan, Kyproksen, Konstantinopolin, Vähä-Aasian ja Mustanmeren historiaan. Kreikan ottomaanien vallan aikana useita kreikkalaisia erillisalueita Välimeren ympärillä, erityisesti Etelä-Italiassa, Kaukasuksella, Syyriassa ja Egyptissä, erotettiin ydinalueesta. 1900-luvun alkuun mennessä yli puolet koko kreikankielisestä väestöstä oli asettunut Vähä-Aasiaan (nykyiseen Turkkiin), ja myöhemmin samalla vuosisadalla valtava muuttoaalto Yhdysvaltoihin, Australiaan, Kanadaan ja muualle loi nykyaikaisen kreikkalaisen diasporan.</w:t>
      </w:r>
    </w:p>
    <w:p>
      <w:r>
        <w:rPr>
          <w:b/>
        </w:rPr>
        <w:t xml:space="preserve">Tulos</w:t>
      </w:r>
    </w:p>
    <w:p>
      <w:r>
        <w:t xml:space="preserve">Minkä ajanjakson aikana monet kreikkalaiset pystyivät olemaan vuorovaikutuksessa sen keskeisen sijainnin kanssa.</w:t>
      </w:r>
    </w:p>
    <w:p>
      <w:r>
        <w:rPr>
          <w:b/>
        </w:rPr>
        <w:t xml:space="preserve">Tulos</w:t>
      </w:r>
    </w:p>
    <w:p>
      <w:r>
        <w:t xml:space="preserve">Missä muualla kuin Ranskassa monet kreikkalaiset päättivät asua 1600-luvun jälkeen?</w:t>
      </w:r>
    </w:p>
    <w:p>
      <w:r>
        <w:rPr>
          <w:b/>
        </w:rPr>
        <w:t xml:space="preserve">Tulos</w:t>
      </w:r>
    </w:p>
    <w:p>
      <w:r>
        <w:t xml:space="preserve">Mikä on johtanut siihen, että Ranskan kansa on nykyään laajasti hajaantunut?</w:t>
      </w:r>
    </w:p>
    <w:p>
      <w:r>
        <w:rPr>
          <w:b/>
        </w:rPr>
        <w:t xml:space="preserve">Tulos</w:t>
      </w:r>
    </w:p>
    <w:p>
      <w:r>
        <w:t xml:space="preserve">Kuinka suuri osa Kreikan väestöstä asui 1800-luvun jälkeen pienessä Afrikassa?</w:t>
      </w:r>
    </w:p>
    <w:p>
      <w:r>
        <w:rPr>
          <w:b/>
        </w:rPr>
        <w:t xml:space="preserve">Tulos</w:t>
      </w:r>
    </w:p>
    <w:p>
      <w:r>
        <w:t xml:space="preserve">Kreikan maailman antologia on läheisesti ei liittynyt mihin maailman alueisiin?</w:t>
      </w:r>
    </w:p>
    <w:p>
      <w:r>
        <w:rPr>
          <w:b/>
        </w:rPr>
        <w:t xml:space="preserve">Esimerkki 8.2953</w:t>
      </w:r>
    </w:p>
    <w:p>
      <w:r>
        <w:t xml:space="preserve">Läpikulku: Yhdysvaltojen vuoden 2010 väestönlaskennan jälkeinen uudelleenjako antoi osavaltiolle kaksi lisäpaikkaa edustajainhuoneessa. Lainsäätäjän vuonna 2012 ilmoittama vaalipiirien uudelleenjako riitautettiin nopeasti oikeudessa sillä perusteella, että se hyödytti epäoikeudenmukaisesti republikaanien etuja. Vuonna 2015 Floridan korkein oikeus päätti valituksen johdosta, että kongressin piirit oli piirrettävä uudelleen, koska lainsäätäjä oli rikkonut vuonna 2010 hyväksyttyjä osavaltion perustuslain reiluja piirimuutoksia; se hyväksyi uuden kartan joulukuun 2015 alussa.</w:t>
      </w:r>
    </w:p>
    <w:p>
      <w:r>
        <w:rPr>
          <w:b/>
        </w:rPr>
        <w:t xml:space="preserve">Tulos</w:t>
      </w:r>
    </w:p>
    <w:p>
      <w:r>
        <w:t xml:space="preserve">Mikä antoi kolme lisäpaikkaa edustajainhuoneeseen vuonna 2010?</w:t>
      </w:r>
    </w:p>
    <w:p>
      <w:r>
        <w:rPr>
          <w:b/>
        </w:rPr>
        <w:t xml:space="preserve">Tulos</w:t>
      </w:r>
    </w:p>
    <w:p>
      <w:r>
        <w:t xml:space="preserve">Mitä ei haastettu vuonna 2012?</w:t>
      </w:r>
    </w:p>
    <w:p>
      <w:r>
        <w:rPr>
          <w:b/>
        </w:rPr>
        <w:t xml:space="preserve">Tulos</w:t>
      </w:r>
    </w:p>
    <w:p>
      <w:r>
        <w:t xml:space="preserve">Mitä haastettiin vuonna 2013?</w:t>
      </w:r>
    </w:p>
    <w:p>
      <w:r>
        <w:rPr>
          <w:b/>
        </w:rPr>
        <w:t xml:space="preserve">Tulos</w:t>
      </w:r>
    </w:p>
    <w:p>
      <w:r>
        <w:t xml:space="preserve">Mitä tapahtui vuonna 2008?</w:t>
      </w:r>
    </w:p>
    <w:p>
      <w:r>
        <w:rPr>
          <w:b/>
        </w:rPr>
        <w:t xml:space="preserve">Tulos</w:t>
      </w:r>
    </w:p>
    <w:p>
      <w:r>
        <w:t xml:space="preserve">Milloin uusi kartta hylättiin?</w:t>
      </w:r>
    </w:p>
    <w:p>
      <w:r>
        <w:rPr>
          <w:b/>
        </w:rPr>
        <w:t xml:space="preserve">Esimerkki 8.2954</w:t>
      </w:r>
    </w:p>
    <w:p>
      <w:r>
        <w:t xml:space="preserve">Läpikulku: Joidenkin kansalaistottelemattomuuden teorioiden mukaan kansalaistottelemattomuus on oikeutettua vain valtiollisia tahoja vastaan. Brownlee väittää, että tottelemattomuus ei-hallitusten, kuten ammattiliittojen, pankkien ja yksityisten yliopistojen, päätöksiä vastaan voi olla oikeutettua, jos se heijastaa "laajempaa haastetta oikeusjärjestelmälle, joka sallii näiden päätösten tekemisen". Sama periaate pätee hänen mukaansa myös lain rikkomiseen protestoidessa kansainvälisiä järjestöjä ja ulkomaisia hallituksia vastaan.</w:t>
      </w:r>
    </w:p>
    <w:p>
      <w:r>
        <w:rPr>
          <w:b/>
        </w:rPr>
        <w:t xml:space="preserve">Tulos</w:t>
      </w:r>
    </w:p>
    <w:p>
      <w:r>
        <w:t xml:space="preserve">Kuka uskoi, että kansalaistottelemattomuutta pitäisi käyttää vain valtiollisia tahoja vastaan?</w:t>
      </w:r>
    </w:p>
    <w:p>
      <w:r>
        <w:rPr>
          <w:b/>
        </w:rPr>
        <w:t xml:space="preserve">Tulos</w:t>
      </w:r>
    </w:p>
    <w:p>
      <w:r>
        <w:t xml:space="preserve">Mitä kahta ryhmää vastaan ammattiyhdistysten mielestä kansalaistottelemattomuus on oikeutettua?</w:t>
      </w:r>
    </w:p>
    <w:p>
      <w:r>
        <w:rPr>
          <w:b/>
        </w:rPr>
        <w:t xml:space="preserve">Tulos</w:t>
      </w:r>
    </w:p>
    <w:p>
      <w:r>
        <w:t xml:space="preserve">Milloin kansalaistottelemattomuus on ammattiliittojen mukaan oikeutettua tiettyjä ryhmiä vastaan?</w:t>
      </w:r>
    </w:p>
    <w:p>
      <w:r>
        <w:rPr>
          <w:b/>
        </w:rPr>
        <w:t xml:space="preserve">Tulos</w:t>
      </w:r>
    </w:p>
    <w:p>
      <w:r>
        <w:t xml:space="preserve">Millä muulla tavoin tottelemattomuutta voidaan soveltaa kansainvälisiin järjestöihin ja hallituksiin?</w:t>
      </w:r>
    </w:p>
    <w:p>
      <w:r>
        <w:rPr>
          <w:b/>
        </w:rPr>
        <w:t xml:space="preserve">Tulos</w:t>
      </w:r>
    </w:p>
    <w:p>
      <w:r>
        <w:t xml:space="preserve">Milloin pankkien mielestä kansalaistottelemattomuus on oikeutettua?</w:t>
      </w:r>
    </w:p>
    <w:p>
      <w:r>
        <w:rPr>
          <w:b/>
        </w:rPr>
        <w:t xml:space="preserve">Esimerkki 8.2955</w:t>
      </w:r>
    </w:p>
    <w:p>
      <w:r>
        <w:t xml:space="preserve">Läpikulku: Napoleonin sotien aikana Itä-Intian komppania järjesti Lord Nelsonin kaltaisille aluksilleen suojakirjeitä. Tämän tarkoituksena ei ollut se, että ne voisivat kuljettaa tykkejä sota-alusten, merirosvojen ja merirosvojen torjumiseksi Intian ja Kiinan matkoillaan (se oli mahdollista ilman lupaa), vaan se, että jos niillä olisi tilaisuus ottaa saalis, ne voisivat tehdä sen syyllistymättä merirosvoukseen. Samoin Morningtonin jaarli, Itä-Intian komppanian pakettilaiva, jossa oli vain kuusi tykkiä, purjehti myös suojakirjeellä.</w:t>
      </w:r>
    </w:p>
    <w:p>
      <w:r>
        <w:rPr>
          <w:b/>
        </w:rPr>
        <w:t xml:space="preserve">Tulos</w:t>
      </w:r>
    </w:p>
    <w:p>
      <w:r>
        <w:t xml:space="preserve">Mihin juhlaan EIC sai merenkulkukirjeen aluksiaan varten?</w:t>
      </w:r>
    </w:p>
    <w:p>
      <w:r>
        <w:rPr>
          <w:b/>
        </w:rPr>
        <w:t xml:space="preserve">Tulos</w:t>
      </w:r>
    </w:p>
    <w:p>
      <w:r>
        <w:t xml:space="preserve">Miksi EIC ei halunnut takuukirjeitä?</w:t>
      </w:r>
    </w:p>
    <w:p>
      <w:r>
        <w:rPr>
          <w:b/>
        </w:rPr>
        <w:t xml:space="preserve">Tulos</w:t>
      </w:r>
    </w:p>
    <w:p>
      <w:r>
        <w:t xml:space="preserve">Millainen ase heillä oli suojana, joka oli osa heidän kehoaan?</w:t>
      </w:r>
    </w:p>
    <w:p>
      <w:r>
        <w:rPr>
          <w:b/>
        </w:rPr>
        <w:t xml:space="preserve">Tulos</w:t>
      </w:r>
    </w:p>
    <w:p>
      <w:r>
        <w:t xml:space="preserve">Kuinka monta asetta Morningtonin jaarlista vietiin?</w:t>
      </w:r>
    </w:p>
    <w:p>
      <w:r>
        <w:rPr>
          <w:b/>
        </w:rPr>
        <w:t xml:space="preserve">Tulos</w:t>
      </w:r>
    </w:p>
    <w:p>
      <w:r>
        <w:t xml:space="preserve">Mitä ei saanut purjehtia kauppakirjeellä?</w:t>
      </w:r>
    </w:p>
    <w:p>
      <w:r>
        <w:rPr>
          <w:b/>
        </w:rPr>
        <w:t xml:space="preserve">Esimerkki 8.2956</w:t>
      </w:r>
    </w:p>
    <w:p>
      <w:r>
        <w:t xml:space="preserve">Läpikulku: Sen sijaan poliisilla on oikeus suojella yksityisiä oikeuksia joillakin lainkäyttöalueilla. Sen varmistamiseksi, että poliisi ei puuttuisi tuomioistuinten tavanomaiseen toimivaltaan, joissakin poliisilakeissa edellytetään, että poliisi saa puuttua asiaan vain sellaisissa tapauksissa, joissa ei voida saada ajoissa oikeussuojaa tuomioistuimilta ja joissa yksityisen oikeuden toteutuminen estyisi ilman poliisin puuttumista. Näin poliisi voisi esimerkiksi selvittää ravintolavieraan henkilöllisyyden ja välittää sen majatalon pitäjälle tapauksessa, jossa vieras ei voi maksaa laskua yöllä, koska hänen lompakkonsa oli juuri varastettu ravintolapöydästä.</w:t>
      </w:r>
    </w:p>
    <w:p>
      <w:r>
        <w:rPr>
          <w:b/>
        </w:rPr>
        <w:t xml:space="preserve">Tulos</w:t>
      </w:r>
    </w:p>
    <w:p>
      <w:r>
        <w:t xml:space="preserve">Miksi kaikissa poliisitoimissa rajoitetaan sitä, milloin poliisi voi puuttua asiaan ilman tuomioistuimen määräystä?</w:t>
      </w:r>
    </w:p>
    <w:p>
      <w:r>
        <w:rPr>
          <w:b/>
        </w:rPr>
        <w:t xml:space="preserve">Tulos</w:t>
      </w:r>
    </w:p>
    <w:p>
      <w:r>
        <w:t xml:space="preserve">Miksi joissakin poliisilakeissa rajoitetaan sitä, milloin poliisi voi antaa apua ilman tuomioistuimen määräystä?</w:t>
      </w:r>
    </w:p>
    <w:p>
      <w:r>
        <w:rPr>
          <w:b/>
        </w:rPr>
        <w:t xml:space="preserve">Tulos</w:t>
      </w:r>
    </w:p>
    <w:p>
      <w:r>
        <w:t xml:space="preserve">Mikä voisi olla esteetöntä ilman poliisin väliintuloa?</w:t>
      </w:r>
    </w:p>
    <w:p>
      <w:r>
        <w:rPr>
          <w:b/>
        </w:rPr>
        <w:t xml:space="preserve">Tulos</w:t>
      </w:r>
    </w:p>
    <w:p>
      <w:r>
        <w:t xml:space="preserve">Mitä ei voitu estää ilman poliisin väliintuloa?</w:t>
      </w:r>
    </w:p>
    <w:p>
      <w:r>
        <w:rPr>
          <w:b/>
        </w:rPr>
        <w:t xml:space="preserve">Tulos</w:t>
      </w:r>
    </w:p>
    <w:p>
      <w:r>
        <w:t xml:space="preserve">Miten poliisi ei voisi auttaa omistajaa, kun ravintolavieras ei maksa, koska hänen lompakkonsa varastettiin?</w:t>
      </w:r>
    </w:p>
    <w:p>
      <w:r>
        <w:rPr>
          <w:b/>
        </w:rPr>
        <w:t xml:space="preserve">Esimerkki 8.2957</w:t>
      </w:r>
    </w:p>
    <w:p>
      <w:r>
        <w:t xml:space="preserve">Läpikulku: Kipu on yleisin syy siihen, että ihmiset käyttävät täydentävää ja vaihtoehtoista lääketiedettä. Tammikuussa 2009 julkaistussa analyysissä 13:sta laadukkaimmasta tutkimuksesta, jotka koskivat kivun hoitoa akupunktiolla, todettiin, että todellisen, näennäisen ja ei-akupunktion vaikutuksissa ei ole juurikaan eroja. Muissa katsauksissa on kuitenkin havaittu hyötyä. Lisäksi muutamasta yrttilääkkeestä on alustavaa näyttöä. D-vitamiinin ja kivun välisestä yhteydestä ollaan kiinnostuneita, mutta tähän mennessä kontrolloiduista tutkimuksista saadut todisteet tällaisesta yhteydestä, lukuun ottamatta osteomalasiaa, eivät ole vakuuttavia.</w:t>
      </w:r>
    </w:p>
    <w:p>
      <w:r>
        <w:rPr>
          <w:b/>
        </w:rPr>
        <w:t xml:space="preserve">Tulos</w:t>
      </w:r>
    </w:p>
    <w:p>
      <w:r>
        <w:t xml:space="preserve">Mitä tammikuussa 2013 tehdyssä tutkimuksessa todettiin?</w:t>
      </w:r>
    </w:p>
    <w:p>
      <w:r>
        <w:rPr>
          <w:b/>
        </w:rPr>
        <w:t xml:space="preserve">Tulos</w:t>
      </w:r>
    </w:p>
    <w:p>
      <w:r>
        <w:t xml:space="preserve">Mikä oli hoitomenetelmä vuonna 2013 julkaistuissa 9 tutkimuksessa?</w:t>
      </w:r>
    </w:p>
    <w:p>
      <w:r>
        <w:rPr>
          <w:b/>
        </w:rPr>
        <w:t xml:space="preserve">Tulos</w:t>
      </w:r>
    </w:p>
    <w:p>
      <w:r>
        <w:t xml:space="preserve">Mikä on toinen kiinnostuksen kohde suhteessa vitamiineihin?</w:t>
      </w:r>
    </w:p>
    <w:p>
      <w:r>
        <w:rPr>
          <w:b/>
        </w:rPr>
        <w:t xml:space="preserve">Esimerkki 8.2958</w:t>
      </w:r>
    </w:p>
    <w:p>
      <w:r>
        <w:t xml:space="preserve">Läpikulku: Sieltä löytyvät sanat jatu, joka tarkoittaa "piki", ja jatu-krit, joka tarkoittaa "pikeä tuottavaa", "pikeä tuottavaa" (viitaten havupuihin tai hartsipuihin). Latinankielinen vastine on joidenkin mukaan alun perin gwitu-men (pikeä koskeva) ja toisten mukaan pixtumens (tihkuvan tai kuplivan pikeen), joka sittemmin lyheni bitumiksi, josta se siirtyi ranskan kautta englanniksi. Samasta juuresta on johdettu anglosaksinen sana cwidu (mastix), saksalainen sana Kitt (sementti tai mastiksi) ja vanha norjalainen sana kvada.</w:t>
      </w:r>
    </w:p>
    <w:p>
      <w:r>
        <w:rPr>
          <w:b/>
        </w:rPr>
        <w:t xml:space="preserve">Tulos</w:t>
      </w:r>
    </w:p>
    <w:p>
      <w:r>
        <w:t xml:space="preserve">Mistä ilmaisu "ranskalainen" on peräisin?</w:t>
      </w:r>
    </w:p>
    <w:p>
      <w:r>
        <w:rPr>
          <w:b/>
        </w:rPr>
        <w:t xml:space="preserve">Tulos</w:t>
      </w:r>
    </w:p>
    <w:p>
      <w:r>
        <w:t xml:space="preserve">Mistä ranskankielinen ilmaisu "bitumi" on peräisin?</w:t>
      </w:r>
    </w:p>
    <w:p>
      <w:r>
        <w:rPr>
          <w:b/>
        </w:rPr>
        <w:t xml:space="preserve">Tulos</w:t>
      </w:r>
    </w:p>
    <w:p>
      <w:r>
        <w:t xml:space="preserve">Mitä anglosaksinen sana Kitt tarkoittaa?</w:t>
      </w:r>
    </w:p>
    <w:p>
      <w:r>
        <w:rPr>
          <w:b/>
        </w:rPr>
        <w:t xml:space="preserve">Tulos</w:t>
      </w:r>
    </w:p>
    <w:p>
      <w:r>
        <w:t xml:space="preserve">Mitä tarkoittaa saksalainen sana cwidu?</w:t>
      </w:r>
    </w:p>
    <w:p>
      <w:r>
        <w:rPr>
          <w:b/>
        </w:rPr>
        <w:t xml:space="preserve">Tulos</w:t>
      </w:r>
    </w:p>
    <w:p>
      <w:r>
        <w:t xml:space="preserve">Mitä norjalainen sana kitt tarkoittaa?</w:t>
      </w:r>
    </w:p>
    <w:p>
      <w:r>
        <w:rPr>
          <w:b/>
        </w:rPr>
        <w:t xml:space="preserve">Esimerkki 8.2959</w:t>
      </w:r>
    </w:p>
    <w:p>
      <w:r>
        <w:t xml:space="preserve">Läpikulku: Richard Nixon käytti kansallista turvallisuutta vallan laajentamisensa perustana. Hän väitti esimerkiksi, että "presidentin luontainen valta suojella kansakunnan turvallisuutta" oikeutti hänet määräämään salakuuntelun ilman tuomarin lupaa. Nixon väitti myös, että "toimeenpanovallan käyttäjän etuoikeus" suojasi hänet kaikelta lainsäädännölliseltä valvonnalta; lisäksi hän takavarikoi liittovaltion varoja (toisin sanoen hän kieltäytyi käyttämästä rahaa, jonka kongressi oli myöntänyt hallituksen ohjelmiin). Edellä mainituissa tapauksissa korkein oikeus kuitenkin tuomitsi Nixonin. Tämä johtui myös Watergate-nauhoja koskevasta meneillään olevasta rikostutkinnasta, vaikka siinä tunnustettiinkin toimeenpanovallan käyttäjän erioikeuden yleinen tarve. Sittemmin Nixonin seuraajat ovat toisinaan väittäneet, että he voivat toimia kansallisen turvallisuuden nimissä tai että toimeenpanovallan käyttäjän etuoikeus suojaa heitä kongressin valvonnalta. Vaikka tällaiset väitteet ovat yleensä olleet rajoitetumpia kuin Nixonin väitteet, voidaan silti todeta, että presidentin valta on kasvanut huomattavasti 1700- ja 1800-luvuilla.</w:t>
      </w:r>
    </w:p>
    <w:p>
      <w:r>
        <w:rPr>
          <w:b/>
        </w:rPr>
        <w:t xml:space="preserve">Tulos</w:t>
      </w:r>
    </w:p>
    <w:p>
      <w:r>
        <w:t xml:space="preserve">Kuka käytti korkeinta oikeutta vallan laajentamisen perustana?</w:t>
      </w:r>
    </w:p>
    <w:p>
      <w:r>
        <w:rPr>
          <w:b/>
        </w:rPr>
        <w:t xml:space="preserve">Tulos</w:t>
      </w:r>
    </w:p>
    <w:p>
      <w:r>
        <w:t xml:space="preserve">Kuka väitti, että toimeenpanovallan käyttäjän etuoikeus ei suojannut häntä lainsäädännölliseltä valvonnalta?</w:t>
      </w:r>
    </w:p>
    <w:p>
      <w:r>
        <w:rPr>
          <w:b/>
        </w:rPr>
        <w:t xml:space="preserve">Tulos</w:t>
      </w:r>
    </w:p>
    <w:p>
      <w:r>
        <w:t xml:space="preserve">Kuka presidentti kieltäytyi käyttämästä rahaa, jonka korkein oikeus oli myöntänyt?</w:t>
      </w:r>
    </w:p>
    <w:p>
      <w:r>
        <w:rPr>
          <w:b/>
        </w:rPr>
        <w:t xml:space="preserve">Tulos</w:t>
      </w:r>
    </w:p>
    <w:p>
      <w:r>
        <w:t xml:space="preserve">Mistä nauhoista oli käynnissä siviilitutkinta?</w:t>
      </w:r>
    </w:p>
    <w:p>
      <w:r>
        <w:rPr>
          <w:b/>
        </w:rPr>
        <w:t xml:space="preserve">Tulos</w:t>
      </w:r>
    </w:p>
    <w:p>
      <w:r>
        <w:t xml:space="preserve">Kuka presidentti noudatti kongressin suunnitelmaa määrärahojen myöntämisestä hallitusohjelmille?</w:t>
      </w:r>
    </w:p>
    <w:p>
      <w:r>
        <w:rPr>
          <w:b/>
        </w:rPr>
        <w:t xml:space="preserve">Esimerkki 8.2960</w:t>
      </w:r>
    </w:p>
    <w:p>
      <w:r>
        <w:t xml:space="preserve">Läpikulku: CEPR:n John Schmitt ja Ben Zipperer (2006) viittaavat talousliberalismiin ja yritysten sääntelyn vähentämiseen sekä ammattiliittojen jäsenyyden vähenemiseen yhtenä taloudellisen eriarvoisuuden syynä. Analysoidessaan intensiivisen angloamerikkalaisen liberaalipolitiikan vaikutuksia verrattuna Manner-Euroopan liberalismiin, jossa ammattiliitot ovat pysyneet vahvoina, he päättelivät, että "Yhdysvaltojen talous- ja yhteiskuntamalliin liittyy huomattavia määriä sosiaalista syrjäytymistä, mukaan lukien suuri tuloerojen taso, korkea suhteellinen ja absoluuttinen köyhyysaste, huonot ja epätasa-arvoiset koulutustulokset, huonot terveystulokset sekä korkea rikollisuus- ja vankeusaste. Samaan aikaan käytettävissä oleva näyttö ei juurikaan tue näkemystä, jonka mukaan Yhdysvaltojen kaltainen työmarkkinoiden joustavuus parantaisi dramaattisesti työmarkkinatuloksia. Päinvastaisista ennakkoluuloista huolimatta Yhdysvaltojen talous tarjoaa johdonmukaisesti alhaisemman taloudellisen liikkuvuuden tason kuin kaikki Manner-Euroopan maat, joista on saatavilla tietoja."</w:t>
      </w:r>
    </w:p>
    <w:p>
      <w:r>
        <w:rPr>
          <w:b/>
        </w:rPr>
        <w:t xml:space="preserve">Tulos</w:t>
      </w:r>
    </w:p>
    <w:p>
      <w:r>
        <w:t xml:space="preserve">Minkä tyyppiset organisaatiot ovat vähentymässä Yhdysvalloissa, mikä vaikuttaa haitallisesti taloudelliseen liikkumattomuuteen?</w:t>
      </w:r>
    </w:p>
    <w:p>
      <w:r>
        <w:rPr>
          <w:b/>
        </w:rPr>
        <w:t xml:space="preserve">Tulos</w:t>
      </w:r>
    </w:p>
    <w:p>
      <w:r>
        <w:t xml:space="preserve">Missä maissa taloudellinen liikkuvuus on vähäisempää kuin Yhdysvalloissa?</w:t>
      </w:r>
    </w:p>
    <w:p>
      <w:r>
        <w:rPr>
          <w:b/>
        </w:rPr>
        <w:t xml:space="preserve">Tulos</w:t>
      </w:r>
    </w:p>
    <w:p>
      <w:r>
        <w:t xml:space="preserve">Minkä politiikan mukaan ammattiliittoja ei kannusteta?</w:t>
      </w:r>
    </w:p>
    <w:p>
      <w:r>
        <w:rPr>
          <w:b/>
        </w:rPr>
        <w:t xml:space="preserve">Tulos</w:t>
      </w:r>
    </w:p>
    <w:p>
      <w:r>
        <w:t xml:space="preserve">Kuinka paljon kannatusta YK:n lähestymistapa talouskehitykseen saa?</w:t>
      </w:r>
    </w:p>
    <w:p>
      <w:r>
        <w:rPr>
          <w:b/>
        </w:rPr>
        <w:t xml:space="preserve">Tulos</w:t>
      </w:r>
    </w:p>
    <w:p>
      <w:r>
        <w:t xml:space="preserve">Mihin talousliberalismi ei ole yksi syy?</w:t>
      </w:r>
    </w:p>
    <w:p>
      <w:r>
        <w:rPr>
          <w:b/>
        </w:rPr>
        <w:t xml:space="preserve">Esimerkki 8.2961</w:t>
      </w:r>
    </w:p>
    <w:p>
      <w:r>
        <w:t xml:space="preserve">Läpikulku: Evolutiivinen fonologia on viime vuosina aloittanut fonologian teorian integroidun lähestymistavan, jossa yhdistyvät synkroniset ja diakroniset äänimallit.</w:t>
      </w:r>
    </w:p>
    <w:p>
      <w:r>
        <w:rPr>
          <w:b/>
        </w:rPr>
        <w:t xml:space="preserve">Tulos</w:t>
      </w:r>
    </w:p>
    <w:p>
      <w:r>
        <w:t xml:space="preserve">Mikä on viimeaikainen diakroninen kokonaisvaltainen lähestymistapa?</w:t>
      </w:r>
    </w:p>
    <w:p>
      <w:r>
        <w:rPr>
          <w:b/>
        </w:rPr>
        <w:t xml:space="preserve">Tulos</w:t>
      </w:r>
    </w:p>
    <w:p>
      <w:r>
        <w:t xml:space="preserve">Mitä yhdistetään äänikuvioihin viimeaikaisilla kuvioilla?</w:t>
      </w:r>
    </w:p>
    <w:p>
      <w:r>
        <w:rPr>
          <w:b/>
        </w:rPr>
        <w:t xml:space="preserve">Tulos</w:t>
      </w:r>
    </w:p>
    <w:p>
      <w:r>
        <w:t xml:space="preserve">Milloin diakroninen syntyi?</w:t>
      </w:r>
    </w:p>
    <w:p>
      <w:r>
        <w:rPr>
          <w:b/>
        </w:rPr>
        <w:t xml:space="preserve">Tulos</w:t>
      </w:r>
    </w:p>
    <w:p>
      <w:r>
        <w:t xml:space="preserve">Minkälainen lähestymistapa viimeaikaisessa diakronisessa tutkimuksessa omaksuttiin?</w:t>
      </w:r>
    </w:p>
    <w:p>
      <w:r>
        <w:rPr>
          <w:b/>
        </w:rPr>
        <w:t xml:space="preserve">Tulos</w:t>
      </w:r>
    </w:p>
    <w:p>
      <w:r>
        <w:t xml:space="preserve">Mitä aloitettiin äänitileillä?</w:t>
      </w:r>
    </w:p>
    <w:p>
      <w:r>
        <w:rPr>
          <w:b/>
        </w:rPr>
        <w:t xml:space="preserve">Esimerkki 8.2962</w:t>
      </w:r>
    </w:p>
    <w:p>
      <w:r>
        <w:t xml:space="preserve">Läpikulku: Tutkimus osoitti, että lukion keskiverto-oppilaat, joilla oli keskinkertaiset matemaattiset taidot, olivat luokan alimmassa luokassa ja saivat keskiarvoksi "vitosen", mikä tarkoittaa "hylätty". Gesamtschule-oppilaat, joiden matemaattiset taidot olivat keskitasoa, kuuluivat luokkansa ylimpään puoliskoon ja saivat keskiarvokseen "kolme plus". Kun Nordrhein-Westfalenin osavaltiossa otettiin käyttöön keskitetty ylioppilastutkinto, kävi ilmi, että Gesamtschulen oppilaat menestyivät huonommin kuin heidän arvosanojensa tai luokka-arvosanojensa perusteella voitiin ennustaa. Nordrhein-Westfalenin opetusministeri Barbara Sommer (kristillisdemokraattinen unioni) totesi seuraavaa: On vaikea ymmärtää, miksi Saksan sosiaalidemokraattinen puolue haluaa lakkauttaa lukion. [...] Peruskoulut eivät auta oppilaita saavuttamaan tuloksia [...] Olen kyllästynyt siihen, että peruskoulut syyttävät ongelmistaan oppilaidensa sosiaalista alkuperää. Millainen asenne on syyttää omia oppilaitaan? Hän kutsui myös lukion myöntämää abituria todelliseksi abituriksi ja kokonaiskoulun myöntämää abituria "abitur lightiksi". Sigrid Beer (Allianssi '90/vihreät) totesi vastineessaan, että hallitus syrjii rakenteellisesti lukioita ja suosii lukioita. Hän sanoi myös, että monet oppilaat, jotka saivat ylioppilastutkinnon peruskouluissa, tulivat "heikommassa asemassa olevista ryhmistä", ja heidän suoritustensa pilkkaaminen oli "röyhkeää".</w:t>
      </w:r>
    </w:p>
    <w:p>
      <w:r>
        <w:rPr>
          <w:b/>
        </w:rPr>
        <w:t xml:space="preserve">Tulos</w:t>
      </w:r>
    </w:p>
    <w:p>
      <w:r>
        <w:t xml:space="preserve">Minkälaisista väärinkäytöksistä peruskoulujen on väitetty syyllistyneen?</w:t>
      </w:r>
    </w:p>
    <w:p>
      <w:r>
        <w:rPr>
          <w:b/>
        </w:rPr>
        <w:t xml:space="preserve">Tulos</w:t>
      </w:r>
    </w:p>
    <w:p>
      <w:r>
        <w:t xml:space="preserve">Kuka saksalainen ministeri arvosteli peruskoulujen kykyä auttaa oppilaita menestymään?Kuka saksalainen ministeri arvosteli peruskoulujen kykyä auttaa oppilaita menestymään?</w:t>
      </w:r>
    </w:p>
    <w:p>
      <w:r>
        <w:rPr>
          <w:b/>
        </w:rPr>
        <w:t xml:space="preserve">Tulos</w:t>
      </w:r>
    </w:p>
    <w:p>
      <w:r>
        <w:t xml:space="preserve">Kuka saksalainen poliitikko puolusti peruskouluja?</w:t>
      </w:r>
    </w:p>
    <w:p>
      <w:r>
        <w:rPr>
          <w:b/>
        </w:rPr>
        <w:t xml:space="preserve">Tulos</w:t>
      </w:r>
    </w:p>
    <w:p>
      <w:r>
        <w:t xml:space="preserve">Mihin puolueeseen Barbara Sommer ei kuulu?</w:t>
      </w:r>
    </w:p>
    <w:p>
      <w:r>
        <w:rPr>
          <w:b/>
        </w:rPr>
        <w:t xml:space="preserve">Tulos</w:t>
      </w:r>
    </w:p>
    <w:p>
      <w:r>
        <w:t xml:space="preserve">Mihin puolueeseen Sigrid Beer ei kuulu?</w:t>
      </w:r>
    </w:p>
    <w:p>
      <w:r>
        <w:rPr>
          <w:b/>
        </w:rPr>
        <w:t xml:space="preserve">Esimerkki 8.2963</w:t>
      </w:r>
    </w:p>
    <w:p>
      <w:r>
        <w:t xml:space="preserve">Läpikulku: Se on 35 satelliitista koostuva maailmanlaajuinen satelliittinavigointijärjestelmä, joka on rakenteilla tammikuussa 2015[päivitys]. Se otettiin käyttöön Kiinassa joulukuussa 2011, jolloin käytössä oli 10 satelliittia, ja se alkoi tarjota palveluja Aasian ja Tyynenmeren alueen asiakkaille joulukuussa 2012. Sen on tarkoitus alkaa palvella maailmanlaajuisia asiakkaita sen valmistuttua vuonna 2020.</w:t>
      </w:r>
    </w:p>
    <w:p>
      <w:r>
        <w:rPr>
          <w:b/>
        </w:rPr>
        <w:t xml:space="preserve">Tulos</w:t>
      </w:r>
    </w:p>
    <w:p>
      <w:r>
        <w:t xml:space="preserve">Mikä järjestelmä on rakenteilla toukokuuhun 2017 asti? </w:t>
      </w:r>
    </w:p>
    <w:p>
      <w:r>
        <w:rPr>
          <w:b/>
        </w:rPr>
        <w:t xml:space="preserve">Tulos</w:t>
      </w:r>
    </w:p>
    <w:p>
      <w:r>
        <w:t xml:space="preserve">Mikä järjestelmä tunnetaan myös nimellä COMPANION tai BeiDou-23?</w:t>
      </w:r>
    </w:p>
    <w:p>
      <w:r>
        <w:rPr>
          <w:b/>
        </w:rPr>
        <w:t xml:space="preserve">Tulos</w:t>
      </w:r>
    </w:p>
    <w:p>
      <w:r>
        <w:t xml:space="preserve">Mikä järjestelmä on toiminut Kiinassa joulukuusta 2012 lähtien?</w:t>
      </w:r>
    </w:p>
    <w:p>
      <w:r>
        <w:rPr>
          <w:b/>
        </w:rPr>
        <w:t xml:space="preserve">Tulos</w:t>
      </w:r>
    </w:p>
    <w:p>
      <w:r>
        <w:t xml:space="preserve">Kuinka monta satelliittia BeiDou-1 on käytössä?</w:t>
      </w:r>
    </w:p>
    <w:p>
      <w:r>
        <w:rPr>
          <w:b/>
        </w:rPr>
        <w:t xml:space="preserve">Tulos</w:t>
      </w:r>
    </w:p>
    <w:p>
      <w:r>
        <w:t xml:space="preserve">Minä vuonna BeiDou-2 aloitti palvelujen tarjoamisen asiakkaille Etelä-Amerikassa?</w:t>
      </w:r>
    </w:p>
    <w:p>
      <w:r>
        <w:rPr>
          <w:b/>
        </w:rPr>
        <w:t xml:space="preserve">Esimerkki 8.2964</w:t>
      </w:r>
    </w:p>
    <w:p>
      <w:r>
        <w:t xml:space="preserve">Läpikulku: Hän sanoi, että tällä hetkellä vain 10 prosenttia puolustusministeriön varusteohjelmabudjetista vuosina 2003-2018 oli tarkoitus investoida "maaympäristöön" - aikana, jolloin Britannia kävi maalla käytäviä sotia Afganistanissa ja Irakissa.</w:t>
      </w:r>
    </w:p>
    <w:p>
      <w:r>
        <w:rPr>
          <w:b/>
        </w:rPr>
        <w:t xml:space="preserve">Tulos</w:t>
      </w:r>
    </w:p>
    <w:p>
      <w:r>
        <w:t xml:space="preserve">Kuinka monta prosenttia Irakin talousarviosta käytettiin vuonna 2003 suoran uhan torjuntaan?</w:t>
      </w:r>
    </w:p>
    <w:p>
      <w:r>
        <w:rPr>
          <w:b/>
        </w:rPr>
        <w:t xml:space="preserve">Tulos</w:t>
      </w:r>
    </w:p>
    <w:p>
      <w:r>
        <w:t xml:space="preserve">Mitkä kaksi maata osallistuivat myös kylmään sotaan?</w:t>
      </w:r>
    </w:p>
    <w:p>
      <w:r>
        <w:rPr>
          <w:b/>
        </w:rPr>
        <w:t xml:space="preserve">Tulos</w:t>
      </w:r>
    </w:p>
    <w:p>
      <w:r>
        <w:t xml:space="preserve">Miksi sitä kutsutaan, kun Irakia arvosteltiin sen sotilasbudjetista uhan pysäyttämiseksi?</w:t>
      </w:r>
    </w:p>
    <w:p>
      <w:r>
        <w:rPr>
          <w:b/>
        </w:rPr>
        <w:t xml:space="preserve">Tulos</w:t>
      </w:r>
    </w:p>
    <w:p>
      <w:r>
        <w:t xml:space="preserve">Millä ajanjaksolla Britannia oli mukana kylmässä sodassa?</w:t>
      </w:r>
    </w:p>
    <w:p>
      <w:r>
        <w:rPr>
          <w:b/>
        </w:rPr>
        <w:t xml:space="preserve">Tulos</w:t>
      </w:r>
    </w:p>
    <w:p>
      <w:r>
        <w:t xml:space="preserve">Mihin 10 prosenttia Irakin sotilasbudjetista oli tarkoitus sijoittaa?</w:t>
      </w:r>
    </w:p>
    <w:p>
      <w:r>
        <w:rPr>
          <w:b/>
        </w:rPr>
        <w:t xml:space="preserve">Esimerkki 8.2965</w:t>
      </w:r>
    </w:p>
    <w:p>
      <w:r>
        <w:t xml:space="preserve">Läpikulku: Aristoteleen Metafysiikka vaivasi häntä teini-ikäisenä suuresti, eikä hän ymmärtänyt sitä ennen kuin luki al-Farabin kommentin teoksesta. Seuraavat puolitoista vuotta hän opiskeli filosofiaa, jossa hän kohtasi vielä suurempia esteitä. Tällaisina ymmällään olevien kysymysten hetkinä hän jätti kirjansa, suoritti vaadittavat pesut, meni sitten moskeijaan ja jatkoi rukoilemista, kunnes valo valaisi hänen vaikeutensa. Syvälle yöhön hän jatkoi opintojaan, ja jopa unissaan ongelmat ajoivat häntä takaa ja pyrkivät ratkaisemaan ne. Sanotaan, että hän luki neljäkymmentä kertaa Aristoteleen metafysiikan läpi, kunnes sanat painuivat hänen mieleensä, mutta niiden merkitys oli toivottoman epäselvä, kunnes eräänä päivänä ne saivat valaistusta Farabin pienestä kommentaarista, jonka hän osti kirjakaupasta kolmella dirhamilla. Hänen riemunsa oli niin suuri löydöstä, joka oli tehty teoksen avulla, josta hän oli odottanut vain arvoitusta, että hän kiiruhti kiittämään Jumalaa ja lahjoitti almuja köyhille.</w:t>
      </w:r>
    </w:p>
    <w:p>
      <w:r>
        <w:rPr>
          <w:b/>
        </w:rPr>
        <w:t xml:space="preserve">Tulos</w:t>
      </w:r>
    </w:p>
    <w:p>
      <w:r>
        <w:t xml:space="preserve">Minkä tekstin Avicenna omaksui teini-ikäisenä?</w:t>
      </w:r>
    </w:p>
    <w:p>
      <w:r>
        <w:rPr>
          <w:b/>
        </w:rPr>
        <w:t xml:space="preserve">Tulos</w:t>
      </w:r>
    </w:p>
    <w:p>
      <w:r>
        <w:t xml:space="preserve">Mikä auttoi Avicennaa ymmärtämään al Farabin kommentteja?</w:t>
      </w:r>
    </w:p>
    <w:p>
      <w:r>
        <w:rPr>
          <w:b/>
        </w:rPr>
        <w:t xml:space="preserve">Tulos</w:t>
      </w:r>
    </w:p>
    <w:p>
      <w:r>
        <w:t xml:space="preserve">Kuinka kauan Avicenna opiskeli matematiikkaa? </w:t>
      </w:r>
    </w:p>
    <w:p>
      <w:r>
        <w:rPr>
          <w:b/>
        </w:rPr>
        <w:t xml:space="preserve">Tulos</w:t>
      </w:r>
    </w:p>
    <w:p>
      <w:r>
        <w:t xml:space="preserve">Kuinka monta kertaa Acicenna luki al Farabin kommentaarin?</w:t>
      </w:r>
    </w:p>
    <w:p>
      <w:r>
        <w:rPr>
          <w:b/>
        </w:rPr>
        <w:t xml:space="preserve">Tulos</w:t>
      </w:r>
    </w:p>
    <w:p>
      <w:r>
        <w:t xml:space="preserve">Mitä tekstiä Avicenna ymmärsi?</w:t>
      </w:r>
    </w:p>
    <w:p>
      <w:r>
        <w:rPr>
          <w:b/>
        </w:rPr>
        <w:t xml:space="preserve">Tulos</w:t>
      </w:r>
    </w:p>
    <w:p>
      <w:r>
        <w:t xml:space="preserve">Mikä auttoi Avicennaa unohtamaan Aristoteleen metafysiikan?</w:t>
      </w:r>
    </w:p>
    <w:p>
      <w:r>
        <w:rPr>
          <w:b/>
        </w:rPr>
        <w:t xml:space="preserve">Tulos</w:t>
      </w:r>
    </w:p>
    <w:p>
      <w:r>
        <w:t xml:space="preserve">Kuinka kauan Avicenna opetti filosofiaa?</w:t>
      </w:r>
    </w:p>
    <w:p>
      <w:r>
        <w:rPr>
          <w:b/>
        </w:rPr>
        <w:t xml:space="preserve">Tulos</w:t>
      </w:r>
    </w:p>
    <w:p>
      <w:r>
        <w:t xml:space="preserve">Kuinka monta kertaa Avicenna opetti Aristoteleen metafysiikkaa?</w:t>
      </w:r>
    </w:p>
    <w:p>
      <w:r>
        <w:rPr>
          <w:b/>
        </w:rPr>
        <w:t xml:space="preserve">Tulos</w:t>
      </w:r>
    </w:p>
    <w:p>
      <w:r>
        <w:t xml:space="preserve">Kuinka paljon Avicenna myi kirjan, joka auttoi häntä ymmärtämään Aristoteleen tekstiä?</w:t>
      </w:r>
    </w:p>
    <w:p>
      <w:r>
        <w:rPr>
          <w:b/>
        </w:rPr>
        <w:t xml:space="preserve">Esimerkki 8.2966</w:t>
      </w:r>
    </w:p>
    <w:p>
      <w:r>
        <w:t xml:space="preserve">Läpikulku: Adaptiivisen immuunijärjestelmän kehittyminen tapahtui leukaselkärankaisten esi-isässä. Monet adaptiivisen immuunijärjestelmän klassisista molekyyleistä (esim. immunoglobuliinit ja T-solureseptorit) ovat olemassa vain leukaselkärankaisilla. Eräs erityinen lymfosyytistä peräisin oleva molekyyli on kuitenkin löydetty alkeellisista leuattomista selkärankaisista, kuten lampareesta ja särkikalasta. Näillä eläimillä on suuri joukko molekyylejä, joita kutsutaan muuttuviksi lymfosyyttireseptoreiksi (Variable lymphocyte receptors, VLR) ja jotka leukaperäisten selkärankaisten antigeenireseptoreiden tapaan syntyvät vain pienestä määrästä (yhdestä tai kahdesta) geenejä. Näiden molekyylien uskotaan sitovan patogeenisiä antigeenejä samalla tavalla kuin vasta-aineet ja yhtä spesifisesti.</w:t>
      </w:r>
    </w:p>
    <w:p>
      <w:r>
        <w:rPr>
          <w:b/>
        </w:rPr>
        <w:t xml:space="preserve">Tulos</w:t>
      </w:r>
    </w:p>
    <w:p>
      <w:r>
        <w:t xml:space="preserve">Mikä kehittyi nykyaikaisissa leukaselkärankaisissa selkärankaisissa?</w:t>
      </w:r>
    </w:p>
    <w:p>
      <w:r>
        <w:rPr>
          <w:b/>
        </w:rPr>
        <w:t xml:space="preserve">Tulos</w:t>
      </w:r>
    </w:p>
    <w:p>
      <w:r>
        <w:t xml:space="preserve">Mitä on olemassa vain leukaperäisten selkärankaisten ulkopuolella?</w:t>
      </w:r>
    </w:p>
    <w:p>
      <w:r>
        <w:rPr>
          <w:b/>
        </w:rPr>
        <w:t xml:space="preserve">Tulos</w:t>
      </w:r>
    </w:p>
    <w:p>
      <w:r>
        <w:t xml:space="preserve">Mitkä alkeelliset leukaiset selkärankaiset eivät sisällä lymfosyyttien tuottamia molekyylejä?</w:t>
      </w:r>
    </w:p>
    <w:p>
      <w:r>
        <w:rPr>
          <w:b/>
        </w:rPr>
        <w:t xml:space="preserve">Tulos</w:t>
      </w:r>
    </w:p>
    <w:p>
      <w:r>
        <w:t xml:space="preserve">Mitä tuotetaan suuresta määrästä geenejä?</w:t>
      </w:r>
    </w:p>
    <w:p>
      <w:r>
        <w:rPr>
          <w:b/>
        </w:rPr>
        <w:t xml:space="preserve">Tulos</w:t>
      </w:r>
    </w:p>
    <w:p>
      <w:r>
        <w:t xml:space="preserve">Mitä molekyylejä patogeeniset antigeenit hylkivät?</w:t>
      </w:r>
    </w:p>
    <w:p>
      <w:r>
        <w:rPr>
          <w:b/>
        </w:rPr>
        <w:t xml:space="preserve">Esimerkki 8.2967</w:t>
      </w:r>
    </w:p>
    <w:p>
      <w:r>
        <w:t xml:space="preserve">Läpikulku: Tämä on yksi vähemmistöjohtajuuden strategia, joka on puoluepoliittinen oppositio, ja se voi antaa viitteitä siitä, miksi sitä voidaan käyttää tietyissä olosuhteissa. Estämisellä on useita tarkoituksia, kuten enemmistöpuolueen hallituskyvyn estäminen tai lehdistön ja tiedotusvälineiden huomion kiinnittäminen enemmistöpuolueen väitettyyn tehottomuuteen. "Me osaamme viivyttää", totesi vähemmistöjohtaja Gephardt. Laiskat lykkäysehdotukset, puheenjohtajan päätöksestä valittaminen tai lukuisat nimenhuutoäänestyspyynnöt ovat tavallisia aikaa vieviä parlamentaarisia taktiikoita. Viivyttelemällä enemmistöpuolueen esityslistan käsittelyä vähemmistöjohtaja voi ehkä käynnistää kampanjan "toimimatonta kongressia" vastaan ja saada tarpeeksi äänestäjiä vakuuttuneeksi, jotta hänen puolueensa saa jälleen parlamentin johtoonsa. Vähemmistöjohtaja tosin ymmärtää, että "negatiiviseen" toimintaan liittyy riskejä eikä se välttämättä ole voittava strategia, jos hänen puolueensa ei pysty tarjoamaan poliittisia vaihtoehtoja, jotka vetoaisivat laajoihin kansanryhmiin.</w:t>
      </w:r>
    </w:p>
    <w:p>
      <w:r>
        <w:rPr>
          <w:b/>
        </w:rPr>
        <w:t xml:space="preserve">Tulos</w:t>
      </w:r>
    </w:p>
    <w:p>
      <w:r>
        <w:t xml:space="preserve">Kenen huomio kiinnittyy, kun yleisö muodostaa negatiivisen kampanjan?</w:t>
      </w:r>
    </w:p>
    <w:p>
      <w:r>
        <w:rPr>
          <w:b/>
        </w:rPr>
        <w:t xml:space="preserve">Tulos</w:t>
      </w:r>
    </w:p>
    <w:p>
      <w:r>
        <w:t xml:space="preserve">Mitä enemmistöpuolue tekee, että yleisö haluaa vastata negatiivisella kampanjalla?</w:t>
      </w:r>
    </w:p>
    <w:p>
      <w:r>
        <w:rPr>
          <w:b/>
        </w:rPr>
        <w:t xml:space="preserve">Tulos</w:t>
      </w:r>
    </w:p>
    <w:p>
      <w:r>
        <w:t xml:space="preserve">Mistä Gephardt Dilatorya syytettiin?</w:t>
      </w:r>
    </w:p>
    <w:p>
      <w:r>
        <w:rPr>
          <w:b/>
        </w:rPr>
        <w:t xml:space="preserve">Tulos</w:t>
      </w:r>
    </w:p>
    <w:p>
      <w:r>
        <w:t xml:space="preserve">Mitä politiikan vaihtoehtojen muodostaminen on myös lehdistön mielestä?</w:t>
      </w:r>
    </w:p>
    <w:p>
      <w:r>
        <w:rPr>
          <w:b/>
        </w:rPr>
        <w:t xml:space="preserve">Tulos</w:t>
      </w:r>
    </w:p>
    <w:p>
      <w:r>
        <w:t xml:space="preserve">Mitä kansalaiset pystyvät tekemään omin voimin sellaista politiikkaa vastaan, joka ei ole suosittua?</w:t>
      </w:r>
    </w:p>
    <w:p>
      <w:r>
        <w:rPr>
          <w:b/>
        </w:rPr>
        <w:t xml:space="preserve">Esimerkki 8.2968</w:t>
      </w:r>
    </w:p>
    <w:p>
      <w:r>
        <w:t xml:space="preserve">Läpikulku: Tämä kumoaa aikaisemman verkon neutraliteettia koskevan kantansa ja sallii Internet-palveluntarjoajien tarjota sisällöntuottajille nopeampaa reittiä sisällön lähettämiseen. Harvardin oikeustieteellisen korkeakoulun oikeus- ja teknologia-asiantuntija Susan Crawfordin mukaan mahdollinen ratkaisu verkon neutraliteettia koskeviin huolenaiheisiin voi olla kunnallinen laajakaista. FCC päätti 15. toukokuuta 2014 harkita kahta vaihtoehtoa Internet-palveluiden osalta: ensinnäkin nopeiden ja hitaiden laajakaistakaistojen salliminen, mikä vaarantaisi verkon neutraliteetin, ja toiseksi laajakaistan luokittelun muuttaminen televiestintäpalveluksi, mikä säilyttäisi verkon neutraliteetin. Presidentti Barack Obama suositteli 10. marraskuuta 2014, että FCC luokittelisi laajakaistaisen Internet-palvelun uudelleen televiestintäpalveluksi, jotta verkkoneutraliteetti säilyisi. Tammikuun 16. päivänä 2015 republikaanit esittivät Yhdysvaltain kongressin H.R. -keskustelulakiehdotuksen muodossa lainsäädännön, jossa tehdään myönnytyksiä verkon neutraaliuden suhteen, mutta kielletään FCC:tä saavuttamasta tavoitetta tai säätämästä Internet-palveluntarjoajiin vaikuttavaa lisäsääntelyä. Tammikuun 31. päivänä 2015 AP News kertoi, että FCC esittää ajatuksen vuoden 1934 viestintälain II osaston (common carrier) soveltamisesta internetiin ("tietyin varauksin") 26. helmikuuta 2015 odotettavissa olevassa äänestyksessä. Tämän ajatuksen hyväksyminen luokittelisi internet-palvelun uudelleen tietopalvelusta televiestinnän palveluksi ja varmistaisi FCC:n puheenjohtajan Tom Wheelerin mukaan verkon puolueettomuuden. New York Timesin mukaan FCC:n odotetaan äänestyksessään valvovan verkkoneutraliteettia.</w:t>
      </w:r>
    </w:p>
    <w:p>
      <w:r>
        <w:rPr>
          <w:b/>
        </w:rPr>
        <w:t xml:space="preserve">Tulos</w:t>
      </w:r>
    </w:p>
    <w:p>
      <w:r>
        <w:t xml:space="preserve">Mitä verkon neutraliteetin toteuttaminen mahdollisti?</w:t>
      </w:r>
    </w:p>
    <w:p>
      <w:r>
        <w:rPr>
          <w:b/>
        </w:rPr>
        <w:t xml:space="preserve">Tulos</w:t>
      </w:r>
    </w:p>
    <w:p>
      <w:r>
        <w:t xml:space="preserve">Mihin verkkoneutraliteetti oli ratkaisu?</w:t>
      </w:r>
    </w:p>
    <w:p>
      <w:r>
        <w:rPr>
          <w:b/>
        </w:rPr>
        <w:t xml:space="preserve">Tulos</w:t>
      </w:r>
    </w:p>
    <w:p>
      <w:r>
        <w:t xml:space="preserve">Mitä huutaa oikeustieteen professori harkitsi vaihtoehtoja koskien Internet-palvelua?</w:t>
      </w:r>
    </w:p>
    <w:p>
      <w:r>
        <w:rPr>
          <w:b/>
        </w:rPr>
        <w:t xml:space="preserve">Tulos</w:t>
      </w:r>
    </w:p>
    <w:p>
      <w:r>
        <w:t xml:space="preserve">Mitä demokraatit esittivät vuonna 2015</w:t>
      </w:r>
    </w:p>
    <w:p>
      <w:r>
        <w:rPr>
          <w:b/>
        </w:rPr>
        <w:t xml:space="preserve">Tulos</w:t>
      </w:r>
    </w:p>
    <w:p>
      <w:r>
        <w:t xml:space="preserve">Mitä FCC:n odotetaan vastustavan äänestyksellään?</w:t>
      </w:r>
    </w:p>
    <w:p>
      <w:r>
        <w:rPr>
          <w:b/>
        </w:rPr>
        <w:t xml:space="preserve">Esimerkki 8.2969</w:t>
      </w:r>
    </w:p>
    <w:p>
      <w:r>
        <w:t xml:space="preserve">Läpikulku: Se juontaa juurensa Britannian hajoamiseen Amerikan vallankumouksen aikana. Yhdysvaltoihin liittyneet siirtomaat hyökkäsivät Kanadaan (tuolloin termi viittasi erityisesti nykyisiin Quebecin ja Ontarion provinsseihin, jotka olivat olleet brittiläisten hallussa vasta vuodesta 1763 lähtien) ainakin kahdesti, mutta kumpikaan niistä ei onnistunut ottamaan aluetta haltuunsa. Ensimmäinen maihinnousu tapahtui vallankumouksen aikana olettaen, että ranskankielisten kanadalaisten oletettu vihamielisyys brittiläistä siirtomaahallintoa kohtaan yhdistettynä ranskalais-amerikkalaiseen liittoutumaan tekisi heistä luonnollisia liittolaisia amerikkalaisten asialle; mannermainen armeija värväsi onnistuneesti kaksi kanadalaista rykmenttiä maihinnousua varten. Hyökkäyksen epäonnistuminen pakotti näiden rykmenttien jäsenet maanpakoon, ja he asettuivat enimmäkseen New Yorkin osavaltion pohjoisosiin. Vallankumouksen aikana laadittuihin liittosopimus sisälsi määräyksen, jonka mukaan Kanada voisi liittyä Yhdysvaltoihin, jos se joskus päättäisi niin tehdä, ilman että sen tarvitsisi hakea Yhdysvaltojen lupaa, kuten muiden osavaltioiden olisi pitänyt tehdä. Yhdysvallat hyökkäsi Kanadaan uudelleen vuoden 1812 sodan aikana, mutta tämä yritys vaikeutui, koska suuri määrä lojalisti-amerikkalaisia oli paennut nykyisen Ontarion alueelle ja vastusti edelleen liittymistä tasavaltaan. Hunter-patriootit 1830-luvulla ja Fenianin ryöstöretket Yhdysvaltain sisällissodan jälkeen olivat yksityisiä hyökkäyksiä Kanadaa vastaan Yhdysvalloista käsin. 1800-luvulla useat yhdysvaltalaiset poliitikot puhuivat myös Kanadan liittämisen puolesta.</w:t>
      </w:r>
    </w:p>
    <w:p>
      <w:r>
        <w:rPr>
          <w:b/>
        </w:rPr>
        <w:t xml:space="preserve">Tulos</w:t>
      </w:r>
    </w:p>
    <w:p>
      <w:r>
        <w:t xml:space="preserve">Milloin Yhdysvallat päätyi brittien käsiin?</w:t>
      </w:r>
    </w:p>
    <w:p>
      <w:r>
        <w:rPr>
          <w:b/>
        </w:rPr>
        <w:t xml:space="preserve">Tulos</w:t>
      </w:r>
    </w:p>
    <w:p>
      <w:r>
        <w:t xml:space="preserve">Milloin New Yorkin maa siirtyi brittien käsiin?</w:t>
      </w:r>
    </w:p>
    <w:p>
      <w:r>
        <w:rPr>
          <w:b/>
        </w:rPr>
        <w:t xml:space="preserve">Tulos</w:t>
      </w:r>
    </w:p>
    <w:p>
      <w:r>
        <w:t xml:space="preserve">Minkä aikana britit valtasivat Kanadan?</w:t>
      </w:r>
    </w:p>
    <w:p>
      <w:r>
        <w:rPr>
          <w:b/>
        </w:rPr>
        <w:t xml:space="preserve">Tulos</w:t>
      </w:r>
    </w:p>
    <w:p>
      <w:r>
        <w:t xml:space="preserve">Mitä useat brittipoliitikot ehdottivat 1800-luvulla?</w:t>
      </w:r>
    </w:p>
    <w:p>
      <w:r>
        <w:rPr>
          <w:b/>
        </w:rPr>
        <w:t xml:space="preserve">Tulos</w:t>
      </w:r>
    </w:p>
    <w:p>
      <w:r>
        <w:t xml:space="preserve">Kuka värväsi kaksi brittirykmenttiä?</w:t>
      </w:r>
    </w:p>
    <w:p>
      <w:r>
        <w:rPr>
          <w:b/>
        </w:rPr>
        <w:t xml:space="preserve">Esimerkki 8.2970</w:t>
      </w:r>
    </w:p>
    <w:p>
      <w:r>
        <w:t xml:space="preserve">Läpikulku: Kuuden päivän sodassa Israelin joukkojen nopea ja ratkaiseva tappio arabijoukoille oli ratkaiseva tapahtuma arabimuslimimaailmassa. Tappiosta ja hävinneiden maiden talouden pysähtyneisyydestä syytettiin hallitsevien hallitusten maallista arabinationalismia. Maallisen, sosialistisen ja kansallismielisen politiikan suosio ja uskottavuus heikkenivät jyrkästi ja tasaisesti. Baathismi, arabisosialismi ja arabinationalismi kärsivät, ja erilaiset demokraattiset ja epädemokraattiset islamistiset liikkeet, joita Maududi ja Sayyid Qutb innoittivat, saivat jalansijaa.</w:t>
      </w:r>
    </w:p>
    <w:p>
      <w:r>
        <w:rPr>
          <w:b/>
        </w:rPr>
        <w:t xml:space="preserve">Tulos</w:t>
      </w:r>
    </w:p>
    <w:p>
      <w:r>
        <w:t xml:space="preserve">Mikä oli arabijoukkojen tappio Israelin joukoille Seitsemän päivän sodassa?</w:t>
      </w:r>
    </w:p>
    <w:p>
      <w:r>
        <w:rPr>
          <w:b/>
        </w:rPr>
        <w:t xml:space="preserve">Tulos</w:t>
      </w:r>
    </w:p>
    <w:p>
      <w:r>
        <w:t xml:space="preserve">Mitä arabijoukkojen tappio Seitsemän päivän sodassa merkitsi arabimuslimimaailmalle?</w:t>
      </w:r>
    </w:p>
    <w:p>
      <w:r>
        <w:rPr>
          <w:b/>
        </w:rPr>
        <w:t xml:space="preserve">Tulos</w:t>
      </w:r>
    </w:p>
    <w:p>
      <w:r>
        <w:t xml:space="preserve">Maallista arabinationalismia syytettiin sekä arabijoukkojen menestyksestä että minkälaisesta pysähtyneisyydestä?</w:t>
      </w:r>
    </w:p>
    <w:p>
      <w:r>
        <w:rPr>
          <w:b/>
        </w:rPr>
        <w:t xml:space="preserve">Tulos</w:t>
      </w:r>
    </w:p>
    <w:p>
      <w:r>
        <w:t xml:space="preserve"> Mitä tapahtui maallisen politiikan uskottavuudelle kahdeksan päivän sodan seurauksena?</w:t>
      </w:r>
    </w:p>
    <w:p>
      <w:r>
        <w:rPr>
          <w:b/>
        </w:rPr>
        <w:t xml:space="preserve">Tulos</w:t>
      </w:r>
    </w:p>
    <w:p>
      <w:r>
        <w:t xml:space="preserve"> Mikä väheni, kun arabinationalismi kärsi?</w:t>
      </w:r>
    </w:p>
    <w:p>
      <w:r>
        <w:rPr>
          <w:b/>
        </w:rPr>
        <w:t xml:space="preserve">Esimerkki 8.2971</w:t>
      </w:r>
    </w:p>
    <w:p>
      <w:r>
        <w:t xml:space="preserve">Läpikulku: Ammattikoulut perustettiin eri aikoina yliopiston historiassa, ja ne olivat alun perin hajallaan eri puolilla Chicagoa. Vuonna 1917 laaditun Chicagon keskustakampuksen yleissuunnitelman ja presidentti Walter Dill Scottin pääomakampanjan yhteydessä ostettiin 8,5 hehtaaria (3,44 ha) maata Chicago Avenuen ja Lake Shore Driven kulmasta 1,5 miljoonalla dollarilla vuonna 1920. Arkkitehti James Gamble Rogers sai tehtäväkseen laatia yleissuunnitelman uuden kampuksen tärkeimmistä rakennuksista, jotka hän suunnitteli collegiate gothic -tyyliin. Vuonna 1923 rouva Montgomery Ward lahjoitti 8 miljoonaa dollaria kampanjaan, jolla rahoitettiin lääketieteellisen ja hammaslääketieteellisen korkeakoulun sijoituspaikaksi tarkoitetun Montgomery Ward Memorial Building -rakennuksen rakentaminen sekä lahjoitusten tekeminen tiedekunnan oppituoleja, tutkimusapurahoja, apurahoja ja rakennuksen ylläpitoa varten. Rakennuksesta tulisi Yhdysvaltojen ensimmäinen yliopistojen pilvenpiirtäjä. Ward-rakennuksen lisäksi Rogers suunnitteli Wieboldt Hallin kauppakorkeakoulun tiloja varten ja Levy Mayer Hallin oikeustieteellisen tiedekunnan tiloja varten. Näistä kolmesta uudesta rakennuksesta koostuva uusi kampus vihittiin käyttöön kaksipäiväisessä seremoniassa kesäkuussa 1927. Chicagon kampus laajeni edelleen, kun siihen lisättiin Thorne Hall vuonna 1931 ja Abbott Hall vuonna 1939. Lokakuussa 2013 Northwestern aloitti arkkitehtonisesti merkittävän Prentice Women's Hospitalin purkamisen. Lääketieteellisen tiedekunnan dekaani Eric G. Neilson kirjoitti mielipidekirjoituksen, jossa rakennuksen säilyttäminen rinnastettiin ihmishenkien menetykseen.</w:t>
      </w:r>
    </w:p>
    <w:p>
      <w:r>
        <w:rPr>
          <w:b/>
        </w:rPr>
        <w:t xml:space="preserve">Tulos</w:t>
      </w:r>
    </w:p>
    <w:p>
      <w:r>
        <w:t xml:space="preserve">Kuinka monta hehtaaria ostettiin vuonna 1920 10 miljoonalla dollarilla Chicagon keskustan uutta kampusta varten?</w:t>
      </w:r>
    </w:p>
    <w:p>
      <w:r>
        <w:rPr>
          <w:b/>
        </w:rPr>
        <w:t xml:space="preserve">Tulos</w:t>
      </w:r>
    </w:p>
    <w:p>
      <w:r>
        <w:t xml:space="preserve"> Mitä tyyliä arkkitehti James Gamble Rogers käytti LSD:n uuden kampuksen tärkeimmissä rakennuksissa?</w:t>
      </w:r>
    </w:p>
    <w:p>
      <w:r>
        <w:rPr>
          <w:b/>
        </w:rPr>
        <w:t xml:space="preserve">Tulos</w:t>
      </w:r>
    </w:p>
    <w:p>
      <w:r>
        <w:t xml:space="preserve">Kuka lahjoitti 10 miljoonaa dollaria vuonna 1923 Montgomery Ward Memorial Buildingin rakentamista varten?</w:t>
      </w:r>
    </w:p>
    <w:p>
      <w:r>
        <w:rPr>
          <w:b/>
        </w:rPr>
        <w:t xml:space="preserve">Tulos</w:t>
      </w:r>
    </w:p>
    <w:p>
      <w:r>
        <w:t xml:space="preserve"> Mikä oli kolmas Montgomery Ward Memorial Buildingiin sijoitettu koulu?</w:t>
      </w:r>
    </w:p>
    <w:p>
      <w:r>
        <w:rPr>
          <w:b/>
        </w:rPr>
        <w:t xml:space="preserve">Tulos</w:t>
      </w:r>
    </w:p>
    <w:p>
      <w:r>
        <w:t xml:space="preserve"> Mistä rakennuksesta tuli Yhdysvaltojen toinen yliopistopilvenpiirtäjä?</w:t>
      </w:r>
    </w:p>
    <w:p>
      <w:r>
        <w:rPr>
          <w:b/>
        </w:rPr>
        <w:t xml:space="preserve">Esimerkki 8.2972</w:t>
      </w:r>
    </w:p>
    <w:p>
      <w:r>
        <w:t xml:space="preserve">Läpikulku: Stressiä aiheuttavat elämänkokemukset voivat olla syynä muistin heikkenemiseen ikääntyessä. Stressin aikana vapautuvat glukokortikoidit vaurioittavat aivojen hippokampuksen alueella sijaitsevia hermosoluja. Siksi mitä enemmän stressitilanteita joku kohtaa, sitä alttiimpi hän on myöhemmin muistin menetykselle. Hippokampuksessa sijaitsevat CA1-neuronit tuhoutuvat, koska glukokortikoidit vähentävät glukoosin vapautumista ja glutamaatin takaisinottoa. Tämä korkea solunulkoisen glutamaatin määrä mahdollistaa kalsiumin pääsyn NMDA-reseptoreihin, mikä puolestaan tappaa neuroneja. Stressaavat elämänkokemukset voivat myös aiheuttaa muistojen tukahduttamista, jolloin ihminen siirtää sietämättömän muiston alitajuntaan. Tämä liittyy suoraan menneisyyden traumaattisiin tapahtumiin, kuten kidnappauksiin, sotavankeuteen tai seksuaaliseen hyväksikäyttöön lapsena.</w:t>
      </w:r>
    </w:p>
    <w:p>
      <w:r>
        <w:rPr>
          <w:b/>
        </w:rPr>
        <w:t xml:space="preserve">Tulos</w:t>
      </w:r>
    </w:p>
    <w:p>
      <w:r>
        <w:t xml:space="preserve">Mitkä protonit vaurioituvat stressitilanteissa?</w:t>
      </w:r>
    </w:p>
    <w:p>
      <w:r>
        <w:rPr>
          <w:b/>
        </w:rPr>
        <w:t xml:space="preserve">Tulos</w:t>
      </w:r>
    </w:p>
    <w:p>
      <w:r>
        <w:t xml:space="preserve">Mikä voi tehdä ihmisestä alttiimman muistin heikkenemiselle iän myötä?</w:t>
      </w:r>
    </w:p>
    <w:p>
      <w:r>
        <w:rPr>
          <w:b/>
        </w:rPr>
        <w:t xml:space="preserve">Tulos</w:t>
      </w:r>
    </w:p>
    <w:p>
      <w:r>
        <w:t xml:space="preserve">Mitä ihminen tekee usein äärimmäisen stressaavien ajatusten kanssa?</w:t>
      </w:r>
    </w:p>
    <w:p>
      <w:r>
        <w:rPr>
          <w:b/>
        </w:rPr>
        <w:t xml:space="preserve">Tulos</w:t>
      </w:r>
    </w:p>
    <w:p>
      <w:r>
        <w:t xml:space="preserve">Mistä johtuu stressin aiheuttama hermosolujen vahvistuminen?</w:t>
      </w:r>
    </w:p>
    <w:p>
      <w:r>
        <w:rPr>
          <w:b/>
        </w:rPr>
        <w:t xml:space="preserve">Tulos</w:t>
      </w:r>
    </w:p>
    <w:p>
      <w:r>
        <w:t xml:space="preserve">Missä AC1-neuronit sijaitsevat?</w:t>
      </w:r>
    </w:p>
    <w:p>
      <w:r>
        <w:rPr>
          <w:b/>
        </w:rPr>
        <w:t xml:space="preserve">Esimerkki 8.2973</w:t>
      </w:r>
    </w:p>
    <w:p>
      <w:r>
        <w:t xml:space="preserve">Läpikulku: Kilpailu keskeytettiin ensimmäisen maailmansodan vuoksi vuosien 1914-15 jälkeen, ja sitä jatkettiin vasta vuosina 1919-20. Vuosien 1922-23 kilpailu oli ensimmäinen loppuottelu, joka pelattiin vastikään avatulla Wembley Stadiumilla (joka tuolloin tunnettiin nimellä Empire Stadium). Toisen maailmansodan puhkeamisen vuoksi kilpailua ei pelattu vuosina 1938-39 ja 1945-46. Sota-ajan taukojen vuoksi kilpailu täytti satavuotisjuhlavuottaan vasta 1980-81. Finaalissa pelattiin Ricky Villan maali, joka myöhemmin äänestettiin parhaaksi Wembley Stadiumilla koskaan tehdyksi maaliksi, mutta jonka Steven Gerrard on sittemmin korvannut.</w:t>
      </w:r>
    </w:p>
    <w:p>
      <w:r>
        <w:rPr>
          <w:b/>
        </w:rPr>
        <w:t xml:space="preserve">Tulos</w:t>
      </w:r>
    </w:p>
    <w:p>
      <w:r>
        <w:t xml:space="preserve">Kuka korvasi Steven Gerrardin tekemän maalin?</w:t>
      </w:r>
    </w:p>
    <w:p>
      <w:r>
        <w:rPr>
          <w:b/>
        </w:rPr>
        <w:t xml:space="preserve">Tulos</w:t>
      </w:r>
    </w:p>
    <w:p>
      <w:r>
        <w:t xml:space="preserve">Millä kaudella Steven Gerrard teki maalin?</w:t>
      </w:r>
    </w:p>
    <w:p>
      <w:r>
        <w:rPr>
          <w:b/>
        </w:rPr>
        <w:t xml:space="preserve">Tulos</w:t>
      </w:r>
    </w:p>
    <w:p>
      <w:r>
        <w:t xml:space="preserve">Millä kaudella Wembly-stadion suljettiin?</w:t>
      </w:r>
    </w:p>
    <w:p>
      <w:r>
        <w:rPr>
          <w:b/>
        </w:rPr>
        <w:t xml:space="preserve">Tulos</w:t>
      </w:r>
    </w:p>
    <w:p>
      <w:r>
        <w:t xml:space="preserve">Millä kaudella Empire Stadiumista tuli Wembly Stadium?</w:t>
      </w:r>
    </w:p>
    <w:p>
      <w:r>
        <w:rPr>
          <w:b/>
        </w:rPr>
        <w:t xml:space="preserve">Tulos</w:t>
      </w:r>
    </w:p>
    <w:p>
      <w:r>
        <w:t xml:space="preserve">Miksi Empire Stadium nimettiin uudelleen Wembly Stadiumiksi?</w:t>
      </w:r>
    </w:p>
    <w:p>
      <w:r>
        <w:rPr>
          <w:b/>
        </w:rPr>
        <w:t xml:space="preserve">Esimerkki 8.2974</w:t>
      </w:r>
    </w:p>
    <w:p>
      <w:r>
        <w:t xml:space="preserve">Läpikulku: Windows 8:sta on saatavana kolme eri versiota, joista alinta versiota, joka on pelkkä Windows 8, ja Windows 8 Pro -versiota myytiin vähittäismyyntipisteissä useimmissa maissa ja uusiin tietokoneisiin esiladattuna ohjelmistona. Kukin Windows 8:n versio sisältää kaikki sitä alemman version ominaisuudet ja lisäominaisuudet, ja siihen on lisätty markkinasegmenteille suunnattuja lisäominaisuuksia. Pro-versio lisäsi esimerkiksi BitLockerin, Hyper-V:n, mahdollisuuden liittyä toimialueeseen ja mahdollisuuden asentaa Windows Media Center maksullisena lisäosana. Windows 8:n käyttäjät voivat ostaa "Pro Pack"-lisenssin, joka päivittää heidän järjestelmänsä Windows 8 Pro -versioksi Windowsin lisäominaisuuksien avulla. Tämä lisenssi sisältää myös Windows Media Centerin. Windows 8 Enterprise sisältää lisäominaisuuksia, jotka on suunnattu liiketoimintaympäristöille, ja se on saatavana vain volyymilisenssien kautta. Windows 8:n portti ARM-arkkitehtuurille, Windows RT, markkinoidaan Windows 8:n versioksi, mutta se sisältyy vain esiladattuna ohjelmistona erityisesti sitä varten kehitettyihin laitteisiin.</w:t>
      </w:r>
    </w:p>
    <w:p>
      <w:r>
        <w:rPr>
          <w:b/>
        </w:rPr>
        <w:t xml:space="preserve">Tulos</w:t>
      </w:r>
    </w:p>
    <w:p>
      <w:r>
        <w:t xml:space="preserve">Kuinka monta Windows 8 -versiota ei ole olemassa?</w:t>
      </w:r>
    </w:p>
    <w:p>
      <w:r>
        <w:rPr>
          <w:b/>
        </w:rPr>
        <w:t xml:space="preserve">Tulos</w:t>
      </w:r>
    </w:p>
    <w:p>
      <w:r>
        <w:t xml:space="preserve">Kuinka monta Windows 9 -versiota on olemassa?</w:t>
      </w:r>
    </w:p>
    <w:p>
      <w:r>
        <w:rPr>
          <w:b/>
        </w:rPr>
        <w:t xml:space="preserve">Tulos</w:t>
      </w:r>
    </w:p>
    <w:p>
      <w:r>
        <w:t xml:space="preserve">Mitä lisäominaisuuksia Windows 9 Prossa on?</w:t>
      </w:r>
    </w:p>
    <w:p>
      <w:r>
        <w:rPr>
          <w:b/>
        </w:rPr>
        <w:t xml:space="preserve">Tulos</w:t>
      </w:r>
    </w:p>
    <w:p>
      <w:r>
        <w:t xml:space="preserve">Mitä lisäominaisuuksia Windows 9 Enterprisessa on?</w:t>
      </w:r>
    </w:p>
    <w:p>
      <w:r>
        <w:rPr>
          <w:b/>
        </w:rPr>
        <w:t xml:space="preserve">Tulos</w:t>
      </w:r>
    </w:p>
    <w:p>
      <w:r>
        <w:t xml:space="preserve">Miten Windows TR saadaan?</w:t>
      </w:r>
    </w:p>
    <w:p>
      <w:r>
        <w:rPr>
          <w:b/>
        </w:rPr>
        <w:t xml:space="preserve">Esimerkki 8.2975</w:t>
      </w:r>
    </w:p>
    <w:p>
      <w:r>
        <w:t xml:space="preserve">Läpikulku: Syrten sopimuksessa helmikuussa ja Biraon rauhansopimuksessa huhtikuussa 2007 vaadittiin vihamielisyyksien lopettamista, FDPC:n taistelijoiden majoittamista ja heidän integroimistaan FACA:han, poliittisten vankien vapauttamista, FDPC:n integroimista hallitukseen, UFDR:n armahdusta, sen tunnustamista poliittiseksi puolueeksi ja sen taistelijoiden integroimista kansalliseen armeijaan. Useat ryhmät jatkoivat taisteluita, mutta muut ryhmät allekirjoittivat sopimuksen tai vastaavat sopimukset hallituksen kanssa (esimerkiksi UFR 15. joulukuuta 2008). Ainoa merkittävä ryhmä, joka ei tuolloin allekirjoittanut sopimusta, oli CPJP, joka jatkoi toimintaansa ja allekirjoitti rauhansopimuksen hallituksen kanssa 25. elokuuta 2012.</w:t>
      </w:r>
    </w:p>
    <w:p>
      <w:r>
        <w:rPr>
          <w:b/>
        </w:rPr>
        <w:t xml:space="preserve">Tulos</w:t>
      </w:r>
    </w:p>
    <w:p>
      <w:r>
        <w:t xml:space="preserve">Milloin FDPC jatkoi toimintaansa mutta allekirjoitti myös rauhansopimuksen?</w:t>
      </w:r>
    </w:p>
    <w:p>
      <w:r>
        <w:rPr>
          <w:b/>
        </w:rPr>
        <w:t xml:space="preserve">Tulos</w:t>
      </w:r>
    </w:p>
    <w:p>
      <w:r>
        <w:t xml:space="preserve">Mikä on yksi asia, jota UFDR:n helmikuussa tekemässä sopimuksessa vaadittiin?</w:t>
      </w:r>
    </w:p>
    <w:p>
      <w:r>
        <w:rPr>
          <w:b/>
        </w:rPr>
        <w:t xml:space="preserve">Tulos</w:t>
      </w:r>
    </w:p>
    <w:p>
      <w:r>
        <w:t xml:space="preserve">Mikä on sen sopimuksen nimi, joka tuli ennen FACA-sopimusta huhtikuussa 2007?</w:t>
      </w:r>
    </w:p>
    <w:p>
      <w:r>
        <w:rPr>
          <w:b/>
        </w:rPr>
        <w:t xml:space="preserve">Tulos</w:t>
      </w:r>
    </w:p>
    <w:p>
      <w:r>
        <w:t xml:space="preserve">Kun CPJP jatkoi taistelua, mitä muut ryhmät tekivät?</w:t>
      </w:r>
    </w:p>
    <w:p>
      <w:r>
        <w:rPr>
          <w:b/>
        </w:rPr>
        <w:t xml:space="preserve">Tulos</w:t>
      </w:r>
    </w:p>
    <w:p>
      <w:r>
        <w:t xml:space="preserve">Mikä on yksi asia, jota FACA-rauhansopimuksessa vaadittiin, kun se allekirjoitettiin huhtikuussa 2007?</w:t>
      </w:r>
    </w:p>
    <w:p>
      <w:r>
        <w:rPr>
          <w:b/>
        </w:rPr>
        <w:t xml:space="preserve">Esimerkki 8.2976</w:t>
      </w:r>
    </w:p>
    <w:p>
      <w:r>
        <w:t xml:space="preserve">Läpikulku: Ensimmäinen satelliitti, BeiDou-1A, laukaistiin 30. lokakuuta 2000 ja BeiDou-1B 20. joulukuuta 2000. Kolmas satelliitti, BeiDou-1C (varasatelliitti), asetettiin kiertoradalle 25. toukokuuta 2003. BeiDou-1C:n onnistunut laukaisu merkitsi myös BeiDou-1-navigointijärjestelmän perustamista.</w:t>
      </w:r>
    </w:p>
    <w:p>
      <w:r>
        <w:rPr>
          <w:b/>
        </w:rPr>
        <w:t xml:space="preserve">Tulos</w:t>
      </w:r>
    </w:p>
    <w:p>
      <w:r>
        <w:t xml:space="preserve">Mikä oli järjestelmän kahdeksannen satelliitin nimi?</w:t>
      </w:r>
    </w:p>
    <w:p>
      <w:r>
        <w:rPr>
          <w:b/>
        </w:rPr>
        <w:t xml:space="preserve">Tulos</w:t>
      </w:r>
    </w:p>
    <w:p>
      <w:r>
        <w:t xml:space="preserve">Milloin BeiDou-1D käynnistettiin?</w:t>
      </w:r>
    </w:p>
    <w:p>
      <w:r>
        <w:rPr>
          <w:b/>
        </w:rPr>
        <w:t xml:space="preserve">Tulos</w:t>
      </w:r>
    </w:p>
    <w:p>
      <w:r>
        <w:t xml:space="preserve">Mikä oli järjestelmän kolmannen sukellusveneen nimi?</w:t>
      </w:r>
    </w:p>
    <w:p>
      <w:r>
        <w:rPr>
          <w:b/>
        </w:rPr>
        <w:t xml:space="preserve">Tulos</w:t>
      </w:r>
    </w:p>
    <w:p>
      <w:r>
        <w:t xml:space="preserve">Milloin BeiDou-1C-raketti laukaistiin?</w:t>
      </w:r>
    </w:p>
    <w:p>
      <w:r>
        <w:rPr>
          <w:b/>
        </w:rPr>
        <w:t xml:space="preserve">Tulos</w:t>
      </w:r>
    </w:p>
    <w:p>
      <w:r>
        <w:t xml:space="preserve">Milloin BeiDou-1E:n epäonnistunut laukaisu tapahtui?</w:t>
      </w:r>
    </w:p>
    <w:p>
      <w:r>
        <w:rPr>
          <w:b/>
        </w:rPr>
        <w:t xml:space="preserve">Esimerkki 8.2977</w:t>
      </w:r>
    </w:p>
    <w:p>
      <w:r>
        <w:t xml:space="preserve">Läpikulku: Vuoden 2010 väestönlaskennan mukaan valkoiset muodostivat 51 prosenttia Houstonin väestöstä; 26 prosenttia koko väestöstä oli muita kuin valkoihoisia. Mustien tai afroamerikkalaisten osuus Houstonin väestöstä oli 25 prosenttia. Amerikan intiaanien osuus väestöstä oli 0,7 prosenttia. Aasialaisten osuus oli 6 % (1,7 % vietnamilaisia, 1,3 % kiinalaisia, 1,3 % intialaisia, 0,9 % pakistanilaisia, 0,4 % filippiiniläisiä, 0,3 % korealaisia, 0,1 % japanilaisia) ja Tyynenmeren saarten asukkaiden osuus oli 0,1 %. Muuhun rotuun kuuluvia henkilöitä oli 15,2 prosenttia kaupungin väestöstä, joista 0,2 prosenttia oli ei-hispanialaisia. Kahteen tai useampaan rotuun kuuluvia henkilöitä oli 3,3 % kaupungin väestöstä. Vuoden 2000 väestönlaskennassa kaupungissa oli 1 953 631 asukasta, ja väestötiheys oli 3 371,7 asukasta neliömailia kohti (1 301,8/km²). Kaupungin rodullinen koostumus oli 49,3 % valkoisia, 25,3 % afroamerikkalaisia, 5,3 % aasialaisia, 0,7 % Amerikan intiaaneja, 0,1 % Tyynenmeren saaristolaisia, 16,5 % muita rotuja ja 3,1 % kahta tai useampaa rotua edustavia. Lisäksi hispanistien osuus Houstonin väestöstä oli 37,4 prosenttia, kun taas valkoihoisten osuus oli 30,8 prosenttia, kun se vuonna 1970 oli 62,4 prosenttia.</w:t>
      </w:r>
    </w:p>
    <w:p>
      <w:r>
        <w:rPr>
          <w:b/>
        </w:rPr>
        <w:t xml:space="preserve">Tulos</w:t>
      </w:r>
    </w:p>
    <w:p>
      <w:r>
        <w:t xml:space="preserve">Kuinka suuri osa Texasin väestöstä on valkoihoisia?</w:t>
      </w:r>
    </w:p>
    <w:p>
      <w:r>
        <w:rPr>
          <w:b/>
        </w:rPr>
        <w:t xml:space="preserve">Tulos</w:t>
      </w:r>
    </w:p>
    <w:p>
      <w:r>
        <w:t xml:space="preserve"> Kuinka monta prosenttia Texasin väestöstä on afroamerikkalaisia?</w:t>
      </w:r>
    </w:p>
    <w:p>
      <w:r>
        <w:rPr>
          <w:b/>
        </w:rPr>
        <w:t xml:space="preserve">Tulos</w:t>
      </w:r>
    </w:p>
    <w:p>
      <w:r>
        <w:t xml:space="preserve"> Minkä ryhmän osuus Texasin väestöstä on 6 prosenttia?</w:t>
      </w:r>
    </w:p>
    <w:p>
      <w:r>
        <w:rPr>
          <w:b/>
        </w:rPr>
        <w:t xml:space="preserve">Tulos</w:t>
      </w:r>
    </w:p>
    <w:p>
      <w:r>
        <w:t xml:space="preserve"> Mikä on Teksasin väkiluku vuoden 2000 väestönlaskennan mukaan?</w:t>
      </w:r>
    </w:p>
    <w:p>
      <w:r>
        <w:rPr>
          <w:b/>
        </w:rPr>
        <w:t xml:space="preserve">Tulos</w:t>
      </w:r>
    </w:p>
    <w:p>
      <w:r>
        <w:t xml:space="preserve"> Mikä oli valkoisten osuus vuonna 1900?</w:t>
      </w:r>
    </w:p>
    <w:p>
      <w:r>
        <w:rPr>
          <w:b/>
        </w:rPr>
        <w:t xml:space="preserve">Esimerkki 8.2978</w:t>
      </w:r>
    </w:p>
    <w:p>
      <w:r>
        <w:t xml:space="preserve">Läpikulku: Guamissa havaittiin 12. syyskuuta 2007 kookossarvikuoriaisen (Oryctes rhinoceros) tartunta. CRB:n ei tiedetä esiintyvän Yhdysvalloissa Amerikan Samoaa lukuun ottamatta. Syyskuun 13.-25. päivänä 2007 tehdyt rajaustutkimukset osoittivat, että tartunta rajoittui Tumon Bayn ja Faifai Beachin alueelle, joka on noin 900 hehtaarin (3,6 neliökilometrin) kokoinen alue. Guamin maatalousministeriö (GDA) asetti karanteenin kaikille Tumonin alueella sijaitseville kiinteistöille 5. lokakuuta ja laajensi karanteenin myöhemmin 25. lokakuuta noin 10 km2:n (2 500 hehtaarin) alueelle, joka on noin 800 metrin (0,5 mailin) säteellä kaikista tiedossa olevista CRB:n levinneisyysalueista kaikkiin suuntiin. CRB on kotoisin Etelä-Aasiasta, ja se on levinnyt kaikkialle Aasiaan ja läntiselle Tyynenmeren alueelle, mukaan luettuina Sri Lanka, Upolu, Samoa, Amerikan Samoa, Palau, Iso-Britannia, Länsi-Irian, Uusi-Irlanti, Pak-saari ja Manus-saari (Uusi-Guinea), Fidži, Kookos-saaret (Keeling-saaret), Mauritius ja Réunion.</w:t>
      </w:r>
    </w:p>
    <w:p>
      <w:r>
        <w:rPr>
          <w:b/>
        </w:rPr>
        <w:t xml:space="preserve">Tulos</w:t>
      </w:r>
    </w:p>
    <w:p>
      <w:r>
        <w:t xml:space="preserve">Kuinka suuri Réunionin saari on?</w:t>
      </w:r>
    </w:p>
    <w:p>
      <w:r>
        <w:rPr>
          <w:b/>
        </w:rPr>
        <w:t xml:space="preserve">Tulos</w:t>
      </w:r>
    </w:p>
    <w:p>
      <w:r>
        <w:t xml:space="preserve">Mistä kookossarvikuoriainen on peräisin?</w:t>
      </w:r>
    </w:p>
    <w:p>
      <w:r>
        <w:rPr>
          <w:b/>
        </w:rPr>
        <w:t xml:space="preserve">Tulos</w:t>
      </w:r>
    </w:p>
    <w:p>
      <w:r>
        <w:t xml:space="preserve">Milloin kookossarvikuoriainen löydettiin Amerikan Samoalta?</w:t>
      </w:r>
    </w:p>
    <w:p>
      <w:r>
        <w:rPr>
          <w:b/>
        </w:rPr>
        <w:t xml:space="preserve">Tulos</w:t>
      </w:r>
    </w:p>
    <w:p>
      <w:r>
        <w:t xml:space="preserve">Kuinka pitkä Reunionin saari on?</w:t>
      </w:r>
    </w:p>
    <w:p>
      <w:r>
        <w:rPr>
          <w:b/>
        </w:rPr>
        <w:t xml:space="preserve">Tulos</w:t>
      </w:r>
    </w:p>
    <w:p>
      <w:r>
        <w:t xml:space="preserve">Kuinka suuri Fidži on?</w:t>
      </w:r>
    </w:p>
    <w:p>
      <w:r>
        <w:rPr>
          <w:b/>
        </w:rPr>
        <w:t xml:space="preserve">Esimerkki 8.2979</w:t>
      </w:r>
    </w:p>
    <w:p>
      <w:r>
        <w:t xml:space="preserve">Läpikulku: Vuonna 1822 American Colonization Society alkoi lähettää afroamerikkalaisia vapaaehtoisia Pepper Coastille perustamaan siirtokuntaa vapautetuille afroamerikkalaisille. Vuoteen 1867 mennessä ACS (ja siihen liittyvät osavaltiot) olivat avustaneet yli 13 000 afroamerikkalaisen siirtymistä Liberiaan. Nämä vapaat afroamerikkalaiset ja heidän jälkeläisensä avioituivat yhteisönsä sisällä ja alkoivat identifioitua amerikolais-liberialaisiksi. Monet heistä olivat sekarotuisia ja amerikkalaisessa kulttuurissa koulutettuja; he eivät samaistuneet kohtaamiensa heimojen alkuperäisasukkaisiin. He avioituivat suurelta osin siirtomaayhteisön sisällä ja muodostivat etnisen ryhmän, jonka kulttuuriperinteeseen yhdistyivät amerikkalaiset käsitykset poliittisesta tasavaltalaisuudesta ja protestanttisesta kristinuskosta.</w:t>
      </w:r>
    </w:p>
    <w:p>
      <w:r>
        <w:rPr>
          <w:b/>
        </w:rPr>
        <w:t xml:space="preserve">Tulos</w:t>
      </w:r>
    </w:p>
    <w:p>
      <w:r>
        <w:t xml:space="preserve">Minä vuonna vapaaehtoiset lähtivät Pippurirannikolta?</w:t>
      </w:r>
    </w:p>
    <w:p>
      <w:r>
        <w:rPr>
          <w:b/>
        </w:rPr>
        <w:t xml:space="preserve">Tulos</w:t>
      </w:r>
    </w:p>
    <w:p>
      <w:r>
        <w:t xml:space="preserve">Minkä järjestön perustivat amerikkalais-liberialaiset?</w:t>
      </w:r>
    </w:p>
    <w:p>
      <w:r>
        <w:rPr>
          <w:b/>
        </w:rPr>
        <w:t xml:space="preserve">Tulos</w:t>
      </w:r>
    </w:p>
    <w:p>
      <w:r>
        <w:t xml:space="preserve">Kuinka monta afroamerikkalaista muutti Liberiaan vuonna 1867?</w:t>
      </w:r>
    </w:p>
    <w:p>
      <w:r>
        <w:rPr>
          <w:b/>
        </w:rPr>
        <w:t xml:space="preserve">Tulos</w:t>
      </w:r>
    </w:p>
    <w:p>
      <w:r>
        <w:t xml:space="preserve">Mitä Liberiaan muuttaneet afroamerikkalaiset pitivät salassa ACS:ltä?</w:t>
      </w:r>
    </w:p>
    <w:p>
      <w:r>
        <w:rPr>
          <w:b/>
        </w:rPr>
        <w:t xml:space="preserve">Tulos</w:t>
      </w:r>
    </w:p>
    <w:p>
      <w:r>
        <w:t xml:space="preserve">Millä nimellä kutsuttiin pippurirannikon alkuasukkaita?</w:t>
      </w:r>
    </w:p>
    <w:p>
      <w:r>
        <w:rPr>
          <w:b/>
        </w:rPr>
        <w:t xml:space="preserve">Esimerkki 8.2980</w:t>
      </w:r>
    </w:p>
    <w:p>
      <w:r>
        <w:t xml:space="preserve">Läpikulku: Noin 20 prosenttia Etonin oppilaista saa taloudellista tukea erilaisten apurahojen ja stipendien kautta. Viimeisin rehtori Tony Little sanoi, että Eton kehittää parhaillaan suunnitelmia, joiden mukaan kuka tahansa poika voisi käydä koulua vanhempien tuloista riippumatta, ja vuonna 2011 hän kertoi, että noin 250 poikaa saa koululta "merkittävää" taloudellista apua. Vuoden 2014 alussa luku oli noussut 263 oppilaaseen, jotka saivat tukea, joka vastasi noin 60:tä prosenttia koulumaksusta, ja lisäksi 63 oppilasta sai opetuksensa ilmaiseksi. Little sanoi, että lyhyellä aikavälillä hän halusi varmistaa, että noin 320 oppilasta saa vuosittain stipendejä ja 70 oppilasta saa maksuttoman opetuksen, ja että taloudellista tukea saavien oppilaiden määrän on tarkoitus kasvaa edelleen. Nämä verrattain uudet kehityssuunnat ovat rinnakkain Etonin jo pitkään järjestämien kurssien kanssa, joita Eton on tarjonnut valtion koulujen oppilaille ja joista suurin osa järjestetään kesälomalla (heinä- ja elokuussa). Vuonna 1982 käynnistetty Universities Summer School on intensiivinen kurssi, joka on avoin koko Yhdistyneessä kuningaskunnassa asuville pojille ja tytöille, jotka käyvät valtion kouluja, ovat ensimmäisen vuoden lopussa kuudennessa luokassa ja ovat aloittamassa viimeistä kouluvuottaan. Vuonna 1994 aloitettu Brent-Etonin kesäkoulu tarjoaa 40-50 nuorelle Lontoon Brentin kaupunginosasta, joka on kaupungin sisäisen köyhyyden alue, maksuttoman viikon mittaisen intensiivisen kurssin, jonka tarkoituksena on auttaa kuromaan umpeen GCSE- ja A-level-tasojen välinen kuilu. Vuonna 2008 Eton auttoi perustamaan kuuden paikallisen valtion koulun kanssa Etonin, Sloughin, Windsorin ja Hounslow'n itsenäisten ja valtion koulujen kumppanuuden (ISSP). ISSP:n tavoitteena on "parantaa oppilaiden saavutuksia, parantaa oppilaiden itsetuntoa, lisätä oppilaiden toiveita ja parantaa ammattikäytäntöjä kaikissa kouluissa". Etonissa järjestetään myös useita kuoro- ja englannin kielen kursseja kesäkuukausina.</w:t>
      </w:r>
    </w:p>
    <w:p>
      <w:r>
        <w:rPr>
          <w:b/>
        </w:rPr>
        <w:t xml:space="preserve">Tulos</w:t>
      </w:r>
    </w:p>
    <w:p>
      <w:r>
        <w:t xml:space="preserve">Kuinka monta Etonin opiskelijaa osallistui Etoniin ilmaiseksi vuonna 2011?</w:t>
      </w:r>
    </w:p>
    <w:p>
      <w:r>
        <w:rPr>
          <w:b/>
        </w:rPr>
        <w:t xml:space="preserve">Tulos</w:t>
      </w:r>
    </w:p>
    <w:p>
      <w:r>
        <w:t xml:space="preserve">Kuka oli Etonin rehtori vuonna 1982?</w:t>
      </w:r>
    </w:p>
    <w:p>
      <w:r>
        <w:rPr>
          <w:b/>
        </w:rPr>
        <w:t xml:space="preserve">Tulos</w:t>
      </w:r>
    </w:p>
    <w:p>
      <w:r>
        <w:t xml:space="preserve">Kuinka monta opiskelijaa osallistui Brent-Etonin kesäkouluun vuonna 2008?</w:t>
      </w:r>
    </w:p>
    <w:p>
      <w:r>
        <w:rPr>
          <w:b/>
        </w:rPr>
        <w:t xml:space="preserve">Tulos</w:t>
      </w:r>
    </w:p>
    <w:p>
      <w:r>
        <w:t xml:space="preserve">Kuinka monta oppilasta opiskelee Etonin, Slough'n, Windsorin ja Hounslow'n itsenäisten ja valtiollisten koulujen kumppanuuskunnassa vuonna 2008?</w:t>
      </w:r>
    </w:p>
    <w:p>
      <w:r>
        <w:rPr>
          <w:b/>
        </w:rPr>
        <w:t xml:space="preserve">Tulos</w:t>
      </w:r>
    </w:p>
    <w:p>
      <w:r>
        <w:t xml:space="preserve">Kuka oli Etonin, Sloughin, Windsorin ja Hounslow'n riippumattoman ja valtion koulujen kumppanuuden rehtori vuonna 2008?</w:t>
      </w:r>
    </w:p>
    <w:p>
      <w:r>
        <w:rPr>
          <w:b/>
        </w:rPr>
        <w:t xml:space="preserve">Esimerkki 8.2981</w:t>
      </w:r>
    </w:p>
    <w:p>
      <w:r>
        <w:t xml:space="preserve">Läpikulku: Joitakin energiamuotoja ovat vaihteleva sekoitus sekä potentiaali- että liike-energiaa. Esimerkkinä voidaan mainita mekaaninen energia, joka on systeemin (yleensä makroskooppisen) liike-energian ja potentiaalienergian summa. Materiaalien elastinen energia on myös riippuvainen sähköisestä potentiaalienergiasta (atomien ja molekyylien välillä), samoin kuin kemiallinen energia, joka varastoituu ja vapautuu sähköisen potentiaalienergian varastosta elektronien ja niitä puoleensa vetävien molekyylien tai atomiytimien välillä.[Tarvitaan lainausmerkki tarkistettavaksi] Luettelo ei myöskään ole välttämättä täydellinen. Aina kun fysiikan tutkijat havaitsevat, että jokin ilmiö näyttää rikkovan energian säilymislakia, lisätään yleensä uusia muotoja, jotka selittävät ristiriidan.</w:t>
      </w:r>
    </w:p>
    <w:p>
      <w:r>
        <w:rPr>
          <w:b/>
        </w:rPr>
        <w:t xml:space="preserve">Tulos</w:t>
      </w:r>
    </w:p>
    <w:p>
      <w:r>
        <w:t xml:space="preserve">Mikä on riippuvainen vesipotentiaalienergiasta?</w:t>
      </w:r>
    </w:p>
    <w:p>
      <w:r>
        <w:rPr>
          <w:b/>
        </w:rPr>
        <w:t xml:space="preserve">Tulos</w:t>
      </w:r>
    </w:p>
    <w:p>
      <w:r>
        <w:t xml:space="preserve">Mihin biologinen energia varastoituu ja vapautuu?</w:t>
      </w:r>
    </w:p>
    <w:p>
      <w:r>
        <w:rPr>
          <w:b/>
        </w:rPr>
        <w:t xml:space="preserve">Tulos</w:t>
      </w:r>
    </w:p>
    <w:p>
      <w:r>
        <w:t xml:space="preserve">Kaikki energiamuodot ovat vaihteleva sekoitus potentiaalia ja mitä muuta energiaa?</w:t>
      </w:r>
    </w:p>
    <w:p>
      <w:r>
        <w:rPr>
          <w:b/>
        </w:rPr>
        <w:t xml:space="preserve">Tulos</w:t>
      </w:r>
    </w:p>
    <w:p>
      <w:r>
        <w:t xml:space="preserve">mitä kemiantutkijat saavat selville tietyistä ilmiöistä?</w:t>
      </w:r>
    </w:p>
    <w:p>
      <w:r>
        <w:rPr>
          <w:b/>
        </w:rPr>
        <w:t xml:space="preserve">Tulos</w:t>
      </w:r>
    </w:p>
    <w:p>
      <w:r>
        <w:t xml:space="preserve">tyypillisesti lisätään vanhoja lomakkeita, jotka selittävät mitä?</w:t>
      </w:r>
    </w:p>
    <w:p>
      <w:r>
        <w:rPr>
          <w:b/>
        </w:rPr>
        <w:t xml:space="preserve">Esimerkki 8.2982</w:t>
      </w:r>
    </w:p>
    <w:p>
      <w:r>
        <w:t xml:space="preserve">Läpikulku: BSBA-opiskelijat suorittavat 40-60 prosenttia kursseista kauppakorkeakoulussa ja voivat virallisesti ilmoittaa pääaineita kahdeksalla alalla: laskentatoimi, yrittäjyys, rahoitus, terveydenhuollon johtaminen, markkinointi, liiketaloustiede ja strategia, organisaatio ja henkilöstöresurssit, kansainvälinen liiketoiminta sekä toiminnan ja toimitusketjun hallinta. Jatko-opiskelijat voivat suorittaa MBA-tutkinnon joko kokopäiväisesti tai osa-aikaisesti. Opiskelijat voivat myös suorittaa valinnaisia kursseja Washingtonin yliopiston muilta tieteenaloilta, kuten oikeustieteestä ja monilta muilta aloilta. Mahendra R. Gupta on Olin Business Schoolin dekaani.</w:t>
      </w:r>
    </w:p>
    <w:p>
      <w:r>
        <w:rPr>
          <w:b/>
        </w:rPr>
        <w:t xml:space="preserve">Tulos</w:t>
      </w:r>
    </w:p>
    <w:p>
      <w:r>
        <w:t xml:space="preserve">Mistä yliopistosta Mahendra R. Gupta valmistui?</w:t>
      </w:r>
    </w:p>
    <w:p>
      <w:r>
        <w:rPr>
          <w:b/>
        </w:rPr>
        <w:t xml:space="preserve">Tulos</w:t>
      </w:r>
    </w:p>
    <w:p>
      <w:r>
        <w:t xml:space="preserve">Kuinka monta erilaista MBA-tutkintoa Washingtonin yliopisto tarjoaa?</w:t>
      </w:r>
    </w:p>
    <w:p>
      <w:r>
        <w:rPr>
          <w:b/>
        </w:rPr>
        <w:t xml:space="preserve">Tulos</w:t>
      </w:r>
    </w:p>
    <w:p>
      <w:r>
        <w:t xml:space="preserve">Miten perustutkinto-opiskelijat voivat osallistua BSBA-opintoihin?</w:t>
      </w:r>
    </w:p>
    <w:p>
      <w:r>
        <w:rPr>
          <w:b/>
        </w:rPr>
        <w:t xml:space="preserve">Tulos</w:t>
      </w:r>
    </w:p>
    <w:p>
      <w:r>
        <w:t xml:space="preserve">Kuinka monta prosenttia MBA-opiskelijoiden kursseista on kauppakorkeakoulussa?</w:t>
      </w:r>
    </w:p>
    <w:p>
      <w:r>
        <w:rPr>
          <w:b/>
        </w:rPr>
        <w:t xml:space="preserve">Esimerkki 8.2983</w:t>
      </w:r>
    </w:p>
    <w:p>
      <w:r>
        <w:t xml:space="preserve">Läpikulku: Monikansallinen ryhmä tutki uudelleen Yersinia pestis -bakteerin roolia mustassa surmassa sen jälkeen, kun Drancourt ja Raoult olivat kiistäneet sen tunnistamisen vuonna 1998. He arvioivat polymeraasiketjureaktiotekniikalla (PCR) Y. pestis -bakteerin DNA:n/RNA:n esiintymistä Pohjois-, Keski- ja Etelä-Euroopan joukkohautojen ihmisluurankojen hammaskuopista, jotka arkeologisesti yhdistettiin mustaan surmaan ja sen jälkeisiin uusiin taantumiin. Kirjoittajat päättelivät, että tämä uusi tutkimus yhdessä Etelä-Ranskasta ja Saksasta tehtyjen aiempien analyysien kanssa "... päättää keskustelun mustan surman etiologiasta ja osoittaa yksiselitteisesti, että Y. pestis oli Eurooppaa keskiajalla tuhonneen epidemian aiheuttaja".</w:t>
      </w:r>
    </w:p>
    <w:p>
      <w:r>
        <w:rPr>
          <w:b/>
        </w:rPr>
        <w:t xml:space="preserve">Tulos</w:t>
      </w:r>
    </w:p>
    <w:p>
      <w:r>
        <w:t xml:space="preserve">Minä vuonna PloS Pathogens julkaistiin ensimmäisen kerran?</w:t>
      </w:r>
    </w:p>
    <w:p>
      <w:r>
        <w:rPr>
          <w:b/>
        </w:rPr>
        <w:t xml:space="preserve">Tulos</w:t>
      </w:r>
    </w:p>
    <w:p>
      <w:r>
        <w:t xml:space="preserve">Missä maassa on PloS Pathogensin pääkonttori?</w:t>
      </w:r>
    </w:p>
    <w:p>
      <w:r>
        <w:rPr>
          <w:b/>
        </w:rPr>
        <w:t xml:space="preserve">Tulos</w:t>
      </w:r>
    </w:p>
    <w:p>
      <w:r>
        <w:t xml:space="preserve">Minä vuonna tutkijat käyttivät ensimmäisen kerran polymeraasiketjureaktioita?</w:t>
      </w:r>
    </w:p>
    <w:p>
      <w:r>
        <w:rPr>
          <w:b/>
        </w:rPr>
        <w:t xml:space="preserve">Tulos</w:t>
      </w:r>
    </w:p>
    <w:p>
      <w:r>
        <w:t xml:space="preserve">Missä ranskalaisessa tieteellisessä aikakauslehdessä julkaistiin ennakkoanalyysi mustasta surmasta?</w:t>
      </w:r>
    </w:p>
    <w:p>
      <w:r>
        <w:rPr>
          <w:b/>
        </w:rPr>
        <w:t xml:space="preserve">Tulos</w:t>
      </w:r>
    </w:p>
    <w:p>
      <w:r>
        <w:t xml:space="preserve">Missä kuussa Drancourtin ja Raoultin tutkimus julkaistiin vuonna 1998?</w:t>
      </w:r>
    </w:p>
    <w:p>
      <w:r>
        <w:rPr>
          <w:b/>
        </w:rPr>
        <w:t xml:space="preserve">Esimerkki 8.2984</w:t>
      </w:r>
    </w:p>
    <w:p>
      <w:r>
        <w:t xml:space="preserve">Läpikulku: Sulfiittiprosessi on peräisin 1840-luvulta, ja se oli hallitseva menetelmä ennen toista maailmansotaa. Kraftprosessi, joka keksittiin 1870-luvulla ja jota käytettiin ensimmäisen kerran 1890-luvulla, on nykyään yleisimmin käytetty strategia, jonka yhtenä etuna on kemiallinen reaktio ligniinin kanssa, joka tuottaa lämpöä, jota voidaan käyttää generaattorin käyttämiseen. Useimmat sellunvalmistuslaitokset, jotka käyttävät voimaprosessia, ovat sähköverkon nettotuottajia tai käyttävät sähköä viereisen paperitehtaan käyttämiseen. Toinen etu on, että prosessissa otetaan talteen ja käytetään uudelleen kaikki epäorgaaniset kemialliset reagenssit. Soodamassan valmistus on toinen erikoisprosessi, jota käytetään olkien, bagassin ja runsaasti silikaattia sisältävien lehtipuiden massan valmistukseen.</w:t>
      </w:r>
    </w:p>
    <w:p>
      <w:r>
        <w:rPr>
          <w:b/>
        </w:rPr>
        <w:t xml:space="preserve">Tulos</w:t>
      </w:r>
    </w:p>
    <w:p>
      <w:r>
        <w:t xml:space="preserve">Kuinka monta mekaanista sellunvalmistusprosessia on olemassa?</w:t>
      </w:r>
    </w:p>
    <w:p>
      <w:r>
        <w:rPr>
          <w:b/>
        </w:rPr>
        <w:t xml:space="preserve">Tulos</w:t>
      </w:r>
    </w:p>
    <w:p>
      <w:r>
        <w:t xml:space="preserve">Mikä on paperitehtaiden massanvalmistuksessa käytettävä erikoisprosessi?</w:t>
      </w:r>
    </w:p>
    <w:p>
      <w:r>
        <w:rPr>
          <w:b/>
        </w:rPr>
        <w:t xml:space="preserve">Tulos</w:t>
      </w:r>
    </w:p>
    <w:p>
      <w:r>
        <w:t xml:space="preserve">Mikä on erikoisprosessi, jota käytetään kovapuille, joiden silikaattipitoisuus on korkea?</w:t>
      </w:r>
    </w:p>
    <w:p>
      <w:r>
        <w:rPr>
          <w:b/>
        </w:rPr>
        <w:t xml:space="preserve">Tulos</w:t>
      </w:r>
    </w:p>
    <w:p>
      <w:r>
        <w:t xml:space="preserve">Mikä on bagassin käsittelyyn käytettävä erikoisprosessi?</w:t>
      </w:r>
    </w:p>
    <w:p>
      <w:r>
        <w:rPr>
          <w:b/>
        </w:rPr>
        <w:t xml:space="preserve">Tulos</w:t>
      </w:r>
    </w:p>
    <w:p>
      <w:r>
        <w:t xml:space="preserve">Milloin soodasellua käytettiin ensimmäisen kerran, kun se keksittiin 1870-luvulla?</w:t>
      </w:r>
    </w:p>
    <w:p>
      <w:r>
        <w:rPr>
          <w:b/>
        </w:rPr>
        <w:t xml:space="preserve">Tulos</w:t>
      </w:r>
    </w:p>
    <w:p>
      <w:r>
        <w:t xml:space="preserve">Kuinka monta ei-kemiallista sellunvalmistusprosessia on olemassa?</w:t>
      </w:r>
    </w:p>
    <w:p>
      <w:r>
        <w:rPr>
          <w:b/>
        </w:rPr>
        <w:t xml:space="preserve">Tulos</w:t>
      </w:r>
    </w:p>
    <w:p>
      <w:r>
        <w:t xml:space="preserve"> Millä vuosikymmenellä sulfiittiprosessi lopetettiin?</w:t>
      </w:r>
    </w:p>
    <w:p>
      <w:r>
        <w:rPr>
          <w:b/>
        </w:rPr>
        <w:t xml:space="preserve">Tulos</w:t>
      </w:r>
    </w:p>
    <w:p>
      <w:r>
        <w:t xml:space="preserve"> Mitä prosessia käytetään vähiten?</w:t>
      </w:r>
    </w:p>
    <w:p>
      <w:r>
        <w:rPr>
          <w:b/>
        </w:rPr>
        <w:t xml:space="preserve">Tulos</w:t>
      </w:r>
    </w:p>
    <w:p>
      <w:r>
        <w:t xml:space="preserve">Millä muulla menetelmällä saadaan vähäsilikaattisia olkia selluloosaksi?</w:t>
      </w:r>
    </w:p>
    <w:p>
      <w:r>
        <w:rPr>
          <w:b/>
        </w:rPr>
        <w:t xml:space="preserve">Esimerkki 8.2985</w:t>
      </w:r>
    </w:p>
    <w:p>
      <w:r>
        <w:t xml:space="preserve">Läpikulku: Monarkki ja kenraalikuvernöörit toimivat ainoastaan paikallisten ministerien neuvojen perusteella. Heillä on yleensä lainsäätäjien tuki ja he varmistavat lakiesitysten läpimenon. He eivät siis todennäköisesti neuvo hallitsijaa tai tämän edustajaa epäämään suostumustaan. Albertan kuvernööriluutnantti John C. Bowen käytti vuonna 1937 valtuuksiaan kieltäytyä kuninkaallisesta puoltavasta lausunnosta kolmen lakiehdotuksen osalta, jotka hyväksyttiin William Aberhartin sosialistisen luottopuolueen hallitsemassa lainsäädäntöelimessä. Kahdella lakiehdotuksella pyrittiin asettamaan pankit provinssin alaisuuteen ja puuttumaan siten liittovaltion hallituksen toimivaltaan. Kolmannessa, Accurate News and Information Bill -laissa, sanomalehdet pyrittiin pakottamaan painamaan hallituksen vastalauseet jutuille, joita maakunnan kabinetti vastusti. Kanadan korkein oikeus ja Privy Councilin oikeuskomitea vahvistivat myöhemmin kaikkien kolmen lakiehdotuksen perustuslain vastaisuuden.</w:t>
      </w:r>
    </w:p>
    <w:p>
      <w:r>
        <w:rPr>
          <w:b/>
        </w:rPr>
        <w:t xml:space="preserve">Tulos</w:t>
      </w:r>
    </w:p>
    <w:p>
      <w:r>
        <w:t xml:space="preserve">Ei kansainyhteisön valtakunnat ovat suvereeneja mitä?</w:t>
      </w:r>
    </w:p>
    <w:p>
      <w:r>
        <w:rPr>
          <w:b/>
        </w:rPr>
        <w:t xml:space="preserve">Tulos</w:t>
      </w:r>
    </w:p>
    <w:p>
      <w:r>
        <w:t xml:space="preserve">Minä vuonna Barkerin julistus annettiin?</w:t>
      </w:r>
    </w:p>
    <w:p>
      <w:r>
        <w:rPr>
          <w:b/>
        </w:rPr>
        <w:t xml:space="preserve">Tulos</w:t>
      </w:r>
    </w:p>
    <w:p>
      <w:r>
        <w:t xml:space="preserve">Minä vuonna syntyi Westminsterin julistus?</w:t>
      </w:r>
    </w:p>
    <w:p>
      <w:r>
        <w:rPr>
          <w:b/>
        </w:rPr>
        <w:t xml:space="preserve">Tulos</w:t>
      </w:r>
    </w:p>
    <w:p>
      <w:r>
        <w:t xml:space="preserve">Kuinka monella lakiehdotuksella pyrittiin asettamaan maakunnat pankkien alaisuuteen?</w:t>
      </w:r>
    </w:p>
    <w:p>
      <w:r>
        <w:rPr>
          <w:b/>
        </w:rPr>
        <w:t xml:space="preserve">Esimerkki 8.2986</w:t>
      </w:r>
    </w:p>
    <w:p>
      <w:r>
        <w:t xml:space="preserve">Läpikulku: Rivitalot avautuivat yleensä suoraan kadulle, ja usein ovelle oli muutama askelma. Usein kellarikerrokseen laskeutui avoin, rautakaiteilla suojattu tila, johon oli huomaamaton sisäänkäynti portaita pitkin kadulta palvelijoita ja tavarantoimittajia varten; tämä tunnetaan nimellä "alue". Tämä merkitsi sitä, että pohjakerroksen julkisivu oli nyt poistettu ja suojattu kadulta, ja kannusti päävastaanottohuoneiden siirtymistä sinne yläkerrasta. Jos, kuten usein, rakennettiin uusi katu tai katujen sarja, tie ja jalkakäytävät korotettiin, ja talojen takana olevat puutarhat tai pihat olivat matalammalla tasolla, mikä yleensä edusti alkuperäistä tasoa.</w:t>
      </w:r>
    </w:p>
    <w:p>
      <w:r>
        <w:rPr>
          <w:b/>
        </w:rPr>
        <w:t xml:space="preserve">Tulos</w:t>
      </w:r>
    </w:p>
    <w:p>
      <w:r>
        <w:t xml:space="preserve">Missä useimmat varakkaat kaupunkilaiset asuivat?</w:t>
      </w:r>
    </w:p>
    <w:p>
      <w:r>
        <w:rPr>
          <w:b/>
        </w:rPr>
        <w:t xml:space="preserve">Tulos</w:t>
      </w:r>
    </w:p>
    <w:p>
      <w:r>
        <w:t xml:space="preserve">Mitä huoneita siirrettiin yhden kerroksen verran ylöspäin uuden sisääntulotyylin vuoksi?</w:t>
      </w:r>
    </w:p>
    <w:p>
      <w:r>
        <w:rPr>
          <w:b/>
        </w:rPr>
        <w:t xml:space="preserve">Tulos</w:t>
      </w:r>
    </w:p>
    <w:p>
      <w:r>
        <w:t xml:space="preserve">Mitkä ihmiset eivät saaneet käyttää alueen erillistä sisäänkäyntiä?</w:t>
      </w:r>
    </w:p>
    <w:p>
      <w:r>
        <w:rPr>
          <w:b/>
        </w:rPr>
        <w:t xml:space="preserve">Tulos</w:t>
      </w:r>
    </w:p>
    <w:p>
      <w:r>
        <w:t xml:space="preserve">Mitä laitettiin talon taakse samalle tasolle?</w:t>
      </w:r>
    </w:p>
    <w:p>
      <w:r>
        <w:rPr>
          <w:b/>
        </w:rPr>
        <w:t xml:space="preserve">Esimerkki 8.2987</w:t>
      </w:r>
    </w:p>
    <w:p>
      <w:r>
        <w:t xml:space="preserve">Läpikulku: Donald Wills Douglas Sr. rakensi vuonna 1922 Clover Fieldille (Santa Monican lentokenttä) tehtaan Douglas Aircraft Companylle. Vuonna 1924 neljä Douglasin rakentamaa lentokonetta nousi Clover Fieldiltä ilmaan ja yritti ensimmäistä kertaa kiertää maailmaa ilmassa. Kaksi konetta palasi takaisin, kun ne olivat 175 päivässä kulkeneet 27 553 mailia (44 342 km), ja paluumatkalla 23. syyskuuta 1924 niitä tervehti 200 000 ihmistä (arviolta). Douglas-yhtiö (myöhemmin McDonnell Douglas) säilytti toimitiloja kaupungissa 1960-luvulle asti.</w:t>
      </w:r>
    </w:p>
    <w:p>
      <w:r>
        <w:rPr>
          <w:b/>
        </w:rPr>
        <w:t xml:space="preserve">Tulos</w:t>
      </w:r>
    </w:p>
    <w:p>
      <w:r>
        <w:t xml:space="preserve">Minä vuonna Donald Wills Douglas, Sr. syntyi?</w:t>
      </w:r>
    </w:p>
    <w:p>
      <w:r>
        <w:rPr>
          <w:b/>
        </w:rPr>
        <w:t xml:space="preserve">Tulos</w:t>
      </w:r>
    </w:p>
    <w:p>
      <w:r>
        <w:t xml:space="preserve">Kuinka monta ihmistä työskenteli Douglas-yhtiössä?</w:t>
      </w:r>
    </w:p>
    <w:p>
      <w:r>
        <w:rPr>
          <w:b/>
        </w:rPr>
        <w:t xml:space="preserve">Tulos</w:t>
      </w:r>
    </w:p>
    <w:p>
      <w:r>
        <w:t xml:space="preserve">Minä vuonna Douglas Company nimettiin uudelleen McDonnell Douglasiksi?</w:t>
      </w:r>
    </w:p>
    <w:p>
      <w:r>
        <w:rPr>
          <w:b/>
        </w:rPr>
        <w:t xml:space="preserve">Tulos</w:t>
      </w:r>
    </w:p>
    <w:p>
      <w:r>
        <w:t xml:space="preserve">Kuka oli yksi niistä lentäjistä, jotka lensivät neljällä Douglas-valmisteisella lentokoneella yrittäessään ensimmäistä ilmassa tehtyä maailmanpyörimistä?</w:t>
      </w:r>
    </w:p>
    <w:p>
      <w:r>
        <w:rPr>
          <w:b/>
        </w:rPr>
        <w:t xml:space="preserve">Tulos</w:t>
      </w:r>
    </w:p>
    <w:p>
      <w:r>
        <w:t xml:space="preserve">Millä vuosikymmenellä Donald Wills Douglas Jr. kuoli?</w:t>
      </w:r>
    </w:p>
    <w:p>
      <w:r>
        <w:rPr>
          <w:b/>
        </w:rPr>
        <w:t xml:space="preserve">Esimerkki 8.2988</w:t>
      </w:r>
    </w:p>
    <w:p>
      <w:r>
        <w:t xml:space="preserve">Läpikulku: Ongelmia, jotka voidaan ratkaista teoriassa (esim. kun on annettu paljon mutta rajallinen aika), mutta joiden ratkaiseminen kestää käytännössä liian kauan, jotta niiden ratkaisemisesta olisi hyötyä, kutsutaan vaikeasti ratkaistaviksi ongelmiksi. Monimutkaisuusteoriassa ongelmia, joihin ei ole polynomiaikaisia ratkaisuja, pidetään vaikeasti ratkaistavina useammille kuin pienimmille syötteille. Itse asiassa Cobham-Edmondsin teesissä todetaan, että vain ne ongelmat, jotka voidaan ratkaista polynomiajassa, voidaan laskea jollakin laskentalaitteella. Tässä mielessä vaikeasti ratkaistavissa oleviksi tiedetään muun muassa ongelmat, jotka ovat EXPTIME-kovia. Jos NP ei ole sama kuin P, myös NP-täydelliset ongelmat ovat tässä mielessä vaikeasti ratkaistavia. Jotta nähdään, miksi eksponentiaaliaikaiset algoritmit voivat olla käytännössä käyttökelvottomia, tarkastellaan ohjelmaa, joka tekee 2n operaatiota ennen pysähtymistä. Pienellä n:llä, vaikkapa 100:lla, ja olettaen esimerkin vuoksi, että tietokone tekee 1012 operaatiota sekunnissa, ohjelma kestäisi noin 4 × 1010 vuotta, mikä on samaa suuruusluokkaa kuin maailmankaikkeuden ikä. Vaikka tietokone olisi paljon nopeampi, ohjelmasta olisi hyötyä vain hyvin pienissä tapauksissa, ja tässä mielessä ongelman vaikeasti ratkaistavissa oleva ongelma on jokseenkin riippumaton teknologian kehityksestä. Siitä huolimatta polynomiaika-algoritmi ei aina ole käytännöllinen. Jos sen suoritusaika on vaikkapa n15, on kohtuutonta pitää sitä tehokkaana, ja se on edelleen hyödytön vain pienissä tapauksissa.</w:t>
      </w:r>
    </w:p>
    <w:p>
      <w:r>
        <w:rPr>
          <w:b/>
        </w:rPr>
        <w:t xml:space="preserve">Tulos</w:t>
      </w:r>
    </w:p>
    <w:p>
      <w:r>
        <w:t xml:space="preserve">Mitkä ovat ongelmia, joita ei voida ratkaista teoriassa, mutta joiden ratkaiseminen kestää käytännössä liian kauan, jotta niistä olisi hyötyä?</w:t>
      </w:r>
    </w:p>
    <w:p>
      <w:r>
        <w:rPr>
          <w:b/>
        </w:rPr>
        <w:t xml:space="preserve">Tulos</w:t>
      </w:r>
    </w:p>
    <w:p>
      <w:r>
        <w:t xml:space="preserve">Milloin kompleksisuusteoriassa on ongelmia, joiden ratkaisut ovat polynomikokoisia?</w:t>
      </w:r>
    </w:p>
    <w:p>
      <w:r>
        <w:rPr>
          <w:b/>
        </w:rPr>
        <w:t xml:space="preserve">Tulos</w:t>
      </w:r>
    </w:p>
    <w:p>
      <w:r>
        <w:t xml:space="preserve">Mikä sanoo, että vain ongelmat, joita ei voida ratkaista polynomisessa ajassa, voidaan toteuttaa jollakin laskentalaitteella?</w:t>
      </w:r>
    </w:p>
    <w:p>
      <w:r>
        <w:rPr>
          <w:b/>
        </w:rPr>
        <w:t xml:space="preserve">Tulos</w:t>
      </w:r>
    </w:p>
    <w:p>
      <w:r>
        <w:t xml:space="preserve">Milloin ohjelma ei olisi hyödyllinen hyvin pienissä tapauksissa, ja siinä mielessä ongelman vaikeasti ratkaistavuus on jokseenkin riippumaton teknologian kehityksestä?</w:t>
      </w:r>
    </w:p>
    <w:p>
      <w:r>
        <w:rPr>
          <w:b/>
        </w:rPr>
        <w:t xml:space="preserve">Tulos</w:t>
      </w:r>
    </w:p>
    <w:p>
      <w:r>
        <w:t xml:space="preserve">Mikä algoritmi on aina käytännöllinen?</w:t>
      </w:r>
    </w:p>
    <w:p>
      <w:r>
        <w:rPr>
          <w:b/>
        </w:rPr>
        <w:t xml:space="preserve">Esimerkki 8.2989</w:t>
      </w:r>
    </w:p>
    <w:p>
      <w:r>
        <w:t xml:space="preserve">Läpikulku: 1800-luvulla punaista käytettiin taiteessa myös luomaan erityisiä tunteita, ei vain jäljittelemään luontoa. Silloin alettiin tutkia järjestelmällisesti väriteoriaa ja erityisesti sitä, miten täydentävät värit, kuten punainen ja vihreä, vahvistavat toisiaan, kun ne sijoitetaan vierekkäin. Vincent van Goghin kaltaiset taiteilijat seurasivat innokkaasti näitä tutkimuksia. Kuvaillessaan maalaustaan Yökahvila veljelleen Theolle vuonna 1888 van Gogh kirjoitti: "Yritin ilmaista punaisella ja vihreällä värillä hirvittäviä inhimillisiä intohimoja. Sali on verenpunainen ja vaaleankeltainen, keskellä on vihreä biljardipöytä ja neljä sitruunankeltaista lamppua, joissa on oranssin ja vihreän sävyisiä säteitä. Kaikkialla se on mitä erilaisimpien punaisten ja vihreiden taistelu ja vastakohta."</w:t>
      </w:r>
    </w:p>
    <w:p>
      <w:r>
        <w:rPr>
          <w:b/>
        </w:rPr>
        <w:t xml:space="preserve">Tulos</w:t>
      </w:r>
    </w:p>
    <w:p>
      <w:r>
        <w:t xml:space="preserve">Mikä vuosisata näki punaisen vain jäljitellä luontoa?</w:t>
      </w:r>
    </w:p>
    <w:p>
      <w:r>
        <w:rPr>
          <w:b/>
        </w:rPr>
        <w:t xml:space="preserve">Tulos</w:t>
      </w:r>
    </w:p>
    <w:p>
      <w:r>
        <w:t xml:space="preserve">Kenelle Theo kirjoitti vuonna 1888?</w:t>
      </w:r>
    </w:p>
    <w:p>
      <w:r>
        <w:rPr>
          <w:b/>
        </w:rPr>
        <w:t xml:space="preserve">Tulos</w:t>
      </w:r>
    </w:p>
    <w:p>
      <w:r>
        <w:t xml:space="preserve">Mitä Theo kirjoitti Van Goghille inhimillisistä intohimoista vuonna 1888?</w:t>
      </w:r>
    </w:p>
    <w:p>
      <w:r>
        <w:rPr>
          <w:b/>
        </w:rPr>
        <w:t xml:space="preserve">Tulos</w:t>
      </w:r>
    </w:p>
    <w:p>
      <w:r>
        <w:t xml:space="preserve">Kuka maalasi Cafe Nightin?</w:t>
      </w:r>
    </w:p>
    <w:p>
      <w:r>
        <w:rPr>
          <w:b/>
        </w:rPr>
        <w:t xml:space="preserve">Esimerkki 8.2990</w:t>
      </w:r>
    </w:p>
    <w:p>
      <w:r>
        <w:t xml:space="preserve">Läpikulku: Jalkapalloliiga perustettiin vuonna 1888, 16 vuotta ensimmäisen FA Cup -kilpailun jälkeen. Football Leaguen perustamisen jälkeen Tottenham Hotspur on ainoa cupin voittanut liigan ulkopuolinen "jättipelaaja", joka voitti FA Cupin vuonna 1901 voittamalla liigan hallitsevan kakkosjoukkueen Sheffield Unitedin: tuolloin Football Leaguessa oli vain kaksi divisioonaa ja 36 seuraa, ja Spurs oli seuraavaksi alimman sarjatason - Southern Leaguen - mestari ja luultavasti jo tarpeeksi hyvä ykkösdivisioonaan (kuten osoitti sen liittyminen kakkosdivisioonaan vuonna 1908 ja sen jälkeinen nousu ykkösdivisioonaan). Vain kaksi muuta varsinaista liigan ulkopuolista seuraa on päässyt finaaliin liigan perustamisen jälkeen: Sheffield Wednesday vuonna 1890 (mestari Football Alliance -liigassa, joka oli käytännössä jo Second Division, josta se muodollisesti tuli vuonna 1892 - Wednesday päästettiin suoraan First Divisioniin) ja Southampton vuosina 1900 ja 1902 (näinä vuosina se oli myös Southern League -liigan mestari, mikä osoitti kyseisen liigan vahvuuden: myös silloin se oli luultavasti First Divisionin tasoa vastaava seura, mutta Southamptonin muoto hiipui myöhemmin, ja se liittyi liigaan vasta vuonna 1920 ja Third Divisionin perustamisen myötä).</w:t>
      </w:r>
    </w:p>
    <w:p>
      <w:r>
        <w:rPr>
          <w:b/>
        </w:rPr>
        <w:t xml:space="preserve">Tulos</w:t>
      </w:r>
    </w:p>
    <w:p>
      <w:r>
        <w:t xml:space="preserve">Mikä perustettiin 16 vuotta ennen ensimmäistä FA Cup -kilpailua?</w:t>
      </w:r>
    </w:p>
    <w:p>
      <w:r>
        <w:rPr>
          <w:b/>
        </w:rPr>
        <w:t xml:space="preserve">Tulos</w:t>
      </w:r>
    </w:p>
    <w:p>
      <w:r>
        <w:t xml:space="preserve">Kuka voitti FA Cupin vuonna 1888?</w:t>
      </w:r>
    </w:p>
    <w:p>
      <w:r>
        <w:rPr>
          <w:b/>
        </w:rPr>
        <w:t xml:space="preserve">Tulos</w:t>
      </w:r>
    </w:p>
    <w:p>
      <w:r>
        <w:t xml:space="preserve">Kuinka monta seuraa oli jalkapalloliigassa vuonna 1920?</w:t>
      </w:r>
    </w:p>
    <w:p>
      <w:r>
        <w:rPr>
          <w:b/>
        </w:rPr>
        <w:t xml:space="preserve">Tulos</w:t>
      </w:r>
    </w:p>
    <w:p>
      <w:r>
        <w:t xml:space="preserve">Mikä seura ei ole koskaan päässyt finaaliin?</w:t>
      </w:r>
    </w:p>
    <w:p>
      <w:r>
        <w:rPr>
          <w:b/>
        </w:rPr>
        <w:t xml:space="preserve">Tulos</w:t>
      </w:r>
    </w:p>
    <w:p>
      <w:r>
        <w:t xml:space="preserve">Kuinka moni liigan ulkopuolinen seura ei ole päässyt finaaliin liigan perustamisen jälkeen?</w:t>
      </w:r>
    </w:p>
    <w:p>
      <w:r>
        <w:rPr>
          <w:b/>
        </w:rPr>
        <w:t xml:space="preserve">Esimerkki 8.2991</w:t>
      </w:r>
    </w:p>
    <w:p>
      <w:r>
        <w:t xml:space="preserve">Läpikulku: George H. W. Bush (Yale '48) pilkkasi vuoden 1988 presidentinvaalien aikana Michael Dukakisia siitä, että hänellä oli "ulkopoliittisia näkemyksiä, jotka olivat syntyneet Harvard Yardin putiikissa". Kun Bushilta kysyttiin Dukakisin Harvard-yhteyden ja hänen oman Yale-taustansa välisestä erosta, hän sanoi, että toisin kuin Harvardin, Yalen maine oli "niin hajanainen, että Yalen tilanteessa ei mielestäni ole mitään symbolia, ei mitään symboliikkaa", ja sanoi, että Yale ei jaa Harvardin mainetta "liberalismista ja elitismistä". Vuonna 2004 Howard Dean totesi: "Jollain tavalla pidän itseäni erillään kolmesta muusta (Yalen) ehdokkaasta vuonna 2004. Yale muuttui niin paljon vuoden 68 ja vuoden 71 vuosikurssien välillä. Minun luokkani oli ensimmäinen luokka, jossa oli naisia, ja se oli ensimmäinen luokka, jossa pyrittiin rekrytoimaan afroamerikkalaisia. Se oli poikkeuksellista aikaa, ja tuossa ajassa muuttui kokonainen sukupolvi".</w:t>
      </w:r>
    </w:p>
    <w:p>
      <w:r>
        <w:rPr>
          <w:b/>
        </w:rPr>
        <w:t xml:space="preserve">Tulos</w:t>
      </w:r>
    </w:p>
    <w:p>
      <w:r>
        <w:t xml:space="preserve">Missä George H. W. Bush sanoi vuoden 1968 vaaleissa Michael Dukakisin ulkopolitiikan syntyneen?</w:t>
      </w:r>
    </w:p>
    <w:p>
      <w:r>
        <w:rPr>
          <w:b/>
        </w:rPr>
        <w:t xml:space="preserve">Tulos</w:t>
      </w:r>
    </w:p>
    <w:p>
      <w:r>
        <w:t xml:space="preserve">Miten George W. Bush kuvaili Yalen mainetta?</w:t>
      </w:r>
    </w:p>
    <w:p>
      <w:r>
        <w:rPr>
          <w:b/>
        </w:rPr>
        <w:t xml:space="preserve">Tulos</w:t>
      </w:r>
    </w:p>
    <w:p>
      <w:r>
        <w:t xml:space="preserve">Miten George W. Bush kuvaili Harvardin mainetta?</w:t>
      </w:r>
    </w:p>
    <w:p>
      <w:r>
        <w:rPr>
          <w:b/>
        </w:rPr>
        <w:t xml:space="preserve">Tulos</w:t>
      </w:r>
    </w:p>
    <w:p>
      <w:r>
        <w:t xml:space="preserve">Miksi Howard Dean ei ollut ylpeä valmistuvasta luokastaan?</w:t>
      </w:r>
    </w:p>
    <w:p>
      <w:r>
        <w:rPr>
          <w:b/>
        </w:rPr>
        <w:t xml:space="preserve">Tulos</w:t>
      </w:r>
    </w:p>
    <w:p>
      <w:r>
        <w:t xml:space="preserve">Miksi Howard Dean oli ylpeä valmistumattomasta luokastaan?</w:t>
      </w:r>
    </w:p>
    <w:p>
      <w:r>
        <w:rPr>
          <w:b/>
        </w:rPr>
        <w:t xml:space="preserve">Esimerkki 8.2992</w:t>
      </w:r>
    </w:p>
    <w:p>
      <w:r>
        <w:t xml:space="preserve">Läpikulku: Meksikon, Yhdysvaltojen ja Kanadan hallitusten maantieteellisistä virastoista koostuvan NAFTA-viraston (Commission for Environmental Cooperation) tuottamassa Pohjois-Amerikan ympäristöatlaksessa käytetään "Suuria tasankoja" ekologisena alueena, joka on synonyymi vallitseville preerioille ja ruohikkoalueille, eikä niinkään pinnanmuodostuksen perusteella määriteltynä fysiografisena alueena. Great Plains -ekoregioon kuuluu viisi osa-aluetta: Lämpimät preerialueet, läntiset keskiset puoliavoimet preerialueet, eteläiset keskiset puoliavoimet preerialueet, Texasin Louisianan rannikkotasangot ja Tamaulipus-Texasin puoliavoin tasanko, jotka ovat päällekkäisiä tai laajempia kuin muut Suurten tasankojen nimitykset.</w:t>
      </w:r>
    </w:p>
    <w:p>
      <w:r>
        <w:rPr>
          <w:b/>
        </w:rPr>
        <w:t xml:space="preserve">Tulos</w:t>
      </w:r>
    </w:p>
    <w:p>
      <w:r>
        <w:t xml:space="preserve">Mihin osavaltioihin Suurten tasankojen lauhkeat preeriat kuuluvat?</w:t>
      </w:r>
    </w:p>
    <w:p>
      <w:r>
        <w:rPr>
          <w:b/>
        </w:rPr>
        <w:t xml:space="preserve">Tulos</w:t>
      </w:r>
    </w:p>
    <w:p>
      <w:r>
        <w:t xml:space="preserve">Mitkä osavaltiot kuuluvat läntiseen ja keskiseen puoliavoimiin vuoristoalueisiin?</w:t>
      </w:r>
    </w:p>
    <w:p>
      <w:r>
        <w:rPr>
          <w:b/>
        </w:rPr>
        <w:t xml:space="preserve">Tulos</w:t>
      </w:r>
    </w:p>
    <w:p>
      <w:r>
        <w:t xml:space="preserve">Mitkä osavaltiot kuuluvat eteläisiin ja keskisiin puoliavoimiin preerioihin?</w:t>
      </w:r>
    </w:p>
    <w:p>
      <w:r>
        <w:rPr>
          <w:b/>
        </w:rPr>
        <w:t xml:space="preserve">Tulos</w:t>
      </w:r>
    </w:p>
    <w:p>
      <w:r>
        <w:t xml:space="preserve">Millä alueella Kanadan, Yhdysvaltojen ja Meksikon osavaltioiden välillä sijaitsee suurin osa Great Plainsista?</w:t>
      </w:r>
    </w:p>
    <w:p>
      <w:r>
        <w:rPr>
          <w:b/>
        </w:rPr>
        <w:t xml:space="preserve">Esimerkki 8.2993</w:t>
      </w:r>
    </w:p>
    <w:p>
      <w:r>
        <w:t xml:space="preserve">Läpikulku: Hunyadi onnistui Belgradin piirityksessä vuonna 1456 ottomaaneja vastaan, mikä oli suurin voitto kyseisestä valtakunnasta vuosikymmeniin. Tästä taistelusta tuli todellinen ristiretki muslimeja vastaan, sillä talonpoikia motivoi Italiasta saapunut fransiskaanimunkki Pyhä Johannes Capistrano, joka ennusti pyhää sotaa. Sen tuolloin aikaansaama vaikutus oli yksi tärkeimmistä tekijöistä, jotka auttoivat voiton saavuttamisessa. Unkarin herran ennenaikainen kuolema jätti kuitenkin Pannonian puolustuskyvyttömäksi ja kaaokseen. Keskiajalle äärimmäisen epätavallisena tapahtumana aatelisto valitsi Unkarin kuninkaaksi Hunjadin pojan, Matiaksen. Ensimmäistä kertaa kruunattiin aristokraattisen perheen (eikä kuninkaallisen perheen) jäsen.</w:t>
      </w:r>
    </w:p>
    <w:p>
      <w:r>
        <w:rPr>
          <w:b/>
        </w:rPr>
        <w:t xml:space="preserve">Tulos</w:t>
      </w:r>
    </w:p>
    <w:p>
      <w:r>
        <w:t xml:space="preserve">Kuka fransiskaanimunkki motivoi talonpoikia taistelemaan muslimien puolesta Belgradin piirityksessä?</w:t>
      </w:r>
    </w:p>
    <w:p>
      <w:r>
        <w:rPr>
          <w:b/>
        </w:rPr>
        <w:t xml:space="preserve">Tulos</w:t>
      </w:r>
    </w:p>
    <w:p>
      <w:r>
        <w:t xml:space="preserve">Minä vuonna Belgradin piiritystä ei käyty?</w:t>
      </w:r>
    </w:p>
    <w:p>
      <w:r>
        <w:rPr>
          <w:b/>
        </w:rPr>
        <w:t xml:space="preserve">Tulos</w:t>
      </w:r>
    </w:p>
    <w:p>
      <w:r>
        <w:t xml:space="preserve">Ketä Unkarin aatelisto ei valinnut Unkarin kuninkaaksi?</w:t>
      </w:r>
    </w:p>
    <w:p>
      <w:r>
        <w:rPr>
          <w:b/>
        </w:rPr>
        <w:t xml:space="preserve">Tulos</w:t>
      </w:r>
    </w:p>
    <w:p>
      <w:r>
        <w:t xml:space="preserve">Mistä maasta Capistranon pyhä Fransiskus ei ollut kotoisin?</w:t>
      </w:r>
    </w:p>
    <w:p>
      <w:r>
        <w:rPr>
          <w:b/>
        </w:rPr>
        <w:t xml:space="preserve">Tulos</w:t>
      </w:r>
    </w:p>
    <w:p>
      <w:r>
        <w:t xml:space="preserve">Kun Johannes Hunyadi kuoli, mikä maakunta jäi rauhaan?</w:t>
      </w:r>
    </w:p>
    <w:p>
      <w:r>
        <w:rPr>
          <w:b/>
        </w:rPr>
        <w:t xml:space="preserve">Esimerkki 8.2994</w:t>
      </w:r>
    </w:p>
    <w:p>
      <w:r>
        <w:t xml:space="preserve">Läpikulku: Dynastisten riitojen jälkeen vuonna 1072 tapahtui kuitenkin kristillinen takaisinvaltaus. Kaupungin kristinuskoon palauttanutta sukua kutsuttiin Hautevilleiksi, joihin kuului myös Robert Guiscard armeijoineen, jota alkuasukkaat pitivät sankarina. Sisilian Roger II:n aikana normannien omistukset Sisiliassa ja Italian niemimaan eteläosassa nostettiin Sisilian kreivikunnasta Sisilian kuningaskunnaksi. Kuningaskunnan pääkaupunki oli Palermo, ja kuninkaan hovi pidettiin Palazzo dei Normanni -rakennuksessa. Tänä aikana rakennettiin paljon, kuten Palermon katedraali. Sisilian kuningaskunnasta tuli yksi Euroopan rikkaimmista valtioista.</w:t>
      </w:r>
    </w:p>
    <w:p>
      <w:r>
        <w:rPr>
          <w:b/>
        </w:rPr>
        <w:t xml:space="preserve">Tulos</w:t>
      </w:r>
    </w:p>
    <w:p>
      <w:r>
        <w:t xml:space="preserve">Mikä valloitus tapahtui 10. vuosisadalla?</w:t>
      </w:r>
    </w:p>
    <w:p>
      <w:r>
        <w:rPr>
          <w:b/>
        </w:rPr>
        <w:t xml:space="preserve">Tulos</w:t>
      </w:r>
    </w:p>
    <w:p>
      <w:r>
        <w:t xml:space="preserve">Mikä arabisuku taisteli takaisinvaltauksessa?</w:t>
      </w:r>
    </w:p>
    <w:p>
      <w:r>
        <w:rPr>
          <w:b/>
        </w:rPr>
        <w:t xml:space="preserve">Tulos</w:t>
      </w:r>
    </w:p>
    <w:p>
      <w:r>
        <w:t xml:space="preserve">Kenen valtakaudella Sisilian kuningaskunnasta tehtiin Sisilian kreivikunta?</w:t>
      </w:r>
    </w:p>
    <w:p>
      <w:r>
        <w:rPr>
          <w:b/>
        </w:rPr>
        <w:t xml:space="preserve">Tulos</w:t>
      </w:r>
    </w:p>
    <w:p>
      <w:r>
        <w:t xml:space="preserve">Mikä katedraali rakennettiin ennen valloitusta?</w:t>
      </w:r>
    </w:p>
    <w:p>
      <w:r>
        <w:rPr>
          <w:b/>
        </w:rPr>
        <w:t xml:space="preserve">Esimerkki 8.2995</w:t>
      </w:r>
    </w:p>
    <w:p>
      <w:r>
        <w:t xml:space="preserve">Läpikulku: Lähes kaikki ydinvoimalat tuottavat sähköä lämmittämällä vettä höyryksi, joka käyttää sähkögeneraattoriin kytkettyä turbiinia. Ydinkäyttöisissä aluksissa ja sukellusveneissä käytetään joko höyryturbiinia suoraan päävoiman tuottamiseen, jolloin generaattorit tuottavat apuvoimaa, tai sitten käytetään turbosähköistä voimansiirtoa, jossa höyry pyörittää turbogeneraattoria, jonka voimanlähteenä toimivat sähkömoottorit. Höyryturbiinivetureita on valmistettu rajoitettu määrä. Joitakin ei-lauhdutteisia suoravetoisia vetureita valmistettiin menestyksekkäästi pitkän matkan tavaraliikenteessä Ruotsissa ja pikamatkustajaliikenteessä Yhdistyneessä kuningaskunnassa, mutta niitä ei toistettu. Muualla, erityisesti Yhdysvalloissa, rakennettiin kokeellisesti edistyneempiä malleja, joissa oli sähköinen voimansiirto, mutta niitä ei toistettu. Todettiin, että höyryturbiinit eivät soveltuneet ihanteellisesti rautatieympäristöön, eivätkä nämä veturit onnistuneet syrjäyttämään klassista mäntyhöyryveturia samalla tavalla kuin nykyaikainen diesel- ja sähköveto on tehnyt.</w:t>
      </w:r>
    </w:p>
    <w:p>
      <w:r>
        <w:rPr>
          <w:b/>
        </w:rPr>
        <w:t xml:space="preserve">Tulos</w:t>
      </w:r>
    </w:p>
    <w:p>
      <w:r>
        <w:t xml:space="preserve">Mitä ydinvoimalat lämmittävät höyryturbiinien luomiseksi?</w:t>
      </w:r>
    </w:p>
    <w:p>
      <w:r>
        <w:rPr>
          <w:b/>
        </w:rPr>
        <w:t xml:space="preserve">Tulos</w:t>
      </w:r>
    </w:p>
    <w:p>
      <w:r>
        <w:t xml:space="preserve">Mitä apuvoiman tuottama höyry saa aikaan?</w:t>
      </w:r>
    </w:p>
    <w:p>
      <w:r>
        <w:rPr>
          <w:b/>
        </w:rPr>
        <w:t xml:space="preserve">Tulos</w:t>
      </w:r>
    </w:p>
    <w:p>
      <w:r>
        <w:t xml:space="preserve">Mihin ydinvoimalaitoksessa dieselturbiini on kytketty?</w:t>
      </w:r>
    </w:p>
    <w:p>
      <w:r>
        <w:rPr>
          <w:b/>
        </w:rPr>
        <w:t xml:space="preserve">Tulos</w:t>
      </w:r>
    </w:p>
    <w:p>
      <w:r>
        <w:t xml:space="preserve">Miksi kutsutaan sitä, kun höyryä käyttää turbogeneraattori dieselmoottorikäyttöisellä propulsiolla?</w:t>
      </w:r>
    </w:p>
    <w:p>
      <w:r>
        <w:rPr>
          <w:b/>
        </w:rPr>
        <w:t xml:space="preserve">Tulos</w:t>
      </w:r>
    </w:p>
    <w:p>
      <w:r>
        <w:t xml:space="preserve">Missä nopeissa matkustaja-aluksissa käytettiin erityisesti kondensoimattomia suoravetoisia vetureita?</w:t>
      </w:r>
    </w:p>
    <w:p>
      <w:r>
        <w:rPr>
          <w:b/>
        </w:rPr>
        <w:t xml:space="preserve">Esimerkki 8.2996</w:t>
      </w:r>
    </w:p>
    <w:p>
      <w:r>
        <w:t xml:space="preserve">Läpikulku: Nykyään EPCAAL (luterilainen kirkko) on Ranskan toiseksi suurin protestanttinen kirkko, joka muodostaa myös hallinnollisen liiton (UEPAL) paljon pienemmän kalvinistisen EPRAL:n kanssa. Toisin kuin muualla Ranskassa, Elsass-Mosellen paikallislainsäädännössä noudatetaan edelleen Napoleonin vuonna 1801 tekemää konkordaattia ja sen orgaanisia artikloja, joiden mukaan roomalaiskatoliselle, luterilaiselle ja kalvinistiselle kirkolle sekä juutalaisille synagogille myönnetään julkisia tukia; jommankumman uskontokunnan uskonnonopetus on pakollista julkisissa kouluissa. Tämä poikkeama Ranskan enemmistön politiikassa johtuu siitä, että alue oli osa keisarillista Saksaa, kun Ranskan kirkon ja valtion erottamisesta vuonna 1905 annettu laki otettiin käyttöön (kattavampi historia, katso: Elsass-Lothringen). Tämän oikeudellisen järjestelyn asianmukaisuudesta ja muiden uskontojen jättämisestä tämän järjestelyn ulkopuolelle syntyy säännöllisesti kiistoja.</w:t>
      </w:r>
    </w:p>
    <w:p>
      <w:r>
        <w:rPr>
          <w:b/>
        </w:rPr>
        <w:t xml:space="preserve">Tulos</w:t>
      </w:r>
    </w:p>
    <w:p>
      <w:r>
        <w:t xml:space="preserve">Mikä on toiseksi suurimman roomalaiskatolisen kirkon nimi?</w:t>
      </w:r>
    </w:p>
    <w:p>
      <w:r>
        <w:rPr>
          <w:b/>
        </w:rPr>
        <w:t xml:space="preserve">Tulos</w:t>
      </w:r>
    </w:p>
    <w:p>
      <w:r>
        <w:t xml:space="preserve">Milloin kalvinistinen EPRAL perustettiin?</w:t>
      </w:r>
    </w:p>
    <w:p>
      <w:r>
        <w:rPr>
          <w:b/>
        </w:rPr>
        <w:t xml:space="preserve">Tulos</w:t>
      </w:r>
    </w:p>
    <w:p>
      <w:r>
        <w:t xml:space="preserve">Mikä uskonto ei saa julkisia tukia?</w:t>
      </w:r>
    </w:p>
    <w:p>
      <w:r>
        <w:rPr>
          <w:b/>
        </w:rPr>
        <w:t xml:space="preserve">Tulos</w:t>
      </w:r>
    </w:p>
    <w:p>
      <w:r>
        <w:t xml:space="preserve">Milloin Elsass erosi keisarillisesta Saksasta?</w:t>
      </w:r>
    </w:p>
    <w:p>
      <w:r>
        <w:rPr>
          <w:b/>
        </w:rPr>
        <w:t xml:space="preserve">Tulos</w:t>
      </w:r>
    </w:p>
    <w:p>
      <w:r>
        <w:t xml:space="preserve">Mitä Saksa sääti vuonna 1905?</w:t>
      </w:r>
    </w:p>
    <w:p>
      <w:r>
        <w:rPr>
          <w:b/>
        </w:rPr>
        <w:t xml:space="preserve">Esimerkki 8.2997</w:t>
      </w:r>
    </w:p>
    <w:p>
      <w:r>
        <w:t xml:space="preserve">Läpikulku: Hellenic Telecommunications Organization, joka tunnetaan paremmin lyhenteellä OTE, oli Kreikan puhelinliikenteen valtion monopoli vuodesta 1949 1980-luvulle. Huolimatta maan puhelinliikenteen vapauttamisesta 1980-luvulla OTE hallitsee edelleen Kreikan markkinoita omalla alallaan ja on noussut yhdeksi Kaakkois-Euroopan suurimmista teleyrityksistä. Vuodesta 2011 lähtien yhtiön suurin osakkeenomistaja on ollut Deutsche Telekom 40 prosentin osuudella, ja Kreikan valtio omistaa edelleen 10 prosenttia yhtiön osakkeista. OTE:llä on useita tytäryhtiöitä eri puolilla Balkania, muun muassa Cosmote, Kreikan johtava matkaviestintäoperaattori, Cosmote Romania ja Albanian Mobile Communications.</w:t>
      </w:r>
    </w:p>
    <w:p>
      <w:r>
        <w:rPr>
          <w:b/>
        </w:rPr>
        <w:t xml:space="preserve">Tulos</w:t>
      </w:r>
    </w:p>
    <w:p>
      <w:r>
        <w:t xml:space="preserve">Kuka poisti puhelimet Kreikassa vuosina 1949-1980?</w:t>
      </w:r>
    </w:p>
    <w:p>
      <w:r>
        <w:rPr>
          <w:b/>
        </w:rPr>
        <w:t xml:space="preserve">Tulos</w:t>
      </w:r>
    </w:p>
    <w:p>
      <w:r>
        <w:t xml:space="preserve">Mikä oli Hellenic Telecommunications Organization, jota ei tunnettu yhtä hyvin lyhenteellä?</w:t>
      </w:r>
    </w:p>
    <w:p>
      <w:r>
        <w:rPr>
          <w:b/>
        </w:rPr>
        <w:t xml:space="preserve">Tulos</w:t>
      </w:r>
    </w:p>
    <w:p>
      <w:r>
        <w:t xml:space="preserve">Milloin puhelinliikenteen vapauttaminen Kreikassa tuli mahdottomaksi?</w:t>
      </w:r>
    </w:p>
    <w:p>
      <w:r>
        <w:rPr>
          <w:b/>
        </w:rPr>
        <w:t xml:space="preserve">Tulos</w:t>
      </w:r>
    </w:p>
    <w:p>
      <w:r>
        <w:t xml:space="preserve">Mikä yritys menetti 40 prosentin osuuden OTE:stä?</w:t>
      </w:r>
    </w:p>
    <w:p>
      <w:r>
        <w:rPr>
          <w:b/>
        </w:rPr>
        <w:t xml:space="preserve">Tulos</w:t>
      </w:r>
    </w:p>
    <w:p>
      <w:r>
        <w:t xml:space="preserve">Kuinka monta OTE:n osaketta Kreikan valtio myy?</w:t>
      </w:r>
    </w:p>
    <w:p>
      <w:r>
        <w:rPr>
          <w:b/>
        </w:rPr>
        <w:t xml:space="preserve">Esimerkki 8.2998</w:t>
      </w:r>
    </w:p>
    <w:p>
      <w:r>
        <w:t xml:space="preserve">Läpikulku: Historioitsijat ovat jakaneet kubismin historian vaiheisiin. Yhden järjestelmän mukaan kubismin ensimmäinen vaihe, joka tunnetaan nimellä analyyttinen kubismi, Juan Grisin jälkikäteen keksimä ilmaisu, oli sekä radikaali että vaikutusvaltainen lyhyt mutta erittäin merkittävä taidesuuntaus vuosina 1910-1912 Ranskassa. Toinen vaihe, synteettinen kubismi, säilyi elinvoimaisena noin vuoteen 1919 asti, jolloin surrealistinen liike sai suosiota. Englantilainen taidehistorioitsija Douglas Cooper ehdotti toista järjestelmää, jossa hän kuvasi kubismin kolme vaihetta kirjassaan The Cubist Epoch. Cooperin mukaan oli olemassa "varhaiskubismi" (vuosina 1906-1908), jolloin liikettä kehitettiin aluksi Picasson ja Braquen työhuoneissa; toista vaihetta kutsuttiin "korkeakubismiksi" (vuosina 1909-1914), jolloin Juan Gris nousi tärkeäksi edustajaksi (vuoden 1911 jälkeen); ja lopuksi Cooper viittasi "myöhäiskubismiin" (vuosina 1914-1921), joka oli kubismin viimeinen vaihe radikaalina avantgardistisena liikkeenä. Douglas Cooper käytti näitä termejä rajoittavasti erottaakseen toisistaan Braquen, Picasson, Grisin (vuodesta 1911 alkaen) ja Légerin (vähäisemmässä määrin) työn, mikä merkitsi tarkoituksellista arvottamista.</w:t>
      </w:r>
    </w:p>
    <w:p>
      <w:r>
        <w:rPr>
          <w:b/>
        </w:rPr>
        <w:t xml:space="preserve">Tulos</w:t>
      </w:r>
    </w:p>
    <w:p>
      <w:r>
        <w:t xml:space="preserve"> Mikä oli kubismin viimeinen vaihe?</w:t>
      </w:r>
    </w:p>
    <w:p>
      <w:r>
        <w:rPr>
          <w:b/>
        </w:rPr>
        <w:t xml:space="preserve">Tulos</w:t>
      </w:r>
    </w:p>
    <w:p>
      <w:r>
        <w:t xml:space="preserve">Kuka keksi termin ei-analyyttinen kubismi?</w:t>
      </w:r>
    </w:p>
    <w:p>
      <w:r>
        <w:rPr>
          <w:b/>
        </w:rPr>
        <w:t xml:space="preserve">Tulos</w:t>
      </w:r>
    </w:p>
    <w:p>
      <w:r>
        <w:t xml:space="preserve"> Miltä vuosilta matalaa kubismia tapahtui?</w:t>
      </w:r>
    </w:p>
    <w:p>
      <w:r>
        <w:rPr>
          <w:b/>
        </w:rPr>
        <w:t xml:space="preserve">Tulos</w:t>
      </w:r>
    </w:p>
    <w:p>
      <w:r>
        <w:t xml:space="preserve"> Mistä vuosista postkubismi alkoi?</w:t>
      </w:r>
    </w:p>
    <w:p>
      <w:r>
        <w:rPr>
          <w:b/>
        </w:rPr>
        <w:t xml:space="preserve">Esimerkki 8.2999</w:t>
      </w:r>
    </w:p>
    <w:p>
      <w:r>
        <w:t xml:space="preserve">Läpikulku: Fendin (joka oli aina ollut peruskoulun kiihkeä kannattaja) tekemän tutkimuksen mukaan peruskoulu ei auta työväenluokan oppilaita. Hän vertasi kolmikantaisen järjestelmän ja peruskoulujen oppilaita. Vaikka peruskoulujen työväenluokkaiset opiskelijat saivat 35-vuotiaina paremmat tutkintotodistukset, heillä oli samanlainen ammatillinen asema kuin kolmikantajärjestelmän työväenluokkaisilla opiskelijoilla, ja heidän oli yhtä epätodennäköistä valmistua korkeakoulusta.</w:t>
      </w:r>
    </w:p>
    <w:p>
      <w:r>
        <w:rPr>
          <w:b/>
        </w:rPr>
        <w:t xml:space="preserve">Tulos</w:t>
      </w:r>
    </w:p>
    <w:p>
      <w:r>
        <w:t xml:space="preserve">Kuka ei ole koskaan tehnyt tutkimusta peruskouluista?</w:t>
      </w:r>
    </w:p>
    <w:p>
      <w:r>
        <w:rPr>
          <w:b/>
        </w:rPr>
        <w:t xml:space="preserve">Tulos</w:t>
      </w:r>
    </w:p>
    <w:p>
      <w:r>
        <w:t xml:space="preserve">Kuka on tehnyt tutkimuksen peruskoulujen peruskouluttamattomuudesta?</w:t>
      </w:r>
    </w:p>
    <w:p>
      <w:r>
        <w:rPr>
          <w:b/>
        </w:rPr>
        <w:t xml:space="preserve">Tulos</w:t>
      </w:r>
    </w:p>
    <w:p>
      <w:r>
        <w:t xml:space="preserve">Mihin järjestelmään Fend ei verrannut peruskoulun alumneja?</w:t>
      </w:r>
    </w:p>
    <w:p>
      <w:r>
        <w:rPr>
          <w:b/>
        </w:rPr>
        <w:t xml:space="preserve">Tulos</w:t>
      </w:r>
    </w:p>
    <w:p>
      <w:r>
        <w:t xml:space="preserve">Mihin järjestelmään Fend vertasi peruskoulun peruskouluttamattomia alumneja?</w:t>
      </w:r>
    </w:p>
    <w:p>
      <w:r>
        <w:rPr>
          <w:b/>
        </w:rPr>
        <w:t xml:space="preserve">Tulos</w:t>
      </w:r>
    </w:p>
    <w:p>
      <w:r>
        <w:t xml:space="preserve">Mihin järjestelmään Fend vertasi peruskoulun opettajakuntaa?</w:t>
      </w:r>
    </w:p>
    <w:p>
      <w:r>
        <w:rPr>
          <w:b/>
        </w:rPr>
        <w:t xml:space="preserve">Esimerkki 8.3000</w:t>
      </w:r>
    </w:p>
    <w:p>
      <w:r>
        <w:t xml:space="preserve">Läpikulku: Suomessa on ollut 1970-luvulta lähtien käytössä peruskoulu siinä mielessä, että kaikkien odotetaan suorittavan peruskoulun yhdeksän luokkaa 7-16-vuotiaana. Jako alempaan peruskouluun (luokat 1-6, ala-aste, alakoulu) ja ylempään peruskouluun (luokat 7-9, yläaste, yläkoulu) on poistettu.</w:t>
      </w:r>
    </w:p>
    <w:p>
      <w:r>
        <w:rPr>
          <w:b/>
        </w:rPr>
        <w:t xml:space="preserve">Tulos</w:t>
      </w:r>
    </w:p>
    <w:p>
      <w:r>
        <w:t xml:space="preserve">Millä vuosikymmenellä Suomessa ei alettu käyttää peruskouluja?</w:t>
      </w:r>
    </w:p>
    <w:p>
      <w:r>
        <w:rPr>
          <w:b/>
        </w:rPr>
        <w:t xml:space="preserve">Tulos</w:t>
      </w:r>
    </w:p>
    <w:p>
      <w:r>
        <w:t xml:space="preserve">Millä vuosikymmenellä Ruotsissa alettiin käyttää peruskouluja?</w:t>
      </w:r>
    </w:p>
    <w:p>
      <w:r>
        <w:rPr>
          <w:b/>
        </w:rPr>
        <w:t xml:space="preserve">Tulos</w:t>
      </w:r>
    </w:p>
    <w:p>
      <w:r>
        <w:t xml:space="preserve">Millä vuosikymmenellä Suomi lopetti peruskoulujen käytön?</w:t>
      </w:r>
    </w:p>
    <w:p>
      <w:r>
        <w:rPr>
          <w:b/>
        </w:rPr>
        <w:t xml:space="preserve">Tulos</w:t>
      </w:r>
    </w:p>
    <w:p>
      <w:r>
        <w:t xml:space="preserve">Mitä ikäryhmiä ruotsalainen peruskoulu kattaa?</w:t>
      </w:r>
    </w:p>
    <w:p>
      <w:r>
        <w:rPr>
          <w:b/>
        </w:rPr>
        <w:t xml:space="preserve">Tulos</w:t>
      </w:r>
    </w:p>
    <w:p>
      <w:r>
        <w:t xml:space="preserve">Mitä ikäryhmiä suomalainen peruskoulu kattaa?</w:t>
      </w:r>
    </w:p>
    <w:p>
      <w:r>
        <w:rPr>
          <w:b/>
        </w:rPr>
        <w:t xml:space="preserve">Esimerkki 8.3001</w:t>
      </w:r>
    </w:p>
    <w:p>
      <w:r>
        <w:t xml:space="preserve">Läpikulku: Ennen 1900-luvun alkua infektioiden hoidot perustuivat pääasiassa lääketieteelliseen kansanperinteeseen. Infektioiden hoidossa käytettyjä mikrobilääkkeitä, joilla oli antimikrobisia ominaisuuksia, kuvattiin jo yli 2000 vuotta sitten. Monet muinaiset kulttuurit, kuten muinaiset egyptiläiset ja muinaiset kreikkalaiset, käyttivät erityisesti valittuja home- ja kasviaineita ja -uutteita infektioiden hoitoon. Viimeaikaisemmat laboratoriossa tehdyt havainnot mikro-organismien välisestä antibioosista johtivat mikro-organismien tuottamien luonnollisten antibakteerien löytämiseen. Louis Pasteur totesi, että "jos voisimme puuttua joidenkin bakteerien välillä havaittuun antagonismiin, se tarjoaisi ehkä suurimmat toivot terapeuttisille keinoille". Ranskalainen bakteriologi Jean Paul Vuillemin otti käyttöön termin "antibioosi", joka tarkoittaa "elämää vastaan", kuvaamaan ilmiötä, jota nämä varhaiset antibakteeriset lääkkeet osoittivat. Antibioosi kuvattiin ensimmäisen kerran vuonna 1877 bakteereissa, kun Louis Pasteur ja Robert Koch havaitsivat, että ilmassa oleva bakteeri pystyi estämään Bacillus anthracis -bakteerin kasvua. Amerikkalainen mikrobiologi Selman Waksman nimesi nämä lääkkeet myöhemmin antibiooteiksi vuonna 1942. Synteettinen antibioottikemoterapia tieteenä ja antibakteerien kehittäminen alkoi Saksassa Paul Ehrlichin toimesta 1880-luvun lopulla. Ehrlich huomasi, että tietyt väriaineet värjäisivät ihmisen, eläimen tai bakteerin soluja, kun taas toiset eivät. Sitten hän esitti ajatuksen, että voisi olla mahdollista luoda kemikaaleja, jotka toimisivat valikoivina lääkkeinä, jotka sitoutuisivat bakteereihin ja tappaisivat ne vahingoittamatta ihmisisäntää. Seulottuaan satoja väriaineita eri organismeja vastaan hän löysi vuonna 1907 lääkinnällisesti käyttökelpoisen lääkeaineen, synteettisen antibakteerisen salvarsaanin, jota nyt kutsutaan arsfenamiiniksi.</w:t>
      </w:r>
    </w:p>
    <w:p>
      <w:r>
        <w:rPr>
          <w:b/>
        </w:rPr>
        <w:t xml:space="preserve">Tulos</w:t>
      </w:r>
    </w:p>
    <w:p>
      <w:r>
        <w:t xml:space="preserve">Mitä menetelmiä ihmiset käyttivät ennen Robert Kochia infektioiden hoitoon?</w:t>
      </w:r>
    </w:p>
    <w:p>
      <w:r>
        <w:rPr>
          <w:b/>
        </w:rPr>
        <w:t xml:space="preserve">Tulos</w:t>
      </w:r>
    </w:p>
    <w:p>
      <w:r>
        <w:t xml:space="preserve">Milloin joitakin väriaineita käytettiin ensimmäisen kerran?</w:t>
      </w:r>
    </w:p>
    <w:p>
      <w:r>
        <w:rPr>
          <w:b/>
        </w:rPr>
        <w:t xml:space="preserve">Tulos</w:t>
      </w:r>
    </w:p>
    <w:p>
      <w:r>
        <w:t xml:space="preserve">Millaisia asioita amerikkalaiset mikrobiologit käyttivät?</w:t>
      </w:r>
    </w:p>
    <w:p>
      <w:r>
        <w:rPr>
          <w:b/>
        </w:rPr>
        <w:t xml:space="preserve">Tulos</w:t>
      </w:r>
    </w:p>
    <w:p>
      <w:r>
        <w:t xml:space="preserve">Kuka keksi termin salvarsan?</w:t>
      </w:r>
    </w:p>
    <w:p>
      <w:r>
        <w:rPr>
          <w:b/>
        </w:rPr>
        <w:t xml:space="preserve">Tulos</w:t>
      </w:r>
    </w:p>
    <w:p>
      <w:r>
        <w:t xml:space="preserve">Kuka nimesi huumeet uudelleen terapeuteiksi?</w:t>
      </w:r>
    </w:p>
    <w:p>
      <w:r>
        <w:rPr>
          <w:b/>
        </w:rPr>
        <w:t xml:space="preserve">Esimerkki 8.3002</w:t>
      </w:r>
    </w:p>
    <w:p>
      <w:r>
        <w:t xml:space="preserve">Läpikulku: Tämä on niin automaattinen prosessi, että sekä ihmisillä että eläimillä on vaikeuksia pidättäytyä siitä. Havainnollistukseksi Whitehead käyttää esimerkkinä ihmisen ja tuolin kohtaamista. Tavallinen ihminen katsoo ylös, näkee värillisen muodon ja päättelee välittömästi, että kyseessä on tuoli. Taiteilija, olettaa Whitehead, "ei ehkä kuitenkaan olisi hypännyt ajatukseen tuolista", vaan "olisi ehkä pysähtynyt pelkkään kauniin värin ja kauniin muodon tarkasteluun". Tämä ei ole normaali inhimillinen reaktio; useimmat ihmiset sijoittavat esineitä kategorioihin tavan ja vaiston perusteella, ajattelematta sitä edes. Lisäksi eläimet tekevät samoin. Samaa esimerkkiä käyttäen Whitehead huomauttaa, että koira "olisi toiminut välittömästi tuolin hypoteesin perusteella ja hypännyt sen päälle käyttämällä sitä sellaisenaan". Näin symbolinen viittaus on yhtäältä puhtaiden aistihavaintojen ja toisaalta kausaalisuhteiden sulautuma, ja että itse asiassa juuri kausaalisuhteet hallitsevat perustavampaa mentaliteettia (kuten koira havainnollistaa), kun taas aistihavainnot osoittavat korkeamman asteen mentaliteettia (kuten taiteilija havainnollistaa).</w:t>
      </w:r>
    </w:p>
    <w:p>
      <w:r>
        <w:rPr>
          <w:b/>
        </w:rPr>
        <w:t xml:space="preserve">Tulos</w:t>
      </w:r>
    </w:p>
    <w:p>
      <w:r>
        <w:t xml:space="preserve">Miten Whitehead kuvaa prosessia, jossa epätyypillinen ihminen huomaa tuolin?</w:t>
      </w:r>
    </w:p>
    <w:p>
      <w:r>
        <w:rPr>
          <w:b/>
        </w:rPr>
        <w:t xml:space="preserve">Tulos</w:t>
      </w:r>
    </w:p>
    <w:p>
      <w:r>
        <w:t xml:space="preserve"> Miten taiteilija voisi nähdä tuolin samalla tavalla kuin tavallinen ihminen?</w:t>
      </w:r>
    </w:p>
    <w:p>
      <w:r>
        <w:rPr>
          <w:b/>
        </w:rPr>
        <w:t xml:space="preserve">Tulos</w:t>
      </w:r>
    </w:p>
    <w:p>
      <w:r>
        <w:t xml:space="preserve"> Miten Whitehead sanoo, että koira ei saa tulkita tuolin läsnäoloa?</w:t>
      </w:r>
    </w:p>
    <w:p>
      <w:r>
        <w:rPr>
          <w:b/>
        </w:rPr>
        <w:t xml:space="preserve">Tulos</w:t>
      </w:r>
    </w:p>
    <w:p>
      <w:r>
        <w:t xml:space="preserve">Minkä käsitteen Whitehead toteaa olevan vähemmän hallitseva alemmassa mentaliteetissa?</w:t>
      </w:r>
    </w:p>
    <w:p>
      <w:r>
        <w:rPr>
          <w:b/>
        </w:rPr>
        <w:t xml:space="preserve">Esimerkki 8.3003</w:t>
      </w:r>
    </w:p>
    <w:p>
      <w:r>
        <w:t xml:space="preserve">Läpikulku: Kaupungilla on Brasiliassa ainutlaatuinen asema, sillä se on hallinnollinen alue eikä juridinen kunta kuten muut Brasilian kaupungit. Nimeä "Brasília" käytetään yleisesti synonyyminä liittovaltion piirikunnalle synekdootin kautta; liittovaltion piirikunta koostuu kuitenkin 31 hallinnollisesta alueesta, joista vain yksi on varsinainen Brasília, jonka asukasluku oli 209 926 vuoden 2011 tutkimuksen mukaan; väestötieteellisissä julkaisuissa ei yleensä tehdä tätä eroa, vaan Brasílian asukasluku ilmoitetaan liittovaltion piirikunnan asukasluvun synonyyminä, ja koko liittovaltion piirikunta katsotaan sen suurkaupunkialueeksi. Kaupunki oli yksi vuoden 2014 jalkapallon maailmanmestaruuskilpailujen tärkeimmistä isäntäkaupungeista. Lisäksi Brasília isännöi vuoden 2013 FIFA Confederations Cupia.</w:t>
      </w:r>
    </w:p>
    <w:p>
      <w:r>
        <w:rPr>
          <w:b/>
        </w:rPr>
        <w:t xml:space="preserve">Tulos</w:t>
      </w:r>
    </w:p>
    <w:p>
      <w:r>
        <w:t xml:space="preserve">Mitä Brasilia isännöi vuonna 2011?</w:t>
      </w:r>
    </w:p>
    <w:p>
      <w:r>
        <w:rPr>
          <w:b/>
        </w:rPr>
        <w:t xml:space="preserve">Tulos</w:t>
      </w:r>
    </w:p>
    <w:p>
      <w:r>
        <w:t xml:space="preserve">Millainen ainutlaatuinen asema liittovaltion alueella on Brasiliassa?</w:t>
      </w:r>
    </w:p>
    <w:p>
      <w:r>
        <w:rPr>
          <w:b/>
        </w:rPr>
        <w:t xml:space="preserve">Tulos</w:t>
      </w:r>
    </w:p>
    <w:p>
      <w:r>
        <w:t xml:space="preserve">Kuinka monta synedoche on Brasiliassa?</w:t>
      </w:r>
    </w:p>
    <w:p>
      <w:r>
        <w:rPr>
          <w:b/>
        </w:rPr>
        <w:t xml:space="preserve">Tulos</w:t>
      </w:r>
    </w:p>
    <w:p>
      <w:r>
        <w:t xml:space="preserve">Mikä oli Brasilian väkiluku vuonna 2013?</w:t>
      </w:r>
    </w:p>
    <w:p>
      <w:r>
        <w:rPr>
          <w:b/>
        </w:rPr>
        <w:t xml:space="preserve">Tulos</w:t>
      </w:r>
    </w:p>
    <w:p>
      <w:r>
        <w:t xml:space="preserve">Mikä oli Brasilian hallinnollinen pääjako vuonna 2014?</w:t>
      </w:r>
    </w:p>
    <w:p>
      <w:r>
        <w:rPr>
          <w:b/>
        </w:rPr>
        <w:t xml:space="preserve">Esimerkki 8.3004</w:t>
      </w:r>
    </w:p>
    <w:p>
      <w:r>
        <w:t xml:space="preserve">Läpikulku: Nintendo teki SNES:n elinkaaren aikana sopimuksen kahden eri yrityksen kanssa CD-ROM-pohjaisen oheislaitteen kehittämisestä konsolia varten kilpailemaan Segan CD-ROM-pohjaisen lisälaitteen Mega-CD:n kanssa. Sopimukset Sonyn ja Philipsin kanssa kariutuivat lopulta (vaikka Sony tuotti konsolin prototyypin), mutta Philips sai oikeuden julkaista Nintendon sarjoihin perustuvia pelejä CD-i-multimediasoittimelleen ja Sony kehitti oman konsolinsa Nintendon kanssa tekemiensä alkuperäisten sopimusten pohjalta (PlayStation).</w:t>
      </w:r>
    </w:p>
    <w:p>
      <w:r>
        <w:rPr>
          <w:b/>
        </w:rPr>
        <w:t xml:space="preserve">Tulos</w:t>
      </w:r>
    </w:p>
    <w:p>
      <w:r>
        <w:t xml:space="preserve">Mitä Sony teki kehittääkseen CD-ROM-levyn kilpailemaan Philipsin kanssa?</w:t>
      </w:r>
    </w:p>
    <w:p>
      <w:r>
        <w:rPr>
          <w:b/>
        </w:rPr>
        <w:t xml:space="preserve">Tulos</w:t>
      </w:r>
    </w:p>
    <w:p>
      <w:r>
        <w:t xml:space="preserve">Mikä oli Sonyn CD-ROM-levyn nimi?</w:t>
      </w:r>
    </w:p>
    <w:p>
      <w:r>
        <w:rPr>
          <w:b/>
        </w:rPr>
        <w:t xml:space="preserve">Tulos</w:t>
      </w:r>
    </w:p>
    <w:p>
      <w:r>
        <w:t xml:space="preserve">Mitä tapahtui Segan kanssa tehdyille sopimuksille?</w:t>
      </w:r>
    </w:p>
    <w:p>
      <w:r>
        <w:rPr>
          <w:b/>
        </w:rPr>
        <w:t xml:space="preserve">Tulos</w:t>
      </w:r>
    </w:p>
    <w:p>
      <w:r>
        <w:t xml:space="preserve">Mitä Sega kehitti ensimmäisten Philipsin kanssa tekemiensä sopimusten jälkeen?</w:t>
      </w:r>
    </w:p>
    <w:p>
      <w:r>
        <w:rPr>
          <w:b/>
        </w:rPr>
        <w:t xml:space="preserve">Tulos</w:t>
      </w:r>
    </w:p>
    <w:p>
      <w:r>
        <w:t xml:space="preserve">Mikä oli Segan multimediasoitin?</w:t>
      </w:r>
    </w:p>
    <w:p>
      <w:r>
        <w:rPr>
          <w:b/>
        </w:rPr>
        <w:t xml:space="preserve">Esimerkki 8.3005</w:t>
      </w:r>
    </w:p>
    <w:p>
      <w:r>
        <w:t xml:space="preserve">Läpikulku: Britit jakoivat Floridan kahteen siirtokuntaan: Britannian Itä-Floridaan ja Britannian Länsi-Floridaan. Britannian hallitus myönsi maa-apurahoja Ranskan ja intiaanien sodassa taistelleille upseereille ja sotilaille kannustaakseen asuttamiseen. Jotta uudisasukkaat saataisiin muuttamaan näihin kahteen uuteen siirtokuntaan, Englannissa julkaistiin raportteja Floridan luonnonrikkauksista. Floridaan muutti suuri määrä "tarmokkaita ja hyvämaineisia" brittiläisiä siirtolaisia, jotka tulivat enimmäkseen Etelä-Carolinasta, Georgiasta ja Englannista, vaikka joukko siirtolaisia tuli myös Bermudan siirtokunnasta. Tämä olisi ensimmäinen pysyvä englantia puhuva väestö alueella, joka on nykyisin Duvalin piirikunta, Bakerin piirikunta, St. Johnsin piirikunta ja Nassaun piirikunta. Britit rakensivat hyvät yleiset tiet ja aloittivat sokeriruo'on, indigon ja hedelmien viljelyn sekä puutavaran viennin.</w:t>
      </w:r>
    </w:p>
    <w:p>
      <w:r>
        <w:rPr>
          <w:b/>
        </w:rPr>
        <w:t xml:space="preserve">Tulos</w:t>
      </w:r>
    </w:p>
    <w:p>
      <w:r>
        <w:t xml:space="preserve">Mikä maa jakoi Floridan Pohjois- ja Etelä-Floridaan?</w:t>
      </w:r>
    </w:p>
    <w:p>
      <w:r>
        <w:rPr>
          <w:b/>
        </w:rPr>
        <w:t xml:space="preserve">Tulos</w:t>
      </w:r>
    </w:p>
    <w:p>
      <w:r>
        <w:t xml:space="preserve"> Kuka ei saanut Floridan maa-avustuksia</w:t>
      </w:r>
    </w:p>
    <w:p>
      <w:r>
        <w:rPr>
          <w:b/>
        </w:rPr>
        <w:t xml:space="preserve">Tulos</w:t>
      </w:r>
    </w:p>
    <w:p>
      <w:r>
        <w:t xml:space="preserve">Mikä on viimeinen pysyvä siirtokunta?</w:t>
      </w:r>
    </w:p>
    <w:p>
      <w:r>
        <w:rPr>
          <w:b/>
        </w:rPr>
        <w:t xml:space="preserve">Tulos</w:t>
      </w:r>
    </w:p>
    <w:p>
      <w:r>
        <w:t xml:space="preserve">Mitä britit eivät ottaneet käyttöön?</w:t>
      </w:r>
    </w:p>
    <w:p>
      <w:r>
        <w:rPr>
          <w:b/>
        </w:rPr>
        <w:t xml:space="preserve">Tulos</w:t>
      </w:r>
    </w:p>
    <w:p>
      <w:r>
        <w:t xml:space="preserve">Mitä britit eivät vieneet?</w:t>
      </w:r>
    </w:p>
    <w:p>
      <w:r>
        <w:rPr>
          <w:b/>
        </w:rPr>
        <w:t xml:space="preserve">Esimerkki 8.3006</w:t>
      </w:r>
    </w:p>
    <w:p>
      <w:r>
        <w:t xml:space="preserve">Läpikulku: Messinkiä, joka on kuparin ja sinkin seos, on käytetty ainakin 10. vuosisadalta eKr. lähtien Juudeassa ja 7. vuosisadalta eKr. lähtien muinaisessa Kreikassa. Sinkkimetallia valmistettiin laajamittaisesti vasta 1200-luvulla Intiassa, ja se oli tuntematon Euroopassa 1500-luvun loppuun asti. Rajasthanin kaivokset ovat antaneet varmoja todisteita sinkin tuotannosta aina 6. vuosisadalta eKr. asti. Tähän mennessä vanhimmat todisteet puhtaasta sinkistä ovat peräisin Rajasthanissa sijaitsevasta Zawarista jo 9. vuosisadalta jKr., jolloin puhdasta sinkkiä valmistettiin tislausmenetelmällä. Alkemistit polttivat sinkkiä ilmassa muodostaakseen niin sanottua "viisasten villaa" tai "valkoista lunta".</w:t>
      </w:r>
    </w:p>
    <w:p>
      <w:r>
        <w:rPr>
          <w:b/>
        </w:rPr>
        <w:t xml:space="preserve">Tulos</w:t>
      </w:r>
    </w:p>
    <w:p>
      <w:r>
        <w:t xml:space="preserve">Mitä kolmea metallia sekoitetaan messingin valmistamiseksi?</w:t>
      </w:r>
    </w:p>
    <w:p>
      <w:r>
        <w:rPr>
          <w:b/>
        </w:rPr>
        <w:t xml:space="preserve">Tulos</w:t>
      </w:r>
    </w:p>
    <w:p>
      <w:r>
        <w:t xml:space="preserve">Milloin messingin käyttö kiellettiin?</w:t>
      </w:r>
    </w:p>
    <w:p>
      <w:r>
        <w:rPr>
          <w:b/>
        </w:rPr>
        <w:t xml:space="preserve">Tulos</w:t>
      </w:r>
    </w:p>
    <w:p>
      <w:r>
        <w:t xml:space="preserve">Milloin sinkki kiellettiin Euroopassa?</w:t>
      </w:r>
    </w:p>
    <w:p>
      <w:r>
        <w:rPr>
          <w:b/>
        </w:rPr>
        <w:t xml:space="preserve">Tulos</w:t>
      </w:r>
    </w:p>
    <w:p>
      <w:r>
        <w:t xml:space="preserve">Missä on ainoa todiste puhtaasta sinkistä?</w:t>
      </w:r>
    </w:p>
    <w:p>
      <w:r>
        <w:rPr>
          <w:b/>
        </w:rPr>
        <w:t xml:space="preserve">Tulos</w:t>
      </w:r>
    </w:p>
    <w:p>
      <w:r>
        <w:t xml:space="preserve">Millä varhaisella menetelmällä sinkkiä liuotettiin?</w:t>
      </w:r>
    </w:p>
    <w:p>
      <w:r>
        <w:rPr>
          <w:b/>
        </w:rPr>
        <w:t xml:space="preserve">Esimerkki 8.3007</w:t>
      </w:r>
    </w:p>
    <w:p>
      <w:r>
        <w:t xml:space="preserve">Läpikulku: USA PATRIOT Act (USA PATRIOT Act), joka annettiin lokakuussa 2001, vähentää huomattavasti rajoituksia lainvalvontaviranomaisten mahdollisuuksiin tutkia puhelin-, sähköpostiviestintä-, sairaus-, talous- ja muita tietoja, lieventää ulkomaisen tiedustelutiedon keräämistä Yhdysvalloissa koskevia rajoituksia, laajentaa valtiovarainministerin valtuuksia säännellä rahoitustapahtumia, erityisesti niitä, joissa on mukana ulkomaisia henkilöitä ja yhteisöjä, ja laajentaa lainvalvonta- ja maahanmuuttoviranomaisten harkintavaltaa terrorismiin liittyvistä teoista epäiltyjen maahanmuuttajien pidättämisessä ja maastakarkottamisessa. Laissa laajennettiin myös terrorismin määritelmää kattamaan kotimainen terrorismi, mikä lisäsi niiden toimintojen määrää, joihin USA PATRIOT Actin laajennettuja lainvalvontavaltuuksia voitaisiin soveltaa. Uusi terrorismin rahoituksen jäljittämisohjelma seurasi terroristien taloudellisten resurssien liikkeitä (ohjelma lopetettiin New York Timesin paljastettua sen). Maailmanlaajuista televiestinnän käyttöä, myös sellaista, jolla ei ole yhteyttä terrorismiin, kerätään ja seurataan NSA:n elektronisen valvontaohjelman avulla. Patriot Act on edelleen voimassa.</w:t>
      </w:r>
    </w:p>
    <w:p>
      <w:r>
        <w:rPr>
          <w:b/>
        </w:rPr>
        <w:t xml:space="preserve">Tulos</w:t>
      </w:r>
    </w:p>
    <w:p>
      <w:r>
        <w:t xml:space="preserve">Mikä lakiesitys lisäsi lainvalvontaviranomaisiin kohdistuvia rajoituksia?</w:t>
      </w:r>
    </w:p>
    <w:p>
      <w:r>
        <w:rPr>
          <w:b/>
        </w:rPr>
        <w:t xml:space="preserve">Tulos</w:t>
      </w:r>
    </w:p>
    <w:p>
      <w:r>
        <w:t xml:space="preserve">Minkä lakiesityksen valtiovarainministeri hyväksyi?</w:t>
      </w:r>
    </w:p>
    <w:p>
      <w:r>
        <w:rPr>
          <w:b/>
        </w:rPr>
        <w:t xml:space="preserve">Tulos</w:t>
      </w:r>
    </w:p>
    <w:p>
      <w:r>
        <w:t xml:space="preserve">Minä vuonna terrorismin rahoituksen jäljittämisohjelma lopetettiin?</w:t>
      </w:r>
    </w:p>
    <w:p>
      <w:r>
        <w:rPr>
          <w:b/>
        </w:rPr>
        <w:t xml:space="preserve">Tulos</w:t>
      </w:r>
    </w:p>
    <w:p>
      <w:r>
        <w:t xml:space="preserve">Mitä ohjelmaa NSA käyttää tällä hetkellä taloudellisten toimien seurantaan?</w:t>
      </w:r>
    </w:p>
    <w:p>
      <w:r>
        <w:rPr>
          <w:b/>
        </w:rPr>
        <w:t xml:space="preserve">Tulos</w:t>
      </w:r>
    </w:p>
    <w:p>
      <w:r>
        <w:t xml:space="preserve">Mikä sanomalehti paljasti Patriot Actin?</w:t>
      </w:r>
    </w:p>
    <w:p>
      <w:r>
        <w:rPr>
          <w:b/>
        </w:rPr>
        <w:t xml:space="preserve">Esimerkki 8.3008</w:t>
      </w:r>
    </w:p>
    <w:p>
      <w:r>
        <w:t xml:space="preserve">Läpikulku: Brasiliassa on Köppenin järjestelmän mukainen trooppinen savanniilmasto (Aw), jossa on kaksi vuodenaikaa: sadekausi lokakuusta huhtikuuhun ja kuiva kausi toukokuusta syyskuuhun. Keskilämpötila on 20,6 °C (69,1 °F). Syyskuussa, kuivan kauden lopussa, on korkein keskimääräinen enimmäislämpötila, 28,3 °C, ja sen jälkeen on suuri ja pieni pienempi keskimääräinen enimmäislämpötila, 25,1 °C ja 12,9 °C. Syyskuussa on suurin ja pienin keskimääräinen lämpötila. Keskilämpötilat syyskuusta maaliskuuhun ovat tasaisesti 22 °C (72 °F). Tammikuu on vuoden sateisin kuukausi 247,4 mm:n sademäärällä, kun taas kesäkuu on vähiten sateinen, vain 8,7 mm:n sademäärällä.</w:t>
      </w:r>
    </w:p>
    <w:p>
      <w:r>
        <w:rPr>
          <w:b/>
        </w:rPr>
        <w:t xml:space="preserve">Tulos</w:t>
      </w:r>
    </w:p>
    <w:p>
      <w:r>
        <w:t xml:space="preserve">Kuinka sateinen on Brasilia syyskuussa?</w:t>
      </w:r>
    </w:p>
    <w:p>
      <w:r>
        <w:rPr>
          <w:b/>
        </w:rPr>
        <w:t xml:space="preserve">Tulos</w:t>
      </w:r>
    </w:p>
    <w:p>
      <w:r>
        <w:t xml:space="preserve">Kuinka vähän sademäärä on Brasilia huhtikuussa?</w:t>
      </w:r>
    </w:p>
    <w:p>
      <w:r>
        <w:rPr>
          <w:b/>
        </w:rPr>
        <w:t xml:space="preserve">Tulos</w:t>
      </w:r>
    </w:p>
    <w:p>
      <w:r>
        <w:t xml:space="preserve">Millainen ilmastotyyppi Koppenissa on?</w:t>
      </w:r>
    </w:p>
    <w:p>
      <w:r>
        <w:rPr>
          <w:b/>
        </w:rPr>
        <w:t xml:space="preserve">Tulos</w:t>
      </w:r>
    </w:p>
    <w:p>
      <w:r>
        <w:t xml:space="preserve">Millaiset ovat keskimääräiset lämpötilat toukokuusta syyskuuhun?</w:t>
      </w:r>
    </w:p>
    <w:p>
      <w:r>
        <w:rPr>
          <w:b/>
        </w:rPr>
        <w:t xml:space="preserve">Tulos</w:t>
      </w:r>
    </w:p>
    <w:p>
      <w:r>
        <w:t xml:space="preserve">Kuinka paljon sataa vuoden suurimman sademäärän aikana lokakuussa?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docId:BD645717916A8C05CE37445FAEBB01DF</keywords>
  <dc:description>generated by python-docx</dc:description>
  <lastModifiedBy/>
  <revision>1</revision>
  <dcterms:created xsi:type="dcterms:W3CDTF">2013-12-23T23:15:00.0000000Z</dcterms:created>
  <dcterms:modified xsi:type="dcterms:W3CDTF">2013-12-23T23:15:00.0000000Z</dcterms:modified>
  <category/>
</coreProperties>
</file>