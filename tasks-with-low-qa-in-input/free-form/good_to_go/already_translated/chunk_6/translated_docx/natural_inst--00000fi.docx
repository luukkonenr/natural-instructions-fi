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Sinun on luettava annettu teksti ja laadittava kysymys tekstissä esitetyistä tiedoista. Kysymykseen on voitava vastata tekstin perusteella. Tärkeintä on, että vain sellaiset kysymykset ovat sallittuja, joiden vastausta ei voi määrittää yhden lauseen perusteella. Älä laadi kysymyksiä, joihin vastaaminen edellyttää vain yhtä lausetta. Yritä sen sijaan yhdistää kaksi lausetta ja luo kysymys tästä yhdistelmästä. Älä luo avoimia kysymyksiä, eli niihin ei voi löytää vastausta täsmällisesti tekstikohdan antamista tiedoista.</w:t>
      </w:r>
    </w:p>
    <w:p>
      <w:r>
        <w:rPr>
          <w:b/>
        </w:rPr>
        <w:t xml:space="preserve">Esimerkki 0.0</w:t>
      </w:r>
    </w:p>
    <w:p>
      <w:r>
        <w:t xml:space="preserve">Kappale- Lähetys 1: ROOMA, Italia (CNN) -- YK:n raportin mukaan nälänhätä on lisääntymässä maailmanlaajuisesti, ja syynä ovat elintarvikkeiden korkeammat hinnat.Lähetys 2: Kongon demokraattisen tasavallan kaltaisilla konfliktialueilla asuvat väestöt ovat erityisen haavoittuvia.Lähetys 3: YK:n elintarvike- ja maatalousjärjestö FAO on julkaissut alustavat arviot, joiden mukaan 963 miljoonaa ihmistä on aliravittuja - määrä on kasvanut 40 miljoonalla ihmisellä viime vuoteen verrattuna.Lähetys 4: "Yksi seitsemästä ihmisestä - noin 15 prosenttia - kärsii kroonisesti siitä, ettei hänellä ole tarpeeksi ruokaa", sanoi FAO:n ekonomisti Mark Smulders.Lähetys 5: Nälkäraportissa - jonka otsikko on "The State of Food Insecurity in the World 2008" - sanottiin, että maailman taloudelliset ja rahoitukselliset ongelmat voivat heittää yhä enemmän ihmisiä köyhyyteen.Lähetys 6: Nälkäisten määrä oli kasvanut vuosien ajan ennen elintarvikkeiden hintojen nousua, ja sodat ja poliittinen epävakaus ovat edelleen köyhyyttä aiheuttavia tekijöitä.Lähettäjä 7: Alustavissa arvioissa ei ole tarkkaa maakohtaista jaottelua, mutta viime vuoden luvut ovat tarkka mittari siitä, missä ongelmat ovat.Lähettäjä 8: Noin 907 ihmistä 923 miljoonasta aliravitsemuksesta kärsivästä ihmisestä vuonna 2007, eli 65 prosenttia nälkäisistä, asuu Intiassa, Kiinassa, sodan runtelemassa Kongon demokraattisessa tasavallassa, Bangladeshissa, Indonesiassa, Pakistanissa ja Etiopiassa.Lähettäjä 9: Smuldersin mukaan noin 27 prosenttia maailman nälkäisistä elää Intiassa ja 15 prosenttia Kiinassa. Lähettäjä 10: Muiden maiden osuus on 4-5 prosenttia maailman kaikista nälkäisistä. Lähettäjä 11: Nälänhädän torjunnassa on edistytty Aasian maissa Thaimaassa ja Vietnamissa sekä Saharan eteläpuolisessa Afrikassa Ghanassa, Kongon tasavallassa, Nigeriassa, Mosambikissa ja Malawissa, raportissa todetaan.</w:t>
      </w:r>
    </w:p>
    <w:p>
      <w:r>
        <w:rPr>
          <w:b/>
        </w:rPr>
        <w:t xml:space="preserve">Tulos</w:t>
      </w:r>
    </w:p>
    <w:p>
      <w:r>
        <w:t xml:space="preserve">Kuinka moni ihminen näkee nälkää?</w:t>
      </w:r>
    </w:p>
    <w:p>
      <w:r>
        <w:rPr>
          <w:b/>
        </w:rPr>
        <w:t xml:space="preserve">Tulos</w:t>
      </w:r>
    </w:p>
    <w:p>
      <w:r>
        <w:t xml:space="preserve">Miksi tietyt maat ovat niin alttiita köyhyydelle?</w:t>
      </w:r>
    </w:p>
    <w:p>
      <w:r>
        <w:rPr>
          <w:b/>
        </w:rPr>
        <w:t xml:space="preserve">Tulos</w:t>
      </w:r>
    </w:p>
    <w:p>
      <w:r>
        <w:t xml:space="preserve">Onko maailmanlaajuinen nälänhätä kasvussa?</w:t>
      </w:r>
    </w:p>
    <w:p>
      <w:r>
        <w:rPr>
          <w:b/>
        </w:rPr>
        <w:t xml:space="preserve">Tulos</w:t>
      </w:r>
    </w:p>
    <w:p>
      <w:r>
        <w:t xml:space="preserve">Mitkä seuraukset johtavat köyhyyteen?</w:t>
      </w:r>
    </w:p>
    <w:p>
      <w:r>
        <w:rPr>
          <w:b/>
        </w:rPr>
        <w:t xml:space="preserve">Tulos</w:t>
      </w:r>
    </w:p>
    <w:p>
      <w:r>
        <w:t xml:space="preserve">Mitkä ovat mahdollisia ratkaisuja köyhyysongelmaan, joka on lisääntynyt viime vuosina?</w:t>
      </w:r>
    </w:p>
    <w:p>
      <w:r>
        <w:rPr>
          <w:b/>
        </w:rPr>
        <w:t xml:space="preserve">Tulos</w:t>
      </w:r>
    </w:p>
    <w:p>
      <w:r>
        <w:t xml:space="preserve">Kuinka paljon maailman nälänhätä on lisääntynyt tai vähentynyt viimeisen vuoden aikana?</w:t>
      </w:r>
    </w:p>
    <w:p>
      <w:r>
        <w:rPr>
          <w:b/>
        </w:rPr>
        <w:t xml:space="preserve">Tulos</w:t>
      </w:r>
    </w:p>
    <w:p>
      <w:r>
        <w:t xml:space="preserve">Missä maissa suurin osa maailman aliravitsemuksesta kärsivistä ihmisistä asuu?</w:t>
      </w:r>
    </w:p>
    <w:p>
      <w:r>
        <w:rPr>
          <w:b/>
        </w:rPr>
        <w:t xml:space="preserve">Tulos</w:t>
      </w:r>
    </w:p>
    <w:p>
      <w:r>
        <w:t xml:space="preserve">Kuinka usein aliravitsemusta esiintyy?</w:t>
      </w:r>
    </w:p>
    <w:p>
      <w:r>
        <w:rPr>
          <w:b/>
        </w:rPr>
        <w:t xml:space="preserve">Tulos</w:t>
      </w:r>
    </w:p>
    <w:p>
      <w:r>
        <w:t xml:space="preserve">Mikä on köyhyyden pääongelma?</w:t>
      </w:r>
    </w:p>
    <w:p>
      <w:r>
        <w:rPr>
          <w:b/>
        </w:rPr>
        <w:t xml:space="preserve">Tulos</w:t>
      </w:r>
    </w:p>
    <w:p>
      <w:r>
        <w:t xml:space="preserve">Mille Kongon demokraattinen tasavalta on erityisen altis?</w:t>
      </w:r>
    </w:p>
    <w:p>
      <w:r>
        <w:rPr>
          <w:b/>
        </w:rPr>
        <w:t xml:space="preserve">Tulos</w:t>
      </w:r>
    </w:p>
    <w:p>
      <w:r>
        <w:t xml:space="preserve">Mitkä kaksi tärkeintä tekijää aiheuttavat laajaa köyhyyttä Kongon demokraattisessa tasavallassa?</w:t>
      </w:r>
    </w:p>
    <w:p>
      <w:r>
        <w:rPr>
          <w:b/>
        </w:rPr>
        <w:t xml:space="preserve">Tulos</w:t>
      </w:r>
    </w:p>
    <w:p>
      <w:r>
        <w:t xml:space="preserve">Kuinka monta prosenttia maailman väestöstä näkee nälkää ja missä kahdessa maassa suurin osa näistä ihmisistä elää?</w:t>
      </w:r>
    </w:p>
    <w:p>
      <w:r>
        <w:rPr>
          <w:b/>
        </w:rPr>
        <w:t xml:space="preserve">Tulos</w:t>
      </w:r>
    </w:p>
    <w:p>
      <w:r>
        <w:t xml:space="preserve">Onko mahdollista saada tarkkaa arviota siitä, millaisia todelliset ongelmat tulevat olemaan?</w:t>
      </w:r>
    </w:p>
    <w:p>
      <w:r>
        <w:rPr>
          <w:b/>
        </w:rPr>
        <w:t xml:space="preserve">Tulos</w:t>
      </w:r>
    </w:p>
    <w:p>
      <w:r>
        <w:t xml:space="preserve">Kuinka monta prosenttia maailman nälkäisistä elää Kongon demokraattisessa tasavallassa, Bangladeshissa, Indonesiassa, Pakistanissa tai Etiopiassa?</w:t>
      </w:r>
    </w:p>
    <w:p>
      <w:r>
        <w:rPr>
          <w:b/>
        </w:rPr>
        <w:t xml:space="preserve">Tulos</w:t>
      </w:r>
    </w:p>
    <w:p>
      <w:r>
        <w:t xml:space="preserve">Kuinka monta prosenttia maailman nälkäisistä elää Bangladeshissa?</w:t>
      </w:r>
    </w:p>
    <w:p>
      <w:r>
        <w:rPr>
          <w:b/>
        </w:rPr>
        <w:t xml:space="preserve">Tulos</w:t>
      </w:r>
    </w:p>
    <w:p>
      <w:r>
        <w:t xml:space="preserve">Kuinka monella ihmisellä on nälkä ja mikä voi pahentaa tilannetta?</w:t>
      </w:r>
    </w:p>
    <w:p>
      <w:r>
        <w:rPr>
          <w:b/>
        </w:rPr>
        <w:t xml:space="preserve">Tulos</w:t>
      </w:r>
    </w:p>
    <w:p>
      <w:r>
        <w:t xml:space="preserve">Mitkä ovat joitakin syitä maailmanlaajuiseen nälkään?</w:t>
      </w:r>
    </w:p>
    <w:p>
      <w:r>
        <w:rPr>
          <w:b/>
        </w:rPr>
        <w:t xml:space="preserve">Tulos</w:t>
      </w:r>
    </w:p>
    <w:p>
      <w:r>
        <w:t xml:space="preserve">Mitkä maat ovat eniten aliravittuja ja saavat apua?</w:t>
      </w:r>
    </w:p>
    <w:p>
      <w:r>
        <w:rPr>
          <w:b/>
        </w:rPr>
        <w:t xml:space="preserve">Tulos</w:t>
      </w:r>
    </w:p>
    <w:p>
      <w:r>
        <w:t xml:space="preserve">Mitkä kolme tekijää ovat vaikuttaneet nälän lisääntymiseen maailmassa?</w:t>
      </w:r>
    </w:p>
    <w:p>
      <w:r>
        <w:rPr>
          <w:b/>
        </w:rPr>
        <w:t xml:space="preserve">Esimerkki 0.1</w:t>
      </w:r>
    </w:p>
    <w:p>
      <w:r>
        <w:t xml:space="preserve">Kappale- Lähetys 1: (CNN) -- Air New Zealandin tiistaina julkaistu uusin lennon aikana tehty turvallisuusvideo on jo toinen virushitti, mutta se on kohdannut turbulenssia, koska siinä on käytetty useita Sports Illustratedin bikinipukuisia malleja.Lähetys 2: Katso video täältä Videon aiemmat versiot - joissa on esiintynyt mitä tahansa hobiteista Bear Gryllsiin ja Uuden-Seelannin kaikki valloittavaan All Blacks -rugbyjoukkueeseen - ovat mullistaneet lentoyhtiöiden lentokoneen turvallisuudesta kertovan viestin matkustajille.Lähetetty 3: Viimeisintä ponnistusta jotkut kuitenkin kritisoivat siitä, ettei se ole yhtä uraauurtava eikä luova, kun lentoyhtiö teki yhteistyötä Sports Illustrated -lehden kanssa tuottaakseen "maailman kauneimmaksi turvallisuusvideoksi" kutsutun videon. Lähetetty 4: Air New Zealandin lennoilla helmikuun lopussa julkaistava "Safety in Paradise" -video on kauniisti kuvattu, ja se on varmasti iloinen ja hauska. Lähetetty 5: Video kuvattiin Cookinsaarilla, jossa on useita upeita rantoja, ja se osuu samaan aikaan kuin Sports Illustratedin Swimsuit-ohjelmasarjan 50-vuotisjuhlavuosi.Lähetetty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sanoi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w:t>
      </w:r>
    </w:p>
    <w:p>
      <w:r>
        <w:rPr>
          <w:b/>
        </w:rPr>
        <w:t xml:space="preserve">Tulos</w:t>
      </w:r>
    </w:p>
    <w:p>
      <w:r>
        <w:t xml:space="preserve">Kuka teki cameon?</w:t>
      </w:r>
    </w:p>
    <w:p>
      <w:r>
        <w:rPr>
          <w:b/>
        </w:rPr>
        <w:t xml:space="preserve">Tulos</w:t>
      </w:r>
    </w:p>
    <w:p>
      <w:r>
        <w:t xml:space="preserve">Kuinka monta nimettyä mallia esiintyy videolla?</w:t>
      </w:r>
    </w:p>
    <w:p>
      <w:r>
        <w:rPr>
          <w:b/>
        </w:rPr>
        <w:t xml:space="preserve">Tulos</w:t>
      </w:r>
    </w:p>
    <w:p>
      <w:r>
        <w:t xml:space="preserve">Mikä on se "paratiisi", josta he puhuvat?</w:t>
      </w:r>
    </w:p>
    <w:p>
      <w:r>
        <w:rPr>
          <w:b/>
        </w:rPr>
        <w:t xml:space="preserve">Tulos</w:t>
      </w:r>
    </w:p>
    <w:p>
      <w:r>
        <w:t xml:space="preserve">Milloin on Sports Illustratedin 50-vuotisjuhlavuosi?</w:t>
      </w:r>
    </w:p>
    <w:p>
      <w:r>
        <w:rPr>
          <w:b/>
        </w:rPr>
        <w:t xml:space="preserve">Tulos</w:t>
      </w:r>
    </w:p>
    <w:p>
      <w:r>
        <w:t xml:space="preserve">Mitä kommentteja negatiivisesta kulmasta esitettiin Air New Zealandista ja mitä malleja Sports Illustrated -versiossa käytettiin?</w:t>
      </w:r>
    </w:p>
    <w:p>
      <w:r>
        <w:rPr>
          <w:b/>
        </w:rPr>
        <w:t xml:space="preserve">Tulos</w:t>
      </w:r>
    </w:p>
    <w:p>
      <w:r>
        <w:t xml:space="preserve">Missä "Safety in Paradise" -video kuvattiin?</w:t>
      </w:r>
    </w:p>
    <w:p>
      <w:r>
        <w:rPr>
          <w:b/>
        </w:rPr>
        <w:t xml:space="preserve">Tulos</w:t>
      </w:r>
    </w:p>
    <w:p>
      <w:r>
        <w:t xml:space="preserve">Mikä lentoyhtiö teki yhteistyötä Sports Illustrated -lehden kanssa turvallisuusvideon tuottamiseksi?</w:t>
      </w:r>
    </w:p>
    <w:p>
      <w:r>
        <w:rPr>
          <w:b/>
        </w:rPr>
        <w:t xml:space="preserve">Tulos</w:t>
      </w:r>
    </w:p>
    <w:p>
      <w:r>
        <w:t xml:space="preserve">Keitä malleja käytettiin?</w:t>
      </w:r>
    </w:p>
    <w:p>
      <w:r>
        <w:rPr>
          <w:b/>
        </w:rPr>
        <w:t xml:space="preserve">Tulos</w:t>
      </w:r>
    </w:p>
    <w:p>
      <w:r>
        <w:t xml:space="preserve">Mitä maanosaa Uusi-Seelanti on lähimpänä?</w:t>
      </w:r>
    </w:p>
    <w:p>
      <w:r>
        <w:rPr>
          <w:b/>
        </w:rPr>
        <w:t xml:space="preserve">Tulos</w:t>
      </w:r>
    </w:p>
    <w:p>
      <w:r>
        <w:t xml:space="preserve">Ketkä vastustivat Air New Zealandin päätöksiä?</w:t>
      </w:r>
    </w:p>
    <w:p>
      <w:r>
        <w:rPr>
          <w:b/>
        </w:rPr>
        <w:t xml:space="preserve">Tulos</w:t>
      </w:r>
    </w:p>
    <w:p>
      <w:r>
        <w:t xml:space="preserve">Milloin "Turvallisuutta paratiisissa" -video julkaistiin ja millainen oli yleinen reaktio siihen sosiaalisessa mediassa?</w:t>
      </w:r>
    </w:p>
    <w:p>
      <w:r>
        <w:rPr>
          <w:b/>
        </w:rPr>
        <w:t xml:space="preserve">Tulos</w:t>
      </w:r>
    </w:p>
    <w:p>
      <w:r>
        <w:t xml:space="preserve">Miten "Turvallisuutta paratiisissa" -video otettiin vastaan?</w:t>
      </w:r>
    </w:p>
    <w:p>
      <w:r>
        <w:rPr>
          <w:b/>
        </w:rPr>
        <w:t xml:space="preserve">Tulos</w:t>
      </w:r>
    </w:p>
    <w:p>
      <w:r>
        <w:t xml:space="preserve">Deborah Russel arvosteli minkä yrityksen tuottamaa videota?</w:t>
      </w:r>
    </w:p>
    <w:p>
      <w:r>
        <w:rPr>
          <w:b/>
        </w:rPr>
        <w:t xml:space="preserve">Tulos</w:t>
      </w:r>
    </w:p>
    <w:p>
      <w:r>
        <w:t xml:space="preserve">Miten Air New Zealandin videokumppani saattoi hyötyä videon tekemisessä avustamisesta?</w:t>
      </w:r>
    </w:p>
    <w:p>
      <w:r>
        <w:rPr>
          <w:b/>
        </w:rPr>
        <w:t xml:space="preserve">Tulos</w:t>
      </w:r>
    </w:p>
    <w:p>
      <w:r>
        <w:t xml:space="preserve">Kuinka monta miesmallia oli mukana nykyisessä videossa?</w:t>
      </w:r>
    </w:p>
    <w:p>
      <w:r>
        <w:rPr>
          <w:b/>
        </w:rPr>
        <w:t xml:space="preserve">Tulos</w:t>
      </w:r>
    </w:p>
    <w:p>
      <w:r>
        <w:t xml:space="preserve">Missä "Turvallisuutta paratiisissa" -video kuvattiin?</w:t>
      </w:r>
    </w:p>
    <w:p>
      <w:r>
        <w:rPr>
          <w:b/>
        </w:rPr>
        <w:t xml:space="preserve">Tulos</w:t>
      </w:r>
    </w:p>
    <w:p>
      <w:r>
        <w:t xml:space="preserve">Millainen ura Christie Brinkleyllä on?</w:t>
      </w:r>
    </w:p>
    <w:p>
      <w:r>
        <w:rPr>
          <w:b/>
        </w:rPr>
        <w:t xml:space="preserve">Tulos</w:t>
      </w:r>
    </w:p>
    <w:p>
      <w:r>
        <w:t xml:space="preserve">Keitä naisia esiintyi Turvallisuutta paratiisissa -videolla?</w:t>
      </w:r>
    </w:p>
    <w:p>
      <w:r>
        <w:rPr>
          <w:b/>
        </w:rPr>
        <w:t xml:space="preserve">Tulos</w:t>
      </w:r>
    </w:p>
    <w:p>
      <w:r>
        <w:t xml:space="preserve">Mistä yliopistosta Air New Zealandin kriitikko oli kotoisin ja mitä saaria mainoksessa mainostettiin?</w:t>
      </w:r>
    </w:p>
    <w:p>
      <w:r>
        <w:rPr>
          <w:b/>
        </w:rPr>
        <w:t xml:space="preserve">Tulos</w:t>
      </w:r>
    </w:p>
    <w:p>
      <w:r>
        <w:t xml:space="preserve">Minkä yrityksen kanssa Air New Zealand teki yhteistyötä uuden videon tekemiseksi?</w:t>
      </w:r>
    </w:p>
    <w:p>
      <w:r>
        <w:rPr>
          <w:b/>
        </w:rPr>
        <w:t xml:space="preserve">Tulos</w:t>
      </w:r>
    </w:p>
    <w:p>
      <w:r>
        <w:t xml:space="preserve">Kuka näytteli videon edellisessä versiossa?</w:t>
      </w:r>
    </w:p>
    <w:p>
      <w:r>
        <w:rPr>
          <w:b/>
        </w:rPr>
        <w:t xml:space="preserve">Tulos</w:t>
      </w:r>
    </w:p>
    <w:p>
      <w:r>
        <w:t xml:space="preserve">Miksi Air New Zealandin uusin lentoturvallisuusvideo levisi nettiin?</w:t>
      </w:r>
    </w:p>
    <w:p>
      <w:r>
        <w:rPr>
          <w:b/>
        </w:rPr>
        <w:t xml:space="preserve">Tulos</w:t>
      </w:r>
    </w:p>
    <w:p>
      <w:r>
        <w:t xml:space="preserve">Mikä yritys loi "maailman kauneimman turvallisuusvideon"?</w:t>
      </w:r>
    </w:p>
    <w:p>
      <w:r>
        <w:rPr>
          <w:b/>
        </w:rPr>
        <w:t xml:space="preserve">Esimerkki 0.2</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istui nuorempi Gandee, oli vapaana, sheriffin toimisto sanoi.Lähetetty 13: Gandee oli tyytyväinen elämäänsä ennen kuolemaansa Hän oli yksi Buckwildin yhdeksästä näyttelijästä.Lähetetty 14: Sarjassa seurataan ryhmää nuoria aikuisia, jotka yrittävät pitää hauskaa Sissonvillessä, Länsi-Virginiassa, ja tekevät temppuja, kuten kääntävät kaatopaikka-auton uima-altaaksi tai vain ajelevat ympäri metsää maastoajoneuvoillaan.Lähetetty 15: Gandeea mainostettiin entisenä lukion tanssiaiskuninkaana, joka oli tehnyt "kaikkia töitä hiilikaivostyöläisestä roskakuskiksi".</w:t>
      </w:r>
    </w:p>
    <w:p>
      <w:r>
        <w:rPr>
          <w:b/>
        </w:rPr>
        <w:t xml:space="preserve">Tulos</w:t>
      </w:r>
    </w:p>
    <w:p>
      <w:r>
        <w:t xml:space="preserve">Sanoiko Kent Carper: "Ajatuksemme ja rukouksemme ovat Gandeen perheen kanssa."?</w:t>
      </w:r>
    </w:p>
    <w:p>
      <w:r>
        <w:rPr>
          <w:b/>
        </w:rPr>
        <w:t xml:space="preserve">Tulos</w:t>
      </w:r>
    </w:p>
    <w:p>
      <w:r>
        <w:t xml:space="preserve">Miksi Gandeen perheen vuoden 1984 Ford Bronco oli osittain mudassa?</w:t>
      </w:r>
    </w:p>
    <w:p>
      <w:r>
        <w:rPr>
          <w:b/>
        </w:rPr>
        <w:t xml:space="preserve">Tulos</w:t>
      </w:r>
    </w:p>
    <w:p>
      <w:r>
        <w:t xml:space="preserve">oliko mainitun Ford Broncon äänenvaimennin todennäköisesti auton kuljettajan vai matkustajan puolella?</w:t>
      </w:r>
    </w:p>
    <w:p>
      <w:r>
        <w:rPr>
          <w:b/>
        </w:rPr>
        <w:t xml:space="preserve">Tulos</w:t>
      </w:r>
    </w:p>
    <w:p>
      <w:r>
        <w:t xml:space="preserve">Sanoiko Kent Carpenter: "Ajoneuvo oli mutaisella alueella kuluneen polun varrella."?</w:t>
      </w:r>
    </w:p>
    <w:p>
      <w:r>
        <w:rPr>
          <w:b/>
        </w:rPr>
        <w:t xml:space="preserve">Tulos</w:t>
      </w:r>
    </w:p>
    <w:p>
      <w:r>
        <w:t xml:space="preserve">Kuka osallistui Gandeen kuoleman tutkintaan?</w:t>
      </w:r>
    </w:p>
    <w:p>
      <w:r>
        <w:rPr>
          <w:b/>
        </w:rPr>
        <w:t xml:space="preserve">Tulos</w:t>
      </w:r>
    </w:p>
    <w:p>
      <w:r>
        <w:t xml:space="preserve">Kuinka monta päivää Shain Gandee oli kateissa ennen kuolemaansa?</w:t>
      </w:r>
    </w:p>
    <w:p>
      <w:r>
        <w:rPr>
          <w:b/>
        </w:rPr>
        <w:t xml:space="preserve">Tulos</w:t>
      </w:r>
    </w:p>
    <w:p>
      <w:r>
        <w:t xml:space="preserve">Mikä on Buckwild-sarjan lähtökohta?</w:t>
      </w:r>
    </w:p>
    <w:p>
      <w:r>
        <w:rPr>
          <w:b/>
        </w:rPr>
        <w:t xml:space="preserve">Tulos</w:t>
      </w:r>
    </w:p>
    <w:p>
      <w:r>
        <w:t xml:space="preserve">Mikä surullinen ja traaginen tapahtuma sattui Kanawhan piirikunnassa?</w:t>
      </w:r>
    </w:p>
    <w:p>
      <w:r>
        <w:rPr>
          <w:b/>
        </w:rPr>
        <w:t xml:space="preserve">Tulos</w:t>
      </w:r>
    </w:p>
    <w:p>
      <w:r>
        <w:t xml:space="preserve">Kuka oli Shain Gandee?</w:t>
      </w:r>
    </w:p>
    <w:p>
      <w:r>
        <w:rPr>
          <w:b/>
        </w:rPr>
        <w:t xml:space="preserve">Tulos</w:t>
      </w:r>
    </w:p>
    <w:p>
      <w:r>
        <w:t xml:space="preserve">Miltä alueelta löytyi ajoneuvo, jossa Shain Gandee kuoli?</w:t>
      </w:r>
    </w:p>
    <w:p>
      <w:r>
        <w:rPr>
          <w:b/>
        </w:rPr>
        <w:t xml:space="preserve">Tulos</w:t>
      </w:r>
    </w:p>
    <w:p>
      <w:r>
        <w:t xml:space="preserve">Mihin Shain Gandeen ajoneuvo oli osittain uponnut, kun viranomaiset löysivät sen?</w:t>
      </w:r>
    </w:p>
    <w:p>
      <w:r>
        <w:rPr>
          <w:b/>
        </w:rPr>
        <w:t xml:space="preserve">Tulos</w:t>
      </w:r>
    </w:p>
    <w:p>
      <w:r>
        <w:t xml:space="preserve">Onko Kanawha County suuri vai pieni yhteisö?</w:t>
      </w:r>
    </w:p>
    <w:p>
      <w:r>
        <w:rPr>
          <w:b/>
        </w:rPr>
        <w:t xml:space="preserve">Tulos</w:t>
      </w:r>
    </w:p>
    <w:p>
      <w:r>
        <w:t xml:space="preserve">Oliko Shain Gandee yksin, kun hänet löydettiin kuolleena?</w:t>
      </w:r>
    </w:p>
    <w:p>
      <w:r>
        <w:rPr>
          <w:b/>
        </w:rPr>
        <w:t xml:space="preserve">Tulos</w:t>
      </w:r>
    </w:p>
    <w:p>
      <w:r>
        <w:t xml:space="preserve">Oliko ajoneuvon rahasto mudassa?</w:t>
      </w:r>
    </w:p>
    <w:p>
      <w:r>
        <w:rPr>
          <w:b/>
        </w:rPr>
        <w:t xml:space="preserve">Tulos</w:t>
      </w:r>
    </w:p>
    <w:p>
      <w:r>
        <w:t xml:space="preserve">Mistä Shain Gandee löydettiin kuolleena?</w:t>
      </w:r>
    </w:p>
    <w:p>
      <w:r>
        <w:rPr>
          <w:b/>
        </w:rPr>
        <w:t xml:space="preserve">Tulos</w:t>
      </w:r>
    </w:p>
    <w:p>
      <w:r>
        <w:t xml:space="preserve">Mikä oli Buckwild-tv-sarjan teema?</w:t>
      </w:r>
    </w:p>
    <w:p>
      <w:r>
        <w:rPr>
          <w:b/>
        </w:rPr>
        <w:t xml:space="preserve">Esimerkki 0.3</w:t>
      </w:r>
    </w:p>
    <w:p>
      <w:r>
        <w:t xml:space="preserve">Kappale- Lähetys 1: Phillips Andover Academy, yksi maan eliittisimmistä ja valikoivimmista sisäoppilaitoksista, ei onnistunut jälleen kerran valitsemaan tyttöä korkeimpaan oppilasvirkaansa - koulun puheenjohtajaksi.Lähetys 2: Sen jälkeen kun koulu siirtyi yhteiskouluun vuonna 1973, vain kolme tyttöä on ollut tässä virassa.Lähetys 3: Kirjeessä, joka käynnisti kiivaan keskustelun koko koulun 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ovat kuitenkin harvoin ongelma, kun on kyse johtajuudesta. 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ovat tuoneet nämä sosiaaliset tavat oppilasjohtajuuden yhteyteen.</w:t>
      </w:r>
    </w:p>
    <w:p>
      <w:r>
        <w:rPr>
          <w:b/>
        </w:rPr>
        <w:t xml:space="preserve">Tulos</w:t>
      </w:r>
    </w:p>
    <w:p>
      <w:r>
        <w:t xml:space="preserve">Onko ongelmana pääsy johtotehtäviin tai tunne, että sinulla on oikeus ottaa johtotehtäviä?</w:t>
      </w:r>
    </w:p>
    <w:p>
      <w:r>
        <w:rPr>
          <w:b/>
        </w:rPr>
        <w:t xml:space="preserve">Tulos</w:t>
      </w:r>
    </w:p>
    <w:p>
      <w:r>
        <w:t xml:space="preserve">Mikä on aiheuttanut psykologisia esteitä tyttöjen johtotehtäviin pääsylle Akatemiassa?</w:t>
      </w:r>
    </w:p>
    <w:p>
      <w:r>
        <w:rPr>
          <w:b/>
        </w:rPr>
        <w:t xml:space="preserve">Tulos</w:t>
      </w:r>
    </w:p>
    <w:p>
      <w:r>
        <w:t xml:space="preserve">Onko tytöillä sama mahdollisuus kuin pojilla päästä Phillips Andover Academyn presidentiksi?</w:t>
      </w:r>
    </w:p>
    <w:p>
      <w:r>
        <w:rPr>
          <w:b/>
        </w:rPr>
        <w:t xml:space="preserve">Tulos</w:t>
      </w:r>
    </w:p>
    <w:p>
      <w:r>
        <w:t xml:space="preserve">Vaikuttavatko nämä sosiaaliset käyttäytymismallit tyttöjen taitoihin johtotehtävissä?</w:t>
      </w:r>
    </w:p>
    <w:p>
      <w:r>
        <w:rPr>
          <w:b/>
        </w:rPr>
        <w:t xml:space="preserve">Tulos</w:t>
      </w:r>
    </w:p>
    <w:p>
      <w:r>
        <w:t xml:space="preserve">Mitä psykologisia esteitä tytöt kohtaavat, jotka estävät heitä pääsemästä johtotehtäviin?</w:t>
      </w:r>
    </w:p>
    <w:p>
      <w:r>
        <w:rPr>
          <w:b/>
        </w:rPr>
        <w:t xml:space="preserve">Tulos</w:t>
      </w:r>
    </w:p>
    <w:p>
      <w:r>
        <w:t xml:space="preserve">Kuvaile Phillips Andover Academya.?</w:t>
      </w:r>
    </w:p>
    <w:p>
      <w:r>
        <w:rPr>
          <w:b/>
        </w:rPr>
        <w:t xml:space="preserve">Tulos</w:t>
      </w:r>
    </w:p>
    <w:p>
      <w:r>
        <w:t xml:space="preserve">Millaisia valintoja tytöt usein tekevät välttääkseen konflikteja nuorina ja joista usein tulee tapoja, jotka ovat haitallisia johtajuudelle?</w:t>
      </w:r>
    </w:p>
    <w:p>
      <w:r>
        <w:rPr>
          <w:b/>
        </w:rPr>
        <w:t xml:space="preserve">Tulos</w:t>
      </w:r>
    </w:p>
    <w:p>
      <w:r>
        <w:t xml:space="preserve">Ilmaisevatko tytöt tunteitaan terveellä tavalla?</w:t>
      </w:r>
    </w:p>
    <w:p>
      <w:r>
        <w:rPr>
          <w:b/>
        </w:rPr>
        <w:t xml:space="preserve">Tulos</w:t>
      </w:r>
    </w:p>
    <w:p>
      <w:r>
        <w:t xml:space="preserve">Mitä viestintämenetelmää nämä tytöt käyttävät rehellisen keskustelun sijaan?</w:t>
      </w:r>
    </w:p>
    <w:p>
      <w:r>
        <w:rPr>
          <w:b/>
        </w:rPr>
        <w:t xml:space="preserve">Tulos</w:t>
      </w:r>
    </w:p>
    <w:p>
      <w:r>
        <w:t xml:space="preserve">Missä virassa Phillips Andover Academyssa on ollut vuodesta 1973 lähtien vain kolme tyttöä?</w:t>
      </w:r>
    </w:p>
    <w:p>
      <w:r>
        <w:rPr>
          <w:b/>
        </w:rPr>
        <w:t xml:space="preserve">Tulos</w:t>
      </w:r>
    </w:p>
    <w:p>
      <w:r>
        <w:t xml:space="preserve">Milloin Phillips Andover Academystä tuli yhteiskoulu?</w:t>
      </w:r>
    </w:p>
    <w:p>
      <w:r>
        <w:rPr>
          <w:b/>
        </w:rPr>
        <w:t xml:space="preserve">Tulos</w:t>
      </w:r>
    </w:p>
    <w:p>
      <w:r>
        <w:t xml:space="preserve">Mikä on "hyvän tytön kirous"?</w:t>
      </w:r>
    </w:p>
    <w:p>
      <w:r>
        <w:rPr>
          <w:b/>
        </w:rPr>
        <w:t xml:space="preserve">Tulos</w:t>
      </w:r>
    </w:p>
    <w:p>
      <w:r>
        <w:t xml:space="preserve">Miksi kirjoittaja kutsuu ongelmaa, jossa tytöt turvautuvat juoruiluun ongelmien kohtaamisen sijaan?</w:t>
      </w:r>
    </w:p>
    <w:p>
      <w:r>
        <w:rPr>
          <w:b/>
        </w:rPr>
        <w:t xml:space="preserve">Tulos</w:t>
      </w:r>
    </w:p>
    <w:p>
      <w:r>
        <w:t xml:space="preserve">Mikä on kirjoittajan käsitys siitä, miksi tytöt eivät tavoittele johtotehtäviä akatemiassa?</w:t>
      </w:r>
    </w:p>
    <w:p>
      <w:r>
        <w:rPr>
          <w:b/>
        </w:rPr>
        <w:t xml:space="preserve">Tulos</w:t>
      </w:r>
    </w:p>
    <w:p>
      <w:r>
        <w:t xml:space="preserve">Mikä on syy siihen, että tytöt eivät ilmaise tunteitaan ja tuntemuksiaan?</w:t>
      </w:r>
    </w:p>
    <w:p>
      <w:r>
        <w:rPr>
          <w:b/>
        </w:rPr>
        <w:t xml:space="preserve">Tulos</w:t>
      </w:r>
    </w:p>
    <w:p>
      <w:r>
        <w:t xml:space="preserve">Mikä on suurin ongelma, joka vaikeuttaa tyttöjen pääsyä johtajuuteen?</w:t>
      </w:r>
    </w:p>
    <w:p>
      <w:r>
        <w:rPr>
          <w:b/>
        </w:rPr>
        <w:t xml:space="preserve">Tulos</w:t>
      </w:r>
    </w:p>
    <w:p>
      <w:r>
        <w:t xml:space="preserve">Kuinka monta tyttöä on toiminut Phillip Andover Academyn oppilasjohtajana vuodesta 1973 lähtien?</w:t>
      </w:r>
    </w:p>
    <w:p>
      <w:r>
        <w:rPr>
          <w:b/>
        </w:rPr>
        <w:t xml:space="preserve">Tulos</w:t>
      </w:r>
    </w:p>
    <w:p>
      <w:r>
        <w:t xml:space="preserve">Kuka oli Phillips Andover Academyn rehtori?</w:t>
      </w:r>
    </w:p>
    <w:p>
      <w:r>
        <w:rPr>
          <w:b/>
        </w:rPr>
        <w:t xml:space="preserve">Tulos</w:t>
      </w:r>
    </w:p>
    <w:p>
      <w:r>
        <w:t xml:space="preserve">Missä on rehtori John Palfrey?</w:t>
      </w:r>
    </w:p>
    <w:p>
      <w:r>
        <w:rPr>
          <w:b/>
        </w:rPr>
        <w:t xml:space="preserve">Tulos</w:t>
      </w:r>
    </w:p>
    <w:p>
      <w:r>
        <w:t xml:space="preserve">Mitä ristiriitaisia viestejä tytöt kohtaavat?</w:t>
      </w:r>
    </w:p>
    <w:p>
      <w:r>
        <w:rPr>
          <w:b/>
        </w:rPr>
        <w:t xml:space="preserve">Esimerkki 0.4</w:t>
      </w:r>
    </w:p>
    <w:p>
      <w:r>
        <w:t xml:space="preserve">Kappale- Lähetys 1: (CNN) -- Yhdysvaltain avaruussukkulaohjelma lopetti toimintansa vuonna 2011, jättäen amerikkalaiset astronautit liftaamaan kiertoradalle.Lähetys 2: Mutta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ihmisen elämää laukaisusta palautumiseen asti.Lähettäjä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w:t>
      </w:r>
    </w:p>
    <w:p>
      <w:r>
        <w:rPr>
          <w:b/>
        </w:rPr>
        <w:t xml:space="preserve">Tulos</w:t>
      </w:r>
    </w:p>
    <w:p>
      <w:r>
        <w:t xml:space="preserve">Kuinka monta vuotta edellinen avaruussukkula oli käytössä?</w:t>
      </w:r>
    </w:p>
    <w:p>
      <w:r>
        <w:rPr>
          <w:b/>
        </w:rPr>
        <w:t xml:space="preserve">Tulos</w:t>
      </w:r>
    </w:p>
    <w:p>
      <w:r>
        <w:t xml:space="preserve">Mikä Orionissa on merkittävää?</w:t>
      </w:r>
    </w:p>
    <w:p>
      <w:r>
        <w:rPr>
          <w:b/>
        </w:rPr>
        <w:t xml:space="preserve">Tulos</w:t>
      </w:r>
    </w:p>
    <w:p>
      <w:r>
        <w:t xml:space="preserve">Kuinka paljon nopeampi Orionin tietokone on kuin avaruussukkulan tietokone?</w:t>
      </w:r>
    </w:p>
    <w:p>
      <w:r>
        <w:rPr>
          <w:b/>
        </w:rPr>
        <w:t xml:space="preserve">Tulos</w:t>
      </w:r>
    </w:p>
    <w:p>
      <w:r>
        <w:t xml:space="preserve">Mikä on NASAn uuden avaruusaluksen nimi?</w:t>
      </w:r>
    </w:p>
    <w:p>
      <w:r>
        <w:rPr>
          <w:b/>
        </w:rPr>
        <w:t xml:space="preserve">Tulos</w:t>
      </w:r>
    </w:p>
    <w:p>
      <w:r>
        <w:t xml:space="preserve">Missä kuussa NASAn seuraajalla on ensimmäinen tehtävä?</w:t>
      </w:r>
    </w:p>
    <w:p>
      <w:r>
        <w:rPr>
          <w:b/>
        </w:rPr>
        <w:t xml:space="preserve">Tulos</w:t>
      </w:r>
    </w:p>
    <w:p>
      <w:r>
        <w:t xml:space="preserve">Kuinka monta astronauttia on Orionin ensimmäisellä lennolla?</w:t>
      </w:r>
    </w:p>
    <w:p>
      <w:r>
        <w:rPr>
          <w:b/>
        </w:rPr>
        <w:t xml:space="preserve">Tulos</w:t>
      </w:r>
    </w:p>
    <w:p>
      <w:r>
        <w:t xml:space="preserve">Miehistömoduuli sijaitsee minkä kahden järjestelmän tai moduulin välissä?</w:t>
      </w:r>
    </w:p>
    <w:p>
      <w:r>
        <w:rPr>
          <w:b/>
        </w:rPr>
        <w:t xml:space="preserve">Tulos</w:t>
      </w:r>
    </w:p>
    <w:p>
      <w:r>
        <w:t xml:space="preserve">Milloin on Orionin ensimmäinen tehtävä ja mitä sillä testataan?</w:t>
      </w:r>
    </w:p>
    <w:p>
      <w:r>
        <w:rPr>
          <w:b/>
        </w:rPr>
        <w:t xml:space="preserve">Tulos</w:t>
      </w:r>
    </w:p>
    <w:p>
      <w:r>
        <w:t xml:space="preserve">Mitä NASA voi tehdä Orionin avulla ja miksi?</w:t>
      </w:r>
    </w:p>
    <w:p>
      <w:r>
        <w:rPr>
          <w:b/>
        </w:rPr>
        <w:t xml:space="preserve">Tulos</w:t>
      </w:r>
    </w:p>
    <w:p>
      <w:r>
        <w:t xml:space="preserve">Mitä keskeytysjärjestelmä sisältää?</w:t>
      </w:r>
    </w:p>
    <w:p>
      <w:r>
        <w:rPr>
          <w:b/>
        </w:rPr>
        <w:t xml:space="preserve">Tulos</w:t>
      </w:r>
    </w:p>
    <w:p>
      <w:r>
        <w:t xml:space="preserve">Millainen rockedt laukaisee Orionin avaruuteen?</w:t>
      </w:r>
    </w:p>
    <w:p>
      <w:r>
        <w:rPr>
          <w:b/>
        </w:rPr>
        <w:t xml:space="preserve">Tulos</w:t>
      </w:r>
    </w:p>
    <w:p>
      <w:r>
        <w:t xml:space="preserve">Mikä on NASAn vuonna 2011 eläkkeelle jääneen avaruussukkulaohjelman seuraajan nimi?</w:t>
      </w:r>
    </w:p>
    <w:p>
      <w:r>
        <w:rPr>
          <w:b/>
        </w:rPr>
        <w:t xml:space="preserve">Tulos</w:t>
      </w:r>
    </w:p>
    <w:p>
      <w:r>
        <w:t xml:space="preserve">Mitä joulukuun lentotestissä testataan?</w:t>
      </w:r>
    </w:p>
    <w:p>
      <w:r>
        <w:rPr>
          <w:b/>
        </w:rPr>
        <w:t xml:space="preserve">Tulos</w:t>
      </w:r>
    </w:p>
    <w:p>
      <w:r>
        <w:t xml:space="preserve">Minne Orion matkustaa?</w:t>
      </w:r>
    </w:p>
    <w:p>
      <w:r>
        <w:rPr>
          <w:b/>
        </w:rPr>
        <w:t xml:space="preserve">Tulos</w:t>
      </w:r>
    </w:p>
    <w:p>
      <w:r>
        <w:t xml:space="preserve">Kuinka monta vuotta Yhdysvaltain avaruussukkulaohjelma kesti?</w:t>
      </w:r>
    </w:p>
    <w:p>
      <w:r>
        <w:rPr>
          <w:b/>
        </w:rPr>
        <w:t xml:space="preserve">Tulos</w:t>
      </w:r>
    </w:p>
    <w:p>
      <w:r>
        <w:t xml:space="preserve">Onko NASAn uusimmassa miehitetyssä avaruusaluksessa astronautteja sen joulukuun lennolla?</w:t>
      </w:r>
    </w:p>
    <w:p>
      <w:r>
        <w:rPr>
          <w:b/>
        </w:rPr>
        <w:t xml:space="preserve">Tulos</w:t>
      </w:r>
    </w:p>
    <w:p>
      <w:r>
        <w:t xml:space="preserve">Kuinka kauan Orionin ensimmäisestä laukaisusta on kulunut?</w:t>
      </w:r>
    </w:p>
    <w:p>
      <w:r>
        <w:rPr>
          <w:b/>
        </w:rPr>
        <w:t xml:space="preserve">Tulos</w:t>
      </w:r>
    </w:p>
    <w:p>
      <w:r>
        <w:t xml:space="preserve">Mihin avaruusaluksen osaan United Launch Alliancen Delta IV Heavy -raketti kiinnitetään?</w:t>
      </w:r>
    </w:p>
    <w:p>
      <w:r>
        <w:rPr>
          <w:b/>
        </w:rPr>
        <w:t xml:space="preserve">Tulos</w:t>
      </w:r>
    </w:p>
    <w:p>
      <w:r>
        <w:t xml:space="preserve">Millä varustettuna viraston uusin miehitetty avaruusalus on?</w:t>
      </w:r>
    </w:p>
    <w:p>
      <w:r>
        <w:rPr>
          <w:b/>
        </w:rPr>
        <w:t xml:space="preserve">Tulos</w:t>
      </w:r>
    </w:p>
    <w:p>
      <w:r>
        <w:t xml:space="preserve">Viraston uusin miehitetty avaruusalus tekee kuinka pitkän matkan?</w:t>
      </w:r>
    </w:p>
    <w:p>
      <w:r>
        <w:rPr>
          <w:b/>
        </w:rPr>
        <w:t xml:space="preserve">Tulos</w:t>
      </w:r>
    </w:p>
    <w:p>
      <w:r>
        <w:t xml:space="preserve">Minä vuonna Orionin odotetaan laukeavan?</w:t>
      </w:r>
    </w:p>
    <w:p>
      <w:r>
        <w:rPr>
          <w:b/>
        </w:rPr>
        <w:t xml:space="preserve">Esimerkki 0.5</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50 miljardin dollarin suuruinen alkuinvestointi saataisiin aikaan - Valkoisen talon lausunnossa sanottiin, että se olisi merkittävä osa uusista infrastruktuuriin kohdistuvista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w:t>
      </w:r>
    </w:p>
    <w:p>
      <w:r>
        <w:rPr>
          <w:b/>
        </w:rPr>
        <w:t xml:space="preserve">Tulos</w:t>
      </w:r>
    </w:p>
    <w:p>
      <w:r>
        <w:t xml:space="preserve">Obaman ehdotus vie 6 vuotta ja kuinka paljon rahaa?</w:t>
      </w:r>
    </w:p>
    <w:p>
      <w:r>
        <w:rPr>
          <w:b/>
        </w:rPr>
        <w:t xml:space="preserve">Tulos</w:t>
      </w:r>
    </w:p>
    <w:p>
      <w:r>
        <w:t xml:space="preserve">Mihin presidentti viittaa sanoessaan: "Voimme saada sen uudelleen"?</w:t>
      </w:r>
    </w:p>
    <w:p>
      <w:r>
        <w:rPr>
          <w:b/>
        </w:rPr>
        <w:t xml:space="preserve">Tulos</w:t>
      </w:r>
    </w:p>
    <w:p>
      <w:r>
        <w:t xml:space="preserve">Keitä olivat monet niistä ihmisistä, jotka olivat tyytyväisiä siihen, mitä presidentti sanoi puheessaan maan liikenneinfrastruktuurin uudistamisesta?</w:t>
      </w:r>
    </w:p>
    <w:p>
      <w:r>
        <w:rPr>
          <w:b/>
        </w:rPr>
        <w:t xml:space="preserve">Tulos</w:t>
      </w:r>
    </w:p>
    <w:p>
      <w:r>
        <w:t xml:space="preserve">Mikä on hänen hallintonsa puolesta avoin syy ja mikä on epäsuora syy siihen, miksi presidentti Obama piti puheen 50 miljardin dollarin käyttämisestä maan liikenneinfrastruktuurin uudistamiseen?</w:t>
      </w:r>
    </w:p>
    <w:p>
      <w:r>
        <w:rPr>
          <w:b/>
        </w:rPr>
        <w:t xml:space="preserve">Tulos</w:t>
      </w:r>
    </w:p>
    <w:p>
      <w:r>
        <w:t xml:space="preserve">: Saako se myös taloutemme hyrräämään pitkällä aikavälillä, presidentti sanoi?</w:t>
      </w:r>
    </w:p>
    <w:p>
      <w:r>
        <w:rPr>
          <w:b/>
        </w:rPr>
        <w:t xml:space="preserve">Tulos</w:t>
      </w:r>
    </w:p>
    <w:p>
      <w:r>
        <w:t xml:space="preserve">Onko presidentti Barack Obama työpaikkojen luomiseksi ja talouskasvun vauhdittamiseksi kehottanut maanantaina kongressia hyväksymään 50 miljardin dollarin suunnitelman maan liikenneinfrastruktuurin uudistamiseksi?</w:t>
      </w:r>
    </w:p>
    <w:p>
      <w:r>
        <w:rPr>
          <w:b/>
        </w:rPr>
        <w:t xml:space="preserve">Tulos</w:t>
      </w:r>
    </w:p>
    <w:p>
      <w:r>
        <w:t xml:space="preserve">Mitkä ovat presidentin mukaan kaksi merkittävää etua, joita saataisiin, jos monet kilometrit teitä, rautateitä ja kiitoratoja rakennettaisiin uudelleen?</w:t>
      </w:r>
    </w:p>
    <w:p>
      <w:r>
        <w:rPr>
          <w:b/>
        </w:rPr>
        <w:t xml:space="preserve">Tulos</w:t>
      </w:r>
    </w:p>
    <w:p>
      <w:r>
        <w:t xml:space="preserve">Mitä presidentti Obama pyytää kongressilta maan liikenneinfrastruktuurin uudistamista koskevan suunnitelmansa toteuttamiseksi?</w:t>
      </w:r>
    </w:p>
    <w:p>
      <w:r>
        <w:rPr>
          <w:b/>
        </w:rPr>
        <w:t xml:space="preserve">Tulos</w:t>
      </w:r>
    </w:p>
    <w:p>
      <w:r>
        <w:t xml:space="preserve">Jos kongressi aikoo hyväksyä 50 miljardin dollarin suunnitelman maan liikenneinfrastruktuurin uudistamiseksi, kenen on tehtävä yhteistyötä?</w:t>
      </w:r>
    </w:p>
    <w:p>
      <w:r>
        <w:rPr>
          <w:b/>
        </w:rPr>
        <w:t xml:space="preserve">Tulos</w:t>
      </w:r>
    </w:p>
    <w:p>
      <w:r>
        <w:t xml:space="preserve">Onko presidentti Obaman suunnitelmasta hyötyä lyhyellä vai pitkällä aikavälillä?</w:t>
      </w:r>
    </w:p>
    <w:p>
      <w:r>
        <w:rPr>
          <w:b/>
        </w:rPr>
        <w:t xml:space="preserve">Tulos</w:t>
      </w:r>
    </w:p>
    <w:p>
      <w:r>
        <w:t xml:space="preserve">Sisältyykö siihen myös maan lennonjohtojärjestelmän nykyaikaistaminen viivästysten ja matka-aikojen vähentämiseksi?</w:t>
      </w:r>
    </w:p>
    <w:p>
      <w:r>
        <w:rPr>
          <w:b/>
        </w:rPr>
        <w:t xml:space="preserve">Tulos</w:t>
      </w:r>
    </w:p>
    <w:p>
      <w:r>
        <w:t xml:space="preserve">Mitä ehdotuksessa esitetään?</w:t>
      </w:r>
    </w:p>
    <w:p>
      <w:r>
        <w:rPr>
          <w:b/>
        </w:rPr>
        <w:t xml:space="preserve">Tulos</w:t>
      </w:r>
    </w:p>
    <w:p>
      <w:r>
        <w:t xml:space="preserve">Mikä on kehys liikennemenojen parantamiseksi?</w:t>
      </w:r>
    </w:p>
    <w:p>
      <w:r>
        <w:rPr>
          <w:b/>
        </w:rPr>
        <w:t xml:space="preserve">Tulos</w:t>
      </w:r>
    </w:p>
    <w:p>
      <w:r>
        <w:t xml:space="preserve">Minkä väitteen presidentti Obama esitti maan infastruktuurista?</w:t>
      </w:r>
    </w:p>
    <w:p>
      <w:r>
        <w:rPr>
          <w:b/>
        </w:rPr>
        <w:t xml:space="preserve">Tulos</w:t>
      </w:r>
    </w:p>
    <w:p>
      <w:r>
        <w:t xml:space="preserve">Liittyisikö investointi sitten siihen, mitä hallinto kutsui kehykseksi, jolla parannetaan liikennemenoja?</w:t>
      </w:r>
    </w:p>
    <w:p>
      <w:r>
        <w:rPr>
          <w:b/>
        </w:rPr>
        <w:t xml:space="preserve">Tulos</w:t>
      </w:r>
    </w:p>
    <w:p>
      <w:r>
        <w:t xml:space="preserve">Millainen välitön vaikutus olisi suunnitelmalla, joka koskee Amerikan teiden, rautateiden ja kiitoteiden uudelleenrakentamista ja nykyaikaistamista pitkällä aikavälillä?</w:t>
      </w:r>
    </w:p>
    <w:p>
      <w:r>
        <w:rPr>
          <w:b/>
        </w:rPr>
        <w:t xml:space="preserve">Tulos</w:t>
      </w:r>
    </w:p>
    <w:p>
      <w:r>
        <w:t xml:space="preserve">Kuinka paljon maksaisi puitteet, joilla parannetaan kongressin pyytämiä liikennemenoja?</w:t>
      </w:r>
    </w:p>
    <w:p>
      <w:r>
        <w:rPr>
          <w:b/>
        </w:rPr>
        <w:t xml:space="preserve">Tulos</w:t>
      </w:r>
    </w:p>
    <w:p>
      <w:r>
        <w:t xml:space="preserve">Mitä presidentti Obaman suunnitelma työpaikkojen luomiseksi ja talouskasvun vauhdittamiseksi sisälsi?</w:t>
      </w:r>
    </w:p>
    <w:p>
      <w:r>
        <w:rPr>
          <w:b/>
        </w:rPr>
        <w:t xml:space="preserve">Tulos</w:t>
      </w:r>
    </w:p>
    <w:p>
      <w:r>
        <w:t xml:space="preserve">Kun Obama piti puheensa työn päivänä, hän sai äänekkäät suosionosoitukset yleisöltä, joka koostui kenestä?</w:t>
      </w:r>
    </w:p>
    <w:p>
      <w:r>
        <w:rPr>
          <w:b/>
        </w:rPr>
        <w:t xml:space="preserve">Tulos</w:t>
      </w:r>
    </w:p>
    <w:p>
      <w:r>
        <w:t xml:space="preserve">Mitä muita vaikutuksia tällä suunnitelmalla olisi lentoliikenteeseen sen lisäksi, että 150 mailin kiitoradat korjattaisiin?</w:t>
      </w:r>
    </w:p>
    <w:p>
      <w:r>
        <w:rPr>
          <w:b/>
        </w:rPr>
        <w:t xml:space="preserve">Tulos</w:t>
      </w:r>
    </w:p>
    <w:p>
      <w:r>
        <w:t xml:space="preserve">Voimmeko saada sen uudestaan, hän sanoi ammattiliittojen työntekijöistä koostuvan väkijoukon hurratessa äänekkäästi?</w:t>
      </w:r>
    </w:p>
    <w:p>
      <w:r>
        <w:rPr>
          <w:b/>
        </w:rPr>
        <w:t xml:space="preserve">Esimerkki 0.6</w:t>
      </w:r>
    </w:p>
    <w:p>
      <w:r>
        <w:t xml:space="preserve">Kappale- Lähetetty 1: (CNN) -- Britannian Chris Froome voitti keskiviikkona Tour de Francen 17. etapin ja vahvisti otettaan keltaisesta pelipaidasta.Lähetetty 2: Froome suoritti keskiviikon 32 kilometrin aika-ajon 51 minuutissa ja 33 sekunnissa, yhdeksän sekuntia ennen espanjalaista Alberto Contadoria, ja hänen maanmiehensä Joaquim Rodriguez Oliver jäi vielä sekunnin päähän kolmanneksi.Lähetti 3: "En voinut uskoa sitä, kun pääsin maaliin ja näin, että minulla oli nopein aika", Froome sanoi tämän vuoden kolmannen etappivoittonsa jälkeen. lähetti 4: "Lähdin tähän päivään ajattelemalla, että yritän rajoittaa tappiotani ja ajattelin tulevia päiviä. lähetti 5: En todellakaan osannut odottaa, että pääsen maaliin nopeimmalla ajalla."Lähetti 6: Usein mutkittelevalla reitillä vuoristoisessa maastossa useimmat ajajat valitsivat perinteiset maantiepyörät aerodynaamisempien, aika-ajoissa käytettävien koneiden sijaan.Lähetti 7: Froome päätti kuitenkin käyttää molempia ja vaihtoi aika-ajomallin viimeiseen 12 kilometrin alamäkeen.Lähetti 8: Vaihto osoittautui ratkaisevaksi, kun britti kuroi takaisin 20 sekunnin etumatkaa, jonka Contador oli saavuttanut aiemmin etapilla.Lähetetty 9: Espanjalainen on nyt kokonaiskilpailun toinen, neljä minuuttia ja 34 sekuntia Froomen takana, kun jäljellä on enää neljä etappia.Lähetetty 10: Contadorin Saxo-Tinkoff-tiimikaveri Roman Kreuziger on nyt kolmas ja jää Froomeen neljä minuuttia ja 51 sekuntia.Lähetetty 11: Torstaina kilpailijat lähtevät kohti 172,5 kilometrin mittaista 18. etappia, joka päättyy Alpe d'Huezin kaksoisnousuun viimeisten 60 kilometrin aikana.</w:t>
      </w:r>
    </w:p>
    <w:p>
      <w:r>
        <w:rPr>
          <w:b/>
        </w:rPr>
        <w:t xml:space="preserve">Tulos</w:t>
      </w:r>
    </w:p>
    <w:p>
      <w:r>
        <w:t xml:space="preserve">Kuinka kauan Fromme pyöräili 17. etapilla ennen viimeistä laskua?</w:t>
      </w:r>
    </w:p>
    <w:p>
      <w:r>
        <w:rPr>
          <w:b/>
        </w:rPr>
        <w:t xml:space="preserve">Tulos</w:t>
      </w:r>
    </w:p>
    <w:p>
      <w:r>
        <w:t xml:space="preserve">Kuinka paljon pidempi 18. vaihe on kuin 17. vaihe?</w:t>
      </w:r>
    </w:p>
    <w:p>
      <w:r>
        <w:rPr>
          <w:b/>
        </w:rPr>
        <w:t xml:space="preserve">Tulos</w:t>
      </w:r>
    </w:p>
    <w:p>
      <w:r>
        <w:t xml:space="preserve">Kuinka monella etapilla Fromme ei ole ollut ensimmäinen tämän vuoden kisassa?</w:t>
      </w:r>
    </w:p>
    <w:p>
      <w:r>
        <w:rPr>
          <w:b/>
        </w:rPr>
        <w:t xml:space="preserve">Esimerkki 0.7</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w:t>
      </w:r>
    </w:p>
    <w:p>
      <w:r>
        <w:rPr>
          <w:b/>
        </w:rPr>
        <w:t xml:space="preserve">Tulos</w:t>
      </w:r>
    </w:p>
    <w:p>
      <w:r>
        <w:t xml:space="preserve">Onko tappava ruiske hyväksytty teloitusmenetelmä?</w:t>
      </w:r>
    </w:p>
    <w:p>
      <w:r>
        <w:rPr>
          <w:b/>
        </w:rPr>
        <w:t xml:space="preserve">Tulos</w:t>
      </w:r>
    </w:p>
    <w:p>
      <w:r>
        <w:t xml:space="preserve">Tennesseen kuvernööri Bill Haslam allekirjoitti torstaina minkä toimenpiteen?</w:t>
      </w:r>
    </w:p>
    <w:p>
      <w:r>
        <w:rPr>
          <w:b/>
        </w:rPr>
        <w:t xml:space="preserve">Tulos</w:t>
      </w:r>
    </w:p>
    <w:p>
      <w:r>
        <w:t xml:space="preserve">Kuinka monessa osavaltiossa on vapaaehtoinen sähkötuoli teloitus?</w:t>
      </w:r>
    </w:p>
    <w:p>
      <w:r>
        <w:rPr>
          <w:b/>
        </w:rPr>
        <w:t xml:space="preserve">Tulos</w:t>
      </w:r>
    </w:p>
    <w:p>
      <w:r>
        <w:t xml:space="preserve">Mitä Richard Dieter pitää sekä julmana että epätavallisena rangaistuksena?</w:t>
      </w:r>
    </w:p>
    <w:p>
      <w:r>
        <w:rPr>
          <w:b/>
        </w:rPr>
        <w:t xml:space="preserve">Tulos</w:t>
      </w:r>
    </w:p>
    <w:p>
      <w:r>
        <w:t xml:space="preserve">Miten Tennessee pyrkii kiertämään tappavan ruiskeen lääkkeitä koskevan ongelman ja mitä tapahtuu, kun tappavan ruiskeen lääkkeitä ei ole saatavilla?</w:t>
      </w:r>
    </w:p>
    <w:p>
      <w:r>
        <w:rPr>
          <w:b/>
        </w:rPr>
        <w:t xml:space="preserve">Tulos</w:t>
      </w:r>
    </w:p>
    <w:p>
      <w:r>
        <w:t xml:space="preserve">Kahdeksas lisäys suojaa mitä vastaan?</w:t>
      </w:r>
    </w:p>
    <w:p>
      <w:r>
        <w:rPr>
          <w:b/>
        </w:rPr>
        <w:t xml:space="preserve">Tulos</w:t>
      </w:r>
    </w:p>
    <w:p>
      <w:r>
        <w:t xml:space="preserve">Miten Tennesseen vanki voidaan teloittaa sähkötuolilla?</w:t>
      </w:r>
    </w:p>
    <w:p>
      <w:r>
        <w:rPr>
          <w:b/>
        </w:rPr>
        <w:t xml:space="preserve">Tulos</w:t>
      </w:r>
    </w:p>
    <w:p>
      <w:r>
        <w:t xml:space="preserve">Richard Dieterin mukaan mitä voidaan pitää sekä julmana että epätavallisena rangaistuksena?</w:t>
      </w:r>
    </w:p>
    <w:p>
      <w:r>
        <w:rPr>
          <w:b/>
        </w:rPr>
        <w:t xml:space="preserve">Tulos</w:t>
      </w:r>
    </w:p>
    <w:p>
      <w:r>
        <w:t xml:space="preserve">Kuka vastustaa sähkötuolin käyttöä?</w:t>
      </w:r>
    </w:p>
    <w:p>
      <w:r>
        <w:rPr>
          <w:b/>
        </w:rPr>
        <w:t xml:space="preserve">Tulos</w:t>
      </w:r>
    </w:p>
    <w:p>
      <w:r>
        <w:t xml:space="preserve">Mitä tarkistusta tämä mahdollisesti rikkoo ja miksi?</w:t>
      </w:r>
    </w:p>
    <w:p>
      <w:r>
        <w:rPr>
          <w:b/>
        </w:rPr>
        <w:t xml:space="preserve">Tulos</w:t>
      </w:r>
    </w:p>
    <w:p>
      <w:r>
        <w:t xml:space="preserve">Mitä oikeudellisia vaikutuksia sähkötuolilla on?</w:t>
      </w:r>
    </w:p>
    <w:p>
      <w:r>
        <w:rPr>
          <w:b/>
        </w:rPr>
        <w:t xml:space="preserve">Tulos</w:t>
      </w:r>
    </w:p>
    <w:p>
      <w:r>
        <w:t xml:space="preserve">Miksi sähkötuolia harkitaan?</w:t>
      </w:r>
    </w:p>
    <w:p>
      <w:r>
        <w:rPr>
          <w:b/>
        </w:rPr>
        <w:t xml:space="preserve">Tulos</w:t>
      </w:r>
    </w:p>
    <w:p>
      <w:r>
        <w:t xml:space="preserve">Kuinka moni niistä kahdeksasta osavaltiosta, jotka käyttävät teloitusmenetelmänä sähköiskua, ei enää anna vangin valita, mitä menetelmää käytetään?</w:t>
      </w:r>
    </w:p>
    <w:p>
      <w:r>
        <w:rPr>
          <w:b/>
        </w:rPr>
        <w:t xml:space="preserve">Tulos</w:t>
      </w:r>
    </w:p>
    <w:p>
      <w:r>
        <w:t xml:space="preserve">Kuka kuolemanrangaistuksia käsittelevän tiedotuskeskuksen edustaja uskoo, että vangit haastaisivat sähkötuolin kahdeksannen lisäyksen?</w:t>
      </w:r>
    </w:p>
    <w:p>
      <w:r>
        <w:rPr>
          <w:b/>
        </w:rPr>
        <w:t xml:space="preserve">Tulos</w:t>
      </w:r>
    </w:p>
    <w:p>
      <w:r>
        <w:t xml:space="preserve">Onko sähkötuolin käyttö julmaa ja epätavallista?</w:t>
      </w:r>
    </w:p>
    <w:p>
      <w:r>
        <w:rPr>
          <w:b/>
        </w:rPr>
        <w:t xml:space="preserve">Tulos</w:t>
      </w:r>
    </w:p>
    <w:p>
      <w:r>
        <w:t xml:space="preserve">Mikä muutos suojaa julmalta ja epätavalliselta rangaistukselta?</w:t>
      </w:r>
    </w:p>
    <w:p>
      <w:r>
        <w:rPr>
          <w:b/>
        </w:rPr>
        <w:t xml:space="preserve">Tulos</w:t>
      </w:r>
    </w:p>
    <w:p>
      <w:r>
        <w:t xml:space="preserve">Miksi tämä mahdollisesti rikkoo perustuslakia?</w:t>
      </w:r>
    </w:p>
    <w:p>
      <w:r>
        <w:rPr>
          <w:b/>
        </w:rPr>
        <w:t xml:space="preserve">Tulos</w:t>
      </w:r>
    </w:p>
    <w:p>
      <w:r>
        <w:t xml:space="preserve">Kuinka monessa osavaltiossa kuolemanrangaistuksena käytetään sähköiskua?</w:t>
      </w:r>
    </w:p>
    <w:p>
      <w:r>
        <w:rPr>
          <w:b/>
        </w:rPr>
        <w:t xml:space="preserve">Tulos</w:t>
      </w:r>
    </w:p>
    <w:p>
      <w:r>
        <w:t xml:space="preserve">Onko muilla osavaltioilla pakollinen sähkötuoliin teloitus?</w:t>
      </w:r>
    </w:p>
    <w:p>
      <w:r>
        <w:rPr>
          <w:b/>
        </w:rPr>
        <w:t xml:space="preserve">Esimerkki 0.8</w:t>
      </w:r>
    </w:p>
    <w:p>
      <w:r>
        <w:t xml:space="preserve">Kappale- Lähetys 1: Jerry Sandusky on viettänyt vuosia elämästään huostaansa uskottujen poikien seksuaalisen hyväksikäytön parissa ja viime vuosina kiistänyt sen, ja hän viettää todennäköisesti loppuelämänsä vankilassa.Lähetys 2: Tuomari tuomitsi tiistaina 68-vuotiaan entisen Penn Staten apulaisjalkapallovalmentajan vähintään 30 vuodeksi vankilaan.Lähettäjä 3: Häntä odotti enintään 400 vuotta kymmenistä syytteistä, jotka johtuvat hänen 15 vuoden aikana tekemästään 10 pojan seksuaalisesta hyväksikäytöstä. lähettäjä 4: Sandusky tuomittiin kesäkuussa. lähettäjä 5: Tunteita herättäneen kuulemisen jälkeen, jossa uhrit kuvailivat yksityiskohtaisesti kokemiaan kauheuksia - ja Sandusky väitti edelleen olevansa syytön ja kuvasi itseään uhriksi - tuomari John Cleland päätti, että "vaarallinen" Sandusky ei voi päästä ehdonalaiseen vapauteen 30 vuoteen.Lähetetty 6: Hänen enimmäisrangaistuksensa on 60 vuotta.Lähetetty 7: Aikoinaan rakastetulle valmentajalle, jonka hyväksikäyttö aiheutti skandaalin yhdessä maan maineikkaimmista yliopistojalkapallojoukkueista, hyvitettiin 112 istunutta päivää.Lähetetty 8: Hänen on myös katettava syytteestä aiheutuvat kulut, Cleland sanoi.Lause 9: Summa ei ollut heti tiedossa.Lause 10: "Kaikki ne ominaisuudet, jotka tekevät sinusta menestyvän, kätkivät sisäänsä paheesi", Cleland sanoi.Lause 11: "Tämä tekee sinusta mielestäni vaarallisen." Lause 12: Uhrit kohtasivat Sanduskyn vihaisesti tuomion antamisessa Hän totesi Sanduskyn aiheuttamat pitkäaikaiset vahingot uhreille: "Tämä rikos ei ole vain sitä, mitä teit heidän ruumiilleen, vaan myös heidän psyykkeelleen ja sielulleen." Lause 13: Huolimatta siitä, että vuori todistajanlausuntoja tuomitsi hänet, ja huolimatta uhrin tiistaisesta vetoomuksesta, että Sandusky vihdoinkin myöntäisi syyllisyytensä, Sandusky pysyi lujana.Lause 14: "En tehnyt näitä inhottavia tekoja", hän sanoi toistuvasti.Lause 15: Hänen asianajajillaan on 10 päivää aikaa valittaa tuomarin päätöksestä. lause 16: He ovat jo vannoneet valittavansa tuomiosta. lause 17: Tuomion jälkeen puolustusasianajaja Joe Amendola vaati, että jos joukkueella olisi ollut enemmän aikaa valmistautua oikeudenkäyntiin, Sandusky olisi vapautettu.</w:t>
      </w:r>
    </w:p>
    <w:p>
      <w:r>
        <w:rPr>
          <w:b/>
        </w:rPr>
        <w:t xml:space="preserve">Tulos</w:t>
      </w:r>
    </w:p>
    <w:p>
      <w:r>
        <w:t xml:space="preserve">Mitä mahdollisuuksia Sanduskyn puolustusryhmä on kommentoinut tai vastannut?</w:t>
      </w:r>
    </w:p>
    <w:p>
      <w:r>
        <w:rPr>
          <w:b/>
        </w:rPr>
        <w:t xml:space="preserve">Tulos</w:t>
      </w:r>
    </w:p>
    <w:p>
      <w:r>
        <w:t xml:space="preserve">Mitä Sanduskylle on tuomion lisäksi luettu tai veloitettu?</w:t>
      </w:r>
    </w:p>
    <w:p>
      <w:r>
        <w:rPr>
          <w:b/>
        </w:rPr>
        <w:t xml:space="preserve">Tulos</w:t>
      </w:r>
    </w:p>
    <w:p>
      <w:r>
        <w:t xml:space="preserve">Mitkä kaksi rangaistusta Sandusky saa Clelandin päätöksen seurauksena?</w:t>
      </w:r>
    </w:p>
    <w:p>
      <w:r>
        <w:rPr>
          <w:b/>
        </w:rPr>
        <w:t xml:space="preserve">Tulos</w:t>
      </w:r>
    </w:p>
    <w:p>
      <w:r>
        <w:t xml:space="preserve">Mikä on Sanduskyn tuomion nykyinen vaihteluväli?</w:t>
      </w:r>
    </w:p>
    <w:p>
      <w:r>
        <w:rPr>
          <w:b/>
        </w:rPr>
        <w:t xml:space="preserve">Tulos</w:t>
      </w:r>
    </w:p>
    <w:p>
      <w:r>
        <w:t xml:space="preserve">Kuka yliopistojen apulaisjalkapallovalmentaja on tuomittu vähintään 30 vuodeksi vankilaan nuorten miesten seksuaalisesta hyväksikäytöstä?</w:t>
      </w:r>
    </w:p>
    <w:p>
      <w:r>
        <w:rPr>
          <w:b/>
        </w:rPr>
        <w:t xml:space="preserve">Tulos</w:t>
      </w:r>
    </w:p>
    <w:p>
      <w:r>
        <w:t xml:space="preserve">Sanduskyn tuomio pitää hänet vangittuna kuinka monta vuotta?</w:t>
      </w:r>
    </w:p>
    <w:p>
      <w:r>
        <w:rPr>
          <w:b/>
        </w:rPr>
        <w:t xml:space="preserve">Tulos</w:t>
      </w:r>
    </w:p>
    <w:p>
      <w:r>
        <w:t xml:space="preserve">Miten käsitykset Sanduskysta ovat muuttuneet sen jälkeen, kun hänet tuotiin oikeuteen?</w:t>
      </w:r>
    </w:p>
    <w:p>
      <w:r>
        <w:rPr>
          <w:b/>
        </w:rPr>
        <w:t xml:space="preserve">Tulos</w:t>
      </w:r>
    </w:p>
    <w:p>
      <w:r>
        <w:t xml:space="preserve">Kuinka vanha Sandusky on, kun hän pääsee ehdonalaiseen vapauteen?</w:t>
      </w:r>
    </w:p>
    <w:p>
      <w:r>
        <w:rPr>
          <w:b/>
        </w:rPr>
        <w:t xml:space="preserve">Tulos</w:t>
      </w:r>
    </w:p>
    <w:p>
      <w:r>
        <w:t xml:space="preserve">Miten Sandusky kuvaa itseään suhteessa tekoihin, joista hänet tuomittiin?</w:t>
      </w:r>
    </w:p>
    <w:p>
      <w:r>
        <w:rPr>
          <w:b/>
        </w:rPr>
        <w:t xml:space="preserve">Tulos</w:t>
      </w:r>
    </w:p>
    <w:p>
      <w:r>
        <w:t xml:space="preserve">Kuinka monta päivää Sanduskyn vähimmäisrangaistuksesta oli jäljellä tuomion antamishetkellä?</w:t>
      </w:r>
    </w:p>
    <w:p>
      <w:r>
        <w:rPr>
          <w:b/>
        </w:rPr>
        <w:t xml:space="preserve">Tulos</w:t>
      </w:r>
    </w:p>
    <w:p>
      <w:r>
        <w:t xml:space="preserve">Kuinka monta päivää Sandusky joutuu olemaan vankilassa, ennen kuin hän pääsee ehdonalaiseen vapauteen, jos karkausvuosia ei oteta huomioon?</w:t>
      </w:r>
    </w:p>
    <w:p>
      <w:r>
        <w:rPr>
          <w:b/>
        </w:rPr>
        <w:t xml:space="preserve">Esimerkki 0.9</w:t>
      </w:r>
    </w:p>
    <w:p>
      <w:r>
        <w:t xml:space="preserve">Kappale- Lähetys 1: (CNN) -- Guatemalan hallitus on julistanut piiritystilan ja lähettänyt satoja joukkoja pohjoiseen maakuntaan, jossa meksikolainen huumejengi viranomaisten mukaan valtaa kaupunkeja ja uhkaa asukkaita.Lähetys 2: Presidentti Alvaro Colom ilmoitti 30 päivän poikkeustilasta Alta Verapazissa sunnuntaina.Lähetys 3: Säännön mukaan armeija voi määrätä jokaisen, jota epäillään hallituksen vastaisesta vehkeilystä, pidätettäväksi ja vangittavaksi ilman etsintälupaa, kertoi valtiollinen AGN-uutistoimisto.Lähettäjä 4: "Tästä päivästä alkaen yhdistetyt joukot valtaavat Alta Verapazin kadut takaisin", sanottiin sunnuntaiaamuna julkaistussa hallituksen lausunnossa. Lähettäjä 5: Hallituksen tietojen mukaan Los Zetas -nimisen huumejengin solut ovat alueella suojelemassa Hondurasin ja Meksikon välisiä huumeiden salakuljetusreittejä, "pelottelemassa väestöä raskailla aseillaan ja uhkaamassa maanviljelijöitä luovuttamaan maitaan rikollisen toiminnan vuoksi", AGN kertoi.Lähettäjä 6: Piiritystila antaa hallitukselle AGN:n mukaan myös mahdollisuuden asettaa suurempia rajoituksia muun muassa julkisille kokoontumisille, matkustusviisumeille ja aseluville.Lähettäjä 7: "Väestön pitäisi olla rauhallinen.Lähettäjä 8: "Tekojemme tarkoituksena ei ole vainota rehellisiä, työtätekeviä ihmisiä", sisäministeri Carlos Menocal kertoi toimittajille.Lähettäjä 9: Menocal kertoi, että tulevien päivien operaatioilla pyritään lisäämään alueen turvallisuutta, saamaan alue takaisin haltuun, tunnistamaan rikollisjengejä ja vangitsemaan niiden jäsenet.Lähettäjä 10: CNN en Espanol -kanavan haastattelussa viime kuussa Menocal sanoi, että hänen maansa tarvitsee enemmän apua Yhdysvalloilta taistellakseen kartelleja vastaan, jotka kaivavat yhä enemmän uusia huumekuljetusreittejä.Lähettäjä 11: "Loppujen lopuksi suurin osa huumeista kulkee Keski-Amerikan kautta, eikä Yhdysvaltojen hallituksen resurssien osoittaminen tai taloudellinen tuki ole samanlaista kuin Kolumbian ja Meksikon saama", hän sanoi.Lähettäjä 12: Menocal sanoi, että viranomaisten ja Los Zetasin väliset yhteenotot ovat lisääntyneet huomattavasti.</w:t>
      </w:r>
    </w:p>
    <w:p>
      <w:r>
        <w:rPr>
          <w:b/>
        </w:rPr>
        <w:t xml:space="preserve">Tulos</w:t>
      </w:r>
    </w:p>
    <w:p>
      <w:r>
        <w:t xml:space="preserve">Kenen kanssa Guatemalan hallituksen yhteenotot ovat lisääntyneet ?</w:t>
      </w:r>
    </w:p>
    <w:p>
      <w:r>
        <w:rPr>
          <w:b/>
        </w:rPr>
        <w:t xml:space="preserve">Tulos</w:t>
      </w:r>
    </w:p>
    <w:p>
      <w:r>
        <w:t xml:space="preserve">Carlos Menocal on minkä maan sisäministeri?</w:t>
      </w:r>
    </w:p>
    <w:p>
      <w:r>
        <w:rPr>
          <w:b/>
        </w:rPr>
        <w:t xml:space="preserve">Tulos</w:t>
      </w:r>
    </w:p>
    <w:p>
      <w:r>
        <w:t xml:space="preserve">Miksi Guatemalan hallitus julisti 30 päivän poikkeustilan?</w:t>
      </w:r>
    </w:p>
    <w:p>
      <w:r>
        <w:rPr>
          <w:b/>
        </w:rPr>
        <w:t xml:space="preserve">Tulos</w:t>
      </w:r>
    </w:p>
    <w:p>
      <w:r>
        <w:t xml:space="preserve">Mikä antaa armeijalle mahdollisuuden pidättää ja vangita tiettyjä ihmisiä ilman etsintälupaa?</w:t>
      </w:r>
    </w:p>
    <w:p>
      <w:r>
        <w:rPr>
          <w:b/>
        </w:rPr>
        <w:t xml:space="preserve">Tulos</w:t>
      </w:r>
    </w:p>
    <w:p>
      <w:r>
        <w:t xml:space="preserve">Minkä kahden maan välissä Guatemala sijaitsee?</w:t>
      </w:r>
    </w:p>
    <w:p>
      <w:r>
        <w:rPr>
          <w:b/>
        </w:rPr>
        <w:t xml:space="preserve">Tulos</w:t>
      </w:r>
    </w:p>
    <w:p>
      <w:r>
        <w:t xml:space="preserve">Kuka on Guatemalan presidentti?</w:t>
      </w:r>
    </w:p>
    <w:p>
      <w:r>
        <w:rPr>
          <w:b/>
        </w:rPr>
        <w:t xml:space="preserve">Tulos</w:t>
      </w:r>
    </w:p>
    <w:p>
      <w:r>
        <w:t xml:space="preserve">Minkä pahamaineisen meksikolaisjengin toiminnan vuoksi Guatemalan hallitus julisti saarrostilan?</w:t>
      </w:r>
    </w:p>
    <w:p>
      <w:r>
        <w:rPr>
          <w:b/>
        </w:rPr>
        <w:t xml:space="preserve">Tulos</w:t>
      </w:r>
    </w:p>
    <w:p>
      <w:r>
        <w:t xml:space="preserve">Kuka on Gautemalan puheenjohtaja?</w:t>
      </w:r>
    </w:p>
    <w:p>
      <w:r>
        <w:rPr>
          <w:b/>
        </w:rPr>
        <w:t xml:space="preserve">Tulos</w:t>
      </w:r>
    </w:p>
    <w:p>
      <w:r>
        <w:t xml:space="preserve">Mikä Guatemalassa toimiva huumejengi on julistanut hätätilan?</w:t>
      </w:r>
    </w:p>
    <w:p>
      <w:r>
        <w:rPr>
          <w:b/>
        </w:rPr>
        <w:t xml:space="preserve">Tulos</w:t>
      </w:r>
    </w:p>
    <w:p>
      <w:r>
        <w:t xml:space="preserve">Guatemalan virkamiehet uskovat, että Yhdysvaltojen pitäisi osoittaa enemmän resursseja kasvavan huumekartelliongelman torjuntaan sen sijaan, että se keskittyisi vain kahteen maahan.</w:t>
      </w:r>
    </w:p>
    <w:p>
      <w:r>
        <w:rPr>
          <w:b/>
        </w:rPr>
        <w:t xml:space="preserve">Tulos</w:t>
      </w:r>
    </w:p>
    <w:p>
      <w:r>
        <w:t xml:space="preserve">Missä maassa Alta Verapaz sijaitsee?</w:t>
      </w:r>
    </w:p>
    <w:p>
      <w:r>
        <w:rPr>
          <w:b/>
        </w:rPr>
        <w:t xml:space="preserve">Tulos</w:t>
      </w:r>
    </w:p>
    <w:p>
      <w:r>
        <w:t xml:space="preserve">Mitä huumausaineiden salakuljetusreittiä Guatemalassa käytetään?</w:t>
      </w:r>
    </w:p>
    <w:p>
      <w:r>
        <w:rPr>
          <w:b/>
        </w:rPr>
        <w:t xml:space="preserve">Tulos</w:t>
      </w:r>
    </w:p>
    <w:p>
      <w:r>
        <w:t xml:space="preserve">Keneltä yhdistetyt joukot valtaavat Alta Verapazin kadut takaisin?</w:t>
      </w:r>
    </w:p>
    <w:p>
      <w:r>
        <w:rPr>
          <w:b/>
        </w:rPr>
        <w:t xml:space="preserve">Tulos</w:t>
      </w:r>
    </w:p>
    <w:p>
      <w:r>
        <w:t xml:space="preserve">Kuka on Carlos Menocal?</w:t>
      </w:r>
    </w:p>
    <w:p>
      <w:r>
        <w:rPr>
          <w:b/>
        </w:rPr>
        <w:t xml:space="preserve">Tulos</w:t>
      </w:r>
    </w:p>
    <w:p>
      <w:r>
        <w:t xml:space="preserve">Miksi sisäministeri Carlos Menocal sanoi, että kansalaisten pitäisi olla rauhallisia?</w:t>
      </w:r>
    </w:p>
    <w:p>
      <w:r>
        <w:rPr>
          <w:b/>
        </w:rPr>
        <w:t xml:space="preserve">Tulos</w:t>
      </w:r>
    </w:p>
    <w:p>
      <w:r>
        <w:t xml:space="preserve">Mitä Guatemalan hallitus voi tehdä 30 päivän poikkeustilan nojalla?</w:t>
      </w:r>
    </w:p>
    <w:p>
      <w:r>
        <w:rPr>
          <w:b/>
        </w:rPr>
        <w:t xml:space="preserve">Tulos</w:t>
      </w:r>
    </w:p>
    <w:p>
      <w:r>
        <w:t xml:space="preserve">Miksi väestön pitäisi pysyä rauhallisena?</w:t>
      </w:r>
    </w:p>
    <w:p>
      <w:r>
        <w:rPr>
          <w:b/>
        </w:rPr>
        <w:t xml:space="preserve">Tulos</w:t>
      </w:r>
    </w:p>
    <w:p>
      <w:r>
        <w:t xml:space="preserve">Montako päivää kestää saarrostila julistus?</w:t>
      </w:r>
    </w:p>
    <w:p>
      <w:r>
        <w:rPr>
          <w:b/>
        </w:rPr>
        <w:t xml:space="preserve">Tulos</w:t>
      </w:r>
    </w:p>
    <w:p>
      <w:r>
        <w:t xml:space="preserve">Mitä Los Zetas -operaatio tekee?</w:t>
      </w:r>
    </w:p>
    <w:p>
      <w:r>
        <w:rPr>
          <w:b/>
        </w:rPr>
        <w:t xml:space="preserve">Esimerkki 0.10</w:t>
      </w:r>
    </w:p>
    <w:p>
      <w:r>
        <w:t xml:space="preserve">Kappale- Lähetetty 1: (CNN) -- Lewis Hamilton ja Jenson Button varmistivat McLarenin kaksoisvoiton dramaattisessa Turkin Grand Prix -kisassa sunnuntaina, kun he hyödynsivät Red Bull -parin Mark Webberin ja Sebastian Vettelin välisen törmäyksen.Lähetetty 2: Webber johti kisaa, kun hänen saksalainen tallikaverinsa yritti ohittaa hänet 41. kierroksella 58:sta ja onnistui vain törmäämään Webberiin ja ajamaan ulos.Lähettäjä 3: Webber, joka näytti olevan matkalla kohti kolmatta peräkkäistä voittoaan, joutui varikolle uuden nokkakartiokartiokotelon takia, jolloin Hamilton, joka oli ollut vahvasti haastajana kolmantena, siirtyi johtoon Buttonin, hallitsevan maailmanmestarin, ohi. Lähettäjä 4: Tämän jälkeen kaksikko kävi oman kaksintaistelunsa, jossa Button johti hetkeksi brittiläistä kollegaansa, ennen kuin Hamilton siirtyi viimeisen kerran johtoon varmistaakseen kauden ensimmäisen voittonsa.Lähettäjä 5: Webber nousi palkintokorokkeelle, ja kolmas sija auttaa häntä säilyttämään johtoasemansa mestaruuskisassa viiden pisteen päässä Buttonista, ja Hamilton nousi kolmanneksi neljän pisteen päähän. Lähettäjä 6: Mercedesin seitsenkertainen mestaripari Michael Schumacher ja Nico Rosberg sijoittuivat neljänneksi ja viidenneksi, ja Robert Kubica oli Renaultin kuudes. Lähettäjä 7: Felipe Massan ja Fernando Alonson Ferrarit olivat seitsemäntenä ja kahdeksantena, mikä ei ollut kovinkaan lupaava suoritus kuuluisien punaisten autojen 800. grand prix -kisan kunniaksi.Lähettäjä 8: Saksan Adrian Sutil oli Force Indian yhdeksäs ja Japanin Kamui Kobayashi täydensi Sauberin pistepörssin kymmenennellä sijalla. Lähettäjä 9: Red Bullin pettymyksen iltapäivä päättyi siihen, että he menettivät johtoaseman McLarenille yhden pisteen erolla konepäälliköiden mestaruustaistossa. Lähettäjä 10: "Suuri häpeä tiimille - eikä mikään ihanteellinen skenaario", Webber sanoi muistellessaan katastrofaalista välikohtausta Vettelin kanssa.</w:t>
      </w:r>
    </w:p>
    <w:p>
      <w:r>
        <w:rPr>
          <w:b/>
        </w:rPr>
        <w:t xml:space="preserve">Tulos</w:t>
      </w:r>
    </w:p>
    <w:p>
      <w:r>
        <w:t xml:space="preserve">Mitkä tiimit pääsivät kymmenen parhaan joukkoon Turkin Grand Prix -kisassa?</w:t>
      </w:r>
    </w:p>
    <w:p>
      <w:r>
        <w:rPr>
          <w:b/>
        </w:rPr>
        <w:t xml:space="preserve">Tulos</w:t>
      </w:r>
    </w:p>
    <w:p>
      <w:r>
        <w:t xml:space="preserve">Kuinka monta sijaa Weber menetti viimeisten 17 kierroksen aikana?</w:t>
      </w:r>
    </w:p>
    <w:p>
      <w:r>
        <w:rPr>
          <w:b/>
        </w:rPr>
        <w:t xml:space="preserve">Tulos</w:t>
      </w:r>
    </w:p>
    <w:p>
      <w:r>
        <w:t xml:space="preserve">Ferrarin 800. Grand Prix -kisassa minkä tiimin ajoi Ferrarin entinen tiimikaveri Schumacher?</w:t>
      </w:r>
    </w:p>
    <w:p>
      <w:r>
        <w:rPr>
          <w:b/>
        </w:rPr>
        <w:t xml:space="preserve">Tulos</w:t>
      </w:r>
    </w:p>
    <w:p>
      <w:r>
        <w:t xml:space="preserve">Mille sijalle hallitseva maailmanmestari sijoittui?</w:t>
      </w:r>
    </w:p>
    <w:p>
      <w:r>
        <w:rPr>
          <w:b/>
        </w:rPr>
        <w:t xml:space="preserve">Tulos</w:t>
      </w:r>
    </w:p>
    <w:p>
      <w:r>
        <w:t xml:space="preserve">Nimeä kolme Turkin Grand Prix'n voittajaa?</w:t>
      </w:r>
    </w:p>
    <w:p>
      <w:r>
        <w:rPr>
          <w:b/>
        </w:rPr>
        <w:t xml:space="preserve">Tulos</w:t>
      </w:r>
    </w:p>
    <w:p>
      <w:r>
        <w:t xml:space="preserve">Ketkä olivat osallisina kolarissa Turkin Grand Prix'n 41. kierroksella 58:sta?</w:t>
      </w:r>
    </w:p>
    <w:p>
      <w:r>
        <w:rPr>
          <w:b/>
        </w:rPr>
        <w:t xml:space="preserve">Tulos</w:t>
      </w:r>
    </w:p>
    <w:p>
      <w:r>
        <w:t xml:space="preserve">Ketkä olivat Turkin Grand Prix -kisan kolme parasta sijoittujaa?</w:t>
      </w:r>
    </w:p>
    <w:p>
      <w:r>
        <w:rPr>
          <w:b/>
        </w:rPr>
        <w:t xml:space="preserve">Tulos</w:t>
      </w:r>
    </w:p>
    <w:p>
      <w:r>
        <w:t xml:space="preserve">Kuinka kaukana Lewis Hamiltonin takana Michael Schumacher sijoittui?</w:t>
      </w:r>
    </w:p>
    <w:p>
      <w:r>
        <w:rPr>
          <w:b/>
        </w:rPr>
        <w:t xml:space="preserve">Tulos</w:t>
      </w:r>
    </w:p>
    <w:p>
      <w:r>
        <w:t xml:space="preserve">Kuka johti kilpailua 41. kierrokselle asti, mutta hävisi sitten Hamiltonille ja Buttonille?</w:t>
      </w:r>
    </w:p>
    <w:p>
      <w:r>
        <w:rPr>
          <w:b/>
        </w:rPr>
        <w:t xml:space="preserve">Tulos</w:t>
      </w:r>
    </w:p>
    <w:p>
      <w:r>
        <w:t xml:space="preserve">Minkä tiimin kuljettaja kuvaili tapahtumaa "suureksi häpeäksi tiimille"?"?</w:t>
      </w:r>
    </w:p>
    <w:p>
      <w:r>
        <w:rPr>
          <w:b/>
        </w:rPr>
        <w:t xml:space="preserve">Tulos</w:t>
      </w:r>
    </w:p>
    <w:p>
      <w:r>
        <w:t xml:space="preserve">Mikä oli sen kuljettajan nimi, joka yritti ohittaa Webberin 41. kierroksella?</w:t>
      </w:r>
    </w:p>
    <w:p>
      <w:r>
        <w:rPr>
          <w:b/>
        </w:rPr>
        <w:t xml:space="preserve">Tulos</w:t>
      </w:r>
    </w:p>
    <w:p>
      <w:r>
        <w:t xml:space="preserve">Kuinka monessa eri yksittäisessä joukkueessa oli vähintään yksi pelaaja pisteytysasemissa?</w:t>
      </w:r>
    </w:p>
    <w:p>
      <w:r>
        <w:rPr>
          <w:b/>
        </w:rPr>
        <w:t xml:space="preserve">Tulos</w:t>
      </w:r>
    </w:p>
    <w:p>
      <w:r>
        <w:t xml:space="preserve">Mitkä kilpailijat sijoittuivat sijoille 7-10?</w:t>
      </w:r>
    </w:p>
    <w:p>
      <w:r>
        <w:rPr>
          <w:b/>
        </w:rPr>
        <w:t xml:space="preserve">Tulos</w:t>
      </w:r>
    </w:p>
    <w:p>
      <w:r>
        <w:t xml:space="preserve">Mitkä kaksi kilpakumppania hävisivät McLarenille yhden pisteen erolla rakentajien tittelikilpailussa?</w:t>
      </w:r>
    </w:p>
    <w:p>
      <w:r>
        <w:rPr>
          <w:b/>
        </w:rPr>
        <w:t xml:space="preserve">Tulos</w:t>
      </w:r>
    </w:p>
    <w:p>
      <w:r>
        <w:t xml:space="preserve">Mistä maasta Webberin tallitoveri Vettel on kotoisin?</w:t>
      </w:r>
    </w:p>
    <w:p>
      <w:r>
        <w:rPr>
          <w:b/>
        </w:rPr>
        <w:t xml:space="preserve">Tulos</w:t>
      </w:r>
    </w:p>
    <w:p>
      <w:r>
        <w:t xml:space="preserve">Kuka kuljettaja, joka on tällä hetkellä kokonaiskilpailun ykkönen, sai Hamiltonin ohi?</w:t>
      </w:r>
    </w:p>
    <w:p>
      <w:r>
        <w:rPr>
          <w:b/>
        </w:rPr>
        <w:t xml:space="preserve">Tulos</w:t>
      </w:r>
    </w:p>
    <w:p>
      <w:r>
        <w:t xml:space="preserve">Mitä Webber piti "suurena häpeänä tiimille?"?</w:t>
      </w:r>
    </w:p>
    <w:p>
      <w:r>
        <w:rPr>
          <w:b/>
        </w:rPr>
        <w:t xml:space="preserve">Tulos</w:t>
      </w:r>
    </w:p>
    <w:p>
      <w:r>
        <w:t xml:space="preserve">Kuinka kaukana Mercedeksen takana Ferrarit sijoittuivat?</w:t>
      </w:r>
    </w:p>
    <w:p>
      <w:r>
        <w:rPr>
          <w:b/>
        </w:rPr>
        <w:t xml:space="preserve">Esimerkki 0.11</w:t>
      </w:r>
    </w:p>
    <w:p>
      <w:r>
        <w:t xml:space="preserve">Kappale- Lähetys 1: (CNN) -- Operaatio kahden FARC-kapinallisryhmän hallussaan pitämän kolumbialaisen panttivangin vapauttamiseksi jatkuu tiistaina, kertoi Punainen Risti, mutta hallitus kiisti antaneensa luvan tällaiseen siirtoon.Lähetys 2: Ristiriitaiset raportit tulivat kaksi päivää sen jälkeen, kun ensimmäinen yritys panttivankien vapauttamiseksi epäonnistui epätarkkojen koordinaattien vuoksi.Lähetys 3: Punaisen Ristin edustaja operaatiossa, Christophe Beney, kertoi, että poliisimajuri Guillermo Solorzanon ja armeijan sotamies Cpl. Salin Sanmiguelin Kolumbian vallankumouksellisten asevoimien eli FARC:n toimesta tapahtuu Caucan departementissa tiistaiaamuna.Lähetetty 4: Pian näiden kommenttien julkaisemisen jälkeen Kolumbian hallitus kuitenkin totesi lausunnossaan, että "ei pidä paikkaansa, että olisimme antaneet luvan aloittaa uudelleen panttivankien vapauttamisoperaation"." Lähettäjä 5: Hallitus odotti Punaisen Ristin raporttia ennen kuin se voisi jatkaa eteenpäin, lausunnossa sanottiin. Lähettäjä 6: FARCin oli määrä vapauttaa Solorzano, Sanmiguel ja poliisi Carlos Ocampo sunnuntaina, mutta vain Ocampo vapautettiin.Lähettäjä 7: Kolumbian viranomaiset olivat järkyttyneitä marxilaisen sissiryhmän antamista vääristä koordinaateista. lähettäjä 8: "Vaikka hallitus teki oman osuutensa, FARC on tehnyt teon, joka järkyttää meitä", sanoi Eduardo Pizarro, hallituksen edustaja vapautusoperaatiossa.Lähettäjä 9: "Tänään FARC antoi meille koordinaatit Toliman departementissa." Lähettäjä 10: Helikopterit menivät näille alueille, ja kävi ilmi, että panttivangit eivät ole Toliman departementissa vaan Caucan departementissa."Lähettäjä 11: Hän lisäsi, että "tämä käytös yllättää, järkyttää ja häiritsee meitä hyvin paljon." Lähettäjä 12: Joulukuussa FARCin vasemmistolainen sissiryhmä lupasi vapauttaa viisi panttivankia humanitaarisena eleenä.Lähettäjä 13: Kolme heistä vapautettiin viime viikolla, ja kaksi muuta oli alun perin tarkoitus vapauttaa sunnuntaina.Lähettäjä 14: Entinen senaattori Piedad Cordoba, joka auttoi humanitaarisen operaation koordinoinnissa, sanoi kuitenkin myöhemmin, että kapinallisryhmä vapauttaisi kolme panttivankia sunnuntaina.</w:t>
      </w:r>
    </w:p>
    <w:p>
      <w:r>
        <w:rPr>
          <w:b/>
        </w:rPr>
        <w:t xml:space="preserve">Tulos</w:t>
      </w:r>
    </w:p>
    <w:p>
      <w:r>
        <w:t xml:space="preserve">Millä osastolla panttivangit ovat ja kuinka monta heistä vapautettiin viime viikolla?</w:t>
      </w:r>
    </w:p>
    <w:p>
      <w:r>
        <w:rPr>
          <w:b/>
        </w:rPr>
        <w:t xml:space="preserve">Tulos</w:t>
      </w:r>
    </w:p>
    <w:p>
      <w:r>
        <w:t xml:space="preserve">Oliko hallitus täysin valmistautunut ja valmis ottamaan panttivangit takaisin, mutta odotti yleisen mielipiteen muuttumista?</w:t>
      </w:r>
    </w:p>
    <w:p>
      <w:r>
        <w:rPr>
          <w:b/>
        </w:rPr>
        <w:t xml:space="preserve">Tulos</w:t>
      </w:r>
    </w:p>
    <w:p>
      <w:r>
        <w:t xml:space="preserve">Mitä tai kenen ideologiaa FARC noudattaa?</w:t>
      </w:r>
    </w:p>
    <w:p>
      <w:r>
        <w:rPr>
          <w:b/>
        </w:rPr>
        <w:t xml:space="preserve">Tulos</w:t>
      </w:r>
    </w:p>
    <w:p>
      <w:r>
        <w:t xml:space="preserve">Mitä sosiaalista ja taloudellista ideologiaa FARC-kapinallisryhmä kannattaa?</w:t>
      </w:r>
    </w:p>
    <w:p>
      <w:r>
        <w:rPr>
          <w:b/>
        </w:rPr>
        <w:t xml:space="preserve">Tulos</w:t>
      </w:r>
    </w:p>
    <w:p>
      <w:r>
        <w:t xml:space="preserve">Kuinka monta panttivankia FARC lupasi vapauttaa?</w:t>
      </w:r>
    </w:p>
    <w:p>
      <w:r>
        <w:rPr>
          <w:b/>
        </w:rPr>
        <w:t xml:space="preserve">Tulos</w:t>
      </w:r>
    </w:p>
    <w:p>
      <w:r>
        <w:t xml:space="preserve">Armeijan kersantti Ocampo oli ainoa mainittu panttivanki, joka on jo vapautettu.</w:t>
      </w:r>
    </w:p>
    <w:p>
      <w:r>
        <w:rPr>
          <w:b/>
        </w:rPr>
        <w:t xml:space="preserve">Tulos</w:t>
      </w:r>
    </w:p>
    <w:p>
      <w:r>
        <w:t xml:space="preserve">Kolumbian hallitus odottaa miltä järjestöltä raporttia ennen kuin se ryhtyy toimiin panttivankien vapauttamiseksi?</w:t>
      </w:r>
    </w:p>
    <w:p>
      <w:r>
        <w:rPr>
          <w:b/>
        </w:rPr>
        <w:t xml:space="preserve">Tulos</w:t>
      </w:r>
    </w:p>
    <w:p>
      <w:r>
        <w:t xml:space="preserve">Mikä FARCin teko järkytti Kolumbian hallitusta?</w:t>
      </w:r>
    </w:p>
    <w:p>
      <w:r>
        <w:rPr>
          <w:b/>
        </w:rPr>
        <w:t xml:space="preserve">Tulos</w:t>
      </w:r>
    </w:p>
    <w:p>
      <w:r>
        <w:t xml:space="preserve">FARCin antamat epätarkat koordinaatit saivat Kolumbian hallituksen menemään Toliman departementtiin eikä minne?</w:t>
      </w:r>
    </w:p>
    <w:p>
      <w:r>
        <w:rPr>
          <w:b/>
        </w:rPr>
        <w:t xml:space="preserve">Tulos</w:t>
      </w:r>
    </w:p>
    <w:p>
      <w:r>
        <w:t xml:space="preserve">Mistä maasta senaattori Piedad Cordoba on kotoisin?</w:t>
      </w:r>
    </w:p>
    <w:p>
      <w:r>
        <w:rPr>
          <w:b/>
        </w:rPr>
        <w:t xml:space="preserve">Tulos</w:t>
      </w:r>
    </w:p>
    <w:p>
      <w:r>
        <w:t xml:space="preserve">Kuinka monta panttivankia vapautettiin joulukuussa?</w:t>
      </w:r>
    </w:p>
    <w:p>
      <w:r>
        <w:rPr>
          <w:b/>
        </w:rPr>
        <w:t xml:space="preserve">Tulos</w:t>
      </w:r>
    </w:p>
    <w:p>
      <w:r>
        <w:t xml:space="preserve">Kuinka monta panttivankia he yrittivät vapauttaa?</w:t>
      </w:r>
    </w:p>
    <w:p>
      <w:r>
        <w:rPr>
          <w:b/>
        </w:rPr>
        <w:t xml:space="preserve">Tulos</w:t>
      </w:r>
    </w:p>
    <w:p>
      <w:r>
        <w:t xml:space="preserve">Kaikki panttivangit saatiin kiinni Toliman departementissa.</w:t>
      </w:r>
    </w:p>
    <w:p>
      <w:r>
        <w:rPr>
          <w:b/>
        </w:rPr>
        <w:t xml:space="preserve">Tulos</w:t>
      </w:r>
    </w:p>
    <w:p>
      <w:r>
        <w:t xml:space="preserve">Minkä ryhmän panttivankien pelastamiseksi senaattori Piedad Cordoba koordinoi toimintaa?</w:t>
      </w:r>
    </w:p>
    <w:p>
      <w:r>
        <w:rPr>
          <w:b/>
        </w:rPr>
        <w:t xml:space="preserve">Tulos</w:t>
      </w:r>
    </w:p>
    <w:p>
      <w:r>
        <w:t xml:space="preserve">Kuka antoi koordinaatit, joita pelastushelikopterit käyttivät?</w:t>
      </w:r>
    </w:p>
    <w:p>
      <w:r>
        <w:rPr>
          <w:b/>
        </w:rPr>
        <w:t xml:space="preserve">Tulos</w:t>
      </w:r>
    </w:p>
    <w:p>
      <w:r>
        <w:t xml:space="preserve">Ketkä panttivangit FARC vapautti sunnuntaina, ja mitkä koordinaatit heille annettiin?</w:t>
      </w:r>
    </w:p>
    <w:p>
      <w:r>
        <w:rPr>
          <w:b/>
        </w:rPr>
        <w:t xml:space="preserve">Tulos</w:t>
      </w:r>
    </w:p>
    <w:p>
      <w:r>
        <w:t xml:space="preserve">Mikä voittoa tavoittelematon järjestö antaa CNN:lle tietoja tilanteesta?</w:t>
      </w:r>
    </w:p>
    <w:p>
      <w:r>
        <w:rPr>
          <w:b/>
        </w:rPr>
        <w:t xml:space="preserve">Tulos</w:t>
      </w:r>
    </w:p>
    <w:p>
      <w:r>
        <w:t xml:space="preserve">Mistä Carlos Ocampo löydettiin?</w:t>
      </w:r>
    </w:p>
    <w:p>
      <w:r>
        <w:rPr>
          <w:b/>
        </w:rPr>
        <w:t xml:space="preserve">Tulos</w:t>
      </w:r>
    </w:p>
    <w:p>
      <w:r>
        <w:t xml:space="preserve">Kuka antoi Kolumbian hallitukselle väärät koordinaatit, ja miten se reagoi?</w:t>
      </w:r>
    </w:p>
    <w:p>
      <w:r>
        <w:rPr>
          <w:b/>
        </w:rPr>
        <w:t xml:space="preserve">Tulos</w:t>
      </w:r>
    </w:p>
    <w:p>
      <w:r>
        <w:t xml:space="preserve">Oliko Yhdistyneiden Kansakuntien yritys saada panttivangit takaisin ristiriitainen vai rauhanomainen?</w:t>
      </w:r>
    </w:p>
    <w:p>
      <w:r>
        <w:rPr>
          <w:b/>
        </w:rPr>
        <w:t xml:space="preserve">Esimerkki 0.12</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w:t>
      </w:r>
    </w:p>
    <w:p>
      <w:r>
        <w:rPr>
          <w:b/>
        </w:rPr>
        <w:t xml:space="preserve">Tulos</w:t>
      </w:r>
    </w:p>
    <w:p>
      <w:r>
        <w:t xml:space="preserve">Miksi joku voisi sanoa, että Kalifornia on laboratorio uusien aloitteiden eteenpäin viemiseksi?</w:t>
      </w:r>
    </w:p>
    <w:p>
      <w:r>
        <w:rPr>
          <w:b/>
        </w:rPr>
        <w:t xml:space="preserve">Tulos</w:t>
      </w:r>
    </w:p>
    <w:p>
      <w:r>
        <w:t xml:space="preserve">Miksi kalifornialaisia pidetään terveystietoisempina?</w:t>
      </w:r>
    </w:p>
    <w:p>
      <w:r>
        <w:rPr>
          <w:b/>
        </w:rPr>
        <w:t xml:space="preserve">Tulos</w:t>
      </w:r>
    </w:p>
    <w:p>
      <w:r>
        <w:t xml:space="preserve">Mitkä ovat joitakin Kalifornian edelläkävijäkäytäntöjä?</w:t>
      </w:r>
    </w:p>
    <w:p>
      <w:r>
        <w:rPr>
          <w:b/>
        </w:rPr>
        <w:t xml:space="preserve">Tulos</w:t>
      </w:r>
    </w:p>
    <w:p>
      <w:r>
        <w:t xml:space="preserve">Mitkä ovat muutamia Kalifornian hyväksymiä kansanterveysaloitteita?</w:t>
      </w:r>
    </w:p>
    <w:p>
      <w:r>
        <w:rPr>
          <w:b/>
        </w:rPr>
        <w:t xml:space="preserve">Tulos</w:t>
      </w:r>
    </w:p>
    <w:p>
      <w:r>
        <w:t xml:space="preserve">Kalifornian kansanterveyslaitoksen entinen johtaja on professori missä yliopistossa?</w:t>
      </w:r>
    </w:p>
    <w:p>
      <w:r>
        <w:rPr>
          <w:b/>
        </w:rPr>
        <w:t xml:space="preserve">Tulos</w:t>
      </w:r>
    </w:p>
    <w:p>
      <w:r>
        <w:t xml:space="preserve">Missä osavaltiossa sijaitsee kuuluisa "Muscle Beach"?</w:t>
      </w:r>
    </w:p>
    <w:p>
      <w:r>
        <w:rPr>
          <w:b/>
        </w:rPr>
        <w:t xml:space="preserve">Tulos</w:t>
      </w:r>
    </w:p>
    <w:p>
      <w:r>
        <w:t xml:space="preserve">Mikä on toinen nimi Kultaiselle osavaltiolle?</w:t>
      </w:r>
    </w:p>
    <w:p>
      <w:r>
        <w:rPr>
          <w:b/>
        </w:rPr>
        <w:t xml:space="preserve">Tulos</w:t>
      </w:r>
    </w:p>
    <w:p>
      <w:r>
        <w:t xml:space="preserve">Mitä sääntöjä on voimassa koko maassa Kalifornian kiellon vuoksi?</w:t>
      </w:r>
    </w:p>
    <w:p>
      <w:r>
        <w:rPr>
          <w:b/>
        </w:rPr>
        <w:t xml:space="preserve">Tulos</w:t>
      </w:r>
    </w:p>
    <w:p>
      <w:r>
        <w:t xml:space="preserve">Mikä oli ensimmäinen osavaltio, joka hyväksyi merkittäviä kansanterveysaloitteita?</w:t>
      </w:r>
    </w:p>
    <w:p>
      <w:r>
        <w:rPr>
          <w:b/>
        </w:rPr>
        <w:t xml:space="preserve">Tulos</w:t>
      </w:r>
    </w:p>
    <w:p>
      <w:r>
        <w:t xml:space="preserve">Kuka on Mark Horton?</w:t>
      </w:r>
    </w:p>
    <w:p>
      <w:r>
        <w:rPr>
          <w:b/>
        </w:rPr>
        <w:t xml:space="preserve">Tulos</w:t>
      </w:r>
    </w:p>
    <w:p>
      <w:r>
        <w:t xml:space="preserve">Miksi jotkut kriitikot kutsuvat Kaliforniaa holhousvaltioksi?</w:t>
      </w:r>
    </w:p>
    <w:p>
      <w:r>
        <w:rPr>
          <w:b/>
        </w:rPr>
        <w:t xml:space="preserve">Tulos</w:t>
      </w:r>
    </w:p>
    <w:p>
      <w:r>
        <w:t xml:space="preserve">Mikä osavaltio teki ensimmäisenä merkittäviä kansanterveysaloitteita?</w:t>
      </w:r>
    </w:p>
    <w:p>
      <w:r>
        <w:rPr>
          <w:b/>
        </w:rPr>
        <w:t xml:space="preserve">Tulos</w:t>
      </w:r>
    </w:p>
    <w:p>
      <w:r>
        <w:t xml:space="preserve">Mitä merkittäviä kansanterveysaloitteita Kalifornia on tehnyt?</w:t>
      </w:r>
    </w:p>
    <w:p>
      <w:r>
        <w:rPr>
          <w:b/>
        </w:rPr>
        <w:t xml:space="preserve">Tulos</w:t>
      </w:r>
    </w:p>
    <w:p>
      <w:r>
        <w:t xml:space="preserve">Mikä osavaltio kielsi ensimmäisenä vuonna 1998 tupakoinnin työpaikoilla?</w:t>
      </w:r>
    </w:p>
    <w:p>
      <w:r>
        <w:rPr>
          <w:b/>
        </w:rPr>
        <w:t xml:space="preserve">Tulos</w:t>
      </w:r>
    </w:p>
    <w:p>
      <w:r>
        <w:t xml:space="preserve">Mistä johtuu käsitys, että Kaliforniassa on enemmän turvallisuudesta ja terveydestä tietoisia ihmisiä?</w:t>
      </w:r>
    </w:p>
    <w:p>
      <w:r>
        <w:rPr>
          <w:b/>
        </w:rPr>
        <w:t xml:space="preserve">Tulos</w:t>
      </w:r>
    </w:p>
    <w:p>
      <w:r>
        <w:t xml:space="preserve">Mitä muu maakunta ajattelee Kaliforniasta Mark Hortonin mukaan?</w:t>
      </w:r>
    </w:p>
    <w:p>
      <w:r>
        <w:rPr>
          <w:b/>
        </w:rPr>
        <w:t xml:space="preserve">Tulos</w:t>
      </w:r>
    </w:p>
    <w:p>
      <w:r>
        <w:t xml:space="preserve">Miksi jotkut puolestapuhujat uskovat, että Kalifornia on edistyksellinen edelläkävijä?</w:t>
      </w:r>
    </w:p>
    <w:p>
      <w:r>
        <w:rPr>
          <w:b/>
        </w:rPr>
        <w:t xml:space="preserve">Tulos</w:t>
      </w:r>
    </w:p>
    <w:p>
      <w:r>
        <w:t xml:space="preserve">Mikä on Kalifornian osavaltion lempinimi?</w:t>
      </w:r>
    </w:p>
    <w:p>
      <w:r>
        <w:rPr>
          <w:b/>
        </w:rPr>
        <w:t xml:space="preserve">Tulos</w:t>
      </w:r>
    </w:p>
    <w:p>
      <w:r>
        <w:t xml:space="preserve">Miksi jotkut kriitikot kuvaavat Golden Statea holhousvaltioksi?</w:t>
      </w:r>
    </w:p>
    <w:p>
      <w:r>
        <w:rPr>
          <w:b/>
        </w:rPr>
        <w:t xml:space="preserve">Tulos</w:t>
      </w:r>
    </w:p>
    <w:p>
      <w:r>
        <w:t xml:space="preserve">Mitkä merkittävät kansanterveysaloitteet hyväksyttiin ensimmäisen kerran Kaliforniassa?</w:t>
      </w:r>
    </w:p>
    <w:p>
      <w:r>
        <w:rPr>
          <w:b/>
        </w:rPr>
        <w:t xml:space="preserve">Tulos</w:t>
      </w:r>
    </w:p>
    <w:p>
      <w:r>
        <w:t xml:space="preserve">Millainen oli alun perin tunne näistä merkittävistä kansanterveysaloitteista?</w:t>
      </w:r>
    </w:p>
    <w:p>
      <w:r>
        <w:rPr>
          <w:b/>
        </w:rPr>
        <w:t xml:space="preserve">Esimerkki 0.13</w:t>
      </w:r>
    </w:p>
    <w:p>
      <w:r>
        <w:t xml:space="preserve">Kappale- Lähetetty 1: Hurlburt Field, Florida (CNN) -- Ilmavoimien CV-22 Osprey -lentokone syöksyi keskiviikkona maahan rutiiniharjoituslennolla Navarren pohjoispuolella Floridassa, ja viisi miehistön jäsentä loukkaantui, kertoi sotilasvirkailija.Lähetetty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vaikka ohjelma melkein romutettiin vuonna 1989, kun silloinen puolustusministeri Dick Cheney pyrki peruuttamaan sen kustannusten nousun vuoksi.Lähettäjä 10: Kysymyksiä Ospreyn turvallisuudesta herätti kaksi onnettomuutta, joista yksi tapahtui merijalkaväen lentotukikohdassa Virginian osavaltiossa vuonna 1992, jolloin miehistö kuoli.Lähettäjä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w:t>
      </w:r>
    </w:p>
    <w:p>
      <w:r>
        <w:rPr>
          <w:b/>
        </w:rPr>
        <w:t xml:space="preserve">Tulos</w:t>
      </w:r>
    </w:p>
    <w:p>
      <w:r>
        <w:t xml:space="preserve">Kuinka monta ihmistä on kuollut Navarressa, FL:ssä ja Arizonassa tapahtuneessa onnettomuudessa yhteensä?</w:t>
      </w:r>
    </w:p>
    <w:p>
      <w:r>
        <w:rPr>
          <w:b/>
        </w:rPr>
        <w:t xml:space="preserve">Tulos</w:t>
      </w:r>
    </w:p>
    <w:p>
      <w:r>
        <w:t xml:space="preserve">Kuinka paljon rahaa käytettiin Ospreyn kehittämiseen siitä lähtien, kun armeija aloitti sen kehittämisen vuonna 1982, siihen asti, kun armeija käytti sitä ensimmäistä kertaa?</w:t>
      </w:r>
    </w:p>
    <w:p>
      <w:r>
        <w:rPr>
          <w:b/>
        </w:rPr>
        <w:t xml:space="preserve">Tulos</w:t>
      </w:r>
    </w:p>
    <w:p>
      <w:r>
        <w:t xml:space="preserve">Mitkä asevoimien osastot käyttävät Osprey-ohjuksia?</w:t>
      </w:r>
    </w:p>
    <w:p>
      <w:r>
        <w:rPr>
          <w:b/>
        </w:rPr>
        <w:t xml:space="preserve">Tulos</w:t>
      </w:r>
    </w:p>
    <w:p>
      <w:r>
        <w:t xml:space="preserve">Milloin Osprey-operaatiot keskeytettiin ja käynnistettiin uudelleen?</w:t>
      </w:r>
    </w:p>
    <w:p>
      <w:r>
        <w:rPr>
          <w:b/>
        </w:rPr>
        <w:t xml:space="preserve">Tulos</w:t>
      </w:r>
    </w:p>
    <w:p>
      <w:r>
        <w:t xml:space="preserve">Kuinka monta miehistön jäsentä loukkaantui Osprey-koneen putoamisessa keskiviikkona?</w:t>
      </w:r>
    </w:p>
    <w:p>
      <w:r>
        <w:rPr>
          <w:b/>
        </w:rPr>
        <w:t xml:space="preserve">Tulos</w:t>
      </w:r>
    </w:p>
    <w:p>
      <w:r>
        <w:t xml:space="preserve">Mitkä syyt saattoivat aiheuttaa Ospreyn romuttamisen?</w:t>
      </w:r>
    </w:p>
    <w:p>
      <w:r>
        <w:rPr>
          <w:b/>
        </w:rPr>
        <w:t xml:space="preserve">Tulos</w:t>
      </w:r>
    </w:p>
    <w:p>
      <w:r>
        <w:t xml:space="preserve">Kauanko ilmavoimilta kesti käyttää Osprey-koneita sen jälkeen, kun merijalkaväki oli lähettänyt ne Irakiin?</w:t>
      </w:r>
    </w:p>
    <w:p>
      <w:r>
        <w:rPr>
          <w:b/>
        </w:rPr>
        <w:t xml:space="preserve">Tulos</w:t>
      </w:r>
    </w:p>
    <w:p>
      <w:r>
        <w:t xml:space="preserve">Kuinka kauan kesti, ennen kuin ilmavoimat alkoivat käyttää Osprey-konetta sen jälkeen, kun Osprey-lennot aloitettiin uudelleen vuonna 2002?</w:t>
      </w:r>
    </w:p>
    <w:p>
      <w:r>
        <w:rPr>
          <w:b/>
        </w:rPr>
        <w:t xml:space="preserve">Tulos</w:t>
      </w:r>
    </w:p>
    <w:p>
      <w:r>
        <w:t xml:space="preserve">Milloin CV-22:n talousarvio asetettiin kyseenalaiseksi ja mikä on kokonaiskehityksen kokonaismäärä?</w:t>
      </w:r>
    </w:p>
    <w:p>
      <w:r>
        <w:rPr>
          <w:b/>
        </w:rPr>
        <w:t xml:space="preserve">Tulos</w:t>
      </w:r>
    </w:p>
    <w:p>
      <w:r>
        <w:t xml:space="preserve">Kuinka monta vuotta kului Ospreyn kehittämisen aloittamisen ja Virginiassa tapahtuneen kuolemaan johtaneen Osprey-onnettomuuden välillä?</w:t>
      </w:r>
    </w:p>
    <w:p>
      <w:r>
        <w:rPr>
          <w:b/>
        </w:rPr>
        <w:t xml:space="preserve">Tulos</w:t>
      </w:r>
    </w:p>
    <w:p>
      <w:r>
        <w:t xml:space="preserve">Kun merijalkaväki otti Ospreyn käyttöön, kuinka kauan sitä oli kehitetty?</w:t>
      </w:r>
    </w:p>
    <w:p>
      <w:r>
        <w:rPr>
          <w:b/>
        </w:rPr>
        <w:t xml:space="preserve">Tulos</w:t>
      </w:r>
    </w:p>
    <w:p>
      <w:r>
        <w:t xml:space="preserve">Oliko tämä ensimmäinen onnettomuus, jonka Osprey on kokenut?</w:t>
      </w:r>
    </w:p>
    <w:p>
      <w:r>
        <w:rPr>
          <w:b/>
        </w:rPr>
        <w:t xml:space="preserve">Tulos</w:t>
      </w:r>
    </w:p>
    <w:p>
      <w:r>
        <w:t xml:space="preserve">Amy Nicholsonin mukaan kello 18.45 tapahtunut onnettomuus tapahtui missä?</w:t>
      </w:r>
    </w:p>
    <w:p>
      <w:r>
        <w:rPr>
          <w:b/>
        </w:rPr>
        <w:t xml:space="preserve">Tulos</w:t>
      </w:r>
    </w:p>
    <w:p>
      <w:r>
        <w:t xml:space="preserve">Oliko Floridassa tapahtunut viimeisin Osprey-onnettomuus kuolemaan johtanut Osprey-onnettomuus?</w:t>
      </w:r>
    </w:p>
    <w:p>
      <w:r>
        <w:rPr>
          <w:b/>
        </w:rPr>
        <w:t xml:space="preserve">Tulos</w:t>
      </w:r>
    </w:p>
    <w:p>
      <w:r>
        <w:t xml:space="preserve">Missä osavaltioissa Osprey on syöksynyt maahan?</w:t>
      </w:r>
    </w:p>
    <w:p>
      <w:r>
        <w:rPr>
          <w:b/>
        </w:rPr>
        <w:t xml:space="preserve">Tulos</w:t>
      </w:r>
    </w:p>
    <w:p>
      <w:r>
        <w:t xml:space="preserve">Mihin ilmavoimien siipeen kallistusroottorikone kuului?</w:t>
      </w:r>
    </w:p>
    <w:p>
      <w:r>
        <w:rPr>
          <w:b/>
        </w:rPr>
        <w:t xml:space="preserve">Tulos</w:t>
      </w:r>
    </w:p>
    <w:p>
      <w:r>
        <w:t xml:space="preserve">Mihin aikaan tapahtui onnettomuus, jossa viisi ihmistä loukkaantui?</w:t>
      </w:r>
    </w:p>
    <w:p>
      <w:r>
        <w:rPr>
          <w:b/>
        </w:rPr>
        <w:t xml:space="preserve">Tulos</w:t>
      </w:r>
    </w:p>
    <w:p>
      <w:r>
        <w:t xml:space="preserve">Käyttivätkö merijalkaväki vai ilmavoimat Ospreya ensin?</w:t>
      </w:r>
    </w:p>
    <w:p>
      <w:r>
        <w:rPr>
          <w:b/>
        </w:rPr>
        <w:t xml:space="preserve">Tulos</w:t>
      </w:r>
    </w:p>
    <w:p>
      <w:r>
        <w:t xml:space="preserve">Kuinka moni loukkaantui Hurlburt Fieldin onnettomuudessa ja mistä yksiköstä?</w:t>
      </w:r>
    </w:p>
    <w:p>
      <w:r>
        <w:rPr>
          <w:b/>
        </w:rPr>
        <w:t xml:space="preserve">Tulos</w:t>
      </w:r>
    </w:p>
    <w:p>
      <w:r>
        <w:t xml:space="preserve">Kuinka monessa osavaltiossa Osprey-onnettomuudet ovat artikkelin mukaan johtaneet kuolemaan?</w:t>
      </w:r>
    </w:p>
    <w:p>
      <w:r>
        <w:rPr>
          <w:b/>
        </w:rPr>
        <w:t xml:space="preserve">Tulos</w:t>
      </w:r>
    </w:p>
    <w:p>
      <w:r>
        <w:t xml:space="preserve">Kuinka monessa maahansyöksyssä CV-22 oli osallisena?</w:t>
      </w:r>
    </w:p>
    <w:p>
      <w:r>
        <w:rPr>
          <w:b/>
        </w:rPr>
        <w:t xml:space="preserve">Tulos</w:t>
      </w:r>
    </w:p>
    <w:p>
      <w:r>
        <w:t xml:space="preserve">Mitkä kaksi puolustushaaraa ovat käyttäneet CV-22 Osprey -lentokonetta?</w:t>
      </w:r>
    </w:p>
    <w:p>
      <w:r>
        <w:rPr>
          <w:b/>
        </w:rPr>
        <w:t xml:space="preserve">Esimerkki 0.14</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washingtonilaisen puolustusasianajajan palveluksessa, Lucas kerää takaisin varastettua omaisuutta 40 prosentin osuutta vastaan.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sanatarkkailuteksti.Lähettäjä 18: CNN: Kerro lisää uudesta hahmostasi, Spero Lucasista.</w:t>
      </w:r>
    </w:p>
    <w:p>
      <w:r>
        <w:rPr>
          <w:b/>
        </w:rPr>
        <w:t xml:space="preserve">Tulos</w:t>
      </w:r>
    </w:p>
    <w:p>
      <w:r>
        <w:t xml:space="preserve">Kuka on The Cut -kirjan myydyin ja palkittu kirjoittaja?"?</w:t>
      </w:r>
    </w:p>
    <w:p>
      <w:r>
        <w:rPr>
          <w:b/>
        </w:rPr>
        <w:t xml:space="preserve">Tulos</w:t>
      </w:r>
    </w:p>
    <w:p>
      <w:r>
        <w:t xml:space="preserve">Minkälaisessa maailmassa "The Cut" tapahtuu?</w:t>
      </w:r>
    </w:p>
    <w:p>
      <w:r>
        <w:rPr>
          <w:b/>
        </w:rPr>
        <w:t xml:space="preserve">Tulos</w:t>
      </w:r>
    </w:p>
    <w:p>
      <w:r>
        <w:t xml:space="preserve">Kuka julkaisi hiljattain ensimmäisen romaanin sarjassaan, jossa Irakin sodan veteraani ja yksityisetsivä Spero Lucas on mukana?</w:t>
      </w:r>
    </w:p>
    <w:p>
      <w:r>
        <w:rPr>
          <w:b/>
        </w:rPr>
        <w:t xml:space="preserve">Tulos</w:t>
      </w:r>
    </w:p>
    <w:p>
      <w:r>
        <w:t xml:space="preserve">Mihin kolmeen sarjaan Pelecanos on ollut käsikirjoittajana?</w:t>
      </w:r>
    </w:p>
    <w:p>
      <w:r>
        <w:rPr>
          <w:b/>
        </w:rPr>
        <w:t xml:space="preserve">Tulos</w:t>
      </w:r>
    </w:p>
    <w:p>
      <w:r>
        <w:t xml:space="preserve">Mikä artikkelin mukaan on erityisen erilaista siinä, miten Washington DC (ja sen asukkaat) kuvataan Pelecanosin tarinoissa verrattuna tyypilliseen kuvaukseen?</w:t>
      </w:r>
    </w:p>
    <w:p>
      <w:r>
        <w:rPr>
          <w:b/>
        </w:rPr>
        <w:t xml:space="preserve">Tulos</w:t>
      </w:r>
    </w:p>
    <w:p>
      <w:r>
        <w:t xml:space="preserve">George Pelecanos on ollut mukana käsikirjoittajana ja tuottajana minkä televisio-ohjelmien parissa?</w:t>
      </w:r>
    </w:p>
    <w:p>
      <w:r>
        <w:rPr>
          <w:b/>
        </w:rPr>
        <w:t xml:space="preserve">Tulos</w:t>
      </w:r>
    </w:p>
    <w:p>
      <w:r>
        <w:t xml:space="preserve">Kirjoittaako George Pelecanos Washington DC:stä?</w:t>
      </w:r>
    </w:p>
    <w:p>
      <w:r>
        <w:rPr>
          <w:b/>
        </w:rPr>
        <w:t xml:space="preserve">Tulos</w:t>
      </w:r>
    </w:p>
    <w:p>
      <w:r>
        <w:t xml:space="preserve">Mikä on yksi syy siihen, miksi George Pelecanos saattaa olla "ehkä suurin elävä amerikkalainen rikoskirjailija"?"?</w:t>
      </w:r>
    </w:p>
    <w:p>
      <w:r>
        <w:rPr>
          <w:b/>
        </w:rPr>
        <w:t xml:space="preserve">Tulos</w:t>
      </w:r>
    </w:p>
    <w:p>
      <w:r>
        <w:t xml:space="preserve">Onko George Pelecanos rikoskirjailija?</w:t>
      </w:r>
    </w:p>
    <w:p>
      <w:r>
        <w:rPr>
          <w:b/>
        </w:rPr>
        <w:t xml:space="preserve">Tulos</w:t>
      </w:r>
    </w:p>
    <w:p>
      <w:r>
        <w:t xml:space="preserve">Kuka on George Pelecanosin uuden kirjan "The Cut" päähenkilö?</w:t>
      </w:r>
    </w:p>
    <w:p>
      <w:r>
        <w:rPr>
          <w:b/>
        </w:rPr>
        <w:t xml:space="preserve">Tulos</w:t>
      </w:r>
    </w:p>
    <w:p>
      <w:r>
        <w:t xml:space="preserve">Pelecanos kirjoittaa työläisperheistä, jotka kamppailevat toimeentulonsa puolesta, etnisten naapurustojen rotujännitteistä ja minkä yhdysvaltalaisen kaupungin laitamilla elävistä ihmisistä.</w:t>
      </w:r>
    </w:p>
    <w:p>
      <w:r>
        <w:rPr>
          <w:b/>
        </w:rPr>
        <w:t xml:space="preserve">Tulos</w:t>
      </w:r>
    </w:p>
    <w:p>
      <w:r>
        <w:t xml:space="preserve">George Pelecanosin uusimmassa romaanissa "The Cut" esiintyy mikä hahmo?</w:t>
      </w:r>
    </w:p>
    <w:p>
      <w:r>
        <w:rPr>
          <w:b/>
        </w:rPr>
        <w:t xml:space="preserve">Tulos</w:t>
      </w:r>
    </w:p>
    <w:p>
      <w:r>
        <w:t xml:space="preserve">Kenelle Spero Lucas työskentelee yksityisetsivänä Pelecanosin uusimmassa romaanissa "The Cut"?</w:t>
      </w:r>
    </w:p>
    <w:p>
      <w:r>
        <w:rPr>
          <w:b/>
        </w:rPr>
        <w:t xml:space="preserve">Tulos</w:t>
      </w:r>
    </w:p>
    <w:p>
      <w:r>
        <w:t xml:space="preserve">Kuka on Irakin sodan veteraani, joka työskentelee asianajajan palveluksessa?</w:t>
      </w:r>
    </w:p>
    <w:p>
      <w:r>
        <w:rPr>
          <w:b/>
        </w:rPr>
        <w:t xml:space="preserve">Tulos</w:t>
      </w:r>
    </w:p>
    <w:p>
      <w:r>
        <w:t xml:space="preserve">Mikä romaani sijoittuu moraalisesti väkivaltaiseen maailmaan, ja sen sanotaan vangitsevan Washingtonin nähtävyydet, äänet ja maun yksityiskohtaisesti?</w:t>
      </w:r>
    </w:p>
    <w:p>
      <w:r>
        <w:rPr>
          <w:b/>
        </w:rPr>
        <w:t xml:space="preserve">Tulos</w:t>
      </w:r>
    </w:p>
    <w:p>
      <w:r>
        <w:t xml:space="preserve">Missä televisiosarjoissa George Pelecanos on työskennellyt?</w:t>
      </w:r>
    </w:p>
    <w:p>
      <w:r>
        <w:rPr>
          <w:b/>
        </w:rPr>
        <w:t xml:space="preserve">Tulos</w:t>
      </w:r>
    </w:p>
    <w:p>
      <w:r>
        <w:t xml:space="preserve">Kuka on runoilija, tuottaja ja rikoskirjailija?</w:t>
      </w:r>
    </w:p>
    <w:p>
      <w:r>
        <w:rPr>
          <w:b/>
        </w:rPr>
        <w:t xml:space="preserve">Tulos</w:t>
      </w:r>
    </w:p>
    <w:p>
      <w:r>
        <w:t xml:space="preserve">Spero Lucas on hahmo missä romaanissa?</w:t>
      </w:r>
    </w:p>
    <w:p>
      <w:r>
        <w:rPr>
          <w:b/>
        </w:rPr>
        <w:t xml:space="preserve">Tulos</w:t>
      </w:r>
    </w:p>
    <w:p>
      <w:r>
        <w:t xml:space="preserve">Romaanien kirjoittamisen lisäksi George Pelecanos on kirjoittanut mitä tv-sarjoja varten?</w:t>
      </w:r>
    </w:p>
    <w:p>
      <w:r>
        <w:rPr>
          <w:b/>
        </w:rPr>
        <w:t xml:space="preserve">Esimerkki 0.15</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sillä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-teoksessaan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w:t>
      </w:r>
    </w:p>
    <w:p>
      <w:r>
        <w:rPr>
          <w:b/>
        </w:rPr>
        <w:t xml:space="preserve">Tulos</w:t>
      </w:r>
    </w:p>
    <w:p>
      <w:r>
        <w:t xml:space="preserve">Kuinka kauan Kashilta kesti koota kuvia Nigerin suistosta ja mitä hänen kuvillaan tehdään nyt?</w:t>
      </w:r>
    </w:p>
    <w:p>
      <w:r>
        <w:rPr>
          <w:b/>
        </w:rPr>
        <w:t xml:space="preserve">Tulos</w:t>
      </w:r>
    </w:p>
    <w:p>
      <w:r>
        <w:t xml:space="preserve">Miksi Kashi on niin iloinen työnsä sivutuotteista?</w:t>
      </w:r>
    </w:p>
    <w:p>
      <w:r>
        <w:rPr>
          <w:b/>
        </w:rPr>
        <w:t xml:space="preserve">Tulos</w:t>
      </w:r>
    </w:p>
    <w:p>
      <w:r>
        <w:t xml:space="preserve">Mikä on Prix Pictet -valokuvapalkinto ympäristön kestävyydestä?</w:t>
      </w:r>
    </w:p>
    <w:p>
      <w:r>
        <w:rPr>
          <w:b/>
        </w:rPr>
        <w:t xml:space="preserve">Tulos</w:t>
      </w:r>
    </w:p>
    <w:p>
      <w:r>
        <w:t xml:space="preserve">Kashin kuvien öljynetsinnän vaikutukset kohdistuvat mille alueelle?</w:t>
      </w:r>
    </w:p>
    <w:p>
      <w:r>
        <w:rPr>
          <w:b/>
        </w:rPr>
        <w:t xml:space="preserve">Tulos</w:t>
      </w:r>
    </w:p>
    <w:p>
      <w:r>
        <w:t xml:space="preserve">Kansalaisjärjestöt ja yliopistot käyttävät kilpailussa mukana olevia kuvia, jotka on ottanut valokuvaaja mistä maasta?</w:t>
      </w:r>
    </w:p>
    <w:p>
      <w:r>
        <w:rPr>
          <w:b/>
        </w:rPr>
        <w:t xml:space="preserve">Tulos</w:t>
      </w:r>
    </w:p>
    <w:p>
      <w:r>
        <w:t xml:space="preserve">Kuinka paljon rahaa Kashi kertoo CNN:lle, että öljy-yhtiöt ovat tienanneet Nigeriassa viimeisten 50 vuoden aikana?</w:t>
      </w:r>
    </w:p>
    <w:p>
      <w:r>
        <w:rPr>
          <w:b/>
        </w:rPr>
        <w:t xml:space="preserve">Tulos</w:t>
      </w:r>
    </w:p>
    <w:p>
      <w:r>
        <w:t xml:space="preserve">Mikä on tämän vuoden teeman "Maa" tavoite?</w:t>
      </w:r>
    </w:p>
    <w:p>
      <w:r>
        <w:rPr>
          <w:b/>
        </w:rPr>
        <w:t xml:space="preserve">Tulos</w:t>
      </w:r>
    </w:p>
    <w:p>
      <w:r>
        <w:t xml:space="preserve">Millainen dokumentaristi Ed Kashi on?</w:t>
      </w:r>
    </w:p>
    <w:p>
      <w:r>
        <w:rPr>
          <w:b/>
        </w:rPr>
        <w:t xml:space="preserve">Tulos</w:t>
      </w:r>
    </w:p>
    <w:p>
      <w:r>
        <w:t xml:space="preserve">Minkä viisi matkaa kestäneen työn Ed Kashi kuvaili "yhdeksi työnsä ilahduttavimmista ja jännittävimmistä sivutuotteista"?</w:t>
      </w:r>
    </w:p>
    <w:p>
      <w:r>
        <w:rPr>
          <w:b/>
        </w:rPr>
        <w:t xml:space="preserve">Tulos</w:t>
      </w:r>
    </w:p>
    <w:p>
      <w:r>
        <w:t xml:space="preserve">Minkä teeman ympärille vuoden 2009 ympäristökestävyyspalkinnot keskittyivät?</w:t>
      </w:r>
    </w:p>
    <w:p>
      <w:r>
        <w:rPr>
          <w:b/>
        </w:rPr>
        <w:t xml:space="preserve">Tulos</w:t>
      </w:r>
    </w:p>
    <w:p>
      <w:r>
        <w:t xml:space="preserve">Kuinka monta valokuvaajaa oli vuonna 2009 ehdolla ensimmäisen palkinnon saajaksi ensimmäisessä Prix Pictet -valokuvapalkinnossa Englannissa?</w:t>
      </w:r>
    </w:p>
    <w:p>
      <w:r>
        <w:rPr>
          <w:b/>
        </w:rPr>
        <w:t xml:space="preserve">Tulos</w:t>
      </w:r>
    </w:p>
    <w:p>
      <w:r>
        <w:t xml:space="preserve">Vaikutus öljyteollisuuden on vaikuttanut Nigeriassa minkä ajanjakson aikana?</w:t>
      </w:r>
    </w:p>
    <w:p>
      <w:r>
        <w:rPr>
          <w:b/>
        </w:rPr>
        <w:t xml:space="preserve">Tulos</w:t>
      </w:r>
    </w:p>
    <w:p>
      <w:r>
        <w:t xml:space="preserve">Miten kansalaisjärjestöt käyttävät Kashin kuvia Nigeriasta?</w:t>
      </w:r>
    </w:p>
    <w:p>
      <w:r>
        <w:rPr>
          <w:b/>
        </w:rPr>
        <w:t xml:space="preserve">Tulos</w:t>
      </w:r>
    </w:p>
    <w:p>
      <w:r>
        <w:t xml:space="preserve">Mitä "Mustan kullan kirous: 50 vuotta öljyä Nigerin suistossa" tallentaa ja mitä valokuvaaja (Kashi) sanoo teoksesta?</w:t>
      </w:r>
    </w:p>
    <w:p>
      <w:r>
        <w:rPr>
          <w:b/>
        </w:rPr>
        <w:t xml:space="preserve">Tulos</w:t>
      </w:r>
    </w:p>
    <w:p>
      <w:r>
        <w:t xml:space="preserve">Kuinka monta valokuvaajaa on ehdolla Prix Pictet -valokuvapalkinnon ensimmäiselle sijalle ympäristökestävyydestä vuonna 2009?</w:t>
      </w:r>
    </w:p>
    <w:p>
      <w:r>
        <w:rPr>
          <w:b/>
        </w:rPr>
        <w:t xml:space="preserve">Tulos</w:t>
      </w:r>
    </w:p>
    <w:p>
      <w:r>
        <w:t xml:space="preserve">Minkä valokuvaajan toimesta miljardien öljyrikkauksien vaikutukset dokumentoitiin?</w:t>
      </w:r>
    </w:p>
    <w:p>
      <w:r>
        <w:rPr>
          <w:b/>
        </w:rPr>
        <w:t xml:space="preserve">Tulos</w:t>
      </w:r>
    </w:p>
    <w:p>
      <w:r>
        <w:t xml:space="preserve">Kuinka monta valokuvaajaa oli ehdolla ensimmäiseen palkintoon ympäristöystävällisyyspalkinnon saajaksi?</w:t>
      </w:r>
    </w:p>
    <w:p>
      <w:r>
        <w:rPr>
          <w:b/>
        </w:rPr>
        <w:t xml:space="preserve">Tulos</w:t>
      </w:r>
    </w:p>
    <w:p>
      <w:r>
        <w:t xml:space="preserve">Missä kahdessa maassa on osa näiden kolmen valokuvaajan töistä?</w:t>
      </w:r>
    </w:p>
    <w:p>
      <w:r>
        <w:rPr>
          <w:b/>
        </w:rPr>
        <w:t xml:space="preserve">Tulos</w:t>
      </w:r>
    </w:p>
    <w:p>
      <w:r>
        <w:t xml:space="preserve">Millä mantereella "Mustan kullan kirous" tapahtuu?</w:t>
      </w:r>
    </w:p>
    <w:p>
      <w:r>
        <w:rPr>
          <w:b/>
        </w:rPr>
        <w:t xml:space="preserve">Tulos</w:t>
      </w:r>
    </w:p>
    <w:p>
      <w:r>
        <w:t xml:space="preserve">Kuinka monta vuotta "Mustan kullan kirouksen" luominen kesti?</w:t>
      </w:r>
    </w:p>
    <w:p>
      <w:r>
        <w:rPr>
          <w:b/>
        </w:rPr>
        <w:t xml:space="preserve">Tulos</w:t>
      </w:r>
    </w:p>
    <w:p>
      <w:r>
        <w:t xml:space="preserve">Mikä on aihe ja mikä on sen tavoite?</w:t>
      </w:r>
    </w:p>
    <w:p>
      <w:r>
        <w:rPr>
          <w:b/>
        </w:rPr>
        <w:t xml:space="preserve">Esimerkki 0.16</w:t>
      </w:r>
    </w:p>
    <w:p>
      <w:r>
        <w:t xml:space="preserve">Kappale- Lähetys 1: (CNN) -- On kulunut kuusi vuotta siitä, kun Lewis Hamilton kruunattiin ensimmäisen kerran maailmanmestariksi, mutta britti suhtautuu sunnuntain tittelivoittoon Abu Dhabissa kuin se olisi ollut hänen neitsytmenestyksensä uudelleen.Lähetys 2: Abu Dhabin Grand Prix'ta mainostettiin "aavikon kaksintaisteluna", kun Hamiltonin ja Nico Rosbergin välinen taistelu vuoden 2014 kuljettajien mestaruudesta meni loppuun asti.Lähetys 3: Sen sijaan se osoittautui soolomarssiksi kohti kunniaa.Lähettäjä 4: "Ensimmäisen maailmanmestaruuden voittaminen oli jotain hyvin, hyvin erikoista, se oli tietenkin unelmani lapsena ja unelmani oli saada tämä mestaruus, se tuntuu kuin se olisi ensimmäinen kerta", Hamilton sanoi CNN:lle. lähettäjä 5: "Ehkä siksi, että siitä on kulunut kuusi vuotta, se tuntuu todella ensimmäiseltä kerralta, ja aion nauttia siitä, aion ottaa sen vastaan perheeni kanssa ja mennä tehtaalle ja nähdä kaverit ja todella nauttia siitä." Lähettäjä 6: Hamiltonin kahden voiton välinen kuuden vuoden väli vastaa Graham Hillin aiempaa ennätystä, joka oli odotettu toisen kuljettajien mestaruuden saamiseksi hänen ensimmäisen voittoisan kautensa jälkeen vuonna 1962. Lähettäjä 7: Hamiltonille mestaruuden ratkaiseminen ei ole vierasta, sillä hän oli mestaruudesta taistelemassa tulokaskautensa viimeisessä kilpailussa vuonna 2007, mutta Kimi Räikkönen ohitti hänet.Lähettäjä 8: Brittiläinen meni vielä paremmaksi seuraavana vuonna, kun hän ohitti Felipe Massan viimeisellä kierroksella kauden päättäneessä Brasilian Grand Prix'ssa. Lähettäjä 9: Vuonna 2010 hän saapui Abu Dhabiin, jossa hänellä oli matemaattiset mahdollisuudet voittaa maailmanmestaruus, mutta hän jäi voittajaksi. Lähettäjä 10: Sitä vastoin Rosberg palasi viikonloppuna Yas Marina Circuitille, kun hän jäi pisteiden ulkopuolelle, kun hänen autonsa teho laski merkittävästi.</w:t>
      </w:r>
    </w:p>
    <w:p>
      <w:r>
        <w:rPr>
          <w:b/>
        </w:rPr>
        <w:t xml:space="preserve">Tulos</w:t>
      </w:r>
    </w:p>
    <w:p>
      <w:r>
        <w:t xml:space="preserve">Kuka muu pitää ennätystä odottaa kaksoismestaruutta?</w:t>
      </w:r>
    </w:p>
    <w:p>
      <w:r>
        <w:rPr>
          <w:b/>
        </w:rPr>
        <w:t xml:space="preserve">Tulos</w:t>
      </w:r>
    </w:p>
    <w:p>
      <w:r>
        <w:t xml:space="preserve">Kuinka monta vuotta sen jälkeen, kun Hamilton kruunattiin ensimmäisen kerran maailmanmestariksi, hänen ja Rosbergin välinen mestaruustaistelunsa oli viimeiseen asti?</w:t>
      </w:r>
    </w:p>
    <w:p>
      <w:r>
        <w:rPr>
          <w:b/>
        </w:rPr>
        <w:t xml:space="preserve">Tulos</w:t>
      </w:r>
    </w:p>
    <w:p>
      <w:r>
        <w:t xml:space="preserve">Minä vuonna Hamiltonin Abu Dhabin voitto oli?</w:t>
      </w:r>
    </w:p>
    <w:p>
      <w:r>
        <w:rPr>
          <w:b/>
        </w:rPr>
        <w:t xml:space="preserve">Tulos</w:t>
      </w:r>
    </w:p>
    <w:p>
      <w:r>
        <w:t xml:space="preserve">Kenet Hamilton voitti vuonna hävittyään Räikköselle?</w:t>
      </w:r>
    </w:p>
    <w:p>
      <w:r>
        <w:rPr>
          <w:b/>
        </w:rPr>
        <w:t xml:space="preserve">Tulos</w:t>
      </w:r>
    </w:p>
    <w:p>
      <w:r>
        <w:t xml:space="preserve">Hamilton kruunattiin mestariksi kuinka monta vuotta tulokaskautensa jälkeen?</w:t>
      </w:r>
    </w:p>
    <w:p>
      <w:r>
        <w:rPr>
          <w:b/>
        </w:rPr>
        <w:t xml:space="preserve">Tulos</w:t>
      </w:r>
    </w:p>
    <w:p>
      <w:r>
        <w:t xml:space="preserve">Kuinka monta vuotta Graham Hillin ensimmäisen voitokkaan kauden jälkeen Hamiltonista tuli maailmanmestari?</w:t>
      </w:r>
    </w:p>
    <w:p>
      <w:r>
        <w:rPr>
          <w:b/>
        </w:rPr>
        <w:t xml:space="preserve">Tulos</w:t>
      </w:r>
    </w:p>
    <w:p>
      <w:r>
        <w:t xml:space="preserve">Minkä maan Grand Prix -kisassa Hamilton päihitti komponenttinsa hävittyään edellisvuonna Räikköselle?</w:t>
      </w:r>
    </w:p>
    <w:p>
      <w:r>
        <w:rPr>
          <w:b/>
        </w:rPr>
        <w:t xml:space="preserve">Tulos</w:t>
      </w:r>
    </w:p>
    <w:p>
      <w:r>
        <w:t xml:space="preserve">Kuka voitti "Duel in the Desert" -ottelun?</w:t>
      </w:r>
    </w:p>
    <w:p>
      <w:r>
        <w:rPr>
          <w:b/>
        </w:rPr>
        <w:t xml:space="preserve">Esimerkki 0.17</w:t>
      </w:r>
    </w:p>
    <w:p>
      <w:r>
        <w:t xml:space="preserve">Kappale- Lähetys 1: (CNN) -- Kahdeksanvuotias Tineyi tarttuu käteeni ja johdattaa minut mutalevyiseen mökkiinsä kotikylässäni Mataussa Zimbabwen maaseudulla.Lähetys 2: Siellä, huoneen pimeässä nurkassa, on puinen kirjahylly.Lähettäjä 3: Se on hänen isänsä huolellisesti valmistama, ja se suojaa hänen sanoilla täytettyjä aarteitaan savuavalta tulelta pienessä majassa, jossa hänen äitinsä laittaa ruokaa.Lähettäjä 4: Hymyilen tietäessäni, että hänen isänsä on ymmärtänyt, miten arvokkaita nämä kirjat ovat hänen pienelle kirjatoukalleen - hänellä on edessään elämä, jossa on rajattomasti mahdollisuuksia.Lähettäjä 5: Monille afrikkalaisille tytöille ei ollut tarkoitettu sellaista elämää.Lähettäjä 6: Karjaa paimentavana poikana minun oli pakko seurata ennen minua eläneiden sukupolvien naisten jalanjälkiä: varhaisia avioliittoja, lukutaidottomuutta ja köyhyyttä.Lähettäjä 7: Silloin useimmilla kyläni lapsilla ei ollut koskaan mahdollisuutta käydä esikoulua, koska sellaista ei ollut olemassa.Lähettäjä 8: Sen sijaan vietimme tuntikausia jahdaten lintuja ja apinoita vanhempiemme pelloilta.Lähettäjä 9: Kultakaivokset ja kaupunkien tehtaat työllistivät miehiä, kun taas naiset jäivät kotiin hoitamaan lapsiaan.Lähettäjä 10: Mitä enemmän miehet osasivat lukea ja kirjoittaa, sitä paremmat mahdollisuudet heillä oli työllistyä ja pystyä elättämään perheensä.Lähettäjä 11: Tämän seurauksena perheet halusivat kouluttaa poikansa, joista tuli kylän roolimalleja.Lähettäjä 12: Miten tytöt voisivat kilpailla ilman koulutusta?Lähettäjä 13: Miten heistäkin voisi tulla roolimalleja?Lähettäjä 14: Se oli yli 40 vuotta sitten.Lähettäjä 15: Nykyään muutos tapahtuu rakkaassa Mataussani ja kaikkialla Afrikan pitkillä punaisilla hiekkateillä, vehreillä vuorilla ja sinisellä taivaalla.Lähettäjä 16: Afrikan maiden johtajat ovat asettaneet koulutuksen etusijalle, myös tyttöjen osalta.Lähettäjä 17: Nyt tytöt voivat olla roolimalleja.Lähettäjä 18: Tytöt, kuten minä, karjankasvattaja, joka avioitui nuorena ja jolla oli 18-vuotiaana jo kolme lasta, eikä hänellä ollut lukion tutkintoa.</w:t>
      </w:r>
    </w:p>
    <w:p>
      <w:r>
        <w:rPr>
          <w:b/>
        </w:rPr>
        <w:t xml:space="preserve">Tulos</w:t>
      </w:r>
    </w:p>
    <w:p>
      <w:r>
        <w:t xml:space="preserve">Millainen oli kirjoittajan varhaiselämän historia 18-vuotiaaksi asti?</w:t>
      </w:r>
    </w:p>
    <w:p>
      <w:r>
        <w:rPr>
          <w:b/>
        </w:rPr>
        <w:t xml:space="preserve">Tulos</w:t>
      </w:r>
    </w:p>
    <w:p>
      <w:r>
        <w:t xml:space="preserve">Mitä kolmea asiaa kyläläiset odottivat poikiensa koulutukselta?</w:t>
      </w:r>
    </w:p>
    <w:p>
      <w:r>
        <w:rPr>
          <w:b/>
        </w:rPr>
        <w:t xml:space="preserve">Tulos</w:t>
      </w:r>
    </w:p>
    <w:p>
      <w:r>
        <w:t xml:space="preserve">Mikä oli koulutuksen tila?</w:t>
      </w:r>
    </w:p>
    <w:p>
      <w:r>
        <w:rPr>
          <w:b/>
        </w:rPr>
        <w:t xml:space="preserve">Tulos</w:t>
      </w:r>
    </w:p>
    <w:p>
      <w:r>
        <w:t xml:space="preserve">Mistä kirjoittaja on kotoisin?</w:t>
      </w:r>
    </w:p>
    <w:p>
      <w:r>
        <w:rPr>
          <w:b/>
        </w:rPr>
        <w:t xml:space="preserve">Tulos</w:t>
      </w:r>
    </w:p>
    <w:p>
      <w:r>
        <w:t xml:space="preserve">Mitä kylän lapset tekivät nuoruudessaan?</w:t>
      </w:r>
    </w:p>
    <w:p>
      <w:r>
        <w:rPr>
          <w:b/>
        </w:rPr>
        <w:t xml:space="preserve">Tulos</w:t>
      </w:r>
    </w:p>
    <w:p>
      <w:r>
        <w:t xml:space="preserve">Mikä suojelee Tineyin sanatäytteisiä aarteita?</w:t>
      </w:r>
    </w:p>
    <w:p>
      <w:r>
        <w:rPr>
          <w:b/>
        </w:rPr>
        <w:t xml:space="preserve">Tulos</w:t>
      </w:r>
    </w:p>
    <w:p>
      <w:r>
        <w:t xml:space="preserve">Oliko kirjoittaja karjankasvattaja?</w:t>
      </w:r>
    </w:p>
    <w:p>
      <w:r>
        <w:rPr>
          <w:b/>
        </w:rPr>
        <w:t xml:space="preserve">Tulos</w:t>
      </w:r>
    </w:p>
    <w:p>
      <w:r>
        <w:t xml:space="preserve">Millaisia odotuksia naisilla oli 40 vuotta sitten Mataussa?</w:t>
      </w:r>
    </w:p>
    <w:p>
      <w:r>
        <w:rPr>
          <w:b/>
        </w:rPr>
        <w:t xml:space="preserve">Tulos</w:t>
      </w:r>
    </w:p>
    <w:p>
      <w:r>
        <w:t xml:space="preserve">Saavatko tytöt nyt koulutusta?</w:t>
      </w:r>
    </w:p>
    <w:p>
      <w:r>
        <w:rPr>
          <w:b/>
        </w:rPr>
        <w:t xml:space="preserve">Tulos</w:t>
      </w:r>
    </w:p>
    <w:p>
      <w:r>
        <w:t xml:space="preserve">Mikä on aikaväli tämän tarinan alusta sen loppuun asti?</w:t>
      </w:r>
    </w:p>
    <w:p>
      <w:r>
        <w:rPr>
          <w:b/>
        </w:rPr>
        <w:t xml:space="preserve">Tulos</w:t>
      </w:r>
    </w:p>
    <w:p>
      <w:r>
        <w:t xml:space="preserve">Mikä on sen kylän nimi, jossa puinen kirjahylly sijaitsee?</w:t>
      </w:r>
    </w:p>
    <w:p>
      <w:r>
        <w:rPr>
          <w:b/>
        </w:rPr>
        <w:t xml:space="preserve">Tulos</w:t>
      </w:r>
    </w:p>
    <w:p>
      <w:r>
        <w:t xml:space="preserve">Oliko aikaisemmin yleistä, että tytöt Afrikassa saivat koulutusta?</w:t>
      </w:r>
    </w:p>
    <w:p>
      <w:r>
        <w:rPr>
          <w:b/>
        </w:rPr>
        <w:t xml:space="preserve">Tulos</w:t>
      </w:r>
    </w:p>
    <w:p>
      <w:r>
        <w:t xml:space="preserve">Mitkä olivat Mataun tytön aarteet?</w:t>
      </w:r>
    </w:p>
    <w:p>
      <w:r>
        <w:rPr>
          <w:b/>
        </w:rPr>
        <w:t xml:space="preserve">Tulos</w:t>
      </w:r>
    </w:p>
    <w:p>
      <w:r>
        <w:t xml:space="preserve">Mikä on koulutuksen nykytila?</w:t>
      </w:r>
    </w:p>
    <w:p>
      <w:r>
        <w:rPr>
          <w:b/>
        </w:rPr>
        <w:t xml:space="preserve">Tulos</w:t>
      </w:r>
    </w:p>
    <w:p>
      <w:r>
        <w:t xml:space="preserve">Mitä tapahtuu naisten elämän parantamiseksi Afrikassa?</w:t>
      </w:r>
    </w:p>
    <w:p>
      <w:r>
        <w:rPr>
          <w:b/>
        </w:rPr>
        <w:t xml:space="preserve">Tulos</w:t>
      </w:r>
    </w:p>
    <w:p>
      <w:r>
        <w:t xml:space="preserve">Arvostaako hänen isänsä tyttöjen koulutusta?</w:t>
      </w:r>
    </w:p>
    <w:p>
      <w:r>
        <w:rPr>
          <w:b/>
        </w:rPr>
        <w:t xml:space="preserve">Tulos</w:t>
      </w:r>
    </w:p>
    <w:p>
      <w:r>
        <w:t xml:space="preserve">Mikä muuttuu Mataussa naisten kannalta?</w:t>
      </w:r>
    </w:p>
    <w:p>
      <w:r>
        <w:rPr>
          <w:b/>
        </w:rPr>
        <w:t xml:space="preserve">Tulos</w:t>
      </w:r>
    </w:p>
    <w:p>
      <w:r>
        <w:t xml:space="preserve">Miksi kylässä kannustettiin kouluttamaan miespuolisia kyläläisiä?</w:t>
      </w:r>
    </w:p>
    <w:p>
      <w:r>
        <w:rPr>
          <w:b/>
        </w:rPr>
        <w:t xml:space="preserve">Tulos</w:t>
      </w:r>
    </w:p>
    <w:p>
      <w:r>
        <w:t xml:space="preserve">Mitä muutoksia on tapahtunut tytöille Mataussa?</w:t>
      </w:r>
    </w:p>
    <w:p>
      <w:r>
        <w:rPr>
          <w:b/>
        </w:rPr>
        <w:t xml:space="preserve">Tulos</w:t>
      </w:r>
    </w:p>
    <w:p>
      <w:r>
        <w:t xml:space="preserve">Mitä kylän lapset tekivät esikoulun sijaan?</w:t>
      </w:r>
    </w:p>
    <w:p>
      <w:r>
        <w:rPr>
          <w:b/>
        </w:rPr>
        <w:t xml:space="preserve">Tulos</w:t>
      </w:r>
    </w:p>
    <w:p>
      <w:r>
        <w:t xml:space="preserve">Kuka on tehnyt puisen kirjahyllyn, joka seisoo huoneen pimeässä nurkassa?</w:t>
      </w:r>
    </w:p>
    <w:p>
      <w:r>
        <w:rPr>
          <w:b/>
        </w:rPr>
        <w:t xml:space="preserve">Esimerkki 0.18</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iReport.com: Myers uskoo, että kaupunkiviljely on monille afroamerikkalaisille keino saada yhteys menneisyyteensä: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w:t>
      </w:r>
    </w:p>
    <w:p>
      <w:r>
        <w:rPr>
          <w:b/>
        </w:rPr>
        <w:t xml:space="preserve">Tulos</w:t>
      </w:r>
    </w:p>
    <w:p>
      <w:r>
        <w:t xml:space="preserve">Miten ghanalainen sananlasku liittyy kaupunkiviljelyyn?</w:t>
      </w:r>
    </w:p>
    <w:p>
      <w:r>
        <w:rPr>
          <w:b/>
        </w:rPr>
        <w:t xml:space="preserve">Tulos</w:t>
      </w:r>
    </w:p>
    <w:p>
      <w:r>
        <w:t xml:space="preserve">Mihin kaupunkitiloja käytetään?</w:t>
      </w:r>
    </w:p>
    <w:p>
      <w:r>
        <w:rPr>
          <w:b/>
        </w:rPr>
        <w:t xml:space="preserve">Tulos</w:t>
      </w:r>
    </w:p>
    <w:p>
      <w:r>
        <w:t xml:space="preserve">Mikä on näiden puutarhojen suurempi tarkoitus?</w:t>
      </w:r>
    </w:p>
    <w:p>
      <w:r>
        <w:rPr>
          <w:b/>
        </w:rPr>
        <w:t xml:space="preserve">Tulos</w:t>
      </w:r>
    </w:p>
    <w:p>
      <w:r>
        <w:t xml:space="preserve">Miten eräs asukasryhmä kääntää tuoreiden tuotteiden puutteen vanhojen perinteiden elvyttämiseksi ja itsensä vahvistamiseksi?".</w:t>
      </w:r>
    </w:p>
    <w:p>
      <w:r>
        <w:rPr>
          <w:b/>
        </w:rPr>
        <w:t xml:space="preserve">Tulos</w:t>
      </w:r>
    </w:p>
    <w:p>
      <w:r>
        <w:t xml:space="preserve">Nimeä suurkaupunki, jossa sijaitsee HABESHA-puutarha?</w:t>
      </w:r>
    </w:p>
    <w:p>
      <w:r>
        <w:rPr>
          <w:b/>
        </w:rPr>
        <w:t xml:space="preserve">Tulos</w:t>
      </w:r>
    </w:p>
    <w:p>
      <w:r>
        <w:t xml:space="preserve">Millaisia toimia ryhmä asukkaita toteuttaa pyrkiessään yhdistämään afroamerikkalaiset ja maan?</w:t>
      </w:r>
    </w:p>
    <w:p>
      <w:r>
        <w:rPr>
          <w:b/>
        </w:rPr>
        <w:t xml:space="preserve">Tulos</w:t>
      </w:r>
    </w:p>
    <w:p>
      <w:r>
        <w:t xml:space="preserve">Miten Atlantan afroamerikkalaiset ovat voimaantuneet, kun tuoretuotteiden saanti on rajoittunut?</w:t>
      </w:r>
    </w:p>
    <w:p>
      <w:r>
        <w:rPr>
          <w:b/>
        </w:rPr>
        <w:t xml:space="preserve">Tulos</w:t>
      </w:r>
    </w:p>
    <w:p>
      <w:r>
        <w:t xml:space="preserve">Mitä tarkoitusta kaupunkiviljely palvelee?</w:t>
      </w:r>
    </w:p>
    <w:p>
      <w:r>
        <w:rPr>
          <w:b/>
        </w:rPr>
        <w:t xml:space="preserve">Tulos</w:t>
      </w:r>
    </w:p>
    <w:p>
      <w:r>
        <w:t xml:space="preserve">Mistä on peräisin sananlasku, joka tarkoittaa: palaa menneisyyteesi, jotta voit siirtyä eteenpäin?</w:t>
      </w:r>
    </w:p>
    <w:p>
      <w:r>
        <w:rPr>
          <w:b/>
        </w:rPr>
        <w:t xml:space="preserve">Tulos</w:t>
      </w:r>
    </w:p>
    <w:p>
      <w:r>
        <w:t xml:space="preserve">Miksi entinen ammattilaiskoripalloilija Will Allen kuvailee kaupunkiviljelyä sanomalla: "Se on tässä vaiheessa enemmän kuin pelkkä liike". Se on enemmänkin vallankumous"?</w:t>
      </w:r>
    </w:p>
    <w:p>
      <w:r>
        <w:rPr>
          <w:b/>
        </w:rPr>
        <w:t xml:space="preserve">Tulos</w:t>
      </w:r>
    </w:p>
    <w:p>
      <w:r>
        <w:t xml:space="preserve">Mikä ammattilaisurheilija liittyy Habeshaan?</w:t>
      </w:r>
    </w:p>
    <w:p>
      <w:r>
        <w:rPr>
          <w:b/>
        </w:rPr>
        <w:t xml:space="preserve">Tulos</w:t>
      </w:r>
    </w:p>
    <w:p>
      <w:r>
        <w:t xml:space="preserve">Miksi Cashawn Myers pitää kaupunkiviljelyä "melkein kuin renessanssina" ja tapana luoda yhteys menneisyyteen ja kasvaa?</w:t>
      </w:r>
    </w:p>
    <w:p>
      <w:r>
        <w:rPr>
          <w:b/>
        </w:rPr>
        <w:t xml:space="preserve">Tulos</w:t>
      </w:r>
    </w:p>
    <w:p>
      <w:r>
        <w:t xml:space="preserve">HABESHAn puheenjohtaja Cashawn Myers viittaa sananlaskuun Sankofa. Mitä Sankofan läpikäyminen tarkoittaa?</w:t>
      </w:r>
    </w:p>
    <w:p>
      <w:r>
        <w:rPr>
          <w:b/>
        </w:rPr>
        <w:t xml:space="preserve">Tulos</w:t>
      </w:r>
    </w:p>
    <w:p>
      <w:r>
        <w:t xml:space="preserve">Mikä on Sankofa ja mitä se tarkoittaa?</w:t>
      </w:r>
    </w:p>
    <w:p>
      <w:r>
        <w:rPr>
          <w:b/>
        </w:rPr>
        <w:t xml:space="preserve">Tulos</w:t>
      </w:r>
    </w:p>
    <w:p>
      <w:r>
        <w:t xml:space="preserve">Missä kaupungissa kaupunkiviljelyllä autetaan vähävaraisimpia asukkaita?</w:t>
      </w:r>
    </w:p>
    <w:p>
      <w:r>
        <w:rPr>
          <w:b/>
        </w:rPr>
        <w:t xml:space="preserve">Tulos</w:t>
      </w:r>
    </w:p>
    <w:p>
      <w:r>
        <w:t xml:space="preserve">Ovatko kaupunkitilat yleisiä?</w:t>
      </w:r>
    </w:p>
    <w:p>
      <w:r>
        <w:rPr>
          <w:b/>
        </w:rPr>
        <w:t xml:space="preserve">Tulos</w:t>
      </w:r>
    </w:p>
    <w:p>
      <w:r>
        <w:t xml:space="preserve">Mikä on entisen koripalloammattilaisen Will Allenin kanta kaupunkiviljelyyn?</w:t>
      </w:r>
    </w:p>
    <w:p>
      <w:r>
        <w:rPr>
          <w:b/>
        </w:rPr>
        <w:t xml:space="preserve">Tulos</w:t>
      </w:r>
    </w:p>
    <w:p>
      <w:r>
        <w:t xml:space="preserve">Miten Mechanicsvillen kaupunki auttaa palvelemaan suurempaa tarkoitusta yhteisössään?</w:t>
      </w:r>
    </w:p>
    <w:p>
      <w:r>
        <w:rPr>
          <w:b/>
        </w:rPr>
        <w:t xml:space="preserve">Tulos</w:t>
      </w:r>
    </w:p>
    <w:p>
      <w:r>
        <w:t xml:space="preserve">Mikä termi kuvaa Mechanicsvillen yhteisöpuutarhaa?</w:t>
      </w:r>
    </w:p>
    <w:p>
      <w:r>
        <w:rPr>
          <w:b/>
        </w:rPr>
        <w:t xml:space="preserve">Esimerkki 0.19</w:t>
      </w:r>
    </w:p>
    <w:p>
      <w:r>
        <w:t xml:space="preserve">Kappale- Lähetetty 1: (OPRAH.com) -- Chris Rock on Emmy-palkittu koomikko, omistautunut aviomies ja rakastava isä - mutta on aika tutustua tämän hauskan miehen uuteen puoleen.Lähetetty 2: Tapaa Chris Rock, hiusasiantuntija.Lähetetty 3: Se on kiertotie, jonka hän teki sen jälkeen, kun viaton kimppakyyditys jätti Rockin ajatuksen, jota hän ei voinut unohtaa.Lähettäjä 4: "Olin eräänä päivänä tyttäreni kanssa autossa, ja hän oli erään ystävänsä kanssa takapenkillä, pienen valkoisen ystävänsä kanssa", hän kertoo.Lähettäjä 5: "Hän vain tavallaan kehui ystävänsä hiuksia hieman liikaa minun mukavuudekseni [sanomalla]: "Sinulla on upeat hiukset." Lähettäjä 6: "Voi, sinun hiuksesi ovat niin hyvät."" Koska Rock ei halunnut tehdä hänen kommenteistaan suurta numeroa, hän sanoo yrittäneensä leikkiä niitä pois. lähetys 7: "[Sanoin]: "Lähettäjä 8: Älä viitsi", hän sanoo. Lähettäjä 9: "Jos olisin todella reagoinut, hänellä olisi ollut kompleksi hiuksistaan." Lähettäjä 10: Rock ei silti voinut antaa asian olla.Lähettäjä 11: "Se herätti minussa jotain", hän sanoo. lähettäjä 12: Oprah.com: Lähettäjä 13: Rock löysi yhdeksän miljardin dollarin teollisuuden, joka vaikuttaa mustien naisten päivittäiseen toimintaan, lompakkoihin, itsetuntoon - ja jopa seksielämään.Lähettäjä 14: Koska naiset käyttävät niin paljon aikaa ja rahaa hiuksiinsa, miesten on Rockin mukaan pakko pitää näppinsä erossa hiuksista.Lähettäjä 15: "Et voi koskea mustan naisen hiuksiin." Lähettäjä 16: "Sinut on ehdollistettu olemaan edes menemättä sinne", hän sanoo." Lähettäjä 17: "Kun seurustelin, tapailin eri rotuisia naisia." Lähettäjä 18: Aina kun olin aasialaisen, puertoricolaisen tai valkoisen tytön kanssa, käteni olivat jatkuvasti heidän hiuksissaan.</w:t>
      </w:r>
    </w:p>
    <w:p>
      <w:r>
        <w:rPr>
          <w:b/>
        </w:rPr>
        <w:t xml:space="preserve">Tulos</w:t>
      </w:r>
    </w:p>
    <w:p>
      <w:r>
        <w:t xml:space="preserve">Chris Rockin tutkimuksessa selvisi, että naiset käyttävät liikaa aikaa ja rahaa mihin?</w:t>
      </w:r>
    </w:p>
    <w:p>
      <w:r>
        <w:rPr>
          <w:b/>
        </w:rPr>
        <w:t xml:space="preserve">Tulos</w:t>
      </w:r>
    </w:p>
    <w:p>
      <w:r>
        <w:t xml:space="preserve">Mitkä naiset eivät Chris Rockin mukaan anna miesten koskea hiuksiinsa?</w:t>
      </w:r>
    </w:p>
    <w:p>
      <w:r>
        <w:rPr>
          <w:b/>
        </w:rPr>
        <w:t xml:space="preserve">Tulos</w:t>
      </w:r>
    </w:p>
    <w:p>
      <w:r>
        <w:t xml:space="preserve">Miksi et voi koskea mustan naisen hiuksiin?</w:t>
      </w:r>
    </w:p>
    <w:p>
      <w:r>
        <w:rPr>
          <w:b/>
        </w:rPr>
        <w:t xml:space="preserve">Tulos</w:t>
      </w:r>
    </w:p>
    <w:p>
      <w:r>
        <w:t xml:space="preserve">Minkä naisrodun kanssa Chris Rockin mukaan on ehdollistettu välttämään hiusten koskettelua?</w:t>
      </w:r>
    </w:p>
    <w:p>
      <w:r>
        <w:rPr>
          <w:b/>
        </w:rPr>
        <w:t xml:space="preserve">Tulos</w:t>
      </w:r>
    </w:p>
    <w:p>
      <w:r>
        <w:t xml:space="preserve">Kuka Emmy-palkittu koomikko väittää, että miehet on ehdollistettu olemaan koskematta mustan naisen hiuksiin?</w:t>
      </w:r>
    </w:p>
    <w:p>
      <w:r>
        <w:rPr>
          <w:b/>
        </w:rPr>
        <w:t xml:space="preserve">Tulos</w:t>
      </w:r>
    </w:p>
    <w:p>
      <w:r>
        <w:t xml:space="preserve">Miksi miehillä on "hands off" -politiikka, kun on kyse mustien naisten hiuksista?</w:t>
      </w:r>
    </w:p>
    <w:p>
      <w:r>
        <w:rPr>
          <w:b/>
        </w:rPr>
        <w:t xml:space="preserve">Tulos</w:t>
      </w:r>
    </w:p>
    <w:p>
      <w:r>
        <w:t xml:space="preserve">Mitä Chris Rockin kimppakyyti auttoi häntä löytämään?</w:t>
      </w:r>
    </w:p>
    <w:p>
      <w:r>
        <w:rPr>
          <w:b/>
        </w:rPr>
        <w:t xml:space="preserve">Tulos</w:t>
      </w:r>
    </w:p>
    <w:p>
      <w:r>
        <w:t xml:space="preserve">Millaisia naisia Rock seurusteli?</w:t>
      </w:r>
    </w:p>
    <w:p>
      <w:r>
        <w:rPr>
          <w:b/>
        </w:rPr>
        <w:t xml:space="preserve">Tulos</w:t>
      </w:r>
    </w:p>
    <w:p>
      <w:r>
        <w:t xml:space="preserve">Mikä on yhdeksän miljoonan dollarin ala, joka vaikuttaa mustien naisten elämään?</w:t>
      </w:r>
    </w:p>
    <w:p>
      <w:r>
        <w:rPr>
          <w:b/>
        </w:rPr>
        <w:t xml:space="preserve">Tulos</w:t>
      </w:r>
    </w:p>
    <w:p>
      <w:r>
        <w:t xml:space="preserve">Miksi Chris Rock alkoi tutkia mustien naisten hiuksia?</w:t>
      </w:r>
    </w:p>
    <w:p>
      <w:r>
        <w:rPr>
          <w:b/>
        </w:rPr>
        <w:t xml:space="preserve">Tulos</w:t>
      </w:r>
    </w:p>
    <w:p>
      <w:r>
        <w:t xml:space="preserve">Miten Chris Rock kuvaili tyttärensä ystävää, joka istui autossa hänen tyttärensä kanssa?</w:t>
      </w:r>
    </w:p>
    <w:p>
      <w:r>
        <w:rPr>
          <w:b/>
        </w:rPr>
        <w:t xml:space="preserve">Tulos</w:t>
      </w:r>
    </w:p>
    <w:p>
      <w:r>
        <w:t xml:space="preserve">Miksi Chris Rock ei tehnyt suurta numeroa tyttärensä hiuskommenteista?</w:t>
      </w:r>
    </w:p>
    <w:p>
      <w:r>
        <w:rPr>
          <w:b/>
        </w:rPr>
        <w:t xml:space="preserve">Tulos</w:t>
      </w:r>
    </w:p>
    <w:p>
      <w:r>
        <w:t xml:space="preserve">Kuka on Chris Rock?</w:t>
      </w:r>
    </w:p>
    <w:p>
      <w:r>
        <w:rPr>
          <w:b/>
        </w:rPr>
        <w:t xml:space="preserve">Tulos</w:t>
      </w:r>
    </w:p>
    <w:p>
      <w:r>
        <w:t xml:space="preserve">Mikä sai Chris Rockin ryhtymään hiusasiantuntijaksi?</w:t>
      </w:r>
    </w:p>
    <w:p>
      <w:r>
        <w:rPr>
          <w:b/>
        </w:rPr>
        <w:t xml:space="preserve">Tulos</w:t>
      </w:r>
    </w:p>
    <w:p>
      <w:r>
        <w:t xml:space="preserve">Kenen päivittäiseen toimintaan, lompakkoihin, itsetuntoon ja jopa seksielämään vaikuttaa Chris Rockin löytämä 9 miljardin dollarin teollisuus?</w:t>
      </w:r>
    </w:p>
    <w:p>
      <w:r>
        <w:rPr>
          <w:b/>
        </w:rPr>
        <w:t xml:space="preserve">Tulos</w:t>
      </w:r>
    </w:p>
    <w:p>
      <w:r>
        <w:t xml:space="preserve">Chris Rock sanoi, että aina kun hän oli aasialaisen, puertoricolaisen tai valkoihoisen tytön kanssa, hänen kätensä oli aina tietyssä kohdassa näiden naisten vartaloa. Mikä se oli?</w:t>
      </w:r>
    </w:p>
    <w:p>
      <w:r>
        <w:rPr>
          <w:b/>
        </w:rPr>
        <w:t xml:space="preserve">Tulos</w:t>
      </w:r>
    </w:p>
    <w:p>
      <w:r>
        <w:t xml:space="preserve">Chris Rock sanoo leikitelleensä minkä rotuisten naisten hiuksilla?</w:t>
      </w:r>
    </w:p>
    <w:p>
      <w:r>
        <w:rPr>
          <w:b/>
        </w:rPr>
        <w:t xml:space="preserve">Esimerkki 0.20</w:t>
      </w:r>
    </w:p>
    <w:p>
      <w:r>
        <w:t xml:space="preserve">Kohta- Lähetetty 1: Kirjeenvaihdon kirjelomakkeessa on edelleen Bexar County Legal Aid -nimi, vaikka järjestöä ei enää ole.Lähetetty 2: Texas Rural Legal Aid - joka tunnetaan pelottomasta ja toisinaan kiistanalaisesta köyhimpien köyhien puolustamisesta - otti viime viikolla haltuunsa neljä muuta Lounais-Texasin vähävaraisten oikeudellisia tarpeita palvelevaa yhtiötä, mukaan luettuna Bexarin piirikunnan yhtiö.Lähetys 3: Uutta 68 piirikunnan oikeusapuorganisaatiota ei ole vielä nimetty, ja se ulottuu El Pasosta Corpus Christiin ja Harlingenista Austiniin. lähetys 4: Superkokoisen lakiasiaintoimiston johtajalla on suuria suunnitelmia. lähetys 5: "Olen kiinnostuneempi siitä, mitä me asianajajina voimme tehdä köyhyyden vakavien ongelmien ratkaisemiseksi kuin päättämiemme tapausten määrästä", sanoi TRLA:n toimitusjohtaja David Hall.Lähettäjä 6: Rio Grande Valleyssa Hallin asianajajat perustivat erillisiä ryhmiä auttamaan pienyrittäjiä ja asukkaita edullisilla lainoilla ja oikeudellisella edustuksella.Lähettäjä 7: Heillä on myös oikeudellinen osasto, joka auttaa siirtotyöläisiä Teksasista Kentuckyyn.Lähettäjä 8: Hall sanoi, että nyt hän haluaa tehostaa köyhille tarjottavia palveluja tekemällä yhteistyötä oikeustieteen opiskelijoiden kanssa, jotka hoitavat vähemmän monimutkaisia oikeudellisia asioita, jolloin luvan saaneet asianajajat voivat viedä enemmän "vaikuttavia" tapauksia oikeuteen.Lähettäjä 9: "Meidän on käsiteltävä tapaukset niin tehokkaasti kuin mahdollista, hyödynnettävä asianajajan aikaa ja maksimoitava niiden ihmisten määrä, joita he voivat auttaa kerralla", Hall sanoi.Lähettäjä 10: Hallin suunnitelmana on sijoittaa 110 asianajajaa tiimeihin, jotka työskentelevät erikoistuneiden oikeudellisten kysymysten parissa.Lähettäjä 11: Hän haluaa laajentaa St. Mary's University Law Schoolin kanssa jo olemassa olevaa lakiklinikkaa siten, että mukaan otetaan myös Texasin yliopiston oikeustieteellisen tiedekunnan opiskelijoita.Lähettäjä 12: St. Mary's University Law Schoolin oikeustieteen opiskelijat ovat mukana. Mary'sin opiskelijat haastattelevat potentiaalisia asiakkaita, avustavat heitä oikeudellisten asiakirjojen täyttämisessä ja vastaavat oikeudellisen vihjelinjan puheluihin, mikä vapauttaa TRLA:n lakimiehiä hoitamaan monimutkaisia tapauksia, Hall sanoi.Lähetetty 13: Syyskuun loppuun mennessä Hall sanoi, että kaikki köyhien parissa työskentelevät lakimiehet 68 piirikunnan alueella liitetään samaan tietokoneverkkoon, jotta he voivat välittää tapaukset parhaille saatavilla oleville lakimiehille.Lähetetty 14: Viime vuonna entisten Legal Aid of Central Texas ja Bexar County Legal Aid -järjestöjen johtokuntien jäsenet vastustivat yhdistymistä sanomalla, että yhdistymiset tehtiin laittomasti ja ilman johtokunnan jäsenten mielipidettä.Lähetetty 15: He väittivät myös, että Hallin riitaisa tyyli haittasi heidän mahdollisuuksiaan saada rahoitusta kongressilta.Lähettäjä 16: TRLA aiheutti kiistaa vuonna 1996, kun sen asianajajat riitauttivat 800 sotilashenkilön oikeuden äänestää Val Verden piirikunnan vaaleissa kirjeäänestyksellä sen jälkeen, kun entinen Ku Klux Klanin jäsen oli voittanut piirikunnan komissaarin viran.Lähettäjä 17: Bexarin piirikunnan ryhmän entinen johtaja Brendan Gill sanoi, että hän on sittemmin alkanut pitää yhdistymistä myönteisenä Etelä-Texasin kannalta.Lähettäjä 18: "Tiesin aina, että yhdistymisessä oli hyviä puolia, aivan kuten tiesin, että siinä oli huonoja puolia", Gill sanoi.</w:t>
      </w:r>
    </w:p>
    <w:p>
      <w:r>
        <w:rPr>
          <w:b/>
        </w:rPr>
        <w:t xml:space="preserve">Tulos</w:t>
      </w:r>
    </w:p>
    <w:p>
      <w:r>
        <w:t xml:space="preserve">Kuka ylläpitää laillista haaraa, joka auttaa siirtotyöläisiä Texasista Kentuckyyn?</w:t>
      </w:r>
    </w:p>
    <w:p>
      <w:r>
        <w:rPr>
          <w:b/>
        </w:rPr>
        <w:t xml:space="preserve">Tulos</w:t>
      </w:r>
    </w:p>
    <w:p>
      <w:r>
        <w:t xml:space="preserve">Mitkä ovat Hallin yritysten tehtävät Rio Grand Valleyssa?</w:t>
      </w:r>
    </w:p>
    <w:p>
      <w:r>
        <w:rPr>
          <w:b/>
        </w:rPr>
        <w:t xml:space="preserve">Tulos</w:t>
      </w:r>
    </w:p>
    <w:p>
      <w:r>
        <w:t xml:space="preserve">Kenen suunnitelmissa on sijoittaa 110 asianajajaa tiimeihin, jotka työskentelevät erikoistuneiden oikeudellisten kysymysten parissa?</w:t>
      </w:r>
    </w:p>
    <w:p>
      <w:r>
        <w:rPr>
          <w:b/>
        </w:rPr>
        <w:t xml:space="preserve">Tulos</w:t>
      </w:r>
    </w:p>
    <w:p>
      <w:r>
        <w:t xml:space="preserve">Kuinka monessa piirikunnassa Texasin maaseudun oikeusapu toimii?</w:t>
      </w:r>
    </w:p>
    <w:p>
      <w:r>
        <w:rPr>
          <w:b/>
        </w:rPr>
        <w:t xml:space="preserve">Tulos</w:t>
      </w:r>
    </w:p>
    <w:p>
      <w:r>
        <w:t xml:space="preserve">Kuka väitti, että Hallin riitaisa tyyli haittasi heidän kykyään kerätä varoja kongressilta?</w:t>
      </w:r>
    </w:p>
    <w:p>
      <w:r>
        <w:rPr>
          <w:b/>
        </w:rPr>
        <w:t xml:space="preserve">Tulos</w:t>
      </w:r>
    </w:p>
    <w:p>
      <w:r>
        <w:t xml:space="preserve">Kuka vastusti sulautumista ja miksi?</w:t>
      </w:r>
    </w:p>
    <w:p>
      <w:r>
        <w:rPr>
          <w:b/>
        </w:rPr>
        <w:t xml:space="preserve">Tulos</w:t>
      </w:r>
    </w:p>
    <w:p>
      <w:r>
        <w:t xml:space="preserve">Millaisia työntekijöitä TRLA auttaa?</w:t>
      </w:r>
    </w:p>
    <w:p>
      <w:r>
        <w:rPr>
          <w:b/>
        </w:rPr>
        <w:t xml:space="preserve">Tulos</w:t>
      </w:r>
    </w:p>
    <w:p>
      <w:r>
        <w:t xml:space="preserve">Mikä on sen johtajan etunimi, jonka asianajajat perustivat erillisiä ryhmiä auttamaan Rio Grande Valleyn pienyritysten omistajia ja asukkaita saamaan edullisia lainoja?</w:t>
      </w:r>
    </w:p>
    <w:p>
      <w:r>
        <w:rPr>
          <w:b/>
        </w:rPr>
        <w:t xml:space="preserve">Tulos</w:t>
      </w:r>
    </w:p>
    <w:p>
      <w:r>
        <w:t xml:space="preserve">Kuka haluaa laajentaa lakiklinikkaa, joka sillä jo on St. Mary's University Law Schoolin kanssa?</w:t>
      </w:r>
    </w:p>
    <w:p>
      <w:r>
        <w:rPr>
          <w:b/>
        </w:rPr>
        <w:t xml:space="preserve">Tulos</w:t>
      </w:r>
    </w:p>
    <w:p>
      <w:r>
        <w:t xml:space="preserve">kuinka monta asianajajaa on tarkoitus ottaa mukaan ja mihin oikeustieteellisiin oppilaitoksiin?</w:t>
      </w:r>
    </w:p>
    <w:p>
      <w:r>
        <w:rPr>
          <w:b/>
        </w:rPr>
        <w:t xml:space="preserve">Esimerkki 0.21</w:t>
      </w:r>
    </w:p>
    <w:p>
      <w:r>
        <w:t xml:space="preserve">Kappale- Lähetys 1: Yhdysvaltain sisällissodan alusta lähtien Hamiltonia on kuvattu useammassa Yhdysvaltain valuutassa kuin ketään muuta.Lähetys 2: Häntä on kuvattu kahden, viiden, kymmenen, kahdenkymmenen, viidenkymmenen, viidenkymmenen ja tuhannen dollarin kolikoissa.Lähetys 3: Hänen kuvaansa alettiin käyttää myös Yhdysvaltain postimaksuissa vuonna 1870.Lähettäjä 4: Hänen muotokuvansa on jatkanut esiintymistään Yhdysvaltain postimaksuissa ja valuutassa, erityisesti nykyaikaisessa 10 dollarin setelissä, vaikka 18. kesäkuuta 2015 ilmoitettiin, että hänen muotokuvansa korvataan naisen muotokuvalla, mikä kuvastaa amerikkalaisen demokratian ja yhteiskunnan muuttuvaa luonnetta.Lähettäjä 5: Hamilton esiintyy myös 500 dollarin EE-sarjan säästöobligaatiossa.Lähettäjä 6: Kymmenen dollarin setelissä olevien kasvojen lähteenä on John Trumbullin vuonna 1805 tekemä Hamiltonin muotokuva, joka on New Yorkin kaupungintalon muotokuvakokoelmassa.Lähetetty 7: Yhdysvaltain postilaitos julkaisi ensimmäisen Hamiltonia kunnioittavan postimerkin vuonna 1870. Lähetetty 8: Vuosien 1870 ja 1888 postimerkkien muotokuvat ovat peräisin samasta kaiverruspuristimesta, joka on mallinnettu italialaisen kuvanveistäjän Giuseppe Ceracchin Hamiltonin rintakuvan mukaan. Vuoden 1870 Hamilton-merkki oli ensimmäinen Yhdysvaltain postimerkki, jolla kunnioitettiin valtiovarainministeriä.Lähetetty 9: Kolmen sentin punaisessa juhlajulkaisussa, joka julkaistiin Hamiltonin syntymän 200-vuotispäivänä vuonna 1957, on New Yorkissa sijaitsevan Federal Hall -rakennuksen kuva. Lähetetty 10: Yhdysvaltain postilaitos julkaisi 19. maaliskuuta 1956 Hamiltonin kunniaksi 5 dollarin Liberty Issue -postimerkin.</w:t>
      </w:r>
    </w:p>
    <w:p>
      <w:r>
        <w:rPr>
          <w:b/>
        </w:rPr>
        <w:t xml:space="preserve">Tulos</w:t>
      </w:r>
    </w:p>
    <w:p>
      <w:r>
        <w:t xml:space="preserve">Kuinka monessa laskussa Hamilton on ollut ja onko kukaan muu ollut yhtä monessa?</w:t>
      </w:r>
    </w:p>
    <w:p>
      <w:r>
        <w:rPr>
          <w:b/>
        </w:rPr>
        <w:t xml:space="preserve">Tulos</w:t>
      </w:r>
    </w:p>
    <w:p>
      <w:r>
        <w:t xml:space="preserve">Millä tavoin Hamilton liittyy postimerkkeihin?</w:t>
      </w:r>
    </w:p>
    <w:p>
      <w:r>
        <w:rPr>
          <w:b/>
        </w:rPr>
        <w:t xml:space="preserve">Tulos</w:t>
      </w:r>
    </w:p>
    <w:p>
      <w:r>
        <w:t xml:space="preserve">Minä vuonna Hamilton esiintyi ensimmäisen kerran sekä rahassa että postimerkissä?</w:t>
      </w:r>
    </w:p>
    <w:p>
      <w:r>
        <w:rPr>
          <w:b/>
        </w:rPr>
        <w:t xml:space="preserve">Tulos</w:t>
      </w:r>
    </w:p>
    <w:p>
      <w:r>
        <w:t xml:space="preserve">Mihin Hamiltonia kuvattiin Yhdysvaltain sisällissodan jälkeen, ja onko ketään kuvattu enemmän kuin häntä?</w:t>
      </w:r>
    </w:p>
    <w:p>
      <w:r>
        <w:rPr>
          <w:b/>
        </w:rPr>
        <w:t xml:space="preserve">Tulos</w:t>
      </w:r>
    </w:p>
    <w:p>
      <w:r>
        <w:t xml:space="preserve">Kuka loi alkuperäisen taideteoksen Hamiltonin kasvoista, jotka ovat nykyisessä 10 dollarin setelissä?</w:t>
      </w:r>
    </w:p>
    <w:p>
      <w:r>
        <w:rPr>
          <w:b/>
        </w:rPr>
        <w:t xml:space="preserve">Tulos</w:t>
      </w:r>
    </w:p>
    <w:p>
      <w:r>
        <w:t xml:space="preserve">Millaisissa hallituksen julkaisemissa esineissä Hamilton on esillä?</w:t>
      </w:r>
    </w:p>
    <w:p>
      <w:r>
        <w:rPr>
          <w:b/>
        </w:rPr>
        <w:t xml:space="preserve">Tulos</w:t>
      </w:r>
    </w:p>
    <w:p>
      <w:r>
        <w:t xml:space="preserve">Missä hänen muotokuvansa on kuvattu?</w:t>
      </w:r>
    </w:p>
    <w:p>
      <w:r>
        <w:rPr>
          <w:b/>
        </w:rPr>
        <w:t xml:space="preserve">Tulos</w:t>
      </w:r>
    </w:p>
    <w:p>
      <w:r>
        <w:t xml:space="preserve">Mistä Hamiltonin kasvot ovat peräisin 10 dollarin dollarissa?</w:t>
      </w:r>
    </w:p>
    <w:p>
      <w:r>
        <w:rPr>
          <w:b/>
        </w:rPr>
        <w:t xml:space="preserve">Tulos</w:t>
      </w:r>
    </w:p>
    <w:p>
      <w:r>
        <w:t xml:space="preserve">Mitkä kaksi liittovaltion virastoa ovat kunnioittaneet Hamiltonia?</w:t>
      </w:r>
    </w:p>
    <w:p>
      <w:r>
        <w:rPr>
          <w:b/>
        </w:rPr>
        <w:t xml:space="preserve">Tulos</w:t>
      </w:r>
    </w:p>
    <w:p>
      <w:r>
        <w:t xml:space="preserve">Kenen valtiovarainministerin 200-vuotispäivää kunnioitettiin julkaisemalla 3 sentin punainen juhlarahamerkki vuonna 1957?</w:t>
      </w:r>
    </w:p>
    <w:p>
      <w:r>
        <w:rPr>
          <w:b/>
        </w:rPr>
        <w:t xml:space="preserve">Tulos</w:t>
      </w:r>
    </w:p>
    <w:p>
      <w:r>
        <w:t xml:space="preserve">Kenen merkittävien taiteilijoiden töitä käytettiin näissä muistotilaisuuksissa?</w:t>
      </w:r>
    </w:p>
    <w:p>
      <w:r>
        <w:rPr>
          <w:b/>
        </w:rPr>
        <w:t xml:space="preserve">Tulos</w:t>
      </w:r>
    </w:p>
    <w:p>
      <w:r>
        <w:t xml:space="preserve">Milloin kuvat ovat peräisin ja mistä?</w:t>
      </w:r>
    </w:p>
    <w:p>
      <w:r>
        <w:rPr>
          <w:b/>
        </w:rPr>
        <w:t xml:space="preserve">Tulos</w:t>
      </w:r>
    </w:p>
    <w:p>
      <w:r>
        <w:t xml:space="preserve">Minkälainen kuva liittovaltion hallirakennuksesta on kolmen sentin punaisessa juhlarahassa?</w:t>
      </w:r>
    </w:p>
    <w:p>
      <w:r>
        <w:rPr>
          <w:b/>
        </w:rPr>
        <w:t xml:space="preserve">Tulos</w:t>
      </w:r>
    </w:p>
    <w:p>
      <w:r>
        <w:t xml:space="preserve">Mitkä kaksi taiteilijaa ovat vuodesta 1870 lähtien tehneet Hamiltonin muotokuvia Yhdysvaltain valuuttaa ja postimerkkejä varten?</w:t>
      </w:r>
    </w:p>
    <w:p>
      <w:r>
        <w:rPr>
          <w:b/>
        </w:rPr>
        <w:t xml:space="preserve">Tulos</w:t>
      </w:r>
    </w:p>
    <w:p>
      <w:r>
        <w:t xml:space="preserve">Ketä amerikkalaista on kunnioitettu sekä 5 dollarin setelillä että 5 dollarin postimerkillä?</w:t>
      </w:r>
    </w:p>
    <w:p>
      <w:r>
        <w:rPr>
          <w:b/>
        </w:rPr>
        <w:t xml:space="preserve">Tulos</w:t>
      </w:r>
    </w:p>
    <w:p>
      <w:r>
        <w:t xml:space="preserve">Hamilton on esiintynyt missä?</w:t>
      </w:r>
    </w:p>
    <w:p>
      <w:r>
        <w:rPr>
          <w:b/>
        </w:rPr>
        <w:t xml:space="preserve">Tulos</w:t>
      </w:r>
    </w:p>
    <w:p>
      <w:r>
        <w:t xml:space="preserve">Millä rahalla Hamilton on tällä hetkellä?</w:t>
      </w:r>
    </w:p>
    <w:p>
      <w:r>
        <w:rPr>
          <w:b/>
        </w:rPr>
        <w:t xml:space="preserve">Tulos</w:t>
      </w:r>
    </w:p>
    <w:p>
      <w:r>
        <w:t xml:space="preserve">Minkä ajanjakson aikana liittovaltion virastot alkoivat kunnioittaa Hamiltonia?</w:t>
      </w:r>
    </w:p>
    <w:p>
      <w:r>
        <w:rPr>
          <w:b/>
        </w:rPr>
        <w:t xml:space="preserve">Esimerkki 0.22</w:t>
      </w:r>
    </w:p>
    <w:p>
      <w:r>
        <w:t xml:space="preserve">Kohta- Lähettäjä 1: Yksi kaupunginhallituksen ehdottamista dramaattisimmista painopisteiden muutoksista siirtää 25,6 miljoonaa dollaria tuomioistuimen nimeämien asianajajien rahoituksesta Legal Aid Society -järjestölle.Lähettäjä 2: Eilen julkaistussa asiakirjassa, jolla perustellaan uudelleenjärjestettyjä painopisteitä, neuvosto väittää, että Legal Aid voi saavuttaa suurempia mittakaavaetuja kuin lääninhallintolain 18-B pykälän nojalla nimitetyt asianajajat.Lähetetty 3: Neuvoston asiakirjassa todettiin myös, että "selittämättömästi" 18-B:n lakimiehet käsittelevät 50 prosenttia New Yorkin varattomien rikosasioista, vaikka heidän tehtävänään on käsitellä vain sellaisia tapauksia, joissa on useita vastaajia ja joissa Legal Aid Societyllä on ollut ristiriita.Lähetys 4: Aiempina vuosina kaupunginvaltuusto on jatkuvasti lisännyt 5,6 miljoonaa dollaria entisen pormestari Giulianin Legal Aid Societyn käyttöön ehdottamiin 54,7 miljoonaan dollariin, jolloin kokonaisrahoitus on hieman yli 60 miljoonaa dollaria.Lähetys 5: Tänä vuonna valtuusto ehdottaa ensimmäistä kertaa, että pormestarin 18-B-lakimiehille varaamia varoja siirretään yli 20 miljoonaa dollaria Legal Aid Societylle, mikä nostaisi sen kokonaisrahoituksen 80 dollariin.4 miljoonaa dollaria.Lähetys 6: Tämä merkitsisi noin kolmanneksen lisäystä sen nykyiseen löydökseen.Lähetys 7: Samaan aikaan kaupunginvaltuusto ehdotti, että pormestarin 18-B-lakimiehille myöntämää 62,8 miljoonan dollarin määrärahaa leikattaisiin 66 prosentilla 21,4 miljoonaan dollariin.</w:t>
      </w:r>
    </w:p>
    <w:p>
      <w:r>
        <w:rPr>
          <w:b/>
        </w:rPr>
        <w:t xml:space="preserve">Tulos</w:t>
      </w:r>
    </w:p>
    <w:p>
      <w:r>
        <w:t xml:space="preserve">Aikaisemmin lisättiin 5,6 miljoonaa dollaria, ja mitä summaa he ehdottavat tänä vuonna?</w:t>
      </w:r>
    </w:p>
    <w:p>
      <w:r>
        <w:rPr>
          <w:b/>
        </w:rPr>
        <w:t xml:space="preserve">Tulos</w:t>
      </w:r>
    </w:p>
    <w:p>
      <w:r>
        <w:t xml:space="preserve">Mitä neuvosto teki sille, että 18 B:n asianajajat hoitavat 50 prosenttia New Yorkin varattomien rikosasioista?</w:t>
      </w:r>
    </w:p>
    <w:p>
      <w:r>
        <w:rPr>
          <w:b/>
        </w:rPr>
        <w:t xml:space="preserve">Tulos</w:t>
      </w:r>
    </w:p>
    <w:p>
      <w:r>
        <w:t xml:space="preserve">Kaupunginvaltuusto näyttää haluavan lisää varoja mille organisaatiolle?</w:t>
      </w:r>
    </w:p>
    <w:p>
      <w:r>
        <w:rPr>
          <w:b/>
        </w:rPr>
        <w:t xml:space="preserve">Tulos</w:t>
      </w:r>
    </w:p>
    <w:p>
      <w:r>
        <w:t xml:space="preserve">Minkä kaupungin entinen pormestari Giuliani on?</w:t>
      </w:r>
    </w:p>
    <w:p>
      <w:r>
        <w:rPr>
          <w:b/>
        </w:rPr>
        <w:t xml:space="preserve">Tulos</w:t>
      </w:r>
    </w:p>
    <w:p>
      <w:r>
        <w:t xml:space="preserve">Kuinka paljon neuvosto lisää oikeusapuyhdistyksen nykyistä rahoitusta 25,6 miljoonalla dollarilla?</w:t>
      </w:r>
    </w:p>
    <w:p>
      <w:r>
        <w:rPr>
          <w:b/>
        </w:rPr>
        <w:t xml:space="preserve">Tulos</w:t>
      </w:r>
    </w:p>
    <w:p>
      <w:r>
        <w:t xml:space="preserve">Minkä entisen pormestarin määrärahoja oli varattu 62,8 miljoonaa dollaria 18-B artiklan nojalla nimitettyjä asianajajia varten?</w:t>
      </w:r>
    </w:p>
    <w:p>
      <w:r>
        <w:rPr>
          <w:b/>
        </w:rPr>
        <w:t xml:space="preserve">Tulos</w:t>
      </w:r>
    </w:p>
    <w:p>
      <w:r>
        <w:t xml:space="preserve">Kuka on vastuussa rahoitusmuutosten tekemisestä?</w:t>
      </w:r>
    </w:p>
    <w:p>
      <w:r>
        <w:rPr>
          <w:b/>
        </w:rPr>
        <w:t xml:space="preserve">Esimerkki 0.23</w:t>
      </w:r>
    </w:p>
    <w:p>
      <w:r>
        <w:t xml:space="preserve">Kappale- Lause 1: Yleinen suhteellisuusteoria sisältää dynaamisen avaruusajan, joten on vaikea nähdä, miten säilyvää energiaa ja impulssia voidaan tunnistaa.Lause 2: Noetherin teoreeman avulla nämä suureet voidaan määrittää Lagrangianista, jossa on translaatioinvarianssia, mutta yleinen kovarianssi tekee translaatioinvarianssista jonkinlaisen mittasymmetrian.Lause 3: Yleisen suhteellisuusteorian sisällä Noetherin esiinnousseista kuvauksista johdetut energia ja impulssi eivät muodosta reaalista tensoria tästä syystä.Lause 4: Einstein väitti, että tämä on totta perustavanlaatuisista syistä, koska gravitaatiokenttä voidaan saada katoamaan koordinaattien valinnalla. Lause 5: Hän väitti, että ei-kovariantti energia-impulssin pseudotensori oli itse asiassa paras kuvaus energia-impulssin jakaumasta gravitaatiokentässä.Lause 6: Lev Landau ja Evgeny Lifshitz ja muut ovat toistaneet tätä lähestymistapaa, ja siitä on tullut standardi. Lause 7: Erwin Schrödinger ja muut kritisoivat voimakkaasti pseudotensaattoreiden kaltaisten ei-kovarianttien kohteiden käyttöä vuonna 1917.</w:t>
      </w:r>
    </w:p>
    <w:p>
      <w:r>
        <w:rPr>
          <w:b/>
        </w:rPr>
        <w:t xml:space="preserve">Tulos</w:t>
      </w:r>
    </w:p>
    <w:p>
      <w:r>
        <w:t xml:space="preserve">Kenen teoriassa ei ollut tarkempaa symmetriaa säilyneelle energialle ja impulssille?</w:t>
      </w:r>
    </w:p>
    <w:p>
      <w:r>
        <w:rPr>
          <w:b/>
        </w:rPr>
        <w:t xml:space="preserve">Tulos</w:t>
      </w:r>
    </w:p>
    <w:p>
      <w:r>
        <w:t xml:space="preserve">Kuka tiedemiehistä uskoi, että ei-kovariantti energiamomenttipseudotensor on paras kuvaus energiamomentista gravitaatiokentässä?</w:t>
      </w:r>
    </w:p>
    <w:p>
      <w:r>
        <w:rPr>
          <w:b/>
        </w:rPr>
        <w:t xml:space="preserve">Tulos</w:t>
      </w:r>
    </w:p>
    <w:p>
      <w:r>
        <w:t xml:space="preserve">Käyttikö Landau teoriassaan dynaamista avaruusaikaa, jos ei, niin mitä?</w:t>
      </w:r>
    </w:p>
    <w:p>
      <w:r>
        <w:rPr>
          <w:b/>
        </w:rPr>
        <w:t xml:space="preserve">Tulos</w:t>
      </w:r>
    </w:p>
    <w:p>
      <w:r>
        <w:t xml:space="preserve">Milloin energiamomenttia koskevaa tavanomaista lähestymistapaa alettiin kritisoida?</w:t>
      </w:r>
    </w:p>
    <w:p>
      <w:r>
        <w:rPr>
          <w:b/>
        </w:rPr>
        <w:t xml:space="preserve">Tulos</w:t>
      </w:r>
    </w:p>
    <w:p>
      <w:r>
        <w:t xml:space="preserve">Keitä tiedemiehiä Schrodinger kritisoi?</w:t>
      </w:r>
    </w:p>
    <w:p>
      <w:r>
        <w:rPr>
          <w:b/>
        </w:rPr>
        <w:t xml:space="preserve">Esimerkki 0.24</w:t>
      </w:r>
    </w:p>
    <w:p>
      <w:r>
        <w:t xml:space="preserve">Kappale- Lähetys 1: Oli muitakin, jotka olivat paljon enemmän järkyttyneitä tuosta oudosta ruokailijoiden yhdistelmästä kuin hämmentynyt isäntä, joka vain odotti, että rouva Bates tönäisi häntä vatkaimella.Lähetys 2: Esimerkiksi herra Siddle oli juuri sulkenut liikkeensä, kun nämä viisi tapasivat.Lähettäjä 3: Toisin sanoen tummansininen kaihdin oli vedetty kiinni, mutta ovi oli auki.Lähettäjä 4: Hän tuli kynnykselle ja tarkkaili seuruetta, kunnes silta lähestyi, jolloin joku heistä olisi saattanut nähdä hänet, joten hän astui huomaamattomasti sisään.Lähettäjä 5: Koska hän ei ollut häiritsevä, itseriittoinen mies, hän näytti olevan melko päättämätön.Lähettäjä 6: Mutta tämä tila meni nopeasti ohi.Lähettäjä 7: Hän kumartui tiskin yli, otti hattunsa ja kenttälasit ja lähti ulos.Lähettäjä 8: Hänkin tiesi rouva Jeffersonin heikkoudesta tehdä ostoksia Knoleworthissa, ja tämä hyvä nainen oli taas käynyt siellä.Lähettäjä 9: Hänen junansa saapui kymmenen minuutin kuluttua.Lähettäjä 10: Portti johti kapeaan käytävään, joka oli yhteydessä hänen asuntonsa takaovelle.Lähettäjä 11: Hän meni rohkeasti sisään, pääsi puutarhaan ja kiiruhti Martinsin maakaistaleen vieressä olevan kallion reunalla olevaan kulmaan.</w:t>
      </w:r>
    </w:p>
    <w:p>
      <w:r>
        <w:rPr>
          <w:b/>
        </w:rPr>
        <w:t xml:space="preserve">Tulos</w:t>
      </w:r>
    </w:p>
    <w:p>
      <w:r>
        <w:t xml:space="preserve">Kuinka monta ihmistä on siinä seurueessa, jota Siddle katseli sillan lähellä?</w:t>
      </w:r>
    </w:p>
    <w:p>
      <w:r>
        <w:rPr>
          <w:b/>
        </w:rPr>
        <w:t xml:space="preserve">Tulos</w:t>
      </w:r>
    </w:p>
    <w:p>
      <w:r>
        <w:t xml:space="preserve">Minkä värinen sokea on herra Siddlen liikkeen ovi?</w:t>
      </w:r>
    </w:p>
    <w:p>
      <w:r>
        <w:rPr>
          <w:b/>
        </w:rPr>
        <w:t xml:space="preserve">Tulos</w:t>
      </w:r>
    </w:p>
    <w:p>
      <w:r>
        <w:t xml:space="preserve">Kuka tuli kynnykselle katsomaan juhlia?</w:t>
      </w:r>
    </w:p>
    <w:p>
      <w:r>
        <w:rPr>
          <w:b/>
        </w:rPr>
        <w:t xml:space="preserve">Tulos</w:t>
      </w:r>
    </w:p>
    <w:p>
      <w:r>
        <w:t xml:space="preserve">Mistä herra Siddle tietää, että rouva Jefferson ei ole kotona?</w:t>
      </w:r>
    </w:p>
    <w:p>
      <w:r>
        <w:rPr>
          <w:b/>
        </w:rPr>
        <w:t xml:space="preserve">Tulos</w:t>
      </w:r>
    </w:p>
    <w:p>
      <w:r>
        <w:t xml:space="preserve">Milloin rouva Jeffersonin juna saapui?</w:t>
      </w:r>
    </w:p>
    <w:p>
      <w:r>
        <w:rPr>
          <w:b/>
        </w:rPr>
        <w:t xml:space="preserve">Tulos</w:t>
      </w:r>
    </w:p>
    <w:p>
      <w:r>
        <w:t xml:space="preserve">Mikä tila meni nopeasti ohi?</w:t>
      </w:r>
    </w:p>
    <w:p>
      <w:r>
        <w:rPr>
          <w:b/>
        </w:rPr>
        <w:t xml:space="preserve">Tulos</w:t>
      </w:r>
    </w:p>
    <w:p>
      <w:r>
        <w:t xml:space="preserve">Kenen herra Siddle odotti tönivän häntä kaulimella?</w:t>
      </w:r>
    </w:p>
    <w:p>
      <w:r>
        <w:rPr>
          <w:b/>
        </w:rPr>
        <w:t xml:space="preserve">Tulos</w:t>
      </w:r>
    </w:p>
    <w:p>
      <w:r>
        <w:t xml:space="preserve">Millaisella kulkuneuvolla rouva Jefferson lähti Knoleworthista?</w:t>
      </w:r>
    </w:p>
    <w:p>
      <w:r>
        <w:rPr>
          <w:b/>
        </w:rPr>
        <w:t xml:space="preserve">Tulos</w:t>
      </w:r>
    </w:p>
    <w:p>
      <w:r>
        <w:t xml:space="preserve">Mikä oli todiste siitä, että herra Siddle sulki juuri liikkeensä?</w:t>
      </w:r>
    </w:p>
    <w:p>
      <w:r>
        <w:rPr>
          <w:b/>
        </w:rPr>
        <w:t xml:space="preserve">Tulos</w:t>
      </w:r>
    </w:p>
    <w:p>
      <w:r>
        <w:t xml:space="preserve">Ketä pidetään puuttumattomana, itsenäisenä ihmisenä?</w:t>
      </w:r>
    </w:p>
    <w:p>
      <w:r>
        <w:rPr>
          <w:b/>
        </w:rPr>
        <w:t xml:space="preserve">Tulos</w:t>
      </w:r>
    </w:p>
    <w:p>
      <w:r>
        <w:t xml:space="preserve">Kuka tietää rouva Jeffersonin heikkoudesta Knoleworthin ostoksille?</w:t>
      </w:r>
    </w:p>
    <w:p>
      <w:r>
        <w:rPr>
          <w:b/>
        </w:rPr>
        <w:t xml:space="preserve">Tulos</w:t>
      </w:r>
    </w:p>
    <w:p>
      <w:r>
        <w:t xml:space="preserve">Kuka meni rouva Jeffersonin puutarhaan?</w:t>
      </w:r>
    </w:p>
    <w:p>
      <w:r>
        <w:rPr>
          <w:b/>
        </w:rPr>
        <w:t xml:space="preserve">Tulos</w:t>
      </w:r>
    </w:p>
    <w:p>
      <w:r>
        <w:t xml:space="preserve">Kuka tuli kynnykselle?</w:t>
      </w:r>
    </w:p>
    <w:p>
      <w:r>
        <w:rPr>
          <w:b/>
        </w:rPr>
        <w:t xml:space="preserve">Tulos</w:t>
      </w:r>
    </w:p>
    <w:p>
      <w:r>
        <w:t xml:space="preserve">Mistä tiedämme, että Siddle oli juuri sulkenut liikkeensä?</w:t>
      </w:r>
    </w:p>
    <w:p>
      <w:r>
        <w:rPr>
          <w:b/>
        </w:rPr>
        <w:t xml:space="preserve">Tulos</w:t>
      </w:r>
    </w:p>
    <w:p>
      <w:r>
        <w:t xml:space="preserve">Mikä herra Siddlen tila meni nopeasti ohi?</w:t>
      </w:r>
    </w:p>
    <w:p>
      <w:r>
        <w:rPr>
          <w:b/>
        </w:rPr>
        <w:t xml:space="preserve">Tulos</w:t>
      </w:r>
    </w:p>
    <w:p>
      <w:r>
        <w:t xml:space="preserve">Kuka tiesi rouva Jeffersonin heikkoudesta?</w:t>
      </w:r>
    </w:p>
    <w:p>
      <w:r>
        <w:rPr>
          <w:b/>
        </w:rPr>
        <w:t xml:space="preserve">Tulos</w:t>
      </w:r>
    </w:p>
    <w:p>
      <w:r>
        <w:t xml:space="preserve">Kenen juna oli tulossa kymmenen minuutin kuluttua?</w:t>
      </w:r>
    </w:p>
    <w:p>
      <w:r>
        <w:rPr>
          <w:b/>
        </w:rPr>
        <w:t xml:space="preserve">Esimerkki 0.25</w:t>
      </w:r>
    </w:p>
    <w:p>
      <w:r>
        <w:t xml:space="preserve">Kappale- Lähetys 1: Elokuva alkaa kotitekoisilla videoilla Jackin ja Jillin kasvamisesta .Lähetys 2: Videoiden edetessä näyttää siltä, että Jack on lahjakkaampi kaksonen, ja Jill yrittää jatkuvasti saada hänen huomionsa lyömällä häntä, satuttamalla tyttöjä hänen ympärillään jne.Lähetys 3: Sitten elokuva siirtyy aikuiseen Jackiin , menestyvään mainosjohtajaan Los Angelesissa, jolla on kaunis vaimo ja kaksi lasta , Sofie ja Gary.Lähetys 4: Jack on uskomattoman ärtynyt `` identtisen '' { { { cite web } } kaksoissisar Jill , koska hänen on haettava hänet klo 4.00 aamulla .Lähetys 5: Lentokentältä taloon ulottuvien ongelmien jälkeen Jackin kärsivällisyys on pian yhä enemmän koetuksella .Lähetys 6: Jillin tarvitsevuus ja passiivis-aggressiivisuus tekee Jackin hulluksi ja kääntää hänen normaalisti rauhallisen elämänsä päälaelleen .Lähetys 7: Jill alkaa pilata kiitospäivän illallisen puhumalla kovaa, kutsumalla yhtä vieraista kodittomaksi ja juoksemalla sitten pois talon lähellä olevaan metsään lemmikkinä pidettävän kakadunsa kanssa .Lähettäjä 8: Jill sanoo, että hänellä on lista asioista, joita hän haluaa tehdä ennen lähtöään ; hän haluaa osallistua peliohjelmaan , ratsastaa ja tehdä studiokierroksen.Lähettäjä 9: Hän kertoo heille, että hänellä on toistaiseksi voimassa oleva lippu, ja Jill päättää jäädä Hanukan loppuun asti.Lähettäjä 10: Samaan aikaan Jackin asiakas haluaa hänen hankkivan Al Pacinon esiintymään Dunkin Donutsin mainoksessa .Lähetetty 11: Jill kokeilee nettideittailua , mutta ei saa paljon vastauksia , kunnes Jack esiintyy Jillinä ja muuttaa profiiliaan , jolloin hän saa yli sata vastausta.Lähetetty 12: Kun hänen seurustelukumppaninsa , "Funbucket" , tapaa Jillin , tämä kuitenkin juoksee karkuun ja piiloutuu kylpyhuoneeseen .</w:t>
      </w:r>
    </w:p>
    <w:p>
      <w:r>
        <w:rPr>
          <w:b/>
        </w:rPr>
        <w:t xml:space="preserve">Tulos</w:t>
      </w:r>
    </w:p>
    <w:p>
      <w:r>
        <w:t xml:space="preserve">Kuka on Jill Jackille?</w:t>
      </w:r>
    </w:p>
    <w:p>
      <w:r>
        <w:rPr>
          <w:b/>
        </w:rPr>
        <w:t xml:space="preserve">Tulos</w:t>
      </w:r>
    </w:p>
    <w:p>
      <w:r>
        <w:t xml:space="preserve">Mikä sai Jackin kärsivällisyyden loppumaan?</w:t>
      </w:r>
    </w:p>
    <w:p>
      <w:r>
        <w:rPr>
          <w:b/>
        </w:rPr>
        <w:t xml:space="preserve">Tulos</w:t>
      </w:r>
    </w:p>
    <w:p>
      <w:r>
        <w:t xml:space="preserve">Onko Jillin unelma murskattu?</w:t>
      </w:r>
    </w:p>
    <w:p>
      <w:r>
        <w:rPr>
          <w:b/>
        </w:rPr>
        <w:t xml:space="preserve">Tulos</w:t>
      </w:r>
    </w:p>
    <w:p>
      <w:r>
        <w:t xml:space="preserve">Milloin Jill päätti lähteä vierailtuaan Jackin luona?</w:t>
      </w:r>
    </w:p>
    <w:p>
      <w:r>
        <w:rPr>
          <w:b/>
        </w:rPr>
        <w:t xml:space="preserve">Tulos</w:t>
      </w:r>
    </w:p>
    <w:p>
      <w:r>
        <w:t xml:space="preserve">Missä Jack asuu perheensä kanssa?</w:t>
      </w:r>
    </w:p>
    <w:p>
      <w:r>
        <w:rPr>
          <w:b/>
        </w:rPr>
        <w:t xml:space="preserve">Tulos</w:t>
      </w:r>
    </w:p>
    <w:p>
      <w:r>
        <w:t xml:space="preserve">Mikä oli Jillin treffikumppanin nimi?</w:t>
      </w:r>
    </w:p>
    <w:p>
      <w:r>
        <w:rPr>
          <w:b/>
        </w:rPr>
        <w:t xml:space="preserve">Tulos</w:t>
      </w:r>
    </w:p>
    <w:p>
      <w:r>
        <w:t xml:space="preserve">Miten Jill pilasi kiitospäivän illallisen?</w:t>
      </w:r>
    </w:p>
    <w:p>
      <w:r>
        <w:rPr>
          <w:b/>
        </w:rPr>
        <w:t xml:space="preserve">Tulos</w:t>
      </w:r>
    </w:p>
    <w:p>
      <w:r>
        <w:t xml:space="preserve">Mikä sai ihmiset pitämään Jackia videolla lahjakkaampana kaksosena?</w:t>
      </w:r>
    </w:p>
    <w:p>
      <w:r>
        <w:rPr>
          <w:b/>
        </w:rPr>
        <w:t xml:space="preserve">Tulos</w:t>
      </w:r>
    </w:p>
    <w:p>
      <w:r>
        <w:t xml:space="preserve">Asuivatko Jack ja Jill erillään sen jälkeen, kun he olivat kasvaneet aikuisiksi?</w:t>
      </w:r>
    </w:p>
    <w:p>
      <w:r>
        <w:rPr>
          <w:b/>
        </w:rPr>
        <w:t xml:space="preserve">Tulos</w:t>
      </w:r>
    </w:p>
    <w:p>
      <w:r>
        <w:t xml:space="preserve">Miksi Jack menetti kärsivällisyytensä?</w:t>
      </w:r>
    </w:p>
    <w:p>
      <w:r>
        <w:rPr>
          <w:b/>
        </w:rPr>
        <w:t xml:space="preserve">Tulos</w:t>
      </w:r>
    </w:p>
    <w:p>
      <w:r>
        <w:t xml:space="preserve">Kuka oli lahjakkain kaksonen?</w:t>
      </w:r>
    </w:p>
    <w:p>
      <w:r>
        <w:rPr>
          <w:b/>
        </w:rPr>
        <w:t xml:space="preserve">Tulos</w:t>
      </w:r>
    </w:p>
    <w:p>
      <w:r>
        <w:t xml:space="preserve">Millaisissa videoissa Jack ja Jill esiintyivät?</w:t>
      </w:r>
    </w:p>
    <w:p>
      <w:r>
        <w:rPr>
          <w:b/>
        </w:rPr>
        <w:t xml:space="preserve">Tulos</w:t>
      </w:r>
    </w:p>
    <w:p>
      <w:r>
        <w:t xml:space="preserve">Kuka pilasi Jackin rauhallisen elämän?</w:t>
      </w:r>
    </w:p>
    <w:p>
      <w:r>
        <w:rPr>
          <w:b/>
        </w:rPr>
        <w:t xml:space="preserve">Tulos</w:t>
      </w:r>
    </w:p>
    <w:p>
      <w:r>
        <w:t xml:space="preserve">Mihin aikaan Jackin piti hakea Jill?</w:t>
      </w:r>
    </w:p>
    <w:p>
      <w:r>
        <w:rPr>
          <w:b/>
        </w:rPr>
        <w:t xml:space="preserve">Tulos</w:t>
      </w:r>
    </w:p>
    <w:p>
      <w:r>
        <w:t xml:space="preserve">Ovatko nämä Jack &amp; Jill kaksoset?</w:t>
      </w:r>
    </w:p>
    <w:p>
      <w:r>
        <w:rPr>
          <w:b/>
        </w:rPr>
        <w:t xml:space="preserve">Tulos</w:t>
      </w:r>
    </w:p>
    <w:p>
      <w:r>
        <w:t xml:space="preserve">Kuka on Jack ja Jillin lahjakas lapsi?</w:t>
      </w:r>
    </w:p>
    <w:p>
      <w:r>
        <w:rPr>
          <w:b/>
        </w:rPr>
        <w:t xml:space="preserve">Tulos</w:t>
      </w:r>
    </w:p>
    <w:p>
      <w:r>
        <w:t xml:space="preserve">Kuinka monta vastausta Jill sai online-deittipalvelusta sen jälkeen, kun Jack muutti hänen profiiliaan sanalla "funbucket"?</w:t>
      </w:r>
    </w:p>
    <w:p>
      <w:r>
        <w:rPr>
          <w:b/>
        </w:rPr>
        <w:t xml:space="preserve">Tulos</w:t>
      </w:r>
    </w:p>
    <w:p>
      <w:r>
        <w:t xml:space="preserve">Mikä käänsi Jackin rauhallisen elämän ylösalaisin?</w:t>
      </w:r>
    </w:p>
    <w:p>
      <w:r>
        <w:rPr>
          <w:b/>
        </w:rPr>
        <w:t xml:space="preserve">Tulos</w:t>
      </w:r>
    </w:p>
    <w:p>
      <w:r>
        <w:t xml:space="preserve">Mitä Jill juoksi metsään?</w:t>
      </w:r>
    </w:p>
    <w:p>
      <w:r>
        <w:rPr>
          <w:b/>
        </w:rPr>
        <w:t xml:space="preserve">Tulos</w:t>
      </w:r>
    </w:p>
    <w:p>
      <w:r>
        <w:t xml:space="preserve">Onko Jackin ikä täsmälleen samanlainen kuin Jillin ikä?</w:t>
      </w:r>
    </w:p>
    <w:p>
      <w:r>
        <w:rPr>
          <w:b/>
        </w:rPr>
        <w:t xml:space="preserve">Tulos</w:t>
      </w:r>
    </w:p>
    <w:p>
      <w:r>
        <w:t xml:space="preserve">Onko Jill mennyt naimisiin ja saanut lapsia ?</w:t>
      </w:r>
    </w:p>
    <w:p>
      <w:r>
        <w:rPr>
          <w:b/>
        </w:rPr>
        <w:t xml:space="preserve">Tulos</w:t>
      </w:r>
    </w:p>
    <w:p>
      <w:r>
        <w:t xml:space="preserve">Minne Jillin seuralainen juoksi piiloon?</w:t>
      </w:r>
    </w:p>
    <w:p>
      <w:r>
        <w:rPr>
          <w:b/>
        </w:rPr>
        <w:t xml:space="preserve">Esimerkki 0.26</w:t>
      </w:r>
    </w:p>
    <w:p>
      <w:r>
        <w:t xml:space="preserve">Kohta- Lähetys 1: Perheväkivallan uhrit saavat laadukkaan oikeudellisen edustuksen Idahon korkeimman oikeuden päällikkötuomari Linda Copple Troutin ja yritysjohtajien käynnistämän kampanjan ansiosta.Lähetys 2: "Tuhansia kertoja vuodessa idaholaiset joutuvat perheväkivallan uhreiksi.Lähetys 3: Uhreja ovat usein naiset ja heidän lapsensa, ja heillä on usein vain vähän resursseja, joiden avulla he voivat ajaa lakisääteisiä oikeuksiaan", Trout sanoi tiistaina.Lähetys 4: "Kampanja auttaa täyttämään tämän aukon oikeudellisissa palveluissa naisille, jotka tarvitsevat apua kriisiaikana." Lähettäjä 5: Idaho Partners for Justice -hanke on jo saanut yli 35 000 dollarin lupaukset asianajotoimistoilta, asianajajilta, yrityksiltä ja yksityishenkilöiltä. lähettäjä 6: Tavoitteena on 100 000 dollaria. lähettäjä 7: Maksuttomien oikeudellisten palveluiden maksukampanja jatkuu seuraavat kaksi kuukautta. lähettäjä 8: Rahat menevät Idahon oikeusapupalveluille ja Idahon vapaaehtoisten lakimiesten ohjelmalle.Lähettäjä 9: Viime vuonna Idahossa jätettiin yli 5 000 hakemusta suojelumääräysten saamiseksi perheväkivaltatapauksissa.Lähettäjä 10: Yli 12 000 uhria otti yhteyttä turvakoteihin tai kriisipuhelimiin.Lähettäjä 11: Troutin mukana ilmoituksessa olivat Idahon asianajajayhdistyksen puheenjohtaja Fred Hoopes Idaho Fallsista ja Ida-West Energy Co. toimitusjohtaja Randy Hill, jotka ovat hankkeen toimeenpanevan komitean jäseniä.Lähetetty 12: Paikalla oli myös joitakin naisia, jotka olivat joutuneet tällaisen väkivallan uhreiksi, mutta hyötyivät ilmaisista oikeudellisista palveluista.Lähetetty 13: Viime vuoden kampanja tuotti tarpeeksi rahaa ja resursseja yli 450 uhrin auttamiseksi.Lähetetty 14: Apu vaihteli edustuksesta suojelumääräyskäsittelyissä oikeudelliseen apuun avioero-, tapaamis- ja elatusaputapauksissa.Lähetetty 15: Lahjoitukset ovat verovähennyskelpoisia.</w:t>
      </w:r>
    </w:p>
    <w:p>
      <w:r>
        <w:rPr>
          <w:b/>
        </w:rPr>
        <w:t xml:space="preserve">Tulos</w:t>
      </w:r>
    </w:p>
    <w:p>
      <w:r>
        <w:t xml:space="preserve">Kuka kuuluu Idahon oikeusprojektin komiteaan?</w:t>
      </w:r>
    </w:p>
    <w:p>
      <w:r>
        <w:rPr>
          <w:b/>
        </w:rPr>
        <w:t xml:space="preserve">Tulos</w:t>
      </w:r>
    </w:p>
    <w:p>
      <w:r>
        <w:t xml:space="preserve">Kuka liittyi Idahon korkeimman oikeuden tuomarin ilmoitukseen?</w:t>
      </w:r>
    </w:p>
    <w:p>
      <w:r>
        <w:rPr>
          <w:b/>
        </w:rPr>
        <w:t xml:space="preserve">Tulos</w:t>
      </w:r>
    </w:p>
    <w:p>
      <w:r>
        <w:t xml:space="preserve">Kuinka paljon rahaa Idaho Partners for Legal Justice -hankkeen on vielä kerättävä, jotta se saavuttaa tavoitteensa?</w:t>
      </w:r>
    </w:p>
    <w:p>
      <w:r>
        <w:rPr>
          <w:b/>
        </w:rPr>
        <w:t xml:space="preserve">Tulos</w:t>
      </w:r>
    </w:p>
    <w:p>
      <w:r>
        <w:t xml:space="preserve">Kuinka monta kuukautta vielä kestää pyrkimys saavuttaa 100 000 dollarin tavoite ja maksaa ilmaiset oikeudelliset palvelut?</w:t>
      </w:r>
    </w:p>
    <w:p>
      <w:r>
        <w:rPr>
          <w:b/>
        </w:rPr>
        <w:t xml:space="preserve">Tulos</w:t>
      </w:r>
    </w:p>
    <w:p>
      <w:r>
        <w:t xml:space="preserve">Kuka saa verovähennyskelpoiset lahjoitukset?</w:t>
      </w:r>
    </w:p>
    <w:p>
      <w:r>
        <w:rPr>
          <w:b/>
        </w:rPr>
        <w:t xml:space="preserve">Tulos</w:t>
      </w:r>
    </w:p>
    <w:p>
      <w:r>
        <w:t xml:space="preserve">Kuinka kauan Idaho Partners for Justice Project kerää vielä lahjoituksia?</w:t>
      </w:r>
    </w:p>
    <w:p>
      <w:r>
        <w:rPr>
          <w:b/>
        </w:rPr>
        <w:t xml:space="preserve">Tulos</w:t>
      </w:r>
    </w:p>
    <w:p>
      <w:r>
        <w:t xml:space="preserve">Minkälaisia ihmisiä perheväkivallan uhrit usein ovat?</w:t>
      </w:r>
    </w:p>
    <w:p>
      <w:r>
        <w:rPr>
          <w:b/>
        </w:rPr>
        <w:t xml:space="preserve">Tulos</w:t>
      </w:r>
    </w:p>
    <w:p>
      <w:r>
        <w:t xml:space="preserve">Kuinka moni idaholainen uhri sai apua viime vuonna?</w:t>
      </w:r>
    </w:p>
    <w:p>
      <w:r>
        <w:rPr>
          <w:b/>
        </w:rPr>
        <w:t xml:space="preserve">Tulos</w:t>
      </w:r>
    </w:p>
    <w:p>
      <w:r>
        <w:t xml:space="preserve">Kuinka monta uhria autettiin viime vuoden kampanjan keräämällä rahamäärällä?</w:t>
      </w:r>
    </w:p>
    <w:p>
      <w:r>
        <w:rPr>
          <w:b/>
        </w:rPr>
        <w:t xml:space="preserve">Tulos</w:t>
      </w:r>
    </w:p>
    <w:p>
      <w:r>
        <w:t xml:space="preserve">Idahossa jätettiin viime vuonna yli 5 000 suojelumääräystä koskevaa hakemusta, kuinka moni uhri otti yhteyttä turvakoteihin?</w:t>
      </w:r>
    </w:p>
    <w:p>
      <w:r>
        <w:rPr>
          <w:b/>
        </w:rPr>
        <w:t xml:space="preserve">Tulos</w:t>
      </w:r>
    </w:p>
    <w:p>
      <w:r>
        <w:t xml:space="preserve">Kuinka monta prosenttia panostustavoitteesta on saavutettu?</w:t>
      </w:r>
    </w:p>
    <w:p>
      <w:r>
        <w:rPr>
          <w:b/>
        </w:rPr>
        <w:t xml:space="preserve">Tulos</w:t>
      </w:r>
    </w:p>
    <w:p>
      <w:r>
        <w:t xml:space="preserve">Millaista apua 450 uhria sai viime vuonna?</w:t>
      </w:r>
    </w:p>
    <w:p>
      <w:r>
        <w:rPr>
          <w:b/>
        </w:rPr>
        <w:t xml:space="preserve">Esimerkki 0.27</w:t>
      </w:r>
    </w:p>
    <w:p>
      <w:r>
        <w:t xml:space="preserve">Kappale- Lähetys 1: Elokuva pyörii kokemuksia hahmojen kirjailija Shankar tapaa työskennellessään yksi suurista ja maineikkaita hotelleja Kolkata , Hotel ShahJahan .Lähetys 2: Lopussa elokuvan , useimmat hahmot kokevat tragedia , muodossa tai toisessa .Lähetys 3: Tärkeimmät hahmot Shankar tapaa ovat : \* Lähettäjä 4: Uttam Kumarin esittämä herra Bose on erittäin ystävällinen, hyväntahtoinen ja kaikkien rakastama.Lähettäjä 5: Tehokkaana työntekijänä hän huolehtii hyvin kaikista vieraista, myös heidän salaisuuksistaan, ja ansaitsee pomonsa Marco Polon kunnioituksen ja ihailun.Lähetys 6: Hän ja Sujata Mitra , lentoemäntä, joka vierailee hotellissa usein, tulevat läheisiksi ja he päättävät mennä naimisiin.Lähetys 7: Sata eroaa vastaanottovirkailijan ammatistaan etsiessään parempaa toimeentuloa heidän häidensä jälkeen.Lähetys 8: Myös Sujata päättää erota työstään, koska naimisissa olevia naisia ei voida enää palkata lentoemänniksi .Lähetys 9: Valitettavasti juuri kun hän oli lähdössä viimeiselle lennolleen lentoemäntänä, hän joutuu lentoonlähdön aikana traagiseen lento-onnettomuuteen, joka johtaa hänen kuolemaansa.Lähetys 10: Hänen kuolemansa jättää Sata surun murtamaksi ja valtavaan menetykseen.Lähetys 11: Koska hän ei pysty elämään menneisyyden muistojen kanssa, hän lähtee Kolkatasta ja menee Afrikkaan, jossa hänen entinen pomonsa, Mr. Marco Polo on avannut uuden hotellin ja on enemmän kuin halukas saamaan hänet vanhaksi työntekijäkseen.Lähetys 12: Tämän jälkeen Sata Bosen kohtalo jää tuntemattomaksi.Lähetys 13: \* Neiti Karabi Guha , jota näyttelee Supriya Devi , on taloudenhoitaja ja emäntä vierastalossa, jonka omistaa herra Aggarwal, joka on ilmeisesti Pakrashien ystävä.</w:t>
      </w:r>
    </w:p>
    <w:p>
      <w:r>
        <w:rPr>
          <w:b/>
        </w:rPr>
        <w:t xml:space="preserve">Tulos</w:t>
      </w:r>
    </w:p>
    <w:p>
      <w:r>
        <w:t xml:space="preserve">Mikä on sen hahmon nimi, joka matkusti Afrikkaan menetettyään vaimonsa lento-onnettomuudessa?</w:t>
      </w:r>
    </w:p>
    <w:p>
      <w:r>
        <w:rPr>
          <w:b/>
        </w:rPr>
        <w:t xml:space="preserve">Tulos</w:t>
      </w:r>
    </w:p>
    <w:p>
      <w:r>
        <w:t xml:space="preserve">joka on ilmeisesti pakrashien ystävä?</w:t>
      </w:r>
    </w:p>
    <w:p>
      <w:r>
        <w:rPr>
          <w:b/>
        </w:rPr>
        <w:t xml:space="preserve">Tulos</w:t>
      </w:r>
    </w:p>
    <w:p>
      <w:r>
        <w:t xml:space="preserve">Kuka on päähenkilö?</w:t>
      </w:r>
    </w:p>
    <w:p>
      <w:r>
        <w:rPr>
          <w:b/>
        </w:rPr>
        <w:t xml:space="preserve">Tulos</w:t>
      </w:r>
    </w:p>
    <w:p>
      <w:r>
        <w:t xml:space="preserve">minkä vuoksi Sata meni Afrikkaan?</w:t>
      </w:r>
    </w:p>
    <w:p>
      <w:r>
        <w:rPr>
          <w:b/>
        </w:rPr>
        <w:t xml:space="preserve">Tulos</w:t>
      </w:r>
    </w:p>
    <w:p>
      <w:r>
        <w:t xml:space="preserve">Kuka oli Uttam Kumarin esittämän hahmon pomo?</w:t>
      </w:r>
    </w:p>
    <w:p>
      <w:r>
        <w:rPr>
          <w:b/>
        </w:rPr>
        <w:t xml:space="preserve">Tulos</w:t>
      </w:r>
    </w:p>
    <w:p>
      <w:r>
        <w:t xml:space="preserve">Näyttelijä Uttam Kumarin hahmo vartioi salaisuuksia kenelle?</w:t>
      </w:r>
    </w:p>
    <w:p>
      <w:r>
        <w:rPr>
          <w:b/>
        </w:rPr>
        <w:t xml:space="preserve">Tulos</w:t>
      </w:r>
    </w:p>
    <w:p>
      <w:r>
        <w:t xml:space="preserve">kuka tapaa Trajicin lento-onnettomuuden vuoksi?</w:t>
      </w:r>
    </w:p>
    <w:p>
      <w:r>
        <w:rPr>
          <w:b/>
        </w:rPr>
        <w:t xml:space="preserve">Tulos</w:t>
      </w:r>
    </w:p>
    <w:p>
      <w:r>
        <w:t xml:space="preserve">Kuka tapaa työskennellessään yhdessä Kolkatan suurista ja maineikkaista hotelleista , Hotel ShahJahanissa ?</w:t>
      </w:r>
    </w:p>
    <w:p>
      <w:r>
        <w:rPr>
          <w:b/>
        </w:rPr>
        <w:t xml:space="preserve">Tulos</w:t>
      </w:r>
    </w:p>
    <w:p>
      <w:r>
        <w:t xml:space="preserve">Miksei Sujata voi jatkaa lentoemäntänä?</w:t>
      </w:r>
    </w:p>
    <w:p>
      <w:r>
        <w:rPr>
          <w:b/>
        </w:rPr>
        <w:t xml:space="preserve">Tulos</w:t>
      </w:r>
    </w:p>
    <w:p>
      <w:r>
        <w:t xml:space="preserve">Nimeä kaksi päähenkilöä, joiden kanssa Shankar kohtaa.?</w:t>
      </w:r>
    </w:p>
    <w:p>
      <w:r>
        <w:rPr>
          <w:b/>
        </w:rPr>
        <w:t xml:space="preserve">Tulos</w:t>
      </w:r>
    </w:p>
    <w:p>
      <w:r>
        <w:t xml:space="preserve">Mikä hahmo ansaitsee Marco Polon kunnioituksen ja ihailun?</w:t>
      </w:r>
    </w:p>
    <w:p>
      <w:r>
        <w:rPr>
          <w:b/>
        </w:rPr>
        <w:t xml:space="preserve">Tulos</w:t>
      </w:r>
    </w:p>
    <w:p>
      <w:r>
        <w:t xml:space="preserve">Missä Satyasundar työskenteli vastaanottovirkailijana?</w:t>
      </w:r>
    </w:p>
    <w:p>
      <w:r>
        <w:rPr>
          <w:b/>
        </w:rPr>
        <w:t xml:space="preserve">Tulos</w:t>
      </w:r>
    </w:p>
    <w:p>
      <w:r>
        <w:t xml:space="preserve">Kenet herra Bose nai?</w:t>
      </w:r>
    </w:p>
    <w:p>
      <w:r>
        <w:rPr>
          <w:b/>
        </w:rPr>
        <w:t xml:space="preserve">Tulos</w:t>
      </w:r>
    </w:p>
    <w:p>
      <w:r>
        <w:t xml:space="preserve">Minkä tragedian vuoksi Sata muuttaa Afrikkaan?</w:t>
      </w:r>
    </w:p>
    <w:p>
      <w:r>
        <w:rPr>
          <w:b/>
        </w:rPr>
        <w:t xml:space="preserve">Tulos</w:t>
      </w:r>
    </w:p>
    <w:p>
      <w:r>
        <w:t xml:space="preserve">Missä Marco Polo työskenteli ennen Afrikkaa?</w:t>
      </w:r>
    </w:p>
    <w:p>
      <w:r>
        <w:rPr>
          <w:b/>
        </w:rPr>
        <w:t xml:space="preserve">Tulos</w:t>
      </w:r>
    </w:p>
    <w:p>
      <w:r>
        <w:t xml:space="preserve">Kenen kuolema jättää Sata surun murtamaksi ja valtavan tappion?</w:t>
      </w:r>
    </w:p>
    <w:p>
      <w:r>
        <w:rPr>
          <w:b/>
        </w:rPr>
        <w:t xml:space="preserve">Tulos</w:t>
      </w:r>
    </w:p>
    <w:p>
      <w:r>
        <w:t xml:space="preserve">Kuka huolehtii vieraista?</w:t>
      </w:r>
    </w:p>
    <w:p>
      <w:r>
        <w:rPr>
          <w:b/>
        </w:rPr>
        <w:t xml:space="preserve">Tulos</w:t>
      </w:r>
    </w:p>
    <w:p>
      <w:r>
        <w:t xml:space="preserve">Hyväksyikö Sujata avioliiton Bosen kanssa ja irtisanoutuiko hän työstään?</w:t>
      </w:r>
    </w:p>
    <w:p>
      <w:r>
        <w:rPr>
          <w:b/>
        </w:rPr>
        <w:t xml:space="preserve">Tulos</w:t>
      </w:r>
    </w:p>
    <w:p>
      <w:r>
        <w:t xml:space="preserve">Mikä on viimeinen tieto, jonka tiedämme vastaanottovirkailijasta?</w:t>
      </w:r>
    </w:p>
    <w:p>
      <w:r>
        <w:rPr>
          <w:b/>
        </w:rPr>
        <w:t xml:space="preserve">Tulos</w:t>
      </w:r>
    </w:p>
    <w:p>
      <w:r>
        <w:t xml:space="preserve">kuka on hotellin ShahJahan vastaanottovirkailija?</w:t>
      </w:r>
    </w:p>
    <w:p>
      <w:r>
        <w:rPr>
          <w:b/>
        </w:rPr>
        <w:t xml:space="preserve">Tulos</w:t>
      </w:r>
    </w:p>
    <w:p>
      <w:r>
        <w:t xml:space="preserve">kuka työskentelee ShahJahan-hotellissa?</w:t>
      </w:r>
    </w:p>
    <w:p>
      <w:r>
        <w:rPr>
          <w:b/>
        </w:rPr>
        <w:t xml:space="preserve">Tulos</w:t>
      </w:r>
    </w:p>
    <w:p>
      <w:r>
        <w:t xml:space="preserve">Mikä on lento-onnettomuudessa kuolleen lentoemännän nimi?</w:t>
      </w:r>
    </w:p>
    <w:p>
      <w:r>
        <w:rPr>
          <w:b/>
        </w:rPr>
        <w:t xml:space="preserve">Tulos</w:t>
      </w:r>
    </w:p>
    <w:p>
      <w:r>
        <w:t xml:space="preserve">Onko Uttam Kumarin esittämä hahmo tehokas työntekijä?</w:t>
      </w:r>
    </w:p>
    <w:p>
      <w:r>
        <w:rPr>
          <w:b/>
        </w:rPr>
        <w:t xml:space="preserve">Tulos</w:t>
      </w:r>
    </w:p>
    <w:p>
      <w:r>
        <w:t xml:space="preserve">Kuka päättää irtisanoutua työstään ?</w:t>
      </w:r>
    </w:p>
    <w:p>
      <w:r>
        <w:rPr>
          <w:b/>
        </w:rPr>
        <w:t xml:space="preserve">Tulos</w:t>
      </w:r>
    </w:p>
    <w:p>
      <w:r>
        <w:t xml:space="preserve">Kuka menee naimisiin ilmojen rakastajattaren kanssa?</w:t>
      </w:r>
    </w:p>
    <w:p>
      <w:r>
        <w:rPr>
          <w:b/>
        </w:rPr>
        <w:t xml:space="preserve">Tulos</w:t>
      </w:r>
    </w:p>
    <w:p>
      <w:r>
        <w:t xml:space="preserve">Sujatan kuolema vaikutti myös keneen?</w:t>
      </w:r>
    </w:p>
    <w:p>
      <w:r>
        <w:rPr>
          <w:b/>
        </w:rPr>
        <w:t xml:space="preserve">Tulos</w:t>
      </w:r>
    </w:p>
    <w:p>
      <w:r>
        <w:t xml:space="preserve">Kenen kanssa Satyasundar Bose meni naimisiin?</w:t>
      </w:r>
    </w:p>
    <w:p>
      <w:r>
        <w:rPr>
          <w:b/>
        </w:rPr>
        <w:t xml:space="preserve">Tulos</w:t>
      </w:r>
    </w:p>
    <w:p>
      <w:r>
        <w:t xml:space="preserve">Ketkä ovat ne kaksi päähenkilöä, jotka Shankar kohtaa edellä olevassa kappaleessa?</w:t>
      </w:r>
    </w:p>
    <w:p>
      <w:r>
        <w:rPr>
          <w:b/>
        </w:rPr>
        <w:t xml:space="preserve">Tulos</w:t>
      </w:r>
    </w:p>
    <w:p>
      <w:r>
        <w:t xml:space="preserve">kuka on shankerin kohtaamisten päähenkilö?</w:t>
      </w:r>
    </w:p>
    <w:p>
      <w:r>
        <w:rPr>
          <w:b/>
        </w:rPr>
        <w:t xml:space="preserve">Tulos</w:t>
      </w:r>
    </w:p>
    <w:p>
      <w:r>
        <w:t xml:space="preserve">Kuka haluaa naida vastaanottovirkailijan?</w:t>
      </w:r>
    </w:p>
    <w:p>
      <w:r>
        <w:rPr>
          <w:b/>
        </w:rPr>
        <w:t xml:space="preserve">Tulos</w:t>
      </w:r>
    </w:p>
    <w:p>
      <w:r>
        <w:t xml:space="preserve">Minkä traagisen tapahtuman vuoksi Sata muuttaa Afrikkaan?</w:t>
      </w:r>
    </w:p>
    <w:p>
      <w:r>
        <w:rPr>
          <w:b/>
        </w:rPr>
        <w:t xml:space="preserve">Tulos</w:t>
      </w:r>
    </w:p>
    <w:p>
      <w:r>
        <w:t xml:space="preserve">kuka käy usein hotellissa ?</w:t>
      </w:r>
    </w:p>
    <w:p>
      <w:r>
        <w:rPr>
          <w:b/>
        </w:rPr>
        <w:t xml:space="preserve">Tulos</w:t>
      </w:r>
    </w:p>
    <w:p>
      <w:r>
        <w:t xml:space="preserve">Missä sijaitsevat elokuvan kaksi hotellia?</w:t>
      </w:r>
    </w:p>
    <w:p>
      <w:r>
        <w:rPr>
          <w:b/>
        </w:rPr>
        <w:t xml:space="preserve">Tulos</w:t>
      </w:r>
    </w:p>
    <w:p>
      <w:r>
        <w:t xml:space="preserve">Kuka näytteli erittäin ystävällistä ja hyväntahtoista hotellin vastaanottovirkailijaa?</w:t>
      </w:r>
    </w:p>
    <w:p>
      <w:r>
        <w:rPr>
          <w:b/>
        </w:rPr>
        <w:t xml:space="preserve">Tulos</w:t>
      </w:r>
    </w:p>
    <w:p>
      <w:r>
        <w:t xml:space="preserve">kuka on päättänyt erota emännästä?</w:t>
      </w:r>
    </w:p>
    <w:p>
      <w:r>
        <w:rPr>
          <w:b/>
        </w:rPr>
        <w:t xml:space="preserve">Tulos</w:t>
      </w:r>
    </w:p>
    <w:p>
      <w:r>
        <w:t xml:space="preserve">Kuka kuolema aiheuttaa valtavan tappion Sata?</w:t>
      </w:r>
    </w:p>
    <w:p>
      <w:r>
        <w:rPr>
          <w:b/>
        </w:rPr>
        <w:t xml:space="preserve">Tulos</w:t>
      </w:r>
    </w:p>
    <w:p>
      <w:r>
        <w:t xml:space="preserve">Mitä kahta hotellia Marco Polo on johtanut?</w:t>
      </w:r>
    </w:p>
    <w:p>
      <w:r>
        <w:rPr>
          <w:b/>
        </w:rPr>
        <w:t xml:space="preserve">Tulos</w:t>
      </w:r>
    </w:p>
    <w:p>
      <w:r>
        <w:t xml:space="preserve">Kuka jättää Kolkattan?</w:t>
      </w:r>
    </w:p>
    <w:p>
      <w:r>
        <w:rPr>
          <w:b/>
        </w:rPr>
        <w:t xml:space="preserve">Tulos</w:t>
      </w:r>
    </w:p>
    <w:p>
      <w:r>
        <w:t xml:space="preserve">Kuoliko herra Bossin vaimo lento-onnettomuudessa?</w:t>
      </w:r>
    </w:p>
    <w:p>
      <w:r>
        <w:rPr>
          <w:b/>
        </w:rPr>
        <w:t xml:space="preserve">Tulos</w:t>
      </w:r>
    </w:p>
    <w:p>
      <w:r>
        <w:t xml:space="preserve">Herra Satyasundar on vastaanottovirkailija missä hotellissa?</w:t>
      </w:r>
    </w:p>
    <w:p>
      <w:r>
        <w:rPr>
          <w:b/>
        </w:rPr>
        <w:t xml:space="preserve">Esimerkki 0.28</w:t>
      </w:r>
    </w:p>
    <w:p>
      <w:r>
        <w:t xml:space="preserve">Kappale- Lähetys 1: Maataloustyöntekijät kertoivat tienneensä hengittäneensä myrkkyä hetki sen jälkeen, kun lähistöllä viljeli ruiskutuslaite, joka ruiskutti sokerimaissipeltoon torjunta-aineita punkkien ja matojen tappamiseksi.Lähetys 2: Useimmat 20 siirtotyöläisestä, jotka työskentelivät viereisellä salaattipellolla Olathessa, kertoivat voivansa pahoin heti: He haukkasivat henkeä, heillä oli jyskyttävää päänsärkyä, ärtyneet silmät ja turvonnut, puutunut kieli.Lähetys 3: Jotkut oksentelivat, kun valkoisten kemikaalien pilvi laskeutui heitä ympäröiville pelloille.Lähetys 4: Länsi-Coloradossa sijaitsevan paikkakunnan maataloustyöntekijät kertoivat poistuneensa salaattipellolta, kun ruiskutusta alkoi tapahtua, mutta työnjohtaja määräsi heidät jatkamaan töitä sanoen, että ruiskuttaja oli päästänyt ilmaan vaaratonta saippua- ja vesiliuosta.Lähetys 5: Coloradon lakipalveluiden uusi tutkimus, ensimmäinen laatuaan Kalliovuorten alueella, sanoo, että tällaiset siirtotyöläiset altistuvat säännöllisesti vaarallisille torjunta-aineille osavaltion maatiloilla liittovaltion lakien vastaisesti.Lähetys 6: Olathen maatilalle työntekijöitä palkannut yritys ja maanviljelijä, jonka mailla he työskentelivät, ovat kiistäneet olevansa osallisina työntekijöiden sairastuttamiseen.Lähetys 7: Viime viikolla sattuneesta tapauksesta puhuneet salaattityöläiset sanoivat, että heidän kokemuksensa havainnollistavat ongelmia.Lähetys 8: "Leikkasimme salaattia ja näimme lentokoneen tulevan. lähetys 9: Se ruiskutti, ja tuuli puhalsi, joten se puhalsi meitä kohti", sanoi Blanca Chavez, 44, joka hakeutui suojaan siirrettävään käymälään. lähetys 10: "Me nielimme sitä. lähetys 11: Se oli kuin sumua." lähetys 12: Toinen maataloustyöntekijä, 22-vuotias Marcelina Lopez, oli viidennellä kuulla raskaana Olathesta raportoidun ruiskutustapahtuman aikana 29. kesäkuuta.Lähettäjä 13: Hän sai vatsakramppeja ja ihottumaa vatsaan ja käsivarsiinsa, Lopez kertoi, kun hän ja kuusi muuta salaattityöntekijää keskustelivat tapauksesta viime viikolla.Lähettäjä 14: Lopez kävi lääkärissä kolme päivää ruiskutuksen jälkeen, mutta se lisäsi hänen huoltaan.Lähettäjä 15: "Lääkäri ei voinut sanoa, oliko vauvalla vaikutusta", hänen miehensä sanoi espanjaksi. lähettäjä 16: "Olemme huolissamme, koska emme tiedä, onko vauvalla vaikutusta." lähettäjä 17: Jim Dorsey, Cactus Producen - Scottsdalen, Arizonan osavaltiossa sijaitsevan..., sanoi, että yrityksen toimintaperiaatteet edellyttävät, että torjunta-aineille altistumisesta ilmoitetaan välittömästi. Lähettäjä 18: Hän sanoi, että työntekijöiden esimiehet eivät raportoineet työntekijöiden kuvaamista tapauksista.</w:t>
      </w:r>
    </w:p>
    <w:p>
      <w:r>
        <w:rPr>
          <w:b/>
        </w:rPr>
        <w:t xml:space="preserve">Tulos</w:t>
      </w:r>
    </w:p>
    <w:p>
      <w:r>
        <w:t xml:space="preserve">Miten torjunta-aine vapautui tässä Länsi-Coloradossa sattuneessa tapauksessa?</w:t>
      </w:r>
    </w:p>
    <w:p>
      <w:r>
        <w:rPr>
          <w:b/>
        </w:rPr>
        <w:t xml:space="preserve">Tulos</w:t>
      </w:r>
    </w:p>
    <w:p>
      <w:r>
        <w:t xml:space="preserve">Luettele joitakin Olathen maatilan työläisten kärsimiä fyysisiä seurauksia.</w:t>
      </w:r>
    </w:p>
    <w:p>
      <w:r>
        <w:rPr>
          <w:b/>
        </w:rPr>
        <w:t xml:space="preserve">Tulos</w:t>
      </w:r>
    </w:p>
    <w:p>
      <w:r>
        <w:t xml:space="preserve">Mikä on sen henkilön koko nimi, joka sai vatsakramppeja ja ihottumaa vatsaan ja käsivarsiinsa?</w:t>
      </w:r>
    </w:p>
    <w:p>
      <w:r>
        <w:rPr>
          <w:b/>
        </w:rPr>
        <w:t xml:space="preserve">Tulos</w:t>
      </w:r>
    </w:p>
    <w:p>
      <w:r>
        <w:t xml:space="preserve">Mitä vuokrafirma ja maatilan omistaja Olathesta ovat kohdan mukaan kieltäneet?</w:t>
      </w:r>
    </w:p>
    <w:p>
      <w:r>
        <w:rPr>
          <w:b/>
        </w:rPr>
        <w:t xml:space="preserve">Tulos</w:t>
      </w:r>
    </w:p>
    <w:p>
      <w:r>
        <w:t xml:space="preserve">Miten voimme päätellä, että väitetty torjunta-ainemyrkytys saattaa päätyä oikeuteen?</w:t>
      </w:r>
    </w:p>
    <w:p>
      <w:r>
        <w:rPr>
          <w:b/>
        </w:rPr>
        <w:t xml:space="preserve">Tulos</w:t>
      </w:r>
    </w:p>
    <w:p>
      <w:r>
        <w:t xml:space="preserve">Kuka sanoi, että miehistön esimiehet eivät raportoineet työntekijöiden kuvaamista asioista?</w:t>
      </w:r>
    </w:p>
    <w:p>
      <w:r>
        <w:rPr>
          <w:b/>
        </w:rPr>
        <w:t xml:space="preserve">Tulos</w:t>
      </w:r>
    </w:p>
    <w:p>
      <w:r>
        <w:t xml:space="preserve">Miksi joukko siirtotyöläisiä alkoi yhtäkkiä kärsiä jyskyttävästä päänsärystä, ärtyneistä silmistä ja turvonneesta, tunnottomasta kielestä?</w:t>
      </w:r>
    </w:p>
    <w:p>
      <w:r>
        <w:rPr>
          <w:b/>
        </w:rPr>
        <w:t xml:space="preserve">Esimerkki 0.29</w:t>
      </w:r>
    </w:p>
    <w:p>
      <w:r>
        <w:t xml:space="preserve">Kappale- Lähetys 1: Tosiasia: Jotkut paikat ovat ajattomia.Lähetys 2: Päivät kuluivat, viikot kuluivat, mutta en voinut sanoa, oliko pelastamisestani kulunut kuukausia vai vuosia.Lähetys 3: Kaikki mitä olin, kaikki mitä muistin, oli sumeaa.Lähetys 4: Kokoonnuin juomaan drinkkejä salonkeihin, leikin pukuleikkejä kaikilla hienoilla vaatteilla, joita löysin kaapeista (osa niistä oli nykyaikaisia, osa aikakausipukuja erityisiä teematilaisuuksia varten), istuskelin tyhjäkäynnillä oleskelutiloissa.Lähetys 5: Aina välillä väkijoukkoon sekoittui uusia kasvoja.Lähettäjä 6: Muut kasvot häipyivät pois, haihtuivat mattojen ja väärennettyjen lasikruunujen ja moottorien vaimean surinan taustalle. Lähettäjä 7: Eräänä näistä illoista olimme kokoontuneet eteläiseen tanssisaliin illallisen jälkeisille juomille, löhöilimme sohvilla ja katselimme, kun muut väestömme jäsenet liikkuivat ympyrää tanssilattialla. Lähettäjä 8: (Otsikossa oli "eteläinen" viittaamassa siihen, että tanssisaleja oli useampia. Lähettäjä 9: Niitä ei ollut.) Sarahin piiriin oli tullut toinenkin uusi tulokas, Adrienne, lyhyt vaalea tyttö, josta olimme kaikki yhtä mieltä siitä, että hän oli tuskin tarpeeksi vanha käymään perinteistä yliopistoa Maassa, saati sitten työskentelemään aluksella, jonka hylystä Jefferson oli hänet löytänyt.Lähetetty 10: Ehkä hänen uteliaisuutensa, jolla hän esitti kysymyksen, joka minun olisi pitänyt kysyä jo kauan sitten, käänsi keskustelun vakavaksi; ehkä tuossa illassa oli vain jotakin erityistä.Lähetetty 11: Ehkä olimme kaikki kyllästyneet elämämme kevytmielisyyteen, saavuttaneet jonkin kynnyksen tai murtumispisteen. Lähetetty 12: Oli miten oli, kun Adrienne kysyi, mikä laivan tarkoitus oli, me kaikki pohdimme asiaa. Lähetetty 13: Kaivoimme esiin puolivalmiita teorioita ja epämääräisiä selityksiä, ja heittelimme niitä samaan tapaan kuin heittelimme ideoita taide-elokuvista.</w:t>
      </w:r>
    </w:p>
    <w:p>
      <w:r>
        <w:rPr>
          <w:b/>
        </w:rPr>
        <w:t xml:space="preserve">Tulos</w:t>
      </w:r>
    </w:p>
    <w:p>
      <w:r>
        <w:t xml:space="preserve">Muistaako kirjoittaja pelastumisen yksityiskohtia?</w:t>
      </w:r>
    </w:p>
    <w:p>
      <w:r>
        <w:rPr>
          <w:b/>
        </w:rPr>
        <w:t xml:space="preserve">Tulos</w:t>
      </w:r>
    </w:p>
    <w:p>
      <w:r>
        <w:t xml:space="preserve">Mikä oli aluksen tarkoitus?</w:t>
      </w:r>
    </w:p>
    <w:p>
      <w:r>
        <w:rPr>
          <w:b/>
        </w:rPr>
        <w:t xml:space="preserve">Tulos</w:t>
      </w:r>
    </w:p>
    <w:p>
      <w:r>
        <w:t xml:space="preserve">Kuinka monta tanssisalia eteläisen tanssisalin lisäksi oli siinä paikassa, jota puhuja muistelee?</w:t>
      </w:r>
    </w:p>
    <w:p>
      <w:r>
        <w:rPr>
          <w:b/>
        </w:rPr>
        <w:t xml:space="preserve">Tulos</w:t>
      </w:r>
    </w:p>
    <w:p>
      <w:r>
        <w:t xml:space="preserve">Miltä näytti tyttö, joka kysyi aluksen tarkoituksesta?</w:t>
      </w:r>
    </w:p>
    <w:p>
      <w:r>
        <w:rPr>
          <w:b/>
        </w:rPr>
        <w:t xml:space="preserve">Tulos</w:t>
      </w:r>
    </w:p>
    <w:p>
      <w:r>
        <w:t xml:space="preserve">Mikä oli kysymys, joka kaivoi esiin puolivalmiita teorioita ja epämääräisiä selityksiä?</w:t>
      </w:r>
    </w:p>
    <w:p>
      <w:r>
        <w:rPr>
          <w:b/>
        </w:rPr>
        <w:t xml:space="preserve">Tulos</w:t>
      </w:r>
    </w:p>
    <w:p>
      <w:r>
        <w:t xml:space="preserve">Missä ryhmä kokoontui sinä iltana, jolloin Adrienne kyseenalaisti aluksen tarkoituksen?</w:t>
      </w:r>
    </w:p>
    <w:p>
      <w:r>
        <w:rPr>
          <w:b/>
        </w:rPr>
        <w:t xml:space="preserve">Tulos</w:t>
      </w:r>
    </w:p>
    <w:p>
      <w:r>
        <w:t xml:space="preserve">Ilmestyikö kukaan uusi henkilö päivien ja viikkojen aikana sen jälkeen, kun puhuja oli pelastettu?</w:t>
      </w:r>
    </w:p>
    <w:p>
      <w:r>
        <w:rPr>
          <w:b/>
        </w:rPr>
        <w:t xml:space="preserve">Tulos</w:t>
      </w:r>
    </w:p>
    <w:p>
      <w:r>
        <w:t xml:space="preserve">Missä tämä kaikki tapahtuu?</w:t>
      </w:r>
    </w:p>
    <w:p>
      <w:r>
        <w:rPr>
          <w:b/>
        </w:rPr>
        <w:t xml:space="preserve">Esimerkki 0.30</w:t>
      </w:r>
    </w:p>
    <w:p>
      <w:r>
        <w:t xml:space="preserve">Kappale- Lause 1: Mitä tapahtuu, kun sukeltaja hyppää hyppylaudalta?Lause 2: Hänen painovoimapotentiaalienergiansa muuttuu liike-energiaksi, kun hän putoaa.Lause 3: Toisin sanoen hän putoaa yhä nopeammin ja nopeammin, kunnes hän putoaa veteen.Lause 4: Hän voi kuitenkin aina saada potentiaalienergiansa takaisin.Lause 5: Hänen on vain noustava vedestä ja kiivettävä takaisin ylös.Lause 6: Tämä edellyttää liike-energian syöttämistä.Lause 7: Nämä energian muutokset ovat esimerkkejä energian muuntumisesta.Lause 8: Energiaa voidaan muuntaa muodosta toiseen.Lause 9: Sitä voidaan myös siirtää kohteesta toiseen.Lause 10: Palaa mieleen esimerkki lehdestä.Lause 11: Lehti roikkui oksasta.Lause 12: Tällä hetkellä sillä oli painovoimapotentiaalienergiaa.Lause 13: Kun lehti irtosi oksasta, painovoima veti sitä kohti maata.Lause 14: Lehti alkoi pudota tai liikkua kohti maata.Lause 15: Sen potentiaalienergia muuttui liikkeeksi.Lause 16: Kun lehti laskeutui maahan, se lakkasi liikkumasta.Lause 17: Kun lehti makaa maassa, sillä ei ole potentiaalia liikkua.Lause 18: Jos se liikkuu, se johtuu siitä, että jokin muu siirsi siihen energiaa.</w:t>
      </w:r>
    </w:p>
    <w:p>
      <w:r>
        <w:rPr>
          <w:b/>
        </w:rPr>
        <w:t xml:space="preserve">Tulos</w:t>
      </w:r>
    </w:p>
    <w:p>
      <w:r>
        <w:t xml:space="preserve">Millaista energiaa lehdellä on, kun se roikkuu oksalla?</w:t>
      </w:r>
    </w:p>
    <w:p>
      <w:r>
        <w:rPr>
          <w:b/>
        </w:rPr>
        <w:t xml:space="preserve">Tulos</w:t>
      </w:r>
    </w:p>
    <w:p>
      <w:r>
        <w:t xml:space="preserve">Mitkä ovat esimerkkejä energian muuntamisesta?</w:t>
      </w:r>
    </w:p>
    <w:p>
      <w:r>
        <w:rPr>
          <w:b/>
        </w:rPr>
        <w:t xml:space="preserve">Tulos</w:t>
      </w:r>
    </w:p>
    <w:p>
      <w:r>
        <w:t xml:space="preserve">Sukeltaja ja lehtien putoaminen käyttivät mitä energiamuotoa?</w:t>
      </w:r>
    </w:p>
    <w:p>
      <w:r>
        <w:rPr>
          <w:b/>
        </w:rPr>
        <w:t xml:space="preserve">Tulos</w:t>
      </w:r>
    </w:p>
    <w:p>
      <w:r>
        <w:t xml:space="preserve">Minkälainen energia saa lehden putoamaan puusta?</w:t>
      </w:r>
    </w:p>
    <w:p>
      <w:r>
        <w:rPr>
          <w:b/>
        </w:rPr>
        <w:t xml:space="preserve">Tulos</w:t>
      </w:r>
    </w:p>
    <w:p>
      <w:r>
        <w:t xml:space="preserve">Millaista energiaa lehti käyttää pudotessaan?</w:t>
      </w:r>
    </w:p>
    <w:p>
      <w:r>
        <w:rPr>
          <w:b/>
        </w:rPr>
        <w:t xml:space="preserve">Tulos</w:t>
      </w:r>
    </w:p>
    <w:p>
      <w:r>
        <w:t xml:space="preserve">Milloin sukeltajan potentiaalienergia muuttui liike-energiaksi?</w:t>
      </w:r>
    </w:p>
    <w:p>
      <w:r>
        <w:rPr>
          <w:b/>
        </w:rPr>
        <w:t xml:space="preserve">Tulos</w:t>
      </w:r>
    </w:p>
    <w:p>
      <w:r>
        <w:t xml:space="preserve">Kun lehti osui maahan, mihin sen liike-energia meni?</w:t>
      </w:r>
    </w:p>
    <w:p>
      <w:r>
        <w:rPr>
          <w:b/>
        </w:rPr>
        <w:t xml:space="preserve">Tulos</w:t>
      </w:r>
    </w:p>
    <w:p>
      <w:r>
        <w:t xml:space="preserve">Minkälainen energia on oksalla roikkuvalla lehdellä?</w:t>
      </w:r>
    </w:p>
    <w:p>
      <w:r>
        <w:rPr>
          <w:b/>
        </w:rPr>
        <w:t xml:space="preserve">Tulos</w:t>
      </w:r>
    </w:p>
    <w:p>
      <w:r>
        <w:t xml:space="preserve">Ennen kuin sukeltaja sukeltaa sukelluslaudan jälkeen tai ennen kuin lehti putoaa oksalta ja jää roikkumaan, millaista energiaa on olemassa?</w:t>
      </w:r>
    </w:p>
    <w:p>
      <w:r>
        <w:rPr>
          <w:b/>
        </w:rPr>
        <w:t xml:space="preserve">Tulos</w:t>
      </w:r>
    </w:p>
    <w:p>
      <w:r>
        <w:t xml:space="preserve">Miten sukeltaja saa potentiaalisen energian takaisin?</w:t>
      </w:r>
    </w:p>
    <w:p>
      <w:r>
        <w:rPr>
          <w:b/>
        </w:rPr>
        <w:t xml:space="preserve">Tulos</w:t>
      </w:r>
    </w:p>
    <w:p>
      <w:r>
        <w:t xml:space="preserve">Minkälainen energia aiheuttaa kaatumisen?</w:t>
      </w:r>
    </w:p>
    <w:p>
      <w:r>
        <w:rPr>
          <w:b/>
        </w:rPr>
        <w:t xml:space="preserve">Tulos</w:t>
      </w:r>
    </w:p>
    <w:p>
      <w:r>
        <w:t xml:space="preserve">Energia, joka muunnetaan muodosta toiseen tai siirretään kohteesta toiseen, on esimerkki mistä?</w:t>
      </w:r>
    </w:p>
    <w:p>
      <w:r>
        <w:rPr>
          <w:b/>
        </w:rPr>
        <w:t xml:space="preserve">Tulos</w:t>
      </w:r>
    </w:p>
    <w:p>
      <w:r>
        <w:t xml:space="preserve">Miksi sukeltaja putoaa yhä nopeammin ja nopeammin, kunnes hän osuu veteen?</w:t>
      </w:r>
    </w:p>
    <w:p>
      <w:r>
        <w:rPr>
          <w:b/>
        </w:rPr>
        <w:t xml:space="preserve">Tulos</w:t>
      </w:r>
    </w:p>
    <w:p>
      <w:r>
        <w:t xml:space="preserve">Kiipeääkseen vedestä ja noustakseen takaisin hyppylaudalle sukeltaja suorittaa minkä energiatoiminnon saadakseen takaisin potentiaalisen energian?</w:t>
      </w:r>
    </w:p>
    <w:p>
      <w:r>
        <w:rPr>
          <w:b/>
        </w:rPr>
        <w:t xml:space="preserve">Tulos</w:t>
      </w:r>
    </w:p>
    <w:p>
      <w:r>
        <w:t xml:space="preserve">Miten sukeltaja voi palauttaa potentiaalisen energian?</w:t>
      </w:r>
    </w:p>
    <w:p>
      <w:r>
        <w:rPr>
          <w:b/>
        </w:rPr>
        <w:t xml:space="preserve">Tulos</w:t>
      </w:r>
    </w:p>
    <w:p>
      <w:r>
        <w:t xml:space="preserve">Sukeltajaa, joka putoamisen aikana siirtyy gravitaatiopotentiaalienergiasta liike-energiaksi ja palaa takaisin potentiaalienergiaksi, kutsutaan miksi?</w:t>
      </w:r>
    </w:p>
    <w:p>
      <w:r>
        <w:rPr>
          <w:b/>
        </w:rPr>
        <w:t xml:space="preserve">Tulos</w:t>
      </w:r>
    </w:p>
    <w:p>
      <w:r>
        <w:t xml:space="preserve">Jos lehti roikkuu oksasta, irtoaa ja putoaa, onko lehden putoaminen energiaa?</w:t>
      </w:r>
    </w:p>
    <w:p>
      <w:r>
        <w:rPr>
          <w:b/>
        </w:rPr>
        <w:t xml:space="preserve">Esimerkki 0.31</w:t>
      </w:r>
    </w:p>
    <w:p>
      <w:r>
        <w:t xml:space="preserve">Kappale - Lähetetty 1: Esihistoria ja varhaiset aikakirjat: Kuten arkeologien hiljattain löytämät luut, aseet ja keramiikka osoittavat, neandertalinihmisen aasialainen vastine ylitti nyt uponnut maasillan Itä-Siperiasta nykyiselle Sahalinin saarelle ja Pohjois-Japaniin noin 100 000 vuotta sitten.Lähetys 2: Nämä siirtolaiset, jotka myöhemmin asettuivat eri puolille Japanin saaristoa, olivat nykyisten ainujen esi-isiä, joiden kaukasoidinen kasvojen ja vartalon karvoitus erotti heidät myöhemmistä Kiinasta, Mantšuriasta, Koreasta ja kenties Malaijin niemimaalta tulleista siirtolaisista. Lähetys 3: Uusien tulokkaiden kasvu ja sotilaallinen valta-aseman vahvistaminen ajoi "karvaiset ihmiset" (kuten heitä nimitettiin) takaisin pohjoiseen, nykyiseen keskittymäänsä Hokkaidolle.Lähettäjä 4: Vanhimmat löydetyt kivikautiset asutukset (10 000 eaa. Lähettäjä 5: ) tunnetaan nimellä Jomon ("narukuvio") heidän käsintehtyjen keramiikkatuotteidensa tyylin mukaan, jotka olivat varhaisimpia, joita on löydetty mistään muualta maailmasta, ja joiden muotoilu oli rikas ja mielikuvituksellinen.Lähettäjä 6: Heidän asukkaansa asuivat upotetuissa kuopissa ja elivät metsästyksestä, kalastuksesta sekä juurien ja pähkinöiden keräämisestä.Lähettäjä 7: Vasta kolmannella vuosisadalla eaa. Lähettäjä 8: Koreasta saapui riisinviljelytekniikoita (ja pyörillä valmistettua keramiikkaa) sekä kastelutekniikoita, jotka ovat edelleen käytössä.Lähettäjä 9: Viljelyyn soveltuvien tasankojen niukkuus mahdollisti pienen aristokraattisen eliitin nopean pääsyn elintarvikevarojen hallintaan.Lähetys 10: Tämä loi hierarkkisen hallinnon mallin, joka vallitsi aina 1800-luvun viimeiselle puoliskolle asti (jotkut väittävät, että ainakin talouden kannalta se on edelleen voimassa).Lähetys 11: Vaikka tästä ajanjaksosta ei ole luotettavia kertomuksia, kiinalaisissa asiakirjoissa kolmannelta vuosisadalta kerrotaan japanilaisesta papittaresta ja kuningattaresta, Himikosta, joka hallitsi lakia noudattavien, alkoholia nauttivien ja tatuointimerkkien perusteella luokkiin jakautuneiden ihmisten maata. Lähetys 12: Viisi vuosisataa myöhemmin Japanin omissa Kojiki- ja Nihon-shoki-kronikoissa kuvataan keisarillisen dynastian perustamista vuonna 660 eaa.Lähetetty 13: : Ensimmäinen keisari Jimmu ("jumalallinen soturi") - auringonjumalattaren pojanpojanpojan isoisänpoika - lähti valloitusretkelle Kyushusta Sisämeren rannikkoa pitkin Kinki-alueen Yamaton tasangolle (lähellä nykyistä Naraa).Lähetetty 14: Uskottava, annoksella mytologiaa höystetty kronikka alkaa korealaisten kirjurien saapumisesta Japanin hoviin noin vuonna a.Lähettäjä 15: Vuonna 400, jolloin Japanilla oli sotilaallinen jalansija myös Etelä-Koreassa.Lähettäjä 16: Yamaton valtio, kuten Japanin varhaisvaiheessa tunnettiin, oli järjestäytynyt ujiin eli klaaniryhmittymiin, joihin kuului maanviljelijöiden, kalastajien, metsästäjien, kutojien ja keraamikkojen alaisia kiltoja, jotka kaikki olivat keisarillisen suvun hallitsevan ujin alaisia.</w:t>
      </w:r>
    </w:p>
    <w:p>
      <w:r>
        <w:rPr>
          <w:b/>
        </w:rPr>
        <w:t xml:space="preserve">Tulos</w:t>
      </w:r>
    </w:p>
    <w:p>
      <w:r>
        <w:t xml:space="preserve">Millä nimellä tunnetaan vanhimmat kivikautiset asutukset?</w:t>
      </w:r>
    </w:p>
    <w:p>
      <w:r>
        <w:rPr>
          <w:b/>
        </w:rPr>
        <w:t xml:space="preserve">Tulos</w:t>
      </w:r>
    </w:p>
    <w:p>
      <w:r>
        <w:t xml:space="preserve">Milloin riisinviljelytekniikat saapuivat Jomoniin Koreasta?</w:t>
      </w:r>
    </w:p>
    <w:p>
      <w:r>
        <w:rPr>
          <w:b/>
        </w:rPr>
        <w:t xml:space="preserve">Tulos</w:t>
      </w:r>
    </w:p>
    <w:p>
      <w:r>
        <w:t xml:space="preserve">Milloin korealaiset kirjurit saapuivat Japanin hoviin?</w:t>
      </w:r>
    </w:p>
    <w:p>
      <w:r>
        <w:rPr>
          <w:b/>
        </w:rPr>
        <w:t xml:space="preserve">Esimerkki 0.32</w:t>
      </w:r>
    </w:p>
    <w:p>
      <w:r>
        <w:t xml:space="preserve">Kohta- Lähetys 1: Laki kirjoitettiin aikana, jolloin huumekauppiaiden jengit hyökkäsivät julkisiin asuntokompleksiin ja poliitikkoja painostettiin ryhtymään toimiin.Lähetys 2: Perheitä voidaan häätää yhden jäsenen huumeidenkäytön vuoksi riippumatta siitä, tapahtuuko huumeidenkäyttö kotona vai jossain muualla.Lähetys 3: Asunto- ja kaupunkikehitysministeriön täytäntöönpano-ohjelman mukaan vuokralaiset eivät voi välttää häätöä yksinkertaisesti väittämällä, etteivät he tiedä rikollisuudesta mitään tai etteivät he kykene pysäyttämään sitä.Lähettäjä 4: Grand Rapidsin asuntokomission toiminnanjohtaja Carlos Sanchez uskoo, että laki voi olla tehokas, jos sitä sovelletaan harkiten.Lähettäjä 5: Asuntokomissio hallinnoi noin 3500 julkista asuntoa Grand Rapidsin alueella, mukaan lukien Creston Plaza.Lähettäjä 6: "Jos sitä sovelletaan varovaisesti, se on mielestäni väline, jota tarvitsemme kipeästi asuntokohteissamme", Sanchez sanoi.Lähettäjä 7: Sanchez sanoi, että Grand Rapidsissa ei ole niin laajamittaisia huumeongelmia kuin suuremmissa kaupungeissa - ja hän haluaa pitää sen sellaisena.Lähettäjä 8: "Olemme tehneet parhaamme estääkseen sen, että se olisi niin huumeiden saastuttama, että siitä tulisi sotatoimialue." Lähettäjä 9: "Kun asuinalue on kerran vallattu, sitä on hyvin vaikea ottaa takaisin." Lähettäjä 10: Sanchez sanoi, että lautakunta tukeutuu poliisin raportteihin häädöistä päättäessään, ja hän arvioi, että niitä on yksi tai kaksi vuodessa." Lähettäjä 11: Länsi-Michiganin oikeuspalveluiden oikeudenkäyntijohtajan, Leslie Curryn, mukaan näiden tapausten joukossa oli myös sellainen, jossa äiti, jolla oli monta pientä lasta ja joka oli saanut häädön julkisesta asunnosta noin vuosi sitten.Lähettäjä 12: Hänet erotettiin, koska hänen 17-vuotias poikansa oli pidätetty myymässä huumeita asunnon ulkopuolella, Curry sanoi. lähettäjä 13: Tämä jätti äidin vaikeaan tilanteeseen, kun hän joutui etsimään asuntoa, johon hänellä olisi varaa itselleen ja lapsilleen, ilman varmuutta siitä, että hänellä olisi varaa maksaa vuokraa. lähettäjä 14: "Hän ei tiennyt siitä", Curry sanoi huumekaupasta. lähettäjä 15: "Grand Rapidsissa tuetut asunnot ovat ratkaisevan tärkeitä ihmisten kyvylle säilyttää perusturva elämässään.".</w:t>
      </w:r>
    </w:p>
    <w:p>
      <w:r>
        <w:rPr>
          <w:b/>
        </w:rPr>
        <w:t xml:space="preserve">Tulos</w:t>
      </w:r>
    </w:p>
    <w:p>
      <w:r>
        <w:t xml:space="preserve">Carlos Sanchez uskoo, että mikä laki voi olla tehokas, jos sitä sovelletaan harkiten?</w:t>
      </w:r>
    </w:p>
    <w:p>
      <w:r>
        <w:rPr>
          <w:b/>
        </w:rPr>
        <w:t xml:space="preserve">Tulos</w:t>
      </w:r>
    </w:p>
    <w:p>
      <w:r>
        <w:t xml:space="preserve">Kuinka monesta julkisesta asunnosta Carlos Sanchez vastaa?</w:t>
      </w:r>
    </w:p>
    <w:p>
      <w:r>
        <w:rPr>
          <w:b/>
        </w:rPr>
        <w:t xml:space="preserve">Tulos</w:t>
      </w:r>
    </w:p>
    <w:p>
      <w:r>
        <w:t xml:space="preserve">Olisiko häädetty äiti voinut välttää häädön, koska hän ei ollut tietoinen poikansa teoista?</w:t>
      </w:r>
    </w:p>
    <w:p>
      <w:r>
        <w:rPr>
          <w:b/>
        </w:rPr>
        <w:t xml:space="preserve">Tulos</w:t>
      </w:r>
    </w:p>
    <w:p>
      <w:r>
        <w:t xml:space="preserve">Mikä komissio hallinnoi noin 3500 julkista asuntoa Grand Rapidsin alueella, mukaan lukien Creston Plaza?</w:t>
      </w:r>
    </w:p>
    <w:p>
      <w:r>
        <w:rPr>
          <w:b/>
        </w:rPr>
        <w:t xml:space="preserve">Tulos</w:t>
      </w:r>
    </w:p>
    <w:p>
      <w:r>
        <w:t xml:space="preserve">Tiesikö 17-vuotiaan äiti, että poika myi huumeita, ennen kuin hänet häädettiin?</w:t>
      </w:r>
    </w:p>
    <w:p>
      <w:r>
        <w:rPr>
          <w:b/>
        </w:rPr>
        <w:t xml:space="preserve">Tulos</w:t>
      </w:r>
    </w:p>
    <w:p>
      <w:r>
        <w:t xml:space="preserve">Miksi äiti, jolla oli useita pieniä lapsia, häädettiin julkisesta asunnosta noin vuosi sitten?</w:t>
      </w:r>
    </w:p>
    <w:p>
      <w:r>
        <w:rPr>
          <w:b/>
        </w:rPr>
        <w:t xml:space="preserve">Esimerkki 0.33</w:t>
      </w:r>
    </w:p>
    <w:p>
      <w:r>
        <w:t xml:space="preserve">Kohta 1: Neighborhood Legal Services, joka tarjoaa ilmaisia oikeudellisia palveluja köyhille, on laajentanut toimintaansa San Gabrielin ja Pomonan laaksoihin, joissa asuu paljon aasialaisia, joista monet puhuvat vain vähän tai eivät lainkaan englantia.Lause 2: Kieli on heidän suurin esteensä, mutta myös aasialaisten yhteisöjen kulttuurinen eristyneisyys ja palveluntarjoajien kulttuurisen asiantuntemuksen puute vaikuttavat asiaan, sanoi NLS:n toiminnanjohtaja Neal Dubovitz. Lause 3: Dubovitzin mukaan NLS:n palveluja tarvitaan kipeästi, koska 13-15 prosenttia Yhdysvaltojen aasialaisväestöstä elää köyhyysrajan alapuolella.Lähettäjä 4: "Vaikka aasialaiset muodostavat merkittävän osan köyhälistöstä, he eivät ole historiallisesti voineet osallistua köyhille tarjolla oleviin palveluihin ja ohjelmiin", hän sanoi.Lähettäjä 5: Yksinkertaisesta puhelinneuvonnasta täydelliseen oikeudelliseen edustukseen oikeudessa, virasto tarjoaa ilmaisia kuluttaja-, terveys-, perhe-, maahanmuutto-, asumis-, julkisten etuuksien ja työvoimapalveluita henkilöille, jotka ansaitsevat alle 1380 dollaria kuukaudessa.Lähettäjä 6: Oikeudellisten palveluiden tarjoajat ovat jo pitkään palvelleet suuria latinoväestön ryhmiä, jotka eroavat toisistaan monin tavoin kulttuurisesti, mutta jotka puhuvat samaa kieltä.Lähettäjä 7: "Muistan ajat, jolloin lakiasiaintoimistoissa oli vain kourallinen ihmisiä, jotka puhuivat espanjaa", Dudovitz sanoi.Lähettäjä 8: "Nyt espanja ja englanti ovat vaihdettavissa keskenään.Lähettäjä 9: Tavoitteenamme on, että sama pätee myös tärkeimpiin aasialaisiin kieliin."Lähettäjä 10: Ennen laajennusta vain muutama NLS:n asianajaja puhui aasialaisia kieliä, sanoi asianajaja Rebecca Yee, jonka NLS palkkasi huhtikuussa 2002 suunnittelemaan ja johtamaan hanketta.Lähettäjä 11: "Nyt meillä on ihmisiä, jotka puhuvat kantonin kieltä, mandariinia, thaita, khmeriä (Kambodžasta), koreaa, vietnamia, japania ja tagalogia", Yee sanoi.Lähettäjä 12: Yksi 13:sta ohjelmaan palkatusta asianajajasta on Irene Mak, perheoikeuden asianajaja, joka puhuu kantonin kieltä, mandariinia ja thaita.Lähettäjä 13: Mak oli osakkaana yksityisessä lakiasiaintoimistossa ennen kuin hän siirtyi NLS:n palvelukseen kaksi vuotta sitten, ja hän ansaitsi jopa 20 000 dollaria vähemmän vuodessa työskennellessään perheväkivaltatapausten parissa.Lause 14: "Työ on tyydyttävämpää kuin raha", sanoi Mak, joka varttui Hongkongissa ja Thaimaassa ennen Yhdysvaltoihin tuloaan.Lause 15: "Voisin käyttää kielitaitoani ja halusin antaa takaisin aasialaiselle yhteisölle." Lause 16: NLS laajeni, kun Legal Services Corp.., liittovaltion virasto, joka rahoittaa maksuttomien oikeudellisten palvelujen tarjoajia koko maassa, vähensi apurahansaajien määrää Los Angelesin alueella viidestä kolmeen, Dudovitz sanoi.Lähettäjä 17: NLS voitti kilpailutetun apurahan Pasadenan, San Gabrielin ja Pomonan laaksojen oikeudellisten palvelujen ohjelmasta.Lähettäjä 18: Tämä kasvatti sen asiakaskunnan 16 000:sta noin 25 000:een, ja NLS avasi toimiston El Monteen.</w:t>
      </w:r>
    </w:p>
    <w:p>
      <w:r>
        <w:rPr>
          <w:b/>
        </w:rPr>
        <w:t xml:space="preserve">Tulos</w:t>
      </w:r>
    </w:p>
    <w:p>
      <w:r>
        <w:t xml:space="preserve">Mikä on NLS:n suurin este pyrkiessään tarjoamaan oikeudellisia palveluja Aasian köyhille väestöryhmille?</w:t>
      </w:r>
    </w:p>
    <w:p>
      <w:r>
        <w:rPr>
          <w:b/>
        </w:rPr>
        <w:t xml:space="preserve">Tulos</w:t>
      </w:r>
    </w:p>
    <w:p>
      <w:r>
        <w:t xml:space="preserve">Mikä kasvatti NLS:n asiakaskunnan 25 000 asiakkaaseen?</w:t>
      </w:r>
    </w:p>
    <w:p>
      <w:r>
        <w:rPr>
          <w:b/>
        </w:rPr>
        <w:t xml:space="preserve">Tulos</w:t>
      </w:r>
    </w:p>
    <w:p>
      <w:r>
        <w:t xml:space="preserve">Mikä on naapuruston oikeudellisten palvelujen kielellinen tavoite?</w:t>
      </w:r>
    </w:p>
    <w:p>
      <w:r>
        <w:rPr>
          <w:b/>
        </w:rPr>
        <w:t xml:space="preserve">Tulos</w:t>
      </w:r>
    </w:p>
    <w:p>
      <w:r>
        <w:t xml:space="preserve">Kuka on kasvanut Hongkongissa ja Thaimaassa ja puhuu kantonin kieltä, mandariinia ja thaimaata?</w:t>
      </w:r>
    </w:p>
    <w:p>
      <w:r>
        <w:rPr>
          <w:b/>
        </w:rPr>
        <w:t xml:space="preserve">Tulos</w:t>
      </w:r>
    </w:p>
    <w:p>
      <w:r>
        <w:t xml:space="preserve">Mitä Mak ajattelee tästä työstä muutenkin kuin rahan takia?</w:t>
      </w:r>
    </w:p>
    <w:p>
      <w:r>
        <w:rPr>
          <w:b/>
        </w:rPr>
        <w:t xml:space="preserve">Tulos</w:t>
      </w:r>
    </w:p>
    <w:p>
      <w:r>
        <w:t xml:space="preserve">Mikä on suurin este naapuruston oikeudellisille palveluille ja miksi?</w:t>
      </w:r>
    </w:p>
    <w:p>
      <w:r>
        <w:rPr>
          <w:b/>
        </w:rPr>
        <w:t xml:space="preserve">Esimerkki 0.34</w:t>
      </w:r>
    </w:p>
    <w:p>
      <w:r>
        <w:t xml:space="preserve">Kappale- Lähetys 1: On outoa, miten voi kirjoittaa iloisesti elämän onnellisemmista hetkistä, unohtaa asiat, jotka unohtaisi, muistamalla täysin asiat, jotka muistaisi, ja yhtäkkiä unohdettu nousee kostoksi raakalaismaisesti varomattomaan.Lähetys 2: Niin kävi, kun kirjoitin edellisen.Lähetys 3: Sydämeni kouristeli ja jätin tämän käsikirjoituksen kolmipäiväiselle riehumisretkelle.Lähetys 4: Ilmeisesti onnistuin siinä niin hyvin, että retki kesti puolitoista viikkoa.Lähettäjä 5: Ei hassummin kahdeksankymmentäkolmevuotiaalta, jopa sellaiselta, joka käy rejuvessa joka kuukausi.Lähettäjä 6: Ja jos voin kehuskella ja harhautua näin helposti, tämän ei kai tarvitse olla niin tuskallista, että ansaitsisin mielen pyyhkimisen, vai mitä?Lähettäjä 7: Ei. Jätin nämä muistiinpanot tulevalle itselleni, jotta pyyhkiminen tehtäisiin välittömästi, ajatellen, että Bernardo Flynnin pitäisi saada tällaisia palveluja silloin, kun hän niitä tarvitsee, vaikka tarve syntyisi kolmannella tunnilla keskiyön jälkeen.Lähetys 8: Mielensäpahoittajani ei ole yhtä ymmärtäväinen. lähetys 9: Hän sanoo, että olen henkisesti lapsi, johon vastaan: "Tietenkin. lähetys 10: Miksi muuten tulisin luoksesi?" lähetys 11: Tämä logiikka ei rauhoita häntä; hän sanoo, että minun on odotettava kolme viikkoa. lähetys 12: Kolme! lähetys 13: Sellainen on laki. lähetys 14: Sanon, etten välitä laista, vaan palvelusta, ja hänen pitäisi välittää rahasta. lähetys 15: Riittää.Lähettäjä 16: Kävin riehumassa, ja sen on täytynyt olla hyvä. lähetys 17: Toivon, että pyyhkiminen onnistuu yhtä hyvin Vega IV:llä viettämäni ajan kanssa kuin riehumiseni oli täällä viettämäni ajan kanssa. lähetys 18: Muistelen hämärästi kolmea vuoteessa asuvaa kumppania, jotka olivat luultavasti ihmisiä, ja yhtä, joka toivottavasti oli deliriumia. lähetys 19: En vastaa puhelimeen viikkoon riippumatta siitä, kenen kasvot siinä näkyvät. lähetys 20: Jatkan asian kiertämistä.</w:t>
      </w:r>
    </w:p>
    <w:p>
      <w:r>
        <w:rPr>
          <w:b/>
        </w:rPr>
        <w:t xml:space="preserve">Tulos</w:t>
      </w:r>
    </w:p>
    <w:p>
      <w:r>
        <w:t xml:space="preserve">Mitä tämä nainen teki?</w:t>
      </w:r>
    </w:p>
    <w:p>
      <w:r>
        <w:rPr>
          <w:b/>
        </w:rPr>
        <w:t xml:space="preserve">Tulos</w:t>
      </w:r>
    </w:p>
    <w:p>
      <w:r>
        <w:t xml:space="preserve">Kuinka kauan hänen oli odotettava?</w:t>
      </w:r>
    </w:p>
    <w:p>
      <w:r>
        <w:rPr>
          <w:b/>
        </w:rPr>
        <w:t xml:space="preserve">Tulos</w:t>
      </w:r>
    </w:p>
    <w:p>
      <w:r>
        <w:t xml:space="preserve">Missä hahmo oli?</w:t>
      </w:r>
    </w:p>
    <w:p>
      <w:r>
        <w:rPr>
          <w:b/>
        </w:rPr>
        <w:t xml:space="preserve">Tulos</w:t>
      </w:r>
    </w:p>
    <w:p>
      <w:r>
        <w:t xml:space="preserve">Mitä hän muisteli?</w:t>
      </w:r>
    </w:p>
    <w:p>
      <w:r>
        <w:rPr>
          <w:b/>
        </w:rPr>
        <w:t xml:space="preserve">Tulos</w:t>
      </w:r>
    </w:p>
    <w:p>
      <w:r>
        <w:t xml:space="preserve">Kuinka vanha hahmo on?</w:t>
      </w:r>
    </w:p>
    <w:p>
      <w:r>
        <w:rPr>
          <w:b/>
        </w:rPr>
        <w:t xml:space="preserve">Esimerkki 0.35</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w:t>
      </w:r>
    </w:p>
    <w:p>
      <w:r>
        <w:rPr>
          <w:b/>
        </w:rPr>
        <w:t xml:space="preserve">Tulos</w:t>
      </w:r>
    </w:p>
    <w:p>
      <w:r>
        <w:t xml:space="preserve">Ketä Derek seurasi luokkahuoneeseen huutaen apua?</w:t>
      </w:r>
    </w:p>
    <w:p>
      <w:r>
        <w:rPr>
          <w:b/>
        </w:rPr>
        <w:t xml:space="preserve">Tulos</w:t>
      </w:r>
    </w:p>
    <w:p>
      <w:r>
        <w:t xml:space="preserve">Soittiko Jenny poliisille ennen vai jälkeen sen, kun Derek juoksi luokkahuoneeseen turvaan?</w:t>
      </w:r>
    </w:p>
    <w:p>
      <w:r>
        <w:rPr>
          <w:b/>
        </w:rPr>
        <w:t xml:space="preserve">Tulos</w:t>
      </w:r>
    </w:p>
    <w:p>
      <w:r>
        <w:t xml:space="preserve">Kun Sandy ja Alexis tulivat luokkaan hakemaan apua, kuka tuli sisään seuraavaksi?</w:t>
      </w:r>
    </w:p>
    <w:p>
      <w:r>
        <w:rPr>
          <w:b/>
        </w:rPr>
        <w:t xml:space="preserve">Tulos</w:t>
      </w:r>
    </w:p>
    <w:p>
      <w:r>
        <w:t xml:space="preserve">Näkikö kukaan muu muukalainen?</w:t>
      </w:r>
    </w:p>
    <w:p>
      <w:r>
        <w:rPr>
          <w:b/>
        </w:rPr>
        <w:t xml:space="preserve">Tulos</w:t>
      </w:r>
    </w:p>
    <w:p>
      <w:r>
        <w:t xml:space="preserve">Pääsivätkö kaikki lapset sisälle?</w:t>
      </w:r>
    </w:p>
    <w:p>
      <w:r>
        <w:rPr>
          <w:b/>
        </w:rPr>
        <w:t xml:space="preserve">Tulos</w:t>
      </w:r>
    </w:p>
    <w:p>
      <w:r>
        <w:t xml:space="preserve">Missä Derek oli, kun muukalainen käveli hänen luokseen kivisokerikarkkien kanssa?</w:t>
      </w:r>
    </w:p>
    <w:p>
      <w:r>
        <w:rPr>
          <w:b/>
        </w:rPr>
        <w:t xml:space="preserve">Tulos</w:t>
      </w:r>
    </w:p>
    <w:p>
      <w:r>
        <w:t xml:space="preserve">Milloin tämä tapahtuma tapahtui?</w:t>
      </w:r>
    </w:p>
    <w:p>
      <w:r>
        <w:rPr>
          <w:b/>
        </w:rPr>
        <w:t xml:space="preserve">Tulos</w:t>
      </w:r>
    </w:p>
    <w:p>
      <w:r>
        <w:t xml:space="preserve">Mitä Sandy ja Alexis tekivät?</w:t>
      </w:r>
    </w:p>
    <w:p>
      <w:r>
        <w:rPr>
          <w:b/>
        </w:rPr>
        <w:t xml:space="preserve">Tulos</w:t>
      </w:r>
    </w:p>
    <w:p>
      <w:r>
        <w:t xml:space="preserve">Mitä tapahtui Derekille ja muukalaiselle?</w:t>
      </w:r>
    </w:p>
    <w:p>
      <w:r>
        <w:rPr>
          <w:b/>
        </w:rPr>
        <w:t xml:space="preserve">Tulos</w:t>
      </w:r>
    </w:p>
    <w:p>
      <w:r>
        <w:t xml:space="preserve">Ketkä kaksi henkilöä kertoivat rouva Mustardille koulussa sattuneesta tapauksesta tuntemattoman kanssa?</w:t>
      </w:r>
    </w:p>
    <w:p>
      <w:r>
        <w:rPr>
          <w:b/>
        </w:rPr>
        <w:t xml:space="preserve">Tulos</w:t>
      </w:r>
    </w:p>
    <w:p>
      <w:r>
        <w:t xml:space="preserve">Mikä oli sen tytön nimi, joka oli ilkeä Derekille?</w:t>
      </w:r>
    </w:p>
    <w:p>
      <w:r>
        <w:rPr>
          <w:b/>
        </w:rPr>
        <w:t xml:space="preserve">Tulos</w:t>
      </w:r>
    </w:p>
    <w:p>
      <w:r>
        <w:t xml:space="preserve">Mitä tuntematon tarjosi Derekille?</w:t>
      </w:r>
    </w:p>
    <w:p>
      <w:r>
        <w:rPr>
          <w:b/>
        </w:rPr>
        <w:t xml:space="preserve">Tulos</w:t>
      </w:r>
    </w:p>
    <w:p>
      <w:r>
        <w:t xml:space="preserve">Mitä mieltä ihmiset olivat Alexisin käytöksestä?</w:t>
      </w:r>
    </w:p>
    <w:p>
      <w:r>
        <w:rPr>
          <w:b/>
        </w:rPr>
        <w:t xml:space="preserve">Tulos</w:t>
      </w:r>
    </w:p>
    <w:p>
      <w:r>
        <w:t xml:space="preserve">Ovatko Sandy ja Alexis ystäviä, jotka pelaavat yhdessä?</w:t>
      </w:r>
    </w:p>
    <w:p>
      <w:r>
        <w:rPr>
          <w:b/>
        </w:rPr>
        <w:t xml:space="preserve">Tulos</w:t>
      </w:r>
    </w:p>
    <w:p>
      <w:r>
        <w:t xml:space="preserve">Miksi Derek oli surullinen?</w:t>
      </w:r>
    </w:p>
    <w:p>
      <w:r>
        <w:rPr>
          <w:b/>
        </w:rPr>
        <w:t xml:space="preserve">Tulos</w:t>
      </w:r>
    </w:p>
    <w:p>
      <w:r>
        <w:t xml:space="preserve">Kuka oli ilkeä Derekille?</w:t>
      </w:r>
    </w:p>
    <w:p>
      <w:r>
        <w:rPr>
          <w:b/>
        </w:rPr>
        <w:t xml:space="preserve">Tulos</w:t>
      </w:r>
    </w:p>
    <w:p>
      <w:r>
        <w:t xml:space="preserve">Miltä Derekistä tuntui?</w:t>
      </w:r>
    </w:p>
    <w:p>
      <w:r>
        <w:rPr>
          <w:b/>
        </w:rPr>
        <w:t xml:space="preserve">Tulos</w:t>
      </w:r>
    </w:p>
    <w:p>
      <w:r>
        <w:t xml:space="preserve">Mitä Sandy tunsi Derekistä?</w:t>
      </w:r>
    </w:p>
    <w:p>
      <w:r>
        <w:rPr>
          <w:b/>
        </w:rPr>
        <w:t xml:space="preserve">Tulos</w:t>
      </w:r>
    </w:p>
    <w:p>
      <w:r>
        <w:t xml:space="preserve">Kuka sanoi, että Derekillä oli paljon sokerikarkkeja autossaan?</w:t>
      </w:r>
    </w:p>
    <w:p>
      <w:r>
        <w:rPr>
          <w:b/>
        </w:rPr>
        <w:t xml:space="preserve">Esimerkki 0.36</w:t>
      </w:r>
    </w:p>
    <w:p>
      <w:r>
        <w:t xml:space="preserve">Kohta- Lähetys 1: Varapresidentti totesi, että hän soitti presidentille keskustellakseen CAP:n toimintasäännöistä.Lähetys 2: Hän muisteli, että CAP:n perustamisesta ei ollut mitään hyötyä, ellei lentäjillä ollut ohjeita siitä, oliko heillä lupa ampua, jos kone ei poikkea.Lähetys 3: Hän sanoi, että presidentti allekirjoitti tämän käsitteen.Lähetys 4: Presidentti sanoi, että hän muisti tällaisen keskustelun, ja että se muistutti häntä ajasta, jolloin hän oli ollut torjuntahävittäjälentäjänä.Lähetys 5. Presidentti painotti meille, että hän oli valtuuttanut ampumaan kaapattuja lentokoneita alas.Lähetys 6: Varapresidentin sotilasavustaja kertoi meille uskovansa, että varapresidentti puhui presidentille heti neuvotteluhuoneeseen astuttuaan, mutta hän ei kuullut, mitä he puhuivat.Lähetys 7: Rice, joka astui huoneeseen pian varapresidentin jälkeen ja istui hänen viereensä, muisti kuulleensa tämän ilmoittavan presidentille: "Sir, CAP:t ovat ylhäällä.Lähettäjä 8: "Sir, he haluavat tietää, mitä tehdä." Lähettäjä 9: Sitten hän muisti kuulleensa miehen sanovan: "Kyllä, sir." Lähettäjä 10: Hän uskoi, että tämä keskustelu käytiin muutama minuutti, ehkä viisi, sen jälkeen, kun he olivat astuneet neuvotteluhuoneeseen.Lähetys 11: Uskomme, että tämä puhelu olisi tapahtunut joskus ennen kello 10.10-10.15. Lähetys 12: Niistä lähteistä, jotka kertovat muista tuon aamun tärkeistä tapahtumista, ei löydy dokumentaarista näyttöä tästä puhelusta, mutta asiaankuuluvat lähteet ovat puutteellisia. Lähetys 13: Muut lähistöllä olevat muistiinpanoja tehneet henkilöt, kuten varapresidentin viereen istunut varapresidentin kabinettipäällikkö Scooter Libby ja Cheneyn rouva, eivät huomanneet presidentin ja varapresidentin välistä puhelua heti varapresidentin tultua neuvotteluhuoneeseen.Lähetys 14: Kello 10.02 suojassa olevat viestimet alkoivat saada salaiselta palvelulta raportteja Washingtoniin saapuvasta lentokoneesta - oletettavasti kaapatusta lentokoneesta - joka oli matkalla kohti Washingtonia.Lähetys 15: Kyseinen lentokone oli United 93.Lähetys 16: Salainen palvelu sai tämän tiedon suoraan FAA:lta.Lähetys 17: FAA on saattanut seurata United 93:n etenemistä näytöltä, joka näytti sen ennustetun reitin Washingtoniin, ei sen todellista tutkavastausta.Lähetys 18: Salainen palvelu luotti siis ennusteisiin eikä tiennyt, että kone oli jo pudonnut Pennsylvaniaan.</w:t>
      </w:r>
    </w:p>
    <w:p>
      <w:r>
        <w:rPr>
          <w:b/>
        </w:rPr>
        <w:t xml:space="preserve">Tulos</w:t>
      </w:r>
    </w:p>
    <w:p>
      <w:r>
        <w:t xml:space="preserve">Kuka allekirjoitti ajatuksen siitä, että lentäjille annetaan ohjeet siitä, ampuvatko he lentokoneet alas, jos ne eivät poikkea?</w:t>
      </w:r>
    </w:p>
    <w:p>
      <w:r>
        <w:rPr>
          <w:b/>
        </w:rPr>
        <w:t xml:space="preserve">Tulos</w:t>
      </w:r>
    </w:p>
    <w:p>
      <w:r>
        <w:t xml:space="preserve">Saiko salainen palvelu tietoja United 93 -lentokoneen todellisesta sijainnista tai ennustetusta sijainnista kello 10.02?</w:t>
      </w:r>
    </w:p>
    <w:p>
      <w:r>
        <w:rPr>
          <w:b/>
        </w:rPr>
        <w:t xml:space="preserve">Tulos</w:t>
      </w:r>
    </w:p>
    <w:p>
      <w:r>
        <w:t xml:space="preserve">Kuka esitti käsitteen, jonka mukaan YMP ei toimisi, ellei lentäjillä olisi ohjeita siitä, voivatko he ampua lentokonetta, jos se ei poikkea?</w:t>
      </w:r>
    </w:p>
    <w:p>
      <w:r>
        <w:rPr>
          <w:b/>
        </w:rPr>
        <w:t xml:space="preserve">Tulos</w:t>
      </w:r>
    </w:p>
    <w:p>
      <w:r>
        <w:t xml:space="preserve">Mitä Rice muisti kuulleensa presidentin ja varapresidentin keskustelusta?</w:t>
      </w:r>
    </w:p>
    <w:p>
      <w:r>
        <w:rPr>
          <w:b/>
        </w:rPr>
        <w:t xml:space="preserve">Tulos</w:t>
      </w:r>
    </w:p>
    <w:p>
      <w:r>
        <w:t xml:space="preserve">Kuka sanoi, että presidentti on hyväksynyt CAP:n toimintasäännöt?</w:t>
      </w:r>
    </w:p>
    <w:p>
      <w:r>
        <w:rPr>
          <w:b/>
        </w:rPr>
        <w:t xml:space="preserve">Tulos</w:t>
      </w:r>
    </w:p>
    <w:p>
      <w:r>
        <w:t xml:space="preserve">Kenen Rice muisti kuulleensa sanovan "Yes,sir" presidentille?</w:t>
      </w:r>
    </w:p>
    <w:p>
      <w:r>
        <w:rPr>
          <w:b/>
        </w:rPr>
        <w:t xml:space="preserve">Tulos</w:t>
      </w:r>
    </w:p>
    <w:p>
      <w:r>
        <w:t xml:space="preserve">Mikä oli sen henkilön nimi, joka kuuli "Yes Sir", kun hän oli kokoushuoneessa?</w:t>
      </w:r>
    </w:p>
    <w:p>
      <w:r>
        <w:rPr>
          <w:b/>
        </w:rPr>
        <w:t xml:space="preserve">Tulos</w:t>
      </w:r>
    </w:p>
    <w:p>
      <w:r>
        <w:t xml:space="preserve">Mitä presidentti ja varapresidentti keskustelivat varapresidentin muistin mukaan?</w:t>
      </w:r>
    </w:p>
    <w:p>
      <w:r>
        <w:rPr>
          <w:b/>
        </w:rPr>
        <w:t xml:space="preserve">Tulos</w:t>
      </w:r>
    </w:p>
    <w:p>
      <w:r>
        <w:t xml:space="preserve">Mitä tietoja salainen palvelu sai suoraan FAA:lta?</w:t>
      </w:r>
    </w:p>
    <w:p>
      <w:r>
        <w:rPr>
          <w:b/>
        </w:rPr>
        <w:t xml:space="preserve">Tulos</w:t>
      </w:r>
    </w:p>
    <w:p>
      <w:r>
        <w:t xml:space="preserve">Minne United 93 oli oletettavasti matkalla?</w:t>
      </w:r>
    </w:p>
    <w:p>
      <w:r>
        <w:rPr>
          <w:b/>
        </w:rPr>
        <w:t xml:space="preserve">Tulos</w:t>
      </w:r>
    </w:p>
    <w:p>
      <w:r>
        <w:t xml:space="preserve">Kuka allekirjoitti sen jälkeen, kun varapresidentti ehdotti, että CAP:n perustamisesta ei ole hyötyä, jos lentäjillä ei ole selkeitä ohjeita, jos kone ei poikkea?</w:t>
      </w:r>
    </w:p>
    <w:p>
      <w:r>
        <w:rPr>
          <w:b/>
        </w:rPr>
        <w:t xml:space="preserve">Tulos</w:t>
      </w:r>
    </w:p>
    <w:p>
      <w:r>
        <w:t xml:space="preserve">Mitä kaapattuja lentokoneita lentäjät saivat ampua alas CAP:n alaisuudessa?</w:t>
      </w:r>
    </w:p>
    <w:p>
      <w:r>
        <w:rPr>
          <w:b/>
        </w:rPr>
        <w:t xml:space="preserve">Tulos</w:t>
      </w:r>
    </w:p>
    <w:p>
      <w:r>
        <w:t xml:space="preserve">Miksi salaisen palvelun tiedot United 93:sta olivat virheellisiä?</w:t>
      </w:r>
    </w:p>
    <w:p>
      <w:r>
        <w:rPr>
          <w:b/>
        </w:rPr>
        <w:t xml:space="preserve">Tulos</w:t>
      </w:r>
    </w:p>
    <w:p>
      <w:r>
        <w:t xml:space="preserve">Mihin aikaan United 93 -lentokone oli jo pudonnut Pennsylvaniaan?</w:t>
      </w:r>
    </w:p>
    <w:p>
      <w:r>
        <w:rPr>
          <w:b/>
        </w:rPr>
        <w:t xml:space="preserve">Tulos</w:t>
      </w:r>
    </w:p>
    <w:p>
      <w:r>
        <w:t xml:space="preserve">Kuuliko Rice, että varapresidentti oli samaa vai eri mieltä presidentin kanssa?</w:t>
      </w:r>
    </w:p>
    <w:p>
      <w:r>
        <w:rPr>
          <w:b/>
        </w:rPr>
        <w:t xml:space="preserve">Tulos</w:t>
      </w:r>
    </w:p>
    <w:p>
      <w:r>
        <w:t xml:space="preserve">Mihin aikaan suunnilleen presidentti antoi varapresidentille YMP:n toimintasäännöt?</w:t>
      </w:r>
    </w:p>
    <w:p>
      <w:r>
        <w:rPr>
          <w:b/>
        </w:rPr>
        <w:t xml:space="preserve">Tulos</w:t>
      </w:r>
    </w:p>
    <w:p>
      <w:r>
        <w:t xml:space="preserve">Minkä viraston ennusteisiin salainen palvelu luotti, kun se ei tiennyt, että United 93 oli jo pudonnut Pennsylvaniassa?</w:t>
      </w:r>
    </w:p>
    <w:p>
      <w:r>
        <w:rPr>
          <w:b/>
        </w:rPr>
        <w:t xml:space="preserve">Esimerkki 0.37</w:t>
      </w:r>
    </w:p>
    <w:p>
      <w:r>
        <w:t xml:space="preserve">Kohta- Lähetys 1: Kaapparit hyökkäsivät kello 9.28.Lähetys 2: United 93 laski yhtäkkiä 700 jalkaa 35 000 jalan korkeudessa itäisen Ohion yläpuolella.Lähetys 3: Yksitoista sekuntia laskeutumisen jälkeen FAA:n lennonjohtokeskus Clevelandissa vastaanotti ensimmäisen kahdesta radiolähetyksestä.Lähetys 4: Ensimmäisen lähetyksen aikana kapteenin tai ensimmäisen upseerin kuultiin huutavan "Mayday" (hätäkutsu) ohjaamossa käytävän fyysisen kamppailun äänien keskellä.Lähetys 5: Toinen radiolähetys 35 sekuntia myöhemmin osoitti, että kamppailu jatkui.Lähetys 6: Kapteenin tai perämiehen kuultiin huutavan: "Hei, häipykää täältä, häipykää täältä, häipykää täältä." Lähetys 7: Syyskuun 11. päivän aamuna United 93-33:ssa oli neljän kaapparin lisäksi vain 37 matkustajaa.Lähetys 8: Tämä oli vähemmän kuin normaalisti tiistaiaamuisin kesällä 2001.Lähetys 9: Ei ole kuitenkaan todisteita siitä, että kaappaajat olisivat manipuloineet matkustajamääriä tai ostaneet lisäpaikkoja helpottaakseen toimintaansa.Lähetys 10: Terroristit, jotka kaappasivat kolme muuta kaupallista lentoa syyskuun 11. päivänä, toimivat viiden miehen ryhmissä.Lähetys 11: He aloittivat ohjaamon valtauksen 30 minuutin kuluessa noususta.Lähettäjä 12: Lennolla 93 haltuunotto tapahtui kuitenkin 46 minuuttia nousun jälkeen, ja kaappareita oli vain neljä.Lähettäjä 13: Mohamed al Kahtani, jonka oli todennäköisesti tarkoitus täydentää tämän lennon ryhmää, ei ollut päässyt maahan Floridan Orlandon kansainvälisellä lentokentällä elokuussa, kun epäilyttävä maahantulotarkastaja oli kieltäytynyt päästämästä häntä maahan.Lähettäjä 14: Koska useat Unitedin 93 matkustajat kuvailivat, että lentokoneessa oli kolme kaapparia eikä neljä, jotkut ovat pohtineet sitä, oliko yksi kaappareista pystynyt käyttämään ohjaamossa hyppypaikkaa lennon alusta alkaen.Lähettäjä 15: FAA:n säännöt sallivat tämän istuimen käytön dokumentoiduille ja hyväksytyille henkilöille, yleensä lentoyhtiön tai FAA:n henkilökunnalle.Lähettäjä 16: Emme ole löytäneet todisteita siitä, että yksi kaappareista tai kukaan muukaan olisi istunut tällä lennolla tällä istuimella.Lähettäjä 17: Kaikille kaappareille oli varattu istumapaikka ensimmäisessä luokassa, ja he näyttävät käyttäneen niitä.Lähettäjä 18: Mielestämme on todennäköisempää, että Jarrah, joka oli heidän ryhmänsä tärkein lentäjän koulutuksen saanut jäsen, pysyi istumassa ja huomaamattomana, kunnes ohjaamo oli vallattu; ja kun hän oli sisällä, hän ei olisi näkynyt matkustajille.</w:t>
      </w:r>
    </w:p>
    <w:p>
      <w:r>
        <w:rPr>
          <w:b/>
        </w:rPr>
        <w:t xml:space="preserve">Tulos</w:t>
      </w:r>
    </w:p>
    <w:p>
      <w:r>
        <w:t xml:space="preserve">Kuinka monta lähetystä lennolta 93 lähetettiin tuon tapahtuman aikana?</w:t>
      </w:r>
    </w:p>
    <w:p>
      <w:r>
        <w:rPr>
          <w:b/>
        </w:rPr>
        <w:t xml:space="preserve">Tulos</w:t>
      </w:r>
    </w:p>
    <w:p>
      <w:r>
        <w:t xml:space="preserve">Kuinka monta miestä kaappariryhmästä puuttui?</w:t>
      </w:r>
    </w:p>
    <w:p>
      <w:r>
        <w:rPr>
          <w:b/>
        </w:rPr>
        <w:t xml:space="preserve">Tulos</w:t>
      </w:r>
    </w:p>
    <w:p>
      <w:r>
        <w:t xml:space="preserve">Jotkut ilmoittivat vain kolmesta kaapparista, voisiko tämä johtua myös tästä?</w:t>
      </w:r>
    </w:p>
    <w:p>
      <w:r>
        <w:rPr>
          <w:b/>
        </w:rPr>
        <w:t xml:space="preserve">Tulos</w:t>
      </w:r>
    </w:p>
    <w:p>
      <w:r>
        <w:t xml:space="preserve">Olisiko 26 matkustajaa ollut normaalia vähemmän tiistaiaamun lennolla kesällä 2001?</w:t>
      </w:r>
    </w:p>
    <w:p>
      <w:r>
        <w:rPr>
          <w:b/>
        </w:rPr>
        <w:t xml:space="preserve">Tulos</w:t>
      </w:r>
    </w:p>
    <w:p>
      <w:r>
        <w:t xml:space="preserve">Tapahtuiko hyökkäys United 93:een aikaisemmin vai myöhemmin kuin muut hyökkäykset suhteessa lentoonlähtöön?</w:t>
      </w:r>
    </w:p>
    <w:p>
      <w:r>
        <w:rPr>
          <w:b/>
        </w:rPr>
        <w:t xml:space="preserve">Tulos</w:t>
      </w:r>
    </w:p>
    <w:p>
      <w:r>
        <w:t xml:space="preserve">Odottiko FAA kahta radiolähetystä, jotka he saivat tästä lentokoneesta?</w:t>
      </w:r>
    </w:p>
    <w:p>
      <w:r>
        <w:rPr>
          <w:b/>
        </w:rPr>
        <w:t xml:space="preserve">Tulos</w:t>
      </w:r>
    </w:p>
    <w:p>
      <w:r>
        <w:t xml:space="preserve">Missä ja milloin tapahtui ensimmäinen 9/11-isku?</w:t>
      </w:r>
    </w:p>
    <w:p>
      <w:r>
        <w:rPr>
          <w:b/>
        </w:rPr>
        <w:t xml:space="preserve">Tulos</w:t>
      </w:r>
    </w:p>
    <w:p>
      <w:r>
        <w:t xml:space="preserve">Mitä istuinta voivat käyttää vain dokumentoidut ja hyväksytyt henkilöt?</w:t>
      </w:r>
    </w:p>
    <w:p>
      <w:r>
        <w:rPr>
          <w:b/>
        </w:rPr>
        <w:t xml:space="preserve">Tulos</w:t>
      </w:r>
    </w:p>
    <w:p>
      <w:r>
        <w:t xml:space="preserve">Mitä kolme eroa on Unitedin lennon 93 tuhoamisen ja muiden samana päivänä tapahtuneiden tapausten välillä?</w:t>
      </w:r>
    </w:p>
    <w:p>
      <w:r>
        <w:rPr>
          <w:b/>
        </w:rPr>
        <w:t xml:space="preserve">Esimerkki 0.38</w:t>
      </w:r>
    </w:p>
    <w:p>
      <w:r>
        <w:t xml:space="preserve">Kappale- Lähetys 1: Bushin hallinto kohtasi välittömästi dilemmat, jotka johtuivat niistä erilaisista tavoitteista, joita Yhdysvallat yritti saavuttaa suhteessaan Pakistaniin.Lähetys 2: Helmikuussa 2001 presidentti Bush kirjoitti kenraali Musharrafille useista asioista.Lähetys 3: Hän korosti, että Bin Ladin ja al-Qaida olivat "suora uhka Yhdysvalloille ja sen eduille, johon on puututtava." Lähetys 4: Hän kehotti Musharrafia käyttämään vaikutusvaltaansa Talebaniin Bin Ladinin ja al-Qaidan suhteen. Lähetys 5: Powell ja Armitage tarkastelivat mahdollisuutta hankkia lisää porkkanoita, joita heittelehtimällä voitaisiin saada Pakistanin eteen.Lähetys 6: Ottaen huomioon Capitol Hillin yleisesti kielteisen Pakistanin näkemyksen, ajatus pakotteiden poistamisesta saattoi tuntua kaukaa haetulta, mutta ei ehkä sen enempää kuin ajatus siitä, että Musharraf saataisiin taivuteltua vastustamaan islamistien vastustusta omassa hallituksessaan ja kansassaan.Lähetys 7: Kesäkuun 18. päivänä Rice tapasi vierailevan pakistanilaisen ulkoministerin Abdul Sattarin.Lähetys 8: Rice kertoi, että hän "todella antoi miehelle selkään" al-Qaidasta.Lähettäjä 9: Muut todisteet tukevat hänen kertomustaan.Lähettäjä 10: Mutta kun hän moitti Sattaria, Rice muisteli ajatelleensa, että pakistanilainen diplomaatti näytti kuulleen kaiken tämän jo aiemmin.Lähettäjä 11: Sattar kehotti Yhdysvaltain johtavia poliittisia päättäjiä sitoutumaan Talebaniin ja väitti, että tällainen menettely veisi aikaa, mutta tuottaisi tuloksia.Lähettäjä 12: Kesäkuun lopulla varapresidentit sopivat tarkistavansa Yhdysvaltain tavoitteita.Lähettäjä 13: Clarke kehotti Hadleyta irrottamaan kaikki muut kysymykset Yhdysvaltain ja Pakistanin välisistä suhteista.Pakistanin suhteet ja keskittyä vain vaatimaan Pakistania toimimaan tarmokkaasti terrorismia vastaan - painostamaan pakistanilaisia tekemään ennen al-Qaidan hyökkäystä sen, mitä Washington vaatisi heidän tekevän sen jälkeen.Lähettäjä 14: Hän oli esittänyt samanlaisia pyyntöjä Clintonin hallinnossa; hän ei onnistunut siinä Ricen kanssa sen paremmin kuin Bergerin kanssa.Lähettäjä 15: Elokuun 4. päivänä presidentti Bush kirjoitti presidentti Musharrafille pyytäen tältä tukea terrorismin torjunnassa ja kehottaakseen Pakistania toimimaan aktiivisesti al-Qaidaa vastaan.Lähettäjä 16: Uusi hallinto oli jälleen ilmaissut huolensa, aivan kuten edeltäjänsä oli tehnyt, mutta se etsi edelleen uusia kannustimia diplomaattisten mahdollisuuksien avaamiseksi. lähettäjä 17: Pakistan puolestaan oli tehnyt vain vähän. lähettäjä 18: Apulaisulkoministeri Christina Rocca kuvasi hallinnon suunnitelmaa tämän tukkeutuneen tilanteen purkamiseksi siirtymiseksi "puolikkaasta sitoutumisesta" "tehostettuun sitoutumiseen".</w:t>
      </w:r>
    </w:p>
    <w:p>
      <w:r>
        <w:rPr>
          <w:b/>
        </w:rPr>
        <w:t xml:space="preserve">Tulos</w:t>
      </w:r>
    </w:p>
    <w:p>
      <w:r>
        <w:t xml:space="preserve">Kuka harkitsi Pakistanin vastaisten pakotteiden poistamista?</w:t>
      </w:r>
    </w:p>
    <w:p>
      <w:r>
        <w:rPr>
          <w:b/>
        </w:rPr>
        <w:t xml:space="preserve">Tulos</w:t>
      </w:r>
    </w:p>
    <w:p>
      <w:r>
        <w:t xml:space="preserve">Milloin Hadleytä oli kehotettu irrottamaan kaikki muut Yhdysvaltojen ja Pakistanin suhteisiin liittyvät kysymykset ja keskittymään vain vaatimaan, että Pakistanin on toimittava tarmokkaasti terrorismia vastaan?</w:t>
      </w:r>
    </w:p>
    <w:p>
      <w:r>
        <w:rPr>
          <w:b/>
        </w:rPr>
        <w:t xml:space="preserve">Tulos</w:t>
      </w:r>
    </w:p>
    <w:p>
      <w:r>
        <w:t xml:space="preserve">Mistä presidentti Bush kirjoitti kenraali Musharrafille helmikuussa 2001?</w:t>
      </w:r>
    </w:p>
    <w:p>
      <w:r>
        <w:rPr>
          <w:b/>
        </w:rPr>
        <w:t xml:space="preserve">Tulos</w:t>
      </w:r>
    </w:p>
    <w:p>
      <w:r>
        <w:t xml:space="preserve">Abdul Sattar tapasi Ricen koskien mitä järjestöä?</w:t>
      </w:r>
    </w:p>
    <w:p>
      <w:r>
        <w:rPr>
          <w:b/>
        </w:rPr>
        <w:t xml:space="preserve">Tulos</w:t>
      </w:r>
    </w:p>
    <w:p>
      <w:r>
        <w:t xml:space="preserve">Mitä Pakistan oli tehnyt 4. elokuuta mennessä terrorismin torjumiseksi?</w:t>
      </w:r>
    </w:p>
    <w:p>
      <w:r>
        <w:rPr>
          <w:b/>
        </w:rPr>
        <w:t xml:space="preserve">Tulos</w:t>
      </w:r>
    </w:p>
    <w:p>
      <w:r>
        <w:t xml:space="preserve">Milloin Rice tajusi, että hänen valituksensa eivät olleet Sattarille uusia?</w:t>
      </w:r>
    </w:p>
    <w:p>
      <w:r>
        <w:rPr>
          <w:b/>
        </w:rPr>
        <w:t xml:space="preserve">Tulos</w:t>
      </w:r>
    </w:p>
    <w:p>
      <w:r>
        <w:t xml:space="preserve">Milloin presidentti Bush kirjoitti presidentti Musharrafille ilmaistakseen huolensa?</w:t>
      </w:r>
    </w:p>
    <w:p>
      <w:r>
        <w:rPr>
          <w:b/>
        </w:rPr>
        <w:t xml:space="preserve">Tulos</w:t>
      </w:r>
    </w:p>
    <w:p>
      <w:r>
        <w:t xml:space="preserve">Mitä porkkanoita Powell ja Armitage heiluttelivat Pakistanin edessä?</w:t>
      </w:r>
    </w:p>
    <w:p>
      <w:r>
        <w:rPr>
          <w:b/>
        </w:rPr>
        <w:t xml:space="preserve">Tulos</w:t>
      </w:r>
    </w:p>
    <w:p>
      <w:r>
        <w:t xml:space="preserve">Minkä maan kanssa Bushin hallinto yritti tehdä yhteistyötä?</w:t>
      </w:r>
    </w:p>
    <w:p>
      <w:r>
        <w:rPr>
          <w:b/>
        </w:rPr>
        <w:t xml:space="preserve">Tulos</w:t>
      </w:r>
    </w:p>
    <w:p>
      <w:r>
        <w:t xml:space="preserve">Mitkä hallitukset kehottivat Clarkia pyytämään Pakistania vain aktiiviseen toimintaan terroristejaan vastaan?</w:t>
      </w:r>
    </w:p>
    <w:p>
      <w:r>
        <w:rPr>
          <w:b/>
        </w:rPr>
        <w:t xml:space="preserve">Tulos</w:t>
      </w:r>
    </w:p>
    <w:p>
      <w:r>
        <w:t xml:space="preserve">Mitä tuloksia saatiin, kun Bushin edeltäjä ilmoitti huolensa Pakistanin hallitukselle?</w:t>
      </w:r>
    </w:p>
    <w:p>
      <w:r>
        <w:rPr>
          <w:b/>
        </w:rPr>
        <w:t xml:space="preserve">Tulos</w:t>
      </w:r>
    </w:p>
    <w:p>
      <w:r>
        <w:t xml:space="preserve">Milloin Bush pyysi Musharrafia käyttämään vaikutusvaltaansa Talebaniin?</w:t>
      </w:r>
    </w:p>
    <w:p>
      <w:r>
        <w:rPr>
          <w:b/>
        </w:rPr>
        <w:t xml:space="preserve">Tulos</w:t>
      </w:r>
    </w:p>
    <w:p>
      <w:r>
        <w:t xml:space="preserve">Minkä ajanjakson tiedot kattavat?</w:t>
      </w:r>
    </w:p>
    <w:p>
      <w:r>
        <w:rPr>
          <w:b/>
        </w:rPr>
        <w:t xml:space="preserve">Esimerkki 0.39</w:t>
      </w:r>
    </w:p>
    <w:p>
      <w:r>
        <w:t xml:space="preserve">Kappale- Lähetys 1: Dirk Diggler syntyi Steven Samuel Adamsina 15. huhtikuuta 1961 Saint Paulin ulkopuolella Minnesotassa.Lähetys 2: Hänen vanhempansa olivat rakennustyöläinen ja putiikin omistaja, jotka kävivät kirkossa joka sunnuntai ja uskoivat Jumalaan.Lähetys 3: Etsimällä uraa miesmallina Diggler jätti koulun kesken 16-vuotiaana ja lähti kotoa.Lähetys 4: Jack Horner löysi hänet falafel-kioskilta.Lähettäjä 5: Diggler tapasi ystävänsä , Reed Rothchildin , Hornerin kautta vuonna 1979 työskennellessään elokuvan parissa .Lähettäjä 6: Horner esitteli Digglerin hitaasti bisnekseen , kunnes hänestä tuli alalla huomattava .Lähettäjä 7: Diggleristä tuli näkyvä malli ja hän alkoi esiintyä pornofilmeissä , minkä jälkeen hänen uransa lähti nousuun .Lähettäjä 8: Hänellä oli kriittisiä ja kassahittejä , jotka johtivat hänet tähteyteen .Lähettäjä 9: Hitit ja julkisuus johtivat maineeseen ja rahaan, mikä johti Digglerin huumeiden maailmaan .Lähettäjä 10: Digglerin tienaamalla rahamäärällä hän pystyi tukemaan sekä hänen että Rothchildin riippuvuuksia .Lähettäjä 11: Huumeet aiheuttivat lopulta eron Digglerin ja Hornerin välille, koska Digglerillä oli ongelmia hänen esiintymisensä kanssa kuvauspaikalla .Lähettäjä 12: Eroamisen jälkeen Diggler yritti tehdä elokuvan itse, mutta elokuvaa ei koskaan saatu valmiiksi .Lähettäjä 13: Sitten hän yritti musiikkiuraa, joka myös onnistui, mutta johti hänet syvemmälle huumeisiin, koska hän tienasi niin paljon rahaa .Lähettäjä 14: Sitten hän näytteli tv-sarjassa, joka oli epäonnistunut sekä kriitikoiden että kaupallisesti .Lähettäjä 15: Epäonnistuttuaan ja ilman työtä Diggler palasi pornoteollisuuteen ottamalla rooleja pienen budjetin homoseksuaalisissa elokuvissa tukeakseen tapaansa .</w:t>
      </w:r>
    </w:p>
    <w:p>
      <w:r>
        <w:rPr>
          <w:b/>
        </w:rPr>
        <w:t xml:space="preserve">Tulos</w:t>
      </w:r>
    </w:p>
    <w:p>
      <w:r>
        <w:t xml:space="preserve">Kenen kanssa Reed Rothchild oli ystävä ennen kuin tapasi Digglerin?</w:t>
      </w:r>
    </w:p>
    <w:p>
      <w:r>
        <w:rPr>
          <w:b/>
        </w:rPr>
        <w:t xml:space="preserve">Tulos</w:t>
      </w:r>
    </w:p>
    <w:p>
      <w:r>
        <w:t xml:space="preserve">Mikä on saanut Digglerin epäonnistumaan unelmassaan?</w:t>
      </w:r>
    </w:p>
    <w:p>
      <w:r>
        <w:rPr>
          <w:b/>
        </w:rPr>
        <w:t xml:space="preserve">Tulos</w:t>
      </w:r>
    </w:p>
    <w:p>
      <w:r>
        <w:t xml:space="preserve">Millä aloilla Steven työskenteli 16-vuotiaana?</w:t>
      </w:r>
    </w:p>
    <w:p>
      <w:r>
        <w:rPr>
          <w:b/>
        </w:rPr>
        <w:t xml:space="preserve">Tulos</w:t>
      </w:r>
    </w:p>
    <w:p>
      <w:r>
        <w:t xml:space="preserve">Oliko Dirkillä menestyksekkäitä pyrkimyksiä elokuvan ja musiikin parissa?</w:t>
      </w:r>
    </w:p>
    <w:p>
      <w:r>
        <w:rPr>
          <w:b/>
        </w:rPr>
        <w:t xml:space="preserve">Tulos</w:t>
      </w:r>
    </w:p>
    <w:p>
      <w:r>
        <w:t xml:space="preserve">Minä vuonna Dirk jätti koulun kesken ja lähti kotoa?</w:t>
      </w:r>
    </w:p>
    <w:p>
      <w:r>
        <w:rPr>
          <w:b/>
        </w:rPr>
        <w:t xml:space="preserve">Tulos</w:t>
      </w:r>
    </w:p>
    <w:p>
      <w:r>
        <w:t xml:space="preserve">Minä vuonna Steven lopetti koulunkäynnin?</w:t>
      </w:r>
    </w:p>
    <w:p>
      <w:r>
        <w:rPr>
          <w:b/>
        </w:rPr>
        <w:t xml:space="preserve">Tulos</w:t>
      </w:r>
    </w:p>
    <w:p>
      <w:r>
        <w:t xml:space="preserve">Kuka teki Dirk Diggleristä huomattavan mallin alalla?</w:t>
      </w:r>
    </w:p>
    <w:p>
      <w:r>
        <w:rPr>
          <w:b/>
        </w:rPr>
        <w:t xml:space="preserve">Tulos</w:t>
      </w:r>
    </w:p>
    <w:p>
      <w:r>
        <w:t xml:space="preserve">Horner tutustutti Digglerin elokuva-alaan, ja Dirkin ura lähti lentoon, kun hän teki mitä elokuvia?</w:t>
      </w:r>
    </w:p>
    <w:p>
      <w:r>
        <w:rPr>
          <w:b/>
        </w:rPr>
        <w:t xml:space="preserve">Tulos</w:t>
      </w:r>
    </w:p>
    <w:p>
      <w:r>
        <w:t xml:space="preserve">Mikä johti Digglerin huumeriippuvuuteen?</w:t>
      </w:r>
    </w:p>
    <w:p>
      <w:r>
        <w:rPr>
          <w:b/>
        </w:rPr>
        <w:t xml:space="preserve">Tulos</w:t>
      </w:r>
    </w:p>
    <w:p>
      <w:r>
        <w:t xml:space="preserve">Digglerin ero kenen kanssa sai hänet yrittämään omaa elokuvaa?</w:t>
      </w:r>
    </w:p>
    <w:p>
      <w:r>
        <w:rPr>
          <w:b/>
        </w:rPr>
        <w:t xml:space="preserve">Tulos</w:t>
      </w:r>
    </w:p>
    <w:p>
      <w:r>
        <w:t xml:space="preserve">Dirk jätti koulun kesken 16-vuotiaana ja lähti Saint Paulista, Minnesotasta, etsimään mitä?</w:t>
      </w:r>
    </w:p>
    <w:p>
      <w:r>
        <w:rPr>
          <w:b/>
        </w:rPr>
        <w:t xml:space="preserve">Tulos</w:t>
      </w:r>
    </w:p>
    <w:p>
      <w:r>
        <w:t xml:space="preserve">Mitä Dirk Digglerin äiti teki työkseen?</w:t>
      </w:r>
    </w:p>
    <w:p>
      <w:r>
        <w:rPr>
          <w:b/>
        </w:rPr>
        <w:t xml:space="preserve">Tulos</w:t>
      </w:r>
    </w:p>
    <w:p>
      <w:r>
        <w:t xml:space="preserve">Kuinka vanha Dirk oli, kun hän tapasi ystävänsä Reedin?</w:t>
      </w:r>
    </w:p>
    <w:p>
      <w:r>
        <w:rPr>
          <w:b/>
        </w:rPr>
        <w:t xml:space="preserve">Tulos</w:t>
      </w:r>
    </w:p>
    <w:p>
      <w:r>
        <w:t xml:space="preserve">Minä vuonna Diggler lopetti koulunkäynnin?</w:t>
      </w:r>
    </w:p>
    <w:p>
      <w:r>
        <w:rPr>
          <w:b/>
        </w:rPr>
        <w:t xml:space="preserve">Tulos</w:t>
      </w:r>
    </w:p>
    <w:p>
      <w:r>
        <w:t xml:space="preserve">Minkä riippuvuuden Diggler ja Rothchild jakoivat?</w:t>
      </w:r>
    </w:p>
    <w:p>
      <w:r>
        <w:rPr>
          <w:b/>
        </w:rPr>
        <w:t xml:space="preserve">Tulos</w:t>
      </w:r>
    </w:p>
    <w:p>
      <w:r>
        <w:t xml:space="preserve">Minkä uran Diggler teki ja mistä tuli kuuluisa?</w:t>
      </w:r>
    </w:p>
    <w:p>
      <w:r>
        <w:rPr>
          <w:b/>
        </w:rPr>
        <w:t xml:space="preserve">Tulos</w:t>
      </w:r>
    </w:p>
    <w:p>
      <w:r>
        <w:t xml:space="preserve">Oliko Dirkillä menestyksekkäitä pyrkimyksiä musiikin ja television parissa?</w:t>
      </w:r>
    </w:p>
    <w:p>
      <w:r>
        <w:rPr>
          <w:b/>
        </w:rPr>
        <w:t xml:space="preserve">Tulos</w:t>
      </w:r>
    </w:p>
    <w:p>
      <w:r>
        <w:t xml:space="preserve">Minkälaisissa elokuvissa Jack Horner aloitti esiintymisen ennen kuin hänestä tuli kassatähti?</w:t>
      </w:r>
    </w:p>
    <w:p>
      <w:r>
        <w:rPr>
          <w:b/>
        </w:rPr>
        <w:t xml:space="preserve">Tulos</w:t>
      </w:r>
    </w:p>
    <w:p>
      <w:r>
        <w:t xml:space="preserve">Esiintyikö Reedin ystävä homoseksuaalisissa elokuvissa?</w:t>
      </w:r>
    </w:p>
    <w:p>
      <w:r>
        <w:rPr>
          <w:b/>
        </w:rPr>
        <w:t xml:space="preserve">Tulos</w:t>
      </w:r>
    </w:p>
    <w:p>
      <w:r>
        <w:t xml:space="preserve">Mikä oli Stevenin isän työ?</w:t>
      </w:r>
    </w:p>
    <w:p>
      <w:r>
        <w:rPr>
          <w:b/>
        </w:rPr>
        <w:t xml:space="preserve">Tulos</w:t>
      </w:r>
    </w:p>
    <w:p>
      <w:r>
        <w:t xml:space="preserve">Mikä sai Digglerin käyttämään huumeita?</w:t>
      </w:r>
    </w:p>
    <w:p>
      <w:r>
        <w:rPr>
          <w:b/>
        </w:rPr>
        <w:t xml:space="preserve">Tulos</w:t>
      </w:r>
    </w:p>
    <w:p>
      <w:r>
        <w:t xml:space="preserve">Oliko Dirkillä menestyksekkäitä pyrkimyksiä elokuvissa ja televisiossa?</w:t>
      </w:r>
    </w:p>
    <w:p>
      <w:r>
        <w:rPr>
          <w:b/>
        </w:rPr>
        <w:t xml:space="preserve">Tulos</w:t>
      </w:r>
    </w:p>
    <w:p>
      <w:r>
        <w:t xml:space="preserve">Kenet Jack Horner löysi miesmalliksi?</w:t>
      </w:r>
    </w:p>
    <w:p>
      <w:r>
        <w:rPr>
          <w:b/>
        </w:rPr>
        <w:t xml:space="preserve">Tulos</w:t>
      </w:r>
    </w:p>
    <w:p>
      <w:r>
        <w:t xml:space="preserve">Minkä ikäisenä Steven Samuel Adams lopetti koulunkäynnin?</w:t>
      </w:r>
    </w:p>
    <w:p>
      <w:r>
        <w:rPr>
          <w:b/>
        </w:rPr>
        <w:t xml:space="preserve">Tulos</w:t>
      </w:r>
    </w:p>
    <w:p>
      <w:r>
        <w:t xml:space="preserve">Mikä aiheutti sen, että Diggler ei menestynyt yhtä hyvin?</w:t>
      </w:r>
    </w:p>
    <w:p>
      <w:r>
        <w:rPr>
          <w:b/>
        </w:rPr>
        <w:t xml:space="preserve">Tulos</w:t>
      </w:r>
    </w:p>
    <w:p>
      <w:r>
        <w:t xml:space="preserve">Mitä uutta urapolkua Diggler kokeili epäonnistuneen elokuvayrityksen jälkeen?</w:t>
      </w:r>
    </w:p>
    <w:p>
      <w:r>
        <w:rPr>
          <w:b/>
        </w:rPr>
        <w:t xml:space="preserve">Tulos</w:t>
      </w:r>
    </w:p>
    <w:p>
      <w:r>
        <w:t xml:space="preserve">Kuinka vanha Diggler oli tavatessaan Reed Rothchildin?</w:t>
      </w:r>
    </w:p>
    <w:p>
      <w:r>
        <w:rPr>
          <w:b/>
        </w:rPr>
        <w:t xml:space="preserve">Tulos</w:t>
      </w:r>
    </w:p>
    <w:p>
      <w:r>
        <w:t xml:space="preserve">Minä vuonna Dirk Diggler jätti koulun kesken?</w:t>
      </w:r>
    </w:p>
    <w:p>
      <w:r>
        <w:rPr>
          <w:b/>
        </w:rPr>
        <w:t xml:space="preserve">Tulos</w:t>
      </w:r>
    </w:p>
    <w:p>
      <w:r>
        <w:t xml:space="preserve">Mikä riippuvuus sai Digglerin ja Hornerin eroamaan?</w:t>
      </w:r>
    </w:p>
    <w:p>
      <w:r>
        <w:rPr>
          <w:b/>
        </w:rPr>
        <w:t xml:space="preserve">Tulos</w:t>
      </w:r>
    </w:p>
    <w:p>
      <w:r>
        <w:t xml:space="preserve">Kenelle Jack Horner, joka löysi Dirkin falafel-kioskilta, esitteli hänet vuonna 1979?</w:t>
      </w:r>
    </w:p>
    <w:p>
      <w:r>
        <w:rPr>
          <w:b/>
        </w:rPr>
        <w:t xml:space="preserve">Tulos</w:t>
      </w:r>
    </w:p>
    <w:p>
      <w:r>
        <w:t xml:space="preserve">Mikä muu oli Digglerille epäonnistunut kaupallisesti ja kriittisesti kuin keskeneräinen elokuva?</w:t>
      </w:r>
    </w:p>
    <w:p>
      <w:r>
        <w:rPr>
          <w:b/>
        </w:rPr>
        <w:t xml:space="preserve">Esimerkki 0.40</w:t>
      </w:r>
    </w:p>
    <w:p>
      <w:r>
        <w:t xml:space="preserve">Kappale- Lähetetty 1: Selviytyessään ammuttiin ja puukotettiin lopussa edellisen elokuvan , isäpuoli on ollut laitoshoitoon Puget Sound , Washington koska , viettää aikaansa rakentamalla mallitaloja työpaja .Lähetetty 2: Määritetty uusi lääkäri nimeltä Joseph Danvers isäpuoli alkaa uskoutua hänelle saada hänen luottamuksensa , lopulta murhaa lääkäri istunnon aikana puukottamalla häntä kaulaan terällä salakuljetettu ulos työpaja .Lähetetty 3: Danversin tappamisen jälkeen isäpuoli hakkaa Ralph Smith -nimisen epäilyttävän vartijan kuoliaaksi omalla pamppunsa avulla vain kahdella iskulla ja ottaa hänen univormunsa, ja onnistuu hiipimään pois parantolasta.Lähetetty 4: Ryöstettyään ja murhattuaan kiertävän kauppamatkustajan isäpuoli muuttaa ulkonäköään, ottaa nimekseen tohtori Gene F. Smith ja muuttaa hänen nimensä. Clifford sanomalehden kuolinilmoituksista ja matkustaa Palm Meadowsiin Los Angelesiin nähtyään mainoksen Dream House -ohjelman jaksossa .Lähetetty 5: Gene saapuu Palm Meadowsiin ja tapaa kiinteistönvälittäjä Carol Graylandin ja vuokraa talon vastapäätä häntä ja hänen poikaansa Toddia vastaan .Lähetetty 6: Naapuruston vaimojen kanssa pidetyn istunnon aikana Gene kuulee Carolin hammaslääkärin miehestä , Philipistä , joka oli karannut rakastajattarensa kanssa edellisenä vuonna .Lähettäjä 7: Gene alkaa kosiskella Carolia ja lopulta voittaa hänet ja Toddin puolelleen. Lähettäjä 8: Genen suunnitelma naida Carol mutkistuu pian, kun Phil palaa ja haluaa tehdä sovinnon vaimonsa kanssa. Lähettäjä 9: Koska Philin on saatava pois tieltä, Gene suostuttelee Carolin lähettämään Philin tapaamiseen, jonka aikana Gene tappaa hänet rikkinäisellä pullolla ja peittää Philin katoamisen järjestämällä sen niin, että näyttää siltä kuin hän olisi vain karannut.</w:t>
      </w:r>
    </w:p>
    <w:p>
      <w:r>
        <w:rPr>
          <w:b/>
        </w:rPr>
        <w:t xml:space="preserve">Tulos</w:t>
      </w:r>
    </w:p>
    <w:p>
      <w:r>
        <w:t xml:space="preserve">Kenet isäpuoli murhasi tapettuaan uuden lääkärin, Joseph Danversin?</w:t>
      </w:r>
    </w:p>
    <w:p>
      <w:r>
        <w:rPr>
          <w:b/>
        </w:rPr>
        <w:t xml:space="preserve">Tulos</w:t>
      </w:r>
    </w:p>
    <w:p>
      <w:r>
        <w:t xml:space="preserve">Mitä isäpuoli teki seuraavaksi sen jälkeen, kun hän alkoi tappaa ja livahti pois parantolasta?</w:t>
      </w:r>
    </w:p>
    <w:p>
      <w:r>
        <w:rPr>
          <w:b/>
        </w:rPr>
        <w:t xml:space="preserve">Tulos</w:t>
      </w:r>
    </w:p>
    <w:p>
      <w:r>
        <w:t xml:space="preserve">Millä kolmella esineellä isäpuoli tappaa Josephin, Ralphin ja Philin?</w:t>
      </w:r>
    </w:p>
    <w:p>
      <w:r>
        <w:rPr>
          <w:b/>
        </w:rPr>
        <w:t xml:space="preserve">Tulos</w:t>
      </w:r>
    </w:p>
    <w:p>
      <w:r>
        <w:t xml:space="preserve">Kenen kanssa isäpuoli aikoo mennä naimisiin?</w:t>
      </w:r>
    </w:p>
    <w:p>
      <w:r>
        <w:rPr>
          <w:b/>
        </w:rPr>
        <w:t xml:space="preserve">Tulos</w:t>
      </w:r>
    </w:p>
    <w:p>
      <w:r>
        <w:t xml:space="preserve">Missä isäpuoli asui ennen lääkärin ja Ralph Smithin murhaa?</w:t>
      </w:r>
    </w:p>
    <w:p>
      <w:r>
        <w:rPr>
          <w:b/>
        </w:rPr>
        <w:t xml:space="preserve">Tulos</w:t>
      </w:r>
    </w:p>
    <w:p>
      <w:r>
        <w:t xml:space="preserve">Kuinka monta ihmistä isäpuoli tappaa Puget Soundin laitoksessa?</w:t>
      </w:r>
    </w:p>
    <w:p>
      <w:r>
        <w:rPr>
          <w:b/>
        </w:rPr>
        <w:t xml:space="preserve">Tulos</w:t>
      </w:r>
    </w:p>
    <w:p>
      <w:r>
        <w:t xml:space="preserve">Miten isäpuoli murhasi lääkärin ja Ralph Smithin?</w:t>
      </w:r>
    </w:p>
    <w:p>
      <w:r>
        <w:rPr>
          <w:b/>
        </w:rPr>
        <w:t xml:space="preserve">Tulos</w:t>
      </w:r>
    </w:p>
    <w:p>
      <w:r>
        <w:t xml:space="preserve">Mitä yhteistä on tohtori Joseph Danversilla ja tohtori Gene F. Cliffordilla sen lisäksi, että he ovat lääkäreitä?</w:t>
      </w:r>
    </w:p>
    <w:p>
      <w:r>
        <w:rPr>
          <w:b/>
        </w:rPr>
        <w:t xml:space="preserve">Esimerkki 0.41</w:t>
      </w:r>
    </w:p>
    <w:p>
      <w:r>
        <w:t xml:space="preserve">Kappale- Lähetys 1: Raskaat puiset ikkunaluukut vaimensivat ulkona riehuvan myrskyn melua.Lähetys 2: Oven yllä roikkui paksu punainen verho, ja uunissa paloi pirteä halkotuli.Lähetys 3: Sen yläpuolella istuivat mies ja nainen; mies oli pitkä, vastenmielisen näköinen olento, jolla oli epäsiisti tukka ja mutaantunut parta, ja hänen ikänsä oli ilmeisesti noin viisikymmentä.Lähettäjä 4: Nainen näytti seitsemänkymppiseltä tai jopa yli seitsemänkymppiseltä. Lähettäjä 5: Hänkin oli kerran ollut pitkä, mutta nyt vanhuus antoi hänelle kuihtuneen, noitamaisen ulkonäön suuresta pituudestaan huolimatta. Lähettäjä 6: Hän oli pukeutunut veltostuneisiin, haalistuneisiin vaatteisiin, riekaleinen huivi ristissä rintakehän päällä, ja hänen valkeissa vanhoissa silmissään oli pelokas, kurja katse.Lähettäjä 7: Kotiin tullut mies selitti asiaa muutamalla sanalla, ja sitten hän pyysi karkealla, mutta ei epäystävällisellä äänellä Babettea istumaan ja kehotti äitiään hankkimaan pikaisesti päivällistä.Lähettäjä 8: Hän levitti karkean liinan puiselle pöydälle, ja kun kaikki oli valmista, hän nosti hellalta suuren mustan kattilan ja paistoi savuavan, suolaisen näköistä muhennosta.Lähettäjä 9: Nuorin poika toi pullon, jossa oli ohutta, hapanta maalaisviiniä, ja toisen pullon viinaa. Lähettäjä 10: Kun hän asetti ne pöydälle, Babette huomasi, että hänen toisessa kädessään, joka oli paljon pienempi ja valkoisempi kuin hänen veljiensä, oli tympeän punainen arpi, joka näytti siltä, kuin hän olisi saanut siihen pahan haavan. Lähettäjä 11: Sitten he kaikki istuutuivat, paitsi vanha äiti, joka odotti heitä kiireesti.</w:t>
      </w:r>
    </w:p>
    <w:p>
      <w:r>
        <w:rPr>
          <w:b/>
        </w:rPr>
        <w:t xml:space="preserve">Tulos</w:t>
      </w:r>
    </w:p>
    <w:p>
      <w:r>
        <w:t xml:space="preserve">Onko lieden ääressä istuvien miehen ja naisen ikäero yli vai alle 10 vuotta?</w:t>
      </w:r>
    </w:p>
    <w:p>
      <w:r>
        <w:rPr>
          <w:b/>
        </w:rPr>
        <w:t xml:space="preserve">Tulos</w:t>
      </w:r>
    </w:p>
    <w:p>
      <w:r>
        <w:t xml:space="preserve">Minkä ääressä mies ja nainen istuivat?</w:t>
      </w:r>
    </w:p>
    <w:p>
      <w:r>
        <w:rPr>
          <w:b/>
        </w:rPr>
        <w:t xml:space="preserve">Tulos</w:t>
      </w:r>
    </w:p>
    <w:p>
      <w:r>
        <w:t xml:space="preserve">Kenellä on arpi kädessään?</w:t>
      </w:r>
    </w:p>
    <w:p>
      <w:r>
        <w:rPr>
          <w:b/>
        </w:rPr>
        <w:t xml:space="preserve">Tulos</w:t>
      </w:r>
    </w:p>
    <w:p>
      <w:r>
        <w:t xml:space="preserve">Kuka tarjoili muhennoksen?</w:t>
      </w:r>
    </w:p>
    <w:p>
      <w:r>
        <w:rPr>
          <w:b/>
        </w:rPr>
        <w:t xml:space="preserve">Tulos</w:t>
      </w:r>
    </w:p>
    <w:p>
      <w:r>
        <w:t xml:space="preserve">Kuinka monta ihmistä talossa tiedetään olevan?</w:t>
      </w:r>
    </w:p>
    <w:p>
      <w:r>
        <w:rPr>
          <w:b/>
        </w:rPr>
        <w:t xml:space="preserve">Tulos</w:t>
      </w:r>
    </w:p>
    <w:p>
      <w:r>
        <w:t xml:space="preserve">Mitä nuorin poika laittaa pöytään?</w:t>
      </w:r>
    </w:p>
    <w:p>
      <w:r>
        <w:rPr>
          <w:b/>
        </w:rPr>
        <w:t xml:space="preserve">Tulos</w:t>
      </w:r>
    </w:p>
    <w:p>
      <w:r>
        <w:t xml:space="preserve">Mikä tekee nuorimmasta pojasta erilaisen kuin hänen veljistään?</w:t>
      </w:r>
    </w:p>
    <w:p>
      <w:r>
        <w:rPr>
          <w:b/>
        </w:rPr>
        <w:t xml:space="preserve">Tulos</w:t>
      </w:r>
    </w:p>
    <w:p>
      <w:r>
        <w:t xml:space="preserve">Kenellä on arpi toisessa kädessään?</w:t>
      </w:r>
    </w:p>
    <w:p>
      <w:r>
        <w:rPr>
          <w:b/>
        </w:rPr>
        <w:t xml:space="preserve">Tulos</w:t>
      </w:r>
    </w:p>
    <w:p>
      <w:r>
        <w:t xml:space="preserve">Kumpi näyttää vanhemmalta, nainen vai mies?</w:t>
      </w:r>
    </w:p>
    <w:p>
      <w:r>
        <w:rPr>
          <w:b/>
        </w:rPr>
        <w:t xml:space="preserve">Esimerkki 0.42</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etsien kaupungista torvisoittajia .Lähettäjä 10: Richie törmää Harold Tateen , hillbilly-saksofonistiin , kun Harold pesee ikkunoita musiikkiliikkeessä, jossa Richie työskentelee .Lähettäjä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w:t>
      </w:r>
    </w:p>
    <w:p>
      <w:r>
        <w:rPr>
          <w:b/>
        </w:rPr>
        <w:t xml:space="preserve">Tulos</w:t>
      </w:r>
    </w:p>
    <w:p>
      <w:r>
        <w:t xml:space="preserve">Kuka auttaa Richietä ja hänen parasta ystäväänsä antamalla heidän harjoitella ruumishuoneella?</w:t>
      </w:r>
    </w:p>
    <w:p>
      <w:r>
        <w:rPr>
          <w:b/>
        </w:rPr>
        <w:t xml:space="preserve">Tulos</w:t>
      </w:r>
    </w:p>
    <w:p>
      <w:r>
        <w:t xml:space="preserve">Kuka on Percyn pomo?</w:t>
      </w:r>
    </w:p>
    <w:p>
      <w:r>
        <w:rPr>
          <w:b/>
        </w:rPr>
        <w:t xml:space="preserve">Tulos</w:t>
      </w:r>
    </w:p>
    <w:p>
      <w:r>
        <w:t xml:space="preserve">Miten Richie löytää Haroldin heidän jammailunsa jälkeen?</w:t>
      </w:r>
    </w:p>
    <w:p>
      <w:r>
        <w:rPr>
          <w:b/>
        </w:rPr>
        <w:t xml:space="preserve">Tulos</w:t>
      </w:r>
    </w:p>
    <w:p>
      <w:r>
        <w:t xml:space="preserve">Kuinka vanha Richie on?</w:t>
      </w:r>
    </w:p>
    <w:p>
      <w:r>
        <w:rPr>
          <w:b/>
        </w:rPr>
        <w:t xml:space="preserve">Tulos</w:t>
      </w:r>
    </w:p>
    <w:p>
      <w:r>
        <w:t xml:space="preserve">Mitä Harold teki ennen kuin Kevin hankki Haroldille torven soitettavaksi?</w:t>
      </w:r>
    </w:p>
    <w:p>
      <w:r>
        <w:rPr>
          <w:b/>
        </w:rPr>
        <w:t xml:space="preserve">Tulos</w:t>
      </w:r>
    </w:p>
    <w:p>
      <w:r>
        <w:t xml:space="preserve">Kuka oli vaikuttunut Percy Pricen soittaessa saksofonia ?</w:t>
      </w:r>
    </w:p>
    <w:p>
      <w:r>
        <w:rPr>
          <w:b/>
        </w:rPr>
        <w:t xml:space="preserve">Tulos</w:t>
      </w:r>
    </w:p>
    <w:p>
      <w:r>
        <w:t xml:space="preserve">Mistä Richie Bloom unelmoi?</w:t>
      </w:r>
    </w:p>
    <w:p>
      <w:r>
        <w:rPr>
          <w:b/>
        </w:rPr>
        <w:t xml:space="preserve">Tulos</w:t>
      </w:r>
    </w:p>
    <w:p>
      <w:r>
        <w:t xml:space="preserve">Mikä on niiden lasten nimi, jotka kuuntelivat Percy Pricea hänen harjoituksissaan öisin?</w:t>
      </w:r>
    </w:p>
    <w:p>
      <w:r>
        <w:rPr>
          <w:b/>
        </w:rPr>
        <w:t xml:space="preserve">Tulos</w:t>
      </w:r>
    </w:p>
    <w:p>
      <w:r>
        <w:t xml:space="preserve">Mikä on naiivin 18-vuotiaan kitaristin nimi, joka on viimeinen valkoinen poika korttelissaan Chicagon South Sidessa?</w:t>
      </w:r>
    </w:p>
    <w:p>
      <w:r>
        <w:rPr>
          <w:b/>
        </w:rPr>
        <w:t xml:space="preserve">Tulos</w:t>
      </w:r>
    </w:p>
    <w:p>
      <w:r>
        <w:t xml:space="preserve">Missä Kevinin paras ystävä on töissä?</w:t>
      </w:r>
    </w:p>
    <w:p>
      <w:r>
        <w:rPr>
          <w:b/>
        </w:rPr>
        <w:t xml:space="preserve">Tulos</w:t>
      </w:r>
    </w:p>
    <w:p>
      <w:r>
        <w:t xml:space="preserve">Mitä yhteistä on Percyllä ja Haroldilla?</w:t>
      </w:r>
    </w:p>
    <w:p>
      <w:r>
        <w:rPr>
          <w:b/>
        </w:rPr>
        <w:t xml:space="preserve">Tulos</w:t>
      </w:r>
    </w:p>
    <w:p>
      <w:r>
        <w:t xml:space="preserve">Mikä oli se liike, jonka paikallinen kaupunginvaltuutettu halusi muuttaa diskoksi?</w:t>
      </w:r>
    </w:p>
    <w:p>
      <w:r>
        <w:rPr>
          <w:b/>
        </w:rPr>
        <w:t xml:space="preserve">Tulos</w:t>
      </w:r>
    </w:p>
    <w:p>
      <w:r>
        <w:t xml:space="preserve">Kuka oli se muusikko, jota lapset kuuntelivat harjoittelemassa, kun he kasvoivat?</w:t>
      </w:r>
    </w:p>
    <w:p>
      <w:r>
        <w:rPr>
          <w:b/>
        </w:rPr>
        <w:t xml:space="preserve">Tulos</w:t>
      </w:r>
    </w:p>
    <w:p>
      <w:r>
        <w:t xml:space="preserve">Miten omistaja Lewis Moss haluaa myydä yrityksen?</w:t>
      </w:r>
    </w:p>
    <w:p>
      <w:r>
        <w:rPr>
          <w:b/>
        </w:rPr>
        <w:t xml:space="preserve">Tulos</w:t>
      </w:r>
    </w:p>
    <w:p>
      <w:r>
        <w:t xml:space="preserve">Richien unelma alkaa toteutua ja he esiintyvät klubilla, joka isännöi mitä legendaa?</w:t>
      </w:r>
    </w:p>
    <w:p>
      <w:r>
        <w:rPr>
          <w:b/>
        </w:rPr>
        <w:t xml:space="preserve">Tulos</w:t>
      </w:r>
    </w:p>
    <w:p>
      <w:r>
        <w:t xml:space="preserve">Kuinka vanha Richie Bloom on?</w:t>
      </w:r>
    </w:p>
    <w:p>
      <w:r>
        <w:rPr>
          <w:b/>
        </w:rPr>
        <w:t xml:space="preserve">Tulos</w:t>
      </w:r>
    </w:p>
    <w:p>
      <w:r>
        <w:t xml:space="preserve">Mitä hillbilly-saksofonistin ilkeä setä tekee, ennen kuin Richie ei saa hänen nimeään ja osoitettaan?</w:t>
      </w:r>
    </w:p>
    <w:p>
      <w:r>
        <w:rPr>
          <w:b/>
        </w:rPr>
        <w:t xml:space="preserve">Tulos</w:t>
      </w:r>
    </w:p>
    <w:p>
      <w:r>
        <w:t xml:space="preserve">Mitkä olivat bändin neljän jäsenen etunimet?</w:t>
      </w:r>
    </w:p>
    <w:p>
      <w:r>
        <w:rPr>
          <w:b/>
        </w:rPr>
        <w:t xml:space="preserve">Tulos</w:t>
      </w:r>
    </w:p>
    <w:p>
      <w:r>
        <w:t xml:space="preserve">mitä paikallinen kaupunginvaltuutettu suunnitteli tehdä diskosta?</w:t>
      </w:r>
    </w:p>
    <w:p>
      <w:r>
        <w:rPr>
          <w:b/>
        </w:rPr>
        <w:t xml:space="preserve">Tulos</w:t>
      </w:r>
    </w:p>
    <w:p>
      <w:r>
        <w:t xml:space="preserve">Kuka on se paikallinen saksofonilegenda, jota lapsilla oli tapana kuunnella harjoittelemassa öisin, kun he kasvoivat?</w:t>
      </w:r>
    </w:p>
    <w:p>
      <w:r>
        <w:rPr>
          <w:b/>
        </w:rPr>
        <w:t xml:space="preserve">Tulos</w:t>
      </w:r>
    </w:p>
    <w:p>
      <w:r>
        <w:t xml:space="preserve">Mitä Haroldin sedän ilmestyminen innoitti Richietä tekemään?</w:t>
      </w:r>
    </w:p>
    <w:p>
      <w:r>
        <w:rPr>
          <w:b/>
        </w:rPr>
        <w:t xml:space="preserve">Tulos</w:t>
      </w:r>
    </w:p>
    <w:p>
      <w:r>
        <w:t xml:space="preserve">kuka on paikallisen ruumishuoneen omistaja?</w:t>
      </w:r>
    </w:p>
    <w:p>
      <w:r>
        <w:rPr>
          <w:b/>
        </w:rPr>
        <w:t xml:space="preserve">Tulos</w:t>
      </w:r>
    </w:p>
    <w:p>
      <w:r>
        <w:t xml:space="preserve">miksi Richie osti käytetyn Les Paul -sähkökitaran?</w:t>
      </w:r>
    </w:p>
    <w:p>
      <w:r>
        <w:rPr>
          <w:b/>
        </w:rPr>
        <w:t xml:space="preserve">Tulos</w:t>
      </w:r>
    </w:p>
    <w:p>
      <w:r>
        <w:t xml:space="preserve">mikä saa ryhmän löytämään uuden harjoituspaikan?</w:t>
      </w:r>
    </w:p>
    <w:p>
      <w:r>
        <w:rPr>
          <w:b/>
        </w:rPr>
        <w:t xml:space="preserve">Tulos</w:t>
      </w:r>
    </w:p>
    <w:p>
      <w:r>
        <w:t xml:space="preserve">Häntä lapset kuuntelivat harjoittelemassa öisin?</w:t>
      </w:r>
    </w:p>
    <w:p>
      <w:r>
        <w:rPr>
          <w:b/>
        </w:rPr>
        <w:t xml:space="preserve">Tulos</w:t>
      </w:r>
    </w:p>
    <w:p>
      <w:r>
        <w:t xml:space="preserve">Minkä yrityksen Lewis Moss omistaa?</w:t>
      </w:r>
    </w:p>
    <w:p>
      <w:r>
        <w:rPr>
          <w:b/>
        </w:rPr>
        <w:t xml:space="preserve">Tulos</w:t>
      </w:r>
    </w:p>
    <w:p>
      <w:r>
        <w:t xml:space="preserve">miksi bändi alkaa kokoontua?</w:t>
      </w:r>
    </w:p>
    <w:p>
      <w:r>
        <w:rPr>
          <w:b/>
        </w:rPr>
        <w:t xml:space="preserve">Tulos</w:t>
      </w:r>
    </w:p>
    <w:p>
      <w:r>
        <w:t xml:space="preserve">Mitä soitinta Richie soittaa?</w:t>
      </w:r>
    </w:p>
    <w:p>
      <w:r>
        <w:rPr>
          <w:b/>
        </w:rPr>
        <w:t xml:space="preserve">Tulos</w:t>
      </w:r>
    </w:p>
    <w:p>
      <w:r>
        <w:t xml:space="preserve">Milloin Percy Price harjoittelee saksofonia?</w:t>
      </w:r>
    </w:p>
    <w:p>
      <w:r>
        <w:rPr>
          <w:b/>
        </w:rPr>
        <w:t xml:space="preserve">Tulos</w:t>
      </w:r>
    </w:p>
    <w:p>
      <w:r>
        <w:t xml:space="preserve">Kuka harjoitteli musiikkia yöllä Richien ja Kevinin kuunnellessa?</w:t>
      </w:r>
    </w:p>
    <w:p>
      <w:r>
        <w:rPr>
          <w:b/>
        </w:rPr>
        <w:t xml:space="preserve">Tulos</w:t>
      </w:r>
    </w:p>
    <w:p>
      <w:r>
        <w:t xml:space="preserve">Kuka auttaa Richietä ja Keviniä?</w:t>
      </w:r>
    </w:p>
    <w:p>
      <w:r>
        <w:rPr>
          <w:b/>
        </w:rPr>
        <w:t xml:space="preserve">Tulos</w:t>
      </w:r>
    </w:p>
    <w:p>
      <w:r>
        <w:t xml:space="preserve">Minkä ikäinen on korttelin viimeinen valkoinen lapsi Chicagon eteläisen puolen kovassa Stony Islandin kaupunginosassa?</w:t>
      </w:r>
    </w:p>
    <w:p>
      <w:r>
        <w:rPr>
          <w:b/>
        </w:rPr>
        <w:t xml:space="preserve">Tulos</w:t>
      </w:r>
    </w:p>
    <w:p>
      <w:r>
        <w:t xml:space="preserve">mikä on Richie Bloom ?</w:t>
      </w:r>
    </w:p>
    <w:p>
      <w:r>
        <w:rPr>
          <w:b/>
        </w:rPr>
        <w:t xml:space="preserve">Tulos</w:t>
      </w:r>
    </w:p>
    <w:p>
      <w:r>
        <w:t xml:space="preserve">Kuinka vanha Richie Bloom on?</w:t>
      </w:r>
    </w:p>
    <w:p>
      <w:r>
        <w:rPr>
          <w:b/>
        </w:rPr>
        <w:t xml:space="preserve">Tulos</w:t>
      </w:r>
    </w:p>
    <w:p>
      <w:r>
        <w:t xml:space="preserve">Keitä olivat Richien bändin jäsenet?</w:t>
      </w:r>
    </w:p>
    <w:p>
      <w:r>
        <w:rPr>
          <w:b/>
        </w:rPr>
        <w:t xml:space="preserve">Tulos</w:t>
      </w:r>
    </w:p>
    <w:p>
      <w:r>
        <w:t xml:space="preserve">mikä saa bändin etsimään kaupungista torvensoittajia?</w:t>
      </w:r>
    </w:p>
    <w:p>
      <w:r>
        <w:rPr>
          <w:b/>
        </w:rPr>
        <w:t xml:space="preserve">Esimerkki 0.43</w:t>
      </w:r>
    </w:p>
    <w:p>
      <w:r>
        <w:t xml:space="preserve">Kappale - Lähetetty 1: Madame White Snake: Kiinalainen legenda Madame White Snake - käärmeen demonista, joka ottaa ihmisen muodon ja ryhtyy miehen vaimoksi - on vaikuttanut itäaasialaisiin kansantarinoihin ja kaunokirjallisuuteen vuosisatojen ajan.Lähetys 2: Kaksi keskeistä novellia, japanilaisen kirjailijan Ueda Akinarin Ugetsu Monogatarista peräisin oleva "Valkoisen käärmeen himo" ja perinteinen kiinalainen tarina "Ikuinen vanki Ukkoshuipun pagodin alla", ovat molemmat suhteellisen monimutkaisia, ja ne osoittavat paitsi Valkoisen käärmeen hahmon kehittymisen uskottavammaksi ihmiseksi myös sen, mitkä seikat ovat saattaneet antaa hänelle pysyvän vetovoiman.Lähetys 3: Vaikka molemmat tarinat ovat näennäisesti moraalitarinoita kohtalokkaan naisen vaarallisesta kauneudesta, todellinen nautinnon lähde näissä kertomuksissa on kohtalokkaan naisen transgressiivinen käytös, ei hänen mahdollinen rangaistuksensa siitä. Lähetys 4: Varhaisia tarinoita Madame White Snake -nimisestä käärmeestä ilmestyi Kiinassa jo Song-dynastian aikana, ja alun perin hänestä annettiin melko suora kuva pahansuovana demoneina, joka imee elinvoimaa ihmismieheltään.Lähettäjä 5: Mutta ajan mittaan hänen hahmonsa muuttui monimutkaisemmaksi, ja Madame White Snake muuttui sympaattisemmaksi ja ehkä jopa ihanteellisen konfutselaisen vaimon malliksi, erityisesti "Pagodassa". Lähettäjä 6: Whalen Lai toteaa: "Hän oli rakastava vaimo, huolehtiva äiti, perheensä pelastaja ensimmäiseltä tulvalta ja tuossa vaiheessa yleinen ihmisen hyväntekijä." Lähettäjä 7: Hän omaksui perinteisen kiinalaisen naisen hyveet, erityisesti kärsivällisyyden.".Lähettäjä 8: Mutta jos hän todella oli ihanteellinen vaimo, miksi hän ei voinut elää onnellisesti ihmiskumppaninsa kanssa?Lähettäjä 9: Hänen vaarallinen seksuaalisuutensa on avain.Lähettäjä 10: Femme fatale saattaa tuntua epätavalliselta käsitteeltä, jota voidaan soveltaa esi-modernissa kiinalaisessa ja japanilaisessa kirjallisuudessa esiintyvään henkilöhahmoon, joka saattaa edustaa konfutselaisen ihanteellisen vaimon hyveitä, koska se liitetään ensisijaisesti elokuvahahmoihin, erityisesti film noir -elokuvan lajityypin henkilöhahmoihin.Lähettäjä 11: Tämä termi, joka on suhteellisesti katsoen uuskielinen (varhaisimmat käyttökohteensa ovat 1900-luvun alusta.).</w:t>
      </w:r>
    </w:p>
    <w:p>
      <w:r>
        <w:rPr>
          <w:b/>
        </w:rPr>
        <w:t xml:space="preserve">Tulos</w:t>
      </w:r>
    </w:p>
    <w:p>
      <w:r>
        <w:t xml:space="preserve">Madame White Snake oli erikoinen olento, mitä hän teki ihmismiehelleen?</w:t>
      </w:r>
    </w:p>
    <w:p>
      <w:r>
        <w:rPr>
          <w:b/>
        </w:rPr>
        <w:t xml:space="preserve">Tulos</w:t>
      </w:r>
    </w:p>
    <w:p>
      <w:r>
        <w:t xml:space="preserve">Mitä muistiinpanoja Whalen Lai sanoi Madame White Snakesta?</w:t>
      </w:r>
    </w:p>
    <w:p>
      <w:r>
        <w:rPr>
          <w:b/>
        </w:rPr>
        <w:t xml:space="preserve">Tulos</w:t>
      </w:r>
    </w:p>
    <w:p>
      <w:r>
        <w:t xml:space="preserve">Kenen vaarallinen seksuaalisuus on avain siihen, miksi hän ei voinut elää onnellisesti miehensä kanssa?</w:t>
      </w:r>
    </w:p>
    <w:p>
      <w:r>
        <w:rPr>
          <w:b/>
        </w:rPr>
        <w:t xml:space="preserve">Tulos</w:t>
      </w:r>
    </w:p>
    <w:p>
      <w:r>
        <w:t xml:space="preserve">Millaisia tarinoita ovat "Valkoisen käärmeen himo" ja "Ikuinen vanki Thunder Peakin pagodin alla?"?</w:t>
      </w:r>
    </w:p>
    <w:p>
      <w:r>
        <w:rPr>
          <w:b/>
        </w:rPr>
        <w:t xml:space="preserve">Tulos</w:t>
      </w:r>
    </w:p>
    <w:p>
      <w:r>
        <w:t xml:space="preserve">Kuka omaksui perinteisen kiinalaisen naisen hyveet Aasiassa ajan myötä?</w:t>
      </w:r>
    </w:p>
    <w:p>
      <w:r>
        <w:rPr>
          <w:b/>
        </w:rPr>
        <w:t xml:space="preserve">Tulos</w:t>
      </w:r>
    </w:p>
    <w:p>
      <w:r>
        <w:t xml:space="preserve">Miten hahmo "Madame White Snake" on kehittynyt ajan myötä?</w:t>
      </w:r>
    </w:p>
    <w:p>
      <w:r>
        <w:rPr>
          <w:b/>
        </w:rPr>
        <w:t xml:space="preserve">Tulos</w:t>
      </w:r>
    </w:p>
    <w:p>
      <w:r>
        <w:t xml:space="preserve">Miten Whalen Lai kuvailee Madame White Snakea?</w:t>
      </w:r>
    </w:p>
    <w:p>
      <w:r>
        <w:rPr>
          <w:b/>
        </w:rPr>
        <w:t xml:space="preserve">Tulos</w:t>
      </w:r>
    </w:p>
    <w:p>
      <w:r>
        <w:t xml:space="preserve">Miksi Madame Valkoisen käärmeen oli vaikea olla ihanteellinen vaimo?</w:t>
      </w:r>
    </w:p>
    <w:p>
      <w:r>
        <w:rPr>
          <w:b/>
        </w:rPr>
        <w:t xml:space="preserve">Tulos</w:t>
      </w:r>
    </w:p>
    <w:p>
      <w:r>
        <w:t xml:space="preserve">Mitkä novellit ovat moraalitarinoita Aasian Femme Fatale Valkoisesta käärmeestä?</w:t>
      </w:r>
    </w:p>
    <w:p>
      <w:r>
        <w:rPr>
          <w:b/>
        </w:rPr>
        <w:t xml:space="preserve">Tulos</w:t>
      </w:r>
    </w:p>
    <w:p>
      <w:r>
        <w:t xml:space="preserve">Mihin aikaan termiä Femme Fatale alettiin käyttää?</w:t>
      </w:r>
    </w:p>
    <w:p>
      <w:r>
        <w:rPr>
          <w:b/>
        </w:rPr>
        <w:t xml:space="preserve">Tulos</w:t>
      </w:r>
    </w:p>
    <w:p>
      <w:r>
        <w:t xml:space="preserve">Mistä kertovat japanilaisen kirjailijan Ueda Akinarin Ugetsu Monogatarin tarinat "Valkoisen käärmeen himo" ja perinteinen kiinalainen tarina "Ikuinen vanki Ukkoshuipun pagodin alla"?</w:t>
      </w:r>
    </w:p>
    <w:p>
      <w:r>
        <w:rPr>
          <w:b/>
        </w:rPr>
        <w:t xml:space="preserve">Esimerkki 0.44</w:t>
      </w:r>
    </w:p>
    <w:p>
      <w:r>
        <w:t xml:space="preserve">Kappale- Lause 1: Trooppisia ilmastoja esiintyy päiväntasaajan ympärillä.Lause 2: Näissä ilmastoissa on lämpimät lämpötilat ympäri vuoden.Lause 3: Trooppiset ilmastot voivat olla hyvin märkiä tai märkiä ja kuivia.Lause 4: Trooppiset märät ilmastot esiintyvät päiväntasaajalla tai hyvin lähellä päiväntasaajaa.Lause 5: Niissä on paljon sademäärää ympäri vuoden.Lause 6: Trooppiset sademetsät kasvavat tämäntyyppisessä ilmastossa.Lause 7: Trooppisia märkiä ja kuivia ilmastoja esiintyy myös päiväntasaajan lähellä.Lause 8: Niissä sataa vähemmän.Sent 9: Suurin osa sateesta sataa yhden kauden aikana.Sent 10: Loppuvuosi on kuiva.Sent 11: Harvat puut kestävät pitkää kuivaa kautta.Sent 12: Tärkeimmät kasvit ovat ruohoja.Sent 13: Kuivissa ilmastoissa sataa hyvin vähän.Sent 14: Niissä myös haihtuminen on suurta.Sent 15: Tämä tekee niistä vielä kuivempia.Sent 16: Aavikoilla sataa alle 25 senttimetriä vuodessa.Sent 17: Se on alle 10 tuumaa vuodessa.Sent 18: Paljonko sinun kotonasi sataa?.</w:t>
      </w:r>
    </w:p>
    <w:p>
      <w:r>
        <w:rPr>
          <w:b/>
        </w:rPr>
        <w:t xml:space="preserve">Tulos</w:t>
      </w:r>
    </w:p>
    <w:p>
      <w:r>
        <w:t xml:space="preserve">Missä ilmastoissa haihtuminen on suurta?</w:t>
      </w:r>
    </w:p>
    <w:p>
      <w:r>
        <w:rPr>
          <w:b/>
        </w:rPr>
        <w:t xml:space="preserve">Tulos</w:t>
      </w:r>
    </w:p>
    <w:p>
      <w:r>
        <w:t xml:space="preserve">Mitkä kaksi tekijää vaikuttavat aavikoiden kuivuuteen?</w:t>
      </w:r>
    </w:p>
    <w:p>
      <w:r>
        <w:rPr>
          <w:b/>
        </w:rPr>
        <w:t xml:space="preserve">Tulos</w:t>
      </w:r>
    </w:p>
    <w:p>
      <w:r>
        <w:t xml:space="preserve">lämpötila ympäri vuoden?</w:t>
      </w:r>
    </w:p>
    <w:p>
      <w:r>
        <w:rPr>
          <w:b/>
        </w:rPr>
        <w:t xml:space="preserve">Tulos</w:t>
      </w:r>
    </w:p>
    <w:p>
      <w:r>
        <w:t xml:space="preserve">Saavatko trooppiset kosteat ja kuivat ilmastot vähemmän vai enemmän sadetta kuin trooppiset kosteat ilmastot?</w:t>
      </w:r>
    </w:p>
    <w:p>
      <w:r>
        <w:rPr>
          <w:b/>
        </w:rPr>
        <w:t xml:space="preserve">Tulos</w:t>
      </w:r>
    </w:p>
    <w:p>
      <w:r>
        <w:t xml:space="preserve">kuinka paljon sadetta ne saavat?</w:t>
      </w:r>
    </w:p>
    <w:p>
      <w:r>
        <w:rPr>
          <w:b/>
        </w:rPr>
        <w:t xml:space="preserve">Tulos</w:t>
      </w:r>
    </w:p>
    <w:p>
      <w:r>
        <w:t xml:space="preserve">Miksi trooppisen kostean ja kuivan ilmaston tärkeimmät kasvit ovat ruohoja?</w:t>
      </w:r>
    </w:p>
    <w:p>
      <w:r>
        <w:rPr>
          <w:b/>
        </w:rPr>
        <w:t xml:space="preserve">Tulos</w:t>
      </w:r>
    </w:p>
    <w:p>
      <w:r>
        <w:t xml:space="preserve">Kuinka suuren osan vuodesta trooppiset sademetsät saavat runsaasti sadetta?</w:t>
      </w:r>
    </w:p>
    <w:p>
      <w:r>
        <w:rPr>
          <w:b/>
        </w:rPr>
        <w:t xml:space="preserve">Tulos</w:t>
      </w:r>
    </w:p>
    <w:p>
      <w:r>
        <w:t xml:space="preserve">Minkälaisessa ilmastossa sataa paljon ympäri vuoden?</w:t>
      </w:r>
    </w:p>
    <w:p>
      <w:r>
        <w:rPr>
          <w:b/>
        </w:rPr>
        <w:t xml:space="preserve">Tulos</w:t>
      </w:r>
    </w:p>
    <w:p>
      <w:r>
        <w:t xml:space="preserve">Missä ilmastoissa sataa paljon ympäri vuoden?</w:t>
      </w:r>
    </w:p>
    <w:p>
      <w:r>
        <w:rPr>
          <w:b/>
        </w:rPr>
        <w:t xml:space="preserve">Tulos</w:t>
      </w:r>
    </w:p>
    <w:p>
      <w:r>
        <w:t xml:space="preserve">Missä trooppinen ilmasto esiintyy?</w:t>
      </w:r>
    </w:p>
    <w:p>
      <w:r>
        <w:rPr>
          <w:b/>
        </w:rPr>
        <w:t xml:space="preserve">Tulos</w:t>
      </w:r>
    </w:p>
    <w:p>
      <w:r>
        <w:t xml:space="preserve">Missä ilmastoissa haihtuminen on suurta?</w:t>
      </w:r>
    </w:p>
    <w:p>
      <w:r>
        <w:rPr>
          <w:b/>
        </w:rPr>
        <w:t xml:space="preserve">Tulos</w:t>
      </w:r>
    </w:p>
    <w:p>
      <w:r>
        <w:t xml:space="preserve">Missä ilmastoissa on lämpimät lämpötilat ympäri vuoden?</w:t>
      </w:r>
    </w:p>
    <w:p>
      <w:r>
        <w:rPr>
          <w:b/>
        </w:rPr>
        <w:t xml:space="preserve">Tulos</w:t>
      </w:r>
    </w:p>
    <w:p>
      <w:r>
        <w:t xml:space="preserve">Missä trooppiset sademetsät kasvavat?</w:t>
      </w:r>
    </w:p>
    <w:p>
      <w:r>
        <w:rPr>
          <w:b/>
        </w:rPr>
        <w:t xml:space="preserve">Tulos</w:t>
      </w:r>
    </w:p>
    <w:p>
      <w:r>
        <w:t xml:space="preserve">Miksi trooppisessa ilmastossa on lämmin sää?</w:t>
      </w:r>
    </w:p>
    <w:p>
      <w:r>
        <w:rPr>
          <w:b/>
        </w:rPr>
        <w:t xml:space="preserve">Tulos</w:t>
      </w:r>
    </w:p>
    <w:p>
      <w:r>
        <w:t xml:space="preserve">Kuinka usein trooppisissa sademetsissä sataa?</w:t>
      </w:r>
    </w:p>
    <w:p>
      <w:r>
        <w:rPr>
          <w:b/>
        </w:rPr>
        <w:t xml:space="preserve">Tulos</w:t>
      </w:r>
    </w:p>
    <w:p>
      <w:r>
        <w:t xml:space="preserve">Mitkä ovat tärkeimmät kasvit kosteassa ja kuivassa ilmastossa?</w:t>
      </w:r>
    </w:p>
    <w:p>
      <w:r>
        <w:rPr>
          <w:b/>
        </w:rPr>
        <w:t xml:space="preserve">Tulos</w:t>
      </w:r>
    </w:p>
    <w:p>
      <w:r>
        <w:t xml:space="preserve">Missä sataa alle 10 tuumaa vuodessa?</w:t>
      </w:r>
    </w:p>
    <w:p>
      <w:r>
        <w:rPr>
          <w:b/>
        </w:rPr>
        <w:t xml:space="preserve">Tulos</w:t>
      </w:r>
    </w:p>
    <w:p>
      <w:r>
        <w:t xml:space="preserve">Kuinka suuressa osassa vuotta trooppisessa kosteassa ja kuivassa ilmastossa sataa?</w:t>
      </w:r>
    </w:p>
    <w:p>
      <w:r>
        <w:rPr>
          <w:b/>
        </w:rPr>
        <w:t xml:space="preserve">Tulos</w:t>
      </w:r>
    </w:p>
    <w:p>
      <w:r>
        <w:t xml:space="preserve">Millainen on ilmasto päiväntasaajan ympärillä?</w:t>
      </w:r>
    </w:p>
    <w:p>
      <w:r>
        <w:rPr>
          <w:b/>
        </w:rPr>
        <w:t xml:space="preserve">Tulos</w:t>
      </w:r>
    </w:p>
    <w:p>
      <w:r>
        <w:t xml:space="preserve">Millaiset kasvit selviytyvät pitkästä kuivasta kaudesta?</w:t>
      </w:r>
    </w:p>
    <w:p>
      <w:r>
        <w:rPr>
          <w:b/>
        </w:rPr>
        <w:t xml:space="preserve">Esimerkki 0.45</w:t>
      </w:r>
    </w:p>
    <w:p>
      <w:r>
        <w:t xml:space="preserve">Kappale- Lähetys 1: Lokakuussa 1933 Einstein palasi Yhdysvaltoihin ja aloitti työt Institute for Advanced Study -instituutissa (Princetonissa, New Jerseyssä), joka oli tunnettu siitä, että siitä oli tullut natsi-Saksaa pakenevien tiedemiesten turvapaikka.Lähetys 2: Tuohon aikaan useimmissa amerikkalaisissa yliopistoissa, kuten Harvardissa, Princetonin yliopistossa ja Yalen yliopistossa, oli vain vähän tai ei lainkaan juutalaisia opettajia tai opiskelijoita, mikä oli seurausta juutalaiskiintiöstä, joka kesti 1940-luvun lopulle asti.Lähetys 3: Einstein ei ollut vielä päättänyt tulevaisuudestaan. Lähetys 4: Hänellä oli tarjouksia useista eurooppalaisista yliopistoista, kuten Oxfordista, jossa hän oleskeli kolme lyhyttä jaksoa toukokuun 1931 ja kesäkuun 1933 välisenä aikana, mutta vuonna 1935 hän kuitenkin päätti jäädä pysyvästi Yhdysvaltoihin ja hakea kansalaisuutta.Lähettäjä 5: Einsteinin yhteys Institute for Advanced Study -instituuttiin kesti hänen kuolemaansa asti vuonna 1955. Lähettäjä 6: Hän oli yksi neljästä ensimmäisestä valitusta (kaksi muuta olivat John von Neumann ja Kurt Godel) uuteen instituuttiin, jossa hän solmi pian läheisen ystävyyden Godelin kanssa.Lähettäjä 7: He kävivät pitkiä kävelyretkiä yhdessä keskustellen työstään. Lähettäjä 8: Bruria Kaufmanista, hänen avustajastaan, tuli myöhemmin fyysikko. Lähettäjä 9: Tänä aikana Einstein yritti kehittää yhtenäistä kenttäteoriaa ja kumota kvanttifysiikan hyväksytyn tulkinnan, molemmat tuloksetta.</w:t>
      </w:r>
    </w:p>
    <w:p>
      <w:r>
        <w:rPr>
          <w:b/>
        </w:rPr>
        <w:t xml:space="preserve">Tulos</w:t>
      </w:r>
    </w:p>
    <w:p>
      <w:r>
        <w:t xml:space="preserve">Kenen kanssa Einstein teki pitkiä kävelylenkkejä?</w:t>
      </w:r>
    </w:p>
    <w:p>
      <w:r>
        <w:rPr>
          <w:b/>
        </w:rPr>
        <w:t xml:space="preserve">Tulos</w:t>
      </w:r>
    </w:p>
    <w:p>
      <w:r>
        <w:t xml:space="preserve">Miksi Einsteinin oli vaikea tehdä päätöstä?</w:t>
      </w:r>
    </w:p>
    <w:p>
      <w:r>
        <w:rPr>
          <w:b/>
        </w:rPr>
        <w:t xml:space="preserve">Tulos</w:t>
      </w:r>
    </w:p>
    <w:p>
      <w:r>
        <w:t xml:space="preserve">Kuinka monta vuotta Einstein oli Institute for Advanced Study -instituutin jäsen?</w:t>
      </w:r>
    </w:p>
    <w:p>
      <w:r>
        <w:rPr>
          <w:b/>
        </w:rPr>
        <w:t xml:space="preserve">Esimerkki 0.46</w:t>
      </w:r>
    </w:p>
    <w:p>
      <w:r>
        <w:t xml:space="preserve">Kappale- Tehtävä 1: Tiedät, että kitka aiheuttaa myös lämpöä.Tehtävä 2: Ajattele, kun hankaat käsiäsi yhteen.Tehtävä 3: Kitka saa ne lämpenemään.Tehtävä 4: Mutta miksi näin tapahtuu?Tehtävä 5: Kitka saa hankaavien pintojen molekyylit liikkumaan nopeammin.Tehtävä 6: Nopeammin liikkuvilla hiukkasilla on enemmän lämpöenergiaa.Tehtävä 7: Kitkan tuottama lämpö voi olla hyödyllistä.Tehtävä 8: Keksitkö muita paikkoja, joissa kitkaa voi esiintyä?Tehtävä 9: Kitkan avulla voit myös sytyttää tulitikun (ks. kuva 1.10).Lähetys 10: Kitkan aiheuttama lämpö voi myös aiheuttaa ongelmia.Lähetys 11: Se voi aiheuttaa auton ylikuumenemisen.Lähetys 12: Kitkan vähentämiseksi moottoriin lisätään öljyä.Lähetys 13: Öljy päällystää liikkuvien osien pinnat.Lähetys 14: Tämä öljypinnoite tekee niistä liukkaita.Lähetys 15: Kun asiat ovat liukkaita, kitka on pienempi.Lähetys 16: Oletko koskaan nähnyt kylttiä, jossa lukee: liukas, kun kastuu?Lähetys 17: Tämäkin liittyy kitkaan.Lähetys 18: Vesi, kuten öljy, voi vähentää kitkaa.Lähetys 19: Märkä pinta voi antaa kenkien liukua helpommin.</w:t>
      </w:r>
    </w:p>
    <w:p>
      <w:r>
        <w:rPr>
          <w:b/>
        </w:rPr>
        <w:t xml:space="preserve">Tulos</w:t>
      </w:r>
    </w:p>
    <w:p>
      <w:r>
        <w:t xml:space="preserve">Miksi kädet lämpenevät, kun niitä hierotaan yhteen?</w:t>
      </w:r>
    </w:p>
    <w:p>
      <w:r>
        <w:rPr>
          <w:b/>
        </w:rPr>
        <w:t xml:space="preserve">Tulos</w:t>
      </w:r>
    </w:p>
    <w:p>
      <w:r>
        <w:t xml:space="preserve">Mitä voidaan tehdä auton ylikuumenemisen estämiseksi?</w:t>
      </w:r>
    </w:p>
    <w:p>
      <w:r>
        <w:rPr>
          <w:b/>
        </w:rPr>
        <w:t xml:space="preserve">Tulos</w:t>
      </w:r>
    </w:p>
    <w:p>
      <w:r>
        <w:t xml:space="preserve">Mitä autossa voi tapahtua, kun kitkaa on liikaa?</w:t>
      </w:r>
    </w:p>
    <w:p>
      <w:r>
        <w:rPr>
          <w:b/>
        </w:rPr>
        <w:t xml:space="preserve">Tulos</w:t>
      </w:r>
    </w:p>
    <w:p>
      <w:r>
        <w:t xml:space="preserve">Mitä voidaan tehdä moottoreiden kitkaongelmien ehkäisemiseksi?</w:t>
      </w:r>
    </w:p>
    <w:p>
      <w:r>
        <w:rPr>
          <w:b/>
        </w:rPr>
        <w:t xml:space="preserve">Tulos</w:t>
      </w:r>
    </w:p>
    <w:p>
      <w:r>
        <w:t xml:space="preserve">Millä tavoin kitkaa voidaan vähentää?</w:t>
      </w:r>
    </w:p>
    <w:p>
      <w:r>
        <w:rPr>
          <w:b/>
        </w:rPr>
        <w:t xml:space="preserve">Tulos</w:t>
      </w:r>
    </w:p>
    <w:p>
      <w:r>
        <w:t xml:space="preserve">Mitä ongelmia kitka voi aiheuttaa?</w:t>
      </w:r>
    </w:p>
    <w:p>
      <w:r>
        <w:rPr>
          <w:b/>
        </w:rPr>
        <w:t xml:space="preserve">Tulos</w:t>
      </w:r>
    </w:p>
    <w:p>
      <w:r>
        <w:t xml:space="preserve">Koetko todennäköisesti enemmän kitkaa kävellessäsi öljyn tai veden peittämällä pinnalla kuin kuivalla pinnalla?</w:t>
      </w:r>
    </w:p>
    <w:p>
      <w:r>
        <w:rPr>
          <w:b/>
        </w:rPr>
        <w:t xml:space="preserve">Tulos</w:t>
      </w:r>
    </w:p>
    <w:p>
      <w:r>
        <w:t xml:space="preserve">Mitä on kitka?</w:t>
      </w:r>
    </w:p>
    <w:p>
      <w:r>
        <w:rPr>
          <w:b/>
        </w:rPr>
        <w:t xml:space="preserve">Tulos</w:t>
      </w:r>
    </w:p>
    <w:p>
      <w:r>
        <w:t xml:space="preserve">Jos yrität lämmittää käsiäsi hieromalla niitä yhteen, kun ne ovat märät, lämpenevätkö ne yhtä hyvin kuin kuivina?</w:t>
      </w:r>
    </w:p>
    <w:p>
      <w:r>
        <w:rPr>
          <w:b/>
        </w:rPr>
        <w:t xml:space="preserve">Tulos</w:t>
      </w:r>
    </w:p>
    <w:p>
      <w:r>
        <w:t xml:space="preserve">Mitä tapahtuisi, jos kaikki öljy vuotaisi ulos käynnissä olevasta auton moottorista?</w:t>
      </w:r>
    </w:p>
    <w:p>
      <w:r>
        <w:rPr>
          <w:b/>
        </w:rPr>
        <w:t xml:space="preserve">Tulos</w:t>
      </w:r>
    </w:p>
    <w:p>
      <w:r>
        <w:t xml:space="preserve">Voiko öljy vähentää auton liikkuvien osien tuottaman lämmön määrää?</w:t>
      </w:r>
    </w:p>
    <w:p>
      <w:r>
        <w:rPr>
          <w:b/>
        </w:rPr>
        <w:t xml:space="preserve">Tulos</w:t>
      </w:r>
    </w:p>
    <w:p>
      <w:r>
        <w:t xml:space="preserve">Miksi käsien hierominen lämmittää niitä?</w:t>
      </w:r>
    </w:p>
    <w:p>
      <w:r>
        <w:rPr>
          <w:b/>
        </w:rPr>
        <w:t xml:space="preserve">Tulos</w:t>
      </w:r>
    </w:p>
    <w:p>
      <w:r>
        <w:t xml:space="preserve">Mitä tapahtuu, kun hierot käsiäsi yhteen?</w:t>
      </w:r>
    </w:p>
    <w:p>
      <w:r>
        <w:rPr>
          <w:b/>
        </w:rPr>
        <w:t xml:space="preserve">Tulos</w:t>
      </w:r>
    </w:p>
    <w:p>
      <w:r>
        <w:t xml:space="preserve">Miten öljy vähentää auton liikkuvien osien välistä kitkaa?</w:t>
      </w:r>
    </w:p>
    <w:p>
      <w:r>
        <w:rPr>
          <w:b/>
        </w:rPr>
        <w:t xml:space="preserve">Tulos</w:t>
      </w:r>
    </w:p>
    <w:p>
      <w:r>
        <w:t xml:space="preserve">Anna esimerkkejä kitkan hyödyllisistä ja haitallisista vaikutuksista?</w:t>
      </w:r>
    </w:p>
    <w:p>
      <w:r>
        <w:rPr>
          <w:b/>
        </w:rPr>
        <w:t xml:space="preserve">Tulos</w:t>
      </w:r>
    </w:p>
    <w:p>
      <w:r>
        <w:t xml:space="preserve">Liikkuvatko liukasta pintaa vasten hankautuneet hiukkaset nopeammin vai hitaammin?</w:t>
      </w:r>
    </w:p>
    <w:p>
      <w:r>
        <w:rPr>
          <w:b/>
        </w:rPr>
        <w:t xml:space="preserve">Esimerkki 0.47</w:t>
      </w:r>
    </w:p>
    <w:p>
      <w:r>
        <w:t xml:space="preserve">Kappale- Lähetys 1: "Mainostaulun ja kerronnan visuaalisuutta" pidät todisteena siitä, että Moore yrittää jotenkin sitoa nämä kaksi tapahtumaa yhteen, vaikka todellisuudessa on aivan ilmeistä, että hän tekee sen erottaakseen Hestonin esittelyn hänen puheestaan Denverissä.Lähetys 2: Moore on ammattitaitoinen elokuvantekijä - hän keskittyy kunkin siteeraamansa lausuman mahdollisimman suureen vaikutukseen ja käyttää tämän vaikutuksen saavuttamiseksi hienovaraisia välikappaleita pitkäveteisten johdantojen sijasta.Lähetys 3: Tämä on yleinen tekniikka, mutta koska konservatiiviset lukijat eivät tunne elokuvantekemisen perusteita, he uskovat kriitikoille, jotka väittävät, että Moore "vääristelee" haastattelua.Lähetys 4: Se, mitä hän tekee, on tavanomainen elokuvantekokäytäntö.Lähetys 5: Sama pätee myös seuraavaan haastatteluun.Lähetys 6: Mooren kriitikot odottaisivat, että saisimme hänet lainaamaan Hestonia kokonaisuudessaan, että hän esittäisi kokonaisuudessaan PR:n, jota NRA on käyttänyt perustellakseen kokoontumistaan Denverissä, "tasapuolisuuden" vuoksi.Lähetys 7: NRA oli täysin tietoinen skandaalista, jonka se aiheuttaisi kokoontumisellaan, ja päätti jatkaa, koska se uskoi, että sillä oli riittävästi median tukea onnistua siinä. lähetys 8: Se oli oikeassa. lähetys 9: Väitätte, että "ei ollut mitään mahdollisuutta vaihtaa paikkaa, koska siitä olisi pitänyt ilmoittaa etukäteen jäsenille, ja jäseniä oli yli 4 000 000." lähetys 10: 10 päivää on enemmän kuin tarpeeksi, jotta olisi voitu ilmoittaa etukäteen paikan tai päivämäärän muutoksesta, jos NRA olisi halunnut sitä.Lähetys 11: On luultavasti totta, että heidän ensisijainen syynsä olla tekemättä niin oli säästää rahaa, ei suuttua Colubminen uhreille. lähetys 12: Se ei muuta sitä tosiasiaa, että he tekivät juuri niin. lähetys 13: Moore esittää puheen tärkeimmän osan tämän pointin tueksi ja sivuuttaa pötypuheet. lähetys 14: Tästä hyvässä dokumenttielokuvantekemisessä on kyse. lähetys 15: Ja tässä arvostelijat jättävät taas tärkeät todisteet huomiotta: Kun Heston mainitsee Denverin pormestarin, yleisö buuaa äänekkäästi. lähetys 16: Heston nostaa yksimielisesti kätensä ylös lukeakseen pormestarin kirjeen (vain selittääkseen yksityiskohtaisesti, miksi hän päätti jättää pyynnön huomiotta - mainitsematta lainkaan esittämiänne syitä!).Lähetys 17: Tämä yleisön buuaus, jota ei mainita sanallakaan pöytäkirjassasi tai artikkelissasi, osoittaa, että yleisö oli täysin tietoinen siitä, millaisen kiistan se aiheuttaisi tulemalla Littletoniin sen jälkeen, kun siellä oli tapettu lapsia - ja he sanoivat käytännössä "Haistakaa vittu". lähetys 18: Mooren kriitikot valehtelevat rohkeasti väittäessään, että he eivät olisi voineet toimia toisin.</w:t>
      </w:r>
    </w:p>
    <w:p>
      <w:r>
        <w:rPr>
          <w:b/>
        </w:rPr>
        <w:t xml:space="preserve">Tulos</w:t>
      </w:r>
    </w:p>
    <w:p>
      <w:r>
        <w:t xml:space="preserve">Minkä tapahtumien uhrit ja omaiset ovat järkyttyneitä Hestonin puheesta?</w:t>
      </w:r>
    </w:p>
    <w:p>
      <w:r>
        <w:rPr>
          <w:b/>
        </w:rPr>
        <w:t xml:space="preserve">Tulos</w:t>
      </w:r>
    </w:p>
    <w:p>
      <w:r>
        <w:t xml:space="preserve">Mitä tavanomaista elokuvantekokäytäntöä Moore käyttää, mikä suututtaa hänen kriitikkonsa?</w:t>
      </w:r>
    </w:p>
    <w:p>
      <w:r>
        <w:rPr>
          <w:b/>
        </w:rPr>
        <w:t xml:space="preserve">Tulos</w:t>
      </w:r>
    </w:p>
    <w:p>
      <w:r>
        <w:t xml:space="preserve">Oliko NRA:lla tiedotusvälineiden tuki?</w:t>
      </w:r>
    </w:p>
    <w:p>
      <w:r>
        <w:rPr>
          <w:b/>
        </w:rPr>
        <w:t xml:space="preserve">Esimerkki 0.48</w:t>
      </w:r>
    </w:p>
    <w:p>
      <w:r>
        <w:t xml:space="preserve">Kappale- Lause 1: Elävätkö kaikki kasvit maalla?Lause 2: Jotkut kasvit elävät vedessä.Lause 3: Tätä varten ne ovat kehittäneet erityisiä ominaisuuksia.Lause 4: Vedessä eläviä kasveja kutsutaan vesikasveiksi.Lause 5: Vedessä elämisellä on tiettyjä etuja.Lause 6: Vettä on varmasti paljon!Lause 7: Kasvi ei tarvitse erityisiä ominaisuuksia veden imeytymiseen, kuljettamiseen tai säilyttämiseen.Lause 8: Ne eivät tarvitse suurta juuristoa.Lause 9: Ne eivät tarvitse vahvaa vartta pitämään kasvia pystyssä.Sent 10: Kasvi käyttää vettä tukenaan.Sent 11: Älä kuitenkaan luule, että vesikasveilla on helppoa.Sent 12: Ne kohtaavat myös haasteita.Sent 13: Vedessä eläminen ei ole niin helppoa.Sent 14: Ne tarvitsevat joitakin erityisiä ominaisuuksia selviytyäkseen.Sent 15: Kasvin on vaikea lisääntyä.Sent 16: Tuulen tai eläinten aiheuttama pölytys ei voi tapahtua veden alla.Sent 17: Auringonvalo ei pääse kovin kauas veden pinnan alle.Sent 18: Joillakin vesikasveilla on kelluvia kukkia ja lehtiä.</w:t>
      </w:r>
    </w:p>
    <w:p>
      <w:r>
        <w:rPr>
          <w:b/>
        </w:rPr>
        <w:t xml:space="preserve">Tulos</w:t>
      </w:r>
    </w:p>
    <w:p>
      <w:r>
        <w:t xml:space="preserve">Tarvitsevatko vesikasvit erityisiä ominaisuuksia veden säästämiseksi?</w:t>
      </w:r>
    </w:p>
    <w:p>
      <w:r>
        <w:rPr>
          <w:b/>
        </w:rPr>
        <w:t xml:space="preserve">Tulos</w:t>
      </w:r>
    </w:p>
    <w:p>
      <w:r>
        <w:t xml:space="preserve">Miten vesikasvi pysyy pystyssä?</w:t>
      </w:r>
    </w:p>
    <w:p>
      <w:r>
        <w:rPr>
          <w:b/>
        </w:rPr>
        <w:t xml:space="preserve">Tulos</w:t>
      </w:r>
    </w:p>
    <w:p>
      <w:r>
        <w:t xml:space="preserve">Vedessä olevilla kasveilla ei ole vahvaa varretukea, joka pitäisi ne pystyssä, joten mikä pitää ne pystyssä?</w:t>
      </w:r>
    </w:p>
    <w:p>
      <w:r>
        <w:rPr>
          <w:b/>
        </w:rPr>
        <w:t xml:space="preserve">Tulos</w:t>
      </w:r>
    </w:p>
    <w:p>
      <w:r>
        <w:t xml:space="preserve">Onko vedessä elävillä kasveilla vaikeuksia?</w:t>
      </w:r>
    </w:p>
    <w:p>
      <w:r>
        <w:rPr>
          <w:b/>
        </w:rPr>
        <w:t xml:space="preserve">Tulos</w:t>
      </w:r>
    </w:p>
    <w:p>
      <w:r>
        <w:t xml:space="preserve">Onko vedessä elämisestä hyötyä?</w:t>
      </w:r>
    </w:p>
    <w:p>
      <w:r>
        <w:rPr>
          <w:b/>
        </w:rPr>
        <w:t xml:space="preserve">Tulos</w:t>
      </w:r>
    </w:p>
    <w:p>
      <w:r>
        <w:t xml:space="preserve">Missä elävät kasvit, jotka eivät elä maalla?</w:t>
      </w:r>
    </w:p>
    <w:p>
      <w:r>
        <w:rPr>
          <w:b/>
        </w:rPr>
        <w:t xml:space="preserve">Tulos</w:t>
      </w:r>
    </w:p>
    <w:p>
      <w:r>
        <w:t xml:space="preserve">Vedessä elävillä kasveilla on erityisiä etuja, eivätkä ne tarvitse mitään sellaista, mitä maalla elävät kasvit tarvitsevat?</w:t>
      </w:r>
    </w:p>
    <w:p>
      <w:r>
        <w:rPr>
          <w:b/>
        </w:rPr>
        <w:t xml:space="preserve">Tulos</w:t>
      </w:r>
    </w:p>
    <w:p>
      <w:r>
        <w:t xml:space="preserve">Missä muualla kasvit elävät kuin maalla?</w:t>
      </w:r>
    </w:p>
    <w:p>
      <w:r>
        <w:rPr>
          <w:b/>
        </w:rPr>
        <w:t xml:space="preserve">Tulos</w:t>
      </w:r>
    </w:p>
    <w:p>
      <w:r>
        <w:t xml:space="preserve">Mitkä kaksi asiaa vaikeuttavat vesikasvien lisääntymistä?</w:t>
      </w:r>
    </w:p>
    <w:p>
      <w:r>
        <w:rPr>
          <w:b/>
        </w:rPr>
        <w:t xml:space="preserve">Tulos</w:t>
      </w:r>
    </w:p>
    <w:p>
      <w:r>
        <w:t xml:space="preserve">Onko suuri juuristo välttämätön vedessä eläville kasveille?</w:t>
      </w:r>
    </w:p>
    <w:p>
      <w:r>
        <w:rPr>
          <w:b/>
        </w:rPr>
        <w:t xml:space="preserve">Esimerkki 0.49</w:t>
      </w:r>
    </w:p>
    <w:p>
      <w:r>
        <w:t xml:space="preserve">Kappale- Lause 1: Maan pinnalla tai maan alla virtaava vesi aiheuttaa eroosiota ja laskeutumista.Lause 2: Jyrkemmän rinteen yli virtaava vesi liikkuu nopeammin ja aiheuttaa enemmän eroosiota.Lause 3: Se, miten vesi kuljettaa hiukkasia, riippuu hiukkasten koosta.Lause 4: Kun vesi hidastuu, se alkaa laskeuttaa sedimenttiä.Lause 5: Prosessi alkaa ensin suurimmista hiukkasista.Lause 6: Hulevedet eroosioittavat maata voimakkaan sateen jälkeen.Lause 7: Se kerää sedimenttiä.Lause 8: Hulevedet kuljettavat suurimman osan sedimenteistä vesistöihin.Lause 9: Vuoristopurot muodostavat kapeita, V:n muotoisia laaksoja ja vesiputouksia.Lause 10: Hitaasti virtaavien jokien aiheuttama eroosio ja laskeuma luovat laajoja tulva-alueita ja mutkia.Lause 11: Purojen ja jokien aiheuttama laskeuma voi muodostaa alluviaalisia viuhkoja ja deltoja.Lause 12: Tulvavedet voivat muodostaa luonnollisia suojavalleja.Lause 13: Pohjaveden aiheuttama eroosio ja laskeuma voivat muodostaa luolia ja vajoamia.Lause 14: Stalaktiitit ja tippukivet ovat mineraalikertymiä.Lause 15: Ne kerääntyvät luoliin, kun vesi jatkaa tippumistaan.</w:t>
      </w:r>
    </w:p>
    <w:p>
      <w:r>
        <w:rPr>
          <w:b/>
        </w:rPr>
        <w:t xml:space="preserve">Tulos</w:t>
      </w:r>
    </w:p>
    <w:p>
      <w:r>
        <w:t xml:space="preserve">Mitkä hiukkaset laskeutuvat ensimmäisenä, kun maan pinnalla virtaava vesi alkaa hidastua?</w:t>
      </w:r>
    </w:p>
    <w:p>
      <w:r>
        <w:rPr>
          <w:b/>
        </w:rPr>
        <w:t xml:space="preserve">Tulos</w:t>
      </w:r>
    </w:p>
    <w:p>
      <w:r>
        <w:t xml:space="preserve">Mikä neste aiheuttaa eroosiota?</w:t>
      </w:r>
    </w:p>
    <w:p>
      <w:r>
        <w:rPr>
          <w:b/>
        </w:rPr>
        <w:t xml:space="preserve">Tulos</w:t>
      </w:r>
    </w:p>
    <w:p>
      <w:r>
        <w:t xml:space="preserve">Missä tippukiviä ja tippukiviä esiintyy?</w:t>
      </w:r>
    </w:p>
    <w:p>
      <w:r>
        <w:rPr>
          <w:b/>
        </w:rPr>
        <w:t xml:space="preserve">Tulos</w:t>
      </w:r>
    </w:p>
    <w:p>
      <w:r>
        <w:t xml:space="preserve">Luovatko vuoristopurot laajoja tulva-alueita ja mutkia?</w:t>
      </w:r>
    </w:p>
    <w:p>
      <w:r>
        <w:rPr>
          <w:b/>
        </w:rPr>
        <w:t xml:space="preserve">Tulos</w:t>
      </w:r>
    </w:p>
    <w:p>
      <w:r>
        <w:t xml:space="preserve">mitä vesi ottaa mukaansa?</w:t>
      </w:r>
    </w:p>
    <w:p>
      <w:r>
        <w:rPr>
          <w:b/>
        </w:rPr>
        <w:t xml:space="preserve">Tulos</w:t>
      </w:r>
    </w:p>
    <w:p>
      <w:r>
        <w:t xml:space="preserve">Mikä vesistö kuljettaa hiukkasia?</w:t>
      </w:r>
    </w:p>
    <w:p>
      <w:r>
        <w:rPr>
          <w:b/>
        </w:rPr>
        <w:t xml:space="preserve">Tulos</w:t>
      </w:r>
    </w:p>
    <w:p>
      <w:r>
        <w:t xml:space="preserve">Mikä kerää sedimenttiä rankkasateen jälkeen?</w:t>
      </w:r>
    </w:p>
    <w:p>
      <w:r>
        <w:rPr>
          <w:b/>
        </w:rPr>
        <w:t xml:space="preserve">Tulos</w:t>
      </w:r>
    </w:p>
    <w:p>
      <w:r>
        <w:t xml:space="preserve">Millaisia kerrostumia luoliin kertyy, kun vesi jatkaa tippumistaan?</w:t>
      </w:r>
    </w:p>
    <w:p>
      <w:r>
        <w:rPr>
          <w:b/>
        </w:rPr>
        <w:t xml:space="preserve">Esimerkki 0,50</w:t>
      </w:r>
    </w:p>
    <w:p>
      <w:r>
        <w:t xml:space="preserve">Kohta 1: Toimien jälkeisessä arvioinnissa CIA:ta oli pidetty al-Qaidan vastaisen hyökkäyksen johtavana virastona, ja päämiehet olivat 10. maaliskuuta pitämässään kokouksessa kannattaneet CIA:n valmiuksien vahvistamista tätä tehtävää varten.Lähetys 2: CTC:lle tämä tarkoitti sitä, että se jatkoi "suunnitelmaa", jonka se oli esittänyt puoli vuotta aiemmin - palkkaamalla ja kouluttamalla lisää tapausasiantuntijoita ja kehittämällä niiden ulkomaisten turvallisuuspalvelujen valmiuksia, jotka toimittivat tiedustelutietoja yhteystiedustelun kautta.Lähetys 3: Toisinaan, kuten Jordaniassa joulukuussa 1999, nämä yhteystiedustelupalvelut ryhtyivät suoriin toimiin al-Qaidan soluja vastaan.Lähettäjä 4: CIA:n johtajat CTC:ssä ja ylempänä uskoivat, että he tarvitsivat kipeästi varoja vain jatkaakseen nykyisiä terrorisminvastaisia toimiaan, sillä he arvelivat, että vuosituhannen vaihteen hälytys oli jo käyttänyt kaikki keskuksen varat kuluvalle verovuodelle; Bin Ladin -yksikkö oli käyttänyt 140 prosenttia määrärahoistaan.Lähettäjä 5: Tenet kertoi tavanneensa Bergerin kanssa keskustellakseen terrorismin torjunnan rahoituksesta vain kaksi päivää päämiesten tapaamisen jälkeen. Lähettäjä 6: Vaikka Clarke kannatti voimakkaasti sitä, että CIA:lle annettaisiin lisää rahaa terrorismin torjuntaan, hän oli CIA:n johtajien kanssa jyrkästi eri mieltä siitä, mistä rahat pitäisi saada.Lähettäjä 7: He väittivät, että CIA:ta oli alimitoitettu kylmän sodan päättymisestä lähtien. Lähettäjä 8: He väittivät, että CIA:n kyky suoriutua kaikista tehtävistä, myös terrorismin torjunnasta, riippui siitä, että säilytetään se, mitä sillä oli, palautetaan se, mitä se oli menettänyt 1990-luvun alusta lähtien, ja rakennetaan tästä eteenpäin - rekrytoimalla ja kouluttamalla uusia tutkinnanjohtajia ja avaamalla suljettuja poliisiasemia uudelleen.Lähetys 9: Terrorismin torjunnan rahoittamiseksi Tenet oli vuoden 1998 suurlähetystön pommi-iskujen jälkeen kääntynyt kongressin johtajien puoleen ja taivutellut heidät myöntämään CIA:lle erityisen lisämäärärahan.Lähettäjä 10: Nyt, vuosituhannen vaihteen hälytyksen jälkeen, Tenet halusi lisätä CIA:n kokonaisrahoitusta ja saada toisen lisämäärärahan nimenomaan terrorismin torjuntaa varten. Lähettäjä 11: Clarkesta tämä näytti todisteelta siitä, että CIA:n johto ei pitänyt bin Ladinin ja al-Qaidan vastaista taistelua riittävän tärkeänä.Lähettäjä 12: Hän kertoi meille, että CIA:n operatiivisen osaston johtaja James Pavitt "sanoi, että jos Bin Ladinin jahtaamiseen käytetään rahaa, se pitäisi antaa hänelle." Lähettäjä 13: Minun näkemykseni oli, että hänellä oli ollut paljon rahaa siihen ja pitkä aika siihen, enkä halunnut laittaa lisää hyvää rahaa huonon perään." Lähettäjä 14: CIA:lla oli hyvin erilainen asenne: Pavitt kertoi meille, että vaikka CIA:n Bin Ladin -yksikkö teki "poikkeuksellista ja kiitettävää työtä", hänen asemapäällikkönsä Lontoossa "oli yhtä paljon osa al-Qaidan taistelua kuin [Bin Ladin -yksikössä] istuva upseeri." Lähettäjä 15: Kiistalla oli laajoja johtamisvaikutuksia, sillä Clarke oli löytänyt liittolaisia hallinto- ja budjettivirastosta (OMB).</w:t>
      </w:r>
    </w:p>
    <w:p>
      <w:r>
        <w:rPr>
          <w:b/>
        </w:rPr>
        <w:t xml:space="preserve">Tulos</w:t>
      </w:r>
    </w:p>
    <w:p>
      <w:r>
        <w:t xml:space="preserve">ketä pidetään johtavana virastona, kun on kyse Al-Qaidasta, ja mitä se merkitsi CTC:lle?</w:t>
      </w:r>
    </w:p>
    <w:p>
      <w:r>
        <w:rPr>
          <w:b/>
        </w:rPr>
        <w:t xml:space="preserve">Tulos</w:t>
      </w:r>
    </w:p>
    <w:p>
      <w:r>
        <w:t xml:space="preserve">CIA sanoi, että he tarvitsivat epätoivoisesti varoja, joka tapasi Bergerin ja väitti, että heillä on ollut niukka budjetti mistä lähtien?</w:t>
      </w:r>
    </w:p>
    <w:p>
      <w:r>
        <w:rPr>
          <w:b/>
        </w:rPr>
        <w:t xml:space="preserve">Tulos</w:t>
      </w:r>
    </w:p>
    <w:p>
      <w:r>
        <w:t xml:space="preserve">Kuka halusi lisätä terrorismin torjuntaan tarkoitettuja kokonaisvaroja ja kenen mielestä CIA ei ollut asettanut Al-Qaidaa tarpeeksi etusijalle?</w:t>
      </w:r>
    </w:p>
    <w:p>
      <w:r>
        <w:rPr>
          <w:b/>
        </w:rPr>
        <w:t xml:space="preserve">Esimerkki 0.51</w:t>
      </w:r>
    </w:p>
    <w:p>
      <w:r>
        <w:t xml:space="preserve">Kappale - Lähetys 1: Eric , nuori poika , on innoissaan syntymäpäivästään luettuaan kirjan ja uskoo, että juna tulee hakemaan häntä , vaikka hänen sisarensa Jill 's epäusko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.Lähetys 3: Kun torni on jakanut Farnsworthin ja Peten tehtäviinsä , Tillie yrittää auttaa Jebediahille osoitetun maitojunan vetämisessä, mutta torni vaatii, että hän on liian pieni tähän tehtävään.Lähetys 4: Georgia saa tehtäväkseen vetää syntymäpäiväjunaa .Lähetetty 5: Rollo-niminen pelle johdattaa lelut junaan , mukaan lukien koripalloilija Stretch , ballerina Missy , panda Handy Pandy , norsu Perky ja pehmolintu Grumpella .Lähetetty 6: Matkansa aikana Georgia hajoaa ja Doc vie hänet takaisin kiertoradalle .Lähetetty 7: Rollo jää jäljelle, mutta lopulta hän noudattaa Docin neuvoa ja liputtaa jonkun muun veturin, joka palaa päivittäisiltä ajoiltaan vuoren yli .Lähettäjä 8: Farnsworth ja Pete kieltäytyvät tarjouksistaan vetää junaa .Lähettäjä 9: Sillä välin Tillie pyytää tornia pelastamaan jumiin jääneen junan , mutta hän vaatii, että Tillie ei koskaan tee sitä työtä .Lähettäjä 10: Jebediah kieltäytyy tarjouksestaan vetää junaa ikänsä vuoksi ja palaa kiertoradalle .Lähettäjä 11: Chip ja Tillie hiipivät nukkuvan tornin ohi ja vetävät syntymäpäiväjunan ylös vuorelle .</w:t>
      </w:r>
    </w:p>
    <w:p>
      <w:r>
        <w:rPr>
          <w:b/>
        </w:rPr>
        <w:t xml:space="preserve">Tulos</w:t>
      </w:r>
    </w:p>
    <w:p>
      <w:r>
        <w:t xml:space="preserve">Mikä on jäljelle jääneen pellen nimi?</w:t>
      </w:r>
    </w:p>
    <w:p>
      <w:r>
        <w:rPr>
          <w:b/>
        </w:rPr>
        <w:t xml:space="preserve">Tulos</w:t>
      </w:r>
    </w:p>
    <w:p>
      <w:r>
        <w:t xml:space="preserve">Minkälainen veturi on määrätty vetämään syntymäpäiväjunaa?</w:t>
      </w:r>
    </w:p>
    <w:p>
      <w:r>
        <w:rPr>
          <w:b/>
        </w:rPr>
        <w:t xml:space="preserve">Tulos</w:t>
      </w:r>
    </w:p>
    <w:p>
      <w:r>
        <w:t xml:space="preserve">Mikä moottori vetää lelut vuorelle?</w:t>
      </w:r>
    </w:p>
    <w:p>
      <w:r>
        <w:rPr>
          <w:b/>
        </w:rPr>
        <w:t xml:space="preserve">Tulos</w:t>
      </w:r>
    </w:p>
    <w:p>
      <w:r>
        <w:t xml:space="preserve">Mitä tapahtuu muutamaa tuntia myöhemmin? Mitä Tillie yrittää tehdä?</w:t>
      </w:r>
    </w:p>
    <w:p>
      <w:r>
        <w:rPr>
          <w:b/>
        </w:rPr>
        <w:t xml:space="preserve">Tulos</w:t>
      </w:r>
    </w:p>
    <w:p>
      <w:r>
        <w:t xml:space="preserve">Mitä Georgialle annettiin tehtäväksi ennen kuin hän romahti?</w:t>
      </w:r>
    </w:p>
    <w:p>
      <w:r>
        <w:rPr>
          <w:b/>
        </w:rPr>
        <w:t xml:space="preserve">Tulos</w:t>
      </w:r>
    </w:p>
    <w:p>
      <w:r>
        <w:t xml:space="preserve">Kuka päätyi vetämään syntymäpäiväjunaa Georgian hajottua?</w:t>
      </w:r>
    </w:p>
    <w:p>
      <w:r>
        <w:rPr>
          <w:b/>
        </w:rPr>
        <w:t xml:space="preserve">Tulos</w:t>
      </w:r>
    </w:p>
    <w:p>
      <w:r>
        <w:t xml:space="preserve">Keitä kaikkia Rollo pyysi vetämään junaa?</w:t>
      </w:r>
    </w:p>
    <w:p>
      <w:r>
        <w:rPr>
          <w:b/>
        </w:rPr>
        <w:t xml:space="preserve">Tulos</w:t>
      </w:r>
    </w:p>
    <w:p>
      <w:r>
        <w:t xml:space="preserve">joka yrittää auttaa Jebediahille osoitetun maitojunan kanssa?</w:t>
      </w:r>
    </w:p>
    <w:p>
      <w:r>
        <w:rPr>
          <w:b/>
        </w:rPr>
        <w:t xml:space="preserve">Tulos</w:t>
      </w:r>
    </w:p>
    <w:p>
      <w:r>
        <w:t xml:space="preserve">Mikä on Tillien parhaan ystävän nimi?</w:t>
      </w:r>
    </w:p>
    <w:p>
      <w:r>
        <w:rPr>
          <w:b/>
        </w:rPr>
        <w:t xml:space="preserve">Tulos</w:t>
      </w:r>
    </w:p>
    <w:p>
      <w:r>
        <w:t xml:space="preserve">Mikä muu veturi kuin Tillie pystyy ja ei pysty vetämään syntymäpäiväjunaa?</w:t>
      </w:r>
    </w:p>
    <w:p>
      <w:r>
        <w:rPr>
          <w:b/>
        </w:rPr>
        <w:t xml:space="preserve">Tulos</w:t>
      </w:r>
    </w:p>
    <w:p>
      <w:r>
        <w:t xml:space="preserve">Minkä värinen on juna, jonka sanottiin olevan liian pieni auttamaan Jebediahia?</w:t>
      </w:r>
    </w:p>
    <w:p>
      <w:r>
        <w:rPr>
          <w:b/>
        </w:rPr>
        <w:t xml:space="preserve">Tulos</w:t>
      </w:r>
    </w:p>
    <w:p>
      <w:r>
        <w:t xml:space="preserve">Missä junassa lelut kulkevat?</w:t>
      </w:r>
    </w:p>
    <w:p>
      <w:r>
        <w:rPr>
          <w:b/>
        </w:rPr>
        <w:t xml:space="preserve">Tulos</w:t>
      </w:r>
    </w:p>
    <w:p>
      <w:r>
        <w:t xml:space="preserve">Kenen syntymäpäiväjunaa Georgia veti?</w:t>
      </w:r>
    </w:p>
    <w:p>
      <w:r>
        <w:rPr>
          <w:b/>
        </w:rPr>
        <w:t xml:space="preserve">Tulos</w:t>
      </w:r>
    </w:p>
    <w:p>
      <w:r>
        <w:t xml:space="preserve">Kuka veti syntymäpäiväjunaa, vaikka häntä pyydettiin olemaan vetämättä?</w:t>
      </w:r>
    </w:p>
    <w:p>
      <w:r>
        <w:rPr>
          <w:b/>
        </w:rPr>
        <w:t xml:space="preserve">Tulos</w:t>
      </w:r>
    </w:p>
    <w:p>
      <w:r>
        <w:t xml:space="preserve">Mitä työtä Docilla on?</w:t>
      </w:r>
    </w:p>
    <w:p>
      <w:r>
        <w:rPr>
          <w:b/>
        </w:rPr>
        <w:t xml:space="preserve">Tulos</w:t>
      </w:r>
    </w:p>
    <w:p>
      <w:r>
        <w:t xml:space="preserve">Onko matkustajaveturi valmis auttamaan syntymäpäiväjunan vetämisessä?</w:t>
      </w:r>
    </w:p>
    <w:p>
      <w:r>
        <w:rPr>
          <w:b/>
        </w:rPr>
        <w:t xml:space="preserve">Tulos</w:t>
      </w:r>
    </w:p>
    <w:p>
      <w:r>
        <w:t xml:space="preserve">Mitä tehtäviä Tillie pyytää tornilta?</w:t>
      </w:r>
    </w:p>
    <w:p>
      <w:r>
        <w:rPr>
          <w:b/>
        </w:rPr>
        <w:t xml:space="preserve">Tulos</w:t>
      </w:r>
    </w:p>
    <w:p>
      <w:r>
        <w:t xml:space="preserve">Uskooko torni, että Tillie on tarpeeksi iso auttamaan syntymäpäiväjunan vetämisessä?</w:t>
      </w:r>
    </w:p>
    <w:p>
      <w:r>
        <w:rPr>
          <w:b/>
        </w:rPr>
        <w:t xml:space="preserve">Tulos</w:t>
      </w:r>
    </w:p>
    <w:p>
      <w:r>
        <w:t xml:space="preserve">Miksi Jebediah kieltäytyi tarjouksesta vetää junaa? Mitä Eric uskoo?</w:t>
      </w:r>
    </w:p>
    <w:p>
      <w:r>
        <w:rPr>
          <w:b/>
        </w:rPr>
        <w:t xml:space="preserve">Tulos</w:t>
      </w:r>
    </w:p>
    <w:p>
      <w:r>
        <w:t xml:space="preserve">Kuka on määrätty vetämään syntymäpäiväjunaa ?</w:t>
      </w:r>
    </w:p>
    <w:p>
      <w:r>
        <w:rPr>
          <w:b/>
        </w:rPr>
        <w:t xml:space="preserve">Tulos</w:t>
      </w:r>
    </w:p>
    <w:p>
      <w:r>
        <w:t xml:space="preserve">kuka antaa tornin?</w:t>
      </w:r>
    </w:p>
    <w:p>
      <w:r>
        <w:rPr>
          <w:b/>
        </w:rPr>
        <w:t xml:space="preserve">Tulos</w:t>
      </w:r>
    </w:p>
    <w:p>
      <w:r>
        <w:t xml:space="preserve">Mikä juna hajoaa Georgian hoidossa?</w:t>
      </w:r>
    </w:p>
    <w:p>
      <w:r>
        <w:rPr>
          <w:b/>
        </w:rPr>
        <w:t xml:space="preserve">Tulos</w:t>
      </w:r>
    </w:p>
    <w:p>
      <w:r>
        <w:t xml:space="preserve">Mihin Eric uskoi luettuaan kirjan?</w:t>
      </w:r>
    </w:p>
    <w:p>
      <w:r>
        <w:rPr>
          <w:b/>
        </w:rPr>
        <w:t xml:space="preserve">Tulos</w:t>
      </w:r>
    </w:p>
    <w:p>
      <w:r>
        <w:t xml:space="preserve">Mitä Doc tekee kiltille, monikäyttöiselle junalle?</w:t>
      </w:r>
    </w:p>
    <w:p>
      <w:r>
        <w:rPr>
          <w:b/>
        </w:rPr>
        <w:t xml:space="preserve">Tulos</w:t>
      </w:r>
    </w:p>
    <w:p>
      <w:r>
        <w:t xml:space="preserve">Mitä toinen moottoreista teki? Mitä Farnsworth ja Pete tekevät?</w:t>
      </w:r>
    </w:p>
    <w:p>
      <w:r>
        <w:rPr>
          <w:b/>
        </w:rPr>
        <w:t xml:space="preserve">Tulos</w:t>
      </w:r>
    </w:p>
    <w:p>
      <w:r>
        <w:t xml:space="preserve">Mihin junaan Rollo johdattaa lelut?</w:t>
      </w:r>
    </w:p>
    <w:p>
      <w:r>
        <w:rPr>
          <w:b/>
        </w:rPr>
        <w:t xml:space="preserve">Tulos</w:t>
      </w:r>
    </w:p>
    <w:p>
      <w:r>
        <w:t xml:space="preserve">Mikä oli toinen työ, johon Tillie ei tornin mukaan pystynyt?</w:t>
      </w:r>
    </w:p>
    <w:p>
      <w:r>
        <w:rPr>
          <w:b/>
        </w:rPr>
        <w:t xml:space="preserve">Tulos</w:t>
      </w:r>
    </w:p>
    <w:p>
      <w:r>
        <w:t xml:space="preserve">Minkä tyyppiset moottorit saavat tehtävänsä ensin tornista?</w:t>
      </w:r>
    </w:p>
    <w:p>
      <w:r>
        <w:rPr>
          <w:b/>
        </w:rPr>
        <w:t xml:space="preserve">Tulos</w:t>
      </w:r>
    </w:p>
    <w:p>
      <w:r>
        <w:t xml:space="preserve">Mikä on Ericin siskon nimi?</w:t>
      </w:r>
    </w:p>
    <w:p>
      <w:r>
        <w:rPr>
          <w:b/>
        </w:rPr>
        <w:t xml:space="preserve">Tulos</w:t>
      </w:r>
    </w:p>
    <w:p>
      <w:r>
        <w:t xml:space="preserve">Mikä on pellen nimi?</w:t>
      </w:r>
    </w:p>
    <w:p>
      <w:r>
        <w:rPr>
          <w:b/>
        </w:rPr>
        <w:t xml:space="preserve">Tulos</w:t>
      </w:r>
    </w:p>
    <w:p>
      <w:r>
        <w:t xml:space="preserve">Ketä Rollo johtaa ja ketä hän seuraa?</w:t>
      </w:r>
    </w:p>
    <w:p>
      <w:r>
        <w:rPr>
          <w:b/>
        </w:rPr>
        <w:t xml:space="preserve">Tulos</w:t>
      </w:r>
    </w:p>
    <w:p>
      <w:r>
        <w:t xml:space="preserve">Ovatko moottorit todellisia vai ovatko ne vain osa Ericin unta?</w:t>
      </w:r>
    </w:p>
    <w:p>
      <w:r>
        <w:rPr>
          <w:b/>
        </w:rPr>
        <w:t xml:space="preserve">Tulos</w:t>
      </w:r>
    </w:p>
    <w:p>
      <w:r>
        <w:t xml:space="preserve">Kuka johtaa lelut junaan? Mitä Rollo tekee sen jälkeen, kun hänet on jätetty junaan?</w:t>
      </w:r>
    </w:p>
    <w:p>
      <w:r>
        <w:rPr>
          <w:b/>
        </w:rPr>
        <w:t xml:space="preserve">Tulos</w:t>
      </w:r>
    </w:p>
    <w:p>
      <w:r>
        <w:t xml:space="preserve">Mitkä junat kieltäytyvät pelastamasta jumiin jäänyttä syntymäpäiväjunaa?</w:t>
      </w:r>
    </w:p>
    <w:p>
      <w:r>
        <w:rPr>
          <w:b/>
        </w:rPr>
        <w:t xml:space="preserve">Tulos</w:t>
      </w:r>
    </w:p>
    <w:p>
      <w:r>
        <w:t xml:space="preserve">Mitä Tillie pyytää tornia tekemään? Kuka saa tehtäväkseen vetää syntymäpäiväjunaa?</w:t>
      </w:r>
    </w:p>
    <w:p>
      <w:r>
        <w:rPr>
          <w:b/>
        </w:rPr>
        <w:t xml:space="preserve">Tulos</w:t>
      </w:r>
    </w:p>
    <w:p>
      <w:r>
        <w:t xml:space="preserve">Miksi Jebediah kieltäytyy vetämästä junaa?</w:t>
      </w:r>
    </w:p>
    <w:p>
      <w:r>
        <w:rPr>
          <w:b/>
        </w:rPr>
        <w:t xml:space="preserve">Tulos</w:t>
      </w:r>
    </w:p>
    <w:p>
      <w:r>
        <w:t xml:space="preserve">Mitä työtä Georgia tekee, kun tohtori vie hänet takaisin pyöröhuoneeseen?</w:t>
      </w:r>
    </w:p>
    <w:p>
      <w:r>
        <w:rPr>
          <w:b/>
        </w:rPr>
        <w:t xml:space="preserve">Tulos</w:t>
      </w:r>
    </w:p>
    <w:p>
      <w:r>
        <w:t xml:space="preserve">Kumpi on kulunut moottori?</w:t>
      </w:r>
    </w:p>
    <w:p>
      <w:r>
        <w:rPr>
          <w:b/>
        </w:rPr>
        <w:t xml:space="preserve">Tulos</w:t>
      </w:r>
    </w:p>
    <w:p>
      <w:r>
        <w:t xml:space="preserve">Miksi Eric on innoissaan syntymäpäivästään?</w:t>
      </w:r>
    </w:p>
    <w:p>
      <w:r>
        <w:rPr>
          <w:b/>
        </w:rPr>
        <w:t xml:space="preserve">Tulos</w:t>
      </w:r>
    </w:p>
    <w:p>
      <w:r>
        <w:t xml:space="preserve">Kuka muu Jebediahin lisäksi kieltäytyy tarjouksesta vetää junaa?</w:t>
      </w:r>
    </w:p>
    <w:p>
      <w:r>
        <w:rPr>
          <w:b/>
        </w:rPr>
        <w:t xml:space="preserve">Tulos</w:t>
      </w:r>
    </w:p>
    <w:p>
      <w:r>
        <w:t xml:space="preserve">joka on määrätty vetämään syntymäpäiväjunaa?</w:t>
      </w:r>
    </w:p>
    <w:p>
      <w:r>
        <w:rPr>
          <w:b/>
        </w:rPr>
        <w:t xml:space="preserve">Tulos</w:t>
      </w:r>
    </w:p>
    <w:p>
      <w:r>
        <w:t xml:space="preserve">Kuinka monta kertaa Tillielle sanotaan, ettei hän voi vetää junaa?</w:t>
      </w:r>
    </w:p>
    <w:p>
      <w:r>
        <w:rPr>
          <w:b/>
        </w:rPr>
        <w:t xml:space="preserve">Tulos</w:t>
      </w:r>
    </w:p>
    <w:p>
      <w:r>
        <w:t xml:space="preserve">kenellä on syntymäpäivä kirjan lukemisen jälkeen?</w:t>
      </w:r>
    </w:p>
    <w:p>
      <w:r>
        <w:rPr>
          <w:b/>
        </w:rPr>
        <w:t xml:space="preserve">Tulos</w:t>
      </w:r>
    </w:p>
    <w:p>
      <w:r>
        <w:t xml:space="preserve">Ketkä ovat nämä kolme ihmishahmoa?</w:t>
      </w:r>
    </w:p>
    <w:p>
      <w:r>
        <w:rPr>
          <w:b/>
        </w:rPr>
        <w:t xml:space="preserve">Tulos</w:t>
      </w:r>
    </w:p>
    <w:p>
      <w:r>
        <w:t xml:space="preserve">Kuka hajoaa vetämällä syntymäpäiväjunaa?</w:t>
      </w:r>
    </w:p>
    <w:p>
      <w:r>
        <w:rPr>
          <w:b/>
        </w:rPr>
        <w:t xml:space="preserve">Tulos</w:t>
      </w:r>
    </w:p>
    <w:p>
      <w:r>
        <w:t xml:space="preserve">Mitä Doc neuvoo?</w:t>
      </w:r>
    </w:p>
    <w:p>
      <w:r>
        <w:rPr>
          <w:b/>
        </w:rPr>
        <w:t xml:space="preserve">Tulos</w:t>
      </w:r>
    </w:p>
    <w:p>
      <w:r>
        <w:t xml:space="preserve">Miksi Jebediah kieltäytyi tarjouksesta vetää junaa?</w:t>
      </w:r>
    </w:p>
    <w:p>
      <w:r>
        <w:rPr>
          <w:b/>
        </w:rPr>
        <w:t xml:space="preserve">Tulos</w:t>
      </w:r>
    </w:p>
    <w:p>
      <w:r>
        <w:t xml:space="preserve">Mitkä junat kieltäytyvät pyynnöstä vetää syntymäpäiväjunaa?</w:t>
      </w:r>
    </w:p>
    <w:p>
      <w:r>
        <w:rPr>
          <w:b/>
        </w:rPr>
        <w:t xml:space="preserve">Tulos</w:t>
      </w:r>
    </w:p>
    <w:p>
      <w:r>
        <w:t xml:space="preserve">Minkälainen veturi ei tornin mukaan voi vetää maitojunaa?</w:t>
      </w:r>
    </w:p>
    <w:p>
      <w:r>
        <w:rPr>
          <w:b/>
        </w:rPr>
        <w:t xml:space="preserve">Tulos</w:t>
      </w:r>
    </w:p>
    <w:p>
      <w:r>
        <w:t xml:space="preserve">Mikä on Ericin siskon nimi?</w:t>
      </w:r>
    </w:p>
    <w:p>
      <w:r>
        <w:rPr>
          <w:b/>
        </w:rPr>
        <w:t xml:space="preserve">Esimerkki 0.52</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10. kierrokselta, hänen kierroksensa lähti liikkeelle birdieillä 14. ja 17. kierroksella ja eaglella 18. kierroksella, jonka loistava rautainen lähestyminen sai aikaan. lähetys 6: Amerikkalainen ässä aloitti takayksikön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w:t>
      </w:r>
    </w:p>
    <w:p>
      <w:r>
        <w:rPr>
          <w:b/>
        </w:rPr>
        <w:t xml:space="preserve">Tulos</w:t>
      </w:r>
    </w:p>
    <w:p>
      <w:r>
        <w:t xml:space="preserve">Kuka on maailmanlistan kakkonen?</w:t>
      </w:r>
    </w:p>
    <w:p>
      <w:r>
        <w:rPr>
          <w:b/>
        </w:rPr>
        <w:t xml:space="preserve">Tulos</w:t>
      </w:r>
    </w:p>
    <w:p>
      <w:r>
        <w:t xml:space="preserve">Missä Torrey Pinesin golfkenttä sijaitsee?</w:t>
      </w:r>
    </w:p>
    <w:p>
      <w:r>
        <w:rPr>
          <w:b/>
        </w:rPr>
        <w:t xml:space="preserve">Tulos</w:t>
      </w:r>
    </w:p>
    <w:p>
      <w:r>
        <w:t xml:space="preserve">Toipuiko Tiger Wood vuonna 2008 saamastaan loukkaantumisesta?</w:t>
      </w:r>
    </w:p>
    <w:p>
      <w:r>
        <w:rPr>
          <w:b/>
        </w:rPr>
        <w:t xml:space="preserve">Tulos</w:t>
      </w:r>
    </w:p>
    <w:p>
      <w:r>
        <w:t xml:space="preserve">Missä Tiger Woods jäi cutista?</w:t>
      </w:r>
    </w:p>
    <w:p>
      <w:r>
        <w:rPr>
          <w:b/>
        </w:rPr>
        <w:t xml:space="preserve">Tulos</w:t>
      </w:r>
    </w:p>
    <w:p>
      <w:r>
        <w:t xml:space="preserve">Kuka on maailman kakkosgolfari?</w:t>
      </w:r>
    </w:p>
    <w:p>
      <w:r>
        <w:rPr>
          <w:b/>
        </w:rPr>
        <w:t xml:space="preserve">Tulos</w:t>
      </w:r>
    </w:p>
    <w:p>
      <w:r>
        <w:t xml:space="preserve">Kuka teki huomautuksen: "Lyhytpelini on taas siellä, missä haluan sen olevan"?</w:t>
      </w:r>
    </w:p>
    <w:p>
      <w:r>
        <w:rPr>
          <w:b/>
        </w:rPr>
        <w:t xml:space="preserve">Tulos</w:t>
      </w:r>
    </w:p>
    <w:p>
      <w:r>
        <w:t xml:space="preserve">Ketkä ovat kaksi artikkelissa mainittua amerikkalaista golfaria?</w:t>
      </w:r>
    </w:p>
    <w:p>
      <w:r>
        <w:rPr>
          <w:b/>
        </w:rPr>
        <w:t xml:space="preserve">Tulos</w:t>
      </w:r>
    </w:p>
    <w:p>
      <w:r>
        <w:t xml:space="preserve">Kumpi kenttä oli helpompi: pohjoinen vai eteläinen kenttä?</w:t>
      </w:r>
    </w:p>
    <w:p>
      <w:r>
        <w:rPr>
          <w:b/>
        </w:rPr>
        <w:t xml:space="preserve">Tulos</w:t>
      </w:r>
    </w:p>
    <w:p>
      <w:r>
        <w:t xml:space="preserve">Kenen kierros lähti liikkeelle 10. lyönnistä alkaen, ja kenen kierros lähti liikkeelle 14. ja 17. lyönnillä tehdyillä birdieillä ja 18. lyönnillä tehdyllä eaglella?</w:t>
      </w:r>
    </w:p>
    <w:p>
      <w:r>
        <w:rPr>
          <w:b/>
        </w:rPr>
        <w:t xml:space="preserve">Tulos</w:t>
      </w:r>
    </w:p>
    <w:p>
      <w:r>
        <w:t xml:space="preserve">Missä pelipaikassa Tiger Woods on voittanut 6 kertaa?</w:t>
      </w:r>
    </w:p>
    <w:p>
      <w:r>
        <w:rPr>
          <w:b/>
        </w:rPr>
        <w:t xml:space="preserve">Tulos</w:t>
      </w:r>
    </w:p>
    <w:p>
      <w:r>
        <w:t xml:space="preserve">Millainen sää oli vuoden 2013 Farmers Insurance Openin aikana?</w:t>
      </w:r>
    </w:p>
    <w:p>
      <w:r>
        <w:rPr>
          <w:b/>
        </w:rPr>
        <w:t xml:space="preserve">Tulos</w:t>
      </w:r>
    </w:p>
    <w:p>
      <w:r>
        <w:t xml:space="preserve">Löikö Woods birdieitä turnauksen aikana?</w:t>
      </w:r>
    </w:p>
    <w:p>
      <w:r>
        <w:rPr>
          <w:b/>
        </w:rPr>
        <w:t xml:space="preserve">Tulos</w:t>
      </w:r>
    </w:p>
    <w:p>
      <w:r>
        <w:t xml:space="preserve">Kenestä Tiger Woods oli kaksi eroa?</w:t>
      </w:r>
    </w:p>
    <w:p>
      <w:r>
        <w:rPr>
          <w:b/>
        </w:rPr>
        <w:t xml:space="preserve">Tulos</w:t>
      </w:r>
    </w:p>
    <w:p>
      <w:r>
        <w:t xml:space="preserve">Millainen sää oli turnauksen aikana?</w:t>
      </w:r>
    </w:p>
    <w:p>
      <w:r>
        <w:rPr>
          <w:b/>
        </w:rPr>
        <w:t xml:space="preserve">Tulos</w:t>
      </w:r>
    </w:p>
    <w:p>
      <w:r>
        <w:t xml:space="preserve">Missä Tiger Woods teki seitsemän alle 65 lyöntiä?</w:t>
      </w:r>
    </w:p>
    <w:p>
      <w:r>
        <w:rPr>
          <w:b/>
        </w:rPr>
        <w:t xml:space="preserve">Tulos</w:t>
      </w:r>
    </w:p>
    <w:p>
      <w:r>
        <w:t xml:space="preserve">Kuka sanoi: "Lyhytlyöntini on taas siinä kunnossa, missä haluan sen olevan."?</w:t>
      </w:r>
    </w:p>
    <w:p>
      <w:r>
        <w:rPr>
          <w:b/>
        </w:rPr>
        <w:t xml:space="preserve">Tulos</w:t>
      </w:r>
    </w:p>
    <w:p>
      <w:r>
        <w:t xml:space="preserve">Millä golfkentällä hän teki 11 alle 133 pistettä PGA Tourin tapahtumassa?</w:t>
      </w:r>
    </w:p>
    <w:p>
      <w:r>
        <w:rPr>
          <w:b/>
        </w:rPr>
        <w:t xml:space="preserve">Tulos</w:t>
      </w:r>
    </w:p>
    <w:p>
      <w:r>
        <w:t xml:space="preserve">Kuinka monta pistettä Billy Horschel teki South Course -kentällä?</w:t>
      </w:r>
    </w:p>
    <w:p>
      <w:r>
        <w:rPr>
          <w:b/>
        </w:rPr>
        <w:t xml:space="preserve">Tulos</w:t>
      </w:r>
    </w:p>
    <w:p>
      <w:r>
        <w:t xml:space="preserve">Mitä hän sanoi kierroksensa jälkeen lyhyestä pelistään?</w:t>
      </w:r>
    </w:p>
    <w:p>
      <w:r>
        <w:rPr>
          <w:b/>
        </w:rPr>
        <w:t xml:space="preserve">Tulos</w:t>
      </w:r>
    </w:p>
    <w:p>
      <w:r>
        <w:t xml:space="preserve">Missä osavaltiossa Tiger Woods voitti 6 kertaa La Jollassa?</w:t>
      </w:r>
    </w:p>
    <w:p>
      <w:r>
        <w:rPr>
          <w:b/>
        </w:rPr>
        <w:t xml:space="preserve">Esimerkki 0.53</w:t>
      </w:r>
    </w:p>
    <w:p>
      <w:r>
        <w:t xml:space="preserve">Kappale- Lähetys 1: Lähestyt ystäväsi ovea.Lähetys 2: Mitä teet ensimmäisenä?Lähetys 3: Tietysti pyyhit jalkasi.Lähetys 4: Olet huomaavainen vierailija.Lähetys 5: Onneksi on matonpala, jolla voit pyyhkiä kenkäsi.Lähetys 6: Harmi, että huolenpidollasi on hintansa.Lähetys 7: Nyt kurottaudut koskettamaan oven messinkistä koputtajaa.Lähetys 8: Kipinä ilmestyy välillesi ja oven väliin.Lähetys 9: Tunnet sähköiskun.Lähetys 10: Miksi luulet, että näin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w:t>
      </w:r>
    </w:p>
    <w:p>
      <w:r>
        <w:rPr>
          <w:b/>
        </w:rPr>
        <w:t xml:space="preserve">Tulos</w:t>
      </w:r>
    </w:p>
    <w:p>
      <w:r>
        <w:t xml:space="preserve">Jos sähköiskut syntyvät, kun sähkövaraukset purkautuvat, aiheuttaisiko salaman purkaus sähköiskun?</w:t>
      </w:r>
    </w:p>
    <w:p>
      <w:r>
        <w:rPr>
          <w:b/>
        </w:rPr>
        <w:t xml:space="preserve">Tulos</w:t>
      </w:r>
    </w:p>
    <w:p>
      <w:r>
        <w:t xml:space="preserve">Mitä kävijät yleensä tekevät jalkojensa pyyhkimisen jälkeen, mikä voi johtaa sähköiskuun?</w:t>
      </w:r>
    </w:p>
    <w:p>
      <w:r>
        <w:rPr>
          <w:b/>
        </w:rPr>
        <w:t xml:space="preserve">Tulos</w:t>
      </w:r>
    </w:p>
    <w:p>
      <w:r>
        <w:t xml:space="preserve">Minkä luonnonilmiön jalkojen pyyhkiminen voi aiheuttaa?</w:t>
      </w:r>
    </w:p>
    <w:p>
      <w:r>
        <w:rPr>
          <w:b/>
        </w:rPr>
        <w:t xml:space="preserve">Tulos</w:t>
      </w:r>
    </w:p>
    <w:p>
      <w:r>
        <w:t xml:space="preserve">Mitkä ovat kolme esimerkkiä sähkövarausten kertymisestä tässä kappaleessa?</w:t>
      </w:r>
    </w:p>
    <w:p>
      <w:r>
        <w:rPr>
          <w:b/>
        </w:rPr>
        <w:t xml:space="preserve">Tulos</w:t>
      </w:r>
    </w:p>
    <w:p>
      <w:r>
        <w:t xml:space="preserve">Mitä tapahtuu, kun tunnet sähköiskun kosketellessasi messinkistä koputinta pyyhkäistyäsi kenkiäsi mattoon?</w:t>
      </w:r>
    </w:p>
    <w:p>
      <w:r>
        <w:rPr>
          <w:b/>
        </w:rPr>
        <w:t xml:space="preserve">Tulos</w:t>
      </w:r>
    </w:p>
    <w:p>
      <w:r>
        <w:t xml:space="preserve">Mitä on ystäväsi oven ulkopuolella, johon voit pyyhkiä kenkäsi?</w:t>
      </w:r>
    </w:p>
    <w:p>
      <w:r>
        <w:rPr>
          <w:b/>
        </w:rPr>
        <w:t xml:space="preserve">Tulos</w:t>
      </w:r>
    </w:p>
    <w:p>
      <w:r>
        <w:t xml:space="preserve">Mitä ajattelevat vierailijat tekevät?</w:t>
      </w:r>
    </w:p>
    <w:p>
      <w:r>
        <w:rPr>
          <w:b/>
        </w:rPr>
        <w:t xml:space="preserve">Tulos</w:t>
      </w:r>
    </w:p>
    <w:p>
      <w:r>
        <w:t xml:space="preserve">Minkä "hinnan" joku saattaa maksaa pyyhittyään jalkansa mattoon?</w:t>
      </w:r>
    </w:p>
    <w:p>
      <w:r>
        <w:rPr>
          <w:b/>
        </w:rPr>
        <w:t xml:space="preserve">Tulos</w:t>
      </w:r>
    </w:p>
    <w:p>
      <w:r>
        <w:t xml:space="preserve">Mikä toimi aiheutti staattisen sähkön kertymisen?</w:t>
      </w:r>
    </w:p>
    <w:p>
      <w:r>
        <w:rPr>
          <w:b/>
        </w:rPr>
        <w:t xml:space="preserve">Tulos</w:t>
      </w:r>
    </w:p>
    <w:p>
      <w:r>
        <w:t xml:space="preserve">Mitä salama muistuttaa?</w:t>
      </w:r>
    </w:p>
    <w:p>
      <w:r>
        <w:rPr>
          <w:b/>
        </w:rPr>
        <w:t xml:space="preserve">Tulos</w:t>
      </w:r>
    </w:p>
    <w:p>
      <w:r>
        <w:t xml:space="preserve">Minkä luonnollisen sääilmiön kaltainen on staattinen sähköpurkaus?</w:t>
      </w:r>
    </w:p>
    <w:p>
      <w:r>
        <w:rPr>
          <w:b/>
        </w:rPr>
        <w:t xml:space="preserve">Tulos</w:t>
      </w:r>
    </w:p>
    <w:p>
      <w:r>
        <w:t xml:space="preserve">Mitä huomaavainen vierailija tekee lähestyttyään ystävänsä ovea?</w:t>
      </w:r>
    </w:p>
    <w:p>
      <w:r>
        <w:rPr>
          <w:b/>
        </w:rPr>
        <w:t xml:space="preserve">Tulos</w:t>
      </w:r>
    </w:p>
    <w:p>
      <w:r>
        <w:t xml:space="preserve">Syntyykö salamointi samalla tavalla kuin staattisen sähkön purkaus?</w:t>
      </w:r>
    </w:p>
    <w:p>
      <w:r>
        <w:rPr>
          <w:b/>
        </w:rPr>
        <w:t xml:space="preserve">Tulos</w:t>
      </w:r>
    </w:p>
    <w:p>
      <w:r>
        <w:t xml:space="preserve">Mikä aiheuttaa staattisen sähkön purkautumisen?</w:t>
      </w:r>
    </w:p>
    <w:p>
      <w:r>
        <w:rPr>
          <w:b/>
        </w:rPr>
        <w:t xml:space="preserve">Tulos</w:t>
      </w:r>
    </w:p>
    <w:p>
      <w:r>
        <w:t xml:space="preserve">Mikä aiheuttaa staattisen sähkön purkautumisen?</w:t>
      </w:r>
    </w:p>
    <w:p>
      <w:r>
        <w:rPr>
          <w:b/>
        </w:rPr>
        <w:t xml:space="preserve">Tulos</w:t>
      </w:r>
    </w:p>
    <w:p>
      <w:r>
        <w:t xml:space="preserve">Mitä tunnet, kun pyyhit kenkiäsi mattoon ja kurottaudut koskettamaan messinkikahvaa?</w:t>
      </w:r>
    </w:p>
    <w:p>
      <w:r>
        <w:rPr>
          <w:b/>
        </w:rPr>
        <w:t xml:space="preserve">Tulos</w:t>
      </w:r>
    </w:p>
    <w:p>
      <w:r>
        <w:t xml:space="preserve">Mikä on hinta, jonka vierailijat maksavat välittämisestä?</w:t>
      </w:r>
    </w:p>
    <w:p>
      <w:r>
        <w:rPr>
          <w:b/>
        </w:rPr>
        <w:t xml:space="preserve">Tulos</w:t>
      </w:r>
    </w:p>
    <w:p>
      <w:r>
        <w:t xml:space="preserve">Mistä syystä sähkövirta kulkee kaapeleissa ja johdoissa?</w:t>
      </w:r>
    </w:p>
    <w:p>
      <w:r>
        <w:rPr>
          <w:b/>
        </w:rPr>
        <w:t xml:space="preserve">Tulos</w:t>
      </w:r>
    </w:p>
    <w:p>
      <w:r>
        <w:t xml:space="preserve">Miksi sähkövirta kulkee kaapeleissa ja johdoissa?</w:t>
      </w:r>
    </w:p>
    <w:p>
      <w:r>
        <w:rPr>
          <w:b/>
        </w:rPr>
        <w:t xml:space="preserve">Tulos</w:t>
      </w:r>
    </w:p>
    <w:p>
      <w:r>
        <w:t xml:space="preserve">Mitä on staattinen sähkö?</w:t>
      </w:r>
    </w:p>
    <w:p>
      <w:r>
        <w:rPr>
          <w:b/>
        </w:rPr>
        <w:t xml:space="preserve">Esimerkki 0.54</w:t>
      </w:r>
    </w:p>
    <w:p>
      <w:r>
        <w:t xml:space="preserve">Kappale- Lähetys 1: Länsi-Tennesseen voittoa tavoittelematon järjestö käyttää 300 000 dollarin liittovaltion avustusta palkatakseen asianajajan ja espanjankielisen avustajan auttamaan perheväkivallan uhrien oikeudellisen avun tarjoamisessa.Lähetys 2: Yhdysvaltain oikeusministeriön kaksivuotinen avustus alkaa 1. lokakuuta, jolloin alkaa perheväkivallan tiedotuskuukausi.Lähetys 3: Yhdysvaltain edustaja John Tanner ilmoitti maanantaina, että avustus myönnettiin West Tennessee Legal Services of Jacksonille.Lähettäjä 4: Järjestö tarjoaa oikeusapua ja edunvalvontaa 17 piirikunnassa.Lähettäjä 5: "Tämä palkinto tarjoaa apua, kun etsimme kaikkia mahdollisia keinoja perheväkivallan lopettamiseksi ja hyväksikäytön uhreiksi joutuneiden naisten, miesten ja lasten auttamiseksi", Tanner sanoi tiedotteessa.Lähettäjä 6: Järjestöllä ei ole yhtään espanjaa puhuvaa työntekijää, ja tarve on kasvussa latinalaisamerikkalaisten määrän kasvaessa, kertoi järjestön toiminnanjohtaja Steven Xanthopoulos.Lähettäjä 7: Hän arvioi, että rahat auttavat käsittelemään ainakin 180 tapausta ensi vuonna.Lähettäjä 8: Ryhmä ratkaisee noin 2 500 tapausta vuodessa.Lähettäjä 9: Rahat tulivat hyvään aikaan, koska oikeudellinen ryhmä oli hiljattain menettänyt noin 120 000 dollaria avustuksia, koska Länsi-Tennesseen köyhälistön määrä väheni vuoden 2000 väestönlaskennan mukaan.Lähettäjä 10: "Köyhyyden väheneminen on hyvä asia, mutta tarve on edelleen suuri", hän sanoi.Lähettäjä 11: "Joten tämä oli erittäin hyvä asia."Lähettäjä 12: Oikeudellinen edustus avioero- ja lasten huoltajuusoikeudenkäynneissä on tärkeää, jotta uhreja voidaan auttaa lähtemään väkivaltaisista ja joskus vaarallisista tilanteista, sanoi Margaret Cole, Jacksonissa sijaitsevan Wo/Men's Resource and Rape Assistance Program -järjestön toiminnanjohtaja.Lähettäjä 13: Hänen järjestönsä ja Northwest Safeline -järjestö ovat yhteistyökumppaneita apurahojen myöntämisessä.Lähettäjä 14: Northwest Safeline, jonka toimipaikka on Dyersburgissa, on perheväkivaltaan puuttumista edistävä hanke, joka palvelee Dyerin, Obionin, Laken ja Crockettin maakuntia.</w:t>
      </w:r>
    </w:p>
    <w:p>
      <w:r>
        <w:rPr>
          <w:b/>
        </w:rPr>
        <w:t xml:space="preserve">Tulos</w:t>
      </w:r>
    </w:p>
    <w:p>
      <w:r>
        <w:t xml:space="preserve">Missä West Tennessee Legal Servies of Jackson tarjoaa oikeudellisia palveluja?</w:t>
      </w:r>
    </w:p>
    <w:p>
      <w:r>
        <w:rPr>
          <w:b/>
        </w:rPr>
        <w:t xml:space="preserve">Tulos</w:t>
      </w:r>
    </w:p>
    <w:p>
      <w:r>
        <w:t xml:space="preserve">Kuinka monta uutta tapausta West Tennessee Legal Services voi käsitellä ensi vuonna?</w:t>
      </w:r>
    </w:p>
    <w:p>
      <w:r>
        <w:rPr>
          <w:b/>
        </w:rPr>
        <w:t xml:space="preserve">Tulos</w:t>
      </w:r>
    </w:p>
    <w:p>
      <w:r>
        <w:t xml:space="preserve">Mikä järjestö on Northwest Safeline -yhteistyökumppani avustusta varten?</w:t>
      </w:r>
    </w:p>
    <w:p>
      <w:r>
        <w:rPr>
          <w:b/>
        </w:rPr>
        <w:t xml:space="preserve">Tulos</w:t>
      </w:r>
    </w:p>
    <w:p>
      <w:r>
        <w:t xml:space="preserve">Kuka arvioi, että apurahojen avulla voidaan ensi vuonna käsitellä ainakin 180 uutta tapausta?</w:t>
      </w:r>
    </w:p>
    <w:p>
      <w:r>
        <w:rPr>
          <w:b/>
        </w:rPr>
        <w:t xml:space="preserve">Tulos</w:t>
      </w:r>
    </w:p>
    <w:p>
      <w:r>
        <w:t xml:space="preserve">Kuinka monta tapausta West Tennessee Legal Services of Jackson sulkee vuodessa?</w:t>
      </w:r>
    </w:p>
    <w:p>
      <w:r>
        <w:rPr>
          <w:b/>
        </w:rPr>
        <w:t xml:space="preserve">Tulos</w:t>
      </w:r>
    </w:p>
    <w:p>
      <w:r>
        <w:t xml:space="preserve">Mikä järjestö tarjoaa oikeusapua ja edunvalvontaa 17 piirikunnassa?</w:t>
      </w:r>
    </w:p>
    <w:p>
      <w:r>
        <w:rPr>
          <w:b/>
        </w:rPr>
        <w:t xml:space="preserve">Esimerkki 0.55</w:t>
      </w:r>
    </w:p>
    <w:p>
      <w:r>
        <w:t xml:space="preserve">Kappale- Lähetys 1: Miguel ja hänen äitinsä joutuvat auto-onnettomuuteen; Miguelin äiti kuolee, mutta poika selviää kuin ihmeen kaupalla ilman vammoja.Lähetys 2: Koska Miguelin isä kuoli ennen hänen syntymäänsä, hän muuttaa asumaan isoäitinsä luokse Sintraan.Lähetys 3: Siellä hän tapaa Carlosin, parhaan lapsuudenystävänsä.Lähetys 4: Miguel pyytää siirtoa paikalliseen yliopistoon Sintraan ja opiskelee historiaa.Lähetys 5: Ensimmäisenä luentopäivänä , ennen kuin hän astuu keskiaikaisen historian luokkaan , Miguel katsoo jonkun lähestyvän .Lähetys 6: Tyttö kävelee hänen suuntaansa , ja hänen astuessaan sisään heidän katseensa kohtaavat välittömästi .Lähetys 7: Tytön nimi on Sofia .Lähetys 8: Miguel ja Sofia tuntevat välittömästi räjähdysmäistä ja ylivoimaista vetovoimaa .Lähetys 9: Sofian läsnäolo herättää Miguelissa myös tuntemattomia kykyjä , sekä fyysisesti että henkisesti .Lähetys 10: Vaikka Miguel ja Sofia eivät tiedä sitä, heidän kohtalonsa ovat yhteydessä toisiinsa.Lähetys 11: Sofia on vampyyri, joka kuuluu Hectorin , L dia:n ja provokatiivisen Valentinan perheeseen.Lähetys 12: Sofia ei ole pelkkä vampyyri, vaan hän on vampyyrien evoluution seuraava askel, koska hän on immuuni auringonvalolle.Lähetys 13: Siksi Hector ja L dia suojelevat häntä, Valentina kadehtii häntä ja Hectorin luoja, tappava Victor, himoitsee häntä.Lähettäjä 14: Miguel ei ole Sofian tavoin pelkkä ihminen .Lähettäjä 15: Ensimmäisessä jaksossa annetaan ymmärtää, että hän saattaa olla vampyyri Charlesin poika , mikä tekee hänestä dhampyyrin ja antaa hänelle näin ollen voimia vampyyrejä vastaan .Lähettäjä 16: Tämä selittyy sillä, että dhampyyrit perivät vampyyrien voimat , mutta eivät mitään niiden heikkouksia .</w:t>
      </w:r>
    </w:p>
    <w:p>
      <w:r>
        <w:rPr>
          <w:b/>
        </w:rPr>
        <w:t xml:space="preserve">Tulos</w:t>
      </w:r>
    </w:p>
    <w:p>
      <w:r>
        <w:t xml:space="preserve">Miksi Miguel ei ole pelkkä ihminen?</w:t>
      </w:r>
    </w:p>
    <w:p>
      <w:r>
        <w:rPr>
          <w:b/>
        </w:rPr>
        <w:t xml:space="preserve">Tulos</w:t>
      </w:r>
    </w:p>
    <w:p>
      <w:r>
        <w:t xml:space="preserve">Dhampyyreillä on etulyöntiasema vampyyreja vastaan.?</w:t>
      </w:r>
    </w:p>
    <w:p>
      <w:r>
        <w:rPr>
          <w:b/>
        </w:rPr>
        <w:t xml:space="preserve">Tulos</w:t>
      </w:r>
    </w:p>
    <w:p>
      <w:r>
        <w:t xml:space="preserve">Onko kumpikaan Miguelsin vanhemmista elossa?</w:t>
      </w:r>
    </w:p>
    <w:p>
      <w:r>
        <w:rPr>
          <w:b/>
        </w:rPr>
        <w:t xml:space="preserve">Tulos</w:t>
      </w:r>
    </w:p>
    <w:p>
      <w:r>
        <w:t xml:space="preserve">Mitä tekemistä Carlosilla on tämän tarinan kanssa?</w:t>
      </w:r>
    </w:p>
    <w:p>
      <w:r>
        <w:rPr>
          <w:b/>
        </w:rPr>
        <w:t xml:space="preserve">Tulos</w:t>
      </w:r>
    </w:p>
    <w:p>
      <w:r>
        <w:t xml:space="preserve">Ketä Hector ja L dia suojelevat?</w:t>
      </w:r>
    </w:p>
    <w:p>
      <w:r>
        <w:rPr>
          <w:b/>
        </w:rPr>
        <w:t xml:space="preserve">Tulos</w:t>
      </w:r>
    </w:p>
    <w:p>
      <w:r>
        <w:t xml:space="preserve">Miksi Sofiaa suojellaan?</w:t>
      </w:r>
    </w:p>
    <w:p>
      <w:r>
        <w:rPr>
          <w:b/>
        </w:rPr>
        <w:t xml:space="preserve">Tulos</w:t>
      </w:r>
    </w:p>
    <w:p>
      <w:r>
        <w:t xml:space="preserve">Milloin Miguelin isä kuoli?</w:t>
      </w:r>
    </w:p>
    <w:p>
      <w:r>
        <w:rPr>
          <w:b/>
        </w:rPr>
        <w:t xml:space="preserve">Tulos</w:t>
      </w:r>
    </w:p>
    <w:p>
      <w:r>
        <w:t xml:space="preserve">Ovatko Sofia ja Miguel tavallisia ihmisiä?</w:t>
      </w:r>
    </w:p>
    <w:p>
      <w:r>
        <w:rPr>
          <w:b/>
        </w:rPr>
        <w:t xml:space="preserve">Tulos</w:t>
      </w:r>
    </w:p>
    <w:p>
      <w:r>
        <w:t xml:space="preserve">Miten Miguel tulee kosketuksiin Carlosin kanssa?</w:t>
      </w:r>
    </w:p>
    <w:p>
      <w:r>
        <w:rPr>
          <w:b/>
        </w:rPr>
        <w:t xml:space="preserve">Tulos</w:t>
      </w:r>
    </w:p>
    <w:p>
      <w:r>
        <w:t xml:space="preserve">Kuka viehätti Miguelia?</w:t>
      </w:r>
    </w:p>
    <w:p>
      <w:r>
        <w:rPr>
          <w:b/>
        </w:rPr>
        <w:t xml:space="preserve">Tulos</w:t>
      </w:r>
    </w:p>
    <w:p>
      <w:r>
        <w:t xml:space="preserve">Onko Miguel vampyyri?</w:t>
      </w:r>
    </w:p>
    <w:p>
      <w:r>
        <w:rPr>
          <w:b/>
        </w:rPr>
        <w:t xml:space="preserve">Tulos</w:t>
      </w:r>
    </w:p>
    <w:p>
      <w:r>
        <w:t xml:space="preserve">Miten Miguel selviää onnettomuudesta?</w:t>
      </w:r>
    </w:p>
    <w:p>
      <w:r>
        <w:rPr>
          <w:b/>
        </w:rPr>
        <w:t xml:space="preserve">Tulos</w:t>
      </w:r>
    </w:p>
    <w:p>
      <w:r>
        <w:t xml:space="preserve">Kävikö Miguel koulua?</w:t>
      </w:r>
    </w:p>
    <w:p>
      <w:r>
        <w:rPr>
          <w:b/>
        </w:rPr>
        <w:t xml:space="preserve">Tulos</w:t>
      </w:r>
    </w:p>
    <w:p>
      <w:r>
        <w:t xml:space="preserve">Kuka on Miguelin lapsuuden paras ystävä?</w:t>
      </w:r>
    </w:p>
    <w:p>
      <w:r>
        <w:rPr>
          <w:b/>
        </w:rPr>
        <w:t xml:space="preserve">Tulos</w:t>
      </w:r>
    </w:p>
    <w:p>
      <w:r>
        <w:t xml:space="preserve">Miksi Sofia ja Miguel tuntevat tällaista vetovoimaa?</w:t>
      </w:r>
    </w:p>
    <w:p>
      <w:r>
        <w:rPr>
          <w:b/>
        </w:rPr>
        <w:t xml:space="preserve">Tulos</w:t>
      </w:r>
    </w:p>
    <w:p>
      <w:r>
        <w:t xml:space="preserve">Tapasiko Miguel Sophian koulussa?</w:t>
      </w:r>
    </w:p>
    <w:p>
      <w:r>
        <w:rPr>
          <w:b/>
        </w:rPr>
        <w:t xml:space="preserve">Tulos</w:t>
      </w:r>
    </w:p>
    <w:p>
      <w:r>
        <w:t xml:space="preserve">Mikä on ensimmäinen jakso?</w:t>
      </w:r>
    </w:p>
    <w:p>
      <w:r>
        <w:rPr>
          <w:b/>
        </w:rPr>
        <w:t xml:space="preserve">Tulos</w:t>
      </w:r>
    </w:p>
    <w:p>
      <w:r>
        <w:t xml:space="preserve">joka kuuluu Hektorin , L dia-perheeseen ja on immuuni auringonvalolle?</w:t>
      </w:r>
    </w:p>
    <w:p>
      <w:r>
        <w:rPr>
          <w:b/>
        </w:rPr>
        <w:t xml:space="preserve">Tulos</w:t>
      </w:r>
    </w:p>
    <w:p>
      <w:r>
        <w:t xml:space="preserve">missä Miguel asuu?</w:t>
      </w:r>
    </w:p>
    <w:p>
      <w:r>
        <w:rPr>
          <w:b/>
        </w:rPr>
        <w:t xml:space="preserve">Tulos</w:t>
      </w:r>
    </w:p>
    <w:p>
      <w:r>
        <w:t xml:space="preserve">missä Miguel tapasi parhaan lapsuudenystävänsä Carlosin?</w:t>
      </w:r>
    </w:p>
    <w:p>
      <w:r>
        <w:rPr>
          <w:b/>
        </w:rPr>
        <w:t xml:space="preserve">Tulos</w:t>
      </w:r>
    </w:p>
    <w:p>
      <w:r>
        <w:t xml:space="preserve">Siirto mistä?</w:t>
      </w:r>
    </w:p>
    <w:p>
      <w:r>
        <w:rPr>
          <w:b/>
        </w:rPr>
        <w:t xml:space="preserve">Tulos</w:t>
      </w:r>
    </w:p>
    <w:p>
      <w:r>
        <w:t xml:space="preserve">Kuka on se tyttö, jonka Miguel tapasi ensimmäisenä luentopäivänä?</w:t>
      </w:r>
    </w:p>
    <w:p>
      <w:r>
        <w:rPr>
          <w:b/>
        </w:rPr>
        <w:t xml:space="preserve">Tulos</w:t>
      </w:r>
    </w:p>
    <w:p>
      <w:r>
        <w:t xml:space="preserve">Kuka hän asuu isoäitinsä luona Sintrassa?</w:t>
      </w:r>
    </w:p>
    <w:p>
      <w:r>
        <w:rPr>
          <w:b/>
        </w:rPr>
        <w:t xml:space="preserve">Tulos</w:t>
      </w:r>
    </w:p>
    <w:p>
      <w:r>
        <w:t xml:space="preserve">Kuka on Victor?</w:t>
      </w:r>
    </w:p>
    <w:p>
      <w:r>
        <w:rPr>
          <w:b/>
        </w:rPr>
        <w:t xml:space="preserve">Esimerkki 0.56</w:t>
      </w:r>
    </w:p>
    <w:p>
      <w:r>
        <w:t xml:space="preserve">Kappale- Lähetys 1: (CNN) -- 19-vuotias tyttö, jonka sairaalahoito paljasti järkyttävän itävaltalaisen insestitapauksen, on herännyt koomasta, mikä saattaa tuoda uutta valoa siihen, mitä tapahtui kellarissa, jossa häntä pidettiin vankeudessa vuosikymmeniä.Lähetys 2: Fritzl tunnusti alun perin raiskanneensa tyttärensä ja hankkineensa tämän kanssa seitsemän lasta.Lähetys 3: Lääkärit panivat Kerstin Fritzlin keinotekoiseen koomaan huhtikuussa sen jälkeen, kun hän oli herännyt ensimmäistä kertaa kellarista, jossa hänen isänsä Josef piti häntä syntymästään lähtien vankeudessa.Lähettäjä 4: Kerstin ja kuusi muuta lasta syntyivät Josef Fritzlin insestisuhteesta tyttäreensä Elisabethiin, joka on nyt 43-vuotias ja jota Josef Fritzl raiskasi toistuvasti niiden 24 vuoden aikana, jotka Fritzl oli vangittuna kotinsa alla.Lähettäjä 5: Poliisin mukaan Fritzl, 73, on tunnustanut pitäneensä Elisabethia vankeudessa ja synnyttäneensä seitsemän lasta, joista kuusi jäi henkiin.Lähettäjä 6: Kerstin vietiin sairaalaan Amstetteniin, Wienin länsipuolelle, tajuttomana sen jälkeen, kun Elisabeth oli saanut Fritzlin vakuuttuneeksi siitä, että hän tarvitsi lääkärinhoitoa.Lähettäjä 7: Epäilyttävät lääkintämiehet hälyttivät poliisin, joka aloitti tutkinnan.Lähettäjä 8: Rikostutkijat alkoivat tutkia tapausta sen jälkeen, kun sairaalan virkamiehet alkoivat tiedustella tytön perhetaustasta.Lähettäjä 9: Kerstin ja kaksi hänen veljeään, 18- ja 5-vuotiaat, olivat viettäneet koko elämänsä loukussa kellarissa äitinsä kanssa, eivätkä he olleet koskaan nähneet päivänvaloa, ja televisio oli heidän ainoa yhteytensä ulkomaailmaan.Lähettäjä 10: Kolme muuta lasta, jotka Fritzl oli isä Elisabethin kanssa, vietiin asumaan maanpäälliseen asuintilaan Fritzlin ja hänen vaimonsa kanssa, joka sanoo, ettei hänellä ollut aavistustakaan siitä, että tytärtään pidettiin vankeudessa.Lähettäjä 11: Seitsemäs lapsi menehtyi pian syntymänsä jälkeen.Lähettäjä 12: Vapauttamisensa jälkeen Elisabethia ja hänen lapsiaan hoidettiin suljetussa hoitolaitoksessa.</w:t>
      </w:r>
    </w:p>
    <w:p>
      <w:r>
        <w:rPr>
          <w:b/>
        </w:rPr>
        <w:t xml:space="preserve">Tulos</w:t>
      </w:r>
    </w:p>
    <w:p>
      <w:r>
        <w:t xml:space="preserve">Kuinka moni niistä seitsemästä lapsesta, jotka Josef Fritzl sai tyttärensä Elisabethin kanssa, on tällä hetkellä elossa?</w:t>
      </w:r>
    </w:p>
    <w:p>
      <w:r>
        <w:rPr>
          <w:b/>
        </w:rPr>
        <w:t xml:space="preserve">Tulos</w:t>
      </w:r>
    </w:p>
    <w:p>
      <w:r>
        <w:t xml:space="preserve">Kuinka monta lasta Josef Fritzl piti kellarissa, kun Josef Fritzlin toiminta paljastui, ja kuinka monta lasta asui maan päällä hänen ja hänen vaimonsa kanssa?</w:t>
      </w:r>
    </w:p>
    <w:p>
      <w:r>
        <w:rPr>
          <w:b/>
        </w:rPr>
        <w:t xml:space="preserve">Tulos</w:t>
      </w:r>
    </w:p>
    <w:p>
      <w:r>
        <w:t xml:space="preserve">Kuinka vanhoja Elisabeth ja Fritzl olivat, kun Elisabeth vietiin?</w:t>
      </w:r>
    </w:p>
    <w:p>
      <w:r>
        <w:rPr>
          <w:b/>
        </w:rPr>
        <w:t xml:space="preserve">Tulos</w:t>
      </w:r>
    </w:p>
    <w:p>
      <w:r>
        <w:t xml:space="preserve">Kuinka vanha Josef Fritzl oli, kun hän piti tytärtään vangittuna?</w:t>
      </w:r>
    </w:p>
    <w:p>
      <w:r>
        <w:rPr>
          <w:b/>
        </w:rPr>
        <w:t xml:space="preserve">Tulos</w:t>
      </w:r>
    </w:p>
    <w:p>
      <w:r>
        <w:t xml:space="preserve">Kuinka vanha Elisabet oli, kun Kerstin syntyi?</w:t>
      </w:r>
    </w:p>
    <w:p>
      <w:r>
        <w:rPr>
          <w:b/>
        </w:rPr>
        <w:t xml:space="preserve">Tulos</w:t>
      </w:r>
    </w:p>
    <w:p>
      <w:r>
        <w:t xml:space="preserve">Missä Josef Fritzl säilytti tyttärestään syntyneitä lapsiaan?</w:t>
      </w:r>
    </w:p>
    <w:p>
      <w:r>
        <w:rPr>
          <w:b/>
        </w:rPr>
        <w:t xml:space="preserve">Tulos</w:t>
      </w:r>
    </w:p>
    <w:p>
      <w:r>
        <w:t xml:space="preserve">Mikä hälytti viranomaiset Josef Fritzlin kellariin vangituista vangeista?</w:t>
      </w:r>
    </w:p>
    <w:p>
      <w:r>
        <w:rPr>
          <w:b/>
        </w:rPr>
        <w:t xml:space="preserve">Tulos</w:t>
      </w:r>
    </w:p>
    <w:p>
      <w:r>
        <w:t xml:space="preserve">Kuinka vanhoja Josef Fritzl ja hänen tyttärensä Elisabeth ovat?</w:t>
      </w:r>
    </w:p>
    <w:p>
      <w:r>
        <w:rPr>
          <w:b/>
        </w:rPr>
        <w:t xml:space="preserve">Tulos</w:t>
      </w:r>
    </w:p>
    <w:p>
      <w:r>
        <w:t xml:space="preserve">Mitkä ovat Josef Fritzlin lasten ainoat kaksi nimeä, jotka mainitaan artikkelissa?</w:t>
      </w:r>
    </w:p>
    <w:p>
      <w:r>
        <w:rPr>
          <w:b/>
        </w:rPr>
        <w:t xml:space="preserve">Tulos</w:t>
      </w:r>
    </w:p>
    <w:p>
      <w:r>
        <w:t xml:space="preserve">Milloin ja missä Kerstin Fritzl vapautettiin Josef Fritzlistä?</w:t>
      </w:r>
    </w:p>
    <w:p>
      <w:r>
        <w:rPr>
          <w:b/>
        </w:rPr>
        <w:t xml:space="preserve">Tulos</w:t>
      </w:r>
    </w:p>
    <w:p>
      <w:r>
        <w:t xml:space="preserve">Kuusi seitsemästä lapsesta selvisi hengissä, miten seitsemäs lapsi päätyi kuivumaan?</w:t>
      </w:r>
    </w:p>
    <w:p>
      <w:r>
        <w:rPr>
          <w:b/>
        </w:rPr>
        <w:t xml:space="preserve">Tulos</w:t>
      </w:r>
    </w:p>
    <w:p>
      <w:r>
        <w:t xml:space="preserve">Miten Kerstin Fritzlin tapaus löydettiin?</w:t>
      </w:r>
    </w:p>
    <w:p>
      <w:r>
        <w:rPr>
          <w:b/>
        </w:rPr>
        <w:t xml:space="preserve">Tulos</w:t>
      </w:r>
    </w:p>
    <w:p>
      <w:r>
        <w:t xml:space="preserve">Kuinka vanha Josef Fritzl oli, kun hän alkoi pitää tytärtään Elisabethia vankina?</w:t>
      </w:r>
    </w:p>
    <w:p>
      <w:r>
        <w:rPr>
          <w:b/>
        </w:rPr>
        <w:t xml:space="preserve">Tulos</w:t>
      </w:r>
    </w:p>
    <w:p>
      <w:r>
        <w:t xml:space="preserve">Kuinka vanha Kerstin oli, kun hänen veljensä 18 ja 5 syntyivät?</w:t>
      </w:r>
    </w:p>
    <w:p>
      <w:r>
        <w:rPr>
          <w:b/>
        </w:rPr>
        <w:t xml:space="preserve">Esimerkki 0.57</w:t>
      </w:r>
    </w:p>
    <w:p>
      <w:r>
        <w:t xml:space="preserve">Kappale- Lähetys 1: (CNN) -- Jo-Wilfried Tsonga lopetti Roger Federerin toiveet voittaa ennätyksellinen seitsemäs Wimbledonin mestaruus keskiviikkona, kun ranskalainen 12. sijoittunut peluri teki huikean vastaiskun päästäkseen välieriin.Lähetys 2: Federer näytti pääsevän neljän parhaan joukkoon voitettuaan kaksi ensimmäistä sarjaa, mutta Tsonga aiheutti sveitsiläiselle maailmanlistan kolmossijalle ensimmäisen tappion tuosta näköalapaikalta 179 grand slam -ottelussa.Lähetetty 3: Se oli vasta kolmas kerta 29-vuotiaan Federerin loistavalla uralla, kun 16-kertainen grand slam -mestari on luovuttanut kahden erän johtoaseman.Lähetetty 4: Tsonga, joka on maailmanlistalla 19. sijalla, voitti 3-6 6-7 (3-7) 6-4 6-4 6-4 6-4 Centre Courtsilla tarjoilemalla rakkauden kautta, kun hän ansaitsi kohtaamisen toiseksi sijoittuneen Novak Djokovicin kanssa.Lähetetty 5: Serbialainen, joka voitti Tsongan Australian avointen finaalissa vuonna 2008, lopetti australialaisen Bernard Tomicin unelmaputken, jonka hän oli voittanut. 18-vuotiaana.Lähetti 6: Tsonga voitti Federerin vasta toisen kerran kuudessa kohtaamisessa, ensimmäisen kerran nurmella.Lähetti 7: "Se oli uskomatonta.Lähetti 8: Pelasin uskomattomasti.Lähetti 9: Ei ole koskaan helppoa palata Rogeria vastaan.Lähetti 10: Olen niin onnellinen, se on hullua", 26-vuotias kertoi toimittajille päästyään ensimmäistä kertaa Wimbledonin välieriin.Lähetti 11: "Hän on lajin suurin mestari.Lähetti 12: Hän on saavuttanut niin paljon ja on maailman paras pelaaja.Lähetti 13: Kahden erän tappio ja paluu takaisin oli uskomatonta.Lähetti 14: Syötin todella hyvin.Lähetti 15: Djokovicia vastaan minun on tultava ja tehtävä sama uudelleen.Lähetti 16: Federer on nyt hävinnyt puolivälierissä kahtena vuonna peräkkäin, sillä vuonna 2010 hän hävisi Tomas Berdychille.Lähetti 17: "Jo pelasi loistavasti.Lähetti 18: Alusta loppuun en muista nähneeni yhtään murtopistettä sen jälkeen, kun mursin hänet ensimmäisessä pelissä", Federer sanoi.</w:t>
      </w:r>
    </w:p>
    <w:p>
      <w:r>
        <w:rPr>
          <w:b/>
        </w:rPr>
        <w:t xml:space="preserve">Tulos</w:t>
      </w:r>
    </w:p>
    <w:p>
      <w:r>
        <w:t xml:space="preserve">Federerin tappio Tsongalle oli ensimmäinen tappio kahden erän johtoasemasta kuinka moneen grand slam -otteluun, ja kuinka monta kertaa Roger Federer on hävinnyt samasta tilanteesta?</w:t>
      </w:r>
    </w:p>
    <w:p>
      <w:r>
        <w:rPr>
          <w:b/>
        </w:rPr>
        <w:t xml:space="preserve">Tulos</w:t>
      </w:r>
    </w:p>
    <w:p>
      <w:r>
        <w:t xml:space="preserve">Kuka tennispelaaja luovutti kahden erän johdon vasta kolmannen kerran urallaan?</w:t>
      </w:r>
    </w:p>
    <w:p>
      <w:r>
        <w:rPr>
          <w:b/>
        </w:rPr>
        <w:t xml:space="preserve">Tulos</w:t>
      </w:r>
    </w:p>
    <w:p>
      <w:r>
        <w:t xml:space="preserve">Kenelle kahdelle pelaajalle Roger Federer hävisi peräkkäisissä Wimbledonin välieräotteluissa?</w:t>
      </w:r>
    </w:p>
    <w:p>
      <w:r>
        <w:rPr>
          <w:b/>
        </w:rPr>
        <w:t xml:space="preserve">Tulos</w:t>
      </w:r>
    </w:p>
    <w:p>
      <w:r>
        <w:t xml:space="preserve">Mitkä kaksi pelaajaa voittivat Federerin puolivälierissä?</w:t>
      </w:r>
    </w:p>
    <w:p>
      <w:r>
        <w:rPr>
          <w:b/>
        </w:rPr>
        <w:t xml:space="preserve">Tulos</w:t>
      </w:r>
    </w:p>
    <w:p>
      <w:r>
        <w:t xml:space="preserve">Mikä serbialainen pelaaja voitti Tsongan Australian avoimissa 2008?</w:t>
      </w:r>
    </w:p>
    <w:p>
      <w:r>
        <w:rPr>
          <w:b/>
        </w:rPr>
        <w:t xml:space="preserve">Tulos</w:t>
      </w:r>
    </w:p>
    <w:p>
      <w:r>
        <w:t xml:space="preserve">tennispelaaja, joka voitti Federerin?</w:t>
      </w:r>
    </w:p>
    <w:p>
      <w:r>
        <w:rPr>
          <w:b/>
        </w:rPr>
        <w:t xml:space="preserve">Tulos</w:t>
      </w:r>
    </w:p>
    <w:p>
      <w:r>
        <w:t xml:space="preserve">Kenet Tsonga voitti ansaitakseen kohtaamisen toiseksi sijoitetun Novak Djokovicin kanssa?</w:t>
      </w:r>
    </w:p>
    <w:p>
      <w:r>
        <w:rPr>
          <w:b/>
        </w:rPr>
        <w:t xml:space="preserve">Tulos</w:t>
      </w:r>
    </w:p>
    <w:p>
      <w:r>
        <w:t xml:space="preserve">turnauksen nimi?</w:t>
      </w:r>
    </w:p>
    <w:p>
      <w:r>
        <w:rPr>
          <w:b/>
        </w:rPr>
        <w:t xml:space="preserve">Tulos</w:t>
      </w:r>
    </w:p>
    <w:p>
      <w:r>
        <w:t xml:space="preserve">Kuka tuli takaisin Federeriä vastaan?</w:t>
      </w:r>
    </w:p>
    <w:p>
      <w:r>
        <w:rPr>
          <w:b/>
        </w:rPr>
        <w:t xml:space="preserve">Tulos</w:t>
      </w:r>
    </w:p>
    <w:p>
      <w:r>
        <w:t xml:space="preserve">Kuka voitti Tsongan vuoden 2008 Australian avointen finaalissa?</w:t>
      </w:r>
    </w:p>
    <w:p>
      <w:r>
        <w:rPr>
          <w:b/>
        </w:rPr>
        <w:t xml:space="preserve">Tulos</w:t>
      </w:r>
    </w:p>
    <w:p>
      <w:r>
        <w:t xml:space="preserve">Jo-Wilfried Tsongalle hävinnyt tennispelaaja ?</w:t>
      </w:r>
    </w:p>
    <w:p>
      <w:r>
        <w:rPr>
          <w:b/>
        </w:rPr>
        <w:t xml:space="preserve">Esimerkki 0.58</w:t>
      </w:r>
    </w:p>
    <w:p>
      <w:r>
        <w:t xml:space="preserve">Kappale- Lähetys 1: Kun Blanche DuBois on menettänyt Belle Reve -nimisen kotinsa velkojille, hän matkustaa Mississippin Laurelin pikkukaupungista New Orleansin ranskalaiseen kortteliin asumaan nuoremman, naimisissa olevan sisarensa Stellan ja lankonsa Stanley Kowalskin luokse.Lähetys 2: Blanche on kolmekymppinen, ja koska hänellä ei ole rahaa, hänellä ei ole paikkaa, minne mennä.Lähetys 3: Blanche kertoo Stellalle, että hän on ottanut virkavapaata englanninopettajan virastaan hermojensa vuoksi.Lähetys 4: Blanche valittaa sisarensa kahden huoneen asunnon rähjäisyyttä.Lähetys 5: Hän pitää Stanleytä äänekkäänä ja karkeana ja kutsuu häntä lopulta "tavalliseksi".Lähetys 6: Stanley puolestaan ei välitä Blanchen tavoista eikä pidä hänen läsnäolostaan.Lähetys 7: Stanley kyselee myöhemmin Blanchelta hänen aiemmasta avioliitostaan.Lähetys 8: Blanche oli mennyt naimisiin hyvin nuorena, mutta hänen miehensä kuoli, jolloin Blanche jäi leskeksi ja jäi yksin.Lähetys 9: Kuolleen miehensä muisto aiheuttaa Blanchelle ilmeistä tuskaa.Lähettäjä 10: Stanley, joka on huolissaan siitä, että häneltä on huijattu perintö, vaatii saada tietää, mitä tapahtui Belle Revelle, joka oli aikoinaan suuri plantaasi ja DuBois'n perheen koti.Lähettäjä 11: Blanche luovuttaa kaikki Belle Reveen liittyvät asiakirjat.Lähettäjä 12: Papereita tutkiessaan Stanley huomaa nipun kirjeitä, joita Blanche tunteenomaisesti julistaa henkilökohtaisiksi rakkauskirjeiksi kuolleelta aviomieheltään.Lähettäjä 13: Stanley vaikuttaa hetken ajan yllättyneeltä Blanchen julistamista tunteista.Lähettäjä 14: Sen jälkeen hän ilmoittaa Blanchelle, että Stella saa lapsen.Lähettäjä 15: Blanchen saapumista seuraavana iltana, erään Stanleyn pokerijuhlien aikana, Blanche tapaa Mitchin, yhden Stanleyn pokeripelaajakavereista.Lähettäjä 16: Blanchen kohtelias käytös erottaa hänet muista miehistä.Lähetetty 17: Heidän keskustelustaan tulee flirttailevaa ja ystävällistä, ja Blanche hurmaa hänet helposti; he pitävät toisistaan. lähetetty 18: Yhtäkkiä Stanley suuttuu useista keskeytyksistä, räjähtää humalassa raivon partaalle ja lyö Stellaa.</w:t>
      </w:r>
    </w:p>
    <w:p>
      <w:r>
        <w:rPr>
          <w:b/>
        </w:rPr>
        <w:t xml:space="preserve">Tulos</w:t>
      </w:r>
    </w:p>
    <w:p>
      <w:r>
        <w:t xml:space="preserve">Nauttiiko Blanche siitä, että Stanley kyseli hänen avioliitostaan?</w:t>
      </w:r>
    </w:p>
    <w:p>
      <w:r>
        <w:rPr>
          <w:b/>
        </w:rPr>
        <w:t xml:space="preserve">Tulos</w:t>
      </w:r>
    </w:p>
    <w:p>
      <w:r>
        <w:t xml:space="preserve">Minne Blanche DuBois matkustaa ja kenen luona hän asuu?</w:t>
      </w:r>
    </w:p>
    <w:p>
      <w:r>
        <w:rPr>
          <w:b/>
        </w:rPr>
        <w:t xml:space="preserve">Tulos</w:t>
      </w:r>
    </w:p>
    <w:p>
      <w:r>
        <w:t xml:space="preserve">Kenet Blanche tapaa yhdessä Stanleyn pokeribileistä?</w:t>
      </w:r>
    </w:p>
    <w:p>
      <w:r>
        <w:rPr>
          <w:b/>
        </w:rPr>
        <w:t xml:space="preserve">Tulos</w:t>
      </w:r>
    </w:p>
    <w:p>
      <w:r>
        <w:t xml:space="preserve">Missä Blanche tapasi Mitchin?</w:t>
      </w:r>
    </w:p>
    <w:p>
      <w:r>
        <w:rPr>
          <w:b/>
        </w:rPr>
        <w:t xml:space="preserve">Tulos</w:t>
      </w:r>
    </w:p>
    <w:p>
      <w:r>
        <w:t xml:space="preserve">Mitä Stanley löysi papereita tutkiessaan?</w:t>
      </w:r>
    </w:p>
    <w:p>
      <w:r>
        <w:rPr>
          <w:b/>
        </w:rPr>
        <w:t xml:space="preserve">Tulos</w:t>
      </w:r>
    </w:p>
    <w:p>
      <w:r>
        <w:t xml:space="preserve">Mitkä tekijät erottavat Mitchin Stanleystä?</w:t>
      </w:r>
    </w:p>
    <w:p>
      <w:r>
        <w:rPr>
          <w:b/>
        </w:rPr>
        <w:t xml:space="preserve">Tulos</w:t>
      </w:r>
    </w:p>
    <w:p>
      <w:r>
        <w:t xml:space="preserve">Kenen kanssa Blanche DuBois asui New Orleansin ranskalaisessa käytävässä?</w:t>
      </w:r>
    </w:p>
    <w:p>
      <w:r>
        <w:rPr>
          <w:b/>
        </w:rPr>
        <w:t xml:space="preserve">Tulos</w:t>
      </w:r>
    </w:p>
    <w:p>
      <w:r>
        <w:t xml:space="preserve">Oliko Blanche innoissaan asuessaan siskonsa kanssa?</w:t>
      </w:r>
    </w:p>
    <w:p>
      <w:r>
        <w:rPr>
          <w:b/>
        </w:rPr>
        <w:t xml:space="preserve">Tulos</w:t>
      </w:r>
    </w:p>
    <w:p>
      <w:r>
        <w:t xml:space="preserve">Mitä Stanley huomaa, joka kuului Blanchen kuolleelle aviomiehelle?</w:t>
      </w:r>
    </w:p>
    <w:p>
      <w:r>
        <w:rPr>
          <w:b/>
        </w:rPr>
        <w:t xml:space="preserve">Tulos</w:t>
      </w:r>
    </w:p>
    <w:p>
      <w:r>
        <w:t xml:space="preserve">Mistä pikkukaupungista Blanche DuBois on kotoisin?</w:t>
      </w:r>
    </w:p>
    <w:p>
      <w:r>
        <w:rPr>
          <w:b/>
        </w:rPr>
        <w:t xml:space="preserve">Tulos</w:t>
      </w:r>
    </w:p>
    <w:p>
      <w:r>
        <w:t xml:space="preserve">Onko Blanche DuBois'lla muuta paikkaa, minne mennä?</w:t>
      </w:r>
    </w:p>
    <w:p>
      <w:r>
        <w:rPr>
          <w:b/>
        </w:rPr>
        <w:t xml:space="preserve">Tulos</w:t>
      </w:r>
    </w:p>
    <w:p>
      <w:r>
        <w:t xml:space="preserve">Miksi Blanch ja Stella menettivät perheensä kodin?</w:t>
      </w:r>
    </w:p>
    <w:p>
      <w:r>
        <w:rPr>
          <w:b/>
        </w:rPr>
        <w:t xml:space="preserve">Tulos</w:t>
      </w:r>
    </w:p>
    <w:p>
      <w:r>
        <w:t xml:space="preserve">Olivatko Blanche ja Stella varakkaita?</w:t>
      </w:r>
    </w:p>
    <w:p>
      <w:r>
        <w:rPr>
          <w:b/>
        </w:rPr>
        <w:t xml:space="preserve">Tulos</w:t>
      </w:r>
    </w:p>
    <w:p>
      <w:r>
        <w:t xml:space="preserve">Mitkä ovat joitakin merkittävimpiä syitä siihen, miksi Stanley ei pidä Blanchesta?</w:t>
      </w:r>
    </w:p>
    <w:p>
      <w:r>
        <w:rPr>
          <w:b/>
        </w:rPr>
        <w:t xml:space="preserve">Tulos</w:t>
      </w:r>
    </w:p>
    <w:p>
      <w:r>
        <w:t xml:space="preserve">Onko Stanleyllä hyvät välit kälyynsä?</w:t>
      </w:r>
    </w:p>
    <w:p>
      <w:r>
        <w:rPr>
          <w:b/>
        </w:rPr>
        <w:t xml:space="preserve">Tulos</w:t>
      </w:r>
    </w:p>
    <w:p>
      <w:r>
        <w:t xml:space="preserve">Mitkä ovat joitakin merkittävimpiä syitä, miksi Blanche on ahdistunut?</w:t>
      </w:r>
    </w:p>
    <w:p>
      <w:r>
        <w:rPr>
          <w:b/>
        </w:rPr>
        <w:t xml:space="preserve">Esimerkki 0.59</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janoisia eläimiä vastaan.Lause 18: Eläimet saattavat yrittää syödä kasvin osia päästäkseen käsiksi kasvin sisällä olevaan veteen.</w:t>
      </w:r>
    </w:p>
    <w:p>
      <w:r>
        <w:rPr>
          <w:b/>
        </w:rPr>
        <w:t xml:space="preserve">Tulos</w:t>
      </w:r>
    </w:p>
    <w:p>
      <w:r>
        <w:t xml:space="preserve">Mihin saguaro varastoi vetensä?</w:t>
      </w:r>
    </w:p>
    <w:p>
      <w:r>
        <w:rPr>
          <w:b/>
        </w:rPr>
        <w:t xml:space="preserve">Tulos</w:t>
      </w:r>
    </w:p>
    <w:p>
      <w:r>
        <w:t xml:space="preserve">Mitä kutsutaan kasveiksi, joilla on ominaisuuksia ja jotka ovat sopeutuneet elämään kuivissa paikoissa?</w:t>
      </w:r>
    </w:p>
    <w:p>
      <w:r>
        <w:rPr>
          <w:b/>
        </w:rPr>
        <w:t xml:space="preserve">Tulos</w:t>
      </w:r>
    </w:p>
    <w:p>
      <w:r>
        <w:t xml:space="preserve">Jotkut eläimet saattavat yrittää syödä näitä kasveja, mutta mitä kasvi sisältää, joka auttaa sitä suojaamaan?</w:t>
      </w:r>
    </w:p>
    <w:p>
      <w:r>
        <w:rPr>
          <w:b/>
        </w:rPr>
        <w:t xml:space="preserve">Tulos</w:t>
      </w:r>
    </w:p>
    <w:p>
      <w:r>
        <w:t xml:space="preserve">Mihin kasvi voi menettää vettä, ja onko se jotain, mitä Saguaro-kaktuksella ei ole?</w:t>
      </w:r>
    </w:p>
    <w:p>
      <w:r>
        <w:rPr>
          <w:b/>
        </w:rPr>
        <w:t xml:space="preserve">Tulos</w:t>
      </w:r>
    </w:p>
    <w:p>
      <w:r>
        <w:t xml:space="preserve">Millä kasvilla on suuri juuristo ja se voi kerätä paljon vettä sadekuurossa?</w:t>
      </w:r>
    </w:p>
    <w:p>
      <w:r>
        <w:rPr>
          <w:b/>
        </w:rPr>
        <w:t xml:space="preserve">Tulos</w:t>
      </w:r>
    </w:p>
    <w:p>
      <w:r>
        <w:t xml:space="preserve">Miten saguarokaktus pystyy ottamaan paljon vettä?</w:t>
      </w:r>
    </w:p>
    <w:p>
      <w:r>
        <w:rPr>
          <w:b/>
        </w:rPr>
        <w:t xml:space="preserve">Tulos</w:t>
      </w:r>
    </w:p>
    <w:p>
      <w:r>
        <w:t xml:space="preserve">Miten saguarokaktuksen juuret auttavat sitä selviytymään hyvin kuivassa paikassa?</w:t>
      </w:r>
    </w:p>
    <w:p>
      <w:r>
        <w:rPr>
          <w:b/>
        </w:rPr>
        <w:t xml:space="preserve">Tulos</w:t>
      </w:r>
    </w:p>
    <w:p>
      <w:r>
        <w:t xml:space="preserve">Mitä kolmea ominaisuutta tarvitaan, jotta kserofyytit menestyisivät hyvin kuivissa paikoissa?</w:t>
      </w:r>
    </w:p>
    <w:p>
      <w:r>
        <w:rPr>
          <w:b/>
        </w:rPr>
        <w:t xml:space="preserve">Tulos</w:t>
      </w:r>
    </w:p>
    <w:p>
      <w:r>
        <w:t xml:space="preserve">Mikä on yksi tapa, jolla kserofyytti voi fyysisesti varastoida vettä sateiden välillä?</w:t>
      </w:r>
    </w:p>
    <w:p>
      <w:r>
        <w:rPr>
          <w:b/>
        </w:rPr>
        <w:t xml:space="preserve">Tulos</w:t>
      </w:r>
    </w:p>
    <w:p>
      <w:r>
        <w:t xml:space="preserve">Onko saguarokaktus kserofytti?</w:t>
      </w:r>
    </w:p>
    <w:p>
      <w:r>
        <w:rPr>
          <w:b/>
        </w:rPr>
        <w:t xml:space="preserve">Tulos</w:t>
      </w:r>
    </w:p>
    <w:p>
      <w:r>
        <w:t xml:space="preserve">Voiko saguarokaktus varastoida vettä?</w:t>
      </w:r>
    </w:p>
    <w:p>
      <w:r>
        <w:rPr>
          <w:b/>
        </w:rPr>
        <w:t xml:space="preserve">Tulos</w:t>
      </w:r>
    </w:p>
    <w:p>
      <w:r>
        <w:t xml:space="preserve">Onko olemassa kasveja, jotka selviytyvät erittäin kuivissa paikoissa?</w:t>
      </w:r>
    </w:p>
    <w:p>
      <w:r>
        <w:rPr>
          <w:b/>
        </w:rPr>
        <w:t xml:space="preserve">Tulos</w:t>
      </w:r>
    </w:p>
    <w:p>
      <w:r>
        <w:t xml:space="preserve">Miten saguarokaktus pystyy säästämään vettä?</w:t>
      </w:r>
    </w:p>
    <w:p>
      <w:r>
        <w:rPr>
          <w:b/>
        </w:rPr>
        <w:t xml:space="preserve">Tulos</w:t>
      </w:r>
    </w:p>
    <w:p>
      <w:r>
        <w:t xml:space="preserve">Missä elävät kasvit, jotka eivät saa tarpeeksi vettä?</w:t>
      </w:r>
    </w:p>
    <w:p>
      <w:r>
        <w:rPr>
          <w:b/>
        </w:rPr>
        <w:t xml:space="preserve">Tulos</w:t>
      </w:r>
    </w:p>
    <w:p>
      <w:r>
        <w:t xml:space="preserve">Miten eläimet yrittävät käyttää kserofyyttejä?</w:t>
      </w:r>
    </w:p>
    <w:p>
      <w:r>
        <w:rPr>
          <w:b/>
        </w:rPr>
        <w:t xml:space="preserve">Tulos</w:t>
      </w:r>
    </w:p>
    <w:p>
      <w:r>
        <w:t xml:space="preserve">Mikä on tässä kappaleessa olevan esimerkin nimi kserofyytistä?</w:t>
      </w:r>
    </w:p>
    <w:p>
      <w:r>
        <w:rPr>
          <w:b/>
        </w:rPr>
        <w:t xml:space="preserve">Tulos</w:t>
      </w:r>
    </w:p>
    <w:p>
      <w:r>
        <w:t xml:space="preserve">Mitkä kolme ominaisuutta auttavat kserofyyttejä selviytymään?</w:t>
      </w:r>
    </w:p>
    <w:p>
      <w:r>
        <w:rPr>
          <w:b/>
        </w:rPr>
        <w:t xml:space="preserve">Tulos</w:t>
      </w:r>
    </w:p>
    <w:p>
      <w:r>
        <w:t xml:space="preserve">Minkä ansiosta saguarokaktus kerää paljon vettä harvinaisten sateiden aikana?</w:t>
      </w:r>
    </w:p>
    <w:p>
      <w:r>
        <w:rPr>
          <w:b/>
        </w:rPr>
        <w:t xml:space="preserve">Tulos</w:t>
      </w:r>
    </w:p>
    <w:p>
      <w:r>
        <w:t xml:space="preserve">Miksi saguarokaktus tarvitsee suojaavia piikkejä?</w:t>
      </w:r>
    </w:p>
    <w:p>
      <w:r>
        <w:rPr>
          <w:b/>
        </w:rPr>
        <w:t xml:space="preserve">Tulos</w:t>
      </w:r>
    </w:p>
    <w:p>
      <w:r>
        <w:t xml:space="preserve">Mikä on esimerkki kserofyytistä?</w:t>
      </w:r>
    </w:p>
    <w:p>
      <w:r>
        <w:rPr>
          <w:b/>
        </w:rPr>
        <w:t xml:space="preserve">Tulos</w:t>
      </w:r>
    </w:p>
    <w:p>
      <w:r>
        <w:t xml:space="preserve">Miten saguaro suojaa itseään eläimiltä, jotka haluavat päästä käsiksi sen veteen?</w:t>
      </w:r>
    </w:p>
    <w:p>
      <w:r>
        <w:rPr>
          <w:b/>
        </w:rPr>
        <w:t xml:space="preserve">Tulos</w:t>
      </w:r>
    </w:p>
    <w:p>
      <w:r>
        <w:t xml:space="preserve">Minkä ominaisuuden ansiosta saguaro kerää vettä sateiden aikana?</w:t>
      </w:r>
    </w:p>
    <w:p>
      <w:r>
        <w:rPr>
          <w:b/>
        </w:rPr>
        <w:t xml:space="preserve">Tulos</w:t>
      </w:r>
    </w:p>
    <w:p>
      <w:r>
        <w:t xml:space="preserve">Miten saguaro säästää vettä?</w:t>
      </w:r>
    </w:p>
    <w:p>
      <w:r>
        <w:rPr>
          <w:b/>
        </w:rPr>
        <w:t xml:space="preserve">Esimerkki 0.60</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ohjaamiseensa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w:t>
      </w:r>
    </w:p>
    <w:p>
      <w:r>
        <w:rPr>
          <w:b/>
        </w:rPr>
        <w:t xml:space="preserve">Tulos</w:t>
      </w:r>
    </w:p>
    <w:p>
      <w:r>
        <w:t xml:space="preserve">Millä tavoin tarina saa Ziadin näyttämään tavalliselta yliopisto-opiskelijalta?</w:t>
      </w:r>
    </w:p>
    <w:p>
      <w:r>
        <w:rPr>
          <w:b/>
        </w:rPr>
        <w:t xml:space="preserve">Tulos</w:t>
      </w:r>
    </w:p>
    <w:p>
      <w:r>
        <w:t xml:space="preserve">Kuka kävi koulua Jarrahin kanssa ja keitä muita hän tapasi?</w:t>
      </w:r>
    </w:p>
    <w:p>
      <w:r>
        <w:rPr>
          <w:b/>
        </w:rPr>
        <w:t xml:space="preserve">Tulos</w:t>
      </w:r>
    </w:p>
    <w:p>
      <w:r>
        <w:t xml:space="preserve">Missä maassa Jarrah tapasi Aysel Senguenin?</w:t>
      </w:r>
    </w:p>
    <w:p>
      <w:r>
        <w:rPr>
          <w:b/>
        </w:rPr>
        <w:t xml:space="preserve">Tulos</w:t>
      </w:r>
    </w:p>
    <w:p>
      <w:r>
        <w:t xml:space="preserve">Milloin Jarrah vaihtoi opintojaan ja mistä syystä?</w:t>
      </w:r>
    </w:p>
    <w:p>
      <w:r>
        <w:rPr>
          <w:b/>
        </w:rPr>
        <w:t xml:space="preserve">Tulos</w:t>
      </w:r>
    </w:p>
    <w:p>
      <w:r>
        <w:t xml:space="preserve">KENET JARRAH TAPASI JA KENEN KANSSA HÄN OLI LÄHEINEN?</w:t>
      </w:r>
    </w:p>
    <w:p>
      <w:r>
        <w:rPr>
          <w:b/>
        </w:rPr>
        <w:t xml:space="preserve">Tulos</w:t>
      </w:r>
    </w:p>
    <w:p>
      <w:r>
        <w:t xml:space="preserve">Ketä Jarrah kritisoi siitä, että hän ei ollut tarpeeksi uskonnollinen ja pukeutui liian provosoivasti?</w:t>
      </w:r>
    </w:p>
    <w:p>
      <w:r>
        <w:rPr>
          <w:b/>
        </w:rPr>
        <w:t xml:space="preserve">Tulos</w:t>
      </w:r>
    </w:p>
    <w:p>
      <w:r>
        <w:t xml:space="preserve">Milloin Ziad Jarrah syntyi ja mitä hän halusi tavoitella?</w:t>
      </w:r>
    </w:p>
    <w:p>
      <w:r>
        <w:rPr>
          <w:b/>
        </w:rPr>
        <w:t xml:space="preserve">Tulos</w:t>
      </w:r>
    </w:p>
    <w:p>
      <w:r>
        <w:t xml:space="preserve">Ketä Jarrah kritisoi?</w:t>
      </w:r>
    </w:p>
    <w:p>
      <w:r>
        <w:rPr>
          <w:b/>
        </w:rPr>
        <w:t xml:space="preserve">Tulos</w:t>
      </w:r>
    </w:p>
    <w:p>
      <w:r>
        <w:t xml:space="preserve">Mitä kansallisuuksia tarinassa mainitaan?</w:t>
      </w:r>
    </w:p>
    <w:p>
      <w:r>
        <w:rPr>
          <w:b/>
        </w:rPr>
        <w:t xml:space="preserve">Tulos</w:t>
      </w:r>
    </w:p>
    <w:p>
      <w:r>
        <w:t xml:space="preserve">Mitkä Jarrahin päätöksistä ovat epäselviä?</w:t>
      </w:r>
    </w:p>
    <w:p>
      <w:r>
        <w:rPr>
          <w:b/>
        </w:rPr>
        <w:t xml:space="preserve">Tulos</w:t>
      </w:r>
    </w:p>
    <w:p>
      <w:r>
        <w:t xml:space="preserve">Miksi hän Jarrahin mukaan muutti opintosuuntaansa?</w:t>
      </w:r>
    </w:p>
    <w:p>
      <w:r>
        <w:rPr>
          <w:b/>
        </w:rPr>
        <w:t xml:space="preserve">Tulos</w:t>
      </w:r>
    </w:p>
    <w:p>
      <w:r>
        <w:t xml:space="preserve">Kuka kirjoittautui nuoriso-opistoon Saksassa?</w:t>
      </w:r>
    </w:p>
    <w:p>
      <w:r>
        <w:rPr>
          <w:b/>
        </w:rPr>
        <w:t xml:space="preserve">Tulos</w:t>
      </w:r>
    </w:p>
    <w:p>
      <w:r>
        <w:t xml:space="preserve">Minä vuonna suunnilleen Jarrah solmi kontakteja, jotka saattoivat auttaa häntä ohjautumaan kohti ääriliikkeitä?</w:t>
      </w:r>
    </w:p>
    <w:p>
      <w:r>
        <w:rPr>
          <w:b/>
        </w:rPr>
        <w:t xml:space="preserve">Tulos</w:t>
      </w:r>
    </w:p>
    <w:p>
      <w:r>
        <w:t xml:space="preserve">MISSÄ JARRAH PYRKI KORKEAKOULUTUKSEEN?</w:t>
      </w:r>
    </w:p>
    <w:p>
      <w:r>
        <w:rPr>
          <w:b/>
        </w:rPr>
        <w:t xml:space="preserve">Tulos</w:t>
      </w:r>
    </w:p>
    <w:p>
      <w:r>
        <w:t xml:space="preserve">Minkä tapahtuman jälkeen Jarrah tunnusti tyytymättömyytensä aiempaan elämäänsä?</w:t>
      </w:r>
    </w:p>
    <w:p>
      <w:r>
        <w:rPr>
          <w:b/>
        </w:rPr>
        <w:t xml:space="preserve">Tulos</w:t>
      </w:r>
    </w:p>
    <w:p>
      <w:r>
        <w:t xml:space="preserve">MIHIN OPINTOSUUNTAAN JARRAH SIIRTYI HAMMASLÄÄKETIETEESTÄ?</w:t>
      </w:r>
    </w:p>
    <w:p>
      <w:r>
        <w:rPr>
          <w:b/>
        </w:rPr>
        <w:t xml:space="preserve">Tulos</w:t>
      </w:r>
    </w:p>
    <w:p>
      <w:r>
        <w:t xml:space="preserve">Kuinka vanha Ziad Jarrah oli, kun hän vaihtoi opiskelupaikkansa lentokonetekniikkaan?</w:t>
      </w:r>
    </w:p>
    <w:p>
      <w:r>
        <w:rPr>
          <w:b/>
        </w:rPr>
        <w:t xml:space="preserve">Tulos</w:t>
      </w:r>
    </w:p>
    <w:p>
      <w:r>
        <w:t xml:space="preserve">Kenen kanssa Ziad asui?</w:t>
      </w:r>
    </w:p>
    <w:p>
      <w:r>
        <w:rPr>
          <w:b/>
        </w:rPr>
        <w:t xml:space="preserve">Tulos</w:t>
      </w:r>
    </w:p>
    <w:p>
      <w:r>
        <w:t xml:space="preserve">Mikä oli Jarrahin elämäntilanne, kun hän alkoi osoittaa radikalisoitumisen merkkejä?</w:t>
      </w:r>
    </w:p>
    <w:p>
      <w:r>
        <w:rPr>
          <w:b/>
        </w:rPr>
        <w:t xml:space="preserve">Tulos</w:t>
      </w:r>
    </w:p>
    <w:p>
      <w:r>
        <w:t xml:space="preserve">MINÄ VUONNA ZIAD JARRAH SYNTYI?</w:t>
      </w:r>
    </w:p>
    <w:p>
      <w:r>
        <w:rPr>
          <w:b/>
        </w:rPr>
        <w:t xml:space="preserve">Tulos</w:t>
      </w:r>
    </w:p>
    <w:p>
      <w:r>
        <w:t xml:space="preserve">Mistä Jarrah tunnettiin ja missä hän asui?</w:t>
      </w:r>
    </w:p>
    <w:p>
      <w:r>
        <w:rPr>
          <w:b/>
        </w:rPr>
        <w:t xml:space="preserve">Tulos</w:t>
      </w:r>
    </w:p>
    <w:p>
      <w:r>
        <w:t xml:space="preserve">Nimeä kolme Jarrahin käyttäytymisessä tapahtunutta muutosta, jotka viittaavat hänen muuttuneisiin uskomuksiinsa.?</w:t>
      </w:r>
    </w:p>
    <w:p>
      <w:r>
        <w:rPr>
          <w:b/>
        </w:rPr>
        <w:t xml:space="preserve">Tulos</w:t>
      </w:r>
    </w:p>
    <w:p>
      <w:r>
        <w:t xml:space="preserve">Mitä Senguen opiskeli ja mistä häntä muun muassa arvosteltiin?</w:t>
      </w:r>
    </w:p>
    <w:p>
      <w:r>
        <w:rPr>
          <w:b/>
        </w:rPr>
        <w:t xml:space="preserve">Tulos</w:t>
      </w:r>
    </w:p>
    <w:p>
      <w:r>
        <w:t xml:space="preserve">Oliko Ziadin mahdollista olla ääriainesta?</w:t>
      </w:r>
    </w:p>
    <w:p>
      <w:r>
        <w:rPr>
          <w:b/>
        </w:rPr>
        <w:t xml:space="preserve">Tulos</w:t>
      </w:r>
    </w:p>
    <w:p>
      <w:r>
        <w:t xml:space="preserve">Mitkä olivat kaksi kaupunkia, joissa Ziad asui?</w:t>
      </w:r>
    </w:p>
    <w:p>
      <w:r>
        <w:rPr>
          <w:b/>
        </w:rPr>
        <w:t xml:space="preserve">Tulos</w:t>
      </w:r>
    </w:p>
    <w:p>
      <w:r>
        <w:t xml:space="preserve">MILLOIN JARRAH VAIHTOI OPINTOSUUNTAANSA?</w:t>
      </w:r>
    </w:p>
    <w:p>
      <w:r>
        <w:rPr>
          <w:b/>
        </w:rPr>
        <w:t xml:space="preserve">Esimerkki 0.61</w:t>
      </w:r>
    </w:p>
    <w:p>
      <w:r>
        <w:t xml:space="preserve">Kohta- Lähetys 1: Jopa sen jälkeen, kun Bin Ladin oli lähtenyt alueelta, CIA:n virkamiehet toivoivat, että hän saattaisi palata, ja pitivät leiriä magneettina, joka saattoi vetää häntä puoleensa niin kauan kuin se oli vielä pystytetty.Lähetys 2: Sotilaat pitivät yllä valmiutta uutta iskutilaisuutta varten.Lähetys 3: Clarke soitti 7. maaliskuuta 1999 Arabiemiraattien virkailijalle ilmaistakseen huolensa Emiraattien virkamiesten mahdollisista kytköksistä Bin Ladiniin.Lähetys 4: Clarke kirjoitti myöhemmin tätä keskustelua käsittelevään muistiossaan, että puhelu oli hyväksytty virastojen välisessä kokouksessa ja että se oli selvitetty CIA:n kanssa.Lähetys 5: Kun Bin Ladinin yksikön entinen päällikkö sai tietää Clarken puhelusta, hän kysyi asiasta CIA:n virkamiehiltä, jotka kielsivät antaneensa tällaisen luvan. lähetys 6: Kuvat vahvistivat, että alle viikko Clarken puhelinsoiton jälkeen leiri purettiin kiireesti, ja alue oli autio. lähetys 7: CIA:n virkamiehet, mukaan lukien operaatioista vastaava apulaisjohtaja Pavitt, olivat raivoissaan. lähetys 8: Mike" ajatteli, että leirin purkaminen poisti mahdollisen kohteen, johon Bin Ladinia olisi voitu kohdistaa.Lähettäjä 9: Arabiemiraateista oli tulossa sekä Yhdysvaltojen arvostettu liittolainen terrorismin torjunnassa että jatkuva ongelma terrorismin torjunnassa. Lähettäjä 10: Vuodesta 1999 vuoden 2001 alkuun Yhdysvallat ja presidentti Clinton henkilökohtaisesti painostivat Arabiemiraatteja, joka oli yksi Talebanin ainoista matka- ja rahoituskanavista ulkomaailmaan, katkaisemaan yhteydet ja panemaan täytäntöön pakotteita, erityisesti Afganistaniin ja Afganistanista suuntautuvia lentoja koskevia pakotteita. Lähettäjä 11: Nämä ponnistelut eivät juurikaan tuottaneet tulosta ennen 11. syyskuuta.Lähettäjä 12: Heinäkuussa 1999 Yhdistyneiden arabiemiirikuntien ulkoasiainministeri Hamdan bin Zayid uhkasi katkaista suhteet Talebaniin Bin Ladinin takia. Lähettäjä 13: Taleban ei kuitenkaan ottanut häntä vakavasti.Lähettäjä 14: Bin Zayid kertoi myöhemmin yhdysvaltalaiselle diplomaattikolle, että Arabiemiirikunnat arvostivat suhteitaan Talebaniin, koska afganistanilaiset radikaalit tarjosivat vastapainoa "Iranin vaaroille" alueella, mutta hän totesi myös, että Arabiemiirikunnat eivät halunneet suututtaa Yhdysvaltoja.</w:t>
      </w:r>
    </w:p>
    <w:p>
      <w:r>
        <w:rPr>
          <w:b/>
        </w:rPr>
        <w:t xml:space="preserve">Tulos</w:t>
      </w:r>
    </w:p>
    <w:p>
      <w:r>
        <w:t xml:space="preserve">Miksi Yhdysvallat halusi katkaista suhteet Talebaniin?</w:t>
      </w:r>
    </w:p>
    <w:p>
      <w:r>
        <w:rPr>
          <w:b/>
        </w:rPr>
        <w:t xml:space="preserve">Tulos</w:t>
      </w:r>
    </w:p>
    <w:p>
      <w:r>
        <w:t xml:space="preserve">Miksi CIA etsi Ben Ladinia?</w:t>
      </w:r>
    </w:p>
    <w:p>
      <w:r>
        <w:rPr>
          <w:b/>
        </w:rPr>
        <w:t xml:space="preserve">Tulos</w:t>
      </w:r>
    </w:p>
    <w:p>
      <w:r>
        <w:t xml:space="preserve">Miksi CIA:n virkamiehet, mukaan lukien operaatioista vastaava apulaisjohtaja Pavitt, olivat vihaisia?</w:t>
      </w:r>
    </w:p>
    <w:p>
      <w:r>
        <w:rPr>
          <w:b/>
        </w:rPr>
        <w:t xml:space="preserve">Tulos</w:t>
      </w:r>
    </w:p>
    <w:p>
      <w:r>
        <w:t xml:space="preserve">Jopa Bin Ladenin lähdön jälkeen, miksi he pitivät leirin toiminnassa?</w:t>
      </w:r>
    </w:p>
    <w:p>
      <w:r>
        <w:rPr>
          <w:b/>
        </w:rPr>
        <w:t xml:space="preserve">Tulos</w:t>
      </w:r>
    </w:p>
    <w:p>
      <w:r>
        <w:t xml:space="preserve">Keskeyttikö presidentti Clinton lennot Afganistaniin ja Afganistanista?</w:t>
      </w:r>
    </w:p>
    <w:p>
      <w:r>
        <w:rPr>
          <w:b/>
        </w:rPr>
        <w:t xml:space="preserve">Tulos</w:t>
      </w:r>
    </w:p>
    <w:p>
      <w:r>
        <w:t xml:space="preserve">Miksi heinäkuussa 1999 Arabiemiraattien ulkoasiainministeri Hamdan bin Zayid uhkasi katkaista suhteet Talebaniin?</w:t>
      </w:r>
    </w:p>
    <w:p>
      <w:r>
        <w:rPr>
          <w:b/>
        </w:rPr>
        <w:t xml:space="preserve">Tulos</w:t>
      </w:r>
    </w:p>
    <w:p>
      <w:r>
        <w:t xml:space="preserve">Miten Yhdysvaltojen suhde Yhdistyneisiin arabiemiirikuntiin muuttui syyskuun 11. päivän jälkeen?</w:t>
      </w:r>
    </w:p>
    <w:p>
      <w:r>
        <w:rPr>
          <w:b/>
        </w:rPr>
        <w:t xml:space="preserve">Tulos</w:t>
      </w:r>
    </w:p>
    <w:p>
      <w:r>
        <w:t xml:space="preserve">Miksi Hamdan bin Zayidin uhkaus katkaista suhteet Talebaniin ei tuottanut juurikaan tuloksia ennen syyskuun 11. päivää?</w:t>
      </w:r>
    </w:p>
    <w:p>
      <w:r>
        <w:rPr>
          <w:b/>
        </w:rPr>
        <w:t xml:space="preserve">Tulos</w:t>
      </w:r>
    </w:p>
    <w:p>
      <w:r>
        <w:t xml:space="preserve">Milloin ja miksi Yhdistyneiden arabiemiirikuntien ulkoasiainministeri Hamdan bin Zayid uhkasi katkaista suhteet Talebaniin Bin Ladinin vuoksi?</w:t>
      </w:r>
    </w:p>
    <w:p>
      <w:r>
        <w:rPr>
          <w:b/>
        </w:rPr>
        <w:t xml:space="preserve">Tulos</w:t>
      </w:r>
    </w:p>
    <w:p>
      <w:r>
        <w:t xml:space="preserve">Miksi CIA:n upseerit olivat raivoissaan leirin purkamisesta ja autioitumisesta?</w:t>
      </w:r>
    </w:p>
    <w:p>
      <w:r>
        <w:rPr>
          <w:b/>
        </w:rPr>
        <w:t xml:space="preserve">Tulos</w:t>
      </w:r>
    </w:p>
    <w:p>
      <w:r>
        <w:t xml:space="preserve">Miten Arabiemiirikunnat sekä auttoivat että haittasivat terrorismin vastaisia toimia?</w:t>
      </w:r>
    </w:p>
    <w:p>
      <w:r>
        <w:rPr>
          <w:b/>
        </w:rPr>
        <w:t xml:space="preserve">Tulos</w:t>
      </w:r>
    </w:p>
    <w:p>
      <w:r>
        <w:t xml:space="preserve">Miksi Yhdysvallat otti yhteyttä Talebaniin?</w:t>
      </w:r>
    </w:p>
    <w:p>
      <w:r>
        <w:rPr>
          <w:b/>
        </w:rPr>
        <w:t xml:space="preserve">Tulos</w:t>
      </w:r>
    </w:p>
    <w:p>
      <w:r>
        <w:t xml:space="preserve">Maaliskuussa 1999 Clarke soitti Yhdistyneiden arabiemiirikuntien virkamiehelle, koska hän oli huolissaan siitä, että emiraattien virkamiehet olivat yhteydessä kenen kanssa?</w:t>
      </w:r>
    </w:p>
    <w:p>
      <w:r>
        <w:rPr>
          <w:b/>
        </w:rPr>
        <w:t xml:space="preserve">Tulos</w:t>
      </w:r>
    </w:p>
    <w:p>
      <w:r>
        <w:t xml:space="preserve">Vastasiko Ben Ladin CIA:lle?</w:t>
      </w:r>
    </w:p>
    <w:p>
      <w:r>
        <w:rPr>
          <w:b/>
        </w:rPr>
        <w:t xml:space="preserve">Esimerkki 0.62</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w:t>
      </w:r>
    </w:p>
    <w:p>
      <w:r>
        <w:rPr>
          <w:b/>
        </w:rPr>
        <w:t xml:space="preserve">Tulos</w:t>
      </w:r>
    </w:p>
    <w:p>
      <w:r>
        <w:t xml:space="preserve">Mihin ryhmään väittää kuuluvansa mies, joka sanoo vihaavansa ulkomaalaisia?</w:t>
      </w:r>
    </w:p>
    <w:p>
      <w:r>
        <w:rPr>
          <w:b/>
        </w:rPr>
        <w:t xml:space="preserve">Tulos</w:t>
      </w:r>
    </w:p>
    <w:p>
      <w:r>
        <w:t xml:space="preserve">Mihin suuntaan hänen kohtalonsa kääntyi?</w:t>
      </w:r>
    </w:p>
    <w:p>
      <w:r>
        <w:rPr>
          <w:b/>
        </w:rPr>
        <w:t xml:space="preserve">Tulos</w:t>
      </w:r>
    </w:p>
    <w:p>
      <w:r>
        <w:t xml:space="preserve">Mitkä kaksi mutkaa kuorma-auto voi tehdä, jotka vaikuttavat hänen tulevaisuuteensa?</w:t>
      </w:r>
    </w:p>
    <w:p>
      <w:r>
        <w:rPr>
          <w:b/>
        </w:rPr>
        <w:t xml:space="preserve">Tulos</w:t>
      </w:r>
    </w:p>
    <w:p>
      <w:r>
        <w:t xml:space="preserve">Miksi Omar haluaisi, että Refsdalin kasvot peitetään?</w:t>
      </w:r>
    </w:p>
    <w:p>
      <w:r>
        <w:rPr>
          <w:b/>
        </w:rPr>
        <w:t xml:space="preserve">Tulos</w:t>
      </w:r>
    </w:p>
    <w:p>
      <w:r>
        <w:t xml:space="preserve">Mitä Omar haluaa toimittajan tekevän ja miksi?</w:t>
      </w:r>
    </w:p>
    <w:p>
      <w:r>
        <w:rPr>
          <w:b/>
        </w:rPr>
        <w:t xml:space="preserve">Tulos</w:t>
      </w:r>
    </w:p>
    <w:p>
      <w:r>
        <w:t xml:space="preserve">Mitä tarkoittaa, jos kuorma-auto kääntyy oikealle tai vasemmalle?</w:t>
      </w:r>
    </w:p>
    <w:p>
      <w:r>
        <w:rPr>
          <w:b/>
        </w:rPr>
        <w:t xml:space="preserve">Tulos</w:t>
      </w:r>
    </w:p>
    <w:p>
      <w:r>
        <w:t xml:space="preserve">Kenet talebanit sieppasivat tässä tarinassa?</w:t>
      </w:r>
    </w:p>
    <w:p>
      <w:r>
        <w:rPr>
          <w:b/>
        </w:rPr>
        <w:t xml:space="preserve">Tulos</w:t>
      </w:r>
    </w:p>
    <w:p>
      <w:r>
        <w:t xml:space="preserve">Mikä oli syy hänen sieppaamiseensa?</w:t>
      </w:r>
    </w:p>
    <w:p>
      <w:r>
        <w:rPr>
          <w:b/>
        </w:rPr>
        <w:t xml:space="preserve">Tulos</w:t>
      </w:r>
    </w:p>
    <w:p>
      <w:r>
        <w:t xml:space="preserve">Ajoivatko he autolla vai kävellen talolle?</w:t>
      </w:r>
    </w:p>
    <w:p>
      <w:r>
        <w:rPr>
          <w:b/>
        </w:rPr>
        <w:t xml:space="preserve">Tulos</w:t>
      </w:r>
    </w:p>
    <w:p>
      <w:r>
        <w:t xml:space="preserve">Mitä norjalainen toimittaja Paul Refsdal teki, kun Taleban otti häneen yhteyttä, ja mitä he tekivät?</w:t>
      </w:r>
    </w:p>
    <w:p>
      <w:r>
        <w:rPr>
          <w:b/>
        </w:rPr>
        <w:t xml:space="preserve">Tulos</w:t>
      </w:r>
    </w:p>
    <w:p>
      <w:r>
        <w:t xml:space="preserve">Mitä kahta kulkuvälinettä Refsdal ja talebanit käyttävät päästäkseen yhteen kylistä?</w:t>
      </w:r>
    </w:p>
    <w:p>
      <w:r>
        <w:rPr>
          <w:b/>
        </w:rPr>
        <w:t xml:space="preserve">Tulos</w:t>
      </w:r>
    </w:p>
    <w:p>
      <w:r>
        <w:t xml:space="preserve">Mitä väliä sillä oli, kääntyikö lava-auto vasemmalle vai oikealle?</w:t>
      </w:r>
    </w:p>
    <w:p>
      <w:r>
        <w:rPr>
          <w:b/>
        </w:rPr>
        <w:t xml:space="preserve">Tulos</w:t>
      </w:r>
    </w:p>
    <w:p>
      <w:r>
        <w:t xml:space="preserve">Oliko hän useammassa kuin yhdessä taleban-talossa?</w:t>
      </w:r>
    </w:p>
    <w:p>
      <w:r>
        <w:rPr>
          <w:b/>
        </w:rPr>
        <w:t xml:space="preserve">Tulos</w:t>
      </w:r>
    </w:p>
    <w:p>
      <w:r>
        <w:t xml:space="preserve">Siepattiinko Refsdal vai oliko hän kutsuvieras?</w:t>
      </w:r>
    </w:p>
    <w:p>
      <w:r>
        <w:rPr>
          <w:b/>
        </w:rPr>
        <w:t xml:space="preserve">Tulos</w:t>
      </w:r>
    </w:p>
    <w:p>
      <w:r>
        <w:t xml:space="preserve">Kuinka monta Taleban-komentajaa hän tapasi?</w:t>
      </w:r>
    </w:p>
    <w:p>
      <w:r>
        <w:rPr>
          <w:b/>
        </w:rPr>
        <w:t xml:space="preserve">Tulos</w:t>
      </w:r>
    </w:p>
    <w:p>
      <w:r>
        <w:t xml:space="preserve">Mitä Paul Refsdalille tapahtui marraskuussa 2009?</w:t>
      </w:r>
    </w:p>
    <w:p>
      <w:r>
        <w:rPr>
          <w:b/>
        </w:rPr>
        <w:t xml:space="preserve">Tulos</w:t>
      </w:r>
    </w:p>
    <w:p>
      <w:r>
        <w:t xml:space="preserve">Mikä on sen militanttiryhmän nimi, joka ajaa pick-up-autoa, jonka kyydissä norjalainen freelance-toimittaja ja siepattu Paul Refsdal on?</w:t>
      </w:r>
    </w:p>
    <w:p>
      <w:r>
        <w:rPr>
          <w:b/>
        </w:rPr>
        <w:t xml:space="preserve">Tulos</w:t>
      </w:r>
    </w:p>
    <w:p>
      <w:r>
        <w:t xml:space="preserve">Miksi Refsdal käveli useita tunteja rinteessä matkalla tapaamaan taleban-taistelijoita?</w:t>
      </w:r>
    </w:p>
    <w:p>
      <w:r>
        <w:rPr>
          <w:b/>
        </w:rPr>
        <w:t xml:space="preserve">Tulos</w:t>
      </w:r>
    </w:p>
    <w:p>
      <w:r>
        <w:t xml:space="preserve">Mihin terroristiryhmään kuuluu mies, joka syytti Refsdalia vakoilusta?</w:t>
      </w:r>
    </w:p>
    <w:p>
      <w:r>
        <w:rPr>
          <w:b/>
        </w:rPr>
        <w:t xml:space="preserve">Tulos</w:t>
      </w:r>
    </w:p>
    <w:p>
      <w:r>
        <w:t xml:space="preserve">Mitä norjalainen freelance-toimittaja halusi tehdä Afganistanissa?</w:t>
      </w:r>
    </w:p>
    <w:p>
      <w:r>
        <w:rPr>
          <w:b/>
        </w:rPr>
        <w:t xml:space="preserve">Esimerkki 0.63</w:t>
      </w:r>
    </w:p>
    <w:p>
      <w:r>
        <w:t xml:space="preserve">Kappale- Lähetys 1: Rakal, hänen ensimmäinen upseerinsa, tuijotti mietteliäästi paneelia.Lähetys 2: Hän oli se, mistä tässä oli kyse.Lähetys 3: Hän katseli, kuinka hänen sirot sormensa, jotka päättyivät paksuihin mustiin kynsiin, naputtelivat laskutoimituksia paneeliin.Lähetys 4: Hänen teräväkärkiset korvansa kääntyivät edestakaisin ja kuulivat jokaisen komentosillalta kantautuvan äänen, kun taas hänen pitkä häntänsä heilui ajatustensa rytmissä.Lähetys 5: Vain ne, jotka kuuluivat Arrallinin kapinan sisäiseen tiimiin, tiesivät, ettei hän ollut mikään tavallinen 'beta-karvakoira'.Lähettäjä 6: Hänen silkkinen turkkinsa, joka olisi ollut ruskeankultainen ja raidoitettu sysimustilla kaistaleilla, oli värjätty täydellisesti puhtaaksi mustaksi, ja hänen harjaansa oli leikattu ja harvennettu niin, ettei sitä voinut erottaa muusta turkista.Lähettäjä 7: Hänen silmänsä oli käsitelty ja tummentunut voimakkaan violetiksi, jotta ne peittäisivät sen loistavan kullankeltaisen värin, joka merkitsisi häntä alfa-arralliniksi ja pesänsä johtajaksi.Lähettäjä 8: Juuri nyt hän näytti ylikasvaneelta sudelta, joka oli oppinut näppäilemään kosketusnäppäimistöllä.Lähettäjä 9: Tiedustelualus ilmestyi jälleen reiästä - loistava täplä, joka nousi esiin samettimustasta pallosta.Lähettäjä 10: Sen huuto särähti komentokeskuksessa, ja Tara pyörähti takaisin ruoriin.Lähettäjä 11: "Käynnistäkää toinen luotain.Lähettäjä 12: Eikö Keskus olekin musertunut kuullessaan, että toinen portti on tuottanut vain F-luokan planeetan ja valkean kääpiön järjestelmän.Lähettäjä 13: Tason 1 ja 2 henkilökunnan tulisi valmistautua tiedotukseen ja siirtyä ulos.Lähettäjä 14: Tämä kuulostaa siltä, että se on se oikea." Lähettäjä 15: Tunnusomainen ilon vyöry aaltoili sillalla olevien beetojen läpi, ja Rakal päästi pienen murahduksen, ikään kuin varoittaakseen suojattiaan turhasta toivosta." Lähettäjä 16: He olivat tähän mennessä tutkineet kaksikymmentäseitsemän porttia, eikä yhdestäkään ollut löytynyt mitään, mikä olisi ollut Insurrectionin ajan arvoista." Lähettäjä 17: Tara ei antaisi toiveiden vetää heitä kivelle, joka merkitsisi projektin ja Arrallin-lajin loppua.</w:t>
      </w:r>
    </w:p>
    <w:p>
      <w:r>
        <w:rPr>
          <w:b/>
        </w:rPr>
        <w:t xml:space="preserve">Tulos</w:t>
      </w:r>
    </w:p>
    <w:p>
      <w:r>
        <w:t xml:space="preserve">Kuka oli merkitty Alpha Arralliniksi?</w:t>
      </w:r>
    </w:p>
    <w:p>
      <w:r>
        <w:rPr>
          <w:b/>
        </w:rPr>
        <w:t xml:space="preserve">Tulos</w:t>
      </w:r>
    </w:p>
    <w:p>
      <w:r>
        <w:t xml:space="preserve">Mistä tehtävässä oli kyse?</w:t>
      </w:r>
    </w:p>
    <w:p>
      <w:r>
        <w:rPr>
          <w:b/>
        </w:rPr>
        <w:t xml:space="preserve">Tulos</w:t>
      </w:r>
    </w:p>
    <w:p>
      <w:r>
        <w:t xml:space="preserve">Mitä toinen luotain lähetettiin etsimään?</w:t>
      </w:r>
    </w:p>
    <w:p>
      <w:r>
        <w:rPr>
          <w:b/>
        </w:rPr>
        <w:t xml:space="preserve">Tulos</w:t>
      </w:r>
    </w:p>
    <w:p>
      <w:r>
        <w:t xml:space="preserve">Miten Rakal oli naamioitu, jotta häntä ei tunnistettaisi pesän johtajaksi?</w:t>
      </w:r>
    </w:p>
    <w:p>
      <w:r>
        <w:rPr>
          <w:b/>
        </w:rPr>
        <w:t xml:space="preserve">Tulos</w:t>
      </w:r>
    </w:p>
    <w:p>
      <w:r>
        <w:t xml:space="preserve">Miksi betat olivat innoissaan sillalla?</w:t>
      </w:r>
    </w:p>
    <w:p>
      <w:r>
        <w:rPr>
          <w:b/>
        </w:rPr>
        <w:t xml:space="preserve">Esimerkki 0.64</w:t>
      </w:r>
    </w:p>
    <w:p>
      <w:r>
        <w:t xml:space="preserve">Kohta- Lähetys 1: Vuoden 1998 suurlähetystön pommi-iskujen jälkeen Yhdysvaltain hallitus yritti saada selkeämmän kuvan Bin Ladinin taloudesta.Lähetys 2: Yhdysvaltain virastojen välinen ryhmä matkusti Saudi-Arabiaan kahdesti, vuosina 1999 ja 2000, saadakseen saudeilta tietoja siitä, miten he ymmärtävät Bin Ladinin talouden.Lähettäjä 3: Ryhmä päätteli lopulta, että usein toistettu väite, jonka mukaan Bin Ladin rahoitti al-Qaidaa henkilökohtaisella omaisuudellaan, ei pitänyt paikkaansa.Lähettäjä 4: Virkamiehet kehittivät uuden teorian: al-Qaida sai rahansa muualta, ja Yhdysvaltojen oli keskityttävä muihin rahoituslähteisiin, kuten hyväntekeväisyysjärjestöihin, varakkaisiin lahjoittajiin ja rahoituksen välittäjiin.Lähetys 5: Vaikka tiedusteluyhteisö lopulta käytti enemmän resursseja asiaan ja tuotti jonkin verran enemmän tiedustelutietoa, al-Qaidan rahansiirtoja oli edelleen vaikea erottaa kansainvälisessä rahoitusjärjestelmässä liikkuvien valtavien summien joukosta. lähetys 6: CIA ei kyennyt löytämään tai häiritsemään al-Qaidan rahavirtoja.Lähettäjä 7: Kansallisen turvallisuusneuvoston esikunta katsoi, että yksi mahdollinen ratkaisu näihin tiedusteluyhteisön heikkouksiin olisi perustaa terrorismin rahoittamiseen keskittyvä, kaikkia lähteitä hyödyntävä tiedusteluanalyysikeskus. Lähettäjä 8: Clarke vaati tällaisen keskuksen rahoittamista valtiovarainministeriössä, mutta sen enempää valtiovarainministeriö kuin CIA:kin eivät olleet halukkaita osoittamaan resursseja.Lähettäjä 9: Yhdysvalloissa FBI:n eri kenttätoimistot keräsivät tiedustelutietoja organisaatioista, joiden epäiltiin keräävän varoja al-Qaidalle tai muille terroristiryhmille. Lähettäjä 10: Syyskuun 11. päivään mennessä FBI:n agentit ymmärsivät, että Yhdysvalloissa toimi äärijärjestöjä, jotka tukivat maailmanlaajuista jihadistista liikettä ja joilla oli merkittäviä yhteyksiä al-Qaidaan.Lähettäjä 11: FBI käytti ilmiantajien verkostoa, suoritti sähköistä valvontaa ja oli aloittanut merkittäviä tutkimuksia useissa kenttätoimistoissa, kuten New Yorkissa, Chicagossa, Detroitissa, San Diegossa ja Minneapolisissa.Lähettäjä 12: Kansallisella tasolla FBI ei kuitenkaan koskaan käyttänyt tietoja saadakseen systemaattista tai strategista käsitystä al-Qaidan varainhankinnan luonteesta ja laajuudesta.Lähettäjä 13: Valtiovarainministeriön sääntelyviranomaiset sekä yhdysvaltalaiset rahoituslaitokset keskittyivät yleensä huumeiden salakuljetuksesta ja korkean tason kansainvälisistä petoksista syntyneiden laajojen yhdysvaltalaisten rahavirtojen löytämiseen ja estämiseen tai häiritsemiseen.Lähettäjä 14: Suuret skandaalit, kuten se, että venäläiset rahanpesijät käyttivät Bank of New Yorkia miljoonien dollarien siirtämiseen Venäjältä, herättivät valtiovarainministeriön ja kongressin huomion.Lähettäjä 15: Ennen syyskuun 11. päivää valtiovarainministeriö ei pitänyt terrorismin rahoitusta riittävän tärkeänä mainitakseen sitä kansallisessa rahanpesustrategiassaan.</w:t>
      </w:r>
    </w:p>
    <w:p>
      <w:r>
        <w:rPr>
          <w:b/>
        </w:rPr>
        <w:t xml:space="preserve">Tulos</w:t>
      </w:r>
    </w:p>
    <w:p>
      <w:r>
        <w:t xml:space="preserve">MISSÄ FBI SUORITTI ELEKTRONISTA VALVONTAA?</w:t>
      </w:r>
    </w:p>
    <w:p>
      <w:r>
        <w:rPr>
          <w:b/>
        </w:rPr>
        <w:t xml:space="preserve">Tulos</w:t>
      </w:r>
    </w:p>
    <w:p>
      <w:r>
        <w:t xml:space="preserve">Mikä Yhdysvaltain virasto ei onnistunut yhdistämään useiden kenttätoimistojen keräämiä al-Qaidan varainhankintaa koskevia tietoja?</w:t>
      </w:r>
    </w:p>
    <w:p>
      <w:r>
        <w:rPr>
          <w:b/>
        </w:rPr>
        <w:t xml:space="preserve">Tulos</w:t>
      </w:r>
    </w:p>
    <w:p>
      <w:r>
        <w:t xml:space="preserve">Pystyikö CIA pysäyttämään rahavirran, ja mitä he päättivät tehdä?</w:t>
      </w:r>
    </w:p>
    <w:p>
      <w:r>
        <w:rPr>
          <w:b/>
        </w:rPr>
        <w:t xml:space="preserve">Tulos</w:t>
      </w:r>
    </w:p>
    <w:p>
      <w:r>
        <w:t xml:space="preserve">MIHIN MUIHIN RAHOITUSLÄHTEISIIN YHDYSVALLAT KESKITTYI?</w:t>
      </w:r>
    </w:p>
    <w:p>
      <w:r>
        <w:rPr>
          <w:b/>
        </w:rPr>
        <w:t xml:space="preserve">Tulos</w:t>
      </w:r>
    </w:p>
    <w:p>
      <w:r>
        <w:t xml:space="preserve">Mikä esti Yhdysvaltain hallitusta pysäyttämästä Bin Ladinin rahavirtoja?</w:t>
      </w:r>
    </w:p>
    <w:p>
      <w:r>
        <w:rPr>
          <w:b/>
        </w:rPr>
        <w:t xml:space="preserve">Tulos</w:t>
      </w:r>
    </w:p>
    <w:p>
      <w:r>
        <w:t xml:space="preserve">JOKA EI KYENNYT LÖYTÄMÄÄN TAI KATKAISEMAAN AL-QAIDAN RAHAVIRTOJA?</w:t>
      </w:r>
    </w:p>
    <w:p>
      <w:r>
        <w:rPr>
          <w:b/>
        </w:rPr>
        <w:t xml:space="preserve">Tulos</w:t>
      </w:r>
    </w:p>
    <w:p>
      <w:r>
        <w:t xml:space="preserve">Mikä oli uusi teoria, ja mitä siitä tehtiin, jos siitä tehtiin johtopäätöksiä?</w:t>
      </w:r>
    </w:p>
    <w:p>
      <w:r>
        <w:rPr>
          <w:b/>
        </w:rPr>
        <w:t xml:space="preserve">Tulos</w:t>
      </w:r>
    </w:p>
    <w:p>
      <w:r>
        <w:t xml:space="preserve">Minkälaisen keskuksen rahoittamista Clarke ajoi?</w:t>
      </w:r>
    </w:p>
    <w:p>
      <w:r>
        <w:rPr>
          <w:b/>
        </w:rPr>
        <w:t xml:space="preserve">Tulos</w:t>
      </w:r>
    </w:p>
    <w:p>
      <w:r>
        <w:t xml:space="preserve">Mitä FBI teki 11.9. jälkeen?</w:t>
      </w:r>
    </w:p>
    <w:p>
      <w:r>
        <w:rPr>
          <w:b/>
        </w:rPr>
        <w:t xml:space="preserve">Tulos</w:t>
      </w:r>
    </w:p>
    <w:p>
      <w:r>
        <w:t xml:space="preserve">Mitä erilaisia mahdollisia rahoituslähteitä Bin Ladinille harkittiin?</w:t>
      </w:r>
    </w:p>
    <w:p>
      <w:r>
        <w:rPr>
          <w:b/>
        </w:rPr>
        <w:t xml:space="preserve">Tulos</w:t>
      </w:r>
    </w:p>
    <w:p>
      <w:r>
        <w:t xml:space="preserve">MILLOIN YHDYSVALTOJEN VIRASTOJEN VÄLINEN RYHMÄ MATKUSTI SAUDI-ARABIAAN?</w:t>
      </w:r>
    </w:p>
    <w:p>
      <w:r>
        <w:rPr>
          <w:b/>
        </w:rPr>
        <w:t xml:space="preserve">Tulos</w:t>
      </w:r>
    </w:p>
    <w:p>
      <w:r>
        <w:t xml:space="preserve">Ketkä olivat vastakkaisilla puolilla ajatusta perustaa terroristien rahoittamiseen tarkoitettu, kaikkia lähteitä hyödyntävä tiedusteluanalyysikeskus?</w:t>
      </w:r>
    </w:p>
    <w:p>
      <w:r>
        <w:rPr>
          <w:b/>
        </w:rPr>
        <w:t xml:space="preserve">Tulos</w:t>
      </w:r>
    </w:p>
    <w:p>
      <w:r>
        <w:t xml:space="preserve">Missä avattiin kenttätoimistoja tutkimaan al-Qaidan rahoitusta?</w:t>
      </w:r>
    </w:p>
    <w:p>
      <w:r>
        <w:rPr>
          <w:b/>
        </w:rPr>
        <w:t xml:space="preserve">Tulos</w:t>
      </w:r>
    </w:p>
    <w:p>
      <w:r>
        <w:t xml:space="preserve">Minkälaisen keskuksen perustamista Clarke vaati ennen syyskuun 11. päivää terrorismin rahoitukseen liittyvien tietojen keräämiseksi?</w:t>
      </w:r>
    </w:p>
    <w:p>
      <w:r>
        <w:rPr>
          <w:b/>
        </w:rPr>
        <w:t xml:space="preserve">Tulos</w:t>
      </w:r>
    </w:p>
    <w:p>
      <w:r>
        <w:t xml:space="preserve">Minkälaisiin toimiin valtiovarainministeriö keskittyi, mutta terrorismin rahoitusta ei saatu selville?</w:t>
      </w:r>
    </w:p>
    <w:p>
      <w:r>
        <w:rPr>
          <w:b/>
        </w:rPr>
        <w:t xml:space="preserve">Tulos</w:t>
      </w:r>
    </w:p>
    <w:p>
      <w:r>
        <w:t xml:space="preserve">MILLOIN YHDYSVALTAIN HALLITUS YRITTI SAADA SELKEÄMMÄN KUVAN BIN LADININ TALOUDESTA?</w:t>
      </w:r>
    </w:p>
    <w:p>
      <w:r>
        <w:rPr>
          <w:b/>
        </w:rPr>
        <w:t xml:space="preserve">Tulos</w:t>
      </w:r>
    </w:p>
    <w:p>
      <w:r>
        <w:t xml:space="preserve">Mihin johtopäätökseen tämä tutkimus johti?</w:t>
      </w:r>
    </w:p>
    <w:p>
      <w:r>
        <w:rPr>
          <w:b/>
        </w:rPr>
        <w:t xml:space="preserve">Tulos</w:t>
      </w:r>
    </w:p>
    <w:p>
      <w:r>
        <w:t xml:space="preserve">Mitä Yhdysvaltain hallitus teki yrittäessään saada selkeämmän kuvan Bin Landenin taloudesta?</w:t>
      </w:r>
    </w:p>
    <w:p>
      <w:r>
        <w:rPr>
          <w:b/>
        </w:rPr>
        <w:t xml:space="preserve">Tulos</w:t>
      </w:r>
    </w:p>
    <w:p>
      <w:r>
        <w:t xml:space="preserve">Mikä Yhdysvaltain virasto ei kyennyt löytämään tai pysäyttämään al-Quadan rahavirtoja eikä myöskään halunnut osoittaa resursseja terrorismin rahoittamiseen keskittyvälle tiedustelukeskukselle?</w:t>
      </w:r>
    </w:p>
    <w:p>
      <w:r>
        <w:rPr>
          <w:b/>
        </w:rPr>
        <w:t xml:space="preserve">Tulos</w:t>
      </w:r>
    </w:p>
    <w:p>
      <w:r>
        <w:t xml:space="preserve">Mihin virastojen välinen ryhmä matkusti vuosina 1999 ja 2000 saadakseen selville Bin Ladinin taloutta?</w:t>
      </w:r>
    </w:p>
    <w:p>
      <w:r>
        <w:rPr>
          <w:b/>
        </w:rPr>
        <w:t xml:space="preserve">Esimerkki 0.65</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uudelleenrakentamisen kanssa ristiretkeläisten sotien ja hyökkäysten jäljiltä.Lähettäjä 7: Suuri osa kaupungin parhaasta islamilaisesta arkkitehtuurista rakennettiin Mameluke-aikakaudella, mutta viimeiset tuhat vuotta olivat vaatineet veronsa: Jerusalem ei kyennyt saavuttamaan aiempaa vaurauttaan.Lähetetty 8: 1500-luvun alussa Ottomaanien Turkin valtakunta eteni Lähi-idässä.Lähetetty 9: Jerusalem kaatui ottomaanien hallintaan vuonna 1517, ja se pysyi heidän hallinnassaan 400 vuoden ajan.Lähetetty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että brittiläiset strategit, jotka taistelivat ottomaanien turkkilaisia vastaan vuonna 1917, olivat luvanneet maat salaa ensimmäisen maailmansodan arabi-liittolaisilleen.</w:t>
      </w:r>
    </w:p>
    <w:p>
      <w:r>
        <w:rPr>
          <w:b/>
        </w:rPr>
        <w:t xml:space="preserve">Tulos</w:t>
      </w:r>
    </w:p>
    <w:p>
      <w:r>
        <w:t xml:space="preserve">Mikä on sen liikkeen nimi, jonka Chaim Weizmann pyrki toteuttamaan käytännössä?</w:t>
      </w:r>
    </w:p>
    <w:p>
      <w:r>
        <w:rPr>
          <w:b/>
        </w:rPr>
        <w:t xml:space="preserve">Tulos</w:t>
      </w:r>
    </w:p>
    <w:p>
      <w:r>
        <w:t xml:space="preserve">Kuka Weizmann oli?</w:t>
      </w:r>
    </w:p>
    <w:p>
      <w:r>
        <w:rPr>
          <w:b/>
        </w:rPr>
        <w:t xml:space="preserve">Tulos</w:t>
      </w:r>
    </w:p>
    <w:p>
      <w:r>
        <w:t xml:space="preserve">Kuka rakensi suihkulähteitä, majataloja ja uskonnollisia kouluja ja mihin valtakuntaan hän kuuluu?</w:t>
      </w:r>
    </w:p>
    <w:p>
      <w:r>
        <w:rPr>
          <w:b/>
        </w:rPr>
        <w:t xml:space="preserve">Tulos</w:t>
      </w:r>
    </w:p>
    <w:p>
      <w:r>
        <w:t xml:space="preserve">Mitä kristityille tapahtui Jerusalemin menettämisen jälkeen?</w:t>
      </w:r>
    </w:p>
    <w:p>
      <w:r>
        <w:rPr>
          <w:b/>
        </w:rPr>
        <w:t xml:space="preserve">Tulos</w:t>
      </w:r>
    </w:p>
    <w:p>
      <w:r>
        <w:t xml:space="preserve">Kenen valtakaudella Jerusalemiin rakennettiin suihkulähteitä, majataloja, uskonnollisia kouluja ja kasarmeja?</w:t>
      </w:r>
    </w:p>
    <w:p>
      <w:r>
        <w:rPr>
          <w:b/>
        </w:rPr>
        <w:t xml:space="preserve">Tulos</w:t>
      </w:r>
    </w:p>
    <w:p>
      <w:r>
        <w:t xml:space="preserve">Minkä valtakunnan johtaja Suleiman Mahtava oli?</w:t>
      </w:r>
    </w:p>
    <w:p>
      <w:r>
        <w:rPr>
          <w:b/>
        </w:rPr>
        <w:t xml:space="preserve">Tulos</w:t>
      </w:r>
    </w:p>
    <w:p>
      <w:r>
        <w:t xml:space="preserve">Mitkä hallitsevat luokat mainitaan kappaleessa?</w:t>
      </w:r>
    </w:p>
    <w:p>
      <w:r>
        <w:rPr>
          <w:b/>
        </w:rPr>
        <w:t xml:space="preserve">Tulos</w:t>
      </w:r>
    </w:p>
    <w:p>
      <w:r>
        <w:t xml:space="preserve">Minkä kaupungin muurit ja portit Suleiman Mahtava rakensi uudelleen?</w:t>
      </w:r>
    </w:p>
    <w:p>
      <w:r>
        <w:rPr>
          <w:b/>
        </w:rPr>
        <w:t xml:space="preserve">Tulos</w:t>
      </w:r>
    </w:p>
    <w:p>
      <w:r>
        <w:t xml:space="preserve">Mitä uskontoja kappaleessa mainitaan? Nimeä kaksi?</w:t>
      </w:r>
    </w:p>
    <w:p>
      <w:r>
        <w:rPr>
          <w:b/>
        </w:rPr>
        <w:t xml:space="preserve">Tulos</w:t>
      </w:r>
    </w:p>
    <w:p>
      <w:r>
        <w:t xml:space="preserve">Kuka rakennutti monia vaikuttavia kirkkoja Jerusalemin ensimmäisen latinalaisen kuningaskunnan aikana?</w:t>
      </w:r>
    </w:p>
    <w:p>
      <w:r>
        <w:rPr>
          <w:b/>
        </w:rPr>
        <w:t xml:space="preserve">Tulos</w:t>
      </w:r>
    </w:p>
    <w:p>
      <w:r>
        <w:t xml:space="preserve">Mihin vuoteen mennessä Godfrey menetti Jerusalemin ja kenelle?</w:t>
      </w:r>
    </w:p>
    <w:p>
      <w:r>
        <w:rPr>
          <w:b/>
        </w:rPr>
        <w:t xml:space="preserve">Tulos</w:t>
      </w:r>
    </w:p>
    <w:p>
      <w:r>
        <w:t xml:space="preserve">Kuinka monta vuotta kului kuudennen ristiretken päättymisestä siihen, kun Egyptin mamelukkidynastia otti Jerusalemin hallintaansa?</w:t>
      </w:r>
    </w:p>
    <w:p>
      <w:r>
        <w:rPr>
          <w:b/>
        </w:rPr>
        <w:t xml:space="preserve">Tulos</w:t>
      </w:r>
    </w:p>
    <w:p>
      <w:r>
        <w:t xml:space="preserve">kuka rakensi uudelleen muurit ja portit ja mitä tapahtui hänen kuolemansa jälkeen?</w:t>
      </w:r>
    </w:p>
    <w:p>
      <w:r>
        <w:rPr>
          <w:b/>
        </w:rPr>
        <w:t xml:space="preserve">Tulos</w:t>
      </w:r>
    </w:p>
    <w:p>
      <w:r>
        <w:t xml:space="preserve">Kuka hallitsi Jerusalemia ennen mongoleja?</w:t>
      </w:r>
    </w:p>
    <w:p>
      <w:r>
        <w:rPr>
          <w:b/>
        </w:rPr>
        <w:t xml:space="preserve">Tulos</w:t>
      </w:r>
    </w:p>
    <w:p>
      <w:r>
        <w:t xml:space="preserve">Lupasivatko brittiläiset strategit salaa maita ensimmäisen maailmansodan aikaisille liittolaisilleen ennen vai jälkeen Theodor Herzlin sionistiliikkeen perustamisen?</w:t>
      </w:r>
    </w:p>
    <w:p>
      <w:r>
        <w:rPr>
          <w:b/>
        </w:rPr>
        <w:t xml:space="preserve">Tulos</w:t>
      </w:r>
    </w:p>
    <w:p>
      <w:r>
        <w:t xml:space="preserve">Kuka toteutti Herzlin toiveet käytännössä ja mitä julistettiin?</w:t>
      </w:r>
    </w:p>
    <w:p>
      <w:r>
        <w:rPr>
          <w:b/>
        </w:rPr>
        <w:t xml:space="preserve">Tulos</w:t>
      </w:r>
    </w:p>
    <w:p>
      <w:r>
        <w:t xml:space="preserve">Mitä Jerusalemissa tapahtui vuonna 1517?</w:t>
      </w:r>
    </w:p>
    <w:p>
      <w:r>
        <w:rPr>
          <w:b/>
        </w:rPr>
        <w:t xml:space="preserve">Tulos</w:t>
      </w:r>
    </w:p>
    <w:p>
      <w:r>
        <w:t xml:space="preserve">Kuinka monta vuosisataa mahtoi kulua siitä, kun Saladinin johtamat muslimijoukot ajoivat kristityt pois Jerusalemista, Chaim Weizmannin syntymään?</w:t>
      </w:r>
    </w:p>
    <w:p>
      <w:r>
        <w:rPr>
          <w:b/>
        </w:rPr>
        <w:t xml:space="preserve">Tulos</w:t>
      </w:r>
    </w:p>
    <w:p>
      <w:r>
        <w:t xml:space="preserve">Turvasiko Fredrik II Jerusalemin kristityille ennen vai jälkeen ottomaanien Turkin valtakunnan etenemisen Lähi-idässä?</w:t>
      </w:r>
    </w:p>
    <w:p>
      <w:r>
        <w:rPr>
          <w:b/>
        </w:rPr>
        <w:t xml:space="preserve">Tulos</w:t>
      </w:r>
    </w:p>
    <w:p>
      <w:r>
        <w:t xml:space="preserve">Kun juutalaiset tulivat Jerusalemiin ja mitä järjestettiin?</w:t>
      </w:r>
    </w:p>
    <w:p>
      <w:r>
        <w:rPr>
          <w:b/>
        </w:rPr>
        <w:t xml:space="preserve">Tulos</w:t>
      </w:r>
    </w:p>
    <w:p>
      <w:r>
        <w:t xml:space="preserve">Mikä ryhmä rakennutti monia vaikuttavia kirkkoja Jerusalemin ensimmäisen latinalaisen kuningaskunnan aikana?</w:t>
      </w:r>
    </w:p>
    <w:p>
      <w:r>
        <w:rPr>
          <w:b/>
        </w:rPr>
        <w:t xml:space="preserve">Esimerkki 0.66</w:t>
      </w:r>
    </w:p>
    <w:p>
      <w:r>
        <w:t xml:space="preserve">Kappale- Lähetys 1: Patricia Cross ja hänen poikaystävänsä Larry Osborne , kaksi oppilasta San Franciscon koulussa , erotetaan koulusta, koska he ovat julkaisseet kampuksen ulkopuolisen maanalaisen lehden.Lähetys 2: Tämän seurauksena filosofian professori , tohtori Jonathon Barnett , eroaa opettajan tehtävästään ja päättää ryhtyä vastakulttuurin nuorisoliikkeen ja erityisesti LSD:n käytön puolestapuhujaksi.Lähettäjä 3: Haight-Ashburyn alueen hipit pitävät häntä ensin sankarina ja sitten vielä enemmän .Lähettäjä 4: Tohtori Barnett esiintyy jopa Joe Pynen TV-ohjelmassa ja ilmaisee tukensa hippiyhteisölle ja LSD:n käytölle .Lähettäjä 5: Eräs juonitteleva nuori mies näkee tilaisuuden rakentaa tohtori Barnettista LSD:n käytön ympärille keskittyvän kultin johtajan .Lähettäjä 6: Hän toivoo saavansa voittoa käyttäjistä, tohtori Barnettin ja hänen ystäviensä välille. Barnettin puheista, jotka tunnetaan nimellä "happenings", ja heidän elämäntyylistään.Lähetys 7: Massiivisissa LSD:n polttelemissa tansseissa Patricia alkaa saada huonon tripin, joka johtaa riitaan hänen ja Patin välillä ja lopulta pariskunnan eroon.Lähetys 8: Kun Patricia tajuaa olevansa raskaana, tohtori Barnett neuvoo häntä tekemään abortin, mikä johtaa lopulta Patrician itsemurhayritykseen.Lähetys 9: Larry kuitenkin pelastaa hänet ja tekee tohtori Barnettin kultin tuhoamisesta ensisijaisen tavoitteensa.Lähetys 10: Larry ampuu tohtori Barnettin yleisöstä eräässä tämän massiivisessa puheessa.Lähetys 11: Kun toinen paikalla ollut hippi rauhoittaa yleisöä ja Elliot näkee uuden johtajan kultin kaltaiselle järjestölleen , Larry tajuaa, että hänen tohtori Barnettin salamurhansa teki hänestä yksinkertaisesti hippiliikkeen marttyyrin.</w:t>
      </w:r>
    </w:p>
    <w:p>
      <w:r>
        <w:rPr>
          <w:b/>
        </w:rPr>
        <w:t xml:space="preserve">Tulos</w:t>
      </w:r>
    </w:p>
    <w:p>
      <w:r>
        <w:t xml:space="preserve">Kuka pelastaa Patrician?</w:t>
      </w:r>
    </w:p>
    <w:p>
      <w:r>
        <w:rPr>
          <w:b/>
        </w:rPr>
        <w:t xml:space="preserve">Tulos</w:t>
      </w:r>
    </w:p>
    <w:p>
      <w:r>
        <w:t xml:space="preserve">Mikä Haight-Ashburyn ryhmä tuki professoria, jota hän juhli vastavuoroisesti Joe Pyne Show'ssa?</w:t>
      </w:r>
    </w:p>
    <w:p>
      <w:r>
        <w:rPr>
          <w:b/>
        </w:rPr>
        <w:t xml:space="preserve">Tulos</w:t>
      </w:r>
    </w:p>
    <w:p>
      <w:r>
        <w:t xml:space="preserve">Kuka yritti itsemurhaa?</w:t>
      </w:r>
    </w:p>
    <w:p>
      <w:r>
        <w:rPr>
          <w:b/>
        </w:rPr>
        <w:t xml:space="preserve">Tulos</w:t>
      </w:r>
    </w:p>
    <w:p>
      <w:r>
        <w:t xml:space="preserve">Mikä tapahtuma saa Larryn tuhoamaan kultin?</w:t>
      </w:r>
    </w:p>
    <w:p>
      <w:r>
        <w:rPr>
          <w:b/>
        </w:rPr>
        <w:t xml:space="preserve">Tulos</w:t>
      </w:r>
    </w:p>
    <w:p>
      <w:r>
        <w:t xml:space="preserve">Minkä lääkkeen käyttöä tohtori Barnett kannattaa?</w:t>
      </w:r>
    </w:p>
    <w:p>
      <w:r>
        <w:rPr>
          <w:b/>
        </w:rPr>
        <w:t xml:space="preserve">Tulos</w:t>
      </w:r>
    </w:p>
    <w:p>
      <w:r>
        <w:t xml:space="preserve">Ketä Larry vahingoittaa?</w:t>
      </w:r>
    </w:p>
    <w:p>
      <w:r>
        <w:rPr>
          <w:b/>
        </w:rPr>
        <w:t xml:space="preserve">Tulos</w:t>
      </w:r>
    </w:p>
    <w:p>
      <w:r>
        <w:t xml:space="preserve">Miksi tohtori Barnett erosi opetuksesta?</w:t>
      </w:r>
    </w:p>
    <w:p>
      <w:r>
        <w:rPr>
          <w:b/>
        </w:rPr>
        <w:t xml:space="preserve">Tulos</w:t>
      </w:r>
    </w:p>
    <w:p>
      <w:r>
        <w:t xml:space="preserve">Mihin ihmisryhmään tohtori Barnett vaikuttaa?</w:t>
      </w:r>
    </w:p>
    <w:p>
      <w:r>
        <w:rPr>
          <w:b/>
        </w:rPr>
        <w:t xml:space="preserve">Tulos</w:t>
      </w:r>
    </w:p>
    <w:p>
      <w:r>
        <w:t xml:space="preserve">Kun Patrician huono matka johtaa eroon, mitä Patricia tajuaa, mikä johtaa hänen itsemurhayritykseensä?</w:t>
      </w:r>
    </w:p>
    <w:p>
      <w:r>
        <w:rPr>
          <w:b/>
        </w:rPr>
        <w:t xml:space="preserve">Tulos</w:t>
      </w:r>
    </w:p>
    <w:p>
      <w:r>
        <w:t xml:space="preserve">Mikä sai tohtori Jonathon Barnettin eroamaan opettajan tehtävästään?</w:t>
      </w:r>
    </w:p>
    <w:p>
      <w:r>
        <w:rPr>
          <w:b/>
        </w:rPr>
        <w:t xml:space="preserve">Tulos</w:t>
      </w:r>
    </w:p>
    <w:p>
      <w:r>
        <w:t xml:space="preserve">Miksi tohtori Barnettia pidettiin LSD:n käyttöön keskittyneen kultin johtajana?</w:t>
      </w:r>
    </w:p>
    <w:p>
      <w:r>
        <w:rPr>
          <w:b/>
        </w:rPr>
        <w:t xml:space="preserve">Tulos</w:t>
      </w:r>
    </w:p>
    <w:p>
      <w:r>
        <w:t xml:space="preserve">Toivoen saavansa rahaa professorin puheiden seuraajilta, joita kutsutaan "tapahtumiksi", näkee tilaisuuden muovata professorin minkälaiseksi?</w:t>
      </w:r>
    </w:p>
    <w:p>
      <w:r>
        <w:rPr>
          <w:b/>
        </w:rPr>
        <w:t xml:space="preserve">Tulos</w:t>
      </w:r>
    </w:p>
    <w:p>
      <w:r>
        <w:t xml:space="preserve">Miltä Larry pelastaa Patrician?</w:t>
      </w:r>
    </w:p>
    <w:p>
      <w:r>
        <w:rPr>
          <w:b/>
        </w:rPr>
        <w:t xml:space="preserve">Tulos</w:t>
      </w:r>
    </w:p>
    <w:p>
      <w:r>
        <w:t xml:space="preserve">Kuka on henkilö, joka ilmaisee tukensa hippiyhteisölle ja kultille, joka keskittyy LSD:n käyttöön?</w:t>
      </w:r>
    </w:p>
    <w:p>
      <w:r>
        <w:rPr>
          <w:b/>
        </w:rPr>
        <w:t xml:space="preserve">Tulos</w:t>
      </w:r>
    </w:p>
    <w:p>
      <w:r>
        <w:t xml:space="preserve">Mikä ongelma irtisanoutua filosofian professori tohtori Jonathon Barnettin opettajan tehtävästä?</w:t>
      </w:r>
    </w:p>
    <w:p>
      <w:r>
        <w:rPr>
          <w:b/>
        </w:rPr>
        <w:t xml:space="preserve">Tulos</w:t>
      </w:r>
    </w:p>
    <w:p>
      <w:r>
        <w:t xml:space="preserve">Minkä ongelman Larry ampuu tohtori Barnettille?</w:t>
      </w:r>
    </w:p>
    <w:p>
      <w:r>
        <w:rPr>
          <w:b/>
        </w:rPr>
        <w:t xml:space="preserve">Tulos</w:t>
      </w:r>
    </w:p>
    <w:p>
      <w:r>
        <w:t xml:space="preserve">Kun kaksi opiskelijaa erotetaan rangaistuksena maanalaisen sanomalehden julkaisemisesta, eräs professori päättää tehdä mitä hänen opettajanasemansa suhteen?</w:t>
      </w:r>
    </w:p>
    <w:p>
      <w:r>
        <w:rPr>
          <w:b/>
        </w:rPr>
        <w:t xml:space="preserve">Tulos</w:t>
      </w:r>
    </w:p>
    <w:p>
      <w:r>
        <w:t xml:space="preserve">Kuka neuvoo Patriciaa tekemään abortin?</w:t>
      </w:r>
    </w:p>
    <w:p>
      <w:r>
        <w:rPr>
          <w:b/>
        </w:rPr>
        <w:t xml:space="preserve">Tulos</w:t>
      </w:r>
    </w:p>
    <w:p>
      <w:r>
        <w:t xml:space="preserve">Mikä oli Patrician poikaystävän nimi?</w:t>
      </w:r>
    </w:p>
    <w:p>
      <w:r>
        <w:rPr>
          <w:b/>
        </w:rPr>
        <w:t xml:space="preserve">Tulos</w:t>
      </w:r>
    </w:p>
    <w:p>
      <w:r>
        <w:t xml:space="preserve">Larry ampuu Barnettin vannottuaan mitä?</w:t>
      </w:r>
    </w:p>
    <w:p>
      <w:r>
        <w:rPr>
          <w:b/>
        </w:rPr>
        <w:t xml:space="preserve">Tulos</w:t>
      </w:r>
    </w:p>
    <w:p>
      <w:r>
        <w:t xml:space="preserve">Mikä oli filosofian professorin nimi?</w:t>
      </w:r>
    </w:p>
    <w:p>
      <w:r>
        <w:rPr>
          <w:b/>
        </w:rPr>
        <w:t xml:space="preserve">Tulos</w:t>
      </w:r>
    </w:p>
    <w:p>
      <w:r>
        <w:t xml:space="preserve">Mikä sai Larryn tekemään tohtori Barnettin kultin tuhoamisesta ensisijaisen tavoitteensa?</w:t>
      </w:r>
    </w:p>
    <w:p>
      <w:r>
        <w:rPr>
          <w:b/>
        </w:rPr>
        <w:t xml:space="preserve">Esimerkki 0.67</w:t>
      </w:r>
    </w:p>
    <w:p>
      <w:r>
        <w:t xml:space="preserve">Kappale- Lähetetty 1: Hän luki sähkeen uudelleen.Lähetetty 2: Epätoivoissaan hän palasi kaukopuhelinkoppiin, mutta huomasi, että linja oli edelleen poikki ja että oli tullut sähke, jossa kerrottiin myrskyn aiheuttamista vahingoista.Lähetetty 3: Menisi useita päiviä, ennen kuin yhteydenpito saataisiin toimimaan.Lähetetty 4: Päämajasta ei ollut tulossa apua, ja sähkeen sanamuodon perusteella näytti siltä, että oli olemassa jokin syy siihen, miksi se ei antanut selkeitä yksityiskohtia. lähetetty 5: Hänen oli saatava kopio lehdestä. lähetetty 6: Vastahakoisesti hän meni painotaloon ja ilmoitti asiansa.Lähettäjä 7: Herra Driggs oli iloinen voidessaan antaa hänelle lehden - hänellä oli se jossain, vaikka hän avasi hyvin harvoin yhtään kirjeenvaihtoaan.Lähettäjä 8: Hän ei ilmeisesti ollut pahoillaan herra Steadmanille hänen kaksi viikkoa sitten pitämästään suorasanaisesta puheesta.Lähettäjä 9: Vaikeuksin hän löysi lehden, jonka kääre oli vielä ehjä.Lähettäjä 10: Kääre oli löysä ja liukui helposti pois ja päälle. Lähettäjä 11: Herra Steadman huomautti huolimattomasti, että siinä oli pääkirjoitus, johon hänen huomionsa oli kiinnitetty, minkä kuultuaan herra Driggs käänsi päätään ja iski silmää kuvitteelliselle rikostoverilleen.</w:t>
      </w:r>
    </w:p>
    <w:p>
      <w:r>
        <w:rPr>
          <w:b/>
        </w:rPr>
        <w:t xml:space="preserve">Tulos</w:t>
      </w:r>
    </w:p>
    <w:p>
      <w:r>
        <w:t xml:space="preserve">Minkä asian vuoksi hän meni kirjapainoon?</w:t>
      </w:r>
    </w:p>
    <w:p>
      <w:r>
        <w:rPr>
          <w:b/>
        </w:rPr>
        <w:t xml:space="preserve">Tulos</w:t>
      </w:r>
    </w:p>
    <w:p>
      <w:r>
        <w:t xml:space="preserve">Saiko hän selkeän viestin myrskystä?</w:t>
      </w:r>
    </w:p>
    <w:p>
      <w:r>
        <w:rPr>
          <w:b/>
        </w:rPr>
        <w:t xml:space="preserve">Tulos</w:t>
      </w:r>
    </w:p>
    <w:p>
      <w:r>
        <w:t xml:space="preserve">Mitä ammatteja Steadman ja Driggs harjoittivat?</w:t>
      </w:r>
    </w:p>
    <w:p>
      <w:r>
        <w:rPr>
          <w:b/>
        </w:rPr>
        <w:t xml:space="preserve">Tulos</w:t>
      </w:r>
    </w:p>
    <w:p>
      <w:r>
        <w:t xml:space="preserve">Mitä herra Driggsillä oli vaikeuksia löytää?</w:t>
      </w:r>
    </w:p>
    <w:p>
      <w:r>
        <w:rPr>
          <w:b/>
        </w:rPr>
        <w:t xml:space="preserve">Tulos</w:t>
      </w:r>
    </w:p>
    <w:p>
      <w:r>
        <w:t xml:space="preserve">Mikä oli epäkunnossa, jonka palauttaminen takaisin toimintaan kestäisi useita päiviä?</w:t>
      </w:r>
    </w:p>
    <w:p>
      <w:r>
        <w:rPr>
          <w:b/>
        </w:rPr>
        <w:t xml:space="preserve">Tulos</w:t>
      </w:r>
    </w:p>
    <w:p>
      <w:r>
        <w:t xml:space="preserve">Mistä herra Steadman haki lehden?</w:t>
      </w:r>
    </w:p>
    <w:p>
      <w:r>
        <w:rPr>
          <w:b/>
        </w:rPr>
        <w:t xml:space="preserve">Tulos</w:t>
      </w:r>
    </w:p>
    <w:p>
      <w:r>
        <w:t xml:space="preserve">Mikä on sen hahmon nimi, joka tarvitsi kopion paperista?</w:t>
      </w:r>
    </w:p>
    <w:p>
      <w:r>
        <w:rPr>
          <w:b/>
        </w:rPr>
        <w:t xml:space="preserve">Tulos</w:t>
      </w:r>
    </w:p>
    <w:p>
      <w:r>
        <w:t xml:space="preserve">Mikä oli vielä kääreessä?</w:t>
      </w:r>
    </w:p>
    <w:p>
      <w:r>
        <w:rPr>
          <w:b/>
        </w:rPr>
        <w:t xml:space="preserve">Tulos</w:t>
      </w:r>
    </w:p>
    <w:p>
      <w:r>
        <w:t xml:space="preserve">Mitä herra Diggs antoi herra Steadmanille?</w:t>
      </w:r>
    </w:p>
    <w:p>
      <w:r>
        <w:rPr>
          <w:b/>
        </w:rPr>
        <w:t xml:space="preserve">Tulos</w:t>
      </w:r>
    </w:p>
    <w:p>
      <w:r>
        <w:t xml:space="preserve">Kuka ei kannattanut herra Steadmania hänen suorasta puheestaan?</w:t>
      </w:r>
    </w:p>
    <w:p>
      <w:r>
        <w:rPr>
          <w:b/>
        </w:rPr>
        <w:t xml:space="preserve">Tulos</w:t>
      </w:r>
    </w:p>
    <w:p>
      <w:r>
        <w:t xml:space="preserve">Missä kunnossa oli sen paperin kääre, jonka Driggs antoi Steadmanille?</w:t>
      </w:r>
    </w:p>
    <w:p>
      <w:r>
        <w:rPr>
          <w:b/>
        </w:rPr>
        <w:t xml:space="preserve">Tulos</w:t>
      </w:r>
    </w:p>
    <w:p>
      <w:r>
        <w:t xml:space="preserve">Kuka ei kantanut pahaa mieltä heidän kahden viikon takaisesta keskustelustaan?</w:t>
      </w:r>
    </w:p>
    <w:p>
      <w:r>
        <w:rPr>
          <w:b/>
        </w:rPr>
        <w:t xml:space="preserve">Tulos</w:t>
      </w:r>
    </w:p>
    <w:p>
      <w:r>
        <w:t xml:space="preserve">Mikä sai Steadmanin ottamaan yhteyttä Driggsiin?</w:t>
      </w:r>
    </w:p>
    <w:p>
      <w:r>
        <w:rPr>
          <w:b/>
        </w:rPr>
        <w:t xml:space="preserve">Tulos</w:t>
      </w:r>
    </w:p>
    <w:p>
      <w:r>
        <w:t xml:space="preserve">Miksi hän tarvitsi kopion lehdestä?</w:t>
      </w:r>
    </w:p>
    <w:p>
      <w:r>
        <w:rPr>
          <w:b/>
        </w:rPr>
        <w:t xml:space="preserve">Tulos</w:t>
      </w:r>
    </w:p>
    <w:p>
      <w:r>
        <w:t xml:space="preserve">Mitä herra Driggsillä oli vielä ehjänä sen esineen ympärillä, jonka hän oli hankkimassa herra Steadmanille?</w:t>
      </w:r>
    </w:p>
    <w:p>
      <w:r>
        <w:rPr>
          <w:b/>
        </w:rPr>
        <w:t xml:space="preserve">Tulos</w:t>
      </w:r>
    </w:p>
    <w:p>
      <w:r>
        <w:t xml:space="preserve">Mikä oli Steadmanin mielentila, kun hän meni Driggsiin?</w:t>
      </w:r>
    </w:p>
    <w:p>
      <w:r>
        <w:rPr>
          <w:b/>
        </w:rPr>
        <w:t xml:space="preserve">Tulos</w:t>
      </w:r>
    </w:p>
    <w:p>
      <w:r>
        <w:t xml:space="preserve">Mitä viestiä ei voitu lähettää?</w:t>
      </w:r>
    </w:p>
    <w:p>
      <w:r>
        <w:rPr>
          <w:b/>
        </w:rPr>
        <w:t xml:space="preserve">Tulos</w:t>
      </w:r>
    </w:p>
    <w:p>
      <w:r>
        <w:t xml:space="preserve">Vaikuttiko siltä, että herra Driggs suhtautui kielteisesti herra Steadmanin asioihin?</w:t>
      </w:r>
    </w:p>
    <w:p>
      <w:r>
        <w:rPr>
          <w:b/>
        </w:rPr>
        <w:t xml:space="preserve">Esimerkki 0.68</w:t>
      </w:r>
    </w:p>
    <w:p>
      <w:r>
        <w:t xml:space="preserve">Kappale- Lause 1: Fossiilit antavat vihjeitä suurista geologisista tapahtumista.Lause 2: Fossiilit voivat myös antaa vihjeitä menneistä ilmastoista.Lause 3: Valtamerieläinten fossiileja vuoren huipulla?Lause 4: Valtamerieläimiä on löydetty maapallon korkeimmalta vuorelta.Lähettäjä 5: Sitä on vaikea uskoa, mutta se on totta.Lähettäjä 6: Nämä fossiilit löydettiin Mount Everestin huipulta.Lähettäjä 7: Mount Everest on maapallon korkein vuori.Lähettäjä 8: Nämä fossiilit osoittivat, että koko tämä alue oli aikoinaan meren pohjalla.Lähetys 9: Se voi tarkoittaa vain sitä, että Mount Everest on kohonnut ylöspäin. lähetys 10: Itse asiassa koko Himalajan vuoristo on kohonnut ylöspäin. lähetys 11: Se on pakotettu ylöspäin kahden mantereen törmäyksessä. lähetys 12: Etelämantereelta löytyy kasvien fossiileja.Lähettäjä 13: Nyt Etelämanner on lähes kokonaan jään peitossa.Lähettäjä 14: Etelämantereella ei kasva kasveja.Lähettäjä 15: Fossiilien mukaan ne kasvoivat joskus.Lähettäjä 16: Tämä tarkoittaa, että Etelämanner oli aikoinaan paljon lämpimämpi kuin nyt.Lähettäjä 17: Nämä fossiilit kertovat meille Etelämantereen menneestä ilmastosta.</w:t>
      </w:r>
    </w:p>
    <w:p>
      <w:r>
        <w:rPr>
          <w:b/>
        </w:rPr>
        <w:t xml:space="preserve">Tulos</w:t>
      </w:r>
    </w:p>
    <w:p>
      <w:r>
        <w:t xml:space="preserve">Mikä on esimerkki siitä, että fossiilit todistavat suurista geologisista muutoksista?</w:t>
      </w:r>
    </w:p>
    <w:p>
      <w:r>
        <w:rPr>
          <w:b/>
        </w:rPr>
        <w:t xml:space="preserve">Tulos</w:t>
      </w:r>
    </w:p>
    <w:p>
      <w:r>
        <w:t xml:space="preserve">Mitä tarkoittaa se, että Etelämantereen huipulta on löydetty fossiileja?</w:t>
      </w:r>
    </w:p>
    <w:p>
      <w:r>
        <w:rPr>
          <w:b/>
        </w:rPr>
        <w:t xml:space="preserve">Tulos</w:t>
      </w:r>
    </w:p>
    <w:p>
      <w:r>
        <w:t xml:space="preserve">Millä vuoristoalueella on maapallon korkein vuori?</w:t>
      </w:r>
    </w:p>
    <w:p>
      <w:r>
        <w:rPr>
          <w:b/>
        </w:rPr>
        <w:t xml:space="preserve">Tulos</w:t>
      </w:r>
    </w:p>
    <w:p>
      <w:r>
        <w:t xml:space="preserve">Mitkä ovat viitteitä siitä, että maapallon korkein vuori oli aikoinaan meren peitossa?</w:t>
      </w:r>
    </w:p>
    <w:p>
      <w:r>
        <w:rPr>
          <w:b/>
        </w:rPr>
        <w:t xml:space="preserve">Tulos</w:t>
      </w:r>
    </w:p>
    <w:p>
      <w:r>
        <w:t xml:space="preserve">Mistä tiedämme, että Mount Everest oli ennen osa merta?</w:t>
      </w:r>
    </w:p>
    <w:p>
      <w:r>
        <w:rPr>
          <w:b/>
        </w:rPr>
        <w:t xml:space="preserve">Tulos</w:t>
      </w:r>
    </w:p>
    <w:p>
      <w:r>
        <w:t xml:space="preserve">Mitkä ovat fossiiliset todisteet Himalajan geologisesta maankohoamisesta?</w:t>
      </w:r>
    </w:p>
    <w:p>
      <w:r>
        <w:rPr>
          <w:b/>
        </w:rPr>
        <w:t xml:space="preserve">Tulos</w:t>
      </w:r>
    </w:p>
    <w:p>
      <w:r>
        <w:t xml:space="preserve">Mistä on löydetty fossiileja?</w:t>
      </w:r>
    </w:p>
    <w:p>
      <w:r>
        <w:rPr>
          <w:b/>
        </w:rPr>
        <w:t xml:space="preserve">Tulos</w:t>
      </w:r>
    </w:p>
    <w:p>
      <w:r>
        <w:t xml:space="preserve">Muuttuiko Etelämantereen ilmasto historian aikana?</w:t>
      </w:r>
    </w:p>
    <w:p>
      <w:r>
        <w:rPr>
          <w:b/>
        </w:rPr>
        <w:t xml:space="preserve">Tulos</w:t>
      </w:r>
    </w:p>
    <w:p>
      <w:r>
        <w:t xml:space="preserve">Mitä fossiilit voivat kertoa meille menneisyydestä?</w:t>
      </w:r>
    </w:p>
    <w:p>
      <w:r>
        <w:rPr>
          <w:b/>
        </w:rPr>
        <w:t xml:space="preserve">Tulos</w:t>
      </w:r>
    </w:p>
    <w:p>
      <w:r>
        <w:t xml:space="preserve">Miksi kasvien fossiilien tutkiminen Etelämantereella on opettavaista?</w:t>
      </w:r>
    </w:p>
    <w:p>
      <w:r>
        <w:rPr>
          <w:b/>
        </w:rPr>
        <w:t xml:space="preserve">Tulos</w:t>
      </w:r>
    </w:p>
    <w:p>
      <w:r>
        <w:t xml:space="preserve">Mitkä kaksi esimerkkiä tekstissä annetaan tukemaan ajatusta, että fossiilit kertovat meille maapallon ilmastollisesta menneisyydestä?</w:t>
      </w:r>
    </w:p>
    <w:p>
      <w:r>
        <w:rPr>
          <w:b/>
        </w:rPr>
        <w:t xml:space="preserve">Tulos</w:t>
      </w:r>
    </w:p>
    <w:p>
      <w:r>
        <w:t xml:space="preserve">Mitä tarkoittaa se, että Mount Everestin huipulta on löydetty fossiileja?</w:t>
      </w:r>
    </w:p>
    <w:p>
      <w:r>
        <w:rPr>
          <w:b/>
        </w:rPr>
        <w:t xml:space="preserve">Tulos</w:t>
      </w:r>
    </w:p>
    <w:p>
      <w:r>
        <w:t xml:space="preserve">Mitä fossiileja löytyy sieltä, missä kasvit eivät kasva?</w:t>
      </w:r>
    </w:p>
    <w:p>
      <w:r>
        <w:rPr>
          <w:b/>
        </w:rPr>
        <w:t xml:space="preserve">Tulos</w:t>
      </w:r>
    </w:p>
    <w:p>
      <w:r>
        <w:t xml:space="preserve">Mikä on todiste siitä, että lämpötila oli ennen lämpimämpi Etelämantereella?</w:t>
      </w:r>
    </w:p>
    <w:p>
      <w:r>
        <w:rPr>
          <w:b/>
        </w:rPr>
        <w:t xml:space="preserve">Tulos</w:t>
      </w:r>
    </w:p>
    <w:p>
      <w:r>
        <w:t xml:space="preserve">Millaisia fossiileja Himalajalta löydettiin?</w:t>
      </w:r>
    </w:p>
    <w:p>
      <w:r>
        <w:rPr>
          <w:b/>
        </w:rPr>
        <w:t xml:space="preserve">Tulos</w:t>
      </w:r>
    </w:p>
    <w:p>
      <w:r>
        <w:t xml:space="preserve">Mistä tiedämme, että Etelämanner oli ennen lämmin?</w:t>
      </w:r>
    </w:p>
    <w:p>
      <w:r>
        <w:rPr>
          <w:b/>
        </w:rPr>
        <w:t xml:space="preserve">Tulos</w:t>
      </w:r>
    </w:p>
    <w:p>
      <w:r>
        <w:t xml:space="preserve">Miten Himalajan vuoristo "kohosi"?</w:t>
      </w:r>
    </w:p>
    <w:p>
      <w:r>
        <w:rPr>
          <w:b/>
        </w:rPr>
        <w:t xml:space="preserve">Tulos</w:t>
      </w:r>
    </w:p>
    <w:p>
      <w:r>
        <w:t xml:space="preserve">Mistä tiedämme, että Himalajan vuoristo oli aikoinaan veden alla?</w:t>
      </w:r>
    </w:p>
    <w:p>
      <w:r>
        <w:rPr>
          <w:b/>
        </w:rPr>
        <w:t xml:space="preserve">Esimerkki 0.69</w:t>
      </w:r>
    </w:p>
    <w:p>
      <w:r>
        <w:t xml:space="preserve">Kappale- Lähetys 1: Etsi "Emiliano Malaquez" ja löydät, että hän on mestari "vangitun hetken" veistoskoulussa.Lähetys 2: Jopa The Terran Times on vain ylistänyt hänen töitään.Lähetys 3: Hänen teostensa vertaaminen muiden teoksiin on kuin vertaisi nukkeja eläviin malleihin.Lähetys 4: Hän korostaa todellisuuden illuusiota - parafraasin hänen merkintöjään La Enciclopedia Humanicassa - tekemällä elämänkokoisia kohtauksia "täydessä ympyrässä", ei koskaan helpommin etupuolelta tai kolmelta neljäsosalta.Lähetys 5: Lisäksi hän ei koskaan tehnyt muotokuvia kuuluisista ihmisistä; hänen teoksensa olivat siis todellisuutta eikä niitä voinut koskaan verrata siihen. lähetys 6: Kuten hänen koulukunnalleen on tyypillistä, hänen teoksensa on suljettu pysäytyslaatikoihin.Lähettäjä 7: Valon hohto niiden pinnoilla muistuttaa meitä aina siitä, että katselemme hetkeä, joka on napattu ajan kavioiden alta. Lähettäjä 8: Sanotaan, että kuutiot kestävät kauemmin kuin planeetat ja auringot, että kun maailmankaikkeus kuolee, Malaquezin ja hänen seuraajiensa teokset ovat viimeisiä asioita, jotka nähdään Jumalan silmän viimeisessä silmäniskussa.Lähettäjä 9: Kyllä, Self, minua häiritsee myös se, että tämä havainto jättää huomiotta puoliksi syötyjä juustovoileipiä, epätäydellisiä hyönteiskokoelmia ja vauvojen hiuskiehkuroita, jotka on unohdettu kaappeihin, kellareihin ja varastoihin. lähettäjä 10: Näet inspiraation viimeisimpään näytelmääni "Captured Moments". lähettäjä 11: Mielen pyyhkiminen ottaa luomuksensa tulevalta minältäni - mutta aika tekee sen liian usein ilman apua.Lähetys 12: Näytelmän toinen näytös päättyy viimeiseen taisteluun Tashan ja minun välillä. lähetys 13: Olen naamioinut meidät näytelmässä ja poistanut yhden lyhyen melodramaattisen välienselvittelyn. lähetys 14: Nyt mainitsen sen, jos minä/te päätätte palauttaa sen.Lähettäjä 15: Vähän ennen lähtöään Tasha sanoi: "Sinä varastat elämästä taiteen vuoksi, Bernardo." Lähettäjä 16: Köyhdytät itsesi." Lähettäjä 17: Minä vain räkäisin hänelle ja -- Tarinani hyppää itsensä edelle." Lähettäjä 18: Antakaa minun perääntyä ja vetäytyä: Eräänä yönä N'apulcon leudon talven aikana Tasha palasi Flamingoon sanoen: "Nardo!Lähetetty 19: Nardo!Lähetetty 20: Arvaa mitä?".</w:t>
      </w:r>
    </w:p>
    <w:p>
      <w:r>
        <w:rPr>
          <w:b/>
        </w:rPr>
        <w:t xml:space="preserve">Tulos</w:t>
      </w:r>
    </w:p>
    <w:p>
      <w:r>
        <w:t xml:space="preserve">Ovatko kuuluisien ihmisten muotokuvat näytelmän inspiraationa?</w:t>
      </w:r>
    </w:p>
    <w:p>
      <w:r>
        <w:rPr>
          <w:b/>
        </w:rPr>
        <w:t xml:space="preserve">Tulos</w:t>
      </w:r>
    </w:p>
    <w:p>
      <w:r>
        <w:t xml:space="preserve">Mistä Tasha ja Bernardo riitelevät?</w:t>
      </w:r>
    </w:p>
    <w:p>
      <w:r>
        <w:rPr>
          <w:b/>
        </w:rPr>
        <w:t xml:space="preserve">Tulos</w:t>
      </w:r>
    </w:p>
    <w:p>
      <w:r>
        <w:t xml:space="preserve">Onko Emiliano Malaquezin työ abstraktia?</w:t>
      </w:r>
    </w:p>
    <w:p>
      <w:r>
        <w:rPr>
          <w:b/>
        </w:rPr>
        <w:t xml:space="preserve">Esimerkki 0.70</w:t>
      </w:r>
    </w:p>
    <w:p>
      <w:r>
        <w:t xml:space="preserve">Kappale- Lähetys 1: Dokumenttielokuva kuvaa kulissien takaa Argentiinan siviili-ilmailun huonoa tilaa ja syyttää siitä Argentiinan ilmavoimia.Lähetys 2: Ilmavoimat on valvonut lentoliikennettä siitä lähtien, kun kenraali Juan Carlos Ongan a otti sotilasvallan vuonna 1966.Lähetys 3: Tuottaja/ohjaaja Enrique Pi eyro väittää, että Argentiina ja Nigeria ovat ainoat maat, joiden ilmavoimat valvovat ja sääntelevät lentoliikennettä.Lähetetty 4: Pi eyro , entinen argentiinalainen lentäjä , esittää dokumentissa näkemyksensä käyttämällä kaavioita , 3D-animaatioita , haastatteluja , valvontatorneissa olevia piilokameroita ja muutamia rekvisiittaa.Lähetetty 5: Esimerkiksi yhdessä vaiheessa hän kaataa muovikoneiden pussin ja rinnastaa sen niiden koneiden määrään, jotka ilmavoimat ovat menettäneet huolimattomuuden vuoksi.Lähetetty 6: Elokuva perustuu pitkälti Austral L neas A reas -lento 2553:n lento-onnettomuuteen .Lähetetty 7: Enrique Pi eyro vie kameransa salaa Ministro Pistarinin kansainvälisen lentokentän lennonjohtotorniin, joka tunnetaan myös nimellä Ezeiza , Buenos Airesin kansainvälinen lentokenttä .</w:t>
      </w:r>
    </w:p>
    <w:p>
      <w:r>
        <w:rPr>
          <w:b/>
        </w:rPr>
        <w:t xml:space="preserve">Tulos</w:t>
      </w:r>
    </w:p>
    <w:p>
      <w:r>
        <w:t xml:space="preserve">Mitä dokumentti kuvaa ja ketä se syyttää?</w:t>
      </w:r>
    </w:p>
    <w:p>
      <w:r>
        <w:rPr>
          <w:b/>
        </w:rPr>
        <w:t xml:space="preserve">Tulos</w:t>
      </w:r>
    </w:p>
    <w:p>
      <w:r>
        <w:t xml:space="preserve">Kuka tuottaja/ohjaaja on myös entinen argentiinalainen lentäjä?</w:t>
      </w:r>
    </w:p>
    <w:p>
      <w:r>
        <w:rPr>
          <w:b/>
        </w:rPr>
        <w:t xml:space="preserve">Tulos</w:t>
      </w:r>
    </w:p>
    <w:p>
      <w:r>
        <w:t xml:space="preserve">Minkä ohjaajan elokuva perustuu Austral L neas A reas -lennon 2553 lento-onnettomuuteen?</w:t>
      </w:r>
    </w:p>
    <w:p>
      <w:r>
        <w:rPr>
          <w:b/>
        </w:rPr>
        <w:t xml:space="preserve">Tulos</w:t>
      </w:r>
    </w:p>
    <w:p>
      <w:r>
        <w:t xml:space="preserve">Minkälaista rekvisiittaa ohjaaja käyttää todisteena?</w:t>
      </w:r>
    </w:p>
    <w:p>
      <w:r>
        <w:rPr>
          <w:b/>
        </w:rPr>
        <w:t xml:space="preserve">Tulos</w:t>
      </w:r>
    </w:p>
    <w:p>
      <w:r>
        <w:t xml:space="preserve">Miten Pi eyro esittää asiansa dokumentissa?</w:t>
      </w:r>
    </w:p>
    <w:p>
      <w:r>
        <w:rPr>
          <w:b/>
        </w:rPr>
        <w:t xml:space="preserve">Tulos</w:t>
      </w:r>
    </w:p>
    <w:p>
      <w:r>
        <w:t xml:space="preserve">Mitkä ovat kaksi tärkeintä asiaa, jotka osoittavat Argentiinan siviili-ilmailun "huonon tilan"?</w:t>
      </w:r>
    </w:p>
    <w:p>
      <w:r>
        <w:rPr>
          <w:b/>
        </w:rPr>
        <w:t xml:space="preserve">Tulos</w:t>
      </w:r>
    </w:p>
    <w:p>
      <w:r>
        <w:t xml:space="preserve">Minkä maan ilmavoimat on hallinnut lentoliikennettä vuodesta 1966 lähtien?</w:t>
      </w:r>
    </w:p>
    <w:p>
      <w:r>
        <w:rPr>
          <w:b/>
        </w:rPr>
        <w:t xml:space="preserve">Tulos</w:t>
      </w:r>
    </w:p>
    <w:p>
      <w:r>
        <w:t xml:space="preserve">Kuka osoittaa huolimattomuuden vuoksi menetettyjen lentokoneiden määrän muovikoneilla?</w:t>
      </w:r>
    </w:p>
    <w:p>
      <w:r>
        <w:rPr>
          <w:b/>
        </w:rPr>
        <w:t xml:space="preserve">Tulos</w:t>
      </w:r>
    </w:p>
    <w:p>
      <w:r>
        <w:t xml:space="preserve">Kuka ohjaaja käyttää muovilentokonepussia osoittaakseen Argentiinan siviili-ilmailualan huonon tilan?</w:t>
      </w:r>
    </w:p>
    <w:p>
      <w:r>
        <w:rPr>
          <w:b/>
        </w:rPr>
        <w:t xml:space="preserve">Tulos</w:t>
      </w:r>
    </w:p>
    <w:p>
      <w:r>
        <w:t xml:space="preserve">Mitä tuottaja/ohjaaja Enrique Pi eyro väittää Argentiinasta ja Nigeriasta?</w:t>
      </w:r>
    </w:p>
    <w:p>
      <w:r>
        <w:rPr>
          <w:b/>
        </w:rPr>
        <w:t xml:space="preserve">Tulos</w:t>
      </w:r>
    </w:p>
    <w:p>
      <w:r>
        <w:t xml:space="preserve">Milloin ilmavoimat on ollut ilmaliikenteen valvonnassa kenraali Juan Carlos Onganin sotilasvallankaappauksen jälkeen?</w:t>
      </w:r>
    </w:p>
    <w:p>
      <w:r>
        <w:rPr>
          <w:b/>
        </w:rPr>
        <w:t xml:space="preserve">Tulos</w:t>
      </w:r>
    </w:p>
    <w:p>
      <w:r>
        <w:t xml:space="preserve">Mihin elokuva perustuu?</w:t>
      </w:r>
    </w:p>
    <w:p>
      <w:r>
        <w:rPr>
          <w:b/>
        </w:rPr>
        <w:t xml:space="preserve">Esimerkki 0.71</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w:t>
      </w:r>
    </w:p>
    <w:p>
      <w:r>
        <w:rPr>
          <w:b/>
        </w:rPr>
        <w:t xml:space="preserve">Tulos</w:t>
      </w:r>
    </w:p>
    <w:p>
      <w:r>
        <w:t xml:space="preserve">Missä osassa New Yorkia Empire State Building sijaitsee?</w:t>
      </w:r>
    </w:p>
    <w:p>
      <w:r>
        <w:rPr>
          <w:b/>
        </w:rPr>
        <w:t xml:space="preserve">Tulos</w:t>
      </w:r>
    </w:p>
    <w:p>
      <w:r>
        <w:t xml:space="preserve">ampujan nimi?</w:t>
      </w:r>
    </w:p>
    <w:p>
      <w:r>
        <w:rPr>
          <w:b/>
        </w:rPr>
        <w:t xml:space="preserve">Tulos</w:t>
      </w:r>
    </w:p>
    <w:p>
      <w:r>
        <w:t xml:space="preserve">Missä tapaus sattui?</w:t>
      </w:r>
    </w:p>
    <w:p>
      <w:r>
        <w:rPr>
          <w:b/>
        </w:rPr>
        <w:t xml:space="preserve">Tulos</w:t>
      </w:r>
    </w:p>
    <w:p>
      <w:r>
        <w:t xml:space="preserve">Mikä oli Stevenin työ Hazan Importissa?</w:t>
      </w:r>
    </w:p>
    <w:p>
      <w:r>
        <w:rPr>
          <w:b/>
        </w:rPr>
        <w:t xml:space="preserve">Tulos</w:t>
      </w:r>
    </w:p>
    <w:p>
      <w:r>
        <w:t xml:space="preserve">Ketä haastateltiin Ercolinon kuolemasta?</w:t>
      </w:r>
    </w:p>
    <w:p>
      <w:r>
        <w:rPr>
          <w:b/>
        </w:rPr>
        <w:t xml:space="preserve">Tulos</w:t>
      </w:r>
    </w:p>
    <w:p>
      <w:r>
        <w:t xml:space="preserve">Minä päivänä poliisit ampuivat 16 laukausta aseistettua miestä kohti?</w:t>
      </w:r>
    </w:p>
    <w:p>
      <w:r>
        <w:rPr>
          <w:b/>
        </w:rPr>
        <w:t xml:space="preserve">Tulos</w:t>
      </w:r>
    </w:p>
    <w:p>
      <w:r>
        <w:t xml:space="preserve">Kuka ampui Jeffrey Johnsonin?</w:t>
      </w:r>
    </w:p>
    <w:p>
      <w:r>
        <w:rPr>
          <w:b/>
        </w:rPr>
        <w:t xml:space="preserve">Tulos</w:t>
      </w:r>
    </w:p>
    <w:p>
      <w:r>
        <w:t xml:space="preserve">kuinka monta ihmistä loukkaantui?</w:t>
      </w:r>
    </w:p>
    <w:p>
      <w:r>
        <w:rPr>
          <w:b/>
        </w:rPr>
        <w:t xml:space="preserve">Tulos</w:t>
      </w:r>
    </w:p>
    <w:p>
      <w:r>
        <w:t xml:space="preserve">Kuinka monta laukausta Jeffrey Johnson oli ampunut pistoolillaan?</w:t>
      </w:r>
    </w:p>
    <w:p>
      <w:r>
        <w:rPr>
          <w:b/>
        </w:rPr>
        <w:t xml:space="preserve">Tulos</w:t>
      </w:r>
    </w:p>
    <w:p>
      <w:r>
        <w:t xml:space="preserve">Kuinka monta vuotta vanhempi Jeffrey Johnson oli kuin Steven Ercolino?</w:t>
      </w:r>
    </w:p>
    <w:p>
      <w:r>
        <w:rPr>
          <w:b/>
        </w:rPr>
        <w:t xml:space="preserve">Tulos</w:t>
      </w:r>
    </w:p>
    <w:p>
      <w:r>
        <w:t xml:space="preserve">Kuka vahvisti, että kaikki sivullisen vammat olivat poliisin aiheuttamia?</w:t>
      </w:r>
    </w:p>
    <w:p>
      <w:r>
        <w:rPr>
          <w:b/>
        </w:rPr>
        <w:t xml:space="preserve">Tulos</w:t>
      </w:r>
    </w:p>
    <w:p>
      <w:r>
        <w:t xml:space="preserve">Millainen ase Jeffery Johnsonilla (ampujalla) oli hallussaan?</w:t>
      </w:r>
    </w:p>
    <w:p>
      <w:r>
        <w:rPr>
          <w:b/>
        </w:rPr>
        <w:t xml:space="preserve">Tulos</w:t>
      </w:r>
    </w:p>
    <w:p>
      <w:r>
        <w:t xml:space="preserve">Mikä oli Jeffrey Johnsonin ja Steven Ercolinon ikäero Steven Ercolinon kuolinhetkellä?</w:t>
      </w:r>
    </w:p>
    <w:p>
      <w:r>
        <w:rPr>
          <w:b/>
        </w:rPr>
        <w:t xml:space="preserve">Tulos</w:t>
      </w:r>
    </w:p>
    <w:p>
      <w:r>
        <w:t xml:space="preserve">Kuinka monta laukausta Jeffrey Johnson ampui?</w:t>
      </w:r>
    </w:p>
    <w:p>
      <w:r>
        <w:rPr>
          <w:b/>
        </w:rPr>
        <w:t xml:space="preserve">Esimerkki 0.72</w:t>
      </w:r>
    </w:p>
    <w:p>
      <w:r>
        <w:t xml:space="preserve">Kappale- Lähetetty 1: (CNN) -- Tito Joseph "TJ" Jackson, joka keskiviikkona nimitettiin Michael Jacksonin kolmen lapsen väliaikaiseksi huoltajaksi, sai kuuluisalta sedältään inspiraation perustaa veljiensä kanssa lauluyhtye.Lähetetty 2: TJ:lle annettiin lasten huoltajuus, kun lasten isoäiti Katherine lähti kotoaan heinäkuun 15. päivänä, ja hän huolehtii lapsista sillä aikaa, kun oikeudenkäyntiä käydään kalifornialaisessa tuomioistuimessa.Lähettäjä 3: TJ Jackson, 34, on Tito Jacksonin ja edesmenneen Delores Martes Jacksonin poika.Lähettäjä 4: TJ ja hänen vanhemmat veljensä Taj ja Taryll muodostavat R&amp;B-yhtyeen 3T.Lähettäjä 5: Jackson on naimisissa ja hänellä on kolme lasta, poika ja kaksi tyttöä.Lähettäjä 6: Tuomari hyllytti Katherine Jacksonin Michael Jacksonin lasten huoltajaksi Vuonna 1995 People-lehdessä ilmestyneessä artikkelissa kuvailtiin veljesten lapsuutta normaaliksi kuuluisasta isästään, sedästään ja tädeistään huolimatta.Lähettäjä 7: Taj Jackson kertoi lehdelle: "Lähde 8: He olivat läheisiä Michael-setänsä kanssa. Lähde 9: "Hän on meille kuin kolmas vanhempi", Taj kertoi People-lehdelle vuonna 1995. Lähde 10: Lopulta veljekset lähtivät mukaan yhdelle hänen kiertueistaan ja päättivät perustaa lauluryhmän, ja he olivat äänittämässä ensimmäistä albumiaan vuonna 1994 äitinsä kuollessa.Lähettäjä 11: Aluksi uskottiin, että Delores Martes Jackson, joka oli eronnut Tito Jacksonista vuonna 1993, hukkui uima-altaaseen, mutta tapaus otettiin uudelleen esille, ja hänen poikansa nostivat vuonna 1995 vääränlaisesta kuolemasta kanteen miestä vastaan, jota he syyttivät hänen murhastaan. lähettäjä 12: Kolme vuotta myöhemmin Donald Bohana tuomittiin People-lehden mukaan toisen asteen murhasta 15 vuodeksi elinkautiseen vankeuteen.</w:t>
      </w:r>
    </w:p>
    <w:p>
      <w:r>
        <w:rPr>
          <w:b/>
        </w:rPr>
        <w:t xml:space="preserve">Tulos</w:t>
      </w:r>
    </w:p>
    <w:p>
      <w:r>
        <w:t xml:space="preserve">Kuinka monta lasta Michael Jacksonilla on ja kuka oli heidän väliaikainen huoltajansa?</w:t>
      </w:r>
    </w:p>
    <w:p>
      <w:r>
        <w:rPr>
          <w:b/>
        </w:rPr>
        <w:t xml:space="preserve">Tulos</w:t>
      </w:r>
    </w:p>
    <w:p>
      <w:r>
        <w:t xml:space="preserve">joka puhui lehdelle?</w:t>
      </w:r>
    </w:p>
    <w:p>
      <w:r>
        <w:rPr>
          <w:b/>
        </w:rPr>
        <w:t xml:space="preserve">Tulos</w:t>
      </w:r>
    </w:p>
    <w:p>
      <w:r>
        <w:t xml:space="preserve">Kuka on Michael Jacksonin äiti?</w:t>
      </w:r>
    </w:p>
    <w:p>
      <w:r>
        <w:rPr>
          <w:b/>
        </w:rPr>
        <w:t xml:space="preserve">Tulos</w:t>
      </w:r>
    </w:p>
    <w:p>
      <w:r>
        <w:t xml:space="preserve">Tj:n äidin nimi?</w:t>
      </w:r>
    </w:p>
    <w:p>
      <w:r>
        <w:rPr>
          <w:b/>
        </w:rPr>
        <w:t xml:space="preserve">Tulos</w:t>
      </w:r>
    </w:p>
    <w:p>
      <w:r>
        <w:t xml:space="preserve">Ketkä ovat TJ Jacksonin vanhemmat?</w:t>
      </w:r>
    </w:p>
    <w:p>
      <w:r>
        <w:rPr>
          <w:b/>
        </w:rPr>
        <w:t xml:space="preserve">Tulos</w:t>
      </w:r>
    </w:p>
    <w:p>
      <w:r>
        <w:t xml:space="preserve">Kuka on kuin kolmas vanhempi?</w:t>
      </w:r>
    </w:p>
    <w:p>
      <w:r>
        <w:rPr>
          <w:b/>
        </w:rPr>
        <w:t xml:space="preserve">Tulos</w:t>
      </w:r>
    </w:p>
    <w:p>
      <w:r>
        <w:t xml:space="preserve">TJ:n suhde Micheal Jacksoniin?</w:t>
      </w:r>
    </w:p>
    <w:p>
      <w:r>
        <w:rPr>
          <w:b/>
        </w:rPr>
        <w:t xml:space="preserve">Tulos</w:t>
      </w:r>
    </w:p>
    <w:p>
      <w:r>
        <w:t xml:space="preserve">Kuinka vanha Tj on?</w:t>
      </w:r>
    </w:p>
    <w:p>
      <w:r>
        <w:rPr>
          <w:b/>
        </w:rPr>
        <w:t xml:space="preserve">Tulos</w:t>
      </w:r>
    </w:p>
    <w:p>
      <w:r>
        <w:t xml:space="preserve">Ketkä ovat Titon, Tajin ja Tarylin vanhemmat?</w:t>
      </w:r>
    </w:p>
    <w:p>
      <w:r>
        <w:rPr>
          <w:b/>
        </w:rPr>
        <w:t xml:space="preserve">Tulos</w:t>
      </w:r>
    </w:p>
    <w:p>
      <w:r>
        <w:t xml:space="preserve">Kuinka monta lasta on Titon huostassa tämän tapahtuman jälkeen?</w:t>
      </w:r>
    </w:p>
    <w:p>
      <w:r>
        <w:rPr>
          <w:b/>
        </w:rPr>
        <w:t xml:space="preserve">Tulos</w:t>
      </w:r>
    </w:p>
    <w:p>
      <w:r>
        <w:t xml:space="preserve">Ketkä ovat Tito Joseph "TJ" Jacksonin vanhemmat veljet ja minkä ryhmän he muodostivat?</w:t>
      </w:r>
    </w:p>
    <w:p>
      <w:r>
        <w:rPr>
          <w:b/>
        </w:rPr>
        <w:t xml:space="preserve">Tulos</w:t>
      </w:r>
    </w:p>
    <w:p>
      <w:r>
        <w:t xml:space="preserve">Kuka kuoli vuonna 1994?</w:t>
      </w:r>
    </w:p>
    <w:p>
      <w:r>
        <w:rPr>
          <w:b/>
        </w:rPr>
        <w:t xml:space="preserve">Tulos</w:t>
      </w:r>
    </w:p>
    <w:p>
      <w:r>
        <w:t xml:space="preserve">Kuka on Tito Jacksonin veli?</w:t>
      </w:r>
    </w:p>
    <w:p>
      <w:r>
        <w:rPr>
          <w:b/>
        </w:rPr>
        <w:t xml:space="preserve">Tulos</w:t>
      </w:r>
    </w:p>
    <w:p>
      <w:r>
        <w:t xml:space="preserve">Ketkä tuomittiin murhasta ja kuinka pitkä tuomio heille annettiin?</w:t>
      </w:r>
    </w:p>
    <w:p>
      <w:r>
        <w:rPr>
          <w:b/>
        </w:rPr>
        <w:t xml:space="preserve">Esimerkki 0.73</w:t>
      </w:r>
    </w:p>
    <w:p>
      <w:r>
        <w:t xml:space="preserve">Kappale- Lause 1: Sähkövaraus on fysikaalinen ominaisuus.Lause 2: Sitä esiintyy hiukkasten tai esineiden välillä.Lause 3: Se saa ne vetämään puoleensa tai hylkimään toisiaan.Lause 4: Niiden ei tarvitse edes koskettaa toisiaan.Lause 5: Tämä eroaa tyypillisestä työntö- tai vetovoimasta, jonka saatat tuntea.Lause 6: Kaikki sähkövaraus perustuu atomeissa oleviin protoneihin ja elektroneihin.Lause 7: Protonilla on positiivinen sähkövaraus.Lause 8: Elektronilla on negatiivinen sähkövaraus (ks. alla oleva kuvio).Lause 9: Varautuneiden esineiden voimat Useimmat atomit ovat sähköisesti tasapainossa.Lause 10: Niissä on yhtä monta positiivista ja negatiivista varausta.Lause 11: Siksi protonien määrä on yhtä suuri kuin elektronien määrä.Lause 12: Neutroneilla ei ole merkitystä, koska niillä ei ole varausta.Lause 13: Kun kappale menettää osan elektroneista, siitä tulee positiivisesti varautunut.Lause 14: Atomin sisällä on nyt enemmän protoneja kuin elektroneja.Lause 15: Menetetyt elektronit voivat jäädä vapaiksi.Lause 16: Tai ne voivat kiinnittyä johonkin toiseen kappaleeseen.Lause 17: Uudessa kappaleessa on nyt enemmän elektroneja kuin protoneja.Lause 18: Silloin siitä tulee negatiivisesti varautunut.</w:t>
      </w:r>
    </w:p>
    <w:p>
      <w:r>
        <w:rPr>
          <w:b/>
        </w:rPr>
        <w:t xml:space="preserve">Tulos</w:t>
      </w:r>
    </w:p>
    <w:p>
      <w:r>
        <w:t xml:space="preserve">Sähkövaraus perustuu protoneihin, joilla on millainen varaus?</w:t>
      </w:r>
    </w:p>
    <w:p>
      <w:r>
        <w:rPr>
          <w:b/>
        </w:rPr>
        <w:t xml:space="preserve">Tulos</w:t>
      </w:r>
    </w:p>
    <w:p>
      <w:r>
        <w:t xml:space="preserve">Jos atomissa on enemmän elektroneja kuin protoneja, mikä varaus siitä voi tulla?</w:t>
      </w:r>
    </w:p>
    <w:p>
      <w:r>
        <w:rPr>
          <w:b/>
        </w:rPr>
        <w:t xml:space="preserve">Tulos</w:t>
      </w:r>
    </w:p>
    <w:p>
      <w:r>
        <w:t xml:space="preserve">Mikä on fysikaalinen ominaisuus, joka saa hiukkaset vetämään tai hylkimään toisiaan?</w:t>
      </w:r>
    </w:p>
    <w:p>
      <w:r>
        <w:rPr>
          <w:b/>
        </w:rPr>
        <w:t xml:space="preserve">Tulos</w:t>
      </w:r>
    </w:p>
    <w:p>
      <w:r>
        <w:t xml:space="preserve">Miksi esineen varaus muuttuu positiiviseksi?</w:t>
      </w:r>
    </w:p>
    <w:p>
      <w:r>
        <w:rPr>
          <w:b/>
        </w:rPr>
        <w:t xml:space="preserve">Tulos</w:t>
      </w:r>
    </w:p>
    <w:p>
      <w:r>
        <w:t xml:space="preserve">Mikä saa esineet vetämään puoleensa tai hylkimään toisiaan?</w:t>
      </w:r>
    </w:p>
    <w:p>
      <w:r>
        <w:rPr>
          <w:b/>
        </w:rPr>
        <w:t xml:space="preserve">Tulos</w:t>
      </w:r>
    </w:p>
    <w:p>
      <w:r>
        <w:t xml:space="preserve">Mikä fysikaalinen ominaisuus esiintyy hiukkasten ja esineiden välillä?</w:t>
      </w:r>
    </w:p>
    <w:p>
      <w:r>
        <w:rPr>
          <w:b/>
        </w:rPr>
        <w:t xml:space="preserve">Tulos</w:t>
      </w:r>
    </w:p>
    <w:p>
      <w:r>
        <w:t xml:space="preserve">Jos hiukkasessa on enemmän protoneja kuin elektroneja, mikä on hiukkasen varaus?</w:t>
      </w:r>
    </w:p>
    <w:p>
      <w:r>
        <w:rPr>
          <w:b/>
        </w:rPr>
        <w:t xml:space="preserve">Tulos</w:t>
      </w:r>
    </w:p>
    <w:p>
      <w:r>
        <w:t xml:space="preserve">Jos hiukkanen menettää osan protoneistaan, mikä on hiukkasen varaus?</w:t>
      </w:r>
    </w:p>
    <w:p>
      <w:r>
        <w:rPr>
          <w:b/>
        </w:rPr>
        <w:t xml:space="preserve">Tulos</w:t>
      </w:r>
    </w:p>
    <w:p>
      <w:r>
        <w:t xml:space="preserve">Miksi esineen varaus muuttuu negatiiviseksi?</w:t>
      </w:r>
    </w:p>
    <w:p>
      <w:r>
        <w:rPr>
          <w:b/>
        </w:rPr>
        <w:t xml:space="preserve">Tulos</w:t>
      </w:r>
    </w:p>
    <w:p>
      <w:r>
        <w:t xml:space="preserve">Miten neutronien lisääntyminen vaikuttaa hiukkasten varaukseen?</w:t>
      </w:r>
    </w:p>
    <w:p>
      <w:r>
        <w:rPr>
          <w:b/>
        </w:rPr>
        <w:t xml:space="preserve">Esimerkki 0.74</w:t>
      </w:r>
    </w:p>
    <w:p>
      <w:r>
        <w:t xml:space="preserve">Kappale- Lähetys 1: Cates, Katalinic &amp; Lundin osakkaiden elämässä on vain vähän sitä glamouria, jota lakimiesuralta voisi odottaa.Lähetys 2: Lounaiden sijaan Lutècessa, he kokoontuvat Palace Dinerissa Queensissa.Lähetys 3: Asiakkaiden houkutteleminen tarkoittaa lentolehtisten jakamista kadunkulmilla, ei aitiopaikkojen hankkimista Madison Square Gardeniin.Lähettäjä 4: Pärjätäkseen yksi kumppani pinoaa putkia ja siivoaa pihaa LVI-varastossa.Lähettäjä 5: Toinen käsittelee virtsanäytteitä sairaalalaboratoriossa.Lähettäjä 6: Ehkä merkki epäonnistumisesta, heikosta taloudesta?Lähettäjä 7: Tuskin.Lähettäjä 8: He kuuntelevat yhä useampien oikeustieteellisten oppilaitosten kutsua, jotka ensimmäistä kertaa osoittavat valmistuneille uuden suunnan ja opettavat heille, miten sinne pääsee.Lähettäjä 9: Unohtakaa suurten yritysten houkutukset ja valtion viran turvallisuus.Lähettäjä 10: Tässä on, miten sen sijaan tartutaan "oikeudenmukaisuuden palvelemiseen", kuten monet oppilaitokset sanovat.Lähetetty 11: Koska oikeustieteelliset koulut ovat vakuuttuneita siitä, että yritysten avokätisyys ja valtion ohjelmat tuskin täyttävät maan oikeudellisia tarpeita, ne kehottavat valmistuneita rikkomaan perinteitä, luopumaan suurista palkoista ja jättämään huomiotta kasvavat opintovelat liittyäkseen pieniin lähipiirin toimipisteisiin tai perustamaan oman toimipisteen, ja pyrkivät veloittamaan enintään sen verran kuin asiakkailla on varaa.Lähetys 12: Tämä ei ole pro bono -lakimiestyötä, vaan "low bono", termi, jonka koulut ovat keksineet määrittelemään epätyypillistä lakimiesuraa, jota varten ne kouluttavat opiskelijoita. Lähetys 13: Vaikka koulujen asianajajat veloittavat palveluistaan, he ovat myös päättäneet, että ketään ei käännytetä pois - tai ainakin niin vähän kuin mahdollista.Lähetys 14: "Kun ryhtyy harjoittamaan tällaista sosiaalista oikeudenmukaisuutta koskevaa lakia, se on todella raakaa, ja on lähes varmaa, että joutuu kamppailemaan pari vuotta, ennen kuin tunnelin päässä näkyy valoa", sanoo Fred Rooney, New Yorkin kaupunginyliopiston oikeustieteellisen korkeakoulun Community Legal Resource Network -verkoston johtaja, josta vastaperustetun Cates, Katalinic &amp; Lund -yhtiön lakimiehet valmistuivat viime toukokuussa.Lähettäjä 15: "Mutta jos valmistuneet eivät tee sitä, miljoonat ihmiset, jotka eivät pääse oikeussuojan piiriin tässä maassa, nousevat edelleen." Lähettäjä 16: Liikkeen, jota kutsutaan aluksi konsortioksi, aloittivat neljä vuotta sitten CUNY, Northeastern University, Marylandin yliopisto ja St. Mary's Law School Teksasissa. lähettäjä 17: (St. Mary's luopui myöhemmin.) Sittemmin se on saanut seitsemän muuta oikeustieteellistä korkeakoulua liittymään joukkoonsa: Michiganin yliopisto, Rutgersin ja Syracusen oikeustieteelliset korkeakoulut, New Yorkin oikeustieteellinen korkeakoulu, New Mexicon yliopiston oikeustieteellinen korkeakoulu (University of New Mexico School of Law), Thomas M. Cooleyn oikeustieteellinen korkeakoulu (Thomas M. Cooley Law School) ja Touron oikeustieteellinen korkeakoulu.</w:t>
      </w:r>
    </w:p>
    <w:p>
      <w:r>
        <w:rPr>
          <w:b/>
        </w:rPr>
        <w:t xml:space="preserve">Tulos</w:t>
      </w:r>
    </w:p>
    <w:p>
      <w:r>
        <w:t xml:space="preserve">Mihin kahteen paikkaan tyypilliset lakimiehet tämän artikkelin mukaan menevät?</w:t>
      </w:r>
    </w:p>
    <w:p>
      <w:r>
        <w:rPr>
          <w:b/>
        </w:rPr>
        <w:t xml:space="preserve">Tulos</w:t>
      </w:r>
    </w:p>
    <w:p>
      <w:r>
        <w:t xml:space="preserve">Kamppailevatko "low bono" -työtä tekevät lakimiehet ja tekevätkö he sivutöitä?</w:t>
      </w:r>
    </w:p>
    <w:p>
      <w:r>
        <w:rPr>
          <w:b/>
        </w:rPr>
        <w:t xml:space="preserve">Tulos</w:t>
      </w:r>
    </w:p>
    <w:p>
      <w:r>
        <w:t xml:space="preserve">Onko Cates, Katalinic &amp; Lundin osakkaiden vaikea elämäntapa seurausta heikosta taloudesta?</w:t>
      </w:r>
    </w:p>
    <w:p>
      <w:r>
        <w:rPr>
          <w:b/>
        </w:rPr>
        <w:t xml:space="preserve">Tulos</w:t>
      </w:r>
    </w:p>
    <w:p>
      <w:r>
        <w:t xml:space="preserve">Minkälaista lakimiestyötä New Yorkin kaupunginyliopiston oikeustieteellisestä korkeakoulusta vastavalmistuneet yleensä tekevät ja mistä maksetaan hyvin vähän?</w:t>
      </w:r>
    </w:p>
    <w:p>
      <w:r>
        <w:rPr>
          <w:b/>
        </w:rPr>
        <w:t xml:space="preserve">Tulos</w:t>
      </w:r>
    </w:p>
    <w:p>
      <w:r>
        <w:t xml:space="preserve">Tarkastelkaa yhteenliittymään alun perin kuuluneita ja siihen liittyneitä kouluja ja selvittäkää, kuinka moni niistä opettaa tällä hetkellä tämäntyyppistä lakia.</w:t>
      </w:r>
    </w:p>
    <w:p>
      <w:r>
        <w:rPr>
          <w:b/>
        </w:rPr>
        <w:t xml:space="preserve">Tulos</w:t>
      </w:r>
    </w:p>
    <w:p>
      <w:r>
        <w:t xml:space="preserve">Mikä oli ensimmäinen Teksasin oppilaitos, joka jätti koulujen yhteenliittymän?</w:t>
      </w:r>
    </w:p>
    <w:p>
      <w:r>
        <w:rPr>
          <w:b/>
        </w:rPr>
        <w:t xml:space="preserve">Tulos</w:t>
      </w:r>
    </w:p>
    <w:p>
      <w:r>
        <w:t xml:space="preserve">Asiakkaiden houkutteleminen tarkoittaa lehtisten jakamista kadunkulmilla minkä yrityksen yhteistyökumppaneille?</w:t>
      </w:r>
    </w:p>
    <w:p>
      <w:r>
        <w:rPr>
          <w:b/>
        </w:rPr>
        <w:t xml:space="preserve">Tulos</w:t>
      </w:r>
    </w:p>
    <w:p>
      <w:r>
        <w:t xml:space="preserve">Kuka antoi tämän lausunnon: "Mutta jos valmistuneet eivät tee sitä, niiden miljoonien ihmisten määrä, jotka eivät pääse oikeussuojan piiriin tässä maassa, kasvaa edelleen."</w:t>
      </w:r>
    </w:p>
    <w:p>
      <w:r>
        <w:rPr>
          <w:b/>
        </w:rPr>
        <w:t xml:space="preserve">Tulos</w:t>
      </w:r>
    </w:p>
    <w:p>
      <w:r>
        <w:t xml:space="preserve">Toinen kumppani pinoaa putkia ja siivoaa pihaa LVI-varastossa, kun taas toinen hoitaa mitä?</w:t>
      </w:r>
    </w:p>
    <w:p>
      <w:r>
        <w:rPr>
          <w:b/>
        </w:rPr>
        <w:t xml:space="preserve">Tulos</w:t>
      </w:r>
    </w:p>
    <w:p>
      <w:r>
        <w:t xml:space="preserve">Missä ruokapaikassa Cates, Katalinic &amp; Lund käyvät?</w:t>
      </w:r>
    </w:p>
    <w:p>
      <w:r>
        <w:rPr>
          <w:b/>
        </w:rPr>
        <w:t xml:space="preserve">Esimerkki 0,75</w:t>
      </w:r>
    </w:p>
    <w:p>
      <w:r>
        <w:t xml:space="preserve">Kappale- Lähetetty 1: LAS VEGAS, Nevada (CNN) -- Maanantaina oli käynnissä intensiivinen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w:t>
      </w:r>
    </w:p>
    <w:p>
      <w:r>
        <w:rPr>
          <w:b/>
        </w:rPr>
        <w:t xml:space="preserve">Tulos</w:t>
      </w:r>
    </w:p>
    <w:p>
      <w:r>
        <w:t xml:space="preserve">Minkä viestin De Meo lähettää Silesille?</w:t>
      </w:r>
    </w:p>
    <w:p>
      <w:r>
        <w:rPr>
          <w:b/>
        </w:rPr>
        <w:t xml:space="preserve">Tulos</w:t>
      </w:r>
    </w:p>
    <w:p>
      <w:r>
        <w:t xml:space="preserve">Mitä Deo Meo sanoo?</w:t>
      </w:r>
    </w:p>
    <w:p>
      <w:r>
        <w:rPr>
          <w:b/>
        </w:rPr>
        <w:t xml:space="preserve">Tulos</w:t>
      </w:r>
    </w:p>
    <w:p>
      <w:r>
        <w:t xml:space="preserve">Mitä tunteita Tina Allen sanoi tuntevansa tästä tapauksesta ja hänen roolistaan siinä?</w:t>
      </w:r>
    </w:p>
    <w:p>
      <w:r>
        <w:rPr>
          <w:b/>
        </w:rPr>
        <w:t xml:space="preserve">Tulos</w:t>
      </w:r>
    </w:p>
    <w:p>
      <w:r>
        <w:t xml:space="preserve">Kuinka vanha Stiles oli raiskauksen tapahtuessa?</w:t>
      </w:r>
    </w:p>
    <w:p>
      <w:r>
        <w:rPr>
          <w:b/>
        </w:rPr>
        <w:t xml:space="preserve">Tulos</w:t>
      </w:r>
    </w:p>
    <w:p>
      <w:r>
        <w:t xml:space="preserve">Milloin Tina Allen kertoi CNN:lle olevansa "inhottava" ja "nöyryytetty" roolistaan heidän yhteen saattamisessaan?</w:t>
      </w:r>
    </w:p>
    <w:p>
      <w:r>
        <w:rPr>
          <w:b/>
        </w:rPr>
        <w:t xml:space="preserve">Tulos</w:t>
      </w:r>
    </w:p>
    <w:p>
      <w:r>
        <w:t xml:space="preserve">Kuka sanoi perjantaina, että tyttö on löydetty ja on turvassa ja että lapsen äiti tekee yhteistyötä viranomaisten kanssa?</w:t>
      </w:r>
    </w:p>
    <w:p>
      <w:r>
        <w:rPr>
          <w:b/>
        </w:rPr>
        <w:t xml:space="preserve">Tulos</w:t>
      </w:r>
    </w:p>
    <w:p>
      <w:r>
        <w:t xml:space="preserve">Kuka kertoi Stilesille, että lailla on "pitkä käsi" ja "pitkä muisti"?</w:t>
      </w:r>
    </w:p>
    <w:p>
      <w:r>
        <w:rPr>
          <w:b/>
        </w:rPr>
        <w:t xml:space="preserve">Tulos</w:t>
      </w:r>
    </w:p>
    <w:p>
      <w:r>
        <w:t xml:space="preserve">Mitä mieltä Chester Silesin tyttöystävä on tästä koko asiasta?</w:t>
      </w:r>
    </w:p>
    <w:p>
      <w:r>
        <w:rPr>
          <w:b/>
        </w:rPr>
        <w:t xml:space="preserve">Tulos</w:t>
      </w:r>
    </w:p>
    <w:p>
      <w:r>
        <w:t xml:space="preserve">Kuka muu asui asunnossa?</w:t>
      </w:r>
    </w:p>
    <w:p>
      <w:r>
        <w:rPr>
          <w:b/>
        </w:rPr>
        <w:t xml:space="preserve">Tulos</w:t>
      </w:r>
    </w:p>
    <w:p>
      <w:r>
        <w:t xml:space="preserve">Mitä hänen entinen tyttöystävänsä sanoi? Mitä Allen kuvailee hänen ensivaikutelmastaan?</w:t>
      </w:r>
    </w:p>
    <w:p>
      <w:r>
        <w:rPr>
          <w:b/>
        </w:rPr>
        <w:t xml:space="preserve">Tulos</w:t>
      </w:r>
    </w:p>
    <w:p>
      <w:r>
        <w:t xml:space="preserve">Kuka oli tämän tapauksen uhrin vanhempi?</w:t>
      </w:r>
    </w:p>
    <w:p>
      <w:r>
        <w:rPr>
          <w:b/>
        </w:rPr>
        <w:t xml:space="preserve">Tulos</w:t>
      </w:r>
    </w:p>
    <w:p>
      <w:r>
        <w:t xml:space="preserve">Löytyikö tyttö? Mitä hänen äitinsä sanoi?</w:t>
      </w:r>
    </w:p>
    <w:p>
      <w:r>
        <w:rPr>
          <w:b/>
        </w:rPr>
        <w:t xml:space="preserve">Tulos</w:t>
      </w:r>
    </w:p>
    <w:p>
      <w:r>
        <w:t xml:space="preserve">Miksi poliisi jahtaa Chester Silesia?</w:t>
      </w:r>
    </w:p>
    <w:p>
      <w:r>
        <w:rPr>
          <w:b/>
        </w:rPr>
        <w:t xml:space="preserve">Tulos</w:t>
      </w:r>
    </w:p>
    <w:p>
      <w:r>
        <w:t xml:space="preserve">Ketä etsitään epäiltynä 3-vuotiaan tytön videoidusta raiskauksesta neljä vuotta sitten?</w:t>
      </w:r>
    </w:p>
    <w:p>
      <w:r>
        <w:rPr>
          <w:b/>
        </w:rPr>
        <w:t xml:space="preserve">Tulos</w:t>
      </w:r>
    </w:p>
    <w:p>
      <w:r>
        <w:t xml:space="preserve">missä Las Vegasissa? Mistä häntä epäiltiin. Kuinka vanha pieni tyttö oli ja milloin hänet löydettiin?</w:t>
      </w:r>
    </w:p>
    <w:p>
      <w:r>
        <w:rPr>
          <w:b/>
        </w:rPr>
        <w:t xml:space="preserve">Tulos</w:t>
      </w:r>
    </w:p>
    <w:p>
      <w:r>
        <w:t xml:space="preserve">Kuka on Chester Arthur Stilesin entinen tyttöystävä?</w:t>
      </w:r>
    </w:p>
    <w:p>
      <w:r>
        <w:rPr>
          <w:b/>
        </w:rPr>
        <w:t xml:space="preserve">Tulos</w:t>
      </w:r>
    </w:p>
    <w:p>
      <w:r>
        <w:t xml:space="preserve">Mikä sai Allenin luottamaan Silesin lapsiinsa?</w:t>
      </w:r>
    </w:p>
    <w:p>
      <w:r>
        <w:rPr>
          <w:b/>
        </w:rPr>
        <w:t xml:space="preserve">Tulos</w:t>
      </w:r>
    </w:p>
    <w:p>
      <w:r>
        <w:t xml:space="preserve">Kuka laittoi hänet kosketuksiin pikkutytön kanssa?</w:t>
      </w:r>
    </w:p>
    <w:p>
      <w:r>
        <w:rPr>
          <w:b/>
        </w:rPr>
        <w:t xml:space="preserve">Tulos</w:t>
      </w:r>
    </w:p>
    <w:p>
      <w:r>
        <w:t xml:space="preserve">Mikä on "Alleniksi" kutsutun henkilön suhde Chester Stilesiin?</w:t>
      </w:r>
    </w:p>
    <w:p>
      <w:r>
        <w:rPr>
          <w:b/>
        </w:rPr>
        <w:t xml:space="preserve">Esimerkki 0.76</w:t>
      </w:r>
    </w:p>
    <w:p>
      <w:r>
        <w:t xml:space="preserve">Kappale- Lähetys 1: Muukalainen tapaa kaupungissa kauniin nuoren Susan Martinez De La Cruzin ja saattaa hänet grillijuhliin , jossa varakas Jason Carberry on sanomassa muutaman sanan hiljattain menehtyneen Robin Randallin puolesta, kansalaisen, joka ammuttiin.Lähetys 2: Jason vastustaa muukalaisen läsnäoloa, koska hän on Susanin huoltaja ja suojelee häntä.Lähetys 3: Hän haastaa hänet ampumavälikohtaukseen , mutta muukalainen vetää pistoolinsa ennen kuin Jasonin pistooli ehtii edes poistua kotelosta .Lähetys 4: Calaveras Kate , saluunan laulaja , joka on rakastunut Jasoniin , on helpottunut , kun muukalainen kieltäytyy vetämästä liipaisimesta .Lähetetty 5: Rafael Moreno ratsastaa yllättäen kaupunkiin ja aloittaa tappelun muukalaisen kanssa .Lähetetty 6: Heidän tappelunsa jatkuu, kunnes tuomari Wallace Wintrop ja hänen veljentyttärensä Sheila saapuvat kaupunkiin idästä ja pahoittelevat kaikkea tätä satunnaista väkivaltaa lännessä .Lähettäjä 7: Muukalainen tunnistetaan Reb Randalliksi , kuolleen miehen veljeksi .Lähettäjä 8: Hän etsii tappajaa , joka voi olla Rafael , tai voi olla Jason , tai voi olla jopa Billy Buckett , piirikunnan pelkuri .Lähettäjä 9: Naiset pidättelevät hengitystään nähdäkseen selviävätkö rakastamansa miehet hengissä .</w:t>
      </w:r>
    </w:p>
    <w:p>
      <w:r>
        <w:rPr>
          <w:b/>
        </w:rPr>
        <w:t xml:space="preserve">Tulos</w:t>
      </w:r>
    </w:p>
    <w:p>
      <w:r>
        <w:t xml:space="preserve">Kuka on muukalainen?</w:t>
      </w:r>
    </w:p>
    <w:p>
      <w:r>
        <w:rPr>
          <w:b/>
        </w:rPr>
        <w:t xml:space="preserve">Tulos</w:t>
      </w:r>
    </w:p>
    <w:p>
      <w:r>
        <w:t xml:space="preserve">Kuka tappelee ja mikä aiheuttaa sen päättymisen?</w:t>
      </w:r>
    </w:p>
    <w:p>
      <w:r>
        <w:rPr>
          <w:b/>
        </w:rPr>
        <w:t xml:space="preserve">Tulos</w:t>
      </w:r>
    </w:p>
    <w:p>
      <w:r>
        <w:t xml:space="preserve">Kuka se muukalainen lopulta oli?</w:t>
      </w:r>
    </w:p>
    <w:p>
      <w:r>
        <w:rPr>
          <w:b/>
        </w:rPr>
        <w:t xml:space="preserve">Tulos</w:t>
      </w:r>
    </w:p>
    <w:p>
      <w:r>
        <w:t xml:space="preserve">Kuka oli Robin Randallin veli?</w:t>
      </w:r>
    </w:p>
    <w:p>
      <w:r>
        <w:rPr>
          <w:b/>
        </w:rPr>
        <w:t xml:space="preserve">Tulos</w:t>
      </w:r>
    </w:p>
    <w:p>
      <w:r>
        <w:t xml:space="preserve">Kuinka monta ihmistä yhteensä oli muukalaista vastaan?</w:t>
      </w:r>
    </w:p>
    <w:p>
      <w:r>
        <w:rPr>
          <w:b/>
        </w:rPr>
        <w:t xml:space="preserve">Tulos</w:t>
      </w:r>
    </w:p>
    <w:p>
      <w:r>
        <w:t xml:space="preserve">Kuka tuo Reb Randallin grillijuhliin?</w:t>
      </w:r>
    </w:p>
    <w:p>
      <w:r>
        <w:rPr>
          <w:b/>
        </w:rPr>
        <w:t xml:space="preserve">Tulos</w:t>
      </w:r>
    </w:p>
    <w:p>
      <w:r>
        <w:t xml:space="preserve">Mikä on Susan Martinez De La Cruzin ja Jason Carberryn suhde?</w:t>
      </w:r>
    </w:p>
    <w:p>
      <w:r>
        <w:rPr>
          <w:b/>
        </w:rPr>
        <w:t xml:space="preserve">Tulos</w:t>
      </w:r>
    </w:p>
    <w:p>
      <w:r>
        <w:t xml:space="preserve">Mikä on kaiken väkivallan perimmäinen syy?</w:t>
      </w:r>
    </w:p>
    <w:p>
      <w:r>
        <w:rPr>
          <w:b/>
        </w:rPr>
        <w:t xml:space="preserve">Tulos</w:t>
      </w:r>
    </w:p>
    <w:p>
      <w:r>
        <w:t xml:space="preserve">Missä Susan tapasi Reb Randallin?</w:t>
      </w:r>
    </w:p>
    <w:p>
      <w:r>
        <w:rPr>
          <w:b/>
        </w:rPr>
        <w:t xml:space="preserve">Tulos</w:t>
      </w:r>
    </w:p>
    <w:p>
      <w:r>
        <w:t xml:space="preserve">Miksi naiset ovat huolissaan siitä, että heidän miehensä eivät ehkä selviä hengissä?</w:t>
      </w:r>
    </w:p>
    <w:p>
      <w:r>
        <w:rPr>
          <w:b/>
        </w:rPr>
        <w:t xml:space="preserve">Tulos</w:t>
      </w:r>
    </w:p>
    <w:p>
      <w:r>
        <w:t xml:space="preserve">Keitä epäillään Robin Randallin kuolemasta?</w:t>
      </w:r>
    </w:p>
    <w:p>
      <w:r>
        <w:rPr>
          <w:b/>
        </w:rPr>
        <w:t xml:space="preserve">Tulos</w:t>
      </w:r>
    </w:p>
    <w:p>
      <w:r>
        <w:t xml:space="preserve">Mikä on muukalaisen tavoite?</w:t>
      </w:r>
    </w:p>
    <w:p>
      <w:r>
        <w:rPr>
          <w:b/>
        </w:rPr>
        <w:t xml:space="preserve">Tulos</w:t>
      </w:r>
    </w:p>
    <w:p>
      <w:r>
        <w:t xml:space="preserve">Onko Billy Bucket tappaja?</w:t>
      </w:r>
    </w:p>
    <w:p>
      <w:r>
        <w:rPr>
          <w:b/>
        </w:rPr>
        <w:t xml:space="preserve">Tulos</w:t>
      </w:r>
    </w:p>
    <w:p>
      <w:r>
        <w:t xml:space="preserve">Kuka saa kaupungissa olleen muukalaisen henkilöllisyyden ja hänen suunnitelmansa selville?</w:t>
      </w:r>
    </w:p>
    <w:p>
      <w:r>
        <w:rPr>
          <w:b/>
        </w:rPr>
        <w:t xml:space="preserve">Tulos</w:t>
      </w:r>
    </w:p>
    <w:p>
      <w:r>
        <w:t xml:space="preserve">Mikä on Reb Randallin veljen nimi?</w:t>
      </w:r>
    </w:p>
    <w:p>
      <w:r>
        <w:rPr>
          <w:b/>
        </w:rPr>
        <w:t xml:space="preserve">Tulos</w:t>
      </w:r>
    </w:p>
    <w:p>
      <w:r>
        <w:t xml:space="preserve">Mikä on Susan Martinez De La Cruzin mukana grillijuhliin tulevan vieraan nimi?</w:t>
      </w:r>
    </w:p>
    <w:p>
      <w:r>
        <w:rPr>
          <w:b/>
        </w:rPr>
        <w:t xml:space="preserve">Tulos</w:t>
      </w:r>
    </w:p>
    <w:p>
      <w:r>
        <w:t xml:space="preserve">Mihin paikkaan sheila tuli?</w:t>
      </w:r>
    </w:p>
    <w:p>
      <w:r>
        <w:rPr>
          <w:b/>
        </w:rPr>
        <w:t xml:space="preserve">Tulos</w:t>
      </w:r>
    </w:p>
    <w:p>
      <w:r>
        <w:t xml:space="preserve">Kuka on kauniin nuoren naisen holhooja?</w:t>
      </w:r>
    </w:p>
    <w:p>
      <w:r>
        <w:rPr>
          <w:b/>
        </w:rPr>
        <w:t xml:space="preserve">Tulos</w:t>
      </w:r>
    </w:p>
    <w:p>
      <w:r>
        <w:t xml:space="preserve">Miksi naiset ovat huolissaan?</w:t>
      </w:r>
    </w:p>
    <w:p>
      <w:r>
        <w:rPr>
          <w:b/>
        </w:rPr>
        <w:t xml:space="preserve">Tulos</w:t>
      </w:r>
    </w:p>
    <w:p>
      <w:r>
        <w:t xml:space="preserve">Kuka haluaa etsiä tappajaa?</w:t>
      </w:r>
    </w:p>
    <w:p>
      <w:r>
        <w:rPr>
          <w:b/>
        </w:rPr>
        <w:t xml:space="preserve">Tulos</w:t>
      </w:r>
    </w:p>
    <w:p>
      <w:r>
        <w:t xml:space="preserve">Voisiko Jasonia pitää pappina?</w:t>
      </w:r>
    </w:p>
    <w:p>
      <w:r>
        <w:rPr>
          <w:b/>
        </w:rPr>
        <w:t xml:space="preserve">Tulos</w:t>
      </w:r>
    </w:p>
    <w:p>
      <w:r>
        <w:t xml:space="preserve">Ketkä naiset pidättelevät hengitystään?</w:t>
      </w:r>
    </w:p>
    <w:p>
      <w:r>
        <w:rPr>
          <w:b/>
        </w:rPr>
        <w:t xml:space="preserve">Tulos</w:t>
      </w:r>
    </w:p>
    <w:p>
      <w:r>
        <w:t xml:space="preserve">Miten Jason reagoi Susanin kanssa saapuvaan muukalaiseen?</w:t>
      </w:r>
    </w:p>
    <w:p>
      <w:r>
        <w:rPr>
          <w:b/>
        </w:rPr>
        <w:t xml:space="preserve">Tulos</w:t>
      </w:r>
    </w:p>
    <w:p>
      <w:r>
        <w:t xml:space="preserve">Mikä oli Reb Randallin veljen nimi?</w:t>
      </w:r>
    </w:p>
    <w:p>
      <w:r>
        <w:rPr>
          <w:b/>
        </w:rPr>
        <w:t xml:space="preserve">Tulos</w:t>
      </w:r>
    </w:p>
    <w:p>
      <w:r>
        <w:t xml:space="preserve">Keitä epäillään Robin Randallin murhasta?</w:t>
      </w:r>
    </w:p>
    <w:p>
      <w:r>
        <w:rPr>
          <w:b/>
        </w:rPr>
        <w:t xml:space="preserve">Tulos</w:t>
      </w:r>
    </w:p>
    <w:p>
      <w:r>
        <w:t xml:space="preserve">Mikä on Robin Randallin veljen nimi?</w:t>
      </w:r>
    </w:p>
    <w:p>
      <w:r>
        <w:rPr>
          <w:b/>
        </w:rPr>
        <w:t xml:space="preserve">Tulos</w:t>
      </w:r>
    </w:p>
    <w:p>
      <w:r>
        <w:t xml:space="preserve">Ketä epäillään Robin Randallin ampumisesta?</w:t>
      </w:r>
    </w:p>
    <w:p>
      <w:r>
        <w:rPr>
          <w:b/>
        </w:rPr>
        <w:t xml:space="preserve">Tulos</w:t>
      </w:r>
    </w:p>
    <w:p>
      <w:r>
        <w:t xml:space="preserve">Ketkä osallistuivat ammuntaan ja mitkä olivat tulokset?</w:t>
      </w:r>
    </w:p>
    <w:p>
      <w:r>
        <w:rPr>
          <w:b/>
        </w:rPr>
        <w:t xml:space="preserve">Tulos</w:t>
      </w:r>
    </w:p>
    <w:p>
      <w:r>
        <w:t xml:space="preserve">Onko Jason tappaja?</w:t>
      </w:r>
    </w:p>
    <w:p>
      <w:r>
        <w:rPr>
          <w:b/>
        </w:rPr>
        <w:t xml:space="preserve">Tulos</w:t>
      </w:r>
    </w:p>
    <w:p>
      <w:r>
        <w:t xml:space="preserve">Mikä oli Susan Martinez De La Cruzin mukana grillijuhliin tulevan muukalaisen tehtävä?</w:t>
      </w:r>
    </w:p>
    <w:p>
      <w:r>
        <w:rPr>
          <w:b/>
        </w:rPr>
        <w:t xml:space="preserve">Tulos</w:t>
      </w:r>
    </w:p>
    <w:p>
      <w:r>
        <w:t xml:space="preserve">Kenet Jason haastaa ammuskeluun?</w:t>
      </w:r>
    </w:p>
    <w:p>
      <w:r>
        <w:rPr>
          <w:b/>
        </w:rPr>
        <w:t xml:space="preserve">Tulos</w:t>
      </w:r>
    </w:p>
    <w:p>
      <w:r>
        <w:t xml:space="preserve">Kun Jason haastaa muukalaisen, kuka on helpottunut lopussa ja mistä syystä?</w:t>
      </w:r>
    </w:p>
    <w:p>
      <w:r>
        <w:rPr>
          <w:b/>
        </w:rPr>
        <w:t xml:space="preserve">Tulos</w:t>
      </w:r>
    </w:p>
    <w:p>
      <w:r>
        <w:t xml:space="preserve">Mitä Jason teki Susanille?</w:t>
      </w:r>
    </w:p>
    <w:p>
      <w:r>
        <w:rPr>
          <w:b/>
        </w:rPr>
        <w:t xml:space="preserve">Tulos</w:t>
      </w:r>
    </w:p>
    <w:p>
      <w:r>
        <w:t xml:space="preserve">Kumpi on nopeampi vetäjä, Carberry vai Reb Randall?</w:t>
      </w:r>
    </w:p>
    <w:p>
      <w:r>
        <w:rPr>
          <w:b/>
        </w:rPr>
        <w:t xml:space="preserve">Tulos</w:t>
      </w:r>
    </w:p>
    <w:p>
      <w:r>
        <w:t xml:space="preserve">Kuka olisi voittanut ammuskelun Jasonin ja muukalaisen välillä?</w:t>
      </w:r>
    </w:p>
    <w:p>
      <w:r>
        <w:rPr>
          <w:b/>
        </w:rPr>
        <w:t xml:space="preserve">Tulos</w:t>
      </w:r>
    </w:p>
    <w:p>
      <w:r>
        <w:t xml:space="preserve">Mikä oli Susan Martinez De La Cruzin tapaaman miehen nimi?</w:t>
      </w:r>
    </w:p>
    <w:p>
      <w:r>
        <w:rPr>
          <w:b/>
        </w:rPr>
        <w:t xml:space="preserve">Tulos</w:t>
      </w:r>
    </w:p>
    <w:p>
      <w:r>
        <w:t xml:space="preserve">Miten Reb Randallin veli kuoli?</w:t>
      </w:r>
    </w:p>
    <w:p>
      <w:r>
        <w:rPr>
          <w:b/>
        </w:rPr>
        <w:t xml:space="preserve">Tulos</w:t>
      </w:r>
    </w:p>
    <w:p>
      <w:r>
        <w:t xml:space="preserve">Miksi Reb Randall tuli kaupunkiin?</w:t>
      </w:r>
    </w:p>
    <w:p>
      <w:r>
        <w:rPr>
          <w:b/>
        </w:rPr>
        <w:t xml:space="preserve">Tulos</w:t>
      </w:r>
    </w:p>
    <w:p>
      <w:r>
        <w:t xml:space="preserve">Kuka haastoi Reb Randallin ammuskeluun?</w:t>
      </w:r>
    </w:p>
    <w:p>
      <w:r>
        <w:rPr>
          <w:b/>
        </w:rPr>
        <w:t xml:space="preserve">Tulos</w:t>
      </w:r>
    </w:p>
    <w:p>
      <w:r>
        <w:t xml:space="preserve">Mikä oli sen henkilön nimi, joka tapasi Susanin ja lähti hänen mukaansa grillijuhliin?</w:t>
      </w:r>
    </w:p>
    <w:p>
      <w:r>
        <w:rPr>
          <w:b/>
        </w:rPr>
        <w:t xml:space="preserve">Tulos</w:t>
      </w:r>
    </w:p>
    <w:p>
      <w:r>
        <w:t xml:space="preserve">Miten Jason reagoi muukalaisen läsnäoloon ja mikä on hänen nimensä?</w:t>
      </w:r>
    </w:p>
    <w:p>
      <w:r>
        <w:rPr>
          <w:b/>
        </w:rPr>
        <w:t xml:space="preserve">Tulos</w:t>
      </w:r>
    </w:p>
    <w:p>
      <w:r>
        <w:t xml:space="preserve">Miksi muukalainen on kaupungissa?</w:t>
      </w:r>
    </w:p>
    <w:p>
      <w:r>
        <w:rPr>
          <w:b/>
        </w:rPr>
        <w:t xml:space="preserve">Tulos</w:t>
      </w:r>
    </w:p>
    <w:p>
      <w:r>
        <w:t xml:space="preserve">Kuka on toinen henkilö, joka aloittaa konfliktin tuntemattoman kanssa?</w:t>
      </w:r>
    </w:p>
    <w:p>
      <w:r>
        <w:rPr>
          <w:b/>
        </w:rPr>
        <w:t xml:space="preserve">Tulos</w:t>
      </w:r>
    </w:p>
    <w:p>
      <w:r>
        <w:t xml:space="preserve">Mitä opimme Jasonista?</w:t>
      </w:r>
    </w:p>
    <w:p>
      <w:r>
        <w:rPr>
          <w:b/>
        </w:rPr>
        <w:t xml:space="preserve">Tulos</w:t>
      </w:r>
    </w:p>
    <w:p>
      <w:r>
        <w:t xml:space="preserve">Miksi siellä oli tappelu ja kuka lopetti tappelun?</w:t>
      </w:r>
    </w:p>
    <w:p>
      <w:r>
        <w:rPr>
          <w:b/>
        </w:rPr>
        <w:t xml:space="preserve">Tulos</w:t>
      </w:r>
    </w:p>
    <w:p>
      <w:r>
        <w:t xml:space="preserve">Kuka tappeli Reb Randallin kanssa?</w:t>
      </w:r>
    </w:p>
    <w:p>
      <w:r>
        <w:rPr>
          <w:b/>
        </w:rPr>
        <w:t xml:space="preserve">Tulos</w:t>
      </w:r>
    </w:p>
    <w:p>
      <w:r>
        <w:t xml:space="preserve">Mikä on Rebin suhde vainajaan?</w:t>
      </w:r>
    </w:p>
    <w:p>
      <w:r>
        <w:rPr>
          <w:b/>
        </w:rPr>
        <w:t xml:space="preserve">Tulos</w:t>
      </w:r>
    </w:p>
    <w:p>
      <w:r>
        <w:t xml:space="preserve">Kuka on rakastunut Susanin huoltajaan?</w:t>
      </w:r>
    </w:p>
    <w:p>
      <w:r>
        <w:rPr>
          <w:b/>
        </w:rPr>
        <w:t xml:space="preserve">Esimerkki 0.77</w:t>
      </w:r>
    </w:p>
    <w:p>
      <w:r>
        <w:t xml:space="preserve">Kohta- Lähetys 1: Lash on apulaisdekaani Etelä-Kalifornian yliopiston oikeustieteellisessä tiedekunnassa.Lähetys 2: Johnson on tuomari Kalifornian toisen piirin muutoksenhakutuomioistuimessa.Lähetys 3: Lash ja Johnson ovat Kalifornian oikeussuojakomission (Commission on Access to Justice) yhteispuheenjohtajia.Lähetys 4: Raportti on kokonaisuudessaan nähtävissä osoitteessa (www.calbar.org).Lähettäjä 5: Katherine, 35-vuotias yksinhuoltajaäiti, jolla on kolme lasta, koki vuoden kestäneellä matkallaan Kalifornian oikeusjärjestelmän läpi epäonnistumisia joka käänteessä.Lähettäjä 6: Katherine jätti pahoinpitelevän aviomiehensä ja muutti ainoaan asuntoon, johon hänellä oli varaa, ja pian hän huomasi rikkinäisen WC:n ja epäkunnossa olevan uunin, rottia ja torakoita sekä neljännen kerroksen portaikon, jossa ei ollut kaidetta.Lähetys 7: Hän alkoi pidättää vuokraa odottamaan korjauksia, joita vuokranantaja kieltäytyi tekemästä, mutta sitten hänen Medi-Cal-korvauksensa katkaistiin, kun hän ei pystynyt toimittamaan vuokrakuitteja.Lähetys 8: Hän menetti lastensa ja itsensä terveydenhoitojärjestelmän, vaikka hän on rajadiabeetikko, joka tarvitsee lääkitystä, ja hänen lapsensa kärsivät rotanpuremista.Lähetys 9: Katherine yritti hakea apua tuomioistuimesta.Lähettäjä 10: Edustaessaan itseään hallinnollisessa kuulemisessa hän hävisi valituksensa Medi-Cal-etuuksien palauttamiseksi, koska hänellä ei ollut asianmukaisia asiakirjoja vuokratilistä.Lähettäjä 11: Kun hän meni oikeustalolle tekemään valituksen vuokranantajaansa vastaan, hän piti prosessia niin sekavana, että hän luovutti ja lähti kotiin.Lähettäjä 12: "The Path to Justice: A Five-Year Status Report on Access to Justice in California" mukaan Katherine on vain yksi niistä 4,6 miljoonasta köyhästä kalifornialaisesta, joiden siviilioikeudellisiin perustarpeisiin - jotka usein liittyvät niinkin kriittisiin tarpeisiin kuin asumiseen, terveydenhuoltoon, koulutukseen, työllisyyteen, turvallisuuteen ja liikenteeseen - ei vastata.Lähetetty 13: Kaliforniassa on kriittinen puute köyhille suunnatuista oikeudellisista palveluista, ja kuten tässä raportissa tehdään selväksi, osavaltion on välttämätöntä liittyä liittovaltion hallituksen ja yksityisten rahoittajien kanssa resurssien lisäämiseksi niin, että kaikki kalifornialaiset tuloista riippumatta pääsevät yhdenvertaisesti oikeusjärjestelmäänsä.Lause 14: Oikeusjärjestelmämme perustuu oletukseen, että molempia osapuolia edustavat lakimiehet, jotka toimivat portinvartijoina ja oppaina monimutkaisessa oikeusjärjestelmässä, joka olisi muuten monien meistä ulottumattomissa.Lause 15: Valitettavasti yhteiskuntamme heikoimmassa asemassa olevilla jäsenillä on vähiten varaa oikeudellisiin palveluihin.Lähettäjä 16: Kaliforniassa on vahva oikeusapuorganisaatioiden verkosto, joka pyrkii auttamaan köyhien tarpeisiin vastaamisessa, mutta 10 000 köyhää kohden on vain yksi oikeusavun asianajaja.Lähettäjä 17: Saatamme luvata "oikeutta kaikille", mutta niille, joilla ei ole varaa asianajajaan, lupaus on usein valhe.Lähettäjä 18: Oikeussuojan saatavuutta käsittelevä toimikunta toteaa uudessa kertomuksessaan, että on otettu merkittäviä askeleita kohti yhtäläistä oikeussuojan saatavuutta kaikille kalifornialaisille.</w:t>
      </w:r>
    </w:p>
    <w:p>
      <w:r>
        <w:rPr>
          <w:b/>
        </w:rPr>
        <w:t xml:space="preserve">Tulos</w:t>
      </w:r>
    </w:p>
    <w:p>
      <w:r>
        <w:t xml:space="preserve">Miksi Katherine haki oikeusapua?</w:t>
      </w:r>
    </w:p>
    <w:p>
      <w:r>
        <w:rPr>
          <w:b/>
        </w:rPr>
        <w:t xml:space="preserve">Tulos</w:t>
      </w:r>
    </w:p>
    <w:p>
      <w:r>
        <w:t xml:space="preserve">Pystyykö oikeusjärjestelmä tarjoamaan tasa-arvoista oikeutta köyhille?</w:t>
      </w:r>
    </w:p>
    <w:p>
      <w:r>
        <w:rPr>
          <w:b/>
        </w:rPr>
        <w:t xml:space="preserve">Tulos</w:t>
      </w:r>
    </w:p>
    <w:p>
      <w:r>
        <w:t xml:space="preserve">Miksi Katherine luovutti?</w:t>
      </w:r>
    </w:p>
    <w:p>
      <w:r>
        <w:rPr>
          <w:b/>
        </w:rPr>
        <w:t xml:space="preserve">Tulos</w:t>
      </w:r>
    </w:p>
    <w:p>
      <w:r>
        <w:t xml:space="preserve">Miksi Katariina ei onnistunut edustamaan itseään?</w:t>
      </w:r>
    </w:p>
    <w:p>
      <w:r>
        <w:rPr>
          <w:b/>
        </w:rPr>
        <w:t xml:space="preserve">Tulos</w:t>
      </w:r>
    </w:p>
    <w:p>
      <w:r>
        <w:t xml:space="preserve">Miksi hän halusi tehdä valituksen vuokranantajaansa vastaan?</w:t>
      </w:r>
    </w:p>
    <w:p>
      <w:r>
        <w:rPr>
          <w:b/>
        </w:rPr>
        <w:t xml:space="preserve">Tulos</w:t>
      </w:r>
    </w:p>
    <w:p>
      <w:r>
        <w:t xml:space="preserve">Miksi oikeusjärjestelmä on vaikea köyhille ihmisille?</w:t>
      </w:r>
    </w:p>
    <w:p>
      <w:r>
        <w:rPr>
          <w:b/>
        </w:rPr>
        <w:t xml:space="preserve">Tulos</w:t>
      </w:r>
    </w:p>
    <w:p>
      <w:r>
        <w:t xml:space="preserve">Miksi Katherinella ei ollut asianmukaisia vuokrausasiakirjoja?</w:t>
      </w:r>
    </w:p>
    <w:p>
      <w:r>
        <w:rPr>
          <w:b/>
        </w:rPr>
        <w:t xml:space="preserve">Tulos</w:t>
      </w:r>
    </w:p>
    <w:p>
      <w:r>
        <w:t xml:space="preserve">Miksi Katherine edusti itseään eikä antanut jonkun edustaa häntä?</w:t>
      </w:r>
    </w:p>
    <w:p>
      <w:r>
        <w:rPr>
          <w:b/>
        </w:rPr>
        <w:t xml:space="preserve">Esimerkki 0.78</w:t>
      </w:r>
    </w:p>
    <w:p>
      <w:r>
        <w:t xml:space="preserve">Kappale- Lähetys 1: Duurerilla oli valtava vaikutus seuraavien sukupolvien taiteilijoihin, erityisesti taidegrafiikan alalla, joka oli väline, jonka kautta hänen aikalaisensa useimmiten tutustuivat hänen taiteeseensa, sillä hänen maalauksensa olivat pääasiassa yksityiskokoelmissa, jotka sijaitsivat vain muutamissa kaupungeissa.Lähetys 2: Duurerin menestys maineensa levittämisessä ympäri Eurooppaa taidegrafiikan avulla innoitti epäilemättä merkittäviä taiteilijoita, kuten Rafaelia, Tiziania ja Parmigianinoa, jotka kaikki tekivät yhteistyötä taidegrafiikan tekijöiden kanssa edistääkseen ja levittääkseen teoksiaan.Lähetys 3: Hänen kaiverrustyönsä näyttää vaikuttaneen pelottavasti hänen saksalaisiin seuraajiinsa, "pieniin mestareihin", jotka yrittivät vain vähän suuria kaiverruksia mutta jatkoivat Durerin aiheita pienissä, melko ahtaissa sommitelmissa. Lähetys 4: Lucas van Leyden oli ainoa pohjoiseurooppalainen kaivertaja, joka jatkoi menestyksekkäästi suurikokoisten kaiverrusten tuottamista 1500-luvun ensimmäisellä kolmanneksella.Lähetys 5: Italialaiset kaivertajat, jotka kouluttautuivat Durerin varjossa, kopioivat kaikki joko suoraan osia hänen maisemataustastaan (Giulio Campagnola ja Christofano Robetta) tai kokonaisia vedoksia (Marcantonio Raimondi ja Agostino Veneziano).Lähetys 6: Duurerin vaikutus väheni kuitenkin vuoden 1515 jälkeen, kun Marcantonio viimeisteli uuden kaiverrustyylinsä, joka puolestaan kulki Alppien yli ja hallitsi myös pohjoista kaiverrusta. Lähetys 7: Maalaustaiteessa Duurerin vaikutus oli suhteellisen vähäinen Italiassa, jossa nähtiin luultavasti vain hänen alttaritaulunsa Venetsiassa, ja hänen saksalaiset seuraajansa eivät olleet yhtä tehokkaita saksalaisen ja italialaisen tyylin yhdistämisessä.Lähetys 8: Hänen intensiiviset ja itsedramaattiset omakuvansa ovat vaikuttaneet voimakkaasti aina nykypäivään asti, erityisesti 1800- ja 1900-luvun maalareihin, jotka halusivat dramaattisempaa muotokuvatyyliä.Lause 9: Duurerin suosio ei ole koskaan vähentynyt kriitikoiden keskuudessa, ja hänen teoksiaan kohtaan on herännyt uudelleen merkittävää kiinnostusta Saksassa Duurerin renessanssin aikana noin vuosina 1570-1630, 1800-luvun alkupuolella ja saksalaisessa kansallismielisyydessä vuosina 1870-1945. Lause 10: Duurerin tutkimus ihmisen mittasuhteista ja kasvojen vaihtelun havainnollistaminen koordinaattiruudukkoon perustuvilla muunnoksilla inspiroi D'Arcy Thompsonia hänen kirjassaan "On Growth and Form" (Kasvusta ja muodosta) tekemään samankaltaista työtä.Lähetys 11: Luterilainen kirkko muistaa Dureria suurena kristittynä vuosittain 6. huhtikuuta yhdessä Lucas Cranach vanhemman ja Hans Burgkmairin kanssa.Lähetys 12: Episkopaalisen kirkon (Yhdysvallat) liturginen kalenteri muistaa häntä, Cranachia ja Matthias Grunewaldia 5. elokuuta.</w:t>
      </w:r>
    </w:p>
    <w:p>
      <w:r>
        <w:rPr>
          <w:b/>
        </w:rPr>
        <w:t xml:space="preserve">Tulos</w:t>
      </w:r>
    </w:p>
    <w:p>
      <w:r>
        <w:t xml:space="preserve">Mikä järjestö pitää Durerin muistotilaisuutta talvilomakaudella?</w:t>
      </w:r>
    </w:p>
    <w:p>
      <w:r>
        <w:rPr>
          <w:b/>
        </w:rPr>
        <w:t xml:space="preserve">Tulos</w:t>
      </w:r>
    </w:p>
    <w:p>
      <w:r>
        <w:t xml:space="preserve">Kuka on taiteilija, jolla on pisin nimi ja joka sai Durerilta vaikutteita taidegrafiikan käyttöön?</w:t>
      </w:r>
    </w:p>
    <w:p>
      <w:r>
        <w:rPr>
          <w:b/>
        </w:rPr>
        <w:t xml:space="preserve">Tulos</w:t>
      </w:r>
    </w:p>
    <w:p>
      <w:r>
        <w:t xml:space="preserve">Kuka vaikutti pelottavasti suurten kaiverrusten Little Mastersiin?</w:t>
      </w:r>
    </w:p>
    <w:p>
      <w:r>
        <w:rPr>
          <w:b/>
        </w:rPr>
        <w:t xml:space="preserve">Tulos</w:t>
      </w:r>
    </w:p>
    <w:p>
      <w:r>
        <w:t xml:space="preserve">Kuinka monet näistä olivat Durerin luomia suuntauksia -?</w:t>
      </w:r>
    </w:p>
    <w:p>
      <w:r>
        <w:rPr>
          <w:b/>
        </w:rPr>
        <w:t xml:space="preserve">Tulos</w:t>
      </w:r>
    </w:p>
    <w:p>
      <w:r>
        <w:t xml:space="preserve">Ketä Durer ei pelottanut suurten kaiverrusten tuottamisessa?</w:t>
      </w:r>
    </w:p>
    <w:p>
      <w:r>
        <w:rPr>
          <w:b/>
        </w:rPr>
        <w:t xml:space="preserve">Esimerkki 0.79</w:t>
      </w:r>
    </w:p>
    <w:p>
      <w:r>
        <w:t xml:space="preserve">Kappale- Lähetys 1: Elokuva alkaa, kun Brick Bardo ( Tim Thomerson , alkaen ( ( Dollman liftarilla päästä Pahootan kaupunkiin , jossa hän yrittää löytää tyttö nimeltä Nurse Ginger ( Melissa Behr , joka oli kutistunut 11 tuumaa ( ( Bad Channels , todistaa hänelle, että hän ei ole yksin .Lähetys 2: Samaan aikaan , elokuva leikkaa Judith Grey , joka on painajainen tapahtumista, jotka tapahtuivat edellisessä elokuvassa vuotta aiemmin .Lähetys 3: Vuotta aiemmin tapahtuneista tapahtumista lähtien Judith on tarkkaillut Lelumaa-varastoa , uskoen , että lelut ovat yhä elossa .Lähetys 4: Samaan aikaan pummi murtautuu varastoon ja alkaa pelleillä klovnin kolmipyöräisen polkupyörän kanssa , kunnes häntä lyödään lelujen laatikolla päähän , jolloin hän lyö päänsä maahan , jolloin hän kuolee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Lähetetty 6: Judith , joka on nyt sisällä rakennuksessa , näkee vihdoinkin lelut täydessä näkyvyydessään , mutta sitten hänet pidätetään murtautumisesta eristäytyneeseen rakennukseen .Lähetys 7: Poliisin lähdettyä lelut pakottavat uuden vartijan Ray Vernonin auttamaan heitä tarpeissaan.Lähetys 8: Sillä välin Judith , joka nyt tietää sairaanhoitaja Gingerin ja Brick Bardon historiasta , lahjoo uutistoimittajan kertomaan, missä he ovat, ja kertoo, että he ovat Pahootassa.Lähetys 9: Judith, joka on tehnyt sopimuksen Bardon ja Gingerin kanssa siitä, että he auttaisivat häntä tappamaan lelut, lähtee takaisin varastoon .</w:t>
      </w:r>
    </w:p>
    <w:p>
      <w:r>
        <w:rPr>
          <w:b/>
        </w:rPr>
        <w:t xml:space="preserve">Tulos</w:t>
      </w:r>
    </w:p>
    <w:p>
      <w:r>
        <w:t xml:space="preserve">Mitä varastossa tapahtuu?</w:t>
      </w:r>
    </w:p>
    <w:p>
      <w:r>
        <w:rPr>
          <w:b/>
        </w:rPr>
        <w:t xml:space="preserve">Tulos</w:t>
      </w:r>
    </w:p>
    <w:p>
      <w:r>
        <w:t xml:space="preserve">Miksi Judith Grey vahtii varastoa?</w:t>
      </w:r>
    </w:p>
    <w:p>
      <w:r>
        <w:rPr>
          <w:b/>
        </w:rPr>
        <w:t xml:space="preserve">Tulos</w:t>
      </w:r>
    </w:p>
    <w:p>
      <w:r>
        <w:t xml:space="preserve">Mitä tapahtuu pummille, joka saa hänet vuotamaan verta?</w:t>
      </w:r>
    </w:p>
    <w:p>
      <w:r>
        <w:rPr>
          <w:b/>
        </w:rPr>
        <w:t xml:space="preserve">Tulos</w:t>
      </w:r>
    </w:p>
    <w:p>
      <w:r>
        <w:t xml:space="preserve">Miksi Judith Grey on tarkkaillut Lelumaa-varastoa?</w:t>
      </w:r>
    </w:p>
    <w:p>
      <w:r>
        <w:rPr>
          <w:b/>
        </w:rPr>
        <w:t xml:space="preserve">Tulos</w:t>
      </w:r>
    </w:p>
    <w:p>
      <w:r>
        <w:t xml:space="preserve">Kenestä elokuva alkoi?</w:t>
      </w:r>
    </w:p>
    <w:p>
      <w:r>
        <w:rPr>
          <w:b/>
        </w:rPr>
        <w:t xml:space="preserve">Tulos</w:t>
      </w:r>
    </w:p>
    <w:p>
      <w:r>
        <w:t xml:space="preserve">Kuka on rakennuksessa, joka näkee uuden tappajalelun Zombietoidin heräävän henkiin, mutta joka sitten pidätetään?</w:t>
      </w:r>
    </w:p>
    <w:p>
      <w:r>
        <w:rPr>
          <w:b/>
        </w:rPr>
        <w:t xml:space="preserve">Tulos</w:t>
      </w:r>
    </w:p>
    <w:p>
      <w:r>
        <w:t xml:space="preserve">mitä elokuvia leikataan?</w:t>
      </w:r>
    </w:p>
    <w:p>
      <w:r>
        <w:rPr>
          <w:b/>
        </w:rPr>
        <w:t xml:space="preserve">Tulos</w:t>
      </w:r>
    </w:p>
    <w:p>
      <w:r>
        <w:t xml:space="preserve">Kuka auttoi Judithia tappamaan lelunsa?</w:t>
      </w:r>
    </w:p>
    <w:p>
      <w:r>
        <w:rPr>
          <w:b/>
        </w:rPr>
        <w:t xml:space="preserve">Tulos</w:t>
      </w:r>
    </w:p>
    <w:p>
      <w:r>
        <w:t xml:space="preserve">joka saa tietää, että hoitaja Ginger on Pahootassa?</w:t>
      </w:r>
    </w:p>
    <w:p>
      <w:r>
        <w:rPr>
          <w:b/>
        </w:rPr>
        <w:t xml:space="preserve">Tulos</w:t>
      </w:r>
    </w:p>
    <w:p>
      <w:r>
        <w:t xml:space="preserve">Mitä Judithille tapahtuu, ja mitä tapahtuu uudelle vartijalle?</w:t>
      </w:r>
    </w:p>
    <w:p>
      <w:r>
        <w:rPr>
          <w:b/>
        </w:rPr>
        <w:t xml:space="preserve">Tulos</w:t>
      </w:r>
    </w:p>
    <w:p>
      <w:r>
        <w:t xml:space="preserve">mikä on uuden tappajalelun nimi?</w:t>
      </w:r>
    </w:p>
    <w:p>
      <w:r>
        <w:rPr>
          <w:b/>
        </w:rPr>
        <w:t xml:space="preserve">Tulos</w:t>
      </w:r>
    </w:p>
    <w:p>
      <w:r>
        <w:t xml:space="preserve">Mikä tapahtumasarja toi lelut takaisin?</w:t>
      </w:r>
    </w:p>
    <w:p>
      <w:r>
        <w:rPr>
          <w:b/>
        </w:rPr>
        <w:t xml:space="preserve">Tulos</w:t>
      </w:r>
    </w:p>
    <w:p>
      <w:r>
        <w:t xml:space="preserve">Miksi Judith pidätettiin?</w:t>
      </w:r>
    </w:p>
    <w:p>
      <w:r>
        <w:rPr>
          <w:b/>
        </w:rPr>
        <w:t xml:space="preserve">Tulos</w:t>
      </w:r>
    </w:p>
    <w:p>
      <w:r>
        <w:t xml:space="preserve">Kun Judith näkee lelut toiminnassa, mitä he pakottavat vartijan tekemään?</w:t>
      </w:r>
    </w:p>
    <w:p>
      <w:r>
        <w:rPr>
          <w:b/>
        </w:rPr>
        <w:t xml:space="preserve">Tulos</w:t>
      </w:r>
    </w:p>
    <w:p>
      <w:r>
        <w:t xml:space="preserve">Mitkä ovat lelujen sijaintipaikkojen nimet ja kuka niitä vartioi/avustaa?</w:t>
      </w:r>
    </w:p>
    <w:p>
      <w:r>
        <w:rPr>
          <w:b/>
        </w:rPr>
        <w:t xml:space="preserve">Tulos</w:t>
      </w:r>
    </w:p>
    <w:p>
      <w:r>
        <w:t xml:space="preserve">Mistä Judith Grey näki painajaista?</w:t>
      </w:r>
    </w:p>
    <w:p>
      <w:r>
        <w:rPr>
          <w:b/>
        </w:rPr>
        <w:t xml:space="preserve">Tulos</w:t>
      </w:r>
    </w:p>
    <w:p>
      <w:r>
        <w:t xml:space="preserve">Kenet Judith, Brick ja Ginger joutuvat kohtaamaan, kun he palaavat varastolle?</w:t>
      </w:r>
    </w:p>
    <w:p>
      <w:r>
        <w:rPr>
          <w:b/>
        </w:rPr>
        <w:t xml:space="preserve">Tulos</w:t>
      </w:r>
    </w:p>
    <w:p>
      <w:r>
        <w:t xml:space="preserve">Minne Judith menee tehdäkseen sopimuksen Bardon ja Ginerin kanssa, jotta he auttaisivat häntä tappamaan lelut?</w:t>
      </w:r>
    </w:p>
    <w:p>
      <w:r>
        <w:rPr>
          <w:b/>
        </w:rPr>
        <w:t xml:space="preserve">Tulos</w:t>
      </w:r>
    </w:p>
    <w:p>
      <w:r>
        <w:t xml:space="preserve">Mistä varastosta Judith näkee painajaisia?</w:t>
      </w:r>
    </w:p>
    <w:p>
      <w:r>
        <w:rPr>
          <w:b/>
        </w:rPr>
        <w:t xml:space="preserve">Tulos</w:t>
      </w:r>
    </w:p>
    <w:p>
      <w:r>
        <w:t xml:space="preserve">Kuka auttaa Brick Bardoa tappamaan lelut?</w:t>
      </w:r>
    </w:p>
    <w:p>
      <w:r>
        <w:rPr>
          <w:b/>
        </w:rPr>
        <w:t xml:space="preserve">Tulos</w:t>
      </w:r>
    </w:p>
    <w:p>
      <w:r>
        <w:t xml:space="preserve">Judith lahjoo uutistoimittajan saadakseen tietää Brickin ja Gingerin olinpaikan, jonka apua hän saa mitä varten?</w:t>
      </w:r>
    </w:p>
    <w:p>
      <w:r>
        <w:rPr>
          <w:b/>
        </w:rPr>
        <w:t xml:space="preserve">Tulos</w:t>
      </w:r>
    </w:p>
    <w:p>
      <w:r>
        <w:t xml:space="preserve">Mihin pummi murtautuu?</w:t>
      </w:r>
    </w:p>
    <w:p>
      <w:r>
        <w:rPr>
          <w:b/>
        </w:rPr>
        <w:t xml:space="preserve">Tulos</w:t>
      </w:r>
    </w:p>
    <w:p>
      <w:r>
        <w:t xml:space="preserve">Mikä oli näyttelijä Bardon etunimi ja näyttelijä Greyn etunimi?</w:t>
      </w:r>
    </w:p>
    <w:p>
      <w:r>
        <w:rPr>
          <w:b/>
        </w:rPr>
        <w:t xml:space="preserve">Tulos</w:t>
      </w:r>
    </w:p>
    <w:p>
      <w:r>
        <w:t xml:space="preserve">Mitä Judith näki, kun hän oli rakennuksen sisällä?</w:t>
      </w:r>
    </w:p>
    <w:p>
      <w:r>
        <w:rPr>
          <w:b/>
        </w:rPr>
        <w:t xml:space="preserve">Tulos</w:t>
      </w:r>
    </w:p>
    <w:p>
      <w:r>
        <w:t xml:space="preserve">Kuka toimintahahmo?</w:t>
      </w:r>
    </w:p>
    <w:p>
      <w:r>
        <w:rPr>
          <w:b/>
        </w:rPr>
        <w:t xml:space="preserve">Tulos</w:t>
      </w:r>
    </w:p>
    <w:p>
      <w:r>
        <w:t xml:space="preserve">Kun pummi on tapettu, mihin hänen vuotava verensä leviää?</w:t>
      </w:r>
    </w:p>
    <w:p>
      <w:r>
        <w:rPr>
          <w:b/>
        </w:rPr>
        <w:t xml:space="preserve">Tulos</w:t>
      </w:r>
    </w:p>
    <w:p>
      <w:r>
        <w:t xml:space="preserve">Kuka näki painajaisia vuoden ajan ja uskoi, että lelut ovat yhä elossa?</w:t>
      </w:r>
    </w:p>
    <w:p>
      <w:r>
        <w:rPr>
          <w:b/>
        </w:rPr>
        <w:t xml:space="preserve">Tulos</w:t>
      </w:r>
    </w:p>
    <w:p>
      <w:r>
        <w:t xml:space="preserve">Kenen veri tuo herra Staticin takaisin?</w:t>
      </w:r>
    </w:p>
    <w:p>
      <w:r>
        <w:rPr>
          <w:b/>
        </w:rPr>
        <w:t xml:space="preserve">Tulos</w:t>
      </w:r>
    </w:p>
    <w:p>
      <w:r>
        <w:t xml:space="preserve">Mitä Judith Grey tekee sen jälkeen, kun hänet pidätetään varastoon murtautumisesta?</w:t>
      </w:r>
    </w:p>
    <w:p>
      <w:r>
        <w:rPr>
          <w:b/>
        </w:rPr>
        <w:t xml:space="preserve">Tulos</w:t>
      </w:r>
    </w:p>
    <w:p>
      <w:r>
        <w:t xml:space="preserve">Kuka murtautui varastoon?</w:t>
      </w:r>
    </w:p>
    <w:p>
      <w:r>
        <w:rPr>
          <w:b/>
        </w:rPr>
        <w:t xml:space="preserve">Tulos</w:t>
      </w:r>
    </w:p>
    <w:p>
      <w:r>
        <w:t xml:space="preserve">Mitä tapahtui poliisin lähdettyä?</w:t>
      </w:r>
    </w:p>
    <w:p>
      <w:r>
        <w:rPr>
          <w:b/>
        </w:rPr>
        <w:t xml:space="preserve">Tulos</w:t>
      </w:r>
    </w:p>
    <w:p>
      <w:r>
        <w:t xml:space="preserve">Mistä Judith pidätettiin ja mikä oli Rayn sukunimi?</w:t>
      </w:r>
    </w:p>
    <w:p>
      <w:r>
        <w:rPr>
          <w:b/>
        </w:rPr>
        <w:t xml:space="preserve">Tulos</w:t>
      </w:r>
    </w:p>
    <w:p>
      <w:r>
        <w:t xml:space="preserve">joka on tehnyt sopimuksen Bardon ja Gingerin kanssa auttaakseen häntä tappamaan lelut?</w:t>
      </w:r>
    </w:p>
    <w:p>
      <w:r>
        <w:rPr>
          <w:b/>
        </w:rPr>
        <w:t xml:space="preserve">Tulos</w:t>
      </w:r>
    </w:p>
    <w:p>
      <w:r>
        <w:t xml:space="preserve">Mitä rakennusta Judith on tarkkaillut tarkasti, paikkaa, johon myös katupummi murtautui?</w:t>
      </w:r>
    </w:p>
    <w:p>
      <w:r>
        <w:rPr>
          <w:b/>
        </w:rPr>
        <w:t xml:space="preserve">Tulos</w:t>
      </w:r>
    </w:p>
    <w:p>
      <w:r>
        <w:t xml:space="preserve">mikä on tytön nimi?</w:t>
      </w:r>
    </w:p>
    <w:p>
      <w:r>
        <w:rPr>
          <w:b/>
        </w:rPr>
        <w:t xml:space="preserve">Tulos</w:t>
      </w:r>
    </w:p>
    <w:p>
      <w:r>
        <w:t xml:space="preserve">Kuka on vartija sen jälkeen, kun varastoon murtaudutaan?</w:t>
      </w:r>
    </w:p>
    <w:p>
      <w:r>
        <w:rPr>
          <w:b/>
        </w:rPr>
        <w:t xml:space="preserve">Tulos</w:t>
      </w:r>
    </w:p>
    <w:p>
      <w:r>
        <w:t xml:space="preserve">Minne Judith menee tämän jakson lopussa?</w:t>
      </w:r>
    </w:p>
    <w:p>
      <w:r>
        <w:rPr>
          <w:b/>
        </w:rPr>
        <w:t xml:space="preserve">Tulos</w:t>
      </w:r>
    </w:p>
    <w:p>
      <w:r>
        <w:t xml:space="preserve">Ketä Judith Grey yrittää löytää Pahootan kaupungista?</w:t>
      </w:r>
    </w:p>
    <w:p>
      <w:r>
        <w:rPr>
          <w:b/>
        </w:rPr>
        <w:t xml:space="preserve">Tulos</w:t>
      </w:r>
    </w:p>
    <w:p>
      <w:r>
        <w:t xml:space="preserve">Kun Brick Bardon hahmo aloittaa elokuvan, juoni siirtyy keneen?</w:t>
      </w:r>
    </w:p>
    <w:p>
      <w:r>
        <w:rPr>
          <w:b/>
        </w:rPr>
        <w:t xml:space="preserve">Tulos</w:t>
      </w:r>
    </w:p>
    <w:p>
      <w:r>
        <w:t xml:space="preserve">Mikä on uuden lelun nimi?</w:t>
      </w:r>
    </w:p>
    <w:p>
      <w:r>
        <w:rPr>
          <w:b/>
        </w:rPr>
        <w:t xml:space="preserve">Tulos</w:t>
      </w:r>
    </w:p>
    <w:p>
      <w:r>
        <w:t xml:space="preserve">Mitä Judith pyytää toimittajaa tekemään, ja kenet Judith saa auttamaan häntä lelujen tuhoamisessa?</w:t>
      </w:r>
    </w:p>
    <w:p>
      <w:r>
        <w:rPr>
          <w:b/>
        </w:rPr>
        <w:t xml:space="preserve">Tulos</w:t>
      </w:r>
    </w:p>
    <w:p>
      <w:r>
        <w:t xml:space="preserve">Minne demoni oli haudattu?</w:t>
      </w:r>
    </w:p>
    <w:p>
      <w:r>
        <w:rPr>
          <w:b/>
        </w:rPr>
        <w:t xml:space="preserve">Tulos</w:t>
      </w:r>
    </w:p>
    <w:p>
      <w:r>
        <w:t xml:space="preserve">Minkä lelun Judith näki ensimmäisen kerran murtautumisen jälkeen?</w:t>
      </w:r>
    </w:p>
    <w:p>
      <w:r>
        <w:rPr>
          <w:b/>
        </w:rPr>
        <w:t xml:space="preserve">Tulos</w:t>
      </w:r>
    </w:p>
    <w:p>
      <w:r>
        <w:t xml:space="preserve">Kenen veri tuo Baby Oopsie Daisyn takaisin?</w:t>
      </w:r>
    </w:p>
    <w:p>
      <w:r>
        <w:rPr>
          <w:b/>
        </w:rPr>
        <w:t xml:space="preserve">Tulos</w:t>
      </w:r>
    </w:p>
    <w:p>
      <w:r>
        <w:t xml:space="preserve">Mitä asioita Judithilla on Pahootassa?</w:t>
      </w:r>
    </w:p>
    <w:p>
      <w:r>
        <w:rPr>
          <w:b/>
        </w:rPr>
        <w:t xml:space="preserve">Tulos</w:t>
      </w:r>
    </w:p>
    <w:p>
      <w:r>
        <w:t xml:space="preserve">Mihin varastoon pummi murtautuu?</w:t>
      </w:r>
    </w:p>
    <w:p>
      <w:r>
        <w:rPr>
          <w:b/>
        </w:rPr>
        <w:t xml:space="preserve">Esimerkki 0.80</w:t>
      </w:r>
    </w:p>
    <w:p>
      <w:r>
        <w:t xml:space="preserve">Kappale- Lähetys 1: Elokuva alkaa, kun Mary Murdock , nuori opiskelija, lähtee eräänä yönä New Jerseyssä sijaitsevan klubin vilkkaista bileistä.Lähetys 2: Hän ajautuu pahaan kolhuun ajaessaan humalassa kotiin pimeällä tiellä.Lähetys 3: Myöhemmin, kun hän kuulee ääniä autotallissa, hän löytää vertavuotavan miehen, joka on runneltuna ja pujotettuna hänen jeeppinsä puskuriin.Lähetys 4: Soittaamatta hätänumeroon hän yrittää auttaa, mutta mies hyökkää yhtäkkiä.Lähetys 5: Paniikissa hän lyö miestä golfmailalla.Lähettäjä 6: Sen jälkeen hän hautaa miehen ruumiin matalaan hautaan metsään Clover Rd:n lähelle.Lähettäjä 7: Seuraavana päivänä Mary peittelee rikosta; hän pyyhkii veren pois, mutta ei korjaa lommoa.Lähettäjä 8: Mary alkaa hajota.Lähettäjä 9: Irrationaalinen, hän kaatuu puuhun peittääkseen pienen lommon isommalla.Lähettäjä 10: Myöhemmin uutiset paljastavat, että kadonnut mies on lastentarhanopettaja Timothy Emser , joka oli kaksisuuntainen mielialahäiriöinen ja epävakaa katoamishetkellä .Lähettäjä 11: Maryn talossa tapahtuu outoja asioita , jotka saavat hänet tuntemaan, että joku näkymätön leikkii hänen kanssaan ; hän vajoaa vainoharhaisuuteen.Lähettäjä 12: Kävi ilmi, että Rick , hänen poikaystävänsä , sekaantuu peittelyyn ja menee hakemaan raskauttavia todisteita ruumiista , mutta hänet tapetaan , hänet korvataan Emserin haudalla.Lähettäjä 13: On selvää, että Emser jäi henkiin.Lähettäjä 14: Hän palaa takaisin ja pakottaa Maryn kokemaan sen saman painajaisen , jonka tämä aiheutti hänelle .Lähettäjä 15: Emser vaanii Marya monin tavoin .Lähettäjä 16: Papukaijat visertävät outoja lauseita , jotka hälyttävät Maryn .Lähettäjä 17: Eräässä vaiheessa Mary putoaa portaita alas ja lävistää ruuvimeisselin reiteensä .Lähettäjä 18: Emser hyökkää yllättäen puremalla ja puukottamalla Marya , ja Mary menettää tajuntansa .Lähettäjä 19: Käänteisesti , kun Mary herää henkiin , Emser on kiinnittänyt Maryn sähköjohdoilla ja joululampuilla puskuriin, ja hän vie Maryn sadistiselle , koko yön kestäneelle kostoajelulle .</w:t>
      </w:r>
    </w:p>
    <w:p>
      <w:r>
        <w:rPr>
          <w:b/>
        </w:rPr>
        <w:t xml:space="preserve">Tulos</w:t>
      </w:r>
    </w:p>
    <w:p>
      <w:r>
        <w:t xml:space="preserve">Kuka vainoaa Marya?</w:t>
      </w:r>
    </w:p>
    <w:p>
      <w:r>
        <w:rPr>
          <w:b/>
        </w:rPr>
        <w:t xml:space="preserve">Tulos</w:t>
      </w:r>
    </w:p>
    <w:p>
      <w:r>
        <w:t xml:space="preserve">Mihin Mary hautaa ruumiin lyötyään miestä golfmailalla?</w:t>
      </w:r>
    </w:p>
    <w:p>
      <w:r>
        <w:rPr>
          <w:b/>
        </w:rPr>
        <w:t xml:space="preserve">Tulos</w:t>
      </w:r>
    </w:p>
    <w:p>
      <w:r>
        <w:t xml:space="preserve">Jäikö Timothy Emser henkiin vai kuoliko hän?</w:t>
      </w:r>
    </w:p>
    <w:p>
      <w:r>
        <w:rPr>
          <w:b/>
        </w:rPr>
        <w:t xml:space="preserve">Tulos</w:t>
      </w:r>
    </w:p>
    <w:p>
      <w:r>
        <w:t xml:space="preserve">Kuka tappoi Rickin?</w:t>
      </w:r>
    </w:p>
    <w:p>
      <w:r>
        <w:rPr>
          <w:b/>
        </w:rPr>
        <w:t xml:space="preserve">Tulos</w:t>
      </w:r>
    </w:p>
    <w:p>
      <w:r>
        <w:t xml:space="preserve">Mikä on Maryn poikaystävän nimi?</w:t>
      </w:r>
    </w:p>
    <w:p>
      <w:r>
        <w:rPr>
          <w:b/>
        </w:rPr>
        <w:t xml:space="preserve">Tulos</w:t>
      </w:r>
    </w:p>
    <w:p>
      <w:r>
        <w:t xml:space="preserve">Mikä on Maryn autotallista löytyneen miehen ammatti?</w:t>
      </w:r>
    </w:p>
    <w:p>
      <w:r>
        <w:rPr>
          <w:b/>
        </w:rPr>
        <w:t xml:space="preserve">Tulos</w:t>
      </w:r>
    </w:p>
    <w:p>
      <w:r>
        <w:t xml:space="preserve">Kuka hyökkäsi Mary Murdockin kimppuun?</w:t>
      </w:r>
    </w:p>
    <w:p>
      <w:r>
        <w:rPr>
          <w:b/>
        </w:rPr>
        <w:t xml:space="preserve">Tulos</w:t>
      </w:r>
    </w:p>
    <w:p>
      <w:r>
        <w:t xml:space="preserve">Miksi Emser hyökkäsi Marian kimppuun kaksi kertaa?</w:t>
      </w:r>
    </w:p>
    <w:p>
      <w:r>
        <w:rPr>
          <w:b/>
        </w:rPr>
        <w:t xml:space="preserve">Tulos</w:t>
      </w:r>
    </w:p>
    <w:p>
      <w:r>
        <w:t xml:space="preserve">Mitä todisteita Maria jätti käsittelemättä ennen hajoamistaan ?</w:t>
      </w:r>
    </w:p>
    <w:p>
      <w:r>
        <w:rPr>
          <w:b/>
        </w:rPr>
        <w:t xml:space="preserve">Tulos</w:t>
      </w:r>
    </w:p>
    <w:p>
      <w:r>
        <w:t xml:space="preserve">Missä Maria oli, kun vertavuotava mies hyökkäsi hänen kimppuunsa?</w:t>
      </w:r>
    </w:p>
    <w:p>
      <w:r>
        <w:rPr>
          <w:b/>
        </w:rPr>
        <w:t xml:space="preserve">Tulos</w:t>
      </w:r>
    </w:p>
    <w:p>
      <w:r>
        <w:t xml:space="preserve">Mikä on sen nuoren opiskelijan nimi, joka ajoi humalassa pimeällä tiellä autolla miehen päälle?</w:t>
      </w:r>
    </w:p>
    <w:p>
      <w:r>
        <w:rPr>
          <w:b/>
        </w:rPr>
        <w:t xml:space="preserve">Tulos</w:t>
      </w:r>
    </w:p>
    <w:p>
      <w:r>
        <w:t xml:space="preserve">Miksi tämän tarinan lopputapahtumaa kuvailtiin "käänteiseksi"?</w:t>
      </w:r>
    </w:p>
    <w:p>
      <w:r>
        <w:rPr>
          <w:b/>
        </w:rPr>
        <w:t xml:space="preserve">Tulos</w:t>
      </w:r>
    </w:p>
    <w:p>
      <w:r>
        <w:t xml:space="preserve">Mikä on syy siihen, että Mariaa puukotettiin esineellä?</w:t>
      </w:r>
    </w:p>
    <w:p>
      <w:r>
        <w:rPr>
          <w:b/>
        </w:rPr>
        <w:t xml:space="preserve">Tulos</w:t>
      </w:r>
    </w:p>
    <w:p>
      <w:r>
        <w:t xml:space="preserve">Kuka on nyt haudattu Marian kaivamaan hautaan?</w:t>
      </w:r>
    </w:p>
    <w:p>
      <w:r>
        <w:rPr>
          <w:b/>
        </w:rPr>
        <w:t xml:space="preserve">Tulos</w:t>
      </w:r>
    </w:p>
    <w:p>
      <w:r>
        <w:t xml:space="preserve">Mikä oli sen miehen nimi, jonka Maria hautasi?</w:t>
      </w:r>
    </w:p>
    <w:p>
      <w:r>
        <w:rPr>
          <w:b/>
        </w:rPr>
        <w:t xml:space="preserve">Tulos</w:t>
      </w:r>
    </w:p>
    <w:p>
      <w:r>
        <w:t xml:space="preserve">Ketä Mary Murdock yritti auttaa autotallissaan?</w:t>
      </w:r>
    </w:p>
    <w:p>
      <w:r>
        <w:rPr>
          <w:b/>
        </w:rPr>
        <w:t xml:space="preserve">Tulos</w:t>
      </w:r>
    </w:p>
    <w:p>
      <w:r>
        <w:t xml:space="preserve">Miksi Emser halusi "kostoajelun"?</w:t>
      </w:r>
    </w:p>
    <w:p>
      <w:r>
        <w:rPr>
          <w:b/>
        </w:rPr>
        <w:t xml:space="preserve">Tulos</w:t>
      </w:r>
    </w:p>
    <w:p>
      <w:r>
        <w:t xml:space="preserve">Mikä on sen miehen nimi, johon Mary törmäsi autollaan?</w:t>
      </w:r>
    </w:p>
    <w:p>
      <w:r>
        <w:rPr>
          <w:b/>
        </w:rPr>
        <w:t xml:space="preserve">Tulos</w:t>
      </w:r>
    </w:p>
    <w:p>
      <w:r>
        <w:t xml:space="preserve">Missä Maria oli ollut ennen kuin törmäsi kuoppaan tiellä?</w:t>
      </w:r>
    </w:p>
    <w:p>
      <w:r>
        <w:rPr>
          <w:b/>
        </w:rPr>
        <w:t xml:space="preserve">Tulos</w:t>
      </w:r>
    </w:p>
    <w:p>
      <w:r>
        <w:t xml:space="preserve">Millaisen auton Mary Murdock ajoi tahallaan kolariin?</w:t>
      </w:r>
    </w:p>
    <w:p>
      <w:r>
        <w:rPr>
          <w:b/>
        </w:rPr>
        <w:t xml:space="preserve">Tulos</w:t>
      </w:r>
    </w:p>
    <w:p>
      <w:r>
        <w:t xml:space="preserve">Millä Mary yritti lyödä Emseriä, kun tämä yritti aluksi hyökätä hänen kimppuunsa?</w:t>
      </w:r>
    </w:p>
    <w:p>
      <w:r>
        <w:rPr>
          <w:b/>
        </w:rPr>
        <w:t xml:space="preserve">Tulos</w:t>
      </w:r>
    </w:p>
    <w:p>
      <w:r>
        <w:t xml:space="preserve">Kuka saa surmansa yrittäessään auttaa Marya peittämään rikoksen sen jälkeen, kun hänen talossaan alkoi tapahtua outoja asioita?</w:t>
      </w:r>
    </w:p>
    <w:p>
      <w:r>
        <w:rPr>
          <w:b/>
        </w:rPr>
        <w:t xml:space="preserve">Tulos</w:t>
      </w:r>
    </w:p>
    <w:p>
      <w:r>
        <w:t xml:space="preserve">Mikä on Maryn sukunimi?</w:t>
      </w:r>
    </w:p>
    <w:p>
      <w:r>
        <w:rPr>
          <w:b/>
        </w:rPr>
        <w:t xml:space="preserve">Tulos</w:t>
      </w:r>
    </w:p>
    <w:p>
      <w:r>
        <w:t xml:space="preserve">Miehen hyökättyä hänen kimppuunsa, millä Mary löi miestä?</w:t>
      </w:r>
    </w:p>
    <w:p>
      <w:r>
        <w:rPr>
          <w:b/>
        </w:rPr>
        <w:t xml:space="preserve">Esimerkki 0.81</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w:t>
      </w:r>
    </w:p>
    <w:p>
      <w:r>
        <w:rPr>
          <w:b/>
        </w:rPr>
        <w:t xml:space="preserve">Tulos</w:t>
      </w:r>
    </w:p>
    <w:p>
      <w:r>
        <w:t xml:space="preserve">Miksi Kylen isä lähti ajelulle?</w:t>
      </w:r>
    </w:p>
    <w:p>
      <w:r>
        <w:rPr>
          <w:b/>
        </w:rPr>
        <w:t xml:space="preserve">Tulos</w:t>
      </w:r>
    </w:p>
    <w:p>
      <w:r>
        <w:t xml:space="preserve">Miksi Kylen isän piti lähteä pitkälle ajelulle?</w:t>
      </w:r>
    </w:p>
    <w:p>
      <w:r>
        <w:rPr>
          <w:b/>
        </w:rPr>
        <w:t xml:space="preserve">Tulos</w:t>
      </w:r>
    </w:p>
    <w:p>
      <w:r>
        <w:t xml:space="preserve">Mikä oli Kylen isän lempijuoma?</w:t>
      </w:r>
    </w:p>
    <w:p>
      <w:r>
        <w:rPr>
          <w:b/>
        </w:rPr>
        <w:t xml:space="preserve">Tulos</w:t>
      </w:r>
    </w:p>
    <w:p>
      <w:r>
        <w:t xml:space="preserve">Miksi Kylen isä lähti pitkälle ajomatkalle hakemaan lempijuomaansa?</w:t>
      </w:r>
    </w:p>
    <w:p>
      <w:r>
        <w:rPr>
          <w:b/>
        </w:rPr>
        <w:t xml:space="preserve">Tulos</w:t>
      </w:r>
    </w:p>
    <w:p>
      <w:r>
        <w:t xml:space="preserve">Mikä oli Kylen isän lempijuoma?</w:t>
      </w:r>
    </w:p>
    <w:p>
      <w:r>
        <w:rPr>
          <w:b/>
        </w:rPr>
        <w:t xml:space="preserve">Tulos</w:t>
      </w:r>
    </w:p>
    <w:p>
      <w:r>
        <w:t xml:space="preserve">Mikä Kylen isää oli pelottanut?</w:t>
      </w:r>
    </w:p>
    <w:p>
      <w:r>
        <w:rPr>
          <w:b/>
        </w:rPr>
        <w:t xml:space="preserve">Tulos</w:t>
      </w:r>
    </w:p>
    <w:p>
      <w:r>
        <w:t xml:space="preserve">Millainen juoma oli Kylen isän lempijuoma aamiaisella?</w:t>
      </w:r>
    </w:p>
    <w:p>
      <w:r>
        <w:rPr>
          <w:b/>
        </w:rPr>
        <w:t xml:space="preserve">Tulos</w:t>
      </w:r>
    </w:p>
    <w:p>
      <w:r>
        <w:t xml:space="preserve">Mistä Kylen isä löysi kirjansa?</w:t>
      </w:r>
    </w:p>
    <w:p>
      <w:r>
        <w:rPr>
          <w:b/>
        </w:rPr>
        <w:t xml:space="preserve">Tulos</w:t>
      </w:r>
    </w:p>
    <w:p>
      <w:r>
        <w:t xml:space="preserve">Mitä muuta Kylen isä rakasti aamiaisensa kanssa?</w:t>
      </w:r>
    </w:p>
    <w:p>
      <w:r>
        <w:rPr>
          <w:b/>
        </w:rPr>
        <w:t xml:space="preserve">Tulos</w:t>
      </w:r>
    </w:p>
    <w:p>
      <w:r>
        <w:t xml:space="preserve">Miten Kyle reagoi, kun hänen isänsä kysyi, haluaisiko hän lähteä aamiaiselle?</w:t>
      </w:r>
    </w:p>
    <w:p>
      <w:r>
        <w:rPr>
          <w:b/>
        </w:rPr>
        <w:t xml:space="preserve">Tulos</w:t>
      </w:r>
    </w:p>
    <w:p>
      <w:r>
        <w:t xml:space="preserve">Mitä Kylen isä löysi kirjastaan?</w:t>
      </w:r>
    </w:p>
    <w:p>
      <w:r>
        <w:rPr>
          <w:b/>
        </w:rPr>
        <w:t xml:space="preserve">Tulos</w:t>
      </w:r>
    </w:p>
    <w:p>
      <w:r>
        <w:t xml:space="preserve">Mitä oli valkoisessa roskiksessa, jossa oli Kylen isän kadottama kirja?</w:t>
      </w:r>
    </w:p>
    <w:p>
      <w:r>
        <w:rPr>
          <w:b/>
        </w:rPr>
        <w:t xml:space="preserve">Tulos</w:t>
      </w:r>
    </w:p>
    <w:p>
      <w:r>
        <w:t xml:space="preserve">Mitä Kylen isä piti merkkinä?</w:t>
      </w:r>
    </w:p>
    <w:p>
      <w:r>
        <w:rPr>
          <w:b/>
        </w:rPr>
        <w:t xml:space="preserve">Tulos</w:t>
      </w:r>
    </w:p>
    <w:p>
      <w:r>
        <w:t xml:space="preserve">Miksi Kylen isä lähti pitkälle ajelulle?</w:t>
      </w:r>
    </w:p>
    <w:p>
      <w:r>
        <w:rPr>
          <w:b/>
        </w:rPr>
        <w:t xml:space="preserve">Tulos</w:t>
      </w:r>
    </w:p>
    <w:p>
      <w:r>
        <w:t xml:space="preserve">Mikä sai Kylen isän tajuamaan, että hän oli unohtanut pyytää Kylen aamiaiselle, ja mitä hän teki asian korjaamiseksi?</w:t>
      </w:r>
    </w:p>
    <w:p>
      <w:r>
        <w:rPr>
          <w:b/>
        </w:rPr>
        <w:t xml:space="preserve">Tulos</w:t>
      </w:r>
    </w:p>
    <w:p>
      <w:r>
        <w:t xml:space="preserve">Mitä muuta Kylen isä löysi kirjastaan?</w:t>
      </w:r>
    </w:p>
    <w:p>
      <w:r>
        <w:rPr>
          <w:b/>
        </w:rPr>
        <w:t xml:space="preserve">Tulos</w:t>
      </w:r>
    </w:p>
    <w:p>
      <w:r>
        <w:t xml:space="preserve">Mikä oli Kylen lempirooleja?</w:t>
      </w:r>
    </w:p>
    <w:p>
      <w:r>
        <w:rPr>
          <w:b/>
        </w:rPr>
        <w:t xml:space="preserve">Tulos</w:t>
      </w:r>
    </w:p>
    <w:p>
      <w:r>
        <w:t xml:space="preserve">Mikä sai Kylen isän pelkäämään?</w:t>
      </w:r>
    </w:p>
    <w:p>
      <w:r>
        <w:rPr>
          <w:b/>
        </w:rPr>
        <w:t xml:space="preserve">Tulos</w:t>
      </w:r>
    </w:p>
    <w:p>
      <w:r>
        <w:t xml:space="preserve">Miksi valkoinen asu muistutti Kylen isää Kylen isästä?</w:t>
      </w:r>
    </w:p>
    <w:p>
      <w:r>
        <w:rPr>
          <w:b/>
        </w:rPr>
        <w:t xml:space="preserve">Tulos</w:t>
      </w:r>
    </w:p>
    <w:p>
      <w:r>
        <w:t xml:space="preserve">Mikä oli se pelottava asia, joka tapahtui Kylen isälle matkan varrella, ja minkä yllättävän löydön hän teki myöhemmin?</w:t>
      </w:r>
    </w:p>
    <w:p>
      <w:r>
        <w:rPr>
          <w:b/>
        </w:rPr>
        <w:t xml:space="preserve">Tulos</w:t>
      </w:r>
    </w:p>
    <w:p>
      <w:r>
        <w:t xml:space="preserve">Miksi Kylen isä lähti pitkälle ajelulle?</w:t>
      </w:r>
    </w:p>
    <w:p>
      <w:r>
        <w:rPr>
          <w:b/>
        </w:rPr>
        <w:t xml:space="preserve">Esimerkki 0.82</w:t>
      </w:r>
    </w:p>
    <w:p>
      <w:r>
        <w:t xml:space="preserve">Kohta- Lähetetty 1: (CNN) -- Australian hallitus on myöntänyt, että sillä on 153 ihmistä, lapset mukaan lukien, pidätettynä merellä, kun se taistelee korkeimman oikeuden kanssa, joka haastaa suunnitelmat lähettää heidät takaisin Sri Lankaan.Lähetetty 2: Tiistain Melbournessa järjestettyyn oikeuden istuntoon asti hallitus kieltäytyi vahvistamasta tai kiistämästä, että se pitää epäiltyjä turvapaikanhakijoita, noudattaen politiikkaansa, jonka mukaan se ei kommentoi operatiivisia asioita operaatio Sovereign Borders -operaation yhteydessä."Lähetetty 3: Kaikkien aluksella olevien uskotaan olevan tamileja, jotka lähtivät Intian Pondicherryn satamasta 72-jalkaisella veneellä kesäkuun puolivälissä. Lähetetty 4: Heidän joukossaan on myös kolmevuotias Febrina, jonka kuvan julkaisi huolestunut sukulainen, joka ei ole kuullut perheestään yli viikkoon.Lähettäjä 5: "Haluan epätoivoisesti tietää, missä perheeni on." Lähettäjä 6: "En voi toimia lainkaan, kun en tiedä." Lähettäjä 7: "Tiedän, että he kaikki joutuisivat hyvin suuriin vaikeuksiin, jos heidät lähetettäisiin takaisin Sri Lankaan", hän sanoi tulkin välityksellä Australiassa toimivalle tamilien pakolaisneuvostolle ennen tiistain kuulemista.Lähettäjä 8: Hallitus käynnisti viime syyskuussa operaatio Sovereign Borders, sotilasjohtoisen kampanjan "veneiden pysäyttämiseksi", jolla viitataan turvapaikanhakijoita täynnä oleviin aluksiin, jotka yrittävät päästä Australian vesille.Lähettäjä 9: Kriitikot, mukaan lukien ihmisoikeusaktivistit, ovat haukkuneet politiikkaa, jossa kannatetaan "käännyttämistä" ja turvapaikkahakemusten käsittelyä offshore-maissa, julmaksi ja tarpeettomaksi.Lähetetty 10: "Salailun kulttuuri" Tiistaina he ottivat myös tähtäimeen "salailun kulttuurin", joka aiheutti päiviä kestänyttä epävarmuutta perheenjäsenille, joiden sukulaiset olivat oletettavasti kadonneet merellä, ja johti siihen, että virallisia tietoja ei ollut saatavilla väitteiden tueksi, joiden mukaan vene oli kadonnut.Lähetys 11: "Oli saatava asia korkeimpaan oikeuteen, ennen kuin hallitus myönsi, että heillä oli nämä ihmiset pidätettyinä ja että he olivat avomerellä, ja se ei riitä", sanoi Ian Rintoul Refugee Action Coalition -järjestöstä. Lähetys 12: Pakolais- ja maahanmuutto-oikeuskeskuksen (Refugee and Immigration Legal Center, RILC) toiminnanjohtaja David Manne sanoi, että hallituksen vaikeneminen herättää "syvää huolta" siitä, rikotaanko heidän oikeuksiansa ja Australian kansainvälisen oikeuden mukaisia velvoitteita.</w:t>
      </w:r>
    </w:p>
    <w:p>
      <w:r>
        <w:rPr>
          <w:b/>
        </w:rPr>
        <w:t xml:space="preserve">Tulos</w:t>
      </w:r>
    </w:p>
    <w:p>
      <w:r>
        <w:t xml:space="preserve">Kuinka monta pakolaista oli Pondicherryn laivalla?</w:t>
      </w:r>
    </w:p>
    <w:p>
      <w:r>
        <w:rPr>
          <w:b/>
        </w:rPr>
        <w:t xml:space="preserve">Tulos</w:t>
      </w:r>
    </w:p>
    <w:p>
      <w:r>
        <w:t xml:space="preserve">Millainen etninen tausta Febrina on?</w:t>
      </w:r>
    </w:p>
    <w:p>
      <w:r>
        <w:rPr>
          <w:b/>
        </w:rPr>
        <w:t xml:space="preserve">Tulos</w:t>
      </w:r>
    </w:p>
    <w:p>
      <w:r>
        <w:t xml:space="preserve">Minkä etnisen ryhmän jäsen Fabrina on?</w:t>
      </w:r>
    </w:p>
    <w:p>
      <w:r>
        <w:rPr>
          <w:b/>
        </w:rPr>
        <w:t xml:space="preserve">Tulos</w:t>
      </w:r>
    </w:p>
    <w:p>
      <w:r>
        <w:t xml:space="preserve">Mitä politiikkaa ihmisoikeusaktivistit ovat moittineet?</w:t>
      </w:r>
    </w:p>
    <w:p>
      <w:r>
        <w:rPr>
          <w:b/>
        </w:rPr>
        <w:t xml:space="preserve">Tulos</w:t>
      </w:r>
    </w:p>
    <w:p>
      <w:r>
        <w:t xml:space="preserve">Minne tamilit olivat matkalla?</w:t>
      </w:r>
    </w:p>
    <w:p>
      <w:r>
        <w:rPr>
          <w:b/>
        </w:rPr>
        <w:t xml:space="preserve">Tulos</w:t>
      </w:r>
    </w:p>
    <w:p>
      <w:r>
        <w:t xml:space="preserve">Kuka toimi "salailun kulttuurin" vallitessa?"?</w:t>
      </w:r>
    </w:p>
    <w:p>
      <w:r>
        <w:rPr>
          <w:b/>
        </w:rPr>
        <w:t xml:space="preserve">Tulos</w:t>
      </w:r>
    </w:p>
    <w:p>
      <w:r>
        <w:t xml:space="preserve">Tässä kohdassa "offshore" tarkoittaa mitä?</w:t>
      </w:r>
    </w:p>
    <w:p>
      <w:r>
        <w:rPr>
          <w:b/>
        </w:rPr>
        <w:t xml:space="preserve">Tulos</w:t>
      </w:r>
    </w:p>
    <w:p>
      <w:r>
        <w:t xml:space="preserve">Keneen Febrinan sukulainen on ottanut yhteyttä saadakseen apua?</w:t>
      </w:r>
    </w:p>
    <w:p>
      <w:r>
        <w:rPr>
          <w:b/>
        </w:rPr>
        <w:t xml:space="preserve">Esimerkki 0.83</w:t>
      </w:r>
    </w:p>
    <w:p>
      <w:r>
        <w:t xml:space="preserve">Kappale - Lähetys 1: Ainoa Hamiltonin koskaan omistama koti oli John McComb Jr:n suunnittelema liittovaltiotyylinen kartano, jonka hän rakennutti 32 hehtaarin suuruiselle maatilalleen Hamilton Heightsissa Manhattanin yläosassa. 2. virke: Hän nimesi vuonna 1802 valmistuneen talon "Grange" isoisänsä Alexanderin kartanon mukaan Ayrshiressä Skotlannissa. 3. virke: Talo säilyi perheessä vuoteen 1833 asti, jolloin hänen leskensä myi sen brittiläissyntyiselle kiinteistökehittäjälle Thomas E. Davisille 25 000 dollarilla.Lähettäjä 4: Eliza käytti osan myyntituloista ostaakseen Davisin uuden rivitalon (Hamilton-Holly House) Greenwich Villagesta poikansa Alexanderin kanssa.Lähettäjä 5: Grange, joka siirrettiin ensimmäisen kerran alkuperäiseltä paikaltaan vuonna 1889, siirrettiin uudelleen vuonna 2008 paikalle St. Nicholas Parkissa sijaitsevalle maalle, joka oli aikoinaan osa Hamiltonin kartanoa, Hamilton Heightsissa, joka on kaupunginosa Manhattanin yläosassa.Lähetetty 6: Historiallinen rakennus restauroitiin alkuperäiseen, vuoden 1802 ulkonäköönsä vuonna 2011, ja sitä ylläpitää kansallispuistopalvelu nimellä Hamilton Grange National Memorial. Lähetetty 7: Alexander Hamilton toimi yhtenä New Yorkin osavaltion Hamilton-Oneida-akatemian ensimmäisistä edunvalvojista. Lähetetty 8: Myöhemmin akatemia sai korkeakoulun perustamiskirjan vuonna 1812, ja koulu nimettiin virallisesti Hamilton Collegeksi.Columbian yliopistossa, Hamiltonin alma materissa, on Hamiltonin virallisia muistomerkkejä kampuksella New Yorkissa.Lähettäjä 9: Yliopiston humanististen tieteiden pääluokkarakennus on Hamilton Hall, ja sen edessä on suuri Hamiltonin patsas.Lähettäjä 10: Yliopiston lehdistö on julkaissut Hamiltonin kaikki teokset monikirjaimisena kirjapainopainoksena.Lähettäjä 11: Columbian yliopiston opiskelijaryhmä, joka on tarkoitettu ROTC-kadeteille ja merijalkaväen upseerikandidaateille, on nimeltään Alexander Hamilton Society.</w:t>
      </w:r>
    </w:p>
    <w:p>
      <w:r>
        <w:rPr>
          <w:b/>
        </w:rPr>
        <w:t xml:space="preserve">Tulos</w:t>
      </w:r>
    </w:p>
    <w:p>
      <w:r>
        <w:t xml:space="preserve">Missä Hamiltonin koko teos on julkaistu?</w:t>
      </w:r>
    </w:p>
    <w:p>
      <w:r>
        <w:rPr>
          <w:b/>
        </w:rPr>
        <w:t xml:space="preserve">Tulos</w:t>
      </w:r>
    </w:p>
    <w:p>
      <w:r>
        <w:t xml:space="preserve">Missä Grange sijaitsee nyt?</w:t>
      </w:r>
    </w:p>
    <w:p>
      <w:r>
        <w:rPr>
          <w:b/>
        </w:rPr>
        <w:t xml:space="preserve">Tulos</w:t>
      </w:r>
    </w:p>
    <w:p>
      <w:r>
        <w:t xml:space="preserve">Mitä Hamiltonin omistamalle kodille lopulta tapahtui?</w:t>
      </w:r>
    </w:p>
    <w:p>
      <w:r>
        <w:rPr>
          <w:b/>
        </w:rPr>
        <w:t xml:space="preserve">Tulos</w:t>
      </w:r>
    </w:p>
    <w:p>
      <w:r>
        <w:t xml:space="preserve">Kuinka monta vuotta Grangen talo pysyi perheessä?</w:t>
      </w:r>
    </w:p>
    <w:p>
      <w:r>
        <w:rPr>
          <w:b/>
        </w:rPr>
        <w:t xml:space="preserve">Tulos</w:t>
      </w:r>
    </w:p>
    <w:p>
      <w:r>
        <w:t xml:space="preserve">Kuinka monta vuotta Grange oli alkuperäisessä paikassaan?</w:t>
      </w:r>
    </w:p>
    <w:p>
      <w:r>
        <w:rPr>
          <w:b/>
        </w:rPr>
        <w:t xml:space="preserve">Tulos</w:t>
      </w:r>
    </w:p>
    <w:p>
      <w:r>
        <w:t xml:space="preserve">Missä yliopistossa on Alexander Hamiltonille omistettu humanististen tieteiden rakennus?</w:t>
      </w:r>
    </w:p>
    <w:p>
      <w:r>
        <w:rPr>
          <w:b/>
        </w:rPr>
        <w:t xml:space="preserve">Tulos</w:t>
      </w:r>
    </w:p>
    <w:p>
      <w:r>
        <w:t xml:space="preserve">Kun talo myytiin 25 000 dollarilla, kuka käytti osan tuotosta rivitalon ostamiseen?</w:t>
      </w:r>
    </w:p>
    <w:p>
      <w:r>
        <w:rPr>
          <w:b/>
        </w:rPr>
        <w:t xml:space="preserve">Tulos</w:t>
      </w:r>
    </w:p>
    <w:p>
      <w:r>
        <w:t xml:space="preserve">Mikä oli Hamiltonin omistaman, vuonna 1802 valmistuneen talon tyyli?</w:t>
      </w:r>
    </w:p>
    <w:p>
      <w:r>
        <w:rPr>
          <w:b/>
        </w:rPr>
        <w:t xml:space="preserve">Tulos</w:t>
      </w:r>
    </w:p>
    <w:p>
      <w:r>
        <w:t xml:space="preserve">Liittyykö Hamilton useampaan kuin yhteen kouluun?</w:t>
      </w:r>
    </w:p>
    <w:p>
      <w:r>
        <w:rPr>
          <w:b/>
        </w:rPr>
        <w:t xml:space="preserve">Tulos</w:t>
      </w:r>
    </w:p>
    <w:p>
      <w:r>
        <w:t xml:space="preserve">Muuttiko Grange koskaan pois Manhattanilta?</w:t>
      </w:r>
    </w:p>
    <w:p>
      <w:r>
        <w:rPr>
          <w:b/>
        </w:rPr>
        <w:t xml:space="preserve">Tulos</w:t>
      </w:r>
    </w:p>
    <w:p>
      <w:r>
        <w:t xml:space="preserve">Minkä nimen Hamilton omistama koti sai?</w:t>
      </w:r>
    </w:p>
    <w:p>
      <w:r>
        <w:rPr>
          <w:b/>
        </w:rPr>
        <w:t xml:space="preserve">Tulos</w:t>
      </w:r>
    </w:p>
    <w:p>
      <w:r>
        <w:t xml:space="preserve">Mikä Columbian yliopistossa kantoi Hamiltonin nimeä?</w:t>
      </w:r>
    </w:p>
    <w:p>
      <w:r>
        <w:rPr>
          <w:b/>
        </w:rPr>
        <w:t xml:space="preserve">Tulos</w:t>
      </w:r>
    </w:p>
    <w:p>
      <w:r>
        <w:t xml:space="preserve">Kuinka monta asiaa on kappaleen mukaan nimetty Hamiltonin perheen mukaan?</w:t>
      </w:r>
    </w:p>
    <w:p>
      <w:r>
        <w:rPr>
          <w:b/>
        </w:rPr>
        <w:t xml:space="preserve">Tulos</w:t>
      </w:r>
    </w:p>
    <w:p>
      <w:r>
        <w:t xml:space="preserve">Milloin Grange alun perin rakennettiin ja milloin se myytiin?</w:t>
      </w:r>
    </w:p>
    <w:p>
      <w:r>
        <w:rPr>
          <w:b/>
        </w:rPr>
        <w:t xml:space="preserve">Tulos</w:t>
      </w:r>
    </w:p>
    <w:p>
      <w:r>
        <w:t xml:space="preserve">Mitä asioita on kappaleen mukaan nimetty Hamiltonin perheen mukaan?</w:t>
      </w:r>
    </w:p>
    <w:p>
      <w:r>
        <w:rPr>
          <w:b/>
        </w:rPr>
        <w:t xml:space="preserve">Tulos</w:t>
      </w:r>
    </w:p>
    <w:p>
      <w:r>
        <w:t xml:space="preserve">Mikä oli Grange?</w:t>
      </w:r>
    </w:p>
    <w:p>
      <w:r>
        <w:rPr>
          <w:b/>
        </w:rPr>
        <w:t xml:space="preserve">Tulos</w:t>
      </w:r>
    </w:p>
    <w:p>
      <w:r>
        <w:t xml:space="preserve">Mitä Hamiltonin kartanon rakennusta National Park Service ylläpitää Hamilton Grange National Memorial -nimisenä?</w:t>
      </w:r>
    </w:p>
    <w:p>
      <w:r>
        <w:rPr>
          <w:b/>
        </w:rPr>
        <w:t xml:space="preserve">Tulos</w:t>
      </w:r>
    </w:p>
    <w:p>
      <w:r>
        <w:t xml:space="preserve">Mikä kaupunki oli Grangen alkuperäinen ja lopullinen sijaintipaikka?</w:t>
      </w:r>
    </w:p>
    <w:p>
      <w:r>
        <w:rPr>
          <w:b/>
        </w:rPr>
        <w:t xml:space="preserve">Esimerkki 0.84</w:t>
      </w:r>
    </w:p>
    <w:p>
      <w:r>
        <w:t xml:space="preserve">Kappale 1: Alexis de Tocqueville ja Gustave de Beaumont Amerikassa: Their Friendship and Their Travels edited by Oliver Zunz, translated by Arthur Goldhammer (University of Virginia Press; 2011) 698 sivua; Sisältää aiemmin julkaisemattomia kirjeitä, esseitä ja muita kirjoituksia Du systeme penitentaire aux Etats-Unis et de son application en France (1833) - On the Penitentiary System in the United States and Its Application to France, with Gustave de Beaumont.Lähetys 2: De la democratie en Amerique (1835/1840) - Demokratia Amerikassa. lähetys 3: Se julkaistiin kahtena niteenä, ensimmäinen vuonna 1835 ja toinen vuonna 1840. lähetys 4: Englanninkieliset versiot: Lähettäjä 5: ja eds.., Harvey C. Mansfield ja Delba Winthrop, University of Chicago Press, 2000; Tocqueville, Democracy in America (Arthur Goldhammer, käännös; Olivier Zunz, toim.) (The Library of America, 2004) ISBN 978-1-931082-54-9.Lähetys 6: L'Ancien Regime et la Revolution (1856) - Vanha hallintojärjestelmä ja vallankumous. lähetys 7: Se on Tocquevillen toiseksi tunnetuin teos. lähetys 8: Recollections (1893) - Tämä teos oli yksityinen päiväkirja vuoden 1848 vallankumouksesta.Lähettäjä 9: Hän ei aikonut julkaista sitä eläessään; hänen vaimonsa ja ystävänsä Gustave de Beaumont julkaisivat sen hänen kuolemansa jälkeen.Lähettäjä 10: Matka Amerikkaan (1831-1832) - Alexis de Tocquevillen matkapäiväkirja Amerikan-vierailustaan; englanninkielelle kääntänyt George Lawrence, toimittanut J-P Mayer, Yale University Press, 1960; perustuu vol.Sent 11: V, 1 of the OEuvres Completes of Tocqueville.Sent 12: L'Etat social et politique de la France avant et depuis 1789 - Alexis de Tocqueville Memoir On Pauperism: Lähettäjä 13: (1835) alun perin Ivan R. Deen julkaisema.Lähettäjä 14: Englannin matkan innoittamana.Lähettäjä 15: Yksi Tocquevillen tuntemattomimmista teoksista.Lähettäjä 16: Matkat Englantiin ja Irlantiin 1835.</w:t>
      </w:r>
    </w:p>
    <w:p>
      <w:r>
        <w:rPr>
          <w:b/>
        </w:rPr>
        <w:t xml:space="preserve">Tulos</w:t>
      </w:r>
    </w:p>
    <w:p>
      <w:r>
        <w:t xml:space="preserve">Oliko Tocquevillen matka Englantiin ja Irlantiin 1835 hänen vaimonsa julkaisema?</w:t>
      </w:r>
    </w:p>
    <w:p>
      <w:r>
        <w:rPr>
          <w:b/>
        </w:rPr>
        <w:t xml:space="preserve">Tulos</w:t>
      </w:r>
    </w:p>
    <w:p>
      <w:r>
        <w:t xml:space="preserve">Nimeä joitakin hänen töitään, jotka ovat hieman vähemmän tunnettuja.?</w:t>
      </w:r>
    </w:p>
    <w:p>
      <w:r>
        <w:rPr>
          <w:b/>
        </w:rPr>
        <w:t xml:space="preserve">Tulos</w:t>
      </w:r>
    </w:p>
    <w:p>
      <w:r>
        <w:t xml:space="preserve">Mikä oli Tocquevillen toiseksi tunnetuin teos?</w:t>
      </w:r>
    </w:p>
    <w:p>
      <w:r>
        <w:rPr>
          <w:b/>
        </w:rPr>
        <w:t xml:space="preserve">Tulos</w:t>
      </w:r>
    </w:p>
    <w:p>
      <w:r>
        <w:t xml:space="preserve">Mikä inspiroi De la democratie en Amerique -teosta?</w:t>
      </w:r>
    </w:p>
    <w:p>
      <w:r>
        <w:rPr>
          <w:b/>
        </w:rPr>
        <w:t xml:space="preserve">Tulos</w:t>
      </w:r>
    </w:p>
    <w:p>
      <w:r>
        <w:t xml:space="preserve">Mitkä tutkimusmatkat innoittivat tämän romaanin luomiseen?</w:t>
      </w:r>
    </w:p>
    <w:p>
      <w:r>
        <w:rPr>
          <w:b/>
        </w:rPr>
        <w:t xml:space="preserve">Tulos</w:t>
      </w:r>
    </w:p>
    <w:p>
      <w:r>
        <w:t xml:space="preserve">Kuka piti vuoden 1848 vallankumouksesta yksityistä päiväkirjaa, jonka kirjailijan vaimo ja ystävä julkaisivat postuumisti?</w:t>
      </w:r>
    </w:p>
    <w:p>
      <w:r>
        <w:rPr>
          <w:b/>
        </w:rPr>
        <w:t xml:space="preserve">Tulos</w:t>
      </w:r>
    </w:p>
    <w:p>
      <w:r>
        <w:t xml:space="preserve">Milloin The Old Regime and the Revolution julkaistiin, oliko se menestys?</w:t>
      </w:r>
    </w:p>
    <w:p>
      <w:r>
        <w:rPr>
          <w:b/>
        </w:rPr>
        <w:t xml:space="preserve">Tulos</w:t>
      </w:r>
    </w:p>
    <w:p>
      <w:r>
        <w:t xml:space="preserve">Minä vuosina Vanha hallinto ja vallankumous kirjoitettiin ja julkaistiin?</w:t>
      </w:r>
    </w:p>
    <w:p>
      <w:r>
        <w:rPr>
          <w:b/>
        </w:rPr>
        <w:t xml:space="preserve">Tulos</w:t>
      </w:r>
    </w:p>
    <w:p>
      <w:r>
        <w:t xml:space="preserve">Kuinka monta nidettä teoksella De la democratie en Amerique (1835/1840) on?</w:t>
      </w:r>
    </w:p>
    <w:p>
      <w:r>
        <w:rPr>
          <w:b/>
        </w:rPr>
        <w:t xml:space="preserve">Tulos</w:t>
      </w:r>
    </w:p>
    <w:p>
      <w:r>
        <w:t xml:space="preserve">Kuinka monta Tocquevillen teosta käsitellään?</w:t>
      </w:r>
    </w:p>
    <w:p>
      <w:r>
        <w:rPr>
          <w:b/>
        </w:rPr>
        <w:t xml:space="preserve">Tulos</w:t>
      </w:r>
    </w:p>
    <w:p>
      <w:r>
        <w:t xml:space="preserve">Alexis de Tocquevillen ja Gustave de Beaumontin ystävyys ja matkat, jotka nämä kaksi miestä ovat toimittaneet ja kääntäneet?</w:t>
      </w:r>
    </w:p>
    <w:p>
      <w:r>
        <w:rPr>
          <w:b/>
        </w:rPr>
        <w:t xml:space="preserve">Tulos</w:t>
      </w:r>
    </w:p>
    <w:p>
      <w:r>
        <w:t xml:space="preserve">Milloin kirja julkaistiin ja kuinka monta versiota siitä on?</w:t>
      </w:r>
    </w:p>
    <w:p>
      <w:r>
        <w:rPr>
          <w:b/>
        </w:rPr>
        <w:t xml:space="preserve">Tulos</w:t>
      </w:r>
    </w:p>
    <w:p>
      <w:r>
        <w:t xml:space="preserve">Mikä on Tocquevillen toiseksi tunnetuin julkaisu?</w:t>
      </w:r>
    </w:p>
    <w:p>
      <w:r>
        <w:rPr>
          <w:b/>
        </w:rPr>
        <w:t xml:space="preserve">Tulos</w:t>
      </w:r>
    </w:p>
    <w:p>
      <w:r>
        <w:t xml:space="preserve">Kirjoitettiinko De la democratie en Amerique vain yhdellä niteellä ranskaksi?</w:t>
      </w:r>
    </w:p>
    <w:p>
      <w:r>
        <w:rPr>
          <w:b/>
        </w:rPr>
        <w:t xml:space="preserve">Tulos</w:t>
      </w:r>
    </w:p>
    <w:p>
      <w:r>
        <w:t xml:space="preserve">Tuliko Tocquevillen muistelmista hänen toinen kuuluisa teoksensa?</w:t>
      </w:r>
    </w:p>
    <w:p>
      <w:r>
        <w:rPr>
          <w:b/>
        </w:rPr>
        <w:t xml:space="preserve">Tulos</w:t>
      </w:r>
    </w:p>
    <w:p>
      <w:r>
        <w:t xml:space="preserve">Oliko L'Ancien Regime et la Revolution (1856) - Vanha hallinto ja vallankumous Englannin-matkan inspiroima?</w:t>
      </w:r>
    </w:p>
    <w:p>
      <w:r>
        <w:rPr>
          <w:b/>
        </w:rPr>
        <w:t xml:space="preserve">Tulos</w:t>
      </w:r>
    </w:p>
    <w:p>
      <w:r>
        <w:t xml:space="preserve">Mikä oli Tocquevillen tuntemattomampi teos?</w:t>
      </w:r>
    </w:p>
    <w:p>
      <w:r>
        <w:rPr>
          <w:b/>
        </w:rPr>
        <w:t xml:space="preserve">Tulos</w:t>
      </w:r>
    </w:p>
    <w:p>
      <w:r>
        <w:t xml:space="preserve">Mitä Tocqueville kirjoitti Englannin-matkan innoittamana?</w:t>
      </w:r>
    </w:p>
    <w:p>
      <w:r>
        <w:rPr>
          <w:b/>
        </w:rPr>
        <w:t xml:space="preserve">Tulos</w:t>
      </w:r>
    </w:p>
    <w:p>
      <w:r>
        <w:t xml:space="preserve">Minkä teoksen Tocquevillen vaimo ja Gustave de Beaumont julkaisivat Tocquevillen kuoleman jälkeen?</w:t>
      </w:r>
    </w:p>
    <w:p>
      <w:r>
        <w:rPr>
          <w:b/>
        </w:rPr>
        <w:t xml:space="preserve">Tulos</w:t>
      </w:r>
    </w:p>
    <w:p>
      <w:r>
        <w:t xml:space="preserve">Mikä Tocquevillen teos julkaistiin kahtena niteenä, ensimmäinen vuonna 1835 ja toinen vuonna 1840?</w:t>
      </w:r>
    </w:p>
    <w:p>
      <w:r>
        <w:rPr>
          <w:b/>
        </w:rPr>
        <w:t xml:space="preserve">Tulos</w:t>
      </w:r>
    </w:p>
    <w:p>
      <w:r>
        <w:t xml:space="preserve">Mitä teosta Tocqueville ei koskaan aikonut julkaista elinaikanaan?</w:t>
      </w:r>
    </w:p>
    <w:p>
      <w:r>
        <w:rPr>
          <w:b/>
        </w:rPr>
        <w:t xml:space="preserve">Esimerkki 0.85</w:t>
      </w:r>
    </w:p>
    <w:p>
      <w:r>
        <w:t xml:space="preserve">Kappale- Lähetetty 1: Kun joukot kuulivat tykin laukauksen, he ryntäsivät ulos katsomaan, mikä oli hätänä.Lähetetty 2: He huomasivat, että muuli oli menehtynyt lastuihinsa, ja kun he saivat tietää syyn, he kaikki olivat yhtä mieltä siitä, että olin palvellut häntä oikein.Lähetetty 3: Otin satulan ja suitset kuolleesta ruumiista, menin asemalle ja toimitin lähetykset kapteeni Parkkerille.Lähetetty 4: Menin sen jälkeen Dick Curtisin taloon, joka oli tiedustelijoiden päämaja, ja nukuin siellä useita tunteja.Lähetetty 5: Päivän aikana kenraali Hazen palasi Fort Harkerista, ja hänellä oli myös tärkeitä lähetyksiä kenraali Sheridanille. Lähetetty 6: Olin melkoisen innostunut suuresta ratsastuksestani, ja koska huomasin, että sain muista tiedustelijoista parhaan ennätyksen, ilmoittauduin vapaaehtoiseksi viemään kenraali Hazenin lähetykset Fort Haysiin.Lähetetty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w:t>
      </w:r>
    </w:p>
    <w:p>
      <w:r>
        <w:rPr>
          <w:b/>
        </w:rPr>
        <w:t xml:space="preserve">Tulos</w:t>
      </w:r>
    </w:p>
    <w:p>
      <w:r>
        <w:t xml:space="preserve">Mitä mies teki sen jälkeen, kun he olivat havainneet muulin menneen ohi?</w:t>
      </w:r>
    </w:p>
    <w:p>
      <w:r>
        <w:rPr>
          <w:b/>
        </w:rPr>
        <w:t xml:space="preserve">Tulos</w:t>
      </w:r>
    </w:p>
    <w:p>
      <w:r>
        <w:t xml:space="preserve">Nimeä kolme henkilöä, jotka lähettävät tai vastaanottavat lähetyksiä.?</w:t>
      </w:r>
    </w:p>
    <w:p>
      <w:r>
        <w:rPr>
          <w:b/>
        </w:rPr>
        <w:t xml:space="preserve">Tulos</w:t>
      </w:r>
    </w:p>
    <w:p>
      <w:r>
        <w:t xml:space="preserve">Kenelle lähetykset toimitettiin Fort Harkeriin?</w:t>
      </w:r>
    </w:p>
    <w:p>
      <w:r>
        <w:rPr>
          <w:b/>
        </w:rPr>
        <w:t xml:space="preserve">Tulos</w:t>
      </w:r>
    </w:p>
    <w:p>
      <w:r>
        <w:t xml:space="preserve">Miksi mies tarjoutui viemään lähetykset Fort Hayesiin?</w:t>
      </w:r>
    </w:p>
    <w:p>
      <w:r>
        <w:rPr>
          <w:b/>
        </w:rPr>
        <w:t xml:space="preserve">Tulos</w:t>
      </w:r>
    </w:p>
    <w:p>
      <w:r>
        <w:t xml:space="preserve">Mitä joukot löysivät kuultuaan raportteja aseesta?</w:t>
      </w:r>
    </w:p>
    <w:p>
      <w:r>
        <w:rPr>
          <w:b/>
        </w:rPr>
        <w:t xml:space="preserve">Tulos</w:t>
      </w:r>
    </w:p>
    <w:p>
      <w:r>
        <w:t xml:space="preserve">Miksi kenraalin piti hyväksyä palvelukseni?</w:t>
      </w:r>
    </w:p>
    <w:p>
      <w:r>
        <w:rPr>
          <w:b/>
        </w:rPr>
        <w:t xml:space="preserve">Tulos</w:t>
      </w:r>
    </w:p>
    <w:p>
      <w:r>
        <w:t xml:space="preserve">Miten muuli kuoli?</w:t>
      </w:r>
    </w:p>
    <w:p>
      <w:r>
        <w:rPr>
          <w:b/>
        </w:rPr>
        <w:t xml:space="preserve">Tulos</w:t>
      </w:r>
    </w:p>
    <w:p>
      <w:r>
        <w:t xml:space="preserve">Mitä vihjeitä meille annetaan siitä, että tämä tapahtuisi ennen autojen keksimistä?</w:t>
      </w:r>
    </w:p>
    <w:p>
      <w:r>
        <w:rPr>
          <w:b/>
        </w:rPr>
        <w:t xml:space="preserve">Tulos</w:t>
      </w:r>
    </w:p>
    <w:p>
      <w:r>
        <w:t xml:space="preserve">Mitkä puhujan lausunnoista osoittavat, että hän on ylpeä itsestään, koska on ollut rohkea?</w:t>
      </w:r>
    </w:p>
    <w:p>
      <w:r>
        <w:rPr>
          <w:b/>
        </w:rPr>
        <w:t xml:space="preserve">Tulos</w:t>
      </w:r>
    </w:p>
    <w:p>
      <w:r>
        <w:t xml:space="preserve">Miksi joukot, jotka minulla oli, palvelivat muulia juuri oikein?</w:t>
      </w:r>
    </w:p>
    <w:p>
      <w:r>
        <w:rPr>
          <w:b/>
        </w:rPr>
        <w:t xml:space="preserve">Tulos</w:t>
      </w:r>
    </w:p>
    <w:p>
      <w:r>
        <w:t xml:space="preserve">Nimeä kaksi linnaketta, jotka mainitaan tässä tekstissä.?</w:t>
      </w:r>
    </w:p>
    <w:p>
      <w:r>
        <w:rPr>
          <w:b/>
        </w:rPr>
        <w:t xml:space="preserve">Tulos</w:t>
      </w:r>
    </w:p>
    <w:p>
      <w:r>
        <w:t xml:space="preserve">Missä kenraali Sheridan sijaitsi?</w:t>
      </w:r>
    </w:p>
    <w:p>
      <w:r>
        <w:rPr>
          <w:b/>
        </w:rPr>
        <w:t xml:space="preserve">Tulos</w:t>
      </w:r>
    </w:p>
    <w:p>
      <w:r>
        <w:t xml:space="preserve">Kuka aikoi vastaanottaa lähetyksiä Fort Haysissa?</w:t>
      </w:r>
    </w:p>
    <w:p>
      <w:r>
        <w:rPr>
          <w:b/>
        </w:rPr>
        <w:t xml:space="preserve">Tulos</w:t>
      </w:r>
    </w:p>
    <w:p>
      <w:r>
        <w:t xml:space="preserve">Mitä mies teki toimitettuaan viestin kapteeni Parkerille?</w:t>
      </w:r>
    </w:p>
    <w:p>
      <w:r>
        <w:rPr>
          <w:b/>
        </w:rPr>
        <w:t xml:space="preserve">Esimerkki 0.86</w:t>
      </w:r>
    </w:p>
    <w:p>
      <w:r>
        <w:t xml:space="preserve">Kappale 1: Varhaiselämä Bandura syntyi Mundaressa Albertassa, noin neljänsadan asukkaan pikkukaupungissa, kuuden hengen perheen nuorimpana lapsena ja ainoana poikana.Lähetys 2: Koulutuksen rajoitukset tällaisessa syrjäisessä kaupungissa saivat Banduran oppimaan itsenäisesti ja oma-aloitteisesti, ja nämä ensisijaisesti kehitetyt piirteet osoittautuivat erittäin hyödyllisiksi hänen pitkällä urallaan. lähetys 3: Bandura on ukrainalais- ja puolalaissyntyinen. lähetys 4: Banduran vanhemmat olivat avainasemassa rohkaisemassa häntä etsimään yrityksiä pienestä kylästä, jossa he asuivat.Lähettäjä 5: Lukion päättymisen jälkeisenä kesänä Bandura työskenteli Yukonissa suojellakseen Alaskan valtatietä uppoamiselta.Lähettäjä 6: Bandura kertoi myöhemmin, että pohjoisen tundralla tekemänsä työ oli alkusysäys hänen kiinnostukselleen ihmisen psykopatologiaa kohtaan.Lähetys 7: Juuri tämä kokemus Yukonissa, jossa hän tutustui juomisen ja uhkapelaamisen alakulttuuriin, auttoi laajentamaan hänen näkökulmaansa ja näkemyksiään elämästä.Lähetys 8: Bandura saapui Yhdysvaltoihin vuonna 1949, ja hänet kansallistettiin vuonna 1956.Lähetys 9: Hän meni naimisiin Virginia Varnsin (1921-2011) kanssa vuonna 1952, ja he kasvattivat kaksi tytärtä, Carolin ja Maryn.</w:t>
      </w:r>
    </w:p>
    <w:p>
      <w:r>
        <w:rPr>
          <w:b/>
        </w:rPr>
        <w:t xml:space="preserve">Tulos</w:t>
      </w:r>
    </w:p>
    <w:p>
      <w:r>
        <w:t xml:space="preserve">Milloin Bandura altistui juomisen ja uhkapelaamisen alakulttuurille?</w:t>
      </w:r>
    </w:p>
    <w:p>
      <w:r>
        <w:rPr>
          <w:b/>
        </w:rPr>
        <w:t xml:space="preserve">Tulos</w:t>
      </w:r>
    </w:p>
    <w:p>
      <w:r>
        <w:t xml:space="preserve">Asuiko Bandura Yhdysvalloissa, kun hän meni naimisiin Virginia Varnsin kanssa?</w:t>
      </w:r>
    </w:p>
    <w:p>
      <w:r>
        <w:rPr>
          <w:b/>
        </w:rPr>
        <w:t xml:space="preserve">Tulos</w:t>
      </w:r>
    </w:p>
    <w:p>
      <w:r>
        <w:t xml:space="preserve">Vaikuttivatko Banduran kokemukset hänen työhönsä?</w:t>
      </w:r>
    </w:p>
    <w:p>
      <w:r>
        <w:rPr>
          <w:b/>
        </w:rPr>
        <w:t xml:space="preserve">Tulos</w:t>
      </w:r>
    </w:p>
    <w:p>
      <w:r>
        <w:t xml:space="preserve">Kansalaistettiinko Bandura ennen vai jälkeen avioliittonsa Virginia Varnsin kanssa?</w:t>
      </w:r>
    </w:p>
    <w:p>
      <w:r>
        <w:rPr>
          <w:b/>
        </w:rPr>
        <w:t xml:space="preserve">Tulos</w:t>
      </w:r>
    </w:p>
    <w:p>
      <w:r>
        <w:t xml:space="preserve">Asuiko Bandura Yhdysvalloissa?</w:t>
      </w:r>
    </w:p>
    <w:p>
      <w:r>
        <w:rPr>
          <w:b/>
        </w:rPr>
        <w:t xml:space="preserve">Tulos</w:t>
      </w:r>
    </w:p>
    <w:p>
      <w:r>
        <w:t xml:space="preserve">Uskaltautuiko Bandura omille teilleen?</w:t>
      </w:r>
    </w:p>
    <w:p>
      <w:r>
        <w:rPr>
          <w:b/>
        </w:rPr>
        <w:t xml:space="preserve">Tulos</w:t>
      </w:r>
    </w:p>
    <w:p>
      <w:r>
        <w:t xml:space="preserve">Millä Kanadan alueella sanotaan olevan pohjoinen tundra?</w:t>
      </w:r>
    </w:p>
    <w:p>
      <w:r>
        <w:rPr>
          <w:b/>
        </w:rPr>
        <w:t xml:space="preserve">Tulos</w:t>
      </w:r>
    </w:p>
    <w:p>
      <w:r>
        <w:t xml:space="preserve">Missä osavaltiossa Bandura työskenteli koulunsa päätyttyä?</w:t>
      </w:r>
    </w:p>
    <w:p>
      <w:r>
        <w:rPr>
          <w:b/>
        </w:rPr>
        <w:t xml:space="preserve">Tulos</w:t>
      </w:r>
    </w:p>
    <w:p>
      <w:r>
        <w:t xml:space="preserve">Missä maassa Banduran tyttäret kasvoivat?</w:t>
      </w:r>
    </w:p>
    <w:p>
      <w:r>
        <w:rPr>
          <w:b/>
        </w:rPr>
        <w:t xml:space="preserve">Tulos</w:t>
      </w:r>
    </w:p>
    <w:p>
      <w:r>
        <w:t xml:space="preserve">Asuiko Bandura pikkukaupungissa?</w:t>
      </w:r>
    </w:p>
    <w:p>
      <w:r>
        <w:rPr>
          <w:b/>
        </w:rPr>
        <w:t xml:space="preserve">Tulos</w:t>
      </w:r>
    </w:p>
    <w:p>
      <w:r>
        <w:t xml:space="preserve">Millä kahdella Kanadan alueella Banduran sanotaan asuneen?</w:t>
      </w:r>
    </w:p>
    <w:p>
      <w:r>
        <w:rPr>
          <w:b/>
        </w:rPr>
        <w:t xml:space="preserve">Esimerkki 0.87</w:t>
      </w:r>
    </w:p>
    <w:p>
      <w:r>
        <w:t xml:space="preserve">Kohta 1: Säilyttäminen ja säilyttäminen: Lähettäjä: Vuonna 1857 Great Western Railway Company rakennutti pääradan Skotlantiin, ohittaen järvet matkalla pohjoiseen. 2. lähetys: Muutamaa vuotta myöhemmin se esitti suunnitelmat radan laajentamisesta alueen sydämeen yhdistääkseen Windermeren, Amblesiden, Grasmeren ja Keswickin kaupungit. 3. lähetys: Tämä kauhistutti Wordsworthia, joka sanoi, että Lake Districtiä tulisi pitää "eräänlaisena kansallisena omaisuutena, johon jokaisella ihmisellä, jolla on silmä havaita ja sydän nauttia, on oikeus ja intressi".Lähetetty 4: " Pitkän keskustelun jälkeen valmistui linja, joka päättyi Windermereen ja säästi muun Lake Districtin.Lähetetty 5: Windermere ja läheinen Bowness tulivat tärkeiksi lomakohteiksi.Lähetetty 6: Sitten vuonna 1879 Manchester Corporation sai luvan rakentaa tekoaltaan Thirlmere-järven paikalle.Lähettäjä 7: Kauniin luonnonlaakson uhkaavasta menettämisestä raivostuneena joukko huolestuneita henkilöitä perusti Lake District Defense Association -yhdistyksen suojellakseen järvien ympäristöä tuhoutumiselta ja vastustaakseen kaupallista hyväksikäyttöä.Lähettäjä 8: Tämä järjestö oli National Trustin edeltäjä, joka perustettiin vuonna 1895 "pitämään kansallisesti kiinnostavia ja luonnonkauniita paikkoja kansakunnan hyödyksi".Lähetetty 9: " Se ei voittanut jokaista taistelua, mutta Beatrix Potterin kaltaisten korkean profiilin ystävien avustamana National Trust sai vähitellen lisää vaikutusvaltaa. lähetetty 10: Se omistaa nyt useita tärkeitä alueita järvialueilla ja monia satoja historiallisia kohteita eri puolilla Yhdistynyttä kuningaskuntaa. lähetetty 11: Alueen tärkeimpien elinkeinojen taantuessa vierailijoiden määrä jatkoi kasvuaan; näytti siltä, että matkailu voisi ainakin puhaltaa hieman elämää takaisin alueelle. lähetetty 12: Suosion paine: National Trustin perustamisen jälkeen alue on hyötynyt lisääntyvästä suojelusta.Lähetetty 13: Vuonna 1919 perustettu Forestry Commission vastaa Grizedale Forestin kaltaisista alueista.Lähetetty 14: Lake Districtin kansallispuisto perustettiin vuonna 1951 säilyttämään koko maisema ja mahdollistamaan yleisön pääsy luonnonkauniille alueille.Lähetetty 15: Koko tämän ajan kävijöiden määrä on jatkanut kasvuaan, samoin kuin moottoriajoneuvoliikenteen määrä.Lähettäjä 16: Vaikka Lake District rohkaisee ja toivottaa vierailijat tervetulleiksi, niiden suosio voi vahingoittaa maisemaa ja verottaa paikallisia liikennepalveluja.Lähettäjä 17: Vuonna 1974 koko Yhdistyneen kuningaskunnan paikallishallinnon täydellinen uudelleenjärjestely poisti vanhat Cumberlandin ja Westmorelandin kreivikunnat ja loi suuremman Cumbrian kreivikunnan.Lähettäjä 18: Nykyään kansallispuistoviranomainen (National Park Authority) ja Kansallinen rahasto (National Trust) työskentelevät Cumbrian kreivikunnanvaltuuston (Cumbria County Council) ja ammatillisten elinten, kuten Lake Districtin matkailu- ja luonnonsuojelupartnersuhteen (Lake District Tourism and Conservation Partnership), kanssa laatiakseen järkeviä suunnitelmia tulevaisuutta varten.</w:t>
      </w:r>
    </w:p>
    <w:p>
      <w:r>
        <w:rPr>
          <w:b/>
        </w:rPr>
        <w:t xml:space="preserve">Tulos</w:t>
      </w:r>
    </w:p>
    <w:p>
      <w:r>
        <w:t xml:space="preserve">Mikä järjestö oli National Trustin edeltäjä?</w:t>
      </w:r>
    </w:p>
    <w:p>
      <w:r>
        <w:rPr>
          <w:b/>
        </w:rPr>
        <w:t xml:space="preserve">Tulos</w:t>
      </w:r>
    </w:p>
    <w:p>
      <w:r>
        <w:t xml:space="preserve">Mikä yhtiö esitti suunnitelmia rautatien laajentamiseksi siten, että se yhdistäisi Windermeren, Amblesiden, Grasmeren ja Keswickin kaupungit?</w:t>
      </w:r>
    </w:p>
    <w:p>
      <w:r>
        <w:rPr>
          <w:b/>
        </w:rPr>
        <w:t xml:space="preserve">Tulos</w:t>
      </w:r>
    </w:p>
    <w:p>
      <w:r>
        <w:t xml:space="preserve">Mikä sai Windermeren ja Bownessin muuttumaan merkittäviksi lomakohteiksi?</w:t>
      </w:r>
    </w:p>
    <w:p>
      <w:r>
        <w:rPr>
          <w:b/>
        </w:rPr>
        <w:t xml:space="preserve">Tulos</w:t>
      </w:r>
    </w:p>
    <w:p>
      <w:r>
        <w:t xml:space="preserve">Mikä yritys on esittänyt suunnitelmia laajentaa rautatielinjaa Skotlannin sydämeen neljän kaupungin yhdistämiseksi?</w:t>
      </w:r>
    </w:p>
    <w:p>
      <w:r>
        <w:rPr>
          <w:b/>
        </w:rPr>
        <w:t xml:space="preserve">Tulos</w:t>
      </w:r>
    </w:p>
    <w:p>
      <w:r>
        <w:t xml:space="preserve">Kuinka monta vuotta kului siitä, kun Manchester Corporation sai luvan rakentaa Thirlmere-järvelle tekoaltaan, siihen, kun National Trust perustettiin?</w:t>
      </w:r>
    </w:p>
    <w:p>
      <w:r>
        <w:rPr>
          <w:b/>
        </w:rPr>
        <w:t xml:space="preserve">Tulos</w:t>
      </w:r>
    </w:p>
    <w:p>
      <w:r>
        <w:t xml:space="preserve">Mitä järveä Järviseudun puolustusyhdistys pyrki suojelemaan?</w:t>
      </w:r>
    </w:p>
    <w:p>
      <w:r>
        <w:rPr>
          <w:b/>
        </w:rPr>
        <w:t xml:space="preserve">Tulos</w:t>
      </w:r>
    </w:p>
    <w:p>
      <w:r>
        <w:t xml:space="preserve">Mikä yhtiö halusi rakentaa Windermeren ja Amblesiden välisen radan?</w:t>
      </w:r>
    </w:p>
    <w:p>
      <w:r>
        <w:rPr>
          <w:b/>
        </w:rPr>
        <w:t xml:space="preserve">Tulos</w:t>
      </w:r>
    </w:p>
    <w:p>
      <w:r>
        <w:t xml:space="preserve">Mikä vuoden 1879 tapahtuma sai ryhmän huolestuneita henkilöitä perustamaan Lake District Defense Associationin?</w:t>
      </w:r>
    </w:p>
    <w:p>
      <w:r>
        <w:rPr>
          <w:b/>
        </w:rPr>
        <w:t xml:space="preserve">Tulos</w:t>
      </w:r>
    </w:p>
    <w:p>
      <w:r>
        <w:t xml:space="preserve">Mikä järjestö toimi National Trustin edeltäjänä?</w:t>
      </w:r>
    </w:p>
    <w:p>
      <w:r>
        <w:rPr>
          <w:b/>
        </w:rPr>
        <w:t xml:space="preserve">Esimerkki 0.88</w:t>
      </w:r>
    </w:p>
    <w:p>
      <w:r>
        <w:t xml:space="preserve">Kappale- Lähetys 1: Kirjallinen ura Sodan aikana Camus liittyi Ranskan vastarintaliikkeen Combat-soluun, joka julkaisi samannimistä maanalaista sanomalehteä.Lähetys 2: Tämä ryhmä työskenteli natseja vastaan, ja Camus käytti siinä nimimerkkiä Beauchard.Lähetys 3: Camusista tuli lehden päätoimittaja vuonna 1943.Lähetys 4: Hän tapasi Sartren ensimmäisen kerran Sartren näytelmän Kärpäset pukuharjoituksissa kesäkuussa 1943.Lähetys 5: Kun liittoutuneet vapauttivat Pariisin elokuussa 1944, Camus näki ja raportoi viimeiset taistelut.Lähetys 6: Pian tapahtuman jälkeen 6. elokuuta 1945 hän oli yksi harvoista ranskalaisista toimittajista, jotka ilmaisivat julkisesti vastustavansa ja inhoavansa sitä, että Yhdysvallat pudotti atomipommin Hiroshimaan.Lähetys 7: Hän erosi Combatin palveluksesta vuonna 1947, kun siitä tuli kaupallinen lehti.Lähetys 8: Sodan jälkeen Camus alkoi käydä Sartren ja muiden kanssa Pariisin Saint-Germainin bulevardilla sijaitsevassa Cafe de Floressa.Lähetys 9: Camus kiersi myös Yhdysvalloissa luennoimassa ranskalaisesta ajattelusta.Lähettäjä 10: Vaikka Camus oli poliittisesti vasemmalle kallellaan, hänen voimakas kritiikkinsä kommunistisia oppeja kohtaan ei tuonut hänelle ystäviä kommunistisissa puolueissa, ja lopulta hän vieraannutti Sartren. Lähettäjä 11: Vuonna 1949 hänen tuberkuloosinsa palasi, minkä jälkeen hän eli eristyksissä kaksi vuotta.Lähetys 12: Vuonna 1951 hän julkaisi Kapinallinen, filosofisen analyysin kapinasta ja vallankumouksesta, jossa hän ilmaisi torjuvansa kommunismin. Lähetys 13: Kirja suututti monet hänen kollegansa ja aikalaisensa Ranskassa ja johti lopulliseen eroon Sartresta.Lähetys 14: Camus masentui synkän vastaanoton vuoksi ja alkoi kääntää näytelmiä.Lähetys 15: Camus'n ensimmäinen merkittävä panos filosofiaan oli hänen käsityksensä absurdista.Lähetys 16: Hän näki sen olevan seurausta siitä, että haluamme selkeyttä ja merkitystä maailmassa ja olotilassa, joka ei tarjoa kumpaakaan, ja hän ilmaisi tämän käsityksensä teoksessa Sisyfoksen myytti, jonka hän sisällytti moniin muihin teoksiinsa, kuten Muukalainen ja Rutto.Lähetys 17: Huolimatta erostaan "opiskelukumppanistaan" Sartresta Camus luokiteltiin edelleen eksistentialistiksi. Lähetys 18: Hän hylkäsi nimenomaan tämän leiman esseessään "Enigma" ja muualla.</w:t>
      </w:r>
    </w:p>
    <w:p>
      <w:r>
        <w:rPr>
          <w:b/>
        </w:rPr>
        <w:t xml:space="preserve">Tulos</w:t>
      </w:r>
    </w:p>
    <w:p>
      <w:r>
        <w:t xml:space="preserve">Minkä etiketin Camus hylkää?</w:t>
      </w:r>
    </w:p>
    <w:p>
      <w:r>
        <w:rPr>
          <w:b/>
        </w:rPr>
        <w:t xml:space="preserve">Tulos</w:t>
      </w:r>
    </w:p>
    <w:p>
      <w:r>
        <w:t xml:space="preserve">Mikä aiheutti lopullisen eron Sartren kanssa?</w:t>
      </w:r>
    </w:p>
    <w:p>
      <w:r>
        <w:rPr>
          <w:b/>
        </w:rPr>
        <w:t xml:space="preserve">Tulos</w:t>
      </w:r>
    </w:p>
    <w:p>
      <w:r>
        <w:t xml:space="preserve">Kenet Camus tapasi pukuharjoituksissa?</w:t>
      </w:r>
    </w:p>
    <w:p>
      <w:r>
        <w:rPr>
          <w:b/>
        </w:rPr>
        <w:t xml:space="preserve">Tulos</w:t>
      </w:r>
    </w:p>
    <w:p>
      <w:r>
        <w:t xml:space="preserve">Mikä ryhmä toimi natseja vastaan?</w:t>
      </w:r>
    </w:p>
    <w:p>
      <w:r>
        <w:rPr>
          <w:b/>
        </w:rPr>
        <w:t xml:space="preserve">Tulos</w:t>
      </w:r>
    </w:p>
    <w:p>
      <w:r>
        <w:t xml:space="preserve">Missä teoksessa Camus ilmaisee ensisijaisesti näkemyksiään absurdista?</w:t>
      </w:r>
    </w:p>
    <w:p>
      <w:r>
        <w:rPr>
          <w:b/>
        </w:rPr>
        <w:t xml:space="preserve">Tulos</w:t>
      </w:r>
    </w:p>
    <w:p>
      <w:r>
        <w:t xml:space="preserve">Mikä kirja aiheutti Camusin ja Sartren eron?</w:t>
      </w:r>
    </w:p>
    <w:p>
      <w:r>
        <w:rPr>
          <w:b/>
        </w:rPr>
        <w:t xml:space="preserve">Tulos</w:t>
      </w:r>
    </w:p>
    <w:p>
      <w:r>
        <w:t xml:space="preserve">Kuinka kauan Camus toimitti Combat-lehteä ennen kuin siitä tuli kaupallinen lehti?</w:t>
      </w:r>
    </w:p>
    <w:p>
      <w:r>
        <w:rPr>
          <w:b/>
        </w:rPr>
        <w:t xml:space="preserve">Tulos</w:t>
      </w:r>
    </w:p>
    <w:p>
      <w:r>
        <w:t xml:space="preserve">Missä esseessä Camus torjui sen, että hänet leimattiin eksistentialistiksi?</w:t>
      </w:r>
    </w:p>
    <w:p>
      <w:r>
        <w:rPr>
          <w:b/>
        </w:rPr>
        <w:t xml:space="preserve">Tulos</w:t>
      </w:r>
    </w:p>
    <w:p>
      <w:r>
        <w:t xml:space="preserve">Miten Camus suhtautuu absurdiin?</w:t>
      </w:r>
    </w:p>
    <w:p>
      <w:r>
        <w:rPr>
          <w:b/>
        </w:rPr>
        <w:t xml:space="preserve">Tulos</w:t>
      </w:r>
    </w:p>
    <w:p>
      <w:r>
        <w:t xml:space="preserve">Mikä aiheutti eron Sartren kanssa?</w:t>
      </w:r>
    </w:p>
    <w:p>
      <w:r>
        <w:rPr>
          <w:b/>
        </w:rPr>
        <w:t xml:space="preserve">Tulos</w:t>
      </w:r>
    </w:p>
    <w:p>
      <w:r>
        <w:t xml:space="preserve">Minkä hänelle annetun leiman Camus hylkäsi?</w:t>
      </w:r>
    </w:p>
    <w:p>
      <w:r>
        <w:rPr>
          <w:b/>
        </w:rPr>
        <w:t xml:space="preserve">Tulos</w:t>
      </w:r>
    </w:p>
    <w:p>
      <w:r>
        <w:t xml:space="preserve">Mikä oli Camusin panos filosofiaan?</w:t>
      </w:r>
    </w:p>
    <w:p>
      <w:r>
        <w:rPr>
          <w:b/>
        </w:rPr>
        <w:t xml:space="preserve">Tulos</w:t>
      </w:r>
    </w:p>
    <w:p>
      <w:r>
        <w:t xml:space="preserve">Mihin ryhmään Camus liittyi ja ketä vastaan he taistelivat?</w:t>
      </w:r>
    </w:p>
    <w:p>
      <w:r>
        <w:rPr>
          <w:b/>
        </w:rPr>
        <w:t xml:space="preserve">Tulos</w:t>
      </w:r>
    </w:p>
    <w:p>
      <w:r>
        <w:t xml:space="preserve">Mitä kirja "Kapinallinen" sai aikaan?</w:t>
      </w:r>
    </w:p>
    <w:p>
      <w:r>
        <w:rPr>
          <w:b/>
        </w:rPr>
        <w:t xml:space="preserve">Esimerkki 0.89</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ihmisille,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w:t>
      </w:r>
    </w:p>
    <w:p>
      <w:r>
        <w:rPr>
          <w:b/>
        </w:rPr>
        <w:t xml:space="preserve">Tulos</w:t>
      </w:r>
    </w:p>
    <w:p>
      <w:r>
        <w:t xml:space="preserve">Miksi ihmiset eroavat ilman asianajajaa?</w:t>
      </w:r>
    </w:p>
    <w:p>
      <w:r>
        <w:rPr>
          <w:b/>
        </w:rPr>
        <w:t xml:space="preserve">Tulos</w:t>
      </w:r>
    </w:p>
    <w:p>
      <w:r>
        <w:t xml:space="preserve">Mitä ne, jotka eivät halua palkata asianajajaa, voivat tehdä sen sijaan?</w:t>
      </w:r>
    </w:p>
    <w:p>
      <w:r>
        <w:rPr>
          <w:b/>
        </w:rPr>
        <w:t xml:space="preserve">Tulos</w:t>
      </w:r>
    </w:p>
    <w:p>
      <w:r>
        <w:t xml:space="preserve">Millainen riski liittyy siihen, että ei palkkaa asianajajaa?</w:t>
      </w:r>
    </w:p>
    <w:p>
      <w:r>
        <w:rPr>
          <w:b/>
        </w:rPr>
        <w:t xml:space="preserve">Tulos</w:t>
      </w:r>
    </w:p>
    <w:p>
      <w:r>
        <w:t xml:space="preserve">Minä vuonna perustettiin tuomioistuinjärjestelmä, jonka tavoitteena oli ratkaista nopeammin lapsia koskevat tapaukset?</w:t>
      </w:r>
    </w:p>
    <w:p>
      <w:r>
        <w:rPr>
          <w:b/>
        </w:rPr>
        <w:t xml:space="preserve">Tulos</w:t>
      </w:r>
    </w:p>
    <w:p>
      <w:r>
        <w:t xml:space="preserve">Kustannusten lisäksi mitä muita syitä vermonilaiset mainitsevat välttääkseen asianajajia?</w:t>
      </w:r>
    </w:p>
    <w:p>
      <w:r>
        <w:rPr>
          <w:b/>
        </w:rPr>
        <w:t xml:space="preserve">Tulos</w:t>
      </w:r>
    </w:p>
    <w:p>
      <w:r>
        <w:t xml:space="preserve">Missä osavaltiossa perustettiin perhetuomioistuinjärjestelmä vuonna 1990?</w:t>
      </w:r>
    </w:p>
    <w:p>
      <w:r>
        <w:rPr>
          <w:b/>
        </w:rPr>
        <w:t xml:space="preserve">Tulos</w:t>
      </w:r>
    </w:p>
    <w:p>
      <w:r>
        <w:t xml:space="preserve">Miten suurin osa vermonilaisista saa tietoa avioerolainsäädännöstä?</w:t>
      </w:r>
    </w:p>
    <w:p>
      <w:r>
        <w:rPr>
          <w:b/>
        </w:rPr>
        <w:t xml:space="preserve">Tulos</w:t>
      </w:r>
    </w:p>
    <w:p>
      <w:r>
        <w:t xml:space="preserve">Miksi perhetuomioistuinjärjestelmä perustettiin?</w:t>
      </w:r>
    </w:p>
    <w:p>
      <w:r>
        <w:rPr>
          <w:b/>
        </w:rPr>
        <w:t xml:space="preserve">Tulos</w:t>
      </w:r>
    </w:p>
    <w:p>
      <w:r>
        <w:t xml:space="preserve">Mitä vermonilaiset voisivat tehdä avioeron aikana asianajajan palkkaamisen sijasta?</w:t>
      </w:r>
    </w:p>
    <w:p>
      <w:r>
        <w:rPr>
          <w:b/>
        </w:rPr>
        <w:t xml:space="preserve">Tulos</w:t>
      </w:r>
    </w:p>
    <w:p>
      <w:r>
        <w:t xml:space="preserve">Järjestelmä on suunniteltu nopeuttamaan tapauksia, joissa on kyse mistä?</w:t>
      </w:r>
    </w:p>
    <w:p>
      <w:r>
        <w:rPr>
          <w:b/>
        </w:rPr>
        <w:t xml:space="preserve">Tulos</w:t>
      </w:r>
    </w:p>
    <w:p>
      <w:r>
        <w:t xml:space="preserve">Milloin Vermont perusti perheoikeudellisen järjestelmän?</w:t>
      </w:r>
    </w:p>
    <w:p>
      <w:r>
        <w:rPr>
          <w:b/>
        </w:rPr>
        <w:t xml:space="preserve">Tulos</w:t>
      </w:r>
    </w:p>
    <w:p>
      <w:r>
        <w:t xml:space="preserve">Mikä oli Foxin mukaan tavoite?</w:t>
      </w:r>
    </w:p>
    <w:p>
      <w:r>
        <w:rPr>
          <w:b/>
        </w:rPr>
        <w:t xml:space="preserve">Tulos</w:t>
      </w:r>
    </w:p>
    <w:p>
      <w:r>
        <w:t xml:space="preserve">Mitkä kaksi tekijää voivat motivoida vermonilaisia eroamaan ilman asianajajaa?</w:t>
      </w:r>
    </w:p>
    <w:p>
      <w:r>
        <w:rPr>
          <w:b/>
        </w:rPr>
        <w:t xml:space="preserve">Tulos</w:t>
      </w:r>
    </w:p>
    <w:p>
      <w:r>
        <w:t xml:space="preserve">Missä tuomioistuimessa suurin osa eroa hakevista vermonilaisista edustaa itseään?</w:t>
      </w:r>
    </w:p>
    <w:p>
      <w:r>
        <w:rPr>
          <w:b/>
        </w:rPr>
        <w:t xml:space="preserve">Tulos</w:t>
      </w:r>
    </w:p>
    <w:p>
      <w:r>
        <w:t xml:space="preserve">Miten vermonilaiset oppivat edustamaan itseään?</w:t>
      </w:r>
    </w:p>
    <w:p>
      <w:r>
        <w:rPr>
          <w:b/>
        </w:rPr>
        <w:t xml:space="preserve">Esimerkki 0.90</w:t>
      </w:r>
    </w:p>
    <w:p>
      <w:r>
        <w:t xml:space="preserve">Kappale - Lähetetty 1: Entinen syyttäjä Michael Mazzariello oli vihdoin tekemässä sellaista lakimiestyötä, josta hän oli aina unelmoinut, mutta vajaan vuoden kuluttua siitä, kun hän oli auttanut Itä-New Yorkin köyhiä, hänet potkitaan ulos bodegasta, jonka hän muutti toimistoksi.Lähetys 2: Lähes vuosi sitten Mazzariello, entinen apulaispiirisyyttäjä, joka on kasvanut Itä-New Yorkissa, aloitti voittoa tavoittelemattoman käytännön, jossa hän auttaa työssäkäyviä köyhiä selviytymään oikeusjärjestelmässä. Lähetys 3: Maahanmuutto, vuokranantaja-vuokralaisriidat ja jopa rikostapaukset ovat hänen New Lots Avenuella sijaitsevan East New York Legal Services Corp:nsa erikoisalaa. Toimisto entisessä bodegassa oli Mazzariellon idea, ja hän sai apua korkeilta tahoilta jo varhain. Lähetys 4: "Nostin puhelimen ja soitin Rudy Giulianille hänen radio-ohjelmassaan", Mazzariello sanoi. Lähetys 5: "Sanoin: 'Herra pormestari, olemme kiinnostuneita vuokraamaan tiloja kaupungin omistamasta rakennuksesta.Lähettäjä 6: "Vannon, että tunnissa rakennus oli meidän." Lähettäjä 7: Täytimme kaikki paperityöt." Lähettäjä 8: Saimme liittovaltion viranomaisten myöntämän voittoa tavoittelemattoman yrityksen aseman." Lähettäjä 9: "Olimme liikkeellä." Lähettäjä 10: Kieltäytyi laskuttamasta asiakkaita, ja Mazzariello, 42, sanoi käyttäneensä perheensä säästöjä toimiston ylläpitämiseen ensimmäisen vuoden aikana.Lähettäjä 11: Toimisto on jo tunnustettu liittovaltion voittoa tavoittelemattomaksi, ja se odottaa osavaltion statusta, joka antaisi sille mahdollisuuden selviytyä hyväntekeväisyyslahjoitusten varassa.Lähettäjä 12: "Tämä on sitä, mitä haluan tehdä - antaa takaisin yhteisölle", sanoi Mazzariello, joka työskenteli Brooklynin piirisyyttäjä Charles Hynesin alaisuudessa vuosina 1990-1993, minkä jälkeen hän toimi opetuslautakunnan johtavana syyttäjänä.Lähettäjä 13: Kaupungin asuntojen suojelu- ja kehitysosaston vuokralaisen omistusohjelman puitteissa Mazzariello ja kumppani Joe Guzzo saivat tietää, että he voisivat vuokrata omistusoikeuden. Lähettäjä 14: He investoivat 8500 dollaria uuteen julkisivuun, vessojen kunnostukseen ja muihin vaatimattomiin parannuksiin.</w:t>
      </w:r>
    </w:p>
    <w:p>
      <w:r>
        <w:rPr>
          <w:b/>
        </w:rPr>
        <w:t xml:space="preserve">Tulos</w:t>
      </w:r>
    </w:p>
    <w:p>
      <w:r>
        <w:t xml:space="preserve">miksi Mazzariello ei tienannut rahaa?</w:t>
      </w:r>
    </w:p>
    <w:p>
      <w:r>
        <w:rPr>
          <w:b/>
        </w:rPr>
        <w:t xml:space="preserve">Tulos</w:t>
      </w:r>
    </w:p>
    <w:p>
      <w:r>
        <w:t xml:space="preserve">Saiko Mazzariello ensin osavaltion tai liittovaltion hyväksynnän voittoa tavoittelemattomalle yritykselle?</w:t>
      </w:r>
    </w:p>
    <w:p>
      <w:r>
        <w:rPr>
          <w:b/>
        </w:rPr>
        <w:t xml:space="preserve">Tulos</w:t>
      </w:r>
    </w:p>
    <w:p>
      <w:r>
        <w:t xml:space="preserve">Millaisiin tapauksiin Mazzariellon voittoa tavoittelematon järjestö on erikoistunut tarjotessaan palveluja työssäkäyville köyhille?</w:t>
      </w:r>
    </w:p>
    <w:p>
      <w:r>
        <w:rPr>
          <w:b/>
        </w:rPr>
        <w:t xml:space="preserve">Tulos</w:t>
      </w:r>
    </w:p>
    <w:p>
      <w:r>
        <w:t xml:space="preserve">kuka oli Mazzariellon kumppani?</w:t>
      </w:r>
    </w:p>
    <w:p>
      <w:r>
        <w:rPr>
          <w:b/>
        </w:rPr>
        <w:t xml:space="preserve">Tulos</w:t>
      </w:r>
    </w:p>
    <w:p>
      <w:r>
        <w:t xml:space="preserve">Kenen kanssa Mazzariello työskenteli?</w:t>
      </w:r>
    </w:p>
    <w:p>
      <w:r>
        <w:rPr>
          <w:b/>
        </w:rPr>
        <w:t xml:space="preserve">Tulos</w:t>
      </w:r>
    </w:p>
    <w:p>
      <w:r>
        <w:t xml:space="preserve">Miten Mazzariello aikoo ylläpitää voittoa tavoittelematonta toimintaansa sen jälkeen, kun hän on käyttänyt perheensä varoja ensimmäisen vuoden ajan?</w:t>
      </w:r>
    </w:p>
    <w:p>
      <w:r>
        <w:rPr>
          <w:b/>
        </w:rPr>
        <w:t xml:space="preserve">Tulos</w:t>
      </w:r>
    </w:p>
    <w:p>
      <w:r>
        <w:t xml:space="preserve">Omistaako kaupunki rakennuksia Itä-New Yorkissa?</w:t>
      </w:r>
    </w:p>
    <w:p>
      <w:r>
        <w:rPr>
          <w:b/>
        </w:rPr>
        <w:t xml:space="preserve">Tulos</w:t>
      </w:r>
    </w:p>
    <w:p>
      <w:r>
        <w:t xml:space="preserve">Keneltä Mazzariello haki apua toimistotilojen vuokraamiseen?</w:t>
      </w:r>
    </w:p>
    <w:p>
      <w:r>
        <w:rPr>
          <w:b/>
        </w:rPr>
        <w:t xml:space="preserve">Tulos</w:t>
      </w:r>
    </w:p>
    <w:p>
      <w:r>
        <w:t xml:space="preserve">Kuka oli New Yorkin pormestari silloin, kun Mazzariello perusti voittoa tavoittelemattoman järjestönsä?</w:t>
      </w:r>
    </w:p>
    <w:p>
      <w:r>
        <w:rPr>
          <w:b/>
        </w:rPr>
        <w:t xml:space="preserve">Tulos</w:t>
      </w:r>
    </w:p>
    <w:p>
      <w:r>
        <w:t xml:space="preserve">Onko Mazzariello teettänyt mitään parannuksia vuokraamaansa bodegaan?</w:t>
      </w:r>
    </w:p>
    <w:p>
      <w:r>
        <w:rPr>
          <w:b/>
        </w:rPr>
        <w:t xml:space="preserve">Tulos</w:t>
      </w:r>
    </w:p>
    <w:p>
      <w:r>
        <w:t xml:space="preserve">Miten he saivat rakennuksen, jossa työskentelivät? ostivatko vai vuokrasivatko he sen?</w:t>
      </w:r>
    </w:p>
    <w:p>
      <w:r>
        <w:rPr>
          <w:b/>
        </w:rPr>
        <w:t xml:space="preserve">Esimerkki 0.91</w:t>
      </w:r>
    </w:p>
    <w:p>
      <w:r>
        <w:t xml:space="preserve">Kappale- Lähetys 1: Pääsuunnittelija Charlie Mascarenhas ja hänen rikoskumppaninsa Riya ovat yksi Intian suurimmista varkaista.Lähetys 2: Venäjän mafia tappaa Charlien ystävän Rajin.Lähetys 3: Rajin hautajaisissa hänen vaimonsa ojentaa Charlielle CD-levyn, joka sisältää tietoja kullan siirtämisestä junalla Venäjältä Romaniaan.Lähetys 4: Charlie päättää ryöstää junan vangitun Donin ja huijarin Victor Braganzan avulla.Lähettäjä 5: He palkkaavat rikollisryhmän mukaan ryöstöön .Lähettäjä 6: Ryhmään kuuluvat Spider , joka on maailmanluokan hakkeri , räjähdeasiantuntija Bilal Bashir , proteesitaiteilija Sunny ja illusionisti Ronnie .Lähettäjä 7: Charliella on suhde Victorin tyttäreen Nainaan , joka ei tiedä mitään isästään ja Charlien rikollisista toimista .Lähettäjä 8: Ryhmä suunnittelee venäläisen junan ryöstämistä mahdollisimman ovelalla tavalla .Lähettäjä 9: Spider murtautuu venäläiseen satelliittijärjestelmään, ja Ronnie käyttää illuusionsa huijatakseen kultaa vartioivia sotilaita samalla kun muu ryhmä siirtää kullan junasta .Lähettäjä 10: Ryöstö onnistuu , mutta juhliessaan Spider pettää jengin ja yrittää paeta koko kulta mukanaan .Lähetys 11: Ronnie pysäyttää Spiderin , jota Spiderin salamurhaajat ampuvat useita kertoja .Lähetys 12: Salamurhaajat jahtaavat ryhmää ja Ronnie ja Riya kuolevat .Lähetys 13: Charlie , Bilal ja Sunny onnistuvat pakenemaan, kun Spider räjäyttää paikan ja pakenee kullan kanssa .Lähetys 14: Charlie soittaa Victorille kertoakseen hänelle petturuudesta , mutta Naina kuulee keskustelun .Lähetys 15: Samaan aikaan Spiderin salamurhaajat murtautuvat taloon ja murhaavat Victorin .</w:t>
      </w:r>
    </w:p>
    <w:p>
      <w:r>
        <w:rPr>
          <w:b/>
        </w:rPr>
        <w:t xml:space="preserve">Tulos</w:t>
      </w:r>
    </w:p>
    <w:p>
      <w:r>
        <w:t xml:space="preserve">Mitä tapahtuu, kun Spider pettää jengin?</w:t>
      </w:r>
    </w:p>
    <w:p>
      <w:r>
        <w:rPr>
          <w:b/>
        </w:rPr>
        <w:t xml:space="preserve">Tulos</w:t>
      </w:r>
    </w:p>
    <w:p>
      <w:r>
        <w:t xml:space="preserve">Mikä on sen henkilön sukunimi, jolle Charlie soittaa kertoakseen petoksesta?</w:t>
      </w:r>
    </w:p>
    <w:p>
      <w:r>
        <w:rPr>
          <w:b/>
        </w:rPr>
        <w:t xml:space="preserve">Tulos</w:t>
      </w:r>
    </w:p>
    <w:p>
      <w:r>
        <w:t xml:space="preserve">Milloin Ronnie lopetti hämähäkin?</w:t>
      </w:r>
    </w:p>
    <w:p>
      <w:r>
        <w:rPr>
          <w:b/>
        </w:rPr>
        <w:t xml:space="preserve">Tulos</w:t>
      </w:r>
    </w:p>
    <w:p>
      <w:r>
        <w:t xml:space="preserve">Kenen salamurhaaja tappaa Charlien rikoskumppanin?</w:t>
      </w:r>
    </w:p>
    <w:p>
      <w:r>
        <w:rPr>
          <w:b/>
        </w:rPr>
        <w:t xml:space="preserve">Tulos</w:t>
      </w:r>
    </w:p>
    <w:p>
      <w:r>
        <w:t xml:space="preserve">Mitä Sunny on palkattu ryöstämään?</w:t>
      </w:r>
    </w:p>
    <w:p>
      <w:r>
        <w:rPr>
          <w:b/>
        </w:rPr>
        <w:t xml:space="preserve">Tulos</w:t>
      </w:r>
    </w:p>
    <w:p>
      <w:r>
        <w:t xml:space="preserve">Kuka kokoaa ryhmän, joka ryöstää junan?</w:t>
      </w:r>
    </w:p>
    <w:p>
      <w:r>
        <w:rPr>
          <w:b/>
        </w:rPr>
        <w:t xml:space="preserve">Tulos</w:t>
      </w:r>
    </w:p>
    <w:p>
      <w:r>
        <w:t xml:space="preserve">Kuka palkkaa rikollisryhmän mukaan ryöstöön?</w:t>
      </w:r>
    </w:p>
    <w:p>
      <w:r>
        <w:rPr>
          <w:b/>
        </w:rPr>
        <w:t xml:space="preserve">Tulos</w:t>
      </w:r>
    </w:p>
    <w:p>
      <w:r>
        <w:t xml:space="preserve">Kuka yrittää pysäyttää maailmanluokan hakkerin ja saa surmansa?</w:t>
      </w:r>
    </w:p>
    <w:p>
      <w:r>
        <w:rPr>
          <w:b/>
        </w:rPr>
        <w:t xml:space="preserve">Tulos</w:t>
      </w:r>
    </w:p>
    <w:p>
      <w:r>
        <w:t xml:space="preserve">Mikä on sen henkilön tehtävä, jota Spiderin salamurhaajat ampuvat useita kertoja?</w:t>
      </w:r>
    </w:p>
    <w:p>
      <w:r>
        <w:rPr>
          <w:b/>
        </w:rPr>
        <w:t xml:space="preserve">Tulos</w:t>
      </w:r>
    </w:p>
    <w:p>
      <w:r>
        <w:t xml:space="preserve">Mitä Spider on palkattu ryöstämään?</w:t>
      </w:r>
    </w:p>
    <w:p>
      <w:r>
        <w:rPr>
          <w:b/>
        </w:rPr>
        <w:t xml:space="preserve">Tulos</w:t>
      </w:r>
    </w:p>
    <w:p>
      <w:r>
        <w:t xml:space="preserve">Miten Spiderin petos vaikuttaa Nainaan?</w:t>
      </w:r>
    </w:p>
    <w:p>
      <w:r>
        <w:rPr>
          <w:b/>
        </w:rPr>
        <w:t xml:space="preserve">Esimerkki 0.92</w:t>
      </w:r>
    </w:p>
    <w:p>
      <w:r>
        <w:t xml:space="preserve">Kappale- Lähetys 1: Vuodesta 1512 alkaen Maximilian I:stä tuli Durerin tärkein suojelija.Lähetys 2: Hänen toimeksiantoihinsa kuului muun muassa Riemukaari, laaja 192 erillisestä lohkosta painettu teos, jonka symboliikka perustuu osittain Pirckheimerin käännökselle Horapollon Hieroglyfikasta.Lähetys 3: Suunnitteluohjelmasta ja selityksistä vastasi Johannes Stabius, arkkitehtonisesta suunnittelusta rakennusmestari ja hovimaalari Jorg Kolderer ja puupiirroksesta Hieronymous Andreae, ja Durer toimi pääsuunnittelijana.Lähetys 4: Kaarta seurasi "Riemukulkue", jonka ohjelman laati vuonna 1512 Marx Treitz-Saurwein ja jossa on Albrecht Altdorferin ja Hans Springinkleen sekä Durerin puupiirroksia. Lähetys 5: Durer työsti kynällä marginaalikuvia keisarin painetun rukouskirjan painosta varten; nämä olivat melko tuntemattomia, kunnes faksimileet julkaistiin vuonna 1808 osana ensimmäistä litografiassa julkaistua kirjaa.Lähetys 6: Duurerin työ kirjan parissa keskeytettiin tuntemattomasta syystä, ja koristelua jatkoivat taiteilijat, kuten Lucas Cranach vanhempi ja Hans Baldung. Lähetys 7: Duurer teki myös useita keisarin muotokuvia, muun muassa yhden vähän ennen Maximilianin kuolemaa vuonna 1519.</w:t>
      </w:r>
    </w:p>
    <w:p>
      <w:r>
        <w:rPr>
          <w:b/>
        </w:rPr>
        <w:t xml:space="preserve">Tulos</w:t>
      </w:r>
    </w:p>
    <w:p>
      <w:r>
        <w:t xml:space="preserve">Kuinka monta harkkoa Maximilian I käytti riemukaaressa?</w:t>
      </w:r>
    </w:p>
    <w:p>
      <w:r>
        <w:rPr>
          <w:b/>
        </w:rPr>
        <w:t xml:space="preserve">Tulos</w:t>
      </w:r>
    </w:p>
    <w:p>
      <w:r>
        <w:t xml:space="preserve">Mikä oli sen kirjan nimi, jonka Durer pysäytti tuntemattomista syistä?</w:t>
      </w:r>
    </w:p>
    <w:p>
      <w:r>
        <w:rPr>
          <w:b/>
        </w:rPr>
        <w:t xml:space="preserve">Tulos</w:t>
      </w:r>
    </w:p>
    <w:p>
      <w:r>
        <w:t xml:space="preserve">Kuka laati riemukaaren suunnitteluohjelman ja selitykset?</w:t>
      </w:r>
    </w:p>
    <w:p>
      <w:r>
        <w:rPr>
          <w:b/>
        </w:rPr>
        <w:t xml:space="preserve">Esimerkki 0.93</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märkiä.Lause 12: Näin ei aina ole.Lause 13: Joskus muut tekijät vaikuttavat.Lause 14: Nämä tekijät voivat vaikuttaa paikalliseen ilmastotyyppiin tai alueeseen.Lause 15: Valtamerillä ja vuoristovyöhykkeillä voi olla suuri vaikutus.Lause 16: Ne voivat vaikuttaa suuresti alueen ilmastoon.Lause 17: Alueen ilmastoon vaikuttavat monet tekijät.</w:t>
      </w:r>
    </w:p>
    <w:p>
      <w:r>
        <w:rPr>
          <w:b/>
        </w:rPr>
        <w:t xml:space="preserve">Tulos</w:t>
      </w:r>
    </w:p>
    <w:p>
      <w:r>
        <w:t xml:space="preserve">Mikä on lauhkea vyöhyke?</w:t>
      </w:r>
    </w:p>
    <w:p>
      <w:r>
        <w:rPr>
          <w:b/>
        </w:rPr>
        <w:t xml:space="preserve">Tulos</w:t>
      </w:r>
    </w:p>
    <w:p>
      <w:r>
        <w:t xml:space="preserve">Mikä kolmesta vyöhykkeestä on lähellä päiväntasaajaa?</w:t>
      </w:r>
    </w:p>
    <w:p>
      <w:r>
        <w:rPr>
          <w:b/>
        </w:rPr>
        <w:t xml:space="preserve">Tulos</w:t>
      </w:r>
    </w:p>
    <w:p>
      <w:r>
        <w:t xml:space="preserve">Mistä lämpötilavyöhyke tunnetaan?</w:t>
      </w:r>
    </w:p>
    <w:p>
      <w:r>
        <w:rPr>
          <w:b/>
        </w:rPr>
        <w:t xml:space="preserve">Tulos</w:t>
      </w:r>
    </w:p>
    <w:p>
      <w:r>
        <w:t xml:space="preserve">Onko olemassa tekijöitä, jotka voivat todella aiheuttaa sen, että trooppisella vyöhykkeellä oleva alue ei ole kuuma ja märkä?</w:t>
      </w:r>
    </w:p>
    <w:p>
      <w:r>
        <w:rPr>
          <w:b/>
        </w:rPr>
        <w:t xml:space="preserve">Tulos</w:t>
      </w:r>
    </w:p>
    <w:p>
      <w:r>
        <w:t xml:space="preserve">Mikä kolmesta ilmastovyöhykkeestä on lähellä maapallon napoja?</w:t>
      </w:r>
    </w:p>
    <w:p>
      <w:r>
        <w:rPr>
          <w:b/>
        </w:rPr>
        <w:t xml:space="preserve">Tulos</w:t>
      </w:r>
    </w:p>
    <w:p>
      <w:r>
        <w:t xml:space="preserve">Mikä on trooppinen vyöhyke?</w:t>
      </w:r>
    </w:p>
    <w:p>
      <w:r>
        <w:rPr>
          <w:b/>
        </w:rPr>
        <w:t xml:space="preserve">Tulos</w:t>
      </w:r>
    </w:p>
    <w:p>
      <w:r>
        <w:t xml:space="preserve">Mikä on päiväntasaajan ilmasto?</w:t>
      </w:r>
    </w:p>
    <w:p>
      <w:r>
        <w:rPr>
          <w:b/>
        </w:rPr>
        <w:t xml:space="preserve">Tulos</w:t>
      </w:r>
    </w:p>
    <w:p>
      <w:r>
        <w:t xml:space="preserve">Millä kolmesta ilmastovyöhykkeestä on pitkät ja kylmät talvet?</w:t>
      </w:r>
    </w:p>
    <w:p>
      <w:r>
        <w:rPr>
          <w:b/>
        </w:rPr>
        <w:t xml:space="preserve">Tulos</w:t>
      </w:r>
    </w:p>
    <w:p>
      <w:r>
        <w:t xml:space="preserve">Mitkä ovat maailman kolme ilmastovyöhykettä?</w:t>
      </w:r>
    </w:p>
    <w:p>
      <w:r>
        <w:rPr>
          <w:b/>
        </w:rPr>
        <w:t xml:space="preserve">Tulos</w:t>
      </w:r>
    </w:p>
    <w:p>
      <w:r>
        <w:t xml:space="preserve">Miten maailma on jakautunut?</w:t>
      </w:r>
    </w:p>
    <w:p>
      <w:r>
        <w:rPr>
          <w:b/>
        </w:rPr>
        <w:t xml:space="preserve">Tulos</w:t>
      </w:r>
    </w:p>
    <w:p>
      <w:r>
        <w:t xml:space="preserve">Mihin kolmeen ilmastovyöhykkeeseen maapallo voidaan jakaa?</w:t>
      </w:r>
    </w:p>
    <w:p>
      <w:r>
        <w:rPr>
          <w:b/>
        </w:rPr>
        <w:t xml:space="preserve">Tulos</w:t>
      </w:r>
    </w:p>
    <w:p>
      <w:r>
        <w:t xml:space="preserve">Mitkä ovat ensimmäisen ilmastovyöhykkeen piirteet?</w:t>
      </w:r>
    </w:p>
    <w:p>
      <w:r>
        <w:rPr>
          <w:b/>
        </w:rPr>
        <w:t xml:space="preserve">Tulos</w:t>
      </w:r>
    </w:p>
    <w:p>
      <w:r>
        <w:t xml:space="preserve">Mitkä ovat ensimmäisen ilmastovyöhykkeen ominaispiirteitä?</w:t>
      </w:r>
    </w:p>
    <w:p>
      <w:r>
        <w:rPr>
          <w:b/>
        </w:rPr>
        <w:t xml:space="preserve">Tulos</w:t>
      </w:r>
    </w:p>
    <w:p>
      <w:r>
        <w:t xml:space="preserve">Millainen sää on päiväntasaajan ja ensimmäisen vyöhykkeen välillä?</w:t>
      </w:r>
    </w:p>
    <w:p>
      <w:r>
        <w:rPr>
          <w:b/>
        </w:rPr>
        <w:t xml:space="preserve">Tulos</w:t>
      </w:r>
    </w:p>
    <w:p>
      <w:r>
        <w:t xml:space="preserve">Mikä voi vaikuttaa alueen ilmastoon?</w:t>
      </w:r>
    </w:p>
    <w:p>
      <w:r>
        <w:rPr>
          <w:b/>
        </w:rPr>
        <w:t xml:space="preserve">Tulos</w:t>
      </w:r>
    </w:p>
    <w:p>
      <w:r>
        <w:t xml:space="preserve">Mitkä kaksi tekijää voivat vaikuttaa alueen ilmastoon?</w:t>
      </w:r>
    </w:p>
    <w:p>
      <w:r>
        <w:rPr>
          <w:b/>
        </w:rPr>
        <w:t xml:space="preserve">Tulos</w:t>
      </w:r>
    </w:p>
    <w:p>
      <w:r>
        <w:t xml:space="preserve">Mikä ilmastovyöhyke sijaitsee maantieteellisesti kahden muun ilmastovyöhykkeen välissä?</w:t>
      </w:r>
    </w:p>
    <w:p>
      <w:r>
        <w:rPr>
          <w:b/>
        </w:rPr>
        <w:t xml:space="preserve">Tulos</w:t>
      </w:r>
    </w:p>
    <w:p>
      <w:r>
        <w:t xml:space="preserve">Mikä on napa-alue?</w:t>
      </w:r>
    </w:p>
    <w:p>
      <w:r>
        <w:rPr>
          <w:b/>
        </w:rPr>
        <w:t xml:space="preserve">Tulos</w:t>
      </w:r>
    </w:p>
    <w:p>
      <w:r>
        <w:t xml:space="preserve">Millä vyöhykkeellä lämpötila ei ole liian kuuma eikä liian kylmä?</w:t>
      </w:r>
    </w:p>
    <w:p>
      <w:r>
        <w:rPr>
          <w:b/>
        </w:rPr>
        <w:t xml:space="preserve">Tulos</w:t>
      </w:r>
    </w:p>
    <w:p>
      <w:r>
        <w:t xml:space="preserve">Mistä trooppinen vyöhyke tunnetaan?</w:t>
      </w:r>
    </w:p>
    <w:p>
      <w:r>
        <w:rPr>
          <w:b/>
        </w:rPr>
        <w:t xml:space="preserve">Esimerkki 0.94</w:t>
      </w:r>
    </w:p>
    <w:p>
      <w:r>
        <w:t xml:space="preserve">Kohta- Lähetetty 1: Kokoushuoneen pöydän ääressä istui Valkoisen talon apulaisesikuntapäällikkö Joshua Bolten.Lähetetty 2: Bolten seurasi keskustelua ja ehdotti "hiljaisen hetken" jälkeen, että varapresidentti ottaisi yhteyttä presidenttiin ja vahvistaisi käskyn.Lähetys 3: Bolten kertoi, että hän halusi varmistaa, että presidentille kerrottiin, että varapresidentti oli pannut käskyn täytäntöön.Lähetys 4: Hän sanoi, ettei ollut kuullut, että asiasta oli keskusteltu presidentin kanssa aiemmin.Lähetys 5: Varapresidentti kirjattiin soittaneeksi presidentille kello 10.18 kahden minuutin pituiseen keskusteluun, jossa vahvistus saatiin.Lähettäjä 6: Air Force One -lentokoneessa presidentin lehdistösihteeri teki muistiinpanoja; Ari Fleischer kirjasi, että kello 10.20 presidentti kertoi hänelle, että hän oli tarvittaessa antanut luvan lentokoneiden alasampumiseen.Lähettäjä 7: Minuutit kuluivat, ja sitten tuli tieto Pennsylvaniassa pudonneesta lentokoneesta.Lähettäjä 8: Suojassa olleet ihmettelivät, oliko lentokone ammutaan alas tämän valtuutuksen nojalla.Lähettäjä 9: Noin kello 10.30 suojasta alettiin saada ilmoituksia toisesta kaapatusta lentokoneesta, tällä kertaa vain 5-10 mailin etäisyydellä.Lähettäjä 10: Varapresidentti uskoi, että heillä oli vain minuutti tai kaksi aikaa, ja ilmoitti jälleen valtuutuksen "hyökätä tai "ampua" lentokone alas".Lähettäjä 11: Kello 10.33 Hadley kertoi ilmahälytysuhkien neuvottelupuhelulle: Lähettäjä 12: Varapresidentin ohje oli, että meidän on tuhottava se." Lähettäjä 13: Jälleen kerran ei ollut välitöntä tietoa saapuvan koneen kohtalosta. Lähettäjä 14: Erään silminnäkijän osuvan kuvauksen mukaan "se putoaa tutkaruudun alapuolelle, ja se vain leijuu jatkuvasti mielikuvituksessasi; et tiedä, missä se on tai mitä sille tapahtuu." Lähettäjä 14: Eräs silminnäkijä kuvaili asiaa seuraavasti: "Se putoaa tutkaruudun alapuolelle, ja se vain leijuu jatkuvasti mielikuvituksessasi; et tiedä, missä se on tai mitä sille tapahtuu." Lähettäjä 15: Lopulta suojiin saatiin tieto, että viiden mailin päässä oletettu kaappaaja oli ollut lääkintähelikopteri. lähettäjä 16: Valtuutuksen välittäminen Valkoisesta talosta lentäjille NMCC sai tietää United 93:n kaappauksesta noin kello 10:03. lähettäjä 17: FAA:lla ei ollut tällä hetkellä mitään yhteyttä armeijaan kansallisen komentotason tasolla. lähettäjä 18: NMCC sai tietää United 93:sta Valkoisesta talosta.</w:t>
      </w:r>
    </w:p>
    <w:p>
      <w:r>
        <w:rPr>
          <w:b/>
        </w:rPr>
        <w:t xml:space="preserve">Tulos</w:t>
      </w:r>
    </w:p>
    <w:p>
      <w:r>
        <w:t xml:space="preserve">Kuka Valkoisessa talossa pyysi varapresidenttiä ottamaan yhteyttä presidenttiin ja mitä oli alkuun vahvistettava?</w:t>
      </w:r>
    </w:p>
    <w:p>
      <w:r>
        <w:rPr>
          <w:b/>
        </w:rPr>
        <w:t xml:space="preserve">Tulos</w:t>
      </w:r>
    </w:p>
    <w:p>
      <w:r>
        <w:t xml:space="preserve">Oliko matalalla lentävästä lentokoneesta ollut aiempaa tietoa, ja mitä se sitten oli?</w:t>
      </w:r>
    </w:p>
    <w:p>
      <w:r>
        <w:rPr>
          <w:b/>
        </w:rPr>
        <w:t xml:space="preserve">Tulos</w:t>
      </w:r>
    </w:p>
    <w:p>
      <w:r>
        <w:t xml:space="preserve">Oliko asiasta keskusteltu etukäteen ja mikä oli Boltenin huolenaihe?</w:t>
      </w:r>
    </w:p>
    <w:p>
      <w:r>
        <w:rPr>
          <w:b/>
        </w:rPr>
        <w:t xml:space="preserve">Esimerkki 0.95</w:t>
      </w:r>
    </w:p>
    <w:p>
      <w:r>
        <w:t xml:space="preserve">Kappale- Lähetys 1: Captured Moments by Will Shetterly Muistan isän stopboxin, teansinisen Tiempo Capturadon, jonka äiti toi kotiin hänen syntymäpäivänään.Lähetys 2: Se oli valtava ja tehoton, eikä isän olisi koskaan pitänyt käyttää niin paljon pesoja leluun, mutta isä ei antanut hänen palauttaa sitä.Lähetys 3: Hän käytti sitä säilyttääkseen tomaatteja, kurkkuja ja mansikoita läpikuultaviksi kuutioiksi, joita hän säilytti ruokakomeroissa keväisiä aterioita varten kesken talven.Lähetetty 4: Äiti säilytti minkkitakkiaan, joka oli perheen perintökappale, turvassa ajalta stopparilaatikossa, ja lainasi sieppaajan sedälleni hänen postimerkkikokoelmaansa varten. Lähetetty 5: Joskus he antoivat meidän pienten lasten sinetöidä arvokkaan lelun tai viimeisen palan syntymäpäiväkakkua, kunnes anelimme sen vapauttamista, yleensä muutama tunti sen sulkemisen jälkeen.Lähetetty 6: Kun isäni kuoli, vuosi äitini jälkeen, sisareni ja minä siivosimme heidän asuntonsa.Lähetetty 7: Löysimme vauvojemme kengät suojattuina stopparilaatikoihin.Lähetetty 8: Otin omani kotiin, jossa ne istuivat tietokoneeni yläpuolella, kun työstin ensimmäistä näytelmääni.Lähetetty 9: Eräänä yönä, kun en uskonut, että rakkautta oli koskaan ollut olemassa kenellekään, käytin omaa capturadoriani, tyylikästä titaanista Sanyo Tardar Ahoraa, avatakseni stopparilaatikon.Lähettäjä 10: Tuomalla kasvoni lähelle kenkiä hengitin syvään ilmaa, jonka vanhempani olivat vanginneet sulkemalla tuon rakkautensa symbolin minua kohtaan. lähettäjä 11: Hetki olisi ollut parempi, jos vauvakenkäni olisi puhdistettu ennen niiden kotelointia. lähettäjä 12: Mutta heti kun yskin, nauroin, enkä yrittänyt tappaa itseäni sinä yönä.</w:t>
      </w:r>
    </w:p>
    <w:p>
      <w:r>
        <w:rPr>
          <w:b/>
        </w:rPr>
        <w:t xml:space="preserve">Tulos</w:t>
      </w:r>
    </w:p>
    <w:p>
      <w:r>
        <w:t xml:space="preserve">Mikä sai puhujan yskimään?</w:t>
      </w:r>
    </w:p>
    <w:p>
      <w:r>
        <w:rPr>
          <w:b/>
        </w:rPr>
        <w:t xml:space="preserve">Tulos</w:t>
      </w:r>
    </w:p>
    <w:p>
      <w:r>
        <w:t xml:space="preserve">Mikä istui tietokoneeni yläpuolella, kun työskentelin?</w:t>
      </w:r>
    </w:p>
    <w:p>
      <w:r>
        <w:rPr>
          <w:b/>
        </w:rPr>
        <w:t xml:space="preserve">Tulos</w:t>
      </w:r>
    </w:p>
    <w:p>
      <w:r>
        <w:t xml:space="preserve">Kuinka monta vuotta äidin jälkeen isä kuoli?</w:t>
      </w:r>
    </w:p>
    <w:p>
      <w:r>
        <w:rPr>
          <w:b/>
        </w:rPr>
        <w:t xml:space="preserve">Tulos</w:t>
      </w:r>
    </w:p>
    <w:p>
      <w:r>
        <w:t xml:space="preserve">Kuka ei antaisi hänen palauttaa leluja?</w:t>
      </w:r>
    </w:p>
    <w:p>
      <w:r>
        <w:rPr>
          <w:b/>
        </w:rPr>
        <w:t xml:space="preserve">Tulos</w:t>
      </w:r>
    </w:p>
    <w:p>
      <w:r>
        <w:t xml:space="preserve">Mitä tietokoneella oli?</w:t>
      </w:r>
    </w:p>
    <w:p>
      <w:r>
        <w:rPr>
          <w:b/>
        </w:rPr>
        <w:t xml:space="preserve">Tulos</w:t>
      </w:r>
    </w:p>
    <w:p>
      <w:r>
        <w:t xml:space="preserve">Minkä värinen esine oli, jota Papa ei Mama palauttaisi?</w:t>
      </w:r>
    </w:p>
    <w:p>
      <w:r>
        <w:rPr>
          <w:b/>
        </w:rPr>
        <w:t xml:space="preserve">Tulos</w:t>
      </w:r>
    </w:p>
    <w:p>
      <w:r>
        <w:t xml:space="preserve">Mitä isä säilytti?</w:t>
      </w:r>
    </w:p>
    <w:p>
      <w:r>
        <w:rPr>
          <w:b/>
        </w:rPr>
        <w:t xml:space="preserve">Tulos</w:t>
      </w:r>
    </w:p>
    <w:p>
      <w:r>
        <w:t xml:space="preserve">Mitä kirjailijan pappa säilytti syntymäpäivänään saamaansa stopparilaatikkoon?</w:t>
      </w:r>
    </w:p>
    <w:p>
      <w:r>
        <w:rPr>
          <w:b/>
        </w:rPr>
        <w:t xml:space="preserve">Tulos</w:t>
      </w:r>
    </w:p>
    <w:p>
      <w:r>
        <w:t xml:space="preserve">Mitä esinettä isä ei antaisi äidin palauttaa?</w:t>
      </w:r>
    </w:p>
    <w:p>
      <w:r>
        <w:rPr>
          <w:b/>
        </w:rPr>
        <w:t xml:space="preserve">Tulos</w:t>
      </w:r>
    </w:p>
    <w:p>
      <w:r>
        <w:t xml:space="preserve">Mikä oli mamman minkkitakki?</w:t>
      </w:r>
    </w:p>
    <w:p>
      <w:r>
        <w:rPr>
          <w:b/>
        </w:rPr>
        <w:t xml:space="preserve">Tulos</w:t>
      </w:r>
    </w:p>
    <w:p>
      <w:r>
        <w:t xml:space="preserve">Mitä he löysivät sen stopboxit siivotessaan isänsä asuntoa?</w:t>
      </w:r>
    </w:p>
    <w:p>
      <w:r>
        <w:rPr>
          <w:b/>
        </w:rPr>
        <w:t xml:space="preserve">Tulos</w:t>
      </w:r>
    </w:p>
    <w:p>
      <w:r>
        <w:t xml:space="preserve">Mitä he löysivät siivotessaan vanhempiensa asuntoa?</w:t>
      </w:r>
    </w:p>
    <w:p>
      <w:r>
        <w:rPr>
          <w:b/>
        </w:rPr>
        <w:t xml:space="preserve">Tulos</w:t>
      </w:r>
    </w:p>
    <w:p>
      <w:r>
        <w:t xml:space="preserve">Missä säilytettiin kirjailijan ja hänen sisarustensa isän kuoleman jälkeen isän pysäytyslaatikosta löytämiä esineitä kirjailijan kotona?</w:t>
      </w:r>
    </w:p>
    <w:p>
      <w:r>
        <w:rPr>
          <w:b/>
        </w:rPr>
        <w:t xml:space="preserve">Tulos</w:t>
      </w:r>
    </w:p>
    <w:p>
      <w:r>
        <w:t xml:space="preserve">Minkä syyn kirjoittaja ilmoitti yskän, kun hän oli hengittänyt ilmaa pysäytyslaatikosta, jossa vauvojen kenkiä säilytettiin?</w:t>
      </w:r>
    </w:p>
    <w:p>
      <w:r>
        <w:rPr>
          <w:b/>
        </w:rPr>
        <w:t xml:space="preserve">Tulos</w:t>
      </w:r>
    </w:p>
    <w:p>
      <w:r>
        <w:t xml:space="preserve">Mihin isä käytti syntymäpäivälahjansa?</w:t>
      </w:r>
    </w:p>
    <w:p>
      <w:r>
        <w:rPr>
          <w:b/>
        </w:rPr>
        <w:t xml:space="preserve">Esimerkki 0.96</w:t>
      </w:r>
    </w:p>
    <w:p>
      <w:r>
        <w:t xml:space="preserve">Kappale - Lähetetty 1: Vaikka Eteläisen liiton muodostavien kaupunkien baseball-kirjoittajilla ei ole samanlaista järjestäytynyttä jäsenyyttä kuin suurten liigojen baseball-kirjoittajien yhdistyksellä ja AA-luokan liigoina parhaiten tunnetuilla organisaatioilla, he ovat fiksu, ahkera ryhmä nuoria miehiä, jotka ovat työskennelleet kausittain ja kauden ulkopuolella rakentaakseen baseballia ja rakentaakseen sitä oikeille linjoille.Lähetys 2: Yli neljännesvuosisadan kokemus on todistanut mitä ilmeisimmin, että Base Ballin taso on jatkuvasti kohonnut. Lähetys 3: Tämän tosiasian todistamiseksi ei tarvita mitään tosiasioiden kokoamista eikä mitään dogmaattista väitettä GUIDE:n päätoimittajan puolelta.Lähettäjä 4: Nykyinen tilanne puhuu puolestaan.Lähettäjä 5: Pelaajien yleinen sävy on paljon korkeammalla kuin ennen, ja Base Ball -seurojen omistajien hengessä on tapahtunut selvää parannusta.Lähettäjä 6: Urheilun aikaisemmassa historiassa oli taipumus voittaa millä tahansa keinolla, joka ei oikeastaan ylittänyt epärehellisyyden rajaa.Lähettäjä 7: Myöhemmin tuli kausi, jolloin pelin kaupallinen puoli pyrki ylittämään harrastuksen rajat. Lähettäjä 8: Tämä on tukahdutettu kahden viime kauden aikana, ja nykyään Base Ballin moraali on korkeammalla tasolla kuin koskaan aiemmin harrastuksen historiassa.</w:t>
      </w:r>
    </w:p>
    <w:p>
      <w:r>
        <w:rPr>
          <w:b/>
        </w:rPr>
        <w:t xml:space="preserve">Tulos</w:t>
      </w:r>
    </w:p>
    <w:p>
      <w:r>
        <w:t xml:space="preserve">Onko voittamisen taipumuksen tukahduttaminen millään tavoin nostanut vai laskenut Base Ballin moraalia?</w:t>
      </w:r>
    </w:p>
    <w:p>
      <w:r>
        <w:rPr>
          <w:b/>
        </w:rPr>
        <w:t xml:space="preserve">Tulos</w:t>
      </w:r>
    </w:p>
    <w:p>
      <w:r>
        <w:t xml:space="preserve">Miksi on hyväksyttävää, että eteläisellä yhdistyksellä ei ole järjestäytynyttä jäsenistöä?</w:t>
      </w:r>
    </w:p>
    <w:p>
      <w:r>
        <w:rPr>
          <w:b/>
        </w:rPr>
        <w:t xml:space="preserve">Tulos</w:t>
      </w:r>
    </w:p>
    <w:p>
      <w:r>
        <w:t xml:space="preserve">Missä urheilulajissa oli taipumus voittaa keinolla millä hyvänsä, mikä myöhemmin tukahdutettiin?</w:t>
      </w:r>
    </w:p>
    <w:p>
      <w:r>
        <w:rPr>
          <w:b/>
        </w:rPr>
        <w:t xml:space="preserve">Tulos</w:t>
      </w:r>
    </w:p>
    <w:p>
      <w:r>
        <w:t xml:space="preserve">Mitä pesäpallon harrastuksen piirteitä on tukahdutettu?</w:t>
      </w:r>
    </w:p>
    <w:p>
      <w:r>
        <w:rPr>
          <w:b/>
        </w:rPr>
        <w:t xml:space="preserve">Tulos</w:t>
      </w:r>
    </w:p>
    <w:p>
      <w:r>
        <w:t xml:space="preserve">Minkä yhdistyksen kirjoittajien sanotaan nostaneen Base Ballin tasoa viimeisten 25 vuoden aikana?</w:t>
      </w:r>
    </w:p>
    <w:p>
      <w:r>
        <w:rPr>
          <w:b/>
        </w:rPr>
        <w:t xml:space="preserve">Tulos</w:t>
      </w:r>
    </w:p>
    <w:p>
      <w:r>
        <w:t xml:space="preserve">Tarvitaanko mitään perusteluja sen osoittamiseksi, että Base Ballin taso on jatkuvasti noussut?</w:t>
      </w:r>
    </w:p>
    <w:p>
      <w:r>
        <w:rPr>
          <w:b/>
        </w:rPr>
        <w:t xml:space="preserve">Esimerkki 0.97</w:t>
      </w:r>
    </w:p>
    <w:p>
      <w:r>
        <w:t xml:space="preserve">Kappale- Lähetys 1: Tämä on hyvä, hän ajatteli ja pysähtyi nostamaan lyhdyn hämärää valoa.Lähetys 2: Olen melkein valmis, ja onnellinen loppu vain loksahtaa kohdalleen.Lähetys 3: Tuskin uskallan ajatellakaan sitä, mutta - saatan saada tämän tarinan valmiiksi!Lähettäjä 4: Kun hän ajatteli tätä, kiemurteleva tuuli kiersi talon ja livahti seinien läpi kylmettämään häntä. Lähettäjä 5: Paperit ja lyhdyn liekki värisivät, kun suuren mustan pajun ohuet sormet koputtelivat varovasti Allanin ikkunaan ja seinään kuin muukalainen koputtaisi hänen kammionsa oveen.Lähettäjä 6: Kyseessä ei kuitenkaan ollut muukalainen; kiero, ikivanha oli Allania vanhempi, ja sen oksat koputtelivat hänen ikkunaansa jo hänen lapsuudestaan lähtien.Lähettäjä 7: Sen ohuet, vetäytyneet sormet kehystivät paisunutta kuuta, jonka aavemainen säteily kylvetti nyt suoraan huoneeseen.Lähettäjä 8: Suuri, keltainen silmä tuijotti räpyttelemättä kirjailijaa, joka tuijotti ikkunan pikkuruisesta kehyksestä ylöspäin pelokkaasti.Lähettäjä 9: Allan palautti itsensä mieleen ja keskittyi jälleen kerran edessään olleeseen keskeneräiseen sivuun.Lähettäjä 10: Hänen kynänsä välähti, sanat tanssahtivat sen kärjestä.Lähettäjä 11: Kirjailijan silmässä loisti lyhdyn heijastus - vai oliko se heijastus?Lähettäjä 12: Sillä vaikka lyhdyn kipinä värisi viileässä tuulessa, tämä palo oli tasainen ja tarkka kuin omistajansa kynän liike, joka raaputti pajun sormien rytmiä.Lähettäjä 13: Kiihkeä kirjoittaminen lakkasi vihdoin, ja kirjailija nojautui taaksepäin kevyesti huokaisten kuin olisi sekä uupunut että tyytyväinen ponnisteluihinsa.Lähettäjä 14: Hän piti kättä otsallaan, silmät kiinni ja kasvot punaisina. lähettäjä 15: Tein sen taas, hän ajatteli. lähettäjä 16: Kaiken sen jälkeen - niin lähellä loppua, menettää taas kontrolli. lähettäjä 17: Hengityksensä palatessa normaaliin rytmiinsä hän uskalsi katsoa edessään olevaa sivua.Lähettäjä 18: Hänen kasvonsa olivat pehmeät kuin hymyn ja kyynelten välissä, ja hän kietoi löysän viittansa hänen hartioilleen. lähettäjä 19: "Tule, kultaseni", hän kuiskasi. lähettäjä 20: "Sinne, minne minä vien sinut, ei tarvitse koskaan ajatella niitä, jotka jäävät taakse.".</w:t>
      </w:r>
    </w:p>
    <w:p>
      <w:r>
        <w:rPr>
          <w:b/>
        </w:rPr>
        <w:t xml:space="preserve">Tulos</w:t>
      </w:r>
    </w:p>
    <w:p>
      <w:r>
        <w:t xml:space="preserve">Mikä koputti Allanin ikkunaan?</w:t>
      </w:r>
    </w:p>
    <w:p>
      <w:r>
        <w:rPr>
          <w:b/>
        </w:rPr>
        <w:t xml:space="preserve">Tulos</w:t>
      </w:r>
    </w:p>
    <w:p>
      <w:r>
        <w:t xml:space="preserve">Mikä sai Allanin paperit ja lyhdyn liekin vapisemaan?</w:t>
      </w:r>
    </w:p>
    <w:p>
      <w:r>
        <w:rPr>
          <w:b/>
        </w:rPr>
        <w:t xml:space="preserve">Tulos</w:t>
      </w:r>
    </w:p>
    <w:p>
      <w:r>
        <w:t xml:space="preserve">Mitä Allan piti hyvänä?</w:t>
      </w:r>
    </w:p>
    <w:p>
      <w:r>
        <w:rPr>
          <w:b/>
        </w:rPr>
        <w:t xml:space="preserve">Esimerkki 0.98</w:t>
      </w:r>
    </w:p>
    <w:p>
      <w:r>
        <w:t xml:space="preserve">Kappale- Lähetys 1: Elokuva alkaa kuvasta avaruusaluksesta, joka lentää avaruuden halki.Lähetys 2: El , miehistön jäsen , kävelee aluksen käytävillä , kun hän löytää samannimisen taikaportaalin , suorakulmaisen kaaren , joka vilkkuu eri väreissä.Lähetys 3: Astuessaan portaaliin hän siirtyy käytävien maailmaan.Lähetys 4: Joitakin LEGO-olentoja ilmestyy ja rakentaa hänelle pienen auton , jolla hän voi ajaa käytävien maailman läpi .Lähetys 5: Sitten hän kohtaa läheltä kaksipäisen hirviön , joka jahtaa häntä salaperäisen maailman eri polkujen läpi .Lähetys 6: Kun Elin auto törmää risteävään junaan , auto hajoaa .Lähetys 7: El löytää toisen portaalin ja joutuu melkein hirviön syömäksi , joka päätyy oikeaan maailmaan jahdatessaan syömästään autosta jäljelle jäänyttä rengasta ja hyökkää Lindsay Fleayn kimppuun .Lähetetty 8: El raportoi kokemuksistaan kapteeni Paranoialle , mutta tämä eikä hänen laivakaverinsa Pee usko häntä .Lähetetty 9: Kapteeni Paranoia löytää kuitenkin toisen portaalin , joka vie hänet ``valkoisen laajuuden '' maailmaan , jossa muovailuvahalaatuinen olento sekoilee hänen kanssaan , mikä saa hänet hyvin ärsyyntyneeksi ja sitten huuhtoo hänet ulos valkoisesta värillisestä maailmasta .Lähetetty 10: Muovailuvahalaatuinen olento palaa takaisin portaalin kautta , josta kapteeni Paranoia tuli .Lähetys 11: Kapteeni löytää sitten tiensä takaisin alukseen ja kertoo Elille ja Pee:lle , mitä portaalissa tapahtui .Lähetys 12: El , Pee , kapteeni Paranoia ja muovailuvahainen olento menevät portaalin läpi ja löytävät itsensä todellisesta maailmasta , ja joutuvat nestemäisten paperidalekkien jahtaamiksi .Lähetys 13: Neljä pakenee nestemäisiä paperidalekkeja , jotka pelästyttää kenkäautossa kaksipäinen hirviö , jonka kanssa El kohtasi aiemmin .</w:t>
      </w:r>
    </w:p>
    <w:p>
      <w:r>
        <w:rPr>
          <w:b/>
        </w:rPr>
        <w:t xml:space="preserve">Tulos</w:t>
      </w:r>
    </w:p>
    <w:p>
      <w:r>
        <w:t xml:space="preserve">Kuinka monta kertaa Kapteeni Paranoia meni portaalin läpi?</w:t>
      </w:r>
    </w:p>
    <w:p>
      <w:r>
        <w:rPr>
          <w:b/>
        </w:rPr>
        <w:t xml:space="preserve">Tulos</w:t>
      </w:r>
    </w:p>
    <w:p>
      <w:r>
        <w:t xml:space="preserve">KUKA RAKENTAA PIENIÄ AUTOJA?</w:t>
      </w:r>
    </w:p>
    <w:p>
      <w:r>
        <w:rPr>
          <w:b/>
        </w:rPr>
        <w:t xml:space="preserve">Tulos</w:t>
      </w:r>
    </w:p>
    <w:p>
      <w:r>
        <w:t xml:space="preserve">Mikä olento esiintyy sekä todellisessa maailmassa että salaperäisessä maailmassa?</w:t>
      </w:r>
    </w:p>
    <w:p>
      <w:r>
        <w:rPr>
          <w:b/>
        </w:rPr>
        <w:t xml:space="preserve">Tulos</w:t>
      </w:r>
    </w:p>
    <w:p>
      <w:r>
        <w:t xml:space="preserve">Kuinka monta autoa El oli ajanut tai ollut kyydissä kohtauksen aikana?</w:t>
      </w:r>
    </w:p>
    <w:p>
      <w:r>
        <w:rPr>
          <w:b/>
        </w:rPr>
        <w:t xml:space="preserve">Tulos</w:t>
      </w:r>
    </w:p>
    <w:p>
      <w:r>
        <w:t xml:space="preserve">Kuka muu Elin, Pee:n, Kapteeni Paranoian ja muovailuvahingon lisäksi löytää tiensä oikeaan maailmaan?</w:t>
      </w:r>
    </w:p>
    <w:p>
      <w:r>
        <w:rPr>
          <w:b/>
        </w:rPr>
        <w:t xml:space="preserve">Tulos</w:t>
      </w:r>
    </w:p>
    <w:p>
      <w:r>
        <w:t xml:space="preserve">MIKÄ ON SE KAKSIPÄINEN HIRVIÖ, JONKA KANSSA EL KOHTASI AIEMMIN?</w:t>
      </w:r>
    </w:p>
    <w:p>
      <w:r>
        <w:rPr>
          <w:b/>
        </w:rPr>
        <w:t xml:space="preserve">Tulos</w:t>
      </w:r>
    </w:p>
    <w:p>
      <w:r>
        <w:t xml:space="preserve">Mitkä kaksi hahmoa ovat menneet portaalin läpi yksin?</w:t>
      </w:r>
    </w:p>
    <w:p>
      <w:r>
        <w:rPr>
          <w:b/>
        </w:rPr>
        <w:t xml:space="preserve">Tulos</w:t>
      </w:r>
    </w:p>
    <w:p>
      <w:r>
        <w:t xml:space="preserve">Mistä kapteeni Paranoia on kapteeni?</w:t>
      </w:r>
    </w:p>
    <w:p>
      <w:r>
        <w:rPr>
          <w:b/>
        </w:rPr>
        <w:t xml:space="preserve">Tulos</w:t>
      </w:r>
    </w:p>
    <w:p>
      <w:r>
        <w:t xml:space="preserve">Mistä maailmasta kapteeni Paranoia palaa, kun hän kertoo Elille ja Pee:lle, mitä hänelle tapahtui?</w:t>
      </w:r>
    </w:p>
    <w:p>
      <w:r>
        <w:rPr>
          <w:b/>
        </w:rPr>
        <w:t xml:space="preserve">Tulos</w:t>
      </w:r>
    </w:p>
    <w:p>
      <w:r>
        <w:t xml:space="preserve">Mitkä ovat miehistön jäsenten nimet?</w:t>
      </w:r>
    </w:p>
    <w:p>
      <w:r>
        <w:rPr>
          <w:b/>
        </w:rPr>
        <w:t xml:space="preserve">Tulos</w:t>
      </w:r>
    </w:p>
    <w:p>
      <w:r>
        <w:t xml:space="preserve">Kun El palaa reaalimaailmaan, mitä hän teki?</w:t>
      </w:r>
    </w:p>
    <w:p>
      <w:r>
        <w:rPr>
          <w:b/>
        </w:rPr>
        <w:t xml:space="preserve">Tulos</w:t>
      </w:r>
    </w:p>
    <w:p>
      <w:r>
        <w:t xml:space="preserve">Mitkä kaksi olentoa päätyvät reaalimaailmaan?</w:t>
      </w:r>
    </w:p>
    <w:p>
      <w:r>
        <w:rPr>
          <w:b/>
        </w:rPr>
        <w:t xml:space="preserve">Tulos</w:t>
      </w:r>
    </w:p>
    <w:p>
      <w:r>
        <w:t xml:space="preserve">Mitkä ovat kaikkien kolmen avaruusaluksessa olevan jäsenen nimet?</w:t>
      </w:r>
    </w:p>
    <w:p>
      <w:r>
        <w:rPr>
          <w:b/>
        </w:rPr>
        <w:t xml:space="preserve">Tulos</w:t>
      </w:r>
    </w:p>
    <w:p>
      <w:r>
        <w:t xml:space="preserve">MINKÄ VÄRINEN ON SAMANNIMINEN TAIKAPORTAALI?</w:t>
      </w:r>
    </w:p>
    <w:p>
      <w:r>
        <w:rPr>
          <w:b/>
        </w:rPr>
        <w:t xml:space="preserve">Tulos</w:t>
      </w:r>
    </w:p>
    <w:p>
      <w:r>
        <w:t xml:space="preserve">Miksi Elin auto hajosi niin helposti?</w:t>
      </w:r>
    </w:p>
    <w:p>
      <w:r>
        <w:rPr>
          <w:b/>
        </w:rPr>
        <w:t xml:space="preserve">Tulos</w:t>
      </w:r>
    </w:p>
    <w:p>
      <w:r>
        <w:t xml:space="preserve">Kuinka monta kertaa El oli kohdannut kaksipäisen hirviön?</w:t>
      </w:r>
    </w:p>
    <w:p>
      <w:r>
        <w:rPr>
          <w:b/>
        </w:rPr>
        <w:t xml:space="preserve">Tulos</w:t>
      </w:r>
    </w:p>
    <w:p>
      <w:r>
        <w:t xml:space="preserve">JOSSA ELOKUVA ALKAA OTOKSELLA AVARUUDESTA?</w:t>
      </w:r>
    </w:p>
    <w:p>
      <w:r>
        <w:rPr>
          <w:b/>
        </w:rPr>
        <w:t xml:space="preserve">Tulos</w:t>
      </w:r>
    </w:p>
    <w:p>
      <w:r>
        <w:t xml:space="preserve">Miten El pääsee käytävien maailmaan?</w:t>
      </w:r>
    </w:p>
    <w:p>
      <w:r>
        <w:rPr>
          <w:b/>
        </w:rPr>
        <w:t xml:space="preserve">Tulos</w:t>
      </w:r>
    </w:p>
    <w:p>
      <w:r>
        <w:t xml:space="preserve">Kuka rakensi auton, jonka rengas lensi irti ja johtaa kaksipäisen hirviön oikeaan maailmaan?</w:t>
      </w:r>
    </w:p>
    <w:p>
      <w:r>
        <w:rPr>
          <w:b/>
        </w:rPr>
        <w:t xml:space="preserve">Tulos</w:t>
      </w:r>
    </w:p>
    <w:p>
      <w:r>
        <w:t xml:space="preserve">Kuka hahmo käyttää kahta eri autoa tässä kappaleessa?</w:t>
      </w:r>
    </w:p>
    <w:p>
      <w:r>
        <w:rPr>
          <w:b/>
        </w:rPr>
        <w:t xml:space="preserve">Tulos</w:t>
      </w:r>
    </w:p>
    <w:p>
      <w:r>
        <w:t xml:space="preserve">Mitä El löysi avaruusaluksesta?</w:t>
      </w:r>
    </w:p>
    <w:p>
      <w:r>
        <w:rPr>
          <w:b/>
        </w:rPr>
        <w:t xml:space="preserve">Tulos</w:t>
      </w:r>
    </w:p>
    <w:p>
      <w:r>
        <w:t xml:space="preserve">Kuka on avaruusaluksessa?</w:t>
      </w:r>
    </w:p>
    <w:p>
      <w:r>
        <w:rPr>
          <w:b/>
        </w:rPr>
        <w:t xml:space="preserve">Tulos</w:t>
      </w:r>
    </w:p>
    <w:p>
      <w:r>
        <w:t xml:space="preserve">Kuinka monta kertaa Eliä jahdattiin?</w:t>
      </w:r>
    </w:p>
    <w:p>
      <w:r>
        <w:rPr>
          <w:b/>
        </w:rPr>
        <w:t xml:space="preserve">Tulos</w:t>
      </w:r>
    </w:p>
    <w:p>
      <w:r>
        <w:t xml:space="preserve">KENELLE LAIVASSA ON TAPAHTUNUT PORTAALISSA?</w:t>
      </w:r>
    </w:p>
    <w:p>
      <w:r>
        <w:rPr>
          <w:b/>
        </w:rPr>
        <w:t xml:space="preserve">Tulos</w:t>
      </w:r>
    </w:p>
    <w:p>
      <w:r>
        <w:t xml:space="preserve">Mikä on sen miehistön jäsenen nimi, joka käy läpi vain yhden portaalin?</w:t>
      </w:r>
    </w:p>
    <w:p>
      <w:r>
        <w:rPr>
          <w:b/>
        </w:rPr>
        <w:t xml:space="preserve">Tulos</w:t>
      </w:r>
    </w:p>
    <w:p>
      <w:r>
        <w:t xml:space="preserve">Kuinka monta portaalia El löysi?</w:t>
      </w:r>
    </w:p>
    <w:p>
      <w:r>
        <w:rPr>
          <w:b/>
        </w:rPr>
        <w:t xml:space="preserve">Tulos</w:t>
      </w:r>
    </w:p>
    <w:p>
      <w:r>
        <w:t xml:space="preserve">Mitä kapteeni teki ollessaan "White Expanse" -maailmassa?</w:t>
      </w:r>
    </w:p>
    <w:p>
      <w:r>
        <w:rPr>
          <w:b/>
        </w:rPr>
        <w:t xml:space="preserve">Tulos</w:t>
      </w:r>
    </w:p>
    <w:p>
      <w:r>
        <w:t xml:space="preserve">Mitä tapahtuu käytävien maailmassa?</w:t>
      </w:r>
    </w:p>
    <w:p>
      <w:r>
        <w:rPr>
          <w:b/>
        </w:rPr>
        <w:t xml:space="preserve">Tulos</w:t>
      </w:r>
    </w:p>
    <w:p>
      <w:r>
        <w:t xml:space="preserve">Mitä tapahtuu autolle, jonka Lego-olennot rakentavat?</w:t>
      </w:r>
    </w:p>
    <w:p>
      <w:r>
        <w:rPr>
          <w:b/>
        </w:rPr>
        <w:t xml:space="preserve">Esimerkki 0.99</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pois alueeltaan.Lähetys 5: Hän asutteli alueen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joka antoi Filippokselle tilaisuuden puuttua Kreikan asioihin.Lähettäjä 9: Koska hän oli edelleen miehittänyt Traakian, hän käski Aleksanterin koota armeijan Kreikassa käytävää sotaretkeä varten.Lähettäjä 10: Koska Aleksanteri oli huolissaan siitä, että muut Kreikan valtiot saattaisivat puuttua asiaan, hän antoi ymmärtää, että hän valmistautuisi hyökkäämään sen sijaan Illyriaan.Lähettäjä 11: Tämän sekasorron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sijaitsi vain parin päivän marssimatkan päässä Ateenasta ja Teeboasta.Lähetetty 14: Ateenalaiset äänestivät Demostheneksen johdolla liittoutumisesta Theban kanssa Makedoniaa vastaan. Lähetetty 15: Sekä Ateena että Filippos lähettivät lähetystöjä saadakseen Theban suosion, mutta Ateena voitti kilpailun.Lähettäjä 16: Filippos marssi Amphissan kaupunkiin (muka Amphiktyonin liiton pyynnöstä), otti kiinni Demosteneksen sinne lähettämät palkkasotilaat ja hyväksyi kaupungin antautumisen.Lähettäjä 17: Filippos palasi sen jälkeen Elateaan ja lähetti lopullisen rauhantarjouksen Ateenalle ja Teeballe, jotka molemmat hylkäsivät sen.</w:t>
      </w:r>
    </w:p>
    <w:p>
      <w:r>
        <w:rPr>
          <w:b/>
        </w:rPr>
        <w:t xml:space="preserve">Tulos</w:t>
      </w:r>
    </w:p>
    <w:p>
      <w:r>
        <w:t xml:space="preserve">Miksi Filippus oli poissa, kun traakialaiset Maedit kapinoivat Makedoniaa vastaan?</w:t>
      </w:r>
    </w:p>
    <w:p>
      <w:r>
        <w:rPr>
          <w:b/>
        </w:rPr>
        <w:t xml:space="preserve">Tulos</w:t>
      </w:r>
    </w:p>
    <w:p>
      <w:r>
        <w:t xml:space="preserve">Kuinka monta kertaa Filippus yritti tavoittaa Ateenaa kaiken tämän aikana?</w:t>
      </w:r>
    </w:p>
    <w:p>
      <w:r>
        <w:rPr>
          <w:b/>
        </w:rPr>
        <w:t xml:space="preserve">Tulos</w:t>
      </w:r>
    </w:p>
    <w:p>
      <w:r>
        <w:t xml:space="preserve">Mitä tapahtui, kun Filip oli poissa taistelemassa Bysantionia vastaan?</w:t>
      </w:r>
    </w:p>
    <w:p>
      <w:r>
        <w:rPr>
          <w:b/>
        </w:rPr>
        <w:t xml:space="preserve">Tulos</w:t>
      </w:r>
    </w:p>
    <w:p>
      <w:r>
        <w:t xml:space="preserve">Mitä Aleksanteri teki välttääkseen Kreikan valtioita?</w:t>
      </w:r>
    </w:p>
    <w:p>
      <w:r>
        <w:rPr>
          <w:b/>
        </w:rPr>
        <w:t xml:space="preserve">Tulos</w:t>
      </w:r>
    </w:p>
    <w:p>
      <w:r>
        <w:t xml:space="preserve">Miksi Aleksanteri ajoi traakialaiset maedit alueeltaan?</w:t>
      </w:r>
    </w:p>
    <w:p>
      <w:r>
        <w:rPr>
          <w:b/>
        </w:rPr>
        <w:t xml:space="preserve">Tulos</w:t>
      </w:r>
    </w:p>
    <w:p>
      <w:r>
        <w:t xml:space="preserve">Mikä valtio voitti liiton Makedonian kanssa?</w:t>
      </w:r>
    </w:p>
    <w:p>
      <w:r>
        <w:rPr>
          <w:b/>
        </w:rPr>
        <w:t xml:space="preserve">Tulos</w:t>
      </w:r>
    </w:p>
    <w:p>
      <w:r>
        <w:t xml:space="preserve">Mitä kahta paikkaa Filippos ja hänen poikansa valtasivat tai valloittivat vuonna 338 eKr.?</w:t>
      </w:r>
    </w:p>
    <w:p>
      <w:r>
        <w:rPr>
          <w:b/>
        </w:rPr>
        <w:t xml:space="preserve">Tulos</w:t>
      </w:r>
    </w:p>
    <w:p>
      <w:r>
        <w:t xml:space="preserve">Kuka perusti Alexandropolisin?</w:t>
      </w:r>
    </w:p>
    <w:p>
      <w:r>
        <w:rPr>
          <w:b/>
        </w:rPr>
        <w:t xml:space="preserve">Tulos</w:t>
      </w:r>
    </w:p>
    <w:p>
      <w:r>
        <w:t xml:space="preserve">Minkä ikäisenä Aleksanterin koulutus päättyi ja hän täytti regentin ja perillisen roolin?</w:t>
      </w:r>
    </w:p>
    <w:p>
      <w:r>
        <w:rPr>
          <w:b/>
        </w:rPr>
        <w:t xml:space="preserve">Tulos</w:t>
      </w:r>
    </w:p>
    <w:p>
      <w:r>
        <w:t xml:space="preserve">Miksi Aleksanteri oli se, joka vastasi, kun traakialainen Maedi kapinoi Makedoniaa vastaan?</w:t>
      </w:r>
    </w:p>
    <w:p>
      <w:r>
        <w:rPr>
          <w:b/>
        </w:rPr>
        <w:t xml:space="preserve">Tulos</w:t>
      </w:r>
    </w:p>
    <w:p>
      <w:r>
        <w:t xml:space="preserve">Milloin Filippus palasi Elateaan?</w:t>
      </w:r>
    </w:p>
    <w:p>
      <w:r>
        <w:rPr>
          <w:b/>
        </w:rPr>
        <w:t xml:space="preserve">Tulos</w:t>
      </w:r>
    </w:p>
    <w:p>
      <w:r>
        <w:t xml:space="preserve">Kuka on Alexanderin isä?</w:t>
      </w:r>
    </w:p>
    <w:p>
      <w:r>
        <w:rPr>
          <w:b/>
        </w:rPr>
        <w:t xml:space="preserve">Esimerkki 0.100</w:t>
      </w:r>
    </w:p>
    <w:p>
      <w:r>
        <w:t xml:space="preserve">Kappale- Lähetys 1: Aleksanteri kuoli Nebukadnessar II:n palatsissa Babyloniassa joko 10. tai 11. kesäkuuta 323 eKr. 32-vuotiaana.Lähetys 2: Aleksanterin kuolemasta on kaksi eri versiota, ja kuoleman yksityiskohdat eroavat hieman toisistaan.Lähetys 3: Plutarkhoksen kertomuksen mukaan Aleksanteri viihdytti amiraali Nearchusta noin 14 päivää ennen kuolemaansa ja vietti yön ja seuraavan päivän juoden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viiniin oli lisätty Veratrum albumia,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w:t>
      </w:r>
    </w:p>
    <w:p>
      <w:r>
        <w:rPr>
          <w:b/>
        </w:rPr>
        <w:t xml:space="preserve">Tulos</w:t>
      </w:r>
    </w:p>
    <w:p>
      <w:r>
        <w:t xml:space="preserve">Kuka oli Aleksanterin murhasuunnitelman takana?</w:t>
      </w:r>
    </w:p>
    <w:p>
      <w:r>
        <w:rPr>
          <w:b/>
        </w:rPr>
        <w:t xml:space="preserve">Tulos</w:t>
      </w:r>
    </w:p>
    <w:p>
      <w:r>
        <w:t xml:space="preserve">Oliko Aleksanterin oireisiin Plutarkhoksen mukaan kuulunut kuumetta?</w:t>
      </w:r>
    </w:p>
    <w:p>
      <w:r>
        <w:rPr>
          <w:b/>
        </w:rPr>
        <w:t xml:space="preserve">Tulos</w:t>
      </w:r>
    </w:p>
    <w:p>
      <w:r>
        <w:t xml:space="preserve">Milloin suunnilleen Aleksanteri Suuri oletettavasti myrkytettiin?</w:t>
      </w:r>
    </w:p>
    <w:p>
      <w:r>
        <w:rPr>
          <w:b/>
        </w:rPr>
        <w:t xml:space="preserve">Tulos</w:t>
      </w:r>
    </w:p>
    <w:p>
      <w:r>
        <w:t xml:space="preserve">Arrianus mainitsi kenen kertomuksen vaihtoehtoiseksi tarinaksi Aleksanterin kuolemasta?</w:t>
      </w:r>
    </w:p>
    <w:p>
      <w:r>
        <w:rPr>
          <w:b/>
        </w:rPr>
        <w:t xml:space="preserve">Tulos</w:t>
      </w:r>
    </w:p>
    <w:p>
      <w:r>
        <w:t xml:space="preserve">Tunsivatko kreikkalaiset myrkkyjä, joilla oli viivästynyt vaikutus?</w:t>
      </w:r>
    </w:p>
    <w:p>
      <w:r>
        <w:rPr>
          <w:b/>
        </w:rPr>
        <w:t xml:space="preserve">Tulos</w:t>
      </w:r>
    </w:p>
    <w:p>
      <w:r>
        <w:t xml:space="preserve">Aleksanterin aikajana hyvästä terveydestä kuolemaan alkoi kesäkuussa 323 eaa. kenen mukaan?</w:t>
      </w:r>
    </w:p>
    <w:p>
      <w:r>
        <w:rPr>
          <w:b/>
        </w:rPr>
        <w:t xml:space="preserve">Tulos</w:t>
      </w:r>
    </w:p>
    <w:p>
      <w:r>
        <w:t xml:space="preserve">Kenen sanottiin sairastuneen kuumeeseen, joka lopulta paheni, kunnes ihmiset olivat huolissaan hänen terveydestään?</w:t>
      </w:r>
    </w:p>
    <w:p>
      <w:r>
        <w:rPr>
          <w:b/>
        </w:rPr>
        <w:t xml:space="preserve">Tulos</w:t>
      </w:r>
    </w:p>
    <w:p>
      <w:r>
        <w:t xml:space="preserve">Aleksanterin aikajana hyvästä terveydestä kuolemaan alkoi toukokuussa 323 eaa. kenen mukaan?</w:t>
      </w:r>
    </w:p>
    <w:p>
      <w:r>
        <w:rPr>
          <w:b/>
        </w:rPr>
        <w:t xml:space="preserve">Tulos</w:t>
      </w:r>
    </w:p>
    <w:p>
      <w:r>
        <w:t xml:space="preserve">Mitä kahta ainetta on ehdotettu Aleksanterin myrkytyksen syyksi?</w:t>
      </w:r>
    </w:p>
    <w:p>
      <w:r>
        <w:rPr>
          <w:b/>
        </w:rPr>
        <w:t xml:space="preserve">Tulos</w:t>
      </w:r>
    </w:p>
    <w:p>
      <w:r>
        <w:t xml:space="preserve">Kuinka monta ihmistä osallistui Aleksanterin tappamista koskevaan juoneen?</w:t>
      </w:r>
    </w:p>
    <w:p>
      <w:r>
        <w:rPr>
          <w:b/>
        </w:rPr>
        <w:t xml:space="preserve">Tulos</w:t>
      </w:r>
    </w:p>
    <w:p>
      <w:r>
        <w:t xml:space="preserve">Minkä kasvin tohtori Leo Schep ehdotti myrkyttäneen Aleksanterin ja miksi?</w:t>
      </w:r>
    </w:p>
    <w:p>
      <w:r>
        <w:rPr>
          <w:b/>
        </w:rPr>
        <w:t xml:space="preserve">Tulos</w:t>
      </w:r>
    </w:p>
    <w:p>
      <w:r>
        <w:t xml:space="preserve">Aleksanterin viininviejä oli sellaisen miehen poika, jolla oli vielä äskettäin mikä titteli?</w:t>
      </w:r>
    </w:p>
    <w:p>
      <w:r>
        <w:rPr>
          <w:b/>
        </w:rPr>
        <w:t xml:space="preserve">Tulos</w:t>
      </w:r>
    </w:p>
    <w:p>
      <w:r>
        <w:t xml:space="preserve">Miten Aleksanteri kuoli?</w:t>
      </w:r>
    </w:p>
    <w:p>
      <w:r>
        <w:rPr>
          <w:b/>
        </w:rPr>
        <w:t xml:space="preserve">Tulos</w:t>
      </w:r>
    </w:p>
    <w:p>
      <w:r>
        <w:t xml:space="preserve">Mitkä kaksi mahdollista päivämäärää Aleksanteri olisi voinut viihdyttää amiraali Nearchusta?</w:t>
      </w:r>
    </w:p>
    <w:p>
      <w:r>
        <w:rPr>
          <w:b/>
        </w:rPr>
        <w:t xml:space="preserve">Tulos</w:t>
      </w:r>
    </w:p>
    <w:p>
      <w:r>
        <w:t xml:space="preserve">Joittiko Aleksanteri viiniä 2 viikkoa ennen kuolemaansa?</w:t>
      </w:r>
    </w:p>
    <w:p>
      <w:r>
        <w:rPr>
          <w:b/>
        </w:rPr>
        <w:t xml:space="preserve">Esimerkki 0.101</w:t>
      </w:r>
    </w:p>
    <w:p>
      <w:r>
        <w:t xml:space="preserve">Kappale- Lähetys 1: Elokuva alkaa ilmoituksella suunnitellusta avaruusaluksen laukaisusta, joka kuljettaa intialaista kaukokartoitussatelliittia, joka auttaisi tiedemiehiä tunnistamaan maatalouteen soveltuvaa maata.Lähetys 2: Lyhyen matkan päässä tästä operaatiosta, samassa metsässä, osavaltion metsäosasto ylläpitää NCC-leiriä naiskadeteille.Lähetys 3: Dhuruvan on kouluttaja leirillä.Lähettäjä 4: Koska hän kuuluu luokiteltuun heimoon, hänen vanhempi virkamiehensä Ganapathiram paheksuu hänen sijoittamistaan metsänsuojelujoukkojen kadettivirkailijaksi varausjärjestelmän kautta.Lähettäjä 5: Mutta Dhuruvanin rehellisyys ja yhteiselämä muiden metsäheimojen kanssa hylkäävät muiden eturivin kastiin kuuluvien virkamiesten ja kadettien esittämät syytökset.Lähettäjä 6: Koulutusleirin osana järjestetään metsäretki metsään viidelle valitulle kadetille joukosta.Lähettäjä 7: Dhuruvan valitsee retkelle viisi joukon röyhkeintä ja tottelemattominta tyttöä tarkoituksenaan antaa heille parempaa koulutusta.Lähettäjä 8: Ylimieliset tytöt yrittävät pilailla ja lähettävät Ganapathiramille valituksen, jossa he väittävät, että he eivät tunteneet oloaan turvalliseksi Dhuruvanin seurassa ja että hän oli vastuussa kaikesta siitä, mitä heille oli tapahtumassa.Lähetetty 9: Sillä välin retkikunta alkaa, ja kun Dhuruvan on juuttunut metsän tarkastusasemalla tehtäviin toimenpiteisiin, tytöt yrittävät epäkeskeisesti ajaa jeeppiä ja ajaa sen alas kukkulan rinnettä .Lähetetty 10: Menetettyään ajoneuvonsa joukko päättää jäädä yöksi metsään ja lähteä seuraavana aamuna toista reittiä .Lähetetty 11: Mutta juoni tiivistyy, kun Kalpana kuvailee kahta valkoista miestä, joilla on kehittyneet aseet Intian metsässä ja jotka ovat matkalla kohti Intian satelliittitutkimusaseman suuntaan metsässä .</w:t>
      </w:r>
    </w:p>
    <w:p>
      <w:r>
        <w:rPr>
          <w:b/>
        </w:rPr>
        <w:t xml:space="preserve">Tulos</w:t>
      </w:r>
    </w:p>
    <w:p>
      <w:r>
        <w:t xml:space="preserve">Missä leirissä Dhuruvan on?</w:t>
      </w:r>
    </w:p>
    <w:p>
      <w:r>
        <w:rPr>
          <w:b/>
        </w:rPr>
        <w:t xml:space="preserve">Tulos</w:t>
      </w:r>
    </w:p>
    <w:p>
      <w:r>
        <w:t xml:space="preserve">Mikä saa kadetit jäämään metsään yöksi?</w:t>
      </w:r>
    </w:p>
    <w:p>
      <w:r>
        <w:rPr>
          <w:b/>
        </w:rPr>
        <w:t xml:space="preserve">Tulos</w:t>
      </w:r>
    </w:p>
    <w:p>
      <w:r>
        <w:t xml:space="preserve">Mikä elokuva alkaa ilmoituksella suunnitellusta laukaisusta?</w:t>
      </w:r>
    </w:p>
    <w:p>
      <w:r>
        <w:rPr>
          <w:b/>
        </w:rPr>
        <w:t xml:space="preserve">Tulos</w:t>
      </w:r>
    </w:p>
    <w:p>
      <w:r>
        <w:t xml:space="preserve">kuka on dhuruvan?</w:t>
      </w:r>
    </w:p>
    <w:p>
      <w:r>
        <w:rPr>
          <w:b/>
        </w:rPr>
        <w:t xml:space="preserve">Tulos</w:t>
      </w:r>
    </w:p>
    <w:p>
      <w:r>
        <w:t xml:space="preserve">Kuinka paljon toiminta-alue on?</w:t>
      </w:r>
    </w:p>
    <w:p>
      <w:r>
        <w:rPr>
          <w:b/>
        </w:rPr>
        <w:t xml:space="preserve">Tulos</w:t>
      </w:r>
    </w:p>
    <w:p>
      <w:r>
        <w:t xml:space="preserve">Kertokaa yhden röyhkeimmän ja tottelemattomimman tytön nimi.?</w:t>
      </w:r>
    </w:p>
    <w:p>
      <w:r>
        <w:rPr>
          <w:b/>
        </w:rPr>
        <w:t xml:space="preserve">Tulos</w:t>
      </w:r>
    </w:p>
    <w:p>
      <w:r>
        <w:t xml:space="preserve">Millaisen ajoneuvon Dhuruvan ja kadetit menettivät?</w:t>
      </w:r>
    </w:p>
    <w:p>
      <w:r>
        <w:rPr>
          <w:b/>
        </w:rPr>
        <w:t xml:space="preserve">Tulos</w:t>
      </w:r>
    </w:p>
    <w:p>
      <w:r>
        <w:t xml:space="preserve">Oliko Dhuruvan osa leiriä?</w:t>
      </w:r>
    </w:p>
    <w:p>
      <w:r>
        <w:rPr>
          <w:b/>
        </w:rPr>
        <w:t xml:space="preserve">Tulos</w:t>
      </w:r>
    </w:p>
    <w:p>
      <w:r>
        <w:t xml:space="preserve">Kouluttajan nimi leirillä?</w:t>
      </w:r>
    </w:p>
    <w:p>
      <w:r>
        <w:rPr>
          <w:b/>
        </w:rPr>
        <w:t xml:space="preserve">Tulos</w:t>
      </w:r>
    </w:p>
    <w:p>
      <w:r>
        <w:t xml:space="preserve">Kuka leirissä suhtautuu varauksellisesti Dhuruvaniin?</w:t>
      </w:r>
    </w:p>
    <w:p>
      <w:r>
        <w:rPr>
          <w:b/>
        </w:rPr>
        <w:t xml:space="preserve">Tulos</w:t>
      </w:r>
    </w:p>
    <w:p>
      <w:r>
        <w:t xml:space="preserve">Kuka on Ganapathiram?</w:t>
      </w:r>
    </w:p>
    <w:p>
      <w:r>
        <w:rPr>
          <w:b/>
        </w:rPr>
        <w:t xml:space="preserve">Tulos</w:t>
      </w:r>
    </w:p>
    <w:p>
      <w:r>
        <w:t xml:space="preserve">Kuinka monta tyttöä meni dhuruvanin kanssa metsään?</w:t>
      </w:r>
    </w:p>
    <w:p>
      <w:r>
        <w:rPr>
          <w:b/>
        </w:rPr>
        <w:t xml:space="preserve">Tulos</w:t>
      </w:r>
    </w:p>
    <w:p>
      <w:r>
        <w:t xml:space="preserve">Ketkä ovat tämän elokuvan kaksi päähenkilöä?</w:t>
      </w:r>
    </w:p>
    <w:p>
      <w:r>
        <w:rPr>
          <w:b/>
        </w:rPr>
        <w:t xml:space="preserve">Tulos</w:t>
      </w:r>
    </w:p>
    <w:p>
      <w:r>
        <w:t xml:space="preserve">Minne metsän miehet ovat menossa?</w:t>
      </w:r>
    </w:p>
    <w:p>
      <w:r>
        <w:rPr>
          <w:b/>
        </w:rPr>
        <w:t xml:space="preserve">Tulos</w:t>
      </w:r>
    </w:p>
    <w:p>
      <w:r>
        <w:t xml:space="preserve">kuka on leirin kouluttaja?</w:t>
      </w:r>
    </w:p>
    <w:p>
      <w:r>
        <w:rPr>
          <w:b/>
        </w:rPr>
        <w:t xml:space="preserve">Tulos</w:t>
      </w:r>
    </w:p>
    <w:p>
      <w:r>
        <w:t xml:space="preserve">Miksi muut virkamiehet ja kadetit osastolla eivät hyväksyneet Dhuruvania?</w:t>
      </w:r>
    </w:p>
    <w:p>
      <w:r>
        <w:rPr>
          <w:b/>
        </w:rPr>
        <w:t xml:space="preserve">Tulos</w:t>
      </w:r>
    </w:p>
    <w:p>
      <w:r>
        <w:t xml:space="preserve">Millä leirillä Dhuruvan on kouluttajana?</w:t>
      </w:r>
    </w:p>
    <w:p>
      <w:r>
        <w:rPr>
          <w:b/>
        </w:rPr>
        <w:t xml:space="preserve">Tulos</w:t>
      </w:r>
    </w:p>
    <w:p>
      <w:r>
        <w:t xml:space="preserve">Millainen satelliittivalo oli metsässä?</w:t>
      </w:r>
    </w:p>
    <w:p>
      <w:r>
        <w:rPr>
          <w:b/>
        </w:rPr>
        <w:t xml:space="preserve">Tulos</w:t>
      </w:r>
    </w:p>
    <w:p>
      <w:r>
        <w:t xml:space="preserve">Missä NCC:n naiskadettien leiri sijaitsee?</w:t>
      </w:r>
    </w:p>
    <w:p>
      <w:r>
        <w:rPr>
          <w:b/>
        </w:rPr>
        <w:t xml:space="preserve">Tulos</w:t>
      </w:r>
    </w:p>
    <w:p>
      <w:r>
        <w:t xml:space="preserve">Käyttäytyivätkö tytöt huonosti?</w:t>
      </w:r>
    </w:p>
    <w:p>
      <w:r>
        <w:rPr>
          <w:b/>
        </w:rPr>
        <w:t xml:space="preserve">Tulos</w:t>
      </w:r>
    </w:p>
    <w:p>
      <w:r>
        <w:t xml:space="preserve">Kuinka paljon tyttöjä valitaan röyhkeissä?</w:t>
      </w:r>
    </w:p>
    <w:p>
      <w:r>
        <w:rPr>
          <w:b/>
        </w:rPr>
        <w:t xml:space="preserve">Tulos</w:t>
      </w:r>
    </w:p>
    <w:p>
      <w:r>
        <w:t xml:space="preserve">Kuka on vastuussa jeepin katoamisesta?</w:t>
      </w:r>
    </w:p>
    <w:p>
      <w:r>
        <w:rPr>
          <w:b/>
        </w:rPr>
        <w:t xml:space="preserve">Tulos</w:t>
      </w:r>
    </w:p>
    <w:p>
      <w:r>
        <w:t xml:space="preserve">Kuka on kouluttajana NCC:n naiskadettien leirillä?</w:t>
      </w:r>
    </w:p>
    <w:p>
      <w:r>
        <w:rPr>
          <w:b/>
        </w:rPr>
        <w:t xml:space="preserve">Tulos</w:t>
      </w:r>
    </w:p>
    <w:p>
      <w:r>
        <w:t xml:space="preserve">Miksi tytöt valittivat Dhuruvanin vanhemmalle upseerille hänestä?</w:t>
      </w:r>
    </w:p>
    <w:p>
      <w:r>
        <w:rPr>
          <w:b/>
        </w:rPr>
        <w:t xml:space="preserve">Tulos</w:t>
      </w:r>
    </w:p>
    <w:p>
      <w:r>
        <w:t xml:space="preserve">Kuinka monta kadettia retkelle otetaan ja keitä he ovat?</w:t>
      </w:r>
    </w:p>
    <w:p>
      <w:r>
        <w:rPr>
          <w:b/>
        </w:rPr>
        <w:t xml:space="preserve">Tulos</w:t>
      </w:r>
    </w:p>
    <w:p>
      <w:r>
        <w:t xml:space="preserve">Millaisia kadetteja Dhuruvan kouluttaa leirillä?</w:t>
      </w:r>
    </w:p>
    <w:p>
      <w:r>
        <w:rPr>
          <w:b/>
        </w:rPr>
        <w:t xml:space="preserve">Tulos</w:t>
      </w:r>
    </w:p>
    <w:p>
      <w:r>
        <w:t xml:space="preserve">Mikä osoitti, että Dhuruvanin valinta viiden naiskadetin joukosta epäonnistui?</w:t>
      </w:r>
    </w:p>
    <w:p>
      <w:r>
        <w:rPr>
          <w:b/>
        </w:rPr>
        <w:t xml:space="preserve">Tulos</w:t>
      </w:r>
    </w:p>
    <w:p>
      <w:r>
        <w:t xml:space="preserve">Mikä sijaitsee lyhyen matkan päässä NCC:n leiristä Intian metsässä?</w:t>
      </w:r>
    </w:p>
    <w:p>
      <w:r>
        <w:rPr>
          <w:b/>
        </w:rPr>
        <w:t xml:space="preserve">Tulos</w:t>
      </w:r>
    </w:p>
    <w:p>
      <w:r>
        <w:t xml:space="preserve">Kun menettää vechicle vuorottelevat tuolloin?</w:t>
      </w:r>
    </w:p>
    <w:p>
      <w:r>
        <w:rPr>
          <w:b/>
        </w:rPr>
        <w:t xml:space="preserve">Tulos</w:t>
      </w:r>
    </w:p>
    <w:p>
      <w:r>
        <w:t xml:space="preserve">Kuinka monta tyttöä jeeppiin mahtuu?</w:t>
      </w:r>
    </w:p>
    <w:p>
      <w:r>
        <w:rPr>
          <w:b/>
        </w:rPr>
        <w:t xml:space="preserve">Tulos</w:t>
      </w:r>
    </w:p>
    <w:p>
      <w:r>
        <w:t xml:space="preserve">Mitä ajoneuvolle tapahtui sen jälkeen, kun tytöt yrittivät ajaa sillä rinnettä alas?</w:t>
      </w:r>
    </w:p>
    <w:p>
      <w:r>
        <w:rPr>
          <w:b/>
        </w:rPr>
        <w:t xml:space="preserve">Tulos</w:t>
      </w:r>
    </w:p>
    <w:p>
      <w:r>
        <w:t xml:space="preserve">Miksi ryhmä jäi metsään yöksi?</w:t>
      </w:r>
    </w:p>
    <w:p>
      <w:r>
        <w:rPr>
          <w:b/>
        </w:rPr>
        <w:t xml:space="preserve">Tulos</w:t>
      </w:r>
    </w:p>
    <w:p>
      <w:r>
        <w:t xml:space="preserve">Minkälaista pilaa wemon kadetit tekivät ?</w:t>
      </w:r>
    </w:p>
    <w:p>
      <w:r>
        <w:rPr>
          <w:b/>
        </w:rPr>
        <w:t xml:space="preserve">Tulos</w:t>
      </w:r>
    </w:p>
    <w:p>
      <w:r>
        <w:t xml:space="preserve">Miksi luulet kahden valkoisen miehen haluavan intialaisen satelliittitutkimusaseman?</w:t>
      </w:r>
    </w:p>
    <w:p>
      <w:r>
        <w:rPr>
          <w:b/>
        </w:rPr>
        <w:t xml:space="preserve">Tulos</w:t>
      </w:r>
    </w:p>
    <w:p>
      <w:r>
        <w:t xml:space="preserve">Kuka johtaa leiriä, jossa Dhuruvan on kouluttajana?</w:t>
      </w:r>
    </w:p>
    <w:p>
      <w:r>
        <w:rPr>
          <w:b/>
        </w:rPr>
        <w:t xml:space="preserve">Tulos</w:t>
      </w:r>
    </w:p>
    <w:p>
      <w:r>
        <w:t xml:space="preserve">Ovatko metsäretkelle valitut viisi kadettia miehiä vai naisia?</w:t>
      </w:r>
    </w:p>
    <w:p>
      <w:r>
        <w:rPr>
          <w:b/>
        </w:rPr>
        <w:t xml:space="preserve">Tulos</w:t>
      </w:r>
    </w:p>
    <w:p>
      <w:r>
        <w:t xml:space="preserve">miksi dhuruvan on niin aliarvostettu?</w:t>
      </w:r>
    </w:p>
    <w:p>
      <w:r>
        <w:rPr>
          <w:b/>
        </w:rPr>
        <w:t xml:space="preserve">Tulos</w:t>
      </w:r>
    </w:p>
    <w:p>
      <w:r>
        <w:t xml:space="preserve">Mikä on samassa metsässä kuin avaruusaluksen toiminta?</w:t>
      </w:r>
    </w:p>
    <w:p>
      <w:r>
        <w:rPr>
          <w:b/>
        </w:rPr>
        <w:t xml:space="preserve">Tulos</w:t>
      </w:r>
    </w:p>
    <w:p>
      <w:r>
        <w:t xml:space="preserve">Miten tytöt menettivät ajoneuvonsa?</w:t>
      </w:r>
    </w:p>
    <w:p>
      <w:r>
        <w:rPr>
          <w:b/>
        </w:rPr>
        <w:t xml:space="preserve">Tulos</w:t>
      </w:r>
    </w:p>
    <w:p>
      <w:r>
        <w:t xml:space="preserve">Missä retkikunta järjestettiin?</w:t>
      </w:r>
    </w:p>
    <w:p>
      <w:r>
        <w:rPr>
          <w:b/>
        </w:rPr>
        <w:t xml:space="preserve">Tulos</w:t>
      </w:r>
    </w:p>
    <w:p>
      <w:r>
        <w:t xml:space="preserve">Miksi kaksi miestä, joilla on kehittyneet aseet, olisi naisten NCC-leirin lähellä?</w:t>
      </w:r>
    </w:p>
    <w:p>
      <w:r>
        <w:rPr>
          <w:b/>
        </w:rPr>
        <w:t xml:space="preserve">Tulos</w:t>
      </w:r>
    </w:p>
    <w:p>
      <w:r>
        <w:t xml:space="preserve">Miksi kadetit eivät tunteneet oloaan turvalliseksi Dhuruvanin kanssa?</w:t>
      </w:r>
    </w:p>
    <w:p>
      <w:r>
        <w:rPr>
          <w:b/>
        </w:rPr>
        <w:t xml:space="preserve">Tulos</w:t>
      </w:r>
    </w:p>
    <w:p>
      <w:r>
        <w:t xml:space="preserve">Mitkä kaksi asiaa tapahtuvat samassa metsässä?</w:t>
      </w:r>
    </w:p>
    <w:p>
      <w:r>
        <w:rPr>
          <w:b/>
        </w:rPr>
        <w:t xml:space="preserve">Tulos</w:t>
      </w:r>
    </w:p>
    <w:p>
      <w:r>
        <w:t xml:space="preserve">Minkä tyyppinen satelliitti mainittiin?</w:t>
      </w:r>
    </w:p>
    <w:p>
      <w:r>
        <w:rPr>
          <w:b/>
        </w:rPr>
        <w:t xml:space="preserve">Tulos</w:t>
      </w:r>
    </w:p>
    <w:p>
      <w:r>
        <w:t xml:space="preserve">kuka on ganapthiram?</w:t>
      </w:r>
    </w:p>
    <w:p>
      <w:r>
        <w:rPr>
          <w:b/>
        </w:rPr>
        <w:t xml:space="preserve">Tulos</w:t>
      </w:r>
    </w:p>
    <w:p>
      <w:r>
        <w:t xml:space="preserve">kuka on Kalpana?</w:t>
      </w:r>
    </w:p>
    <w:p>
      <w:r>
        <w:rPr>
          <w:b/>
        </w:rPr>
        <w:t xml:space="preserve">Tulos</w:t>
      </w:r>
    </w:p>
    <w:p>
      <w:r>
        <w:t xml:space="preserve">Kuinka monta ja miksi Dhuruvan valitsi kadetit menemään metsään?</w:t>
      </w:r>
    </w:p>
    <w:p>
      <w:r>
        <w:rPr>
          <w:b/>
        </w:rPr>
        <w:t xml:space="preserve">Tulos</w:t>
      </w:r>
    </w:p>
    <w:p>
      <w:r>
        <w:t xml:space="preserve">Kenen vika oli, että joukko joutui jäämään yöksi metsään?</w:t>
      </w:r>
    </w:p>
    <w:p>
      <w:r>
        <w:rPr>
          <w:b/>
        </w:rPr>
        <w:t xml:space="preserve">Tulos</w:t>
      </w:r>
    </w:p>
    <w:p>
      <w:r>
        <w:t xml:space="preserve">Kuka on Dhuruvanin vanhempi upseeri?</w:t>
      </w:r>
    </w:p>
    <w:p>
      <w:r>
        <w:rPr>
          <w:b/>
        </w:rPr>
        <w:t xml:space="preserve">Tulos</w:t>
      </w:r>
    </w:p>
    <w:p>
      <w:r>
        <w:t xml:space="preserve">Kuinka monta tyttöä Dhuruvan valitsi retkikuntaan?</w:t>
      </w:r>
    </w:p>
    <w:p>
      <w:r>
        <w:rPr>
          <w:b/>
        </w:rPr>
        <w:t xml:space="preserve">Esimerkki 0.102</w:t>
      </w:r>
    </w:p>
    <w:p>
      <w:r>
        <w:t xml:space="preserve">Kappale- Lähetys 1: Kasvettuaan maatilalla St. Paulin lähellä L. Mark Bailey ei unelmoinut tuomarin urasta.Lähetys 2: Jopa valmistuttuaan North Decaturin lukiosta vuonna 1975, tuomarinpenkillä istuminen tuntui enemmänkin vapaa-ajan harrastukselta kuin uralta.Lähetys 3: Jossain vaiheessa kaikki muuttui.Lähetys 4: Bailey suoritti kandidaatin tutkinnon Indianapolisin yliopistosta vuonna 1978 ja oikeustieteen tohtorin tutkinnon Indianan yliopistosta Indianapolisin yliopistossa vuonna 1982.Lause 5: Kun hän oli toiminut useita vuosia yksityisvastaanottona vuosina 1982-90, hänestä tuli Decaturin piirikunnan tuomioistuimen tuomari vuodeksi. Lause 6: Indianan lainsäätäjä nimesi tuomarin viran uudelleen, ja Bailey nimitettiin Decaturin ylioikeuden tuomariksi vuosina 1992-98, ja hän voitti uudelleenvalinnan kahdesti.Lähetetty 7: Siitä hänen uransa jatkui nopeana, ja Bailey nimitettiin hallituksen jäsen Frank O'Bannonin toimesta Indianan valitustuomioistuimen ensimmäiseen tuomiopiiriin, jossa hän työskentelee nykyään.Lähetetty 8: Huolimatta nopeasta kiipeämisestään lakimiestehtävissä Bailey on aina löytänyt aikaa auttaa asioissa, joista hänellä on vahva tunne.Lähettäjä 9: Hän sai hiljattain tunnustuksen omistautumisestaan oikeudelle ja ihmisille, joihin se vaikuttaa.Lähettäjä 10: Indianan Pro Bono -komissio järjesti vuosittaisen juhlatilaisuutensa, Randall T. Shepard Dinner -illallisen, French Lick Springs Spa -kylpylässä lokakuussa.Lähettäjä 11: Yli 100 tuomaria, asianajajaa ja arvovaltaista henkilöä oli läsnä tilaisuudessa.Lähettäjä 12: Yksi tilaisuuden kohokohdista oli kaikkien aikojen ensimmäisen Randall T. Shepard -palkinnon jakaminen erinomaisesta pro bono -työskentelystä.Lähettäjä 13: Bailey sai palkinnon kolmen vuoden vapaaehtoistyöstään Indianan Pro Bono Commissionissa.Lähettäjä 14: Palkinto nimettiin Indianan korkeimman oikeuden päällikön mukaan kunnioittaakseen hänen osavaltionlaajuista näkemystään oikeudesta.Lähettäjä 15: Palkinnon saamisen edellytyksenä oli osoitettu omistautuminen innovatiiviselle oikeudellisten palvelujen kehittämiselle ja tarjoamiselle köyhille jossakin Indianan 14 pro bono -piiristä.Lähettäjä 16: "Tämä palkinto tuli minulle todellisena yllätyksenä.Lähettäjä 17: Se on todella suuri kunnia.Lähettäjä 18: Jo pelkästään se, että olin ensimmäinen puheenjohtaja komissiossa, joka aloitti pro bono -prosessin toteuttamisen, oli jossain määrin nöyrää.</w:t>
      </w:r>
    </w:p>
    <w:p>
      <w:r>
        <w:rPr>
          <w:b/>
        </w:rPr>
        <w:t xml:space="preserve">Tulos</w:t>
      </w:r>
    </w:p>
    <w:p>
      <w:r>
        <w:t xml:space="preserve">Minkä palkinnon Bailey sai kolmen vuoden vapaaehtoistyöstään Indianan Pro Bono Commissionissa?</w:t>
      </w:r>
    </w:p>
    <w:p>
      <w:r>
        <w:rPr>
          <w:b/>
        </w:rPr>
        <w:t xml:space="preserve">Tulos</w:t>
      </w:r>
    </w:p>
    <w:p>
      <w:r>
        <w:t xml:space="preserve">Mikä toimikunta myönsi palkinnon?</w:t>
      </w:r>
    </w:p>
    <w:p>
      <w:r>
        <w:rPr>
          <w:b/>
        </w:rPr>
        <w:t xml:space="preserve">Tulos</w:t>
      </w:r>
    </w:p>
    <w:p>
      <w:r>
        <w:t xml:space="preserve">Mitä L. Mark Bailey teki valmistuttuaan Indianan yliopistosta Indianapolisissa?</w:t>
      </w:r>
    </w:p>
    <w:p>
      <w:r>
        <w:rPr>
          <w:b/>
        </w:rPr>
        <w:t xml:space="preserve">Tulos</w:t>
      </w:r>
    </w:p>
    <w:p>
      <w:r>
        <w:t xml:space="preserve">Mistä lukiosta L. Mark Bailey valmistui?</w:t>
      </w:r>
    </w:p>
    <w:p>
      <w:r>
        <w:rPr>
          <w:b/>
        </w:rPr>
        <w:t xml:space="preserve">Tulos</w:t>
      </w:r>
    </w:p>
    <w:p>
      <w:r>
        <w:t xml:space="preserve">Minkä palkinnon Bailey sai ihmisten auttamisesta?</w:t>
      </w:r>
    </w:p>
    <w:p>
      <w:r>
        <w:rPr>
          <w:b/>
        </w:rPr>
        <w:t xml:space="preserve">Tulos</w:t>
      </w:r>
    </w:p>
    <w:p>
      <w:r>
        <w:t xml:space="preserve">Kuka valmistui North Decaturin lukiosta vuonna 1975?</w:t>
      </w:r>
    </w:p>
    <w:p>
      <w:r>
        <w:rPr>
          <w:b/>
        </w:rPr>
        <w:t xml:space="preserve">Tulos</w:t>
      </w:r>
    </w:p>
    <w:p>
      <w:r>
        <w:t xml:space="preserve">Minä vuonna L. Mark Bailey valmistui lukiosta?</w:t>
      </w:r>
    </w:p>
    <w:p>
      <w:r>
        <w:rPr>
          <w:b/>
        </w:rPr>
        <w:t xml:space="preserve">Tulos</w:t>
      </w:r>
    </w:p>
    <w:p>
      <w:r>
        <w:t xml:space="preserve">Minä vuonna L. Mark Bailey valmistui?</w:t>
      </w:r>
    </w:p>
    <w:p>
      <w:r>
        <w:rPr>
          <w:b/>
        </w:rPr>
        <w:t xml:space="preserve">Tulos</w:t>
      </w:r>
    </w:p>
    <w:p>
      <w:r>
        <w:t xml:space="preserve">Minkä tuomioistuimen puheenjohtajana hän toimi ennen nimittämistään osavaltion korkeimpaan oikeuteen?</w:t>
      </w:r>
    </w:p>
    <w:p>
      <w:r>
        <w:rPr>
          <w:b/>
        </w:rPr>
        <w:t xml:space="preserve">Tulos</w:t>
      </w:r>
    </w:p>
    <w:p>
      <w:r>
        <w:t xml:space="preserve">Milloin L. Mark Baileyn elämä muuttui niin, että hänestä tuli tuomari?</w:t>
      </w:r>
    </w:p>
    <w:p>
      <w:r>
        <w:rPr>
          <w:b/>
        </w:rPr>
        <w:t xml:space="preserve">Tulos</w:t>
      </w:r>
    </w:p>
    <w:p>
      <w:r>
        <w:t xml:space="preserve">Mistä lukiosta Mark Bailey valmistui?</w:t>
      </w:r>
    </w:p>
    <w:p>
      <w:r>
        <w:rPr>
          <w:b/>
        </w:rPr>
        <w:t xml:space="preserve">Tulos</w:t>
      </w:r>
    </w:p>
    <w:p>
      <w:r>
        <w:t xml:space="preserve">Miksi hän voitti Randel T Shepard -palkinnon?</w:t>
      </w:r>
    </w:p>
    <w:p>
      <w:r>
        <w:rPr>
          <w:b/>
        </w:rPr>
        <w:t xml:space="preserve">Tulos</w:t>
      </w:r>
    </w:p>
    <w:p>
      <w:r>
        <w:t xml:space="preserve">Mikä palkinto on nimetty intialaisen ylituomarin mukaan?</w:t>
      </w:r>
    </w:p>
    <w:p>
      <w:r>
        <w:rPr>
          <w:b/>
        </w:rPr>
        <w:t xml:space="preserve">Tulos</w:t>
      </w:r>
    </w:p>
    <w:p>
      <w:r>
        <w:t xml:space="preserve">Miksi Baileyn saama palkinto nimettiin Randall T. Shepardin mukaan?</w:t>
      </w:r>
    </w:p>
    <w:p>
      <w:r>
        <w:rPr>
          <w:b/>
        </w:rPr>
        <w:t xml:space="preserve">Tulos</w:t>
      </w:r>
    </w:p>
    <w:p>
      <w:r>
        <w:t xml:space="preserve">Mihin tilaisuuteen osallistui yli 100 tuomaria, lakimiestä ja arvovaltaista henkilöä?</w:t>
      </w:r>
    </w:p>
    <w:p>
      <w:r>
        <w:rPr>
          <w:b/>
        </w:rPr>
        <w:t xml:space="preserve">Tulos</w:t>
      </w:r>
    </w:p>
    <w:p>
      <w:r>
        <w:t xml:space="preserve">Kuka olisi uskonut, että jonain päivänä penkillä istuminen tuntuisi pikemminkin vapaa-ajan harrastukselta kuin uralta?</w:t>
      </w:r>
    </w:p>
    <w:p>
      <w:r>
        <w:rPr>
          <w:b/>
        </w:rPr>
        <w:t xml:space="preserve">Tulos</w:t>
      </w:r>
    </w:p>
    <w:p>
      <w:r>
        <w:t xml:space="preserve">Missä Bailey kävi koulua?</w:t>
      </w:r>
    </w:p>
    <w:p>
      <w:r>
        <w:rPr>
          <w:b/>
        </w:rPr>
        <w:t xml:space="preserve">Tulos</w:t>
      </w:r>
    </w:p>
    <w:p>
      <w:r>
        <w:t xml:space="preserve">Kenestä tuli lopulta Decaturin piirikunnan tuomioistuimen tuomari vuodeksi?</w:t>
      </w:r>
    </w:p>
    <w:p>
      <w:r>
        <w:rPr>
          <w:b/>
        </w:rPr>
        <w:t xml:space="preserve">Tulos</w:t>
      </w:r>
    </w:p>
    <w:p>
      <w:r>
        <w:t xml:space="preserve">Halusiko Bailey tuomariksi, kun hän valmistui lukiosta?</w:t>
      </w:r>
    </w:p>
    <w:p>
      <w:r>
        <w:rPr>
          <w:b/>
        </w:rPr>
        <w:t xml:space="preserve">Esimerkki 0.103</w:t>
      </w:r>
    </w:p>
    <w:p>
      <w:r>
        <w:t xml:space="preserve">Kappale- Lähetys 1: Aleksanteri Suuren saavutuksia ja perintöä on kuvattu monissa kulttuureissa.Lähetys 2: Aleksanteri on esiintynyt sekä korkeakulttuurissa että populaarikulttuurissa hänen omasta aikakaudestaan lähtien aina nykypäivään asti.Lähetys 3: Erityisesti Aleksanteri-romaanilla on ollut merkittävä vaikutus Aleksanterin kuvauksiin myöhemmissä kulttuureissa persialaisista keskiajan eurooppalaisiin ja nykyajan kreikkalaisiin.Lähetys 4: Aleksanteri saattoi jo Issoksen voiton jälkeen pitää itseään "Aasian kuninkaana", ja tämä käsitys vahvistui hänen myöhempien menestystensä myötä.Lähetys 5: Tämä käsitys saattoi olla inspiraationa babylonialaisissa asiakirjoissa Aleksanterille annetulle tittelille "maailman kuningas" (koska "Aasian kuninkaalla" ei ollut merkitystä babylonialaisessa maantieteessä).Lähetys 6: Siihen saattoi viitata myös Anaksarkoksen sarkastiset kommentit, joissa hän yritti herättää Aleksanteria Kleitoksen murhan jälkeen.Lähettäjä 7: tai oraattori Demadesin huomautuksissa, joiden mukaan jos Aleksanteri olisi kuollut, "koko maailma haisisi hänen ruumiilleen".Lähettäjä 8: Aleksanteria kutsutaan myöhemmässä Aleksanteri-romaanissa "kosmokratoriksi", maailman hallitsijaksi.Lähetys 9: Aleksanteri on näkyvästi esillä nykykreikkalaisessa kansanperinteessä, enemmän kuin mikään muu antiikin hahmo. Lähetys 10: Hänen nimensä puhekielinen muoto nykykreikassa ("O Megalexandros") on tuttu nimi, ja hän on ainoa antiikin sankari, joka esiintyy Karagiozisin varjonäytelmässä.Lähetys 11: Eräs kreikkalaisten merimiesten keskuudessa tunnettu taru kertoo yksinäisestä merenneitosta, joka tarttui myrskyn aikana laivan keulaan ja kysyi kapteenilta: "Onko kuningas Aleksanteri elossa?" Lähetys 12: Oikea vastaus on: "Hän on elossa, voi hyvin ja hallitsee maailmaa!", jolloin merenneito katoaa ja meri rauhoittuu. Lähetys 13: Muunlainen vastaus johtaisi siihen, että merenneito muuttuisi raivoavaksi Gorgoksi, joka vetäisi laivan merenpohjaan, ja kaikki miehistö olisi kyydissä.</w:t>
      </w:r>
    </w:p>
    <w:p>
      <w:r>
        <w:rPr>
          <w:b/>
        </w:rPr>
        <w:t xml:space="preserve">Tulos</w:t>
      </w:r>
    </w:p>
    <w:p>
      <w:r>
        <w:t xml:space="preserve">Nimeä joitakin kulttuureja, jotka ovat kuvastaneet Aleksanteri Suuren perintöä?</w:t>
      </w:r>
    </w:p>
    <w:p>
      <w:r>
        <w:rPr>
          <w:b/>
        </w:rPr>
        <w:t xml:space="preserve">Tulos</w:t>
      </w:r>
    </w:p>
    <w:p>
      <w:r>
        <w:t xml:space="preserve">Anna esimerkki Aleksanterin vaikutuksesta kreikkalaiseen kulttuuriin.?</w:t>
      </w:r>
    </w:p>
    <w:p>
      <w:r>
        <w:rPr>
          <w:b/>
        </w:rPr>
        <w:t xml:space="preserve">Tulos</w:t>
      </w:r>
    </w:p>
    <w:p>
      <w:r>
        <w:t xml:space="preserve">Millä itseoikeutetulla nimellä Aleksanteri kutsui itseään?</w:t>
      </w:r>
    </w:p>
    <w:p>
      <w:r>
        <w:rPr>
          <w:b/>
        </w:rPr>
        <w:t xml:space="preserve">Tulos</w:t>
      </w:r>
    </w:p>
    <w:p>
      <w:r>
        <w:t xml:space="preserve">Mitkä olivat puhuja Demadesin kommentit Aleksanterin kuolemaan liittyen?</w:t>
      </w:r>
    </w:p>
    <w:p>
      <w:r>
        <w:rPr>
          <w:b/>
        </w:rPr>
        <w:t xml:space="preserve">Tulos</w:t>
      </w:r>
    </w:p>
    <w:p>
      <w:r>
        <w:t xml:space="preserve">Mihin kolmeen kulttuuriin Aleksanteri vaikutti eniten?</w:t>
      </w:r>
    </w:p>
    <w:p>
      <w:r>
        <w:rPr>
          <w:b/>
        </w:rPr>
        <w:t xml:space="preserve">Tulos</w:t>
      </w:r>
    </w:p>
    <w:p>
      <w:r>
        <w:t xml:space="preserve">Millä tittelillä häneen viitataan näissä kulttuureissa useimmiten?</w:t>
      </w:r>
    </w:p>
    <w:p>
      <w:r>
        <w:rPr>
          <w:b/>
        </w:rPr>
        <w:t xml:space="preserve">Tulos</w:t>
      </w:r>
    </w:p>
    <w:p>
      <w:r>
        <w:t xml:space="preserve">Mikä sai tunnetun tarinan merenneito muuttumaan gorgoniksi?</w:t>
      </w:r>
    </w:p>
    <w:p>
      <w:r>
        <w:rPr>
          <w:b/>
        </w:rPr>
        <w:t xml:space="preserve">Tulos</w:t>
      </w:r>
    </w:p>
    <w:p>
      <w:r>
        <w:t xml:space="preserve">Millä nimellä häntä kutsuttiin myöhemmässä Aleksanteri-romaanissa?</w:t>
      </w:r>
    </w:p>
    <w:p>
      <w:r>
        <w:rPr>
          <w:b/>
        </w:rPr>
        <w:t xml:space="preserve">Esimerkki 0.104</w:t>
      </w:r>
    </w:p>
    <w:p>
      <w:r>
        <w:t xml:space="preserve">Kohta- Lähetys 1: Cavaignacin ja järjestyspuolueen kannattajana Tocqueville kuitenkin hyväksyi kutsun Odilon Barrot'n hallitukseen ulkoministeriksi 3. kesäkuuta-31. lokakuuta 1849.Lähetys 2: Siellä hän vetosi kesäkuun 1849 levottomina päivinä sisäministeri Jules Dufaureen pääkaupungin piiritystilan palauttamiseksi ja hyväksyi mielenosoittajien pidätykset.Lähetys 3: Tocqueville, joka helmikuusta 1848 lähtien oli kannattanut poliittisia vapauksia rajoittavia lakeja, hyväksyi kaksi heti kesäkuun 1849 päivien jälkeen äänestettyä lakia, joilla rajoitettiin kerhojen vapautta ja lehdistönvapautta. lähetys 4: Tämä aktiivinen tuki poliittisia vapauksia rajoittaville laeille on ristiriidassa sen kanssa, että Tocqueville puolusti vapauksia kirjassaan Democracy in America. lähetys 5: Tocquevillen mukaan hän kannatti järjestystä "vakavasti otettavan politiikan harjoittamisen välttämättömänä edellytyksenä".Lähetys 6: Hän [toivoi] tuovansa Ranskan poliittiseen elämään sellaista vakautta, joka mahdollistaisi vapauden tasaisen kasvun ilman, että vallankumouksellisten muutosten maanjäristysten säännölliset jyrinät haittaisivat sitä." Lähetys 7: Tocqueville oli tukenut Cavaignacia Louis Napoleon Bonapartea vastaan vuoden 1848 presidentinvaaleissa.Lähetetty 8: Tocqueville vastusti Louis Napoleonin valintaa seurannutta 2. joulukuuta 1851 tapahtunutta vallankaappausta, ja hän kuului niihin kansanedustajiin, jotka kokoontuivat Pariisin 10. arrondissementtiin vastustaakseen vallankaappausta ja saadakseen Napoleon III:n tuomittavaksi "maanpetoksesta", koska hän oli rikkonut perustuslaissa säädettyä virkakausien rajoitusta.Lähetys 9: Vincennesissä pidätetty ja sitten vapautettu Tocqueville, joka kannatti Bourbonien restauraatiota Napoleon III:n toista imperiumia vastaan (1851-1871), lopetti poliittisen elämän ja vetäytyi linnaansa (Chateau de Tocqueville). lähetys 10: Elämäkerturi Joseph Epstein on todennut tätä Tocquevillestä annettua kuvaa vasten: "Lähettäjä 11: Hän taisteli parhaansa mukaan poliittisen vapauden puolesta, johon hän niin kiihkeästi uskoi - hän oli antanut sille kaiken kaikkiaan kolmetoista vuotta elämästään [....] Hän viettäisi jäljellä olevat päivänsä taistellen samaa taistelua, mutta nyt kirjastoista, arkistoista ja omalta pöydältään käsin." Lähettäjä 12: Siellä hän aloitti L'Ancien Regime et la Revolution -teoksen luonnostelun ja julkaisi ensimmäisen osan vuonna 1856 mutta jätti toisen osan kesken.</w:t>
      </w:r>
    </w:p>
    <w:p>
      <w:r>
        <w:rPr>
          <w:b/>
        </w:rPr>
        <w:t xml:space="preserve">Tulos</w:t>
      </w:r>
    </w:p>
    <w:p>
      <w:r>
        <w:t xml:space="preserve">Kuka toivoi tuovansa vakautta Ranskan poliittiseen elämään?</w:t>
      </w:r>
    </w:p>
    <w:p>
      <w:r>
        <w:rPr>
          <w:b/>
        </w:rPr>
        <w:t xml:space="preserve">Tulos</w:t>
      </w:r>
    </w:p>
    <w:p>
      <w:r>
        <w:t xml:space="preserve">Mikä oli Tocquevillen hallituksen kanta, kun hän hyväksyi mielenosoittajien pidättämisen?</w:t>
      </w:r>
    </w:p>
    <w:p>
      <w:r>
        <w:rPr>
          <w:b/>
        </w:rPr>
        <w:t xml:space="preserve">Tulos</w:t>
      </w:r>
    </w:p>
    <w:p>
      <w:r>
        <w:t xml:space="preserve">Mistä Tocqueville aloitti L'Ancien Regime et la Revolutionin kirjoittamisen?</w:t>
      </w:r>
    </w:p>
    <w:p>
      <w:r>
        <w:rPr>
          <w:b/>
        </w:rPr>
        <w:t xml:space="preserve">Tulos</w:t>
      </w:r>
    </w:p>
    <w:p>
      <w:r>
        <w:t xml:space="preserve">Kannattiko Tocqueville Cavaignacin presidenttiehdokkuutta ennen vai jälkeen Tocquevillen nimittämisen ulkoministeriksi?</w:t>
      </w:r>
    </w:p>
    <w:p>
      <w:r>
        <w:rPr>
          <w:b/>
        </w:rPr>
        <w:t xml:space="preserve">Tulos</w:t>
      </w:r>
    </w:p>
    <w:p>
      <w:r>
        <w:t xml:space="preserve">Kuka pyysi Jules Dufaurea palauttamaan piirityksen pääkaupunkiin ja antamaan luvan mielenosoittajien pidättämiseen?</w:t>
      </w:r>
    </w:p>
    <w:p>
      <w:r>
        <w:rPr>
          <w:b/>
        </w:rPr>
        <w:t xml:space="preserve">Tulos</w:t>
      </w:r>
    </w:p>
    <w:p>
      <w:r>
        <w:t xml:space="preserve">Kuinka monta vuotta kului Tocquevillen ulkoministerin viran vastaanottamisen ja hänen ensimmäisen teoksensa julkaisemisen välillä?</w:t>
      </w:r>
    </w:p>
    <w:p>
      <w:r>
        <w:rPr>
          <w:b/>
        </w:rPr>
        <w:t xml:space="preserve">Esimerkki 0.105</w:t>
      </w:r>
    </w:p>
    <w:p>
      <w:r>
        <w:t xml:space="preserve">Kappale- Lause 1: Saatat miettiä, onko muita esimerkkejä staattisesta purkauksesta.Lause 2: Vastaus on kyllä.Lause 3: Salama on eräs staattisen purkauksen muoto.Lause 4: Se on paljon dramaattisempaa kuin se, mitä tapahtuu sinun ja ovenkoputtajan välillä, mutta periaate on sama.Lähettäjä 5: Voit nähdä, miten se tapahtuu seuraavassa kaaviossa ja animaatiossa.Lähettäjä 6: Olet epäilemättä nähnyt salaman sademyrskyssä.Lähettäjä 7: Mitä tekemistä valaistuksella on staattisen sähkön kanssa?Lähettäjä 8: Kävi ilmi, että kaikkea!Lähettäjä 9: Sademyrskyn aikana pilviin muodostuu alueita, joissa on erilaisia varauksia.Sent 10: Tämä tapahtuu ilmamolekyylien, vesipisaroiden ja jäähiukkasten liikkeen vuoksi.Sent 11: Negatiiviset varaukset keskittyvät pilvien pohjalle.Sent 12: Positiiviset varaukset keskittyvät pilvien yläosaan.Sent 13: Negatiiviset varaukset hylkivät alla olevan maan elektroneita.Sent 14: Maa varautuu tällöin positiivisesti.Sent 15: Ajan myötä erot kasvavat.Sent 16: Lopulta elektronit purkautuvat.Sent 17: Tämän näemme salamana.Sent 18: Voit katsoa upean hidastetun salamaniskun alta.</w:t>
      </w:r>
    </w:p>
    <w:p>
      <w:r>
        <w:rPr>
          <w:b/>
        </w:rPr>
        <w:t xml:space="preserve">Tulos</w:t>
      </w:r>
    </w:p>
    <w:p>
      <w:r>
        <w:t xml:space="preserve">Miten maasta tulee positiivisesti varautunut?</w:t>
      </w:r>
    </w:p>
    <w:p>
      <w:r>
        <w:rPr>
          <w:b/>
        </w:rPr>
        <w:t xml:space="preserve">Tulos</w:t>
      </w:r>
    </w:p>
    <w:p>
      <w:r>
        <w:t xml:space="preserve">Mitä tapahtuu elektroneille, jotta ne muuttuvat salamaksi?</w:t>
      </w:r>
    </w:p>
    <w:p>
      <w:r>
        <w:rPr>
          <w:b/>
        </w:rPr>
        <w:t xml:space="preserve">Tulos</w:t>
      </w:r>
    </w:p>
    <w:p>
      <w:r>
        <w:t xml:space="preserve">Miten pilven yläosa eroaa pilven alaosasta sadekuuron aikana?</w:t>
      </w:r>
    </w:p>
    <w:p>
      <w:r>
        <w:rPr>
          <w:b/>
        </w:rPr>
        <w:t xml:space="preserve">Tulos</w:t>
      </w:r>
    </w:p>
    <w:p>
      <w:r>
        <w:t xml:space="preserve">Miten pilvet kehittävät eri maksualueita?</w:t>
      </w:r>
    </w:p>
    <w:p>
      <w:r>
        <w:rPr>
          <w:b/>
        </w:rPr>
        <w:t xml:space="preserve">Tulos</w:t>
      </w:r>
    </w:p>
    <w:p>
      <w:r>
        <w:t xml:space="preserve">Mitkä ovat kaksi esimerkkiä staattisesta purkauksesta?</w:t>
      </w:r>
    </w:p>
    <w:p>
      <w:r>
        <w:rPr>
          <w:b/>
        </w:rPr>
        <w:t xml:space="preserve">Tulos</w:t>
      </w:r>
    </w:p>
    <w:p>
      <w:r>
        <w:t xml:space="preserve">Onko muita esimerkkejä staattisesta purkauksesta?</w:t>
      </w:r>
    </w:p>
    <w:p>
      <w:r>
        <w:rPr>
          <w:b/>
        </w:rPr>
        <w:t xml:space="preserve">Tulos</w:t>
      </w:r>
    </w:p>
    <w:p>
      <w:r>
        <w:t xml:space="preserve">Onko salamointi staattisen purkauksen muoto?</w:t>
      </w:r>
    </w:p>
    <w:p>
      <w:r>
        <w:rPr>
          <w:b/>
        </w:rPr>
        <w:t xml:space="preserve">Tulos</w:t>
      </w:r>
    </w:p>
    <w:p>
      <w:r>
        <w:t xml:space="preserve">Miten pilvien eri alueilla voi olla erilaisia varauksia?</w:t>
      </w:r>
    </w:p>
    <w:p>
      <w:r>
        <w:rPr>
          <w:b/>
        </w:rPr>
        <w:t xml:space="preserve">Tulos</w:t>
      </w:r>
    </w:p>
    <w:p>
      <w:r>
        <w:t xml:space="preserve">Miten salamointi liittyy staattiseen sähköön?</w:t>
      </w:r>
    </w:p>
    <w:p>
      <w:r>
        <w:rPr>
          <w:b/>
        </w:rPr>
        <w:t xml:space="preserve">Tulos</w:t>
      </w:r>
    </w:p>
    <w:p>
      <w:r>
        <w:t xml:space="preserve">Mitä näemme, kun näemme salaman?</w:t>
      </w:r>
    </w:p>
    <w:p>
      <w:r>
        <w:rPr>
          <w:b/>
        </w:rPr>
        <w:t xml:space="preserve">Tulos</w:t>
      </w:r>
    </w:p>
    <w:p>
      <w:r>
        <w:t xml:space="preserve">Kun elektronit purkautuvat, mitä näemme?</w:t>
      </w:r>
    </w:p>
    <w:p>
      <w:r>
        <w:rPr>
          <w:b/>
        </w:rPr>
        <w:t xml:space="preserve">Esimerkki 0.106</w:t>
      </w:r>
    </w:p>
    <w:p>
      <w:r>
        <w:t xml:space="preserve">Kappale- Lähetys 1: Euroopan lounaisosan varhaisimmista kivikautisista asukkaista tiedetään vain vähän.Lähetys 2: Muinaiset kreikkalaiset kutsuivat heitä kyneeteiksi (tai kuneeteiksi).Lähetys 3: Olipa heidän alkuperänsä mikä tahansa, heidän kulttuurinsa kehittyi vieraiden voimien paineen ja vaikutuksen alaisena.Lähetys 4: Monien tänne asettautuneiden ja Portugalin syntymässä olevaan kulttuuriin vaikuttaneiden valloittajien joukossa olivat foinikialaiset, jotka asettuivat alueelle noin 1 000 vuotta eaa, joita seurasivat keltit, iberialaiset, kreikkalaiset ja karthagolaiset.Lähetys 5: Roomalaiset saapuivat kuitenkin vasta myöhään kolmannella vuosisadalla eaa, He rakensivat kaupunkeja, teollisuutta, teitä ja siltoja, kehittivät maanviljelyä ja perivät perinnöksi latinan kielen, jonka suora jälkeläinen portugali on.Lähettäjä 7: Roomalaiset nimesivät niemimaan lounaisosan maakunnan Lusitaniaksi, joka oli kummallista erään kukistamansa kelttiberialaisheimon mukaan, ja kolmannella vuosisadalla jKr.Lähettäjä 8: he olivat ottaneet käyttöön kristinuskon.Lähettäjä 9: Neljännen vuosisadan alkuun mennessä Algarvessa oli jo piispa, jonka toimipaikka oli Farossa. Lähettäjä 10: Rooma oli kuitenkin jo rappeutunut, ja pian pohjoisten heimojen laumat valtasivat valtakunnan. Lähettäjä 11: Algarve kaatui länsigoottien käsiin viidennen vuosisadan puolivälissä.Lähettäjä 12: Maurien vallan alla Vuonna 711 jKr. Lähettäjä 13: Maurit toivat Pohjois-Afrikasta voimakkaita armeijoita ja aloittivat tuhoisen hyökkäyksen Iberian niemimaalle valloittaen suuren osan siitä, mistä myöhemmin tuli Espanja ja Portugali.Lähettäjä 14: He ottivat käyttöön islamin ja jättivät lähtemättömän vaikutuksen Algarven maaseutuun ja väestöön. Lähettäjä 15: Maurien perintö näkyy yhä kaivojen ja vesipyörien, kookkaiden valkoisten talojen, ihmisten tumman ihonvärin ja alueen nimessä, joka on peräisin sanasta Al-Gharb, joka tarkoittaa "läntistä maata" (maurien valloittaessa alueen se oli tunnetun maailman läntisin alue).Lähetys 16: Maurit hallitsivat Iberian niemimaan valtakuntiaan rajan takaa Sevillasta käsin, mutta Algarvella oli oma alueellinen pääkaupunki ja valtava, haavoittumaton linnoitus.Lähetys 17: Pääkaupunki oli Chelb (tai Xelb), ja se oli suurempi ja paremmin puolustettu kuin Lissabon.Lähetys 18: Nykyään kaupunki, joka tunnetaan nimellä Silves (ks. s. 38), on maakunnan etuvartioasema, jonka ainoat piirittäjät ovat bussilasteittain turisteja, jotka kiipeilevät kapeilla kaduilla vanhoille maurilaisille valleille.</w:t>
      </w:r>
    </w:p>
    <w:p>
      <w:r>
        <w:rPr>
          <w:b/>
        </w:rPr>
        <w:t xml:space="preserve">Tulos</w:t>
      </w:r>
    </w:p>
    <w:p>
      <w:r>
        <w:t xml:space="preserve">Kuka rakensi Euroopan lounaisosan kaupungit, tiet ja teollisuuden?</w:t>
      </w:r>
    </w:p>
    <w:p>
      <w:r>
        <w:rPr>
          <w:b/>
        </w:rPr>
        <w:t xml:space="preserve">Tulos</w:t>
      </w:r>
    </w:p>
    <w:p>
      <w:r>
        <w:t xml:space="preserve">Keitä asettui Iberiaan noin vuonna 1000 eaa.? Nimeä kaksi armeijaa.?</w:t>
      </w:r>
    </w:p>
    <w:p>
      <w:r>
        <w:rPr>
          <w:b/>
        </w:rPr>
        <w:t xml:space="preserve">Tulos</w:t>
      </w:r>
    </w:p>
    <w:p>
      <w:r>
        <w:t xml:space="preserve">Miksi kreikkalaiset kutsuivat Euroopan lounaisosan varhaisimpia kivikautisia asukkaita?</w:t>
      </w:r>
    </w:p>
    <w:p>
      <w:r>
        <w:rPr>
          <w:b/>
        </w:rPr>
        <w:t xml:space="preserve">Tulos</w:t>
      </w:r>
    </w:p>
    <w:p>
      <w:r>
        <w:t xml:space="preserve">kuka toi kristinuskon Lusitaniaan?</w:t>
      </w:r>
    </w:p>
    <w:p>
      <w:r>
        <w:rPr>
          <w:b/>
        </w:rPr>
        <w:t xml:space="preserve">Tulos</w:t>
      </w:r>
    </w:p>
    <w:p>
      <w:r>
        <w:t xml:space="preserve">Miten maurit muuttivat Portuguelin?</w:t>
      </w:r>
    </w:p>
    <w:p>
      <w:r>
        <w:rPr>
          <w:b/>
        </w:rPr>
        <w:t xml:space="preserve">Tulos</w:t>
      </w:r>
    </w:p>
    <w:p>
      <w:r>
        <w:t xml:space="preserve">Kenen kulttuuri kehittyi vieraiden voimien paineen ja vaikutuksen alaisena?</w:t>
      </w:r>
    </w:p>
    <w:p>
      <w:r>
        <w:rPr>
          <w:b/>
        </w:rPr>
        <w:t xml:space="preserve">Tulos</w:t>
      </w:r>
    </w:p>
    <w:p>
      <w:r>
        <w:t xml:space="preserve">Ketä muinaiset kreikkalaiset kutsuivat Kynetesiksi?</w:t>
      </w:r>
    </w:p>
    <w:p>
      <w:r>
        <w:rPr>
          <w:b/>
        </w:rPr>
        <w:t xml:space="preserve">Tulos</w:t>
      </w:r>
    </w:p>
    <w:p>
      <w:r>
        <w:t xml:space="preserve">Keitä olivat ne vieraat voimat, joiden alaisuudessa Kynetos kehittyi?</w:t>
      </w:r>
    </w:p>
    <w:p>
      <w:r>
        <w:rPr>
          <w:b/>
        </w:rPr>
        <w:t xml:space="preserve">Tulos</w:t>
      </w:r>
    </w:p>
    <w:p>
      <w:r>
        <w:t xml:space="preserve">Mitä maurit tekivät vuonna 1711?</w:t>
      </w:r>
    </w:p>
    <w:p>
      <w:r>
        <w:rPr>
          <w:b/>
        </w:rPr>
        <w:t xml:space="preserve">Tulos</w:t>
      </w:r>
    </w:p>
    <w:p>
      <w:r>
        <w:t xml:space="preserve">Mitä roomalaiset saivat aikaan valloittaessaan Iberian niemimaan? Nimeä kaksi asiaa.?</w:t>
      </w:r>
    </w:p>
    <w:p>
      <w:r>
        <w:rPr>
          <w:b/>
        </w:rPr>
        <w:t xml:space="preserve">Tulos</w:t>
      </w:r>
    </w:p>
    <w:p>
      <w:r>
        <w:t xml:space="preserve">Kuka rakensi kaupunkeja, teollisuutta, teitä, siltoja ja kehitti maataloutta vaikuttaakseen koko Iberiaan?</w:t>
      </w:r>
    </w:p>
    <w:p>
      <w:r>
        <w:rPr>
          <w:b/>
        </w:rPr>
        <w:t xml:space="preserve">Tulos</w:t>
      </w:r>
    </w:p>
    <w:p>
      <w:r>
        <w:t xml:space="preserve">Miten roomalaiset vaikuttivat tai muuttivat aluetta?</w:t>
      </w:r>
    </w:p>
    <w:p>
      <w:r>
        <w:rPr>
          <w:b/>
        </w:rPr>
        <w:t xml:space="preserve">Tulos</w:t>
      </w:r>
    </w:p>
    <w:p>
      <w:r>
        <w:t xml:space="preserve">Kuka määräsi islamin Algarven väestölle?</w:t>
      </w:r>
    </w:p>
    <w:p>
      <w:r>
        <w:rPr>
          <w:b/>
        </w:rPr>
        <w:t xml:space="preserve">Tulos</w:t>
      </w:r>
    </w:p>
    <w:p>
      <w:r>
        <w:t xml:space="preserve">Mikä oli Algarven pääkaupunki, ja miksi sitä kutsuttiin myös?</w:t>
      </w:r>
    </w:p>
    <w:p>
      <w:r>
        <w:rPr>
          <w:b/>
        </w:rPr>
        <w:t xml:space="preserve">Tulos</w:t>
      </w:r>
    </w:p>
    <w:p>
      <w:r>
        <w:t xml:space="preserve">Mikä oli merkittävää neljännen vuosisadan alusta viidennen vuosisadan puoliväliin?</w:t>
      </w:r>
    </w:p>
    <w:p>
      <w:r>
        <w:rPr>
          <w:b/>
        </w:rPr>
        <w:t xml:space="preserve">Tulos</w:t>
      </w:r>
    </w:p>
    <w:p>
      <w:r>
        <w:t xml:space="preserve">Mitkä maat tai sivilisaatiot vaikuttivat Portugalin varhaiseen kulttuuriin, uskontoon ja arkkitehtuuriin?</w:t>
      </w:r>
    </w:p>
    <w:p>
      <w:r>
        <w:rPr>
          <w:b/>
        </w:rPr>
        <w:t xml:space="preserve">Esimerkki 0.107</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kanssa.Lähetetty 5: Valkoinen talo pyysi (1) hallinnon jatkuvuustoimenpiteiden toteuttamista, (2) hävittäjien saattajia Air Force One -lentueelle ja (3) hävittäjien taistelulentopartiota Washingtonin yläpuolella.Lähetetty 6: Kello 10.03 mennessä, kun United 93 syöksyi maahan Pennsylvaniassa, ei ollut vielä puhuttu kaappauksesta eikä FAA:ta ollut vielä lisätty telekonferenssiin.Lähetetty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lausunnostaan.Lähetetty 18: Kenelläkään matkaseurueesta ei ollut tänä aikana tietoa siitä, että muita lentokoneita olisi kaapattu tai että niitä olisi kadonnut.Lähetetty 19: Henkilökunta oli yhteydessä Valkoisen talon tilannehuoneeseen, mutta sikäli kuin saimme selville, kukaan presidentin mukana olleista henkilöistä ei ollut yhteydessä Pentagoniin.</w:t>
      </w:r>
    </w:p>
    <w:p>
      <w:r>
        <w:rPr>
          <w:b/>
        </w:rPr>
        <w:t xml:space="preserve">Tulos</w:t>
      </w:r>
    </w:p>
    <w:p>
      <w:r>
        <w:t xml:space="preserve">joka meni odotushuoneeseen hieman ennen kello 21.15?</w:t>
      </w:r>
    </w:p>
    <w:p>
      <w:r>
        <w:rPr>
          <w:b/>
        </w:rPr>
        <w:t xml:space="preserve">Tulos</w:t>
      </w:r>
    </w:p>
    <w:p>
      <w:r>
        <w:t xml:space="preserve">Mikä oli presidentin ensireaktio, kun hän kuuli kello 9.05 aamulla 911-terrori-iskuista?</w:t>
      </w:r>
    </w:p>
    <w:p>
      <w:r>
        <w:rPr>
          <w:b/>
        </w:rPr>
        <w:t xml:space="preserve">Tulos</w:t>
      </w:r>
    </w:p>
    <w:p>
      <w:r>
        <w:t xml:space="preserve">Kuka kertoi presidentille ensimmäisenä hyökkäyksestä ja mitkä olivat hänen jälkimmäiset sanansa?</w:t>
      </w:r>
    </w:p>
    <w:p>
      <w:r>
        <w:rPr>
          <w:b/>
        </w:rPr>
        <w:t xml:space="preserve">Tulos</w:t>
      </w:r>
    </w:p>
    <w:p>
      <w:r>
        <w:t xml:space="preserve">Tiesikö presidentti koulusta lähtiessään, kuinka monta lentokonetta oli ollut osallisena syyskuun 11. päivän iskuissa?</w:t>
      </w:r>
    </w:p>
    <w:p>
      <w:r>
        <w:rPr>
          <w:b/>
        </w:rPr>
        <w:t xml:space="preserve">Tulos</w:t>
      </w:r>
    </w:p>
    <w:p>
      <w:r>
        <w:t xml:space="preserve">Kuinka kauan kesti siitä, kun presidentille kerrottiin, että toinen kone iskeytyi toiseen torniin, ennen kuin ilmavalvontakoneet ohjattiin taisteluasemiin?</w:t>
      </w:r>
    </w:p>
    <w:p>
      <w:r>
        <w:rPr>
          <w:b/>
        </w:rPr>
        <w:t xml:space="preserve">Tulos</w:t>
      </w:r>
    </w:p>
    <w:p>
      <w:r>
        <w:t xml:space="preserve">Mitkä olivat presidentin ensimmäiset ajatukset, kun hän kuuli iskuista?</w:t>
      </w:r>
    </w:p>
    <w:p>
      <w:r>
        <w:rPr>
          <w:b/>
        </w:rPr>
        <w:t xml:space="preserve">Tulos</w:t>
      </w:r>
    </w:p>
    <w:p>
      <w:r>
        <w:t xml:space="preserve">Mitä presidentti teki, kun hän huomasi, että lehdistön puhelimet ja hakulaitteet alkoivat soida?</w:t>
      </w:r>
    </w:p>
    <w:p>
      <w:r>
        <w:rPr>
          <w:b/>
        </w:rPr>
        <w:t xml:space="preserve">Tulos</w:t>
      </w:r>
    </w:p>
    <w:p>
      <w:r>
        <w:t xml:space="preserve">Miten Amerikkaan hyökättiin?</w:t>
      </w:r>
    </w:p>
    <w:p>
      <w:r>
        <w:rPr>
          <w:b/>
        </w:rPr>
        <w:t xml:space="preserve">Tulos</w:t>
      </w:r>
    </w:p>
    <w:p>
      <w:r>
        <w:t xml:space="preserve">Kuinka kauan siitä, kun lentokoneet ohjattiin taisteluasemille, lento United 93 syöksyi maahan Pennsylvaniassa?</w:t>
      </w:r>
    </w:p>
    <w:p>
      <w:r>
        <w:rPr>
          <w:b/>
        </w:rPr>
        <w:t xml:space="preserve">Tulos</w:t>
      </w:r>
    </w:p>
    <w:p>
      <w:r>
        <w:t xml:space="preserve">Kun presidentille ilmoitettiin toisen koneen iskeytymisestä kaksoistorneihin, tiesikö FAA United 93:n kaappauksesta?</w:t>
      </w:r>
    </w:p>
    <w:p>
      <w:r>
        <w:rPr>
          <w:b/>
        </w:rPr>
        <w:t xml:space="preserve">Tulos</w:t>
      </w:r>
    </w:p>
    <w:p>
      <w:r>
        <w:t xml:space="preserve">Mitä tunteita presidentti kuvasi kuullessaan hyökkäyksestä?</w:t>
      </w:r>
    </w:p>
    <w:p>
      <w:r>
        <w:rPr>
          <w:b/>
        </w:rPr>
        <w:t xml:space="preserve">Tulos</w:t>
      </w:r>
    </w:p>
    <w:p>
      <w:r>
        <w:t xml:space="preserve">joka antoi lyhyen lausunnon ennen lentokentälle lähtöä?</w:t>
      </w:r>
    </w:p>
    <w:p>
      <w:r>
        <w:rPr>
          <w:b/>
        </w:rPr>
        <w:t xml:space="preserve">Tulos</w:t>
      </w:r>
    </w:p>
    <w:p>
      <w:r>
        <w:t xml:space="preserve">kuka kertoi presidentille, että "Amerikkaan hyökätään"?</w:t>
      </w:r>
    </w:p>
    <w:p>
      <w:r>
        <w:rPr>
          <w:b/>
        </w:rPr>
        <w:t xml:space="preserve">Tulos</w:t>
      </w:r>
    </w:p>
    <w:p>
      <w:r>
        <w:t xml:space="preserve">Mitä presidentti ja hänen henkilökuntansa tekivät kello 9.15 ja 9.30 välisenä aikana ja mitä ratkaisevaa tietoa he eivät tienneet tuolloin?</w:t>
      </w:r>
    </w:p>
    <w:p>
      <w:r>
        <w:rPr>
          <w:b/>
        </w:rPr>
        <w:t xml:space="preserve">Tulos</w:t>
      </w:r>
    </w:p>
    <w:p>
      <w:r>
        <w:t xml:space="preserve">Kuinka paljon aikaa kului siitä, kun presidentti sai tietää hyökkäyksestä, siihen, kun hän palasi odotushuoneeseen tiedotustilaisuuteen?</w:t>
      </w:r>
    </w:p>
    <w:p>
      <w:r>
        <w:rPr>
          <w:b/>
        </w:rPr>
        <w:t xml:space="preserve">Tulos</w:t>
      </w:r>
    </w:p>
    <w:p>
      <w:r>
        <w:t xml:space="preserve">Mitä presidentti teki heti sen jälkeen, kun Andrew Card oli kertonut hänelle, että "Amerikkaan hyökätään"?</w:t>
      </w:r>
    </w:p>
    <w:p>
      <w:r>
        <w:rPr>
          <w:b/>
        </w:rPr>
        <w:t xml:space="preserve">Tulos</w:t>
      </w:r>
    </w:p>
    <w:p>
      <w:r>
        <w:t xml:space="preserve">Kuinka kauan sen jälkeen, kun NORADin komentaja oli ohjannut kaikki lentokoneet taisteluasemiin, United 93 syöksyi maahan Pennsylvaniassa?</w:t>
      </w:r>
    </w:p>
    <w:p>
      <w:r>
        <w:rPr>
          <w:b/>
        </w:rPr>
        <w:t xml:space="preserve">Tulos</w:t>
      </w:r>
    </w:p>
    <w:p>
      <w:r>
        <w:t xml:space="preserve">Kuinka kauan sen jälkeen, kun presidentti sai tietää hyökkäyksestä, United 93 syöksyi maahan Pennsylvaniassa?</w:t>
      </w:r>
    </w:p>
    <w:p>
      <w:r>
        <w:rPr>
          <w:b/>
        </w:rPr>
        <w:t xml:space="preserve">Tulos</w:t>
      </w:r>
    </w:p>
    <w:p>
      <w:r>
        <w:t xml:space="preserve">Näkikö presidentti televisiossa Delta 93 -lentokoneen onnettomuuden Pennsylvaniassa ennen lentokentälle lähtöä?</w:t>
      </w:r>
    </w:p>
    <w:p>
      <w:r>
        <w:rPr>
          <w:b/>
        </w:rPr>
        <w:t xml:space="preserve">Esimerkki 0.108</w:t>
      </w:r>
    </w:p>
    <w:p>
      <w:r>
        <w:t xml:space="preserve">Kappale- Lähetys 1: Kaiverrusten osalta Durerin työ rajoittui muotokuviin ja kuvituksiin hänen tutkielmaansa varten.Lähetys 2: Muotokuvissa ovat mukana muun muassa Mainzin kardinaali-valitsija Albert, Saksin kruununvalitsija Fredrik Viisas, humanistinen tutkija Willibald Pirckheimer, Philipp Melanchthon ja Erasmus Rotterdamilainen.Lähetys 3: Kardinaalin, Melanchthonin ja Duurerin viimeisen pääteoksen, Nürnbergin patriisimiehen Ulrich Starckin piirretyn muotokuvan, kohdehenkilöt on kuvattu Duurerissa profiilissa, mikä kuvastaa ehkä matemaattisempaa lähestymistapaa. Lähetys 4: Vaikka Duurer valitti muodollisen klassisen koulutuksen puutetta, hän oli hyvin kiinnostunut älyllisistä asioista ja oppi paljon lapsuudenystävältään Willibald Pirckheimerilta, jota hän epäilemättä konsultoi monien kuviensa sisällöstä.Lähetys 5: Hän sai myös suurta tyydytystä ystävyydestään ja kirjeenvaihdostaan Erasmuksen ja muiden oppineiden kanssa.Lähetys 6: Durer onnistui tuottamaan kaksi kirjaa elinaikanaan.Lähetys 7: "Neljä kirjaa mittaamisesta" julkaistiin Nürnbergissä vuonna 1525, ja se oli ensimmäinen aikuisille suunnattu saksankielinen matematiikkaa käsittelevä teos, ja Galilei ja Kepler siteerasivat sitä myöhemmin.Lähetys 8: Toinen teos, joka käsitteli kaupunkien linnoituksia, julkaistiin vuonna 1527.Lähetys 9: "Neljä kirjaa ihmisen mittasuhteista" julkaistiin postuumisti pian hänen kuolemansa jälkeen vuonna 1528.</w:t>
      </w:r>
    </w:p>
    <w:p>
      <w:r>
        <w:rPr>
          <w:b/>
        </w:rPr>
        <w:t xml:space="preserve">Tulos</w:t>
      </w:r>
    </w:p>
    <w:p>
      <w:r>
        <w:t xml:space="preserve">Mikä voisi yllättää Durerin lähestymistavassa piirustuksiinsa?</w:t>
      </w:r>
    </w:p>
    <w:p>
      <w:r>
        <w:rPr>
          <w:b/>
        </w:rPr>
        <w:t xml:space="preserve">Tulos</w:t>
      </w:r>
    </w:p>
    <w:p>
      <w:r>
        <w:t xml:space="preserve">Kenen kahden oppineen kanssa Durer kävi usein kirjeenvaihtoa?</w:t>
      </w:r>
    </w:p>
    <w:p>
      <w:r>
        <w:rPr>
          <w:b/>
        </w:rPr>
        <w:t xml:space="preserve">Tulos</w:t>
      </w:r>
    </w:p>
    <w:p>
      <w:r>
        <w:t xml:space="preserve">Kenestä Durer sekä piirsi portterin että neuvotteli sen kanssa?</w:t>
      </w:r>
    </w:p>
    <w:p>
      <w:r>
        <w:rPr>
          <w:b/>
        </w:rPr>
        <w:t xml:space="preserve">Tulos</w:t>
      </w:r>
    </w:p>
    <w:p>
      <w:r>
        <w:t xml:space="preserve">Kuka kaiversi Mainzin kardinaali-valitsija Albertin muotokuvan?</w:t>
      </w:r>
    </w:p>
    <w:p>
      <w:r>
        <w:rPr>
          <w:b/>
        </w:rPr>
        <w:t xml:space="preserve">Tulos</w:t>
      </w:r>
    </w:p>
    <w:p>
      <w:r>
        <w:t xml:space="preserve">Kuinka monta kirjaa Durer valmisti yhteensä?</w:t>
      </w:r>
    </w:p>
    <w:p>
      <w:r>
        <w:rPr>
          <w:b/>
        </w:rPr>
        <w:t xml:space="preserve">Esimerkki 0.109</w:t>
      </w:r>
    </w:p>
    <w:p>
      <w:r>
        <w:t xml:space="preserve">Kappale- Lause 1: Mitä tapahtuu, kun kaksi voimaa vaikuttaa vastakkaisiin suuntiin?Lause 2: Nettovoima on kahden voiman erotus.Lause 3: Toisin sanoen toinen voima vähennetään toisesta.Lause 4: Palaa kirjan esimerkkiin.Lause 5: Toinen voima oli vastakkainen toiselle.Lause 6: Voimat olivat yhtä suuret kumpaankin suuntaan.Lause 7: Tässä tapauksessa nettovoima on nolla.Lause 8: Koska kirjaan kohdistuvat voimat ovat tasapainossa, kirja ei liiku.Lause 9: Se ei putoa maahan.Lause 10: Pöytä ei rikkoudu.Lause 11: Kirja ei putoa maahan.Lause 12: Molemmat todistavat, että voimat ovat tasapainossa.Lause 13: Tämänkaltaiset tilanteet ovat yleisiä.Lause 14: Voitko ajatella esineitä, jotka istuvat hyllyillä tai pöydillä?Lause 15: Nämä kaikki ovat esimerkkejä tasapainoisista voimista.Lause 16: Tasapainoisten voimien ansiosta esineet pysyvät siinä, mihin ne on asetettu.</w:t>
      </w:r>
    </w:p>
    <w:p>
      <w:r>
        <w:rPr>
          <w:b/>
        </w:rPr>
        <w:t xml:space="preserve">Tulos</w:t>
      </w:r>
    </w:p>
    <w:p>
      <w:r>
        <w:t xml:space="preserve">Mikä on nettovoima, kun voimat ovat samansuuntaisia?</w:t>
      </w:r>
    </w:p>
    <w:p>
      <w:r>
        <w:rPr>
          <w:b/>
        </w:rPr>
        <w:t xml:space="preserve">Tulos</w:t>
      </w:r>
    </w:p>
    <w:p>
      <w:r>
        <w:t xml:space="preserve">Jos kahden vastakkaisen voiman teho on yhtä suuri, mikä on nettovoima?</w:t>
      </w:r>
    </w:p>
    <w:p>
      <w:r>
        <w:rPr>
          <w:b/>
        </w:rPr>
        <w:t xml:space="preserve">Tulos</w:t>
      </w:r>
    </w:p>
    <w:p>
      <w:r>
        <w:t xml:space="preserve">Mitä tapahtuu, kun voimat ovat yhtä suuret kumpaankin suuntaan?</w:t>
      </w:r>
    </w:p>
    <w:p>
      <w:r>
        <w:rPr>
          <w:b/>
        </w:rPr>
        <w:t xml:space="preserve">Tulos</w:t>
      </w:r>
    </w:p>
    <w:p>
      <w:r>
        <w:t xml:space="preserve">Jos kirja on pöydällä, ovatko niiden väliset voimat tasapainossa?</w:t>
      </w:r>
    </w:p>
    <w:p>
      <w:r>
        <w:rPr>
          <w:b/>
        </w:rPr>
        <w:t xml:space="preserve">Tulos</w:t>
      </w:r>
    </w:p>
    <w:p>
      <w:r>
        <w:t xml:space="preserve">Jos esineeseen ei kohdistu nettovoimaa, liikahtaako se?</w:t>
      </w:r>
    </w:p>
    <w:p>
      <w:r>
        <w:rPr>
          <w:b/>
        </w:rPr>
        <w:t xml:space="preserve">Tulos</w:t>
      </w:r>
    </w:p>
    <w:p>
      <w:r>
        <w:t xml:space="preserve">Mikä on termi sille, että yksi voima vähennetään toisesta?</w:t>
      </w:r>
    </w:p>
    <w:p>
      <w:r>
        <w:rPr>
          <w:b/>
        </w:rPr>
        <w:t xml:space="preserve">Tulos</w:t>
      </w:r>
    </w:p>
    <w:p>
      <w:r>
        <w:t xml:space="preserve">Mikä on seurausta siitä, että taulukko ei rikkoudu?</w:t>
      </w:r>
    </w:p>
    <w:p>
      <w:r>
        <w:rPr>
          <w:b/>
        </w:rPr>
        <w:t xml:space="preserve">Tulos</w:t>
      </w:r>
    </w:p>
    <w:p>
      <w:r>
        <w:t xml:space="preserve">Mikä on nettovoima, jos molemmat voimat ovat yhtä suuret kumpaankin suuntaan?</w:t>
      </w:r>
    </w:p>
    <w:p>
      <w:r>
        <w:rPr>
          <w:b/>
        </w:rPr>
        <w:t xml:space="preserve">Tulos</w:t>
      </w:r>
    </w:p>
    <w:p>
      <w:r>
        <w:t xml:space="preserve">Millainen voima kohdistuu, kun esineet pysyvät paikallaan?</w:t>
      </w:r>
    </w:p>
    <w:p>
      <w:r>
        <w:rPr>
          <w:b/>
        </w:rPr>
        <w:t xml:space="preserve">Tulos</w:t>
      </w:r>
    </w:p>
    <w:p>
      <w:r>
        <w:t xml:space="preserve">Mitä eroa on kahdella voimalla, kun ne vaikuttavat vastakkaisiin suuntiin?</w:t>
      </w:r>
    </w:p>
    <w:p>
      <w:r>
        <w:rPr>
          <w:b/>
        </w:rPr>
        <w:t xml:space="preserve">Tulos</w:t>
      </w:r>
    </w:p>
    <w:p>
      <w:r>
        <w:t xml:space="preserve">Mitä eroa on kahdella voimalla?</w:t>
      </w:r>
    </w:p>
    <w:p>
      <w:r>
        <w:rPr>
          <w:b/>
        </w:rPr>
        <w:t xml:space="preserve">Tulos</w:t>
      </w:r>
    </w:p>
    <w:p>
      <w:r>
        <w:t xml:space="preserve">Miksi kutsutaan sitä, kun esine asetetaan hyllylle tai pöydälle eikä se liiku?</w:t>
      </w:r>
    </w:p>
    <w:p>
      <w:r>
        <w:rPr>
          <w:b/>
        </w:rPr>
        <w:t xml:space="preserve">Tulos</w:t>
      </w:r>
    </w:p>
    <w:p>
      <w:r>
        <w:t xml:space="preserve">Kun kaksi voimaa vaikuttaa vastakkaisiin suuntiin, mikä on nettovoima ?</w:t>
      </w:r>
    </w:p>
    <w:p>
      <w:r>
        <w:rPr>
          <w:b/>
        </w:rPr>
        <w:t xml:space="preserve">Tulos</w:t>
      </w:r>
    </w:p>
    <w:p>
      <w:r>
        <w:t xml:space="preserve">Mikä on todiste siitä, että voimat ovat tasapainossa?</w:t>
      </w:r>
    </w:p>
    <w:p>
      <w:r>
        <w:rPr>
          <w:b/>
        </w:rPr>
        <w:t xml:space="preserve">Tulos</w:t>
      </w:r>
    </w:p>
    <w:p>
      <w:r>
        <w:t xml:space="preserve">Millaiset voimat saavat esineet pysymään siinä asennossa, jossa ne ovat?</w:t>
      </w:r>
    </w:p>
    <w:p>
      <w:r>
        <w:rPr>
          <w:b/>
        </w:rPr>
        <w:t xml:space="preserve">Tulos</w:t>
      </w:r>
    </w:p>
    <w:p>
      <w:r>
        <w:t xml:space="preserve">Mitä kutsutaan vastakkaisten voimien erotukseksi, kun toinen vähennetään toisesta?</w:t>
      </w:r>
    </w:p>
    <w:p>
      <w:r>
        <w:rPr>
          <w:b/>
        </w:rPr>
        <w:t xml:space="preserve">Tulos</w:t>
      </w:r>
    </w:p>
    <w:p>
      <w:r>
        <w:t xml:space="preserve">Mitä kirjalle tapahtuu, kun nettovoimat ovat nolla?</w:t>
      </w:r>
    </w:p>
    <w:p>
      <w:r>
        <w:rPr>
          <w:b/>
        </w:rPr>
        <w:t xml:space="preserve">Esimerkki 0.110</w:t>
      </w:r>
    </w:p>
    <w:p>
      <w:r>
        <w:t xml:space="preserve">Kappale- Lähetys 1: Sam Farragut on Etelä-Kaliforniassa asuva sosiopaattinen yritysjohtaja, joka pakottaa mainostoimiston työntekijäryhmän vaaralliselle maastopyöräretkelle Baja Californian autiomaahan kilpailemaan yrityksestään.Lähetys 2: Miehet ovat Warren Summerfield , itsetuhoinen keski-ikäinen mainosjohtaja, joka on saanut potkut toimistosta, suoraselkäinen Paul McIlvain , joka on välinpitämätön vaimoaan kohtaan, ja räväkkä taidesuunnittelija Maxon , joka tuntee itsensä yhtäkkiä loukkuun tyttöystävänsä ilmoitettuaan olevansa raskaana .Lähetys 3: Lukuisissa pitkissä jaksoissa ajetaan moottoripyörällä aavikon takateillä .Lähetys 4: Summerfieldillä on ollut suhde McIlvianin vaimon kanssa .Lähetys 5: Summerfield ei ole kertonut vaimolleen, että hänet on erotettu, vaan hän vain istuu toimikautensa loppuun toimistossa etsiessään uutta työpaikkaa .Lause 6: Hänen vaimonsa on itse asiassa tietoinen suhteesta .Lause 7: Farragut suostuttelee mainosmiehet tekemään moottoripyörämatkan sillä verukkeella, että he etsivät kuvauspaikkaa mainosfilmiä varten .Lause 8: Todellisuudessa Farragut on uhkarohkea ja haluaa ottaa miehet mukaan spontaaniin särmikkääseen seikkailuun omien manipulaatioidensa avulla .Lähettäjä 9: Lähdettyään McIlvainin vaimo epäilee, että Summerfield aikoo tappaa itsensä vakuutusrahojen vuoksi, mutta hän ei saa Summerfieldin vaimoa suostuteltua käynnistämään etsintöjä. lähettäjä 10: Neljä miestä matkustaa syvemmälle Meksikoon syrjäisiä hiekkateitä pitkin. lähettäjä 11: Eräässä vaiheessa Summerfield harkitsee syöksymistä jyrkänteeltä. lähettäjä 12: Nuori amerikkalaispariskunta nöyryyttää Farragutia Baja-baarissa, ja hän jäljittää heidät rannalla Maxonin seurassa. lähettäjä 12: Farragutin seurana on Maxon .</w:t>
      </w:r>
    </w:p>
    <w:p>
      <w:r>
        <w:rPr>
          <w:b/>
        </w:rPr>
        <w:t xml:space="preserve">Tulos</w:t>
      </w:r>
    </w:p>
    <w:p>
      <w:r>
        <w:t xml:space="preserve">Kuka on itsetuhoinen ja mitä hän on harkinnut tekevänsä?</w:t>
      </w:r>
    </w:p>
    <w:p>
      <w:r>
        <w:rPr>
          <w:b/>
        </w:rPr>
        <w:t xml:space="preserve">Tulos</w:t>
      </w:r>
    </w:p>
    <w:p>
      <w:r>
        <w:t xml:space="preserve">Minkä ikäinen on mies, jolla on suhde McIlvianin vaimon kanssa?</w:t>
      </w:r>
    </w:p>
    <w:p>
      <w:r>
        <w:rPr>
          <w:b/>
        </w:rPr>
        <w:t xml:space="preserve">Tulos</w:t>
      </w:r>
    </w:p>
    <w:p>
      <w:r>
        <w:t xml:space="preserve">Missä paikoissa he käyvät tämän matkan aikana?</w:t>
      </w:r>
    </w:p>
    <w:p>
      <w:r>
        <w:rPr>
          <w:b/>
        </w:rPr>
        <w:t xml:space="preserve">Tulos</w:t>
      </w:r>
    </w:p>
    <w:p>
      <w:r>
        <w:t xml:space="preserve">Kuka kalifornialainen yritysjohtaja järjesti matkan sillä verukkeella, että hän etsi kuvauspaikkaa mainosfilmilleen?</w:t>
      </w:r>
    </w:p>
    <w:p>
      <w:r>
        <w:rPr>
          <w:b/>
        </w:rPr>
        <w:t xml:space="preserve">Tulos</w:t>
      </w:r>
    </w:p>
    <w:p>
      <w:r>
        <w:t xml:space="preserve">Kenen kanssa isä on mukana jäljittämässä nuorta amerikkalaispariskuntaa?</w:t>
      </w:r>
    </w:p>
    <w:p>
      <w:r>
        <w:rPr>
          <w:b/>
        </w:rPr>
        <w:t xml:space="preserve">Tulos</w:t>
      </w:r>
    </w:p>
    <w:p>
      <w:r>
        <w:t xml:space="preserve">Kenen vaimolla on suhde Summerfieldin kanssa?</w:t>
      </w:r>
    </w:p>
    <w:p>
      <w:r>
        <w:rPr>
          <w:b/>
        </w:rPr>
        <w:t xml:space="preserve">Tulos</w:t>
      </w:r>
    </w:p>
    <w:p>
      <w:r>
        <w:t xml:space="preserve">Mikä on sen miehen etunimi, joka jäljittää nuoren amerikkalaisen pariskunnan rannalla?</w:t>
      </w:r>
    </w:p>
    <w:p>
      <w:r>
        <w:rPr>
          <w:b/>
        </w:rPr>
        <w:t xml:space="preserve">Tulos</w:t>
      </w:r>
    </w:p>
    <w:p>
      <w:r>
        <w:t xml:space="preserve">Millä verukkeella sosiopaattinen yritysjohtaja järjesti moottoripyöräretken?</w:t>
      </w:r>
    </w:p>
    <w:p>
      <w:r>
        <w:rPr>
          <w:b/>
        </w:rPr>
        <w:t xml:space="preserve">Tulos</w:t>
      </w:r>
    </w:p>
    <w:p>
      <w:r>
        <w:t xml:space="preserve">Matkustettuaan edelleen Meksikoon syrjäisillä hiekkateillä Summerfield harkitsee mitä äärimmäistä toimintaa?</w:t>
      </w:r>
    </w:p>
    <w:p>
      <w:r>
        <w:rPr>
          <w:b/>
        </w:rPr>
        <w:t xml:space="preserve">Tulos</w:t>
      </w:r>
    </w:p>
    <w:p>
      <w:r>
        <w:t xml:space="preserve">Ketkä ovat ne neljä miestä, jotka matkustivat Meksikoon?</w:t>
      </w:r>
    </w:p>
    <w:p>
      <w:r>
        <w:rPr>
          <w:b/>
        </w:rPr>
        <w:t xml:space="preserve">Tulos</w:t>
      </w:r>
    </w:p>
    <w:p>
      <w:r>
        <w:t xml:space="preserve">Mitkä ovat Frarrugutin todelliset syyt tämän matkan suunnitteluun?</w:t>
      </w:r>
    </w:p>
    <w:p>
      <w:r>
        <w:rPr>
          <w:b/>
        </w:rPr>
        <w:t xml:space="preserve">Tulos</w:t>
      </w:r>
    </w:p>
    <w:p>
      <w:r>
        <w:t xml:space="preserve">Kenen vaimolla on suhde itsetuhoisen miehen kanssa?</w:t>
      </w:r>
    </w:p>
    <w:p>
      <w:r>
        <w:rPr>
          <w:b/>
        </w:rPr>
        <w:t xml:space="preserve">Tulos</w:t>
      </w:r>
    </w:p>
    <w:p>
      <w:r>
        <w:t xml:space="preserve">Kenen vaimo tiesi Summerfieldin ja Paul McIlvainin vaimon välisestä suhteesta?</w:t>
      </w:r>
    </w:p>
    <w:p>
      <w:r>
        <w:rPr>
          <w:b/>
        </w:rPr>
        <w:t xml:space="preserve">Tulos</w:t>
      </w:r>
    </w:p>
    <w:p>
      <w:r>
        <w:t xml:space="preserve">Kuinka monen miehen kanssa Sam Farrugut matkustaa Meksikoon?</w:t>
      </w:r>
    </w:p>
    <w:p>
      <w:r>
        <w:rPr>
          <w:b/>
        </w:rPr>
        <w:t xml:space="preserve">Tulos</w:t>
      </w:r>
    </w:p>
    <w:p>
      <w:r>
        <w:t xml:space="preserve">Kenen kanssa Summerfieldillä on suhde ja tietääkö hänen vaimonsa, että hänellä on suhde?</w:t>
      </w:r>
    </w:p>
    <w:p>
      <w:r>
        <w:rPr>
          <w:b/>
        </w:rPr>
        <w:t xml:space="preserve">Tulos</w:t>
      </w:r>
    </w:p>
    <w:p>
      <w:r>
        <w:t xml:space="preserve">Kenellä on ollut suhde McIlvainin vaimon kanssa, mistä hänen oma vaimonsa on tietoinen?</w:t>
      </w:r>
    </w:p>
    <w:p>
      <w:r>
        <w:rPr>
          <w:b/>
        </w:rPr>
        <w:t xml:space="preserve">Tulos</w:t>
      </w:r>
    </w:p>
    <w:p>
      <w:r>
        <w:t xml:space="preserve">Kuka sosiopaattinen yritysjohtaja pakottaa kolme mainosmiestä, kaksi johtajaa ja taidesuunnittelijan, vaaralliseen kilpailuun?</w:t>
      </w:r>
    </w:p>
    <w:p>
      <w:r>
        <w:rPr>
          <w:b/>
        </w:rPr>
        <w:t xml:space="preserve">Tulos</w:t>
      </w:r>
    </w:p>
    <w:p>
      <w:r>
        <w:t xml:space="preserve">Farragut, joka manipuloi miehiä omaksi huvikseen, tarjoaa mitä selitystä, jolla hän saa heidät mukaan?</w:t>
      </w:r>
    </w:p>
    <w:p>
      <w:r>
        <w:rPr>
          <w:b/>
        </w:rPr>
        <w:t xml:space="preserve">Esimerkki 0.111</w:t>
      </w:r>
    </w:p>
    <w:p>
      <w:r>
        <w:t xml:space="preserve">Kappale- Lähetys 1: Olin juonut liikaa, tunnustan, vaikka me kaikki olimme juoneet.Lähetys 2: Jotenkin Tasha ja minä aloimme kiistellä Solevgradin jazzin arvosta, joka oli niin epäolennainen aihe kuin vain voin kuvitella.Lähetys 3: Hän oli opiskellut sitä koulussa, joten hän luuli olevansa asiantuntija.Lähetys 4: Minulla oli kerran naapuri, joka soitti sitä jatkuvasti, äänekkäästi ja huonosti, joten luulin tuntevani sen paremmin.Lähettäjä 5: Malaquez yritti sovitella, mutta näin hänen asettuvan Tashan puolelle. lähettäjä 6: Niin taisi Tashakin tehdä. lähettäjä 7: Aihe siirtyi musiikista Tashan pakkomielteeseen kuuluisuudesta, epäilemättä minun tekemäni hyppäyksen kautta. lähettäjä 8: Tashalla ei ollut muuta vaihtoehtoa kuin seurata häntä. lähettäjä 9: (En juuri nyt muista mitään tästä hyvin, enkä välitäkään muistaa. lähettäjä 10: Todella uteliaat voivat katsoa "Captured Momentsin" viimeisen näytöksen). Muistan ehdottaneeni hänelle ominaisella tahdikkuudella, että hän lisäisi Emilin pieneen tärkeiden saavutustensa luetteloon.Lähetys 11: Malaquez katsoi poispäin hämmentyneenä.Lähetys 12: Tasha katsoi minuun ikään kuin sanoakseen: "Niin teen." Lähetys 13: Hän sanoi: "Säälin sinua, Nardo.Lähetys 14: Saatan Emilin kotiin." Lähetys 15: "Kyllä", sanoin: "Tee niin", enkä välittänyt siitä, mitä hän teki tai miksi.Lähetys 16: Emil kysyi: "Oletko kunnossa?"."Lähettäjä 17: Murahdin jotain, jonka hän varmaan tulkitsi suostumukseksi. lähettäjä 18: He molemmat kävelivät Emilin kotiin, kun minä katselin, kuinka tulipunainen kuunvalo aaltoili kaukaisilla aalloilla. lähettäjä 19: Inhoissani Tashaa kohtaan, mutta vielä enemmän inhoissani itseäni kohtaan tajusin vihdoin, ettei hän palaisi sinä yönä, ja menin The Sleeping Flamingoon juomaan itseni uneen. lähettäjä 20: Hän ei ollut tullut kotiin, kun heräsin keskellä aamuyöstä.</w:t>
      </w:r>
    </w:p>
    <w:p>
      <w:r>
        <w:rPr>
          <w:b/>
        </w:rPr>
        <w:t xml:space="preserve">Tulos</w:t>
      </w:r>
    </w:p>
    <w:p>
      <w:r>
        <w:t xml:space="preserve">Mikä on sen henkilön nimi, jonka kanssa Tasha riiteli?</w:t>
      </w:r>
    </w:p>
    <w:p>
      <w:r>
        <w:rPr>
          <w:b/>
        </w:rPr>
        <w:t xml:space="preserve">Tulos</w:t>
      </w:r>
    </w:p>
    <w:p>
      <w:r>
        <w:t xml:space="preserve">Miksi Nardo piti itseään Solevgard-jazzin asiantuntijana?</w:t>
      </w:r>
    </w:p>
    <w:p>
      <w:r>
        <w:rPr>
          <w:b/>
        </w:rPr>
        <w:t xml:space="preserve">Tulos</w:t>
      </w:r>
    </w:p>
    <w:p>
      <w:r>
        <w:t xml:space="preserve">Mitä Nardo luuli tietävänsä paremmin?</w:t>
      </w:r>
    </w:p>
    <w:p>
      <w:r>
        <w:rPr>
          <w:b/>
        </w:rPr>
        <w:t xml:space="preserve">Tulos</w:t>
      </w:r>
    </w:p>
    <w:p>
      <w:r>
        <w:t xml:space="preserve">Miksi Tasha väitteli Solevgradin jazzin arvosta?</w:t>
      </w:r>
    </w:p>
    <w:p>
      <w:r>
        <w:rPr>
          <w:b/>
        </w:rPr>
        <w:t xml:space="preserve">Tulos</w:t>
      </w:r>
    </w:p>
    <w:p>
      <w:r>
        <w:t xml:space="preserve">Mitä Malaquez yritti välittää?</w:t>
      </w:r>
    </w:p>
    <w:p>
      <w:r>
        <w:rPr>
          <w:b/>
        </w:rPr>
        <w:t xml:space="preserve">Tulos</w:t>
      </w:r>
    </w:p>
    <w:p>
      <w:r>
        <w:t xml:space="preserve">Mitä Nardon naapuri soitti jatkuvasti, äänekkäästi ja huonosti?</w:t>
      </w:r>
    </w:p>
    <w:p>
      <w:r>
        <w:rPr>
          <w:b/>
        </w:rPr>
        <w:t xml:space="preserve">Tulos</w:t>
      </w:r>
    </w:p>
    <w:p>
      <w:r>
        <w:t xml:space="preserve">Mitä kertoja naapuri soitti jatkuvasti kovaa ja huonosti?</w:t>
      </w:r>
    </w:p>
    <w:p>
      <w:r>
        <w:rPr>
          <w:b/>
        </w:rPr>
        <w:t xml:space="preserve">Tulos</w:t>
      </w:r>
    </w:p>
    <w:p>
      <w:r>
        <w:t xml:space="preserve">Minkä keskustelun aiheen Nardo kokee, että Tashan oli pakko seurata mukana?</w:t>
      </w:r>
    </w:p>
    <w:p>
      <w:r>
        <w:rPr>
          <w:b/>
        </w:rPr>
        <w:t xml:space="preserve">Tulos</w:t>
      </w:r>
    </w:p>
    <w:p>
      <w:r>
        <w:t xml:space="preserve">Mitä Nardo hyväksyy Tashan tekemisen?</w:t>
      </w:r>
    </w:p>
    <w:p>
      <w:r>
        <w:rPr>
          <w:b/>
        </w:rPr>
        <w:t xml:space="preserve">Tulos</w:t>
      </w:r>
    </w:p>
    <w:p>
      <w:r>
        <w:t xml:space="preserve">Mitä oppiainetta Tasha opiskeli koulussa?</w:t>
      </w:r>
    </w:p>
    <w:p>
      <w:r>
        <w:rPr>
          <w:b/>
        </w:rPr>
        <w:t xml:space="preserve">Tulos</w:t>
      </w:r>
    </w:p>
    <w:p>
      <w:r>
        <w:t xml:space="preserve">Missä Tashan oletetaan viettäneen yön?</w:t>
      </w:r>
    </w:p>
    <w:p>
      <w:r>
        <w:rPr>
          <w:b/>
        </w:rPr>
        <w:t xml:space="preserve">Tulos</w:t>
      </w:r>
    </w:p>
    <w:p>
      <w:r>
        <w:t xml:space="preserve">Miksi kertoja toteaa, että hän "ei muista mitään tästä hyvin"?</w:t>
      </w:r>
    </w:p>
    <w:p>
      <w:r>
        <w:rPr>
          <w:b/>
        </w:rPr>
        <w:t xml:space="preserve">Tulos</w:t>
      </w:r>
    </w:p>
    <w:p>
      <w:r>
        <w:t xml:space="preserve">Mitä Tasha opiskeli koulussa?</w:t>
      </w:r>
    </w:p>
    <w:p>
      <w:r>
        <w:rPr>
          <w:b/>
        </w:rPr>
        <w:t xml:space="preserve">Tulos</w:t>
      </w:r>
    </w:p>
    <w:p>
      <w:r>
        <w:t xml:space="preserve">Miksi kertoja ja Tasha riitelivät Solevgradin jazzista?</w:t>
      </w:r>
    </w:p>
    <w:p>
      <w:r>
        <w:rPr>
          <w:b/>
        </w:rPr>
        <w:t xml:space="preserve">Tulos</w:t>
      </w:r>
    </w:p>
    <w:p>
      <w:r>
        <w:t xml:space="preserve">Miksi Nardon on vaikea muistaa näitä tapahtumia?</w:t>
      </w:r>
    </w:p>
    <w:p>
      <w:r>
        <w:rPr>
          <w:b/>
        </w:rPr>
        <w:t xml:space="preserve">Tulos</w:t>
      </w:r>
    </w:p>
    <w:p>
      <w:r>
        <w:t xml:space="preserve">Miksi toinen väitteli Solevgradin jazzin arvosta?</w:t>
      </w:r>
    </w:p>
    <w:p>
      <w:r>
        <w:rPr>
          <w:b/>
        </w:rPr>
        <w:t xml:space="preserve">Tulos</w:t>
      </w:r>
    </w:p>
    <w:p>
      <w:r>
        <w:t xml:space="preserve">Nardon mukaan kuka Tashan mielestä oli hänen puolellaan?</w:t>
      </w:r>
    </w:p>
    <w:p>
      <w:r>
        <w:rPr>
          <w:b/>
        </w:rPr>
        <w:t xml:space="preserve">Tulos</w:t>
      </w:r>
    </w:p>
    <w:p>
      <w:r>
        <w:t xml:space="preserve">Minkä aiheen asiantuntijana Tasha piti itseään, koska hän opiskeli sitä koulussa?</w:t>
      </w:r>
    </w:p>
    <w:p>
      <w:r>
        <w:rPr>
          <w:b/>
        </w:rPr>
        <w:t xml:space="preserve">Tulos</w:t>
      </w:r>
    </w:p>
    <w:p>
      <w:r>
        <w:t xml:space="preserve">Miksi Tasha piti itseään Solevgradin jazzin asiantuntijana?</w:t>
      </w:r>
    </w:p>
    <w:p>
      <w:r>
        <w:rPr>
          <w:b/>
        </w:rPr>
        <w:t xml:space="preserve">Esimerkki 0.112</w:t>
      </w:r>
    </w:p>
    <w:p>
      <w:r>
        <w:t xml:space="preserve">Kohta- Lähetys 1: Elokuun ohjusiskujen jälkeen diplomaattiset vaihtoehdot Talebanin painostamiseksi eivät vaikuttaneet sotilaallisia vaihtoehtoja lupaavammilta.Lähetys 2: Yhdysvallat oli antanut Talebanille ja myös Sudanille virallisen varoituksen, jonka mukaan niitä pidettäisiin suoraan vastuussa kaikista Bin Ladinin verkoston amerikkalaisiin kohdistuneista iskuista, riippumatta siitä, missä ne tapahtuvat, niin kauan kuin ne edelleen tarjoavat Talebanin verkostolle turvapaikan.Lähetys 3: Hetken aikaa näytti siltä, että elokuun iskut olisivat järkyttäneet Talebania ja saaneet sen harkitsemaan Bin Ladinin luovuttamista. Lähetys 4: Elokuun 22. päivänä erakoitunut mullah Omar kertoi ulkoministeriön virkamiehelle, että iskut olivat haitallisia, mutta lisäsi, että hän olisi avoin vuoropuhelulle Yhdysvaltojen kanssa Bin Ladinin läsnäolosta Afganistanissa.Lähetetty 5: Islamabadissa tavatessaan Yhdysvaltain Pakistanin-suurlähettilään William Milamin Taleban-valtuutetut sanoivat, että oli heidän kulttuurinsa vastaista karkottaa turvapaikkaa hakeva henkilö, mutta kysyivät, mitä Bin Ladinille tapahtuisi, jos hänet lähetettäisiin Saudi-Arabiaan. Lähetetty 6: Kun saudiarabialainen lähettiläs, prinssi Turki, kysyi syyskuussa 1998 Mullah Omarilta, aikoiko hän pitää aikaisemman lupauksensa Bin Ladinin karkottamisesta, Taleban-johtaja vastasi kieltävästi.Lähettäjä 7: Molemmat osapuolet huusivat toisilleen, ja Mullah Omar tuomitsi Saudi-Arabian hallituksen.Lähettäjä 8: Riad keskeytti sen jälkeen diplomaattisuhteensa Taleban-hallintoon.Lähettäjä 9: (Saudi-Arabia, Pakistan ja Yhdistyneet arabiemiirikunnat olivat ainoat maat, jotka tunnustivat Talebanin Afganistanin lailliseksi hallitukseksi.) Kruununprinssi Abdullah kertoi tästä presidentti Clintonille ja varapresidentti Gorelle tämän vieraillessa Washingtonissa syyskuun lopulla.Lähetetty 10: Hänen kertomuksensa vahvisti raportit, joita Yhdysvaltain hallitus oli saanut itsenäisesti.Lähetetty 11: Muut toimet Saudi-Arabian hallituksen kanssa keskittyivät tiedustelutietojen jakamisen parantamiseen ja siihen, että Yhdysvaltain agentit saivat kuulustella saudien hallussa olevia vankeja.Lähettäjä 12: Yhteistyön historia vuosina 1997 ja 1998 oli ollut kireä. Lähettäjä 13: Useat virkamiehet kertoivat meille erityisesti, että Yhdysvallat ei saanut suoraa pääsyä erääseen tärkeään al-Qaidan rahoitusvirkailijaan, Madani al-Tayyibiin, jonka Saudi-Arabian hallitus oli pidättänyt vuonna 1997.67 Vaikka Yhdysvaltain virkamiehet ottivat asian toistuvasti esille, saudit antoivat vain vähän tietoja.Lähettäjä 14: Syyskuussa 1998 kruununprinssi Abdullahin kanssa pitämässään kokouksessa varapresidentti Gore kiitti Saudi-Arabian hallitusta reagoinnista, mutta pyysi uudelleen, että Yhdysvallat saisi suoraan tutustua Tayyibiin.Lähettäjä 15: Yhdysvallat ei koskaan saanut tutustua Tayyibiin.Lähettäjä 16: Kansallisen turvallisuusneuvoston johtama terrorismin rahoitusta käsittelevä työryhmä pyysi CIA:ta marraskuussa 1998 vaatimaan uudelleen pääsyä Tayyibin luo ja selvittämään, "onko mahdollista selvittää tarkemmin Osama bin Ladinin ja Saudi-Arabian näkyvien henkilöiden, mukaan lukien erityisesti bin Ladinin perheen, välisiä yhteyksiä"."Lähettäjä 17: Yhtenä tuloksena oli kaksi turvallisuusneuvoston johtamaa virastojen välistä matkaa Persianlahden valtioihin vuosina 1999 ja 2000. Lähettäjä 18: Näiden matkojen aikana turvallisuusneuvoston, valtiovarainministeriön ja tiedustelupalvelun edustajat keskustelivat Saudi-Arabian virkamiesten kanssa ja myöhemmin haastattelivat Bin Ladinin perheenjäseniä Usaman perinnöstä.</w:t>
      </w:r>
    </w:p>
    <w:p>
      <w:r>
        <w:rPr>
          <w:b/>
        </w:rPr>
        <w:t xml:space="preserve">Tulos</w:t>
      </w:r>
    </w:p>
    <w:p>
      <w:r>
        <w:t xml:space="preserve">Minkä Mullah Omarin kanssa sattuneen tapahtuman vuoksi diplomaattisuhteet Talebaniin keskeytettiin sen jälkeen, kun hän oli tuominnut Saudi-Arabian hallituksen?</w:t>
      </w:r>
    </w:p>
    <w:p>
      <w:r>
        <w:rPr>
          <w:b/>
        </w:rPr>
        <w:t xml:space="preserve">Tulos</w:t>
      </w:r>
    </w:p>
    <w:p>
      <w:r>
        <w:t xml:space="preserve">Kuka tapasi Yhdysvaltain suurlähettilään keskustellakseen Bin Ladenin luovuttamisesta?</w:t>
      </w:r>
    </w:p>
    <w:p>
      <w:r>
        <w:rPr>
          <w:b/>
        </w:rPr>
        <w:t xml:space="preserve">Tulos</w:t>
      </w:r>
    </w:p>
    <w:p>
      <w:r>
        <w:t xml:space="preserve">Keneen Yhdysvallat yritti ottaa yhteyttä Saudi-Arabian kireiden suhteiden aikana vuonna 1997, kun heiltä evättiin mahdollisuus kuulustella vankeja?</w:t>
      </w:r>
    </w:p>
    <w:p>
      <w:r>
        <w:rPr>
          <w:b/>
        </w:rPr>
        <w:t xml:space="preserve">Tulos</w:t>
      </w:r>
    </w:p>
    <w:p>
      <w:r>
        <w:t xml:space="preserve">Mikä toimi näytti hetken aikaa siltä, että se saattaisi saada Talebanit luopumaan Bin Ladenista?</w:t>
      </w:r>
    </w:p>
    <w:p>
      <w:r>
        <w:rPr>
          <w:b/>
        </w:rPr>
        <w:t xml:space="preserve">Esimerkki 0.113</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ruoasta saatua kemiallista energiaa.Lause 17: Entä jos matkustit bussilla tai ajoit autolla?Lause 18: Mistä se energia tuli?.</w:t>
      </w:r>
    </w:p>
    <w:p>
      <w:r>
        <w:rPr>
          <w:b/>
        </w:rPr>
        <w:t xml:space="preserve">Tulos</w:t>
      </w:r>
    </w:p>
    <w:p>
      <w:r>
        <w:t xml:space="preserve">Pystytkö liikkumaan yhtä nopeasti tai yhtä nopeasti, jos et kuluta energiaa 12 päivän jälkeen? miksi vai miksi et?</w:t>
      </w:r>
    </w:p>
    <w:p>
      <w:r>
        <w:rPr>
          <w:b/>
        </w:rPr>
        <w:t xml:space="preserve">Tulos</w:t>
      </w:r>
    </w:p>
    <w:p>
      <w:r>
        <w:t xml:space="preserve">Miten ruoka ja puu ovat samanlaisia?</w:t>
      </w:r>
    </w:p>
    <w:p>
      <w:r>
        <w:rPr>
          <w:b/>
        </w:rPr>
        <w:t xml:space="preserve">Tulos</w:t>
      </w:r>
    </w:p>
    <w:p>
      <w:r>
        <w:t xml:space="preserve">Miten useimmat elävät olennot saavat energiaa ja miten se vapautuu?</w:t>
      </w:r>
    </w:p>
    <w:p>
      <w:r>
        <w:rPr>
          <w:b/>
        </w:rPr>
        <w:t xml:space="preserve">Tulos</w:t>
      </w:r>
    </w:p>
    <w:p>
      <w:r>
        <w:t xml:space="preserve">Mitä tapahtuu atomien välisille sidoksille, jotta voit kävellä?</w:t>
      </w:r>
    </w:p>
    <w:p>
      <w:r>
        <w:rPr>
          <w:b/>
        </w:rPr>
        <w:t xml:space="preserve">Tulos</w:t>
      </w:r>
    </w:p>
    <w:p>
      <w:r>
        <w:t xml:space="preserve">Miten potentiaalienergian energia vapautuu?</w:t>
      </w:r>
    </w:p>
    <w:p>
      <w:r>
        <w:rPr>
          <w:b/>
        </w:rPr>
        <w:t xml:space="preserve">Tulos</w:t>
      </w:r>
    </w:p>
    <w:p>
      <w:r>
        <w:t xml:space="preserve">Millaista energiaa kemiallisiin yhdisteisiin on varastoitunut?</w:t>
      </w:r>
    </w:p>
    <w:p>
      <w:r>
        <w:rPr>
          <w:b/>
        </w:rPr>
        <w:t xml:space="preserve">Tulos</w:t>
      </w:r>
    </w:p>
    <w:p>
      <w:r>
        <w:t xml:space="preserve">Onko puulla potentiaalienergiaa?</w:t>
      </w:r>
    </w:p>
    <w:p>
      <w:r>
        <w:rPr>
          <w:b/>
        </w:rPr>
        <w:t xml:space="preserve">Tulos</w:t>
      </w:r>
    </w:p>
    <w:p>
      <w:r>
        <w:t xml:space="preserve">Minkä ajan energiaa puulla on ?</w:t>
      </w:r>
    </w:p>
    <w:p>
      <w:r>
        <w:rPr>
          <w:b/>
        </w:rPr>
        <w:t xml:space="preserve">Tulos</w:t>
      </w:r>
    </w:p>
    <w:p>
      <w:r>
        <w:t xml:space="preserve">jos et kävele, voitko silti kuluttaa energiaa ja miten?</w:t>
      </w:r>
    </w:p>
    <w:p>
      <w:r>
        <w:rPr>
          <w:b/>
        </w:rPr>
        <w:t xml:space="preserve">Tulos</w:t>
      </w:r>
    </w:p>
    <w:p>
      <w:r>
        <w:t xml:space="preserve">Mistä ihmiset saavat energiansa?</w:t>
      </w:r>
    </w:p>
    <w:p>
      <w:r>
        <w:rPr>
          <w:b/>
        </w:rPr>
        <w:t xml:space="preserve">Tulos</w:t>
      </w:r>
    </w:p>
    <w:p>
      <w:r>
        <w:t xml:space="preserve">Miksi sanotaan, että sinun pitäisi syödä hyvä aamiainen?</w:t>
      </w:r>
    </w:p>
    <w:p>
      <w:r>
        <w:rPr>
          <w:b/>
        </w:rPr>
        <w:t xml:space="preserve">Tulos</w:t>
      </w:r>
    </w:p>
    <w:p>
      <w:r>
        <w:t xml:space="preserve">Kun energia vapautuu lämpönä ja valona puusta, mitä puun atomeille tapahtuu?</w:t>
      </w:r>
    </w:p>
    <w:p>
      <w:r>
        <w:rPr>
          <w:b/>
        </w:rPr>
        <w:t xml:space="preserve">Tulos</w:t>
      </w:r>
    </w:p>
    <w:p>
      <w:r>
        <w:t xml:space="preserve">Mitä vapautuu, kun kemialliset yhdisteet hajoavat?</w:t>
      </w:r>
    </w:p>
    <w:p>
      <w:r>
        <w:rPr>
          <w:b/>
        </w:rPr>
        <w:t xml:space="preserve">Tulos</w:t>
      </w:r>
    </w:p>
    <w:p>
      <w:r>
        <w:t xml:space="preserve">Jos sinä menisit kouluun bussilla ja ystäväsi kävelisi, kumpi käytti enemmän energiaa kouluun menemiseen?</w:t>
      </w:r>
    </w:p>
    <w:p>
      <w:r>
        <w:rPr>
          <w:b/>
        </w:rPr>
        <w:t xml:space="preserve">Tulos</w:t>
      </w:r>
    </w:p>
    <w:p>
      <w:r>
        <w:t xml:space="preserve">Onko ruoalla potentiaalista energiaa?</w:t>
      </w:r>
    </w:p>
    <w:p>
      <w:r>
        <w:rPr>
          <w:b/>
        </w:rPr>
        <w:t xml:space="preserve">Esimerkki 0.114</w:t>
      </w:r>
    </w:p>
    <w:p>
      <w:r>
        <w:t xml:space="preserve">Kappale- Lause 1: Loivia rinteitä pitkin virtaavat joet liikkuvat hitaammin.Lause 2: Ne liikkuvat paljon hitaammin kuin vuoristopuro.Lause 3: Nämä hitaasti virtaavat joet luovat erityyppisiä piirteitä kuin vuoristopurot.Lause 4: Hitaasti virtaava vesi eroosioittaa kanaviensa sivuja enemmän kuin pohjaa.Lause 5: Lisäksi puroon muodostuu suuria mutkia.Lause 6: Näitä mutkia kutsutaan meanderiksi.Lause 7: Meanderit johtuvat eroosiosta ja laskeumasta.Lause 8: Muista, että nopeammin liikkuva vesi aiheuttaa nopeammin eroosiota.Lause 9: Hitaammin liikkuva vesi eroosio on hitaampaa.Lause 10: Jos vesi liikkuu tarpeeksi hitaasti, mukana kulkeva sedimentti voi laskeutua.Lause 11: Tämä sedimentin laskeutuminen eli putoaminen on laskeutumista.Lause 12: Käyriä kutsutaan meanderiksi, koska ne vaeltavat hitaasti maata pitkin.Lähetys 13: Kun meanderit eroosio kuluu sivulta toiselle, ne muodostavat tulva-alueen.Lähetys 14: Tämä on laaja, tasainen alue joen molemmin puolin.Lähetys 15: Lopulta meanderit voivat erkaantua muusta joesta.Lähetys 16: Tämä muodostaa härkäkaarijärven.</w:t>
      </w:r>
    </w:p>
    <w:p>
      <w:r>
        <w:rPr>
          <w:b/>
        </w:rPr>
        <w:t xml:space="preserve">Tulos</w:t>
      </w:r>
    </w:p>
    <w:p>
      <w:r>
        <w:t xml:space="preserve">Voiko vuoristopuro luoda meanderin?</w:t>
      </w:r>
    </w:p>
    <w:p>
      <w:r>
        <w:rPr>
          <w:b/>
        </w:rPr>
        <w:t xml:space="preserve">Tulos</w:t>
      </w:r>
    </w:p>
    <w:p>
      <w:r>
        <w:t xml:space="preserve">Mikä on leveä, tasainen alue joen molemmin puolin?</w:t>
      </w:r>
    </w:p>
    <w:p>
      <w:r>
        <w:rPr>
          <w:b/>
        </w:rPr>
        <w:t xml:space="preserve">Tulos</w:t>
      </w:r>
    </w:p>
    <w:p>
      <w:r>
        <w:t xml:space="preserve">Muodostuuko puroihin suuria kaaria, kun vesi liikkuu nopeasti?</w:t>
      </w:r>
    </w:p>
    <w:p>
      <w:r>
        <w:rPr>
          <w:b/>
        </w:rPr>
        <w:t xml:space="preserve">Tulos</w:t>
      </w:r>
    </w:p>
    <w:p>
      <w:r>
        <w:t xml:space="preserve">Milloin laskeuma tapahtuu?</w:t>
      </w:r>
    </w:p>
    <w:p>
      <w:r>
        <w:rPr>
          <w:b/>
        </w:rPr>
        <w:t xml:space="preserve">Tulos</w:t>
      </w:r>
    </w:p>
    <w:p>
      <w:r>
        <w:t xml:space="preserve">Virtaavatko vuoristopurot hitaammin kuin loivilla rinteillä virtaavat joet?</w:t>
      </w:r>
    </w:p>
    <w:p>
      <w:r>
        <w:rPr>
          <w:b/>
        </w:rPr>
        <w:t xml:space="preserve">Tulos</w:t>
      </w:r>
    </w:p>
    <w:p>
      <w:r>
        <w:t xml:space="preserve">Totta vai tarua. Meneanderit ovat hitaasti virtaavan virran suuria mutkia.?</w:t>
      </w:r>
    </w:p>
    <w:p>
      <w:r>
        <w:rPr>
          <w:b/>
        </w:rPr>
        <w:t xml:space="preserve">Tulos</w:t>
      </w:r>
    </w:p>
    <w:p>
      <w:r>
        <w:t xml:space="preserve">Mitkä kaksi prosessia muodostavat virtaamiin suuria käyriä?</w:t>
      </w:r>
    </w:p>
    <w:p>
      <w:r>
        <w:rPr>
          <w:b/>
        </w:rPr>
        <w:t xml:space="preserve">Tulos</w:t>
      </w:r>
    </w:p>
    <w:p>
      <w:r>
        <w:t xml:space="preserve">Aiheuttaako nopeasti liikkuva vesi eroosiota nopeammin kuin hitaasti liikkuva vesi?</w:t>
      </w:r>
    </w:p>
    <w:p>
      <w:r>
        <w:rPr>
          <w:b/>
        </w:rPr>
        <w:t xml:space="preserve">Tulos</w:t>
      </w:r>
    </w:p>
    <w:p>
      <w:r>
        <w:t xml:space="preserve">Minkälainen virta voi aiheuttaa laskeumaa?</w:t>
      </w:r>
    </w:p>
    <w:p>
      <w:r>
        <w:rPr>
          <w:b/>
        </w:rPr>
        <w:t xml:space="preserve">Tulos</w:t>
      </w:r>
    </w:p>
    <w:p>
      <w:r>
        <w:t xml:space="preserve">Erotaako loivien rinteiden yli virtaava vesi enemmän kanaviensa sivuja tai pohjaa?</w:t>
      </w:r>
    </w:p>
    <w:p>
      <w:r>
        <w:rPr>
          <w:b/>
        </w:rPr>
        <w:t xml:space="preserve">Tulos</w:t>
      </w:r>
    </w:p>
    <w:p>
      <w:r>
        <w:t xml:space="preserve">Totta vai tarua. Hyvin nopeasti liikkuva vesi aiheuttaa laskeumaa?</w:t>
      </w:r>
    </w:p>
    <w:p>
      <w:r>
        <w:rPr>
          <w:b/>
        </w:rPr>
        <w:t xml:space="preserve">Tulos</w:t>
      </w:r>
    </w:p>
    <w:p>
      <w:r>
        <w:t xml:space="preserve">Mikä on tasainen alue joen molemmin puolin?</w:t>
      </w:r>
    </w:p>
    <w:p>
      <w:r>
        <w:rPr>
          <w:b/>
        </w:rPr>
        <w:t xml:space="preserve">Tulos</w:t>
      </w:r>
    </w:p>
    <w:p>
      <w:r>
        <w:t xml:space="preserve">Aiheuttavatko kiemurat härkäkaarijärviä?</w:t>
      </w:r>
    </w:p>
    <w:p>
      <w:r>
        <w:rPr>
          <w:b/>
        </w:rPr>
        <w:t xml:space="preserve">Esimerkki 0.115</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vaimonsa , teini-ikäisen tyttärensä ja poikansa kanssa kohti Kaliforniaa.Lähettäjä 6: Mutta kun he saavuttavat autiomaata , heitä lähestyy pari dragraceria ja "bilehirmu" , jotka ajavat muunnellulla , huipputehokkaalla vuoden 1958 Chevrolet Corvette -autolla ja jotka pakottavat heidät vitsikkäästi väistöliikkeeseen välttääkseen yhteentörmäyksen .Lähetys 7: Tämä on vasta ensimmäinen kohtaaminen paikallisen nuorison kanssa .Lähetys 8: Suhteellisen hyvin toimeentulevien paikallisten maanviljelijöiden teini-ikäiset lapset saavat ilmeisesti ``kaiken mitä haluavat`` , mutta ovat silti tylsistyneet ja lukkiutuneet loputtomaan ``potkujen`` himoon, jota he eivät koskaan saa tyydytettyä .Lähetys 9: Aikuiset , paikallisen huoltoaseman omistaja mukaan lukien , ovat kyllästyneet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että hän on `` juuri ostanut itselleen motellin '' , eräs lapsista , nimeltä Ernie , kuulee sen.</w:t>
      </w:r>
    </w:p>
    <w:p>
      <w:r>
        <w:rPr>
          <w:b/>
        </w:rPr>
        <w:t xml:space="preserve">Tulos</w:t>
      </w:r>
    </w:p>
    <w:p>
      <w:r>
        <w:t xml:space="preserve">Kuinka monta erilaista onnettomuutta tarinassa mainitaan?</w:t>
      </w:r>
    </w:p>
    <w:p>
      <w:r>
        <w:rPr>
          <w:b/>
        </w:rPr>
        <w:t xml:space="preserve">Tulos</w:t>
      </w:r>
    </w:p>
    <w:p>
      <w:r>
        <w:t xml:space="preserve">Kuinka monta liikenneonnettomuutta Tom kohtaa?</w:t>
      </w:r>
    </w:p>
    <w:p>
      <w:r>
        <w:rPr>
          <w:b/>
        </w:rPr>
        <w:t xml:space="preserve">Tulos</w:t>
      </w:r>
    </w:p>
    <w:p>
      <w:r>
        <w:t xml:space="preserve">Mikä oli Tom Phillipin kotiosavaltio ennen kuin hän lähti Kaliforniaan?</w:t>
      </w:r>
    </w:p>
    <w:p>
      <w:r>
        <w:rPr>
          <w:b/>
        </w:rPr>
        <w:t xml:space="preserve">Tulos</w:t>
      </w:r>
    </w:p>
    <w:p>
      <w:r>
        <w:t xml:space="preserve">Minkä paikkojen välillä Tomin perhe muutti?</w:t>
      </w:r>
    </w:p>
    <w:p>
      <w:r>
        <w:rPr>
          <w:b/>
        </w:rPr>
        <w:t xml:space="preserve">Tulos</w:t>
      </w:r>
    </w:p>
    <w:p>
      <w:r>
        <w:t xml:space="preserve">Kuka aiheutti tarinassa Tomille ongelmia ajon aikana?</w:t>
      </w:r>
    </w:p>
    <w:p>
      <w:r>
        <w:rPr>
          <w:b/>
        </w:rPr>
        <w:t xml:space="preserve">Tulos</w:t>
      </w:r>
    </w:p>
    <w:p>
      <w:r>
        <w:t xml:space="preserve">Miksi Tom ei voi enää olla myyntimies?</w:t>
      </w:r>
    </w:p>
    <w:p>
      <w:r>
        <w:rPr>
          <w:b/>
        </w:rPr>
        <w:t xml:space="preserve">Tulos</w:t>
      </w:r>
    </w:p>
    <w:p>
      <w:r>
        <w:t xml:space="preserve">Miksi Tom Phillips muuttaa Mayvilleen, Kaliforniaan?</w:t>
      </w:r>
    </w:p>
    <w:p>
      <w:r>
        <w:rPr>
          <w:b/>
        </w:rPr>
        <w:t xml:space="preserve">Tulos</w:t>
      </w:r>
    </w:p>
    <w:p>
      <w:r>
        <w:t xml:space="preserve">Ketkä Tomin perheenjäsenistä mainitaan tarinassa?</w:t>
      </w:r>
    </w:p>
    <w:p>
      <w:r>
        <w:rPr>
          <w:b/>
        </w:rPr>
        <w:t xml:space="preserve">Tulos</w:t>
      </w:r>
    </w:p>
    <w:p>
      <w:r>
        <w:t xml:space="preserve">Missä osavaltiossa Tom Phillips ja hänen perheensä kohtaavat parin dragracerin?</w:t>
      </w:r>
    </w:p>
    <w:p>
      <w:r>
        <w:rPr>
          <w:b/>
        </w:rPr>
        <w:t xml:space="preserve">Tulos</w:t>
      </w:r>
    </w:p>
    <w:p>
      <w:r>
        <w:t xml:space="preserve">Kenestä aikuiset ovat kyllästyneet?</w:t>
      </w:r>
    </w:p>
    <w:p>
      <w:r>
        <w:rPr>
          <w:b/>
        </w:rPr>
        <w:t xml:space="preserve">Tulos</w:t>
      </w:r>
    </w:p>
    <w:p>
      <w:r>
        <w:t xml:space="preserve">Kenestä yritysten omistajat ovat "kyllästyneet"?</w:t>
      </w:r>
    </w:p>
    <w:p>
      <w:r>
        <w:rPr>
          <w:b/>
        </w:rPr>
        <w:t xml:space="preserve">Tulos</w:t>
      </w:r>
    </w:p>
    <w:p>
      <w:r>
        <w:t xml:space="preserve">Ennen kuin Tom osti motellin, mikä oli hänen ammattinsa?</w:t>
      </w:r>
    </w:p>
    <w:p>
      <w:r>
        <w:rPr>
          <w:b/>
        </w:rPr>
        <w:t xml:space="preserve">Tulos</w:t>
      </w:r>
    </w:p>
    <w:p>
      <w:r>
        <w:t xml:space="preserve">Mitkä valtiot mainitaan tarinassa?</w:t>
      </w:r>
    </w:p>
    <w:p>
      <w:r>
        <w:rPr>
          <w:b/>
        </w:rPr>
        <w:t xml:space="preserve">Tulos</w:t>
      </w:r>
    </w:p>
    <w:p>
      <w:r>
        <w:t xml:space="preserve">Kenet Tom ottaa mukaansa Mayvilleen?</w:t>
      </w:r>
    </w:p>
    <w:p>
      <w:r>
        <w:rPr>
          <w:b/>
        </w:rPr>
        <w:t xml:space="preserve">Tulos</w:t>
      </w:r>
    </w:p>
    <w:p>
      <w:r>
        <w:t xml:space="preserve">Minkälainen vamma esti Tom Phillipsiä jatkamasta myyntimiehenä?</w:t>
      </w:r>
    </w:p>
    <w:p>
      <w:r>
        <w:rPr>
          <w:b/>
        </w:rPr>
        <w:t xml:space="preserve">Tulos</w:t>
      </w:r>
    </w:p>
    <w:p>
      <w:r>
        <w:t xml:space="preserve">Tom puhuu "Fed-up" -yrittäjän kanssa, kun Ernie kuulee keskustelun, kenelle Tom puhuu?</w:t>
      </w:r>
    </w:p>
    <w:p>
      <w:r>
        <w:rPr>
          <w:b/>
        </w:rPr>
        <w:t xml:space="preserve">Tulos</w:t>
      </w:r>
    </w:p>
    <w:p>
      <w:r>
        <w:t xml:space="preserve">Missä kahdessa ammatissa Tom on työskennellyt?</w:t>
      </w:r>
    </w:p>
    <w:p>
      <w:r>
        <w:rPr>
          <w:b/>
        </w:rPr>
        <w:t xml:space="preserve">Tulos</w:t>
      </w:r>
    </w:p>
    <w:p>
      <w:r>
        <w:t xml:space="preserve">Mikä on Tomin sukunimi?</w:t>
      </w:r>
    </w:p>
    <w:p>
      <w:r>
        <w:rPr>
          <w:b/>
        </w:rPr>
        <w:t xml:space="preserve">Tulos</w:t>
      </w:r>
    </w:p>
    <w:p>
      <w:r>
        <w:t xml:space="preserve">Millä termeillä voisi kuvata yhteisöä, johon Tom on muuttamassa?</w:t>
      </w:r>
    </w:p>
    <w:p>
      <w:r>
        <w:rPr>
          <w:b/>
        </w:rPr>
        <w:t xml:space="preserve">Esimerkki 0.116</w:t>
      </w:r>
    </w:p>
    <w:p>
      <w:r>
        <w:t xml:space="preserve">Kappale- Lähetys 1: Tocquevillen vastustus Kabylien maihinnousua vastaan Olivier Le Cour Grandmaisonin vastalauseessa Jean-Louis Benoit väitti, että kun otetaan huomioon rotuun liittyvien ennakkoluulojen laajuus Algerian kolonisoinnin aikana, Tocqueville oli yksi sen "maltillisimmista kannattajista". lähetys 2: Benoit väitti, että oli väärin olettaa Tocquevillen olleen Bugeaud'n kannattaja, huolimatta hänen vuoden 1841 anteeksipyytelevästä puheestaan.Lähetys 3: Näyttää siltä, että Tocqueville muutti näkemyksiään toisen Algeriassa vuonna 1846 tekemänsä vierailun jälkeen; hän kritisoi Bugeaud'n halua valloittaa Kabylie vuoden 1847 yleiskokoukselle pitämässään puheessa.Lähetys 4: Vaikka Tocqueville oli kannattanut erillisten perinteisten lakien, hallintoviranomaisten, koulujen jne. säilyttämistä, Ranskan hallintaan tulleiden arabien osalta, hän piti Kabylien berberiheimoja (toisessa Algeriaa käsittelevässä kirjeessään (1837)) "villeinä", jotka eivät sovellu tähän järjestelyyn; hänen mukaansa heitä ei olisi parasta hallita aseiden voimalla vaan kaupan ja kulttuurisen vuorovaikutuksen rauhoittavilla vaikutuksilla. Lähetetty 5: Tocquevillen näkemykset asiasta olivat monitahoisia.Lähettäjä 6: Vaikka hän vuoden 1841 Algeriaa koskevassa raportissaan kiitteli Bugeaud'ta siitä, että hän oli käynyt sotaa Abd-el-Kaderin vastarinnan kukistavalla tavalla, hän oli kannattanut kahdessa kirjeessään, että Ranskan sotilaallinen eteneminen jätti Kabylien rauhaan, ja myöhemmissä puheissaan ja kirjoituksissaan hän vastusti edelleen tunkeutumista Kabylieen.Lähetetty 7: Vuoden 1846 ylimääräisistä varoista käydyssä keskustelussa Tocqueville tuomitsi Bugeaud'n sotilasoperaatioiden johtamisen ja onnistui saamaan edustajakokouksen vakuuttuneeksi siitä, että se ei äänestänyt varoja Bugeaud'n sotilaskolonnien tueksi. Lähetetty 8: Tocqueville piti Bugeaud'n suunnitelmaa tunkeutua Kabylieen edustajakokouksen vastustuksesta huolimatta kapinallisena tekona, jonka edessä hallitus valitsi pelkuruuden.</w:t>
      </w:r>
    </w:p>
    <w:p>
      <w:r>
        <w:rPr>
          <w:b/>
        </w:rPr>
        <w:t xml:space="preserve">Tulos</w:t>
      </w:r>
    </w:p>
    <w:p>
      <w:r>
        <w:t xml:space="preserve">Millä alueella Tocqueville vastusti sotilaallista tunkeutumista, koska hän katsoi, että asukkaita voitaisiin hallita paremmin kaupan ja kulttuurisen vuorovaikutuksen avulla?</w:t>
      </w:r>
    </w:p>
    <w:p>
      <w:r>
        <w:rPr>
          <w:b/>
        </w:rPr>
        <w:t xml:space="preserve">Tulos</w:t>
      </w:r>
    </w:p>
    <w:p>
      <w:r>
        <w:t xml:space="preserve">Kuinka monta vuotta kului Tocquevillen alkuperäisestä Kaksi kirjettä -raportista hänen toiseen vierailuunsa Algeriin, joka ilmeisesti sai hänet muuttamaan näkemyksiään?</w:t>
      </w:r>
    </w:p>
    <w:p>
      <w:r>
        <w:rPr>
          <w:b/>
        </w:rPr>
        <w:t xml:space="preserve">Tulos</w:t>
      </w:r>
    </w:p>
    <w:p>
      <w:r>
        <w:t xml:space="preserve">Kenen sotilaallisten operaatioiden toteuttamisen Tocqueville tuomitsi pitäen hänen suunnitelmaansa kapinallisena?</w:t>
      </w:r>
    </w:p>
    <w:p>
      <w:r>
        <w:rPr>
          <w:b/>
        </w:rPr>
        <w:t xml:space="preserve">Esimerkki 0.117</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sanoen, että se on "liian kammottavaa" katsottavaksi.Lähetys 9: Yhtäkkiä hän kuulee junan ääniä ja näkee varjostimen takana yhä unessa olevan Porkyn vetäytyvän pois oikean junan kyydissä ja vilkuttavan Daffylle.Lähetys 10: Daffy pitää tätä hölmönä.Lähetys 11: Sitten hän pomppii ympäri huonetta, "Hoo-Hoo!". ''Lähetetty 12: - villisti .</w:t>
      </w:r>
    </w:p>
    <w:p>
      <w:r>
        <w:rPr>
          <w:b/>
        </w:rPr>
        <w:t xml:space="preserve">Tulos</w:t>
      </w:r>
    </w:p>
    <w:p>
      <w:r>
        <w:t xml:space="preserve">Kumpi saa viimeisen naurun Porky vai Daffy ja odottaako hän sitä?</w:t>
      </w:r>
    </w:p>
    <w:p>
      <w:r>
        <w:rPr>
          <w:b/>
        </w:rPr>
        <w:t xml:space="preserve">Tulos</w:t>
      </w:r>
    </w:p>
    <w:p>
      <w:r>
        <w:t xml:space="preserve">Mitä Porky etsii suurkaupungista?</w:t>
      </w:r>
    </w:p>
    <w:p>
      <w:r>
        <w:rPr>
          <w:b/>
        </w:rPr>
        <w:t xml:space="preserve">Tulos</w:t>
      </w:r>
    </w:p>
    <w:p>
      <w:r>
        <w:t xml:space="preserve">Miksi Porky joutui jakamaan huoneen Daffyn kanssa?</w:t>
      </w:r>
    </w:p>
    <w:p>
      <w:r>
        <w:rPr>
          <w:b/>
        </w:rPr>
        <w:t xml:space="preserve">Tulos</w:t>
      </w:r>
    </w:p>
    <w:p>
      <w:r>
        <w:t xml:space="preserve">Mikä sai Porkyn laittamaan Daffy Ankan tyynyliinan sisään?</w:t>
      </w:r>
    </w:p>
    <w:p>
      <w:r>
        <w:rPr>
          <w:b/>
        </w:rPr>
        <w:t xml:space="preserve">Tulos</w:t>
      </w:r>
    </w:p>
    <w:p>
      <w:r>
        <w:t xml:space="preserve">Miksi Porkyllä on vaikeuksia saada huone?</w:t>
      </w:r>
    </w:p>
    <w:p>
      <w:r>
        <w:rPr>
          <w:b/>
        </w:rPr>
        <w:t xml:space="preserve">Tulos</w:t>
      </w:r>
    </w:p>
    <w:p>
      <w:r>
        <w:t xml:space="preserve">Miksi Porky ei uskonut Daffy Ankkaa?</w:t>
      </w:r>
    </w:p>
    <w:p>
      <w:r>
        <w:rPr>
          <w:b/>
        </w:rPr>
        <w:t xml:space="preserve">Tulos</w:t>
      </w:r>
    </w:p>
    <w:p>
      <w:r>
        <w:t xml:space="preserve">Miksi Porky joutuu jakamaan huoneen Daffyn kanssa?</w:t>
      </w:r>
    </w:p>
    <w:p>
      <w:r>
        <w:rPr>
          <w:b/>
        </w:rPr>
        <w:t xml:space="preserve">Tulos</w:t>
      </w:r>
    </w:p>
    <w:p>
      <w:r>
        <w:t xml:space="preserve">Miksi Daffy pomppi ympäri huonetta huutaen "hoo hoo !"?</w:t>
      </w:r>
    </w:p>
    <w:p>
      <w:r>
        <w:rPr>
          <w:b/>
        </w:rPr>
        <w:t xml:space="preserve">Tulos</w:t>
      </w:r>
    </w:p>
    <w:p>
      <w:r>
        <w:t xml:space="preserve">Miten Daffy loukkaantuu ja mitä hän tekee seuraavaksi?</w:t>
      </w:r>
    </w:p>
    <w:p>
      <w:r>
        <w:rPr>
          <w:b/>
        </w:rPr>
        <w:t xml:space="preserve">Tulos</w:t>
      </w:r>
    </w:p>
    <w:p>
      <w:r>
        <w:t xml:space="preserve">Millainen eläin on possu?</w:t>
      </w:r>
    </w:p>
    <w:p>
      <w:r>
        <w:rPr>
          <w:b/>
        </w:rPr>
        <w:t xml:space="preserve">Tulos</w:t>
      </w:r>
    </w:p>
    <w:p>
      <w:r>
        <w:t xml:space="preserve">Saako Porky kaikkien tempausten jälkeen vihdoin nukkua yönsä läpi?</w:t>
      </w:r>
    </w:p>
    <w:p>
      <w:r>
        <w:rPr>
          <w:b/>
        </w:rPr>
        <w:t xml:space="preserve">Tulos</w:t>
      </w:r>
    </w:p>
    <w:p>
      <w:r>
        <w:t xml:space="preserve">mikä on liian kammottavaa katsottavaksi?</w:t>
      </w:r>
    </w:p>
    <w:p>
      <w:r>
        <w:rPr>
          <w:b/>
        </w:rPr>
        <w:t xml:space="preserve">Tulos</w:t>
      </w:r>
    </w:p>
    <w:p>
      <w:r>
        <w:t xml:space="preserve">Mitä ongelmia Porky kokee, kun hän jakaa huoneen Daffyn kanssa?</w:t>
      </w:r>
    </w:p>
    <w:p>
      <w:r>
        <w:rPr>
          <w:b/>
        </w:rPr>
        <w:t xml:space="preserve">Tulos</w:t>
      </w:r>
    </w:p>
    <w:p>
      <w:r>
        <w:t xml:space="preserve">Mikä teki Daffy Duckin niin onnelliseksi, että hän sanoi "Hoo Hoo"?</w:t>
      </w:r>
    </w:p>
    <w:p>
      <w:r>
        <w:rPr>
          <w:b/>
        </w:rPr>
        <w:t xml:space="preserve">Tulos</w:t>
      </w:r>
    </w:p>
    <w:p>
      <w:r>
        <w:t xml:space="preserve">Miksi Porky oli kyllästynyt Daffyyn?</w:t>
      </w:r>
    </w:p>
    <w:p>
      <w:r>
        <w:rPr>
          <w:b/>
        </w:rPr>
        <w:t xml:space="preserve">Tulos</w:t>
      </w:r>
    </w:p>
    <w:p>
      <w:r>
        <w:t xml:space="preserve">Miksi Porky joutui jakamaan hotellihuoneen Daffy Ankan kanssa?</w:t>
      </w:r>
    </w:p>
    <w:p>
      <w:r>
        <w:rPr>
          <w:b/>
        </w:rPr>
        <w:t xml:space="preserve">Tulos</w:t>
      </w:r>
    </w:p>
    <w:p>
      <w:r>
        <w:t xml:space="preserve">Miksi Daffy Duck piilotti ikkunan ja sanoi, että se oli liian karmea?</w:t>
      </w:r>
    </w:p>
    <w:p>
      <w:r>
        <w:rPr>
          <w:b/>
        </w:rPr>
        <w:t xml:space="preserve">Tulos</w:t>
      </w:r>
    </w:p>
    <w:p>
      <w:r>
        <w:t xml:space="preserve">joka huhuilee ympäri huonetta?</w:t>
      </w:r>
    </w:p>
    <w:p>
      <w:r>
        <w:rPr>
          <w:b/>
        </w:rPr>
        <w:t xml:space="preserve">Tulos</w:t>
      </w:r>
    </w:p>
    <w:p>
      <w:r>
        <w:t xml:space="preserve">Miksi Daffy on Porkyn ongelmavieras?</w:t>
      </w:r>
    </w:p>
    <w:p>
      <w:r>
        <w:rPr>
          <w:b/>
        </w:rPr>
        <w:t xml:space="preserve">Tulos</w:t>
      </w:r>
    </w:p>
    <w:p>
      <w:r>
        <w:t xml:space="preserve">Mitä Porky lopulta tekee saadakseen huoneen?</w:t>
      </w:r>
    </w:p>
    <w:p>
      <w:r>
        <w:rPr>
          <w:b/>
        </w:rPr>
        <w:t xml:space="preserve">Tulos</w:t>
      </w:r>
    </w:p>
    <w:p>
      <w:r>
        <w:t xml:space="preserve">kuka kuulee junan äänet?</w:t>
      </w:r>
    </w:p>
    <w:p>
      <w:r>
        <w:rPr>
          <w:b/>
        </w:rPr>
        <w:t xml:space="preserve">Esimerkki 0.118</w:t>
      </w:r>
    </w:p>
    <w:p>
      <w:r>
        <w:t xml:space="preserve">Kappale- Lähetys 1: Suurelle osalle maailmaa Algarve on synonyymi Portugalille, mutta portugalilaiset kertovat sinulle täsmälleen päinvastaista: alueella on vain vähän yhteistä muun maan kanssa.Lähetys 2: Eteläinen rannikko muistuttaa enemmän pohjoisafrikkalaista kuin eurooppalaista maisemaa.Lähetys 3: Siellä ei ole kosmopoliittisia kaupunkeja, kuten Lissabonissa ja Portossa, jotka sijaitsevat pohjoisempana.Lähetys 4: Suurin osa Portugalista tunnetaan viehättävistä kaupungeista, keskiaikaisista linnoista ja mahtavista palatseista.Lähetys 5: Algarve tunnetaan paremmin läpitunkemattomista turistiasuntojen ja -hotellien kortteleista sekä huolellisesti hoidetuista golfkentistä.Lähetetty 6: Ja rannoista.Lähetetty 7: Ajattele Algarvea, ja mielessäsi on pitkiä, loistavia kultaisen hiekan pätkiä, syrjäisiä poukamia, joita reunustavat okraväriset kalliomuodostelmat ja syvänvihreät vedet.Lähetetty 8: Portugalin eteläinen provinssi on noin 160 kilometrin pituisella rantaviivallaan yksi Euroopan tärkeimmistä rantakohteista.Lähettäjä 9: Toisinaan viileä meri on Atlantin valtameri, mutta Algarven tunnelma on Välimeren tunnelma.Lähettäjä 10: Sen tasainen ilmasto on Portugalin paras ja yksi maailman lempeimmistä: yli 250 aurinkopäivää vuodessa - enemmän kuin melkein millään muulla kansainvälisellä lomakohteella.Lähettäjä 11: Golfvirran lieventävä vaikutus tuottaa raikkaan kevättuulen koko talveksi, ja tammi- ja helmikuun lopulla valkoiset mantelinkukat peittävät pellot.Lähettäjä 12: Kesällä kuumuus on kovaa mutta harvoin sietämätöntä, ja siitä huolimatta kauniit rannat ja lukemattomat uima-altaat ovat aina vain sukelluksen päässä.Lähettäjä 13: Upea ympärivuotinen sää on tehnyt Algarvesta valtavan urheilulomakohteen. Lähettäjä 14: Erinomaisia golfkenttiä on runsaasti - useilla niistä tiit ovat dramaattisesti kiinni kallioissa ja väylät kulkevat aivan valtameren reunalla - ja ratsastus, tennis, suurten riistojen kalastus, purjehdus ja purjelautailu ovat valtavan suosittuja.Lähettäjä 15: Urheilu, rannat ja vieraanvarainen sää - puhumattakaan helposti järjestettävistä pakettimatkoista - ovat varmasti syitä siihen, että Algarve saa yhtä paljon matkailijoita kuin koko muu Portugali. Lähettäjä 16: Algarve ei kuitenkaan ole vain kansainvälisten matkailijoiden suosiossa; monilla Lissabonista ja muualta pohjoisesta kotoisin olevilla portugalilaisilla on loma-asuntoja ja he viettävät täällä kesälomansa.Lähettäjä 17: Rannikko jakautuu siististi Barlaventon jylhään kallioon lännessä ja Sotaventon tasaiseen kauneuteen idässä.Lähettäjä 18: Lännessä on kuuluisia oransseja kallioita ja surrealistisia erodoituneita kalliopaljastumia.</w:t>
      </w:r>
    </w:p>
    <w:p>
      <w:r>
        <w:rPr>
          <w:b/>
        </w:rPr>
        <w:t xml:space="preserve">Tulos</w:t>
      </w:r>
    </w:p>
    <w:p>
      <w:r>
        <w:t xml:space="preserve">Tekstin mukaan Algarven rannikko muistuttaa mitä aluetta maailmassa?</w:t>
      </w:r>
    </w:p>
    <w:p>
      <w:r>
        <w:rPr>
          <w:b/>
        </w:rPr>
        <w:t xml:space="preserve">Tulos</w:t>
      </w:r>
    </w:p>
    <w:p>
      <w:r>
        <w:t xml:space="preserve">Kuinka monta kilometriä rannikkoa Algarvella on?</w:t>
      </w:r>
    </w:p>
    <w:p>
      <w:r>
        <w:rPr>
          <w:b/>
        </w:rPr>
        <w:t xml:space="preserve">Tulos</w:t>
      </w:r>
    </w:p>
    <w:p>
      <w:r>
        <w:t xml:space="preserve">Mitä merkittäviä geologisia piirteitä on Algarven länsipuolella?</w:t>
      </w:r>
    </w:p>
    <w:p>
      <w:r>
        <w:rPr>
          <w:b/>
        </w:rPr>
        <w:t xml:space="preserve">Tulos</w:t>
      </w:r>
    </w:p>
    <w:p>
      <w:r>
        <w:t xml:space="preserve">Missä maassa ei ole kosmopoliittisia kaupunkeja, kuten Lissabon ja Porto, jotka sijaitsevat pohjoisempana?</w:t>
      </w:r>
    </w:p>
    <w:p>
      <w:r>
        <w:rPr>
          <w:b/>
        </w:rPr>
        <w:t xml:space="preserve">Tulos</w:t>
      </w:r>
    </w:p>
    <w:p>
      <w:r>
        <w:t xml:space="preserve">Kuinka monta aurinkoista päivää Algarve saa vuodessa?</w:t>
      </w:r>
    </w:p>
    <w:p>
      <w:r>
        <w:rPr>
          <w:b/>
        </w:rPr>
        <w:t xml:space="preserve">Tulos</w:t>
      </w:r>
    </w:p>
    <w:p>
      <w:r>
        <w:t xml:space="preserve">Mikä eteläinen rannikko muistuttaa enemmän Pohjois-Afrikan kuin Euroopan maisemaa?</w:t>
      </w:r>
    </w:p>
    <w:p>
      <w:r>
        <w:rPr>
          <w:b/>
        </w:rPr>
        <w:t xml:space="preserve">Tulos</w:t>
      </w:r>
    </w:p>
    <w:p>
      <w:r>
        <w:t xml:space="preserve">Turistihuoneistojen, hotellien ja huolellisesti hoidettujen golfkenttien lisäksi Algarve tunnetaan mistä matkailijoiden keskuudessa?</w:t>
      </w:r>
    </w:p>
    <w:p>
      <w:r>
        <w:rPr>
          <w:b/>
        </w:rPr>
        <w:t xml:space="preserve">Tulos</w:t>
      </w:r>
    </w:p>
    <w:p>
      <w:r>
        <w:t xml:space="preserve">Kuinka monta kilometriä rannikkoa Algarvella on?</w:t>
      </w:r>
    </w:p>
    <w:p>
      <w:r>
        <w:rPr>
          <w:b/>
        </w:rPr>
        <w:t xml:space="preserve">Tulos</w:t>
      </w:r>
    </w:p>
    <w:p>
      <w:r>
        <w:t xml:space="preserve">Millä Portugalin alueella on keskimäärin eniten auringonpaistetta vuodessa?</w:t>
      </w:r>
    </w:p>
    <w:p>
      <w:r>
        <w:rPr>
          <w:b/>
        </w:rPr>
        <w:t xml:space="preserve">Tulos</w:t>
      </w:r>
    </w:p>
    <w:p>
      <w:r>
        <w:t xml:space="preserve">Mikä osa Portugalia ei edusta maan "viehättäviä kaupunkeja, keskiaikaisia linnoja ja mahtavia palatseja"?"?</w:t>
      </w:r>
    </w:p>
    <w:p>
      <w:r>
        <w:rPr>
          <w:b/>
        </w:rPr>
        <w:t xml:space="preserve">Tulos</w:t>
      </w:r>
    </w:p>
    <w:p>
      <w:r>
        <w:t xml:space="preserve">Kuinka monta kosmopoliittista kaupunkia Algarvessa on?</w:t>
      </w:r>
    </w:p>
    <w:p>
      <w:r>
        <w:rPr>
          <w:b/>
        </w:rPr>
        <w:t xml:space="preserve">Esimerkki 0.119</w:t>
      </w:r>
    </w:p>
    <w:p>
      <w:r>
        <w:t xml:space="preserve">Kohta 1: Kalifornia on jäänyt paljon jälkeen vertailukelpoisten osavaltioiden jälkeen köyhien oikeudellisten palvelujen rahoittamisessa, ja tilanne on niin vakava, että vain 28 prosenttia osavaltion köyhien ja pienituloisten asukkaiden siviilioikeudellisista tarpeista on otettu huomioon.Lause 2: Kalifornian oikeusapukomission uuden tutkimuksen mukaan tämä luku tarkoittaa, että 2 miljoonaa ihmistä on vailla mahdollisuutta päästä oikeusjärjestelmään. Tutkimuksessa todettiin myös, että huolimatta määrärahojen lisäämisestä kuilu tarpeiden ja palvelujen välillä on edelleen huomattava.Lause 3: "Käytännössä useimmissa tapauksissa oikeusapua ei voi saada ilman oikeusapua", sanoi Jack Londen, komission entinen puheenjohtaja ja Morrison &amp; Foersterin osakas San Franciscossa.Lähetys 4: "Halusimme tai emme, joskus vuokranantajat häätävät laittomasti vuokralaisia, vammaiset lapset eivät saa asianmukaista hoitoa, veteraanit eivät saa heille taattuja palveluja ja vanhukset tarvitsevat oikeusapua paetakseen hoitajan hyväksikäyttöä." Lähetys 5: Kaliforniassa on eniten köyhiä ihmisiä koko maassa - 6,4 miljoonaa, joista lähes joka viides on lapsi.Lähetys 6: Puolet maan köyhyyden lisääntymisestä 1990-luvulla, jolloin köyhien määrä kasvoi 30 prosenttia, tapahtui Kaliforniassa, ja lähes 25 prosenttia maan köyhyyden lisääntymisestä tapahtui pelkästään Los Angelesin piirikunnassa.Lähetys 7: Jopa ne, joilla on työpaikka, kärsivät: 26 prosenttia kalifornialaisista työntekijöistä ansaitsee köyhyysrajan mukaista palkkaa.Lähetys 8: Toimikunnan raportti "Tie tasa-arvoiseen oikeuteen: A Five-Year Status Report on Access to Justice in California" (Viiden vuoden tilannekatsaus oikeussuojan saatavuudesta Kaliforniassa), jossa tarkasteltiin, miten osavaltion köyhien oikeudelliset tarpeet ovat muuttuneet viimeisten viiden vuoden aikana, sekä oikeusjärjestelmän puutteita ja parannuksia tänä aikana.Lähetetty 9: Vaikka osavaltion rahoitusta köyhien oikeudellisten tarpeiden täyttämiseksi on lisätty, alhaiset korot (jotka ovat pienentäneet IOLTA-rahaston varoja), korkea työttömyys ja nykyinen taloudellinen taantuma ovat uhanneet kaikkia saavutuksia.</w:t>
      </w:r>
    </w:p>
    <w:p>
      <w:r>
        <w:rPr>
          <w:b/>
        </w:rPr>
        <w:t xml:space="preserve">Tulos</w:t>
      </w:r>
    </w:p>
    <w:p>
      <w:r>
        <w:t xml:space="preserve">joka esitti seuraavan huomautuksen: "ja vanhukset tarvitsevat oikeusapua paetakseen hoitajan hyväksikäyttöä."?</w:t>
      </w:r>
    </w:p>
    <w:p>
      <w:r>
        <w:rPr>
          <w:b/>
        </w:rPr>
        <w:t xml:space="preserve">Tulos</w:t>
      </w:r>
    </w:p>
    <w:p>
      <w:r>
        <w:t xml:space="preserve">Missä osavaltiossa korkea työttömyys ja nykyinen talouden taantuma ovat uhanneet kaikkia saavutuksia?</w:t>
      </w:r>
    </w:p>
    <w:p>
      <w:r>
        <w:rPr>
          <w:b/>
        </w:rPr>
        <w:t xml:space="preserve">Tulos</w:t>
      </w:r>
    </w:p>
    <w:p>
      <w:r>
        <w:t xml:space="preserve">Missä osavaltiossa valtion rahoitusta lisättiin köyhien oikeudellisten tarpeiden täyttämiseksi?</w:t>
      </w:r>
    </w:p>
    <w:p>
      <w:r>
        <w:rPr>
          <w:b/>
        </w:rPr>
        <w:t xml:space="preserve">Esimerkki 0.120</w:t>
      </w:r>
    </w:p>
    <w:p>
      <w:r>
        <w:t xml:space="preserve">Kappale- Lähetetty 1: Kun hänen autonsa liukui tiistaiaamuna keskustaan, Arnold Thorndiken mielessä pyörivät sellaiset päivittäiset rutiinit kuin rautatien osto, Japanin laina, taidegalleriansa uusi siipi ja hänen omaan sanomalehteensä samana aamuna tehty hyökkäys hänen lemmikkisäätiönsä kimppuun.Lähetetty 2: Mutta hänen kiireinen mielensä ei ollut liian kiireinen vastatakseen liikennepoliisien tervehdykseen, jotka raivasivat hänelle tietä. Lähetetty 3: Tai muistin nerokkuuden ansiosta hän ei muistanut, että juuri tänä aamuna nuori Spear oli tuomittu varkaudesta.Lähettäjä 4: Se oli ihastuttava aamu.Lähettäjä 5: Kevät oli täydessä nousuvedessä, ja ilma oli makea ja puhdas.Lähettäjä 6: Herra Thorndike ajatteli oudosti, että miehen lähettäminen vankilaan tällaisen aamun muisto mielessään lisäisi hänen tuomiotaan vuodella.Lähettäjä 7: Hän pahoitteli, ettei ollut antanut ehdonalaisvalvojalle painokkaampaa kirjettä.Lähettäjä 8: Hän muisti nuoren miehen nyt, ja suopeasti.Lähettäjä 9: Ujo, hiljainen nuorukainen, näppärä työssä, toisinaan taas tajuissaan oleva ja hämmentynyt.Lähettäjä 10: Mutta se ei ollut luonnotonta stenografilta Wall Streetin viisaimman miehen läsnä ollessa. lähettäjä 11: Toisinaan herra Thorndike oli saanut jopa kuninkaalliset - kulahtaneet, varattomat kuninkaalliset, jotka etsivät lainaa - rentoutumaan.Lähetetty 12: Auton konepelti oli alhaalla, ja auringon lämmittämä ilma maistui kiitolliselta. lähetetty 13: Tähän aikaan vuotta aikaisemmin nuori Spear poimi kevätkukkia viedäkseen ne äidilleen. lähetetty 14: Missä nuori Spear olisi vuoden kuluttua tästä?Lähettäjä 15: Suurelle miehelle oli ominaista toimia nopeasti, niin nopeasti, että hänen ystävänsä julistivat hänet impulssin orjaksi.Lähettäjä 16: Juuri nämä samat impulssit, jotka johtivat niin poikkeuksetta menestykseen, saivat hänen vihollisensa kutsumaan häntä viisaimmaksi mieheksi.Lähettäjä 17: Hän kumartui eteenpäin ja kosketti autonkuljettajan olkapäätä.Lähettäjä 18: "Pysähtykää yleisen istunto-oikeuden luona", hän käski.Lähettäjä 19: Se, mitä hän aikoi tehdä, kestäisi vain muutaman minuutin.Lähettäjä 20: Yksi sana, yksi henkilökohtainen sana häneltä piirisyyttäjälle tai tuomarille riittäisi.</w:t>
      </w:r>
    </w:p>
    <w:p>
      <w:r>
        <w:rPr>
          <w:b/>
        </w:rPr>
        <w:t xml:space="preserve">Tulos</w:t>
      </w:r>
    </w:p>
    <w:p>
      <w:r>
        <w:t xml:space="preserve">Miksi tämä oli viehättävä aamu?</w:t>
      </w:r>
    </w:p>
    <w:p>
      <w:r>
        <w:rPr>
          <w:b/>
        </w:rPr>
        <w:t xml:space="preserve">Tulos</w:t>
      </w:r>
    </w:p>
    <w:p>
      <w:r>
        <w:t xml:space="preserve">Oliko Arthur Thorndike varakas ja vaikutusvaltainen?</w:t>
      </w:r>
    </w:p>
    <w:p>
      <w:r>
        <w:rPr>
          <w:b/>
        </w:rPr>
        <w:t xml:space="preserve">Tulos</w:t>
      </w:r>
    </w:p>
    <w:p>
      <w:r>
        <w:t xml:space="preserve">Mitä herra Thorndike halusi tehdä yleisessä istunto-oikeudessa?</w:t>
      </w:r>
    </w:p>
    <w:p>
      <w:r>
        <w:rPr>
          <w:b/>
        </w:rPr>
        <w:t xml:space="preserve">Tulos</w:t>
      </w:r>
    </w:p>
    <w:p>
      <w:r>
        <w:t xml:space="preserve">Miten herra Thorndike toimii impulssinsa mukaan?</w:t>
      </w:r>
    </w:p>
    <w:p>
      <w:r>
        <w:rPr>
          <w:b/>
        </w:rPr>
        <w:t xml:space="preserve">Tulos</w:t>
      </w:r>
    </w:p>
    <w:p>
      <w:r>
        <w:t xml:space="preserve">Miten herra Thorndike kuvailee päivän säätä?</w:t>
      </w:r>
    </w:p>
    <w:p>
      <w:r>
        <w:rPr>
          <w:b/>
        </w:rPr>
        <w:t xml:space="preserve">Tulos</w:t>
      </w:r>
    </w:p>
    <w:p>
      <w:r>
        <w:t xml:space="preserve">Mikä on Viisaan miehen nimi?</w:t>
      </w:r>
    </w:p>
    <w:p>
      <w:r>
        <w:rPr>
          <w:b/>
        </w:rPr>
        <w:t xml:space="preserve">Tulos</w:t>
      </w:r>
    </w:p>
    <w:p>
      <w:r>
        <w:t xml:space="preserve">Millainen sää oli?</w:t>
      </w:r>
    </w:p>
    <w:p>
      <w:r>
        <w:rPr>
          <w:b/>
        </w:rPr>
        <w:t xml:space="preserve">Tulos</w:t>
      </w:r>
    </w:p>
    <w:p>
      <w:r>
        <w:t xml:space="preserve">Ketä herra Thorndike käski "pysähtymään yleiseen istunto-oikeuteen"?</w:t>
      </w:r>
    </w:p>
    <w:p>
      <w:r>
        <w:rPr>
          <w:b/>
        </w:rPr>
        <w:t xml:space="preserve">Tulos</w:t>
      </w:r>
    </w:p>
    <w:p>
      <w:r>
        <w:t xml:space="preserve">Mikä on ujon, hiljaisen pikakirjoittajan nimi, joka on joutumassa vankilaan varkaudesta?</w:t>
      </w:r>
    </w:p>
    <w:p>
      <w:r>
        <w:rPr>
          <w:b/>
        </w:rPr>
        <w:t xml:space="preserve">Tulos</w:t>
      </w:r>
    </w:p>
    <w:p>
      <w:r>
        <w:t xml:space="preserve">Herra Thorndike mainitsee impulssit - mitä hän sanoo?</w:t>
      </w:r>
    </w:p>
    <w:p>
      <w:r>
        <w:rPr>
          <w:b/>
        </w:rPr>
        <w:t xml:space="preserve">Tulos</w:t>
      </w:r>
    </w:p>
    <w:p>
      <w:r>
        <w:t xml:space="preserve">Mitä Arthur Thorndike ajatteli aamuajelullaan?</w:t>
      </w:r>
    </w:p>
    <w:p>
      <w:r>
        <w:rPr>
          <w:b/>
        </w:rPr>
        <w:t xml:space="preserve">Esimerkki 0.121</w:t>
      </w:r>
    </w:p>
    <w:p>
      <w:r>
        <w:t xml:space="preserve">Kappale- Lähetetty 1: (CNN) -- Sevilla on erottanut valmentaja Manolo Jimenezin sen jälkeen, kun sen pettymyksellinen kotivoitto tiistaina pohjalaisseura Xerezia vastaan pidensi seuran voitottoman sarjan seitsemään otteluun.Lähetetty 2: Vaikka Sevilla on Espanjan Primera Ligan sarjataulukossa viidentenä, se putosi viime viikolla venäläiseltä TsSKA Moskovalta Euroopan Mestareiden liigan tuottoisa mestaruustaistosta.Lähettäjä 3: Jimenez oli myös varmistanut Copa del Reyn finaalipaikan Atletico Madridia vastaan, mutta se ei riittänyt pelastamaan 46-vuotiaan työpaikkaa. lähettäjä 4: Seuran urheilujohtaja Ramon Rodriguez myönsi, että päätös oli ollut vaikea, mutta sanoi, että hän oli "tehnyt sen, mitä minun oli tehtävä." lähettäjä 5: Hän kertoi seuran virallisella verkkosivustolla: Lähetti 6: "Tiistai oli tarinan loppu, mutta päätös tulee joukkueen imagosta ja dynamiikasta." Lähetti 7: "Epäilemättä olemme kiitollisia Manololle." Lähetti 8: "Hän on erinomainen ammattilainen, hän on tehnyt kaiken tämän mahdolliseksi ja mahdottomaksi." Lähetti 9: On kuitenkin ilmeistä, että hän ei saanut joukkueesta vastakaikua." Lähetti 10: "Onneksi uskomme, että on aikaa.Lähetti 11: Seuran kasvu ja kunnianhimo näkyy valmentajan vaihdoksessa.Lähetti 12: Taistelemme tärkeistä asioista. "Lähetti 13: Xerezin tasoitusmaali tiistaina tarkoitti, että Sevillan edellinen liigamenestys oli Real Mallorcaa vastaan helmikuussa.Lähetti 14: Ironista kyllä, juuri Mallorca pitää hallussaan himoittua neljättä sijaa taulukossa, joka takaa Mestarien liigan pelaamisen ensi kaudella.Lähetti 15: Jimenez otti vastuun lokakuussa 2007, kun entinen valmentaja Juande Ramos lähti siirtyäkseen Englannin Valioliigajoukkue Tottenhamin johtoon.</w:t>
      </w:r>
    </w:p>
    <w:p>
      <w:r>
        <w:rPr>
          <w:b/>
        </w:rPr>
        <w:t xml:space="preserve">Tulos</w:t>
      </w:r>
    </w:p>
    <w:p>
      <w:r>
        <w:t xml:space="preserve">Mihin Ramon Rodriguezin mielestä on aikaa?</w:t>
      </w:r>
    </w:p>
    <w:p>
      <w:r>
        <w:rPr>
          <w:b/>
        </w:rPr>
        <w:t xml:space="preserve">Tulos</w:t>
      </w:r>
    </w:p>
    <w:p>
      <w:r>
        <w:t xml:space="preserve">Mikä oli se väistämätön tilanne, josta Ramon Rodriguez puhui?</w:t>
      </w:r>
    </w:p>
    <w:p>
      <w:r>
        <w:rPr>
          <w:b/>
        </w:rPr>
        <w:t xml:space="preserve">Tulos</w:t>
      </w:r>
    </w:p>
    <w:p>
      <w:r>
        <w:t xml:space="preserve">Mikä oli Sevillan viimeisin liigamenestys, ja missä joukkue sijoittuu nyt Mestarien liigan jalkapallotaulukossa?</w:t>
      </w:r>
    </w:p>
    <w:p>
      <w:r>
        <w:rPr>
          <w:b/>
        </w:rPr>
        <w:t xml:space="preserve">Tulos</w:t>
      </w:r>
    </w:p>
    <w:p>
      <w:r>
        <w:t xml:space="preserve">Miksi Ramon Rodriguez on kiitollinen Monolo Jimenezille?</w:t>
      </w:r>
    </w:p>
    <w:p>
      <w:r>
        <w:rPr>
          <w:b/>
        </w:rPr>
        <w:t xml:space="preserve">Tulos</w:t>
      </w:r>
    </w:p>
    <w:p>
      <w:r>
        <w:t xml:space="preserve">Vaikka on erinomainen ammattilainen, joka ei saanut vastausta tiimiltä?</w:t>
      </w:r>
    </w:p>
    <w:p>
      <w:r>
        <w:rPr>
          <w:b/>
        </w:rPr>
        <w:t xml:space="preserve">Tulos</w:t>
      </w:r>
    </w:p>
    <w:p>
      <w:r>
        <w:t xml:space="preserve">Kuka kertoi seuran virallisella verkkosivustolla: "Se oli väistämätön tilanne"?</w:t>
      </w:r>
    </w:p>
    <w:p>
      <w:r>
        <w:rPr>
          <w:b/>
        </w:rPr>
        <w:t xml:space="preserve">Tulos</w:t>
      </w:r>
    </w:p>
    <w:p>
      <w:r>
        <w:t xml:space="preserve">Huolimatta Espanjan Primera Ligan taulukossa viidennellä sijalla olevasta joukkueesta, jonka valmentaja sai potkut?</w:t>
      </w:r>
    </w:p>
    <w:p>
      <w:r>
        <w:rPr>
          <w:b/>
        </w:rPr>
        <w:t xml:space="preserve">Tulos</w:t>
      </w:r>
    </w:p>
    <w:p>
      <w:r>
        <w:t xml:space="preserve">Mitä tunteita urheilujohtaja Ramon Rodriguez ilmaisi lausunnossaan valmentaja Manolo Jimenezin erottamisesta?</w:t>
      </w:r>
    </w:p>
    <w:p>
      <w:r>
        <w:rPr>
          <w:b/>
        </w:rPr>
        <w:t xml:space="preserve">Tulos</w:t>
      </w:r>
    </w:p>
    <w:p>
      <w:r>
        <w:t xml:space="preserve">Mainitse kolme tekijää, jotka vaikuttivat valmentaja Manolo Jimenezin erottamiseen:?</w:t>
      </w:r>
    </w:p>
    <w:p>
      <w:r>
        <w:rPr>
          <w:b/>
        </w:rPr>
        <w:t xml:space="preserve">Esimerkki 0.122</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viimeisiä pakkasia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w:t>
      </w:r>
    </w:p>
    <w:p>
      <w:r>
        <w:rPr>
          <w:b/>
        </w:rPr>
        <w:t xml:space="preserve">Tulos</w:t>
      </w:r>
    </w:p>
    <w:p>
      <w:r>
        <w:t xml:space="preserve">Milloin Josie siirsi taimet muutamaksi tunniksi ulos, jotta ne voisivat tottua viileämpään lämpötilaan?</w:t>
      </w:r>
    </w:p>
    <w:p>
      <w:r>
        <w:rPr>
          <w:b/>
        </w:rPr>
        <w:t xml:space="preserve">Tulos</w:t>
      </w:r>
    </w:p>
    <w:p>
      <w:r>
        <w:t xml:space="preserve">Miten Josie sai vihannekset kasvamaan niin nopeasti?</w:t>
      </w:r>
    </w:p>
    <w:p>
      <w:r>
        <w:rPr>
          <w:b/>
        </w:rPr>
        <w:t xml:space="preserve">Tulos</w:t>
      </w:r>
    </w:p>
    <w:p>
      <w:r>
        <w:t xml:space="preserve">Mikä paransi puutarhan maaperää?</w:t>
      </w:r>
    </w:p>
    <w:p>
      <w:r>
        <w:rPr>
          <w:b/>
        </w:rPr>
        <w:t xml:space="preserve">Tulos</w:t>
      </w:r>
    </w:p>
    <w:p>
      <w:r>
        <w:t xml:space="preserve">Mitä Josien puutarhassa oli?</w:t>
      </w:r>
    </w:p>
    <w:p>
      <w:r>
        <w:rPr>
          <w:b/>
        </w:rPr>
        <w:t xml:space="preserve">Tulos</w:t>
      </w:r>
    </w:p>
    <w:p>
      <w:r>
        <w:t xml:space="preserve">Mikä auttoi Josien kasveja kasvamaan?</w:t>
      </w:r>
    </w:p>
    <w:p>
      <w:r>
        <w:rPr>
          <w:b/>
        </w:rPr>
        <w:t xml:space="preserve">Tulos</w:t>
      </w:r>
    </w:p>
    <w:p>
      <w:r>
        <w:t xml:space="preserve">Millaisia asioita Josie halusi istuttaa?</w:t>
      </w:r>
    </w:p>
    <w:p>
      <w:r>
        <w:rPr>
          <w:b/>
        </w:rPr>
        <w:t xml:space="preserve">Tulos</w:t>
      </w:r>
    </w:p>
    <w:p>
      <w:r>
        <w:t xml:space="preserve">Mitä Josie teki aloittaakseen ennen kuin lämpötilat olivat lämpimät?</w:t>
      </w:r>
    </w:p>
    <w:p>
      <w:r>
        <w:rPr>
          <w:b/>
        </w:rPr>
        <w:t xml:space="preserve">Tulos</w:t>
      </w:r>
    </w:p>
    <w:p>
      <w:r>
        <w:t xml:space="preserve">Mitä Josie teki aloittaakseen uuden puutarhan suunnittelun?</w:t>
      </w:r>
    </w:p>
    <w:p>
      <w:r>
        <w:rPr>
          <w:b/>
        </w:rPr>
        <w:t xml:space="preserve">Tulos</w:t>
      </w:r>
    </w:p>
    <w:p>
      <w:r>
        <w:t xml:space="preserve">Millaisia asioita Josie teki valmistautuakseen puutarhaan?</w:t>
      </w:r>
    </w:p>
    <w:p>
      <w:r>
        <w:rPr>
          <w:b/>
        </w:rPr>
        <w:t xml:space="preserve">Tulos</w:t>
      </w:r>
    </w:p>
    <w:p>
      <w:r>
        <w:t xml:space="preserve">Milloin Josie istutti siemenensä ensimmäisen kerran?</w:t>
      </w:r>
    </w:p>
    <w:p>
      <w:r>
        <w:rPr>
          <w:b/>
        </w:rPr>
        <w:t xml:space="preserve">Tulos</w:t>
      </w:r>
    </w:p>
    <w:p>
      <w:r>
        <w:t xml:space="preserve">Kun kevät saapui, mitä puutarhaan istutettiin?</w:t>
      </w:r>
    </w:p>
    <w:p>
      <w:r>
        <w:rPr>
          <w:b/>
        </w:rPr>
        <w:t xml:space="preserve">Tulos</w:t>
      </w:r>
    </w:p>
    <w:p>
      <w:r>
        <w:t xml:space="preserve">Mistä hän tilasi maukkaimmat vihannekset ja kauneimmat kukat?</w:t>
      </w:r>
    </w:p>
    <w:p>
      <w:r>
        <w:rPr>
          <w:b/>
        </w:rPr>
        <w:t xml:space="preserve">Tulos</w:t>
      </w:r>
    </w:p>
    <w:p>
      <w:r>
        <w:t xml:space="preserve">Miltä Josiesta tuntui talven odotus?</w:t>
      </w:r>
    </w:p>
    <w:p>
      <w:r>
        <w:rPr>
          <w:b/>
        </w:rPr>
        <w:t xml:space="preserve">Tulos</w:t>
      </w:r>
    </w:p>
    <w:p>
      <w:r>
        <w:t xml:space="preserve">Miten Josie aloitti puutarhansa talvella?</w:t>
      </w:r>
    </w:p>
    <w:p>
      <w:r>
        <w:rPr>
          <w:b/>
        </w:rPr>
        <w:t xml:space="preserve">Tulos</w:t>
      </w:r>
    </w:p>
    <w:p>
      <w:r>
        <w:t xml:space="preserve">Mitä Josie aikoi tehdä talvella?</w:t>
      </w:r>
    </w:p>
    <w:p>
      <w:r>
        <w:rPr>
          <w:b/>
        </w:rPr>
        <w:t xml:space="preserve">Tulos</w:t>
      </w:r>
    </w:p>
    <w:p>
      <w:r>
        <w:t xml:space="preserve">Miten Josie määritteli, mitä hänen puutarhaansa istutetaan?</w:t>
      </w:r>
    </w:p>
    <w:p>
      <w:r>
        <w:rPr>
          <w:b/>
        </w:rPr>
        <w:t xml:space="preserve">Tulos</w:t>
      </w:r>
    </w:p>
    <w:p>
      <w:r>
        <w:t xml:space="preserve">Mitä Josie valitsi uuteen puutarhaansa, kun oli talvi?</w:t>
      </w:r>
    </w:p>
    <w:p>
      <w:r>
        <w:rPr>
          <w:b/>
        </w:rPr>
        <w:t xml:space="preserve">Tulos</w:t>
      </w:r>
    </w:p>
    <w:p>
      <w:r>
        <w:t xml:space="preserve">Mitä Josie teki istutuskautta odotellessaan?</w:t>
      </w:r>
    </w:p>
    <w:p>
      <w:r>
        <w:rPr>
          <w:b/>
        </w:rPr>
        <w:t xml:space="preserve">Esimerkki 0.123</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puolen vuoden mittaista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w:t>
      </w:r>
    </w:p>
    <w:p>
      <w:r>
        <w:rPr>
          <w:b/>
        </w:rPr>
        <w:t xml:space="preserve">Tulos</w:t>
      </w:r>
    </w:p>
    <w:p>
      <w:r>
        <w:t xml:space="preserve">Minä vuonna Einstein ilmaisi tyytyväisyytensä siihen, että juutalainen kansa alettiin tunnustaa voimaksi maailmassa?</w:t>
      </w:r>
    </w:p>
    <w:p>
      <w:r>
        <w:rPr>
          <w:b/>
        </w:rPr>
        <w:t xml:space="preserve">Tulos</w:t>
      </w:r>
    </w:p>
    <w:p>
      <w:r>
        <w:t xml:space="preserve">Kuinka monta kuukautta Yhdysvaltoihin tekemänsä vierailun jälkeen Einstein julkaisi esseen vaikutelmistaan?</w:t>
      </w:r>
    </w:p>
    <w:p>
      <w:r>
        <w:rPr>
          <w:b/>
        </w:rPr>
        <w:t xml:space="preserve">Tulos</w:t>
      </w:r>
    </w:p>
    <w:p>
      <w:r>
        <w:t xml:space="preserve">Miten Einstein otettiin vastaan Palestiinassa?</w:t>
      </w:r>
    </w:p>
    <w:p>
      <w:r>
        <w:rPr>
          <w:b/>
        </w:rPr>
        <w:t xml:space="preserve">Tulos</w:t>
      </w:r>
    </w:p>
    <w:p>
      <w:r>
        <w:t xml:space="preserve">Missä maassa Einstein vieraili ennen kuin hän kävi Aasiassa?</w:t>
      </w:r>
    </w:p>
    <w:p>
      <w:r>
        <w:rPr>
          <w:b/>
        </w:rPr>
        <w:t xml:space="preserve">Tulos</w:t>
      </w:r>
    </w:p>
    <w:p>
      <w:r>
        <w:t xml:space="preserve">Missä oli Einstein, kun hän piti puheen, jossa hän ilmaisi tyytyväisyytensä siihen, että juutalainen kansa oli alkanut tulla tunnustetuksi voimaksi maailmassa?</w:t>
      </w:r>
    </w:p>
    <w:p>
      <w:r>
        <w:rPr>
          <w:b/>
        </w:rPr>
        <w:t xml:space="preserve">Tulos</w:t>
      </w:r>
    </w:p>
    <w:p>
      <w:r>
        <w:t xml:space="preserve">Sir Herbert Samuelin koti oli missä päin maailmaa?</w:t>
      </w:r>
    </w:p>
    <w:p>
      <w:r>
        <w:rPr>
          <w:b/>
        </w:rPr>
        <w:t xml:space="preserve">Tulos</w:t>
      </w:r>
    </w:p>
    <w:p>
      <w:r>
        <w:t xml:space="preserve">Kuka kuvasi amerikkalaisia "ystävällisiksi, itsevarmoiksi, optimistisiksi ja kateettomiksi" esseessään "Ensivaikutelmani Yhdysvalloista"?</w:t>
      </w:r>
    </w:p>
    <w:p>
      <w:r>
        <w:rPr>
          <w:b/>
        </w:rPr>
        <w:t xml:space="preserve">Tulos</w:t>
      </w:r>
    </w:p>
    <w:p>
      <w:r>
        <w:t xml:space="preserve">Minkä maan keisarin Einstein tapasi vuonna 1922?</w:t>
      </w:r>
    </w:p>
    <w:p>
      <w:r>
        <w:rPr>
          <w:b/>
        </w:rPr>
        <w:t xml:space="preserve">Tulos</w:t>
      </w:r>
    </w:p>
    <w:p>
      <w:r>
        <w:t xml:space="preserve">Mitä Einstein alun perin ajatteli amerikkalaisista?</w:t>
      </w:r>
    </w:p>
    <w:p>
      <w:r>
        <w:rPr>
          <w:b/>
        </w:rPr>
        <w:t xml:space="preserve">Tulos</w:t>
      </w:r>
    </w:p>
    <w:p>
      <w:r>
        <w:t xml:space="preserve">Mitä Einstein teki ollessaan Euroopassa?</w:t>
      </w:r>
    </w:p>
    <w:p>
      <w:r>
        <w:rPr>
          <w:b/>
        </w:rPr>
        <w:t xml:space="preserve">Tulos</w:t>
      </w:r>
    </w:p>
    <w:p>
      <w:r>
        <w:t xml:space="preserve">Kuinka monta kuukautta ensimmäisen New Yorkin vierailunsa jälkeen Einstein julkaisi esseen vaikutelmistaan Yhdysvalloista?</w:t>
      </w:r>
    </w:p>
    <w:p>
      <w:r>
        <w:rPr>
          <w:b/>
        </w:rPr>
        <w:t xml:space="preserve">Tulos</w:t>
      </w:r>
    </w:p>
    <w:p>
      <w:r>
        <w:t xml:space="preserve">Kumpi Einsteinin vierailuista oli pidempi: Palestiinan vai Yhdysvaltojen vierailu?</w:t>
      </w:r>
    </w:p>
    <w:p>
      <w:r>
        <w:rPr>
          <w:b/>
        </w:rPr>
        <w:t xml:space="preserve">Tulos</w:t>
      </w:r>
    </w:p>
    <w:p>
      <w:r>
        <w:t xml:space="preserve">Miten Einstein kuvaili amerikkalaisten ominaisuuksia?</w:t>
      </w:r>
    </w:p>
    <w:p>
      <w:r>
        <w:rPr>
          <w:b/>
        </w:rPr>
        <w:t xml:space="preserve">Tulos</w:t>
      </w:r>
    </w:p>
    <w:p>
      <w:r>
        <w:t xml:space="preserve">Missä yliopistoissa Einstein piti luentoja vuoden 1921 matkallaan Yhdysvaltoihin?</w:t>
      </w:r>
    </w:p>
    <w:p>
      <w:r>
        <w:rPr>
          <w:b/>
        </w:rPr>
        <w:t xml:space="preserve">Tulos</w:t>
      </w:r>
    </w:p>
    <w:p>
      <w:r>
        <w:t xml:space="preserve">Miten palestiinalaiset tervehtivät Einsteinia?</w:t>
      </w:r>
    </w:p>
    <w:p>
      <w:r>
        <w:rPr>
          <w:b/>
        </w:rPr>
        <w:t xml:space="preserve">Tulos</w:t>
      </w:r>
    </w:p>
    <w:p>
      <w:r>
        <w:t xml:space="preserve">Missä maassa Einsteinia tervehdittiin valtionpäämiehenä vuonna 1922?</w:t>
      </w:r>
    </w:p>
    <w:p>
      <w:r>
        <w:rPr>
          <w:b/>
        </w:rPr>
        <w:t xml:space="preserve">Tulos</w:t>
      </w:r>
    </w:p>
    <w:p>
      <w:r>
        <w:t xml:space="preserve">Kummassa Einstein vieraili ensin, Valkoisessa talossa vai keisarillisessa palatsissa?</w:t>
      </w:r>
    </w:p>
    <w:p>
      <w:r>
        <w:rPr>
          <w:b/>
        </w:rPr>
        <w:t xml:space="preserve">Tulos</w:t>
      </w:r>
    </w:p>
    <w:p>
      <w:r>
        <w:t xml:space="preserve">Mitä Einstein teki ensimmäisen kerran New Yorkissa huhtikuussa 1921?</w:t>
      </w:r>
    </w:p>
    <w:p>
      <w:r>
        <w:rPr>
          <w:b/>
        </w:rPr>
        <w:t xml:space="preserve">Tulos</w:t>
      </w:r>
    </w:p>
    <w:p>
      <w:r>
        <w:t xml:space="preserve">Oliko puhe, jossa Einstein huomautti juutalaisten kasvavasta tunnustamisesta voimana maailmassa, hyvin suosittu?</w:t>
      </w:r>
    </w:p>
    <w:p>
      <w:r>
        <w:rPr>
          <w:b/>
        </w:rPr>
        <w:t xml:space="preserve">Tulos</w:t>
      </w:r>
    </w:p>
    <w:p>
      <w:r>
        <w:t xml:space="preserve">Mitä ihmisryhmää Einstein kuvaili "iloiseksi"?"?</w:t>
      </w:r>
    </w:p>
    <w:p>
      <w:r>
        <w:rPr>
          <w:b/>
        </w:rPr>
        <w:t xml:space="preserve">Tulos</w:t>
      </w:r>
    </w:p>
    <w:p>
      <w:r>
        <w:t xml:space="preserve">Minä vuonna Einstein vieraili Valkoisessa talossa?</w:t>
      </w:r>
    </w:p>
    <w:p>
      <w:r>
        <w:rPr>
          <w:b/>
        </w:rPr>
        <w:t xml:space="preserve">Esimerkki 0.124</w:t>
      </w:r>
    </w:p>
    <w:p>
      <w:r>
        <w:t xml:space="preserve">Kappale- Lähetys 1: Ennen Aasiaan siirtymistä Aleksanteri halusi turvata pohjoiset rajansa.Lähetys 2: Keväällä 335 eaa. hän eteni tukahduttaakseen useita kapinoita.Lähetys 3: Amphipoliksesta alkaen hän matkusti itään "itsenäisten traakialaisten" maahan; ja Haemus-vuorella Makedonian armeija hyökkäsi ja kukisti korkeuksilla olevat traakialaiset joukot.Lähetys 4: Makedonialaiset marssivat Triballien maahan ja kukistivat heidän armeijansa Lyginusjoen (Tonavan sivujoki) lähellä. lähetys 5: Tämän jälkeen Aleksanteri marssi kolme päivää Tonavalle ja kohtasi vastarannalla getae-heimon. lähetys 6: Yöllä joen ylittäessään hän yllätti heidät ja pakotti heidän armeijansa perääntymään ensimmäisen ratsuväkikamppailun jälkeen.Lähetetty 7: Tämän jälkeen Aleksanteri sai kuulla, että Illyrian kuningas Kleitos ja Taulantin kuningas Glaukias kapinoivat avoimesti hänen valtaansa vastaan.Lähetetty 8: Aleksanteri marssi länteen Illyriaan ja kukisti molemmat vuorollaan pakottaen molemmat hallitsijat pakenemaan joukkoineen.Lähetetty 9: Näillä voitoilla hän varmisti pohjoisen rajansa.Lähetetty 10: Aleksanterin kampanjoidessa pohjoiseen tebanialaiset ja athenialaiset kapinoivat jälleen kerran.Lähettäjä 11: Aleksanteri suuntasi välittömästi etelään.Lähettäjä 12: Muiden kaupunkien epäröidessä jälleen, Theeba päätti taistella.Lähettäjä 13: Theebalaisten vastarinta oli tehotonta, ja Aleksanteri hävitti kaupungin ja jakoi sen alueen muiden boeotialaisten kaupunkien kesken.Lähettäjä 14: Theeban loppu pelästytti Ateenan ja jätti koko Kreikan tilapäisesti rauhaan.Lähettäjä 15: Aleksanteri lähti sen jälkeen Aasian-retkelle jättäen Antipatroosin sijaishallitsijaksi.</w:t>
      </w:r>
    </w:p>
    <w:p>
      <w:r>
        <w:rPr>
          <w:b/>
        </w:rPr>
        <w:t xml:space="preserve">Tulos</w:t>
      </w:r>
    </w:p>
    <w:p>
      <w:r>
        <w:t xml:space="preserve">Miten tebalaiset kapinoivat Aleksanteria vastaan?</w:t>
      </w:r>
    </w:p>
    <w:p>
      <w:r>
        <w:rPr>
          <w:b/>
        </w:rPr>
        <w:t xml:space="preserve">Tulos</w:t>
      </w:r>
    </w:p>
    <w:p>
      <w:r>
        <w:t xml:space="preserve">Kuinka monta armeijaa Aleksanteri taisteli?</w:t>
      </w:r>
    </w:p>
    <w:p>
      <w:r>
        <w:rPr>
          <w:b/>
        </w:rPr>
        <w:t xml:space="preserve">Tulos</w:t>
      </w:r>
    </w:p>
    <w:p>
      <w:r>
        <w:t xml:space="preserve">Mitä Aleksanteri teki, kun hän sai tietää, että Illyrian kuningas Kleitus ja Taulantin kuningas Glaukias kapinoivat avoimesti hänen valtaansa vastaan?</w:t>
      </w:r>
    </w:p>
    <w:p>
      <w:r>
        <w:rPr>
          <w:b/>
        </w:rPr>
        <w:t xml:space="preserve">Tulos</w:t>
      </w:r>
    </w:p>
    <w:p>
      <w:r>
        <w:t xml:space="preserve">Mitkä kaksi ryhmää Aleksanteri kukisti turvatakseen pohjoisen rajan?</w:t>
      </w:r>
    </w:p>
    <w:p>
      <w:r>
        <w:rPr>
          <w:b/>
        </w:rPr>
        <w:t xml:space="preserve">Tulos</w:t>
      </w:r>
    </w:p>
    <w:p>
      <w:r>
        <w:t xml:space="preserve">Kuinka monta armeijaa oli pohjoisella rajalla, joka Aleksanterin piti turvata?</w:t>
      </w:r>
    </w:p>
    <w:p>
      <w:r>
        <w:rPr>
          <w:b/>
        </w:rPr>
        <w:t xml:space="preserve">Tulos</w:t>
      </w:r>
    </w:p>
    <w:p>
      <w:r>
        <w:t xml:space="preserve">Mitkä ryhmät vastustivat Aleksanteria pohjoisessa?</w:t>
      </w:r>
    </w:p>
    <w:p>
      <w:r>
        <w:rPr>
          <w:b/>
        </w:rPr>
        <w:t xml:space="preserve">Tulos</w:t>
      </w:r>
    </w:p>
    <w:p>
      <w:r>
        <w:t xml:space="preserve">Missä päin Kreikkaa sijaitsevat Theeba ja Ateena?</w:t>
      </w:r>
    </w:p>
    <w:p>
      <w:r>
        <w:rPr>
          <w:b/>
        </w:rPr>
        <w:t xml:space="preserve">Tulos</w:t>
      </w:r>
    </w:p>
    <w:p>
      <w:r>
        <w:t xml:space="preserve">Minkä heimon kanssa Aleksanteri taisteli Tonavan ylitettyään?</w:t>
      </w:r>
    </w:p>
    <w:p>
      <w:r>
        <w:rPr>
          <w:b/>
        </w:rPr>
        <w:t xml:space="preserve">Tulos</w:t>
      </w:r>
    </w:p>
    <w:p>
      <w:r>
        <w:t xml:space="preserve">Mikä oli Aleksanterin välitön reaktio, kun Theban ja Ateenan kapinoivat?</w:t>
      </w:r>
    </w:p>
    <w:p>
      <w:r>
        <w:rPr>
          <w:b/>
        </w:rPr>
        <w:t xml:space="preserve">Tulos</w:t>
      </w:r>
    </w:p>
    <w:p>
      <w:r>
        <w:t xml:space="preserve">Kuka on Aleksanterin armeijan nimi?</w:t>
      </w:r>
    </w:p>
    <w:p>
      <w:r>
        <w:rPr>
          <w:b/>
        </w:rPr>
        <w:t xml:space="preserve">Tulos</w:t>
      </w:r>
    </w:p>
    <w:p>
      <w:r>
        <w:t xml:space="preserve">Mitä paikkoja Aleksanteri valloitti?</w:t>
      </w:r>
    </w:p>
    <w:p>
      <w:r>
        <w:rPr>
          <w:b/>
        </w:rPr>
        <w:t xml:space="preserve">Tulos</w:t>
      </w:r>
    </w:p>
    <w:p>
      <w:r>
        <w:t xml:space="preserve">Aloittiko Aleksanteri Aasian-kampanjansa ennen Theban kukistamista?</w:t>
      </w:r>
    </w:p>
    <w:p>
      <w:r>
        <w:rPr>
          <w:b/>
        </w:rPr>
        <w:t xml:space="preserve">Tulos</w:t>
      </w:r>
    </w:p>
    <w:p>
      <w:r>
        <w:t xml:space="preserve">Kuinka monta kapinaa Aleksanteri pystyi tukahduttamaan?</w:t>
      </w:r>
    </w:p>
    <w:p>
      <w:r>
        <w:rPr>
          <w:b/>
        </w:rPr>
        <w:t xml:space="preserve">Tulos</w:t>
      </w:r>
    </w:p>
    <w:p>
      <w:r>
        <w:t xml:space="preserve">Asettiko Aleksanteri tavoitteekseen turvata pohjoiset rintamansa, ja onnistuiko hän saavuttamaan tämän tavoitteen?</w:t>
      </w:r>
    </w:p>
    <w:p>
      <w:r>
        <w:rPr>
          <w:b/>
        </w:rPr>
        <w:t xml:space="preserve">Tulos</w:t>
      </w:r>
    </w:p>
    <w:p>
      <w:r>
        <w:t xml:space="preserve">Kuolivatko Kleitos ja Glaukias Aleksanterin joukkoja vastaan käydyssä taistelussa?</w:t>
      </w:r>
    </w:p>
    <w:p>
      <w:r>
        <w:rPr>
          <w:b/>
        </w:rPr>
        <w:t xml:space="preserve">Tulos</w:t>
      </w:r>
    </w:p>
    <w:p>
      <w:r>
        <w:t xml:space="preserve">Mitkä eteläiset ryhmät kapinoivat Aleksanterin pohjoisen sotaretken aikana?</w:t>
      </w:r>
    </w:p>
    <w:p>
      <w:r>
        <w:rPr>
          <w:b/>
        </w:rPr>
        <w:t xml:space="preserve">Esimerkki 0,125</w:t>
      </w:r>
    </w:p>
    <w:p>
      <w:r>
        <w:t xml:space="preserve">Kappale- Lähetys 1: Vuosisatojen kuluessa eläminen täällä on aina ollut tarpeeksi helppoa houkutellakseen tasaista maahanmuuttajien virtaa.Lähetys 2: Runsaat ravinnonlähteet ovat saattaneet tehdä Malesiasta houkuttelevan paikan java-ihmisen aikalaisille - 230 000 eaa.Lähetys 3: Mutta toistaiseksi maan varhaisimmat jäljet homo sapiensista, jotka on löydetty Pohjois-Sarawakin Niah-luolista, ovat kallon palasia, jotka ovat peräisin 40 000 eaa. ajalta.Lähettäjä 4: Vanhimmat ihmisiin liittyvät jäännökset niemimaalla (10 000 eaa. Lähettäjä 5: ) ovat negritojen kivikautisia työkaluja. Lähettäjä 6: Nämä pienet, tummat melanesialaiset ovat tyypiltään sukua Australian aboriginaaleille, ja he ovat nykyään rajoittuneet pohjoisen ylängön metsiin. Lähettäjä 7: Vuoteen 2 000 eaa. mennessä Lähettäjä 8: Nämä arat, lempeät, jousella ja nuolilla metsästävät nomadit ajettiin rannikoilta pois purjeilla varustetuilla perämoottorikanooteilla saapuneiden tukevien siirtolaisten aaltojen toimesta.Lähettäjä 9: Etelä-Kiinasta tulleet mongolit sekä Filippiineiltä ja Indonesian saarilta tulleet polynesialaiset ja malaijit asettuivat asumaan niemimaan ja Pohjois-Borneon jokien varrelle.Lähettäjä 10: He harjoittivat jamssi- ja hirsiviljelyä, joka kulutti maaperän loppuun ja pakotti heidät elämään puolinomadina viidakkoaukealta toiselle.Lähettäjä 11: Perheet asuivat puisissa pitkäkotitaloissa, jollaisia näkee vielä nykyäänkin Sarawakin Iban-kansojen keskuudessa.Lähettäjä 12: Yhteisölliseen asuntoon lisättiin toinen yksikkö aina kun avioliiton myötä syntyi uusi perhe.Lähettäjä 13: Rannikoille asettui myös muita kovia siirtolaisia Etelämereltä - merimiehiä, kalastajia, kauppiaita (enimmäkseen merirosvoja) - jotka tunnetaan kiertoilmaisulla orang laut (merikansa).</w:t>
      </w:r>
    </w:p>
    <w:p>
      <w:r>
        <w:rPr>
          <w:b/>
        </w:rPr>
        <w:t xml:space="preserve">Tulos</w:t>
      </w:r>
    </w:p>
    <w:p>
      <w:r>
        <w:t xml:space="preserve">Mikä on saattanut houkutella varhaisia maahanmuuttajia Malesiaan?</w:t>
      </w:r>
    </w:p>
    <w:p>
      <w:r>
        <w:rPr>
          <w:b/>
        </w:rPr>
        <w:t xml:space="preserve">Tulos</w:t>
      </w:r>
    </w:p>
    <w:p>
      <w:r>
        <w:t xml:space="preserve">Kuka harjoitti ennen jamssi- ja hirssipolttoviljelyä?</w:t>
      </w:r>
    </w:p>
    <w:p>
      <w:r>
        <w:rPr>
          <w:b/>
        </w:rPr>
        <w:t xml:space="preserve">Tulos</w:t>
      </w:r>
    </w:p>
    <w:p>
      <w:r>
        <w:t xml:space="preserve">Mitä Iban-kansan puisiin pitkäkotitaloihin lisättäisiin, kun he menisivät naimisiin?</w:t>
      </w:r>
    </w:p>
    <w:p>
      <w:r>
        <w:rPr>
          <w:b/>
        </w:rPr>
        <w:t xml:space="preserve">Tulos</w:t>
      </w:r>
    </w:p>
    <w:p>
      <w:r>
        <w:t xml:space="preserve">Mikä on sen kansan nimi, joka on nykyään rajoittunut pohjoisen ylängön metsiin?</w:t>
      </w:r>
    </w:p>
    <w:p>
      <w:r>
        <w:rPr>
          <w:b/>
        </w:rPr>
        <w:t xml:space="preserve">Tulos</w:t>
      </w:r>
    </w:p>
    <w:p>
      <w:r>
        <w:t xml:space="preserve">Mitkä kansat harjoittivat viilto- ja polttoviljelytekniikkaa?</w:t>
      </w:r>
    </w:p>
    <w:p>
      <w:r>
        <w:rPr>
          <w:b/>
        </w:rPr>
        <w:t xml:space="preserve">Tulos</w:t>
      </w:r>
    </w:p>
    <w:p>
      <w:r>
        <w:t xml:space="preserve">Mitkä olivat vanhimmat niemimaalta löydetyt ihmisiin liittyvät jäännökset?</w:t>
      </w:r>
    </w:p>
    <w:p>
      <w:r>
        <w:rPr>
          <w:b/>
        </w:rPr>
        <w:t xml:space="preserve">Tulos</w:t>
      </w:r>
    </w:p>
    <w:p>
      <w:r>
        <w:t xml:space="preserve">Keitä olivat arat, lempeät nomadit, jotka ajettiin takaisin rannikoilta?</w:t>
      </w:r>
    </w:p>
    <w:p>
      <w:r>
        <w:rPr>
          <w:b/>
        </w:rPr>
        <w:t xml:space="preserve">Tulos</w:t>
      </w:r>
    </w:p>
    <w:p>
      <w:r>
        <w:t xml:space="preserve">Mitkä ovat Penisulan vanhimmat, ihmisiin liittyvät jäännökset?</w:t>
      </w:r>
    </w:p>
    <w:p>
      <w:r>
        <w:rPr>
          <w:b/>
        </w:rPr>
        <w:t xml:space="preserve">Esimerkki 0.126</w:t>
      </w:r>
    </w:p>
    <w:p>
      <w:r>
        <w:t xml:space="preserve">Kappale- Lähetys 1: Callimaco on ihastunut Lucrezian kauneuteen, mutta hän on rikkaan ja typerän lakimiehen Nician uskollinen vaimo.Lähetys 2: Callimaco palkkaa Ligurio-nimisen hämäräperäisen välittäjän auttamaan häntä pyrkimyksissään saada hänet sänkyyn.Lähetys 3: Ligurio ilmoittaa Callimacolle, että Nicia ja Lucrezia haluavat saada lapsen.Lähetys 4: Välittäjän avulla .Lähettäjä 5: Callimaco esiintyy lääkärinä ja vakuuttaa Nicialle, että Lucrezia voi saada lapsen parhaiten ottamalla alruunajuuresta valmistetun juoman .Lähettäjä 6: Hän valehtelee ja varoittaa Niciaa, että ensimmäinen mies, joka makaa Lucrezian kanssa sen jälkeen, kun tämä on ottanut juoman, kuolee kahdeksan päivän kuluessa .Lähettäjä 7: Yhdessä he laativat suunnitelman, jonka tarkoituksena on kidnapata vieras mies, joka makaa Lucrezian kanssa ja ottaa myrkky esiin .Lähettäjä 8: Callimaco naamioituu ja järjestää itsensä kidnapattavaksi.Lähettäjä 9: Lucrezia on kunniallinen nainen eikä suostu aluksi tapaamaan muukalaista.Lähettäjä 10: Nicia hankkii sekä Lucrezian äidin , joka on pahamaineinen nainen , että hänen rippi-isänsä veli Timoteo , moraaliltaan heikko pappi , auttamaan Lucrezian vakuuttamisessa suunnitelman välttämättömyydestä .Lähetys 11: Callimaco tunnustaa kaiken, kun hän on vihdoin maannut Lucrezian kanssa.Lähetys 12: Lucrezia miettii miehensä , äitinsä ja rippi-isänsä kaksinaamaisuutta ja päättää, että hän haluaa nyt Callimacon rakastajakseen ikuisesti.Lähetys 13: Callimaco saa haluamansa, ja kaikki muut uskovat edelleen, että kukin oli huijannut toisiaan .</w:t>
      </w:r>
    </w:p>
    <w:p>
      <w:r>
        <w:rPr>
          <w:b/>
        </w:rPr>
        <w:t xml:space="preserve">Tulos</w:t>
      </w:r>
    </w:p>
    <w:p>
      <w:r>
        <w:t xml:space="preserve">Kuka lopulta makasi Lucrezian kanssa?</w:t>
      </w:r>
    </w:p>
    <w:p>
      <w:r>
        <w:rPr>
          <w:b/>
        </w:rPr>
        <w:t xml:space="preserve">Tulos</w:t>
      </w:r>
    </w:p>
    <w:p>
      <w:r>
        <w:t xml:space="preserve">Kuka auttoi suoraan ja välillisesti Callimacon pyrkimyksessä maata Lucerzian kanssa?</w:t>
      </w:r>
    </w:p>
    <w:p>
      <w:r>
        <w:rPr>
          <w:b/>
        </w:rPr>
        <w:t xml:space="preserve">Tulos</w:t>
      </w:r>
    </w:p>
    <w:p>
      <w:r>
        <w:t xml:space="preserve">Miksi Lucrezia haluaa Callimacon ikuiseksi rakastajakseen?</w:t>
      </w:r>
    </w:p>
    <w:p>
      <w:r>
        <w:rPr>
          <w:b/>
        </w:rPr>
        <w:t xml:space="preserve">Tulos</w:t>
      </w:r>
    </w:p>
    <w:p>
      <w:r>
        <w:t xml:space="preserve">Kenen vaimo kaipaa lasta?</w:t>
      </w:r>
    </w:p>
    <w:p>
      <w:r>
        <w:rPr>
          <w:b/>
        </w:rPr>
        <w:t xml:space="preserve">Tulos</w:t>
      </w:r>
    </w:p>
    <w:p>
      <w:r>
        <w:t xml:space="preserve">Miksi Lucrezia epäröi tavata muukalaista?</w:t>
      </w:r>
    </w:p>
    <w:p>
      <w:r>
        <w:rPr>
          <w:b/>
        </w:rPr>
        <w:t xml:space="preserve">Tulos</w:t>
      </w:r>
    </w:p>
    <w:p>
      <w:r>
        <w:t xml:space="preserve">Kenet Nicia saa auttamaan häntä saamaan Lucrezian makaamaan vieraan kanssa?</w:t>
      </w:r>
    </w:p>
    <w:p>
      <w:r>
        <w:rPr>
          <w:b/>
        </w:rPr>
        <w:t xml:space="preserve">Tulos</w:t>
      </w:r>
    </w:p>
    <w:p>
      <w:r>
        <w:t xml:space="preserve">Miksi Callimaco pukeutui muukalaiseksi?</w:t>
      </w:r>
    </w:p>
    <w:p>
      <w:r>
        <w:rPr>
          <w:b/>
        </w:rPr>
        <w:t xml:space="preserve">Tulos</w:t>
      </w:r>
    </w:p>
    <w:p>
      <w:r>
        <w:t xml:space="preserve">Mikä on Callimacon rooli tässä näytelmässä?</w:t>
      </w:r>
    </w:p>
    <w:p>
      <w:r>
        <w:rPr>
          <w:b/>
        </w:rPr>
        <w:t xml:space="preserve">Tulos</w:t>
      </w:r>
    </w:p>
    <w:p>
      <w:r>
        <w:t xml:space="preserve">Mikä on Callimacon viisaus?</w:t>
      </w:r>
    </w:p>
    <w:p>
      <w:r>
        <w:rPr>
          <w:b/>
        </w:rPr>
        <w:t xml:space="preserve">Tulos</w:t>
      </w:r>
    </w:p>
    <w:p>
      <w:r>
        <w:t xml:space="preserve">Miksi Callimaco teeskentelee olevansa se, joka kidnapataan?</w:t>
      </w:r>
    </w:p>
    <w:p>
      <w:r>
        <w:rPr>
          <w:b/>
        </w:rPr>
        <w:t xml:space="preserve">Tulos</w:t>
      </w:r>
    </w:p>
    <w:p>
      <w:r>
        <w:t xml:space="preserve">Miten Niciaa huijattiin?</w:t>
      </w:r>
    </w:p>
    <w:p>
      <w:r>
        <w:rPr>
          <w:b/>
        </w:rPr>
        <w:t xml:space="preserve">Tulos</w:t>
      </w:r>
    </w:p>
    <w:p>
      <w:r>
        <w:t xml:space="preserve">Minkä juoman uskotaan tappavan Lucrezian?</w:t>
      </w:r>
    </w:p>
    <w:p>
      <w:r>
        <w:rPr>
          <w:b/>
        </w:rPr>
        <w:t xml:space="preserve">Tulos</w:t>
      </w:r>
    </w:p>
    <w:p>
      <w:r>
        <w:t xml:space="preserve">Kenet typerä asianajaja järjesti sieppauksen?</w:t>
      </w:r>
    </w:p>
    <w:p>
      <w:r>
        <w:rPr>
          <w:b/>
        </w:rPr>
        <w:t xml:space="preserve">Tulos</w:t>
      </w:r>
    </w:p>
    <w:p>
      <w:r>
        <w:t xml:space="preserve">Miten Callimaco pääsi sänkyyn Lucrezian kanssa?</w:t>
      </w:r>
    </w:p>
    <w:p>
      <w:r>
        <w:rPr>
          <w:b/>
        </w:rPr>
        <w:t xml:space="preserve">Tulos</w:t>
      </w:r>
    </w:p>
    <w:p>
      <w:r>
        <w:t xml:space="preserve">Kuka naamioituu kahdesti?</w:t>
      </w:r>
    </w:p>
    <w:p>
      <w:r>
        <w:rPr>
          <w:b/>
        </w:rPr>
        <w:t xml:space="preserve">Tulos</w:t>
      </w:r>
    </w:p>
    <w:p>
      <w:r>
        <w:t xml:space="preserve">Miksi Nicia antoi Callimacon maata vaimonsa kanssa?</w:t>
      </w:r>
    </w:p>
    <w:p>
      <w:r>
        <w:rPr>
          <w:b/>
        </w:rPr>
        <w:t xml:space="preserve">Tulos</w:t>
      </w:r>
    </w:p>
    <w:p>
      <w:r>
        <w:t xml:space="preserve">Kuka auttoi Callimacoa naamioitumaan lääkäriksi?</w:t>
      </w:r>
    </w:p>
    <w:p>
      <w:r>
        <w:rPr>
          <w:b/>
        </w:rPr>
        <w:t xml:space="preserve">Tulos</w:t>
      </w:r>
    </w:p>
    <w:p>
      <w:r>
        <w:t xml:space="preserve">Mitä Callimaco haluaa?</w:t>
      </w:r>
    </w:p>
    <w:p>
      <w:r>
        <w:rPr>
          <w:b/>
        </w:rPr>
        <w:t xml:space="preserve">Tulos</w:t>
      </w:r>
    </w:p>
    <w:p>
      <w:r>
        <w:t xml:space="preserve">Mihin suunnitelmaan Nicia haluaa rippikouluveli Timoteon apua?</w:t>
      </w:r>
    </w:p>
    <w:p>
      <w:r>
        <w:rPr>
          <w:b/>
        </w:rPr>
        <w:t xml:space="preserve">Tulos</w:t>
      </w:r>
    </w:p>
    <w:p>
      <w:r>
        <w:t xml:space="preserve">Kenen kanssa Liguro auttaa Callimacoa?</w:t>
      </w:r>
    </w:p>
    <w:p>
      <w:r>
        <w:rPr>
          <w:b/>
        </w:rPr>
        <w:t xml:space="preserve">Tulos</w:t>
      </w:r>
    </w:p>
    <w:p>
      <w:r>
        <w:t xml:space="preserve">Kenellä oli kunniallinen nainen rakastajana?</w:t>
      </w:r>
    </w:p>
    <w:p>
      <w:r>
        <w:rPr>
          <w:b/>
        </w:rPr>
        <w:t xml:space="preserve">Esimerkki 0.127</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tästä suuresta purkauksesta ei ole hyötyä.Sent 10: Se on niin suuri ja niin nopea, ettei sitä voi hallita.Sent 11: Et voi kytkeä leivänpaahdinta salamaan!Sent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w:t>
      </w:r>
    </w:p>
    <w:p>
      <w:r>
        <w:rPr>
          <w:b/>
        </w:rPr>
        <w:t xml:space="preserve">Tulos</w:t>
      </w:r>
    </w:p>
    <w:p>
      <w:r>
        <w:t xml:space="preserve">Voiko leivänpaahdinta pyörittää yhdellä isolla sähkövirralla?</w:t>
      </w:r>
    </w:p>
    <w:p>
      <w:r>
        <w:rPr>
          <w:b/>
        </w:rPr>
        <w:t xml:space="preserve">Tulos</w:t>
      </w:r>
    </w:p>
    <w:p>
      <w:r>
        <w:t xml:space="preserve">Miten isku ja salama ovat samanlaisia?</w:t>
      </w:r>
    </w:p>
    <w:p>
      <w:r>
        <w:rPr>
          <w:b/>
        </w:rPr>
        <w:t xml:space="preserve">Tulos</w:t>
      </w:r>
    </w:p>
    <w:p>
      <w:r>
        <w:t xml:space="preserve">Miltä tuntuisi, jos kävelisit maton yli ja koskettaisit sitten jotain metallista?</w:t>
      </w:r>
    </w:p>
    <w:p>
      <w:r>
        <w:rPr>
          <w:b/>
        </w:rPr>
        <w:t xml:space="preserve">Tulos</w:t>
      </w:r>
    </w:p>
    <w:p>
      <w:r>
        <w:t xml:space="preserve">Miksei salaman sähköä voi käyttää, jos se on staattista sähköä?</w:t>
      </w:r>
    </w:p>
    <w:p>
      <w:r>
        <w:rPr>
          <w:b/>
        </w:rPr>
        <w:t xml:space="preserve">Tulos</w:t>
      </w:r>
    </w:p>
    <w:p>
      <w:r>
        <w:t xml:space="preserve">Mistä salama on tehty?</w:t>
      </w:r>
    </w:p>
    <w:p>
      <w:r>
        <w:rPr>
          <w:b/>
        </w:rPr>
        <w:t xml:space="preserve">Tulos</w:t>
      </w:r>
    </w:p>
    <w:p>
      <w:r>
        <w:t xml:space="preserve">mitä tapahtuu, kun sähkö koskettaa sinua?</w:t>
      </w:r>
    </w:p>
    <w:p>
      <w:r>
        <w:rPr>
          <w:b/>
        </w:rPr>
        <w:t xml:space="preserve">Tulos</w:t>
      </w:r>
    </w:p>
    <w:p>
      <w:r>
        <w:t xml:space="preserve">Mitä voi tapahtua, kun kävelet matolla päällystetyn lattian poikki ja kosketat metallia?</w:t>
      </w:r>
    </w:p>
    <w:p>
      <w:r>
        <w:rPr>
          <w:b/>
        </w:rPr>
        <w:t xml:space="preserve">Tulos</w:t>
      </w:r>
    </w:p>
    <w:p>
      <w:r>
        <w:t xml:space="preserve">Miten salama ja iskut ovat samanlaisia?</w:t>
      </w:r>
    </w:p>
    <w:p>
      <w:r>
        <w:rPr>
          <w:b/>
        </w:rPr>
        <w:t xml:space="preserve">Tulos</w:t>
      </w:r>
    </w:p>
    <w:p>
      <w:r>
        <w:t xml:space="preserve">Onko isku samanlainen kuin salamanisku?</w:t>
      </w:r>
    </w:p>
    <w:p>
      <w:r>
        <w:rPr>
          <w:b/>
        </w:rPr>
        <w:t xml:space="preserve">Tulos</w:t>
      </w:r>
    </w:p>
    <w:p>
      <w:r>
        <w:t xml:space="preserve">Miksi suuresta vastuuvapaudesta ei ole hyötyä?</w:t>
      </w:r>
    </w:p>
    <w:p>
      <w:r>
        <w:rPr>
          <w:b/>
        </w:rPr>
        <w:t xml:space="preserve">Tulos</w:t>
      </w:r>
    </w:p>
    <w:p>
      <w:r>
        <w:t xml:space="preserve">mitä latausta tarvitaan laitteiden käyttämiseen?</w:t>
      </w:r>
    </w:p>
    <w:p>
      <w:r>
        <w:rPr>
          <w:b/>
        </w:rPr>
        <w:t xml:space="preserve">Tulos</w:t>
      </w:r>
    </w:p>
    <w:p>
      <w:r>
        <w:t xml:space="preserve">Miksei salamointia voida käyttää kotiemme pyörittämiseen?</w:t>
      </w:r>
    </w:p>
    <w:p>
      <w:r>
        <w:rPr>
          <w:b/>
        </w:rPr>
        <w:t xml:space="preserve">Tulos</w:t>
      </w:r>
    </w:p>
    <w:p>
      <w:r>
        <w:t xml:space="preserve">Miten sähkövaraus on toimitettava useimpiin laitteisiin, jotta siitä olisi hyötyä?</w:t>
      </w:r>
    </w:p>
    <w:p>
      <w:r>
        <w:rPr>
          <w:b/>
        </w:rPr>
        <w:t xml:space="preserve">Tulos</w:t>
      </w:r>
    </w:p>
    <w:p>
      <w:r>
        <w:t xml:space="preserve">Tuleeko staattista sähköä salamasta pieniä määriä kerrallaan?</w:t>
      </w:r>
    </w:p>
    <w:p>
      <w:r>
        <w:rPr>
          <w:b/>
        </w:rPr>
        <w:t xml:space="preserve">Esimerkki 0.128</w:t>
      </w:r>
    </w:p>
    <w:p>
      <w:r>
        <w:t xml:space="preserve">Kappale- Lähetetty 1: (CNN) -- Suspendoitu roomalaiskatolinen pappi tunnusti tiistaina syyllisyytensä liittovaltion huumesyytteeseen, ilmoitti Connecticutin osavaltion syyttäjänvirasto.Lähetetty 2: Pastori Kevin Wallin, 61, Waterburystä, Connecticutista, tunnusti syyllisyytensä metamfetamiinin levittämistä koskevaan salaliittoon.Lähettäjä 3: Tunnustuksen myötä hän myönsi vastaanottaneensa ja jakaneensa 1,7 kiloa huumausainetta, Yhdysvaltain syyttäjä David B. Fein sanoi lausunnossaan.Lähettäjä 4: Wallin pidätettiin tammikuun 3. päivänä tutkinnan jälkeen, johon liittyi salakuuntelulaitteita, luottamuksellisia lähteitä ja peitepoliisi, Feinin tiedotteessa sanottiin.Lähetetty 5: Wallinin asunnosta tehdyssä etsinnässä löydettiin metamfetamiinia, huumausaineiden tarvikkeita ja huumausaineiden pakkausmateriaaleja, sanoi Feinin tiedottaja Thomas Carson. Lähetetty 6: Wallin myi metamfetamiinia peitepoliisille kuusi kertaa syyskuun ja tammikuun välisenä aikana, sanoi Fein. Lähetetty 7: Tammikuussa annettuun syytteeseen liitetyn valaehtoisen todistuksen mukaan Wallin vastaanotti metamfetamiinilähetyksiä kahdelta Kaliforniassa asuneelta henkilöltä, Kristen Laschoberilta ja Chad McCluskeylta, sillä oletuksella, että Wallin maksaisi heille tuloilla, jotka syntyisivät huumausaineiden jakelusta asiakkailleen ja muille jälleenmyyjille.Lähettäjä 8: Wallinin väitetään saaneen kerrostalossaan asuvan naapurin Kenneth Devriesin vastaanottamaan paketteja ja jakamaan huumeita, kun hän ei itse pystynyt siihen.Lähettäjä 9: Viranomaiset sanoivat uskovansa, että Wallin jakoi huumeita myös väitetylle jälleenmyyjälle, Manchesterissa asuvalle Michael Nelsonille.Lähettäjä 10: Laschober, McCluskey, Devries ja Nelson pidätettiin tammikuussa, ja he odottavat oikeudenkäyntiä.Lähettäjä 11: Viranomaiset tutkivat edelleen mahdollisuutta, että muitakin olisi osallisena tässä, Carson sanoi.Lause 12: Wallinia uhkasi seitsemän syytteen perusteella enintään elinkautinen vankeusrangaistus ja jopa 10 miljoonan dollarin sakko, mutta hänen syyteneuvottelusopimuksensa mukaan hänen vankeusrangaistuksensa on 11-14 vuotta.Lause 13: Tuomari Alfred Covello on määrännyt tuomion julistamisen 25. kesäkuuta Yhdysvaltain oikeustaloon Hartfordissa.Lause 14: CNN yritti useaan otteeseen ottaa yhteyttä Feiniin, liittovaltion julkiseen puolustajaan Kelly Barrettiin ja Bridgeportin hiippakunnan edustajaan Brian Wallaceen kommenttien saamiseksi, mutta puheluihin ei vastattu.</w:t>
      </w:r>
    </w:p>
    <w:p>
      <w:r>
        <w:rPr>
          <w:b/>
        </w:rPr>
        <w:t xml:space="preserve">Tulos</w:t>
      </w:r>
    </w:p>
    <w:p>
      <w:r>
        <w:t xml:space="preserve">Kuka myönsi vastaanottaneensa ja jakaneensa huumausainetta?</w:t>
      </w:r>
    </w:p>
    <w:p>
      <w:r>
        <w:rPr>
          <w:b/>
        </w:rPr>
        <w:t xml:space="preserve">Tulos</w:t>
      </w:r>
    </w:p>
    <w:p>
      <w:r>
        <w:t xml:space="preserve">Missä osavaltiossa voimme olettaa Bridgeportin kaupungin sijaitsevan?</w:t>
      </w:r>
    </w:p>
    <w:p>
      <w:r>
        <w:rPr>
          <w:b/>
        </w:rPr>
        <w:t xml:space="preserve">Tulos</w:t>
      </w:r>
    </w:p>
    <w:p>
      <w:r>
        <w:t xml:space="preserve">Kuinka vanha katolinen pappi oli?</w:t>
      </w:r>
    </w:p>
    <w:p>
      <w:r>
        <w:rPr>
          <w:b/>
        </w:rPr>
        <w:t xml:space="preserve">Tulos</w:t>
      </w:r>
    </w:p>
    <w:p>
      <w:r>
        <w:t xml:space="preserve">Mihin uskontoon pastori Kevin Wallin kuuluu?</w:t>
      </w:r>
    </w:p>
    <w:p>
      <w:r>
        <w:rPr>
          <w:b/>
        </w:rPr>
        <w:t xml:space="preserve">Tulos</w:t>
      </w:r>
    </w:p>
    <w:p>
      <w:r>
        <w:t xml:space="preserve">Mitä hyllytetty pappi myi konstaapelille?</w:t>
      </w:r>
    </w:p>
    <w:p>
      <w:r>
        <w:rPr>
          <w:b/>
        </w:rPr>
        <w:t xml:space="preserve">Tulos</w:t>
      </w:r>
    </w:p>
    <w:p>
      <w:r>
        <w:t xml:space="preserve">Mikä on sen metamfetamiinimäärän paino, jonka levittämiseen hän tunnusti syyllisyytensä?</w:t>
      </w:r>
    </w:p>
    <w:p>
      <w:r>
        <w:rPr>
          <w:b/>
        </w:rPr>
        <w:t xml:space="preserve">Tulos</w:t>
      </w:r>
    </w:p>
    <w:p>
      <w:r>
        <w:t xml:space="preserve">Mihin asianajajaan CNN yritti ottaa yhteyttä?</w:t>
      </w:r>
    </w:p>
    <w:p>
      <w:r>
        <w:rPr>
          <w:b/>
        </w:rPr>
        <w:t xml:space="preserve">Tulos</w:t>
      </w:r>
    </w:p>
    <w:p>
      <w:r>
        <w:t xml:space="preserve">Mitä uskontoa Kevin Wallin harjoitti?</w:t>
      </w:r>
    </w:p>
    <w:p>
      <w:r>
        <w:rPr>
          <w:b/>
        </w:rPr>
        <w:t xml:space="preserve">Tulos</w:t>
      </w:r>
    </w:p>
    <w:p>
      <w:r>
        <w:t xml:space="preserve">Kuinka paljon metamfetamiinia levitettiin?</w:t>
      </w:r>
    </w:p>
    <w:p>
      <w:r>
        <w:rPr>
          <w:b/>
        </w:rPr>
        <w:t xml:space="preserve">Tulos</w:t>
      </w:r>
    </w:p>
    <w:p>
      <w:r>
        <w:t xml:space="preserve">Ketkä kaksi henkilöä pidätettiin tammikuussa?</w:t>
      </w:r>
    </w:p>
    <w:p>
      <w:r>
        <w:rPr>
          <w:b/>
        </w:rPr>
        <w:t xml:space="preserve">Tulos</w:t>
      </w:r>
    </w:p>
    <w:p>
      <w:r>
        <w:t xml:space="preserve">Mitä huumeita pastori Wallin jakoi Michael Nelsonille?</w:t>
      </w:r>
    </w:p>
    <w:p>
      <w:r>
        <w:rPr>
          <w:b/>
        </w:rPr>
        <w:t xml:space="preserve">Tulos</w:t>
      </w:r>
    </w:p>
    <w:p>
      <w:r>
        <w:t xml:space="preserve">Kuka muu oli mukana kristallimetan salaliitossa?</w:t>
      </w:r>
    </w:p>
    <w:p>
      <w:r>
        <w:rPr>
          <w:b/>
        </w:rPr>
        <w:t xml:space="preserve">Esimerkki 0.129</w:t>
      </w:r>
    </w:p>
    <w:p>
      <w:r>
        <w:t xml:space="preserve">Kappale- Lähetys 1: Tänä aikana Aleksanteri omaksui hoviinsa joitakin persialaisen pukeutumisen ja tapojen elementtejä, erityisesti proskynesis-käytännön, joka oli persialaisten sosiaalisille esimiehilleen osoittama symbolinen käden suudelma tai maahan kumartuminen.Lähetys 2: Kreikkalaiset pitivät tätä elettä jumaluuksille kuuluvana ja uskoivat Aleksanterin tarkoittaneen jumalallistaa itseään vaatimalla sitä.Lähettäjä 3: Tämä maksoi hänelle monien maanmiestensä myötätunnon, ja lopulta hän luopui siitä.Lähettäjä 4: Hänen henkeään vastaan suunnattu salajuoni paljastui, ja yksi hänen upseereistaan, Philotas, teloitettiin, koska hän ei ollut hälyttänyt Aleksanteria.Lähettäjä 5: Pojan kuolema edellytti isän kuolemaa, ja niinpä Parmenion, joka oli saanut tehtäväkseen vartioida Ecbatanan valtiovarastoa, murhattiin Aleksanterin käskystä kostoyritysten estämiseksi.Lähetys 6: Kaikkein surullisimmin Aleksanteri tappoi henkilökohtaisesti miehen, joka oli pelastanut hänen henkensä Granikuksessa, Kleitus Mustan, Maracandassa (nykyisessä Samarkandissa Uzbekistanissa) käydyn väkivaltaisen juopottelun aikana, jossa Kleitus syytti Aleksanteria useista tuomarivirheistä ja erityisesti siitä, että hän oli unohtanut makedonialaiset tavat korruptoituneen itämaisen elämäntavan tieltä.Lähetys 7: Myöhemmin Keski-Aasian sotaretkellä paljastui toinen hänen henkeään vastaan suunnattu salajuoni, jonka takana olivat hänen omat kuninkaalliset palvelijansa. Lähetys 8: Hänen virallinen historioitsijansa, Olynthoksen Kallisteenes, oli sekaantunut salajuoneen; historioitsijat eivät kuitenkaan ole vielä päässeet yksimielisyyteen tästä osallisuudesta. Lähetys 9: Kallisteenes oli menettänyt suosionsa johtamalla vastarintaa yritykselle ottaa käyttöön proskynesis.</w:t>
      </w:r>
    </w:p>
    <w:p>
      <w:r>
        <w:rPr>
          <w:b/>
        </w:rPr>
        <w:t xml:space="preserve">Tulos</w:t>
      </w:r>
    </w:p>
    <w:p>
      <w:r>
        <w:t xml:space="preserve">Miksi Alex menetti monien maanmiestensä sympatiat?</w:t>
      </w:r>
    </w:p>
    <w:p>
      <w:r>
        <w:rPr>
          <w:b/>
        </w:rPr>
        <w:t xml:space="preserve">Tulos</w:t>
      </w:r>
    </w:p>
    <w:p>
      <w:r>
        <w:t xml:space="preserve">Ketkä menettivät henkensä, kun Aleksanterin henkeä vastaan suunnattu juoni paljastui?</w:t>
      </w:r>
    </w:p>
    <w:p>
      <w:r>
        <w:rPr>
          <w:b/>
        </w:rPr>
        <w:t xml:space="preserve">Tulos</w:t>
      </w:r>
    </w:p>
    <w:p>
      <w:r>
        <w:t xml:space="preserve">Kuka oli osallisena toisessa Aleksanterin henkeä vastaan suunnatussa juonessa?</w:t>
      </w:r>
    </w:p>
    <w:p>
      <w:r>
        <w:rPr>
          <w:b/>
        </w:rPr>
        <w:t xml:space="preserve">Tulos</w:t>
      </w:r>
    </w:p>
    <w:p>
      <w:r>
        <w:t xml:space="preserve">Miksi Parmenion tapettiin?</w:t>
      </w:r>
    </w:p>
    <w:p>
      <w:r>
        <w:rPr>
          <w:b/>
        </w:rPr>
        <w:t xml:space="preserve">Tulos</w:t>
      </w:r>
    </w:p>
    <w:p>
      <w:r>
        <w:t xml:space="preserve">Mihin Aleksanterin toteuttamaan eleeseen kreikkalaiset suhtautuivat kielteisesti, koska he uskoivat Aleksanterin tarkoittavan itsensä jumalallistamista?</w:t>
      </w:r>
    </w:p>
    <w:p>
      <w:r>
        <w:rPr>
          <w:b/>
        </w:rPr>
        <w:t xml:space="preserve">Tulos</w:t>
      </w:r>
    </w:p>
    <w:p>
      <w:r>
        <w:t xml:space="preserve">Kuinka monta Aleksanterin kuolemasta kertovaa juonta oli olemassa?</w:t>
      </w:r>
    </w:p>
    <w:p>
      <w:r>
        <w:rPr>
          <w:b/>
        </w:rPr>
        <w:t xml:space="preserve">Tulos</w:t>
      </w:r>
    </w:p>
    <w:p>
      <w:r>
        <w:t xml:space="preserve">Minkä kampanjan aikana Olynthoksen Kallisteenes oli sekaantunut Aleksanterin henkeä vastaan suunnattuun salaliittoon?</w:t>
      </w:r>
    </w:p>
    <w:p>
      <w:r>
        <w:rPr>
          <w:b/>
        </w:rPr>
        <w:t xml:space="preserve">Tulos</w:t>
      </w:r>
    </w:p>
    <w:p>
      <w:r>
        <w:t xml:space="preserve">Mihin Olynthoksen Kallisthenes oli sekaantunut ja miksi?</w:t>
      </w:r>
    </w:p>
    <w:p>
      <w:r>
        <w:rPr>
          <w:b/>
        </w:rPr>
        <w:t xml:space="preserve">Tulos</w:t>
      </w:r>
    </w:p>
    <w:p>
      <w:r>
        <w:t xml:space="preserve">Miksi historioitsijat ovat eri mieltä kallistumisesta?</w:t>
      </w:r>
    </w:p>
    <w:p>
      <w:r>
        <w:rPr>
          <w:b/>
        </w:rPr>
        <w:t xml:space="preserve">Tulos</w:t>
      </w:r>
    </w:p>
    <w:p>
      <w:r>
        <w:t xml:space="preserve">Kuinka monta juonta Aleksanterin elämää vastaan paljastui?</w:t>
      </w:r>
    </w:p>
    <w:p>
      <w:r>
        <w:rPr>
          <w:b/>
        </w:rPr>
        <w:t xml:space="preserve">Tulos</w:t>
      </w:r>
    </w:p>
    <w:p>
      <w:r>
        <w:t xml:space="preserve">Mitä asioita Aleksanteri vaati, jotka kreikkalaisten mielestä saivat Aleksanterin näyttämään siltä, että hän yritti jumalallistaa itseään?</w:t>
      </w:r>
    </w:p>
    <w:p>
      <w:r>
        <w:rPr>
          <w:b/>
        </w:rPr>
        <w:t xml:space="preserve">Tulos</w:t>
      </w:r>
    </w:p>
    <w:p>
      <w:r>
        <w:t xml:space="preserve">Mitä kreikkalaiset uskoivat Aleksanterin yrittävän tehdä omaksumalla proskynesis-käytännön?</w:t>
      </w:r>
    </w:p>
    <w:p>
      <w:r>
        <w:rPr>
          <w:b/>
        </w:rPr>
        <w:t xml:space="preserve">Tulos</w:t>
      </w:r>
    </w:p>
    <w:p>
      <w:r>
        <w:t xml:space="preserve">Tapettiinko Philotaksen isä siksi, että hän oli?</w:t>
      </w:r>
    </w:p>
    <w:p>
      <w:r>
        <w:rPr>
          <w:b/>
        </w:rPr>
        <w:t xml:space="preserve">Tulos</w:t>
      </w:r>
    </w:p>
    <w:p>
      <w:r>
        <w:t xml:space="preserve">Mikä oli Parmenionin pojan nimi?</w:t>
      </w:r>
    </w:p>
    <w:p>
      <w:r>
        <w:rPr>
          <w:b/>
        </w:rPr>
        <w:t xml:space="preserve">Tulos</w:t>
      </w:r>
    </w:p>
    <w:p>
      <w:r>
        <w:t xml:space="preserve">Mitkä ovat Aleksanterin elämää koskevan toisen juonen yksityiskohdat Keski-Aasian sotaretkellä?</w:t>
      </w:r>
    </w:p>
    <w:p>
      <w:r>
        <w:rPr>
          <w:b/>
        </w:rPr>
        <w:t xml:space="preserve">Tulos</w:t>
      </w:r>
    </w:p>
    <w:p>
      <w:r>
        <w:t xml:space="preserve">Mikä maksoi Aleksanterille Aleksanterin maanmiesten sympatiat?</w:t>
      </w:r>
    </w:p>
    <w:p>
      <w:r>
        <w:rPr>
          <w:b/>
        </w:rPr>
        <w:t xml:space="preserve">Tulos</w:t>
      </w:r>
    </w:p>
    <w:p>
      <w:r>
        <w:t xml:space="preserve">Miksi Parmenionin piti kuolla?</w:t>
      </w:r>
    </w:p>
    <w:p>
      <w:r>
        <w:rPr>
          <w:b/>
        </w:rPr>
        <w:t xml:space="preserve">Esimerkki 0.130</w:t>
      </w:r>
    </w:p>
    <w:p>
      <w:r>
        <w:t xml:space="preserve">Kappale- Lähetys 1: Elokuvan alkukuvassa Kunti rukoilee Herra Krishnan suojelusta Pandavoille.Lähetys 2: Herra Krishna lohduttaa Kuntia ja lupaa aina suojella Pandavoja ja opastaa heitä elämässä mahdollisesti ilmenevien vaikeuksien ja ongelmien läpi.Lähetys 3: Pandun pojat ja Dhritarashtran jälkeläiset puhkeavat riitaan.Lähetys 4: Kun Duryodhana loukkaa Pandavoja ``riippuvaisiksi'' , Bheema vastaa sanomalla, että Kauravat ovat lesken jälkeläisiä.Lähetys 5: Duryodhana pyytää Veda Vyasalta selitystä .Lähetys 6: Sitten hänelle kerrotaan, että koska hänen äidillään Gandharilla oli astrologinen vika, hänet naitettiin ensin vuohen kanssa ja sitten hänen isänsä kanssa. lähetys 7: Duryodhana saa vihamielisyyttä Gandharan kuningaskuntaa kohtaan, jossa kuningas, hänen äitinsä Gandharin isä, hallitsee.Lähetys 8: Hän hyökkää Gandharaan ja tuhoaa koko valtakunnan .Lähetys 9: Hän vangitsee kuninkaallisen perheen vankilaansa .Lähetys 10: Hän antaa heille vain yhden riisinjyvän per vanki .Lähetys 11: Gandharan kuningas estää sitten kaikkia tarttumasta siihen vähäiseen ruokaan, jota tarjotaan .Lähetys 12: Hän sanoo, että sen sijaan, että kaikki kuolisivat, he voisivat pitää ainakin yhden prinssinsä hengissä .Lähetys 13: Hän valitsee Sakunin elossa .Lähetys 14: Sakuni vannoo, että hän tekee kaikkensa tuhotaakseen koko Kaurava-klaanin .Lähetys 15: Hän tekee taikanoppia isänsä selkäytimestä .Lähetys 16: Taikanoppa näyttää täsmälleen sen määrän, jonka hän haluaisi .Lähetys 17: Duryodhana säälii yksinäistä vankia Sakunia sen jälkeen, kun loput Gandharan kuninkaallisesta perheestä kuolee nälkään vankilassa.Lähetys 18: Sakuni liittyy Duryodhanan , Karnan ja Dushyasanan pahaan joukkoon.</w:t>
      </w:r>
    </w:p>
    <w:p>
      <w:r>
        <w:rPr>
          <w:b/>
        </w:rPr>
        <w:t xml:space="preserve">Tulos</w:t>
      </w:r>
    </w:p>
    <w:p>
      <w:r>
        <w:t xml:space="preserve">Millainen vika Duryodhanan äidillä on?</w:t>
      </w:r>
    </w:p>
    <w:p>
      <w:r>
        <w:rPr>
          <w:b/>
        </w:rPr>
        <w:t xml:space="preserve">Tulos</w:t>
      </w:r>
    </w:p>
    <w:p>
      <w:r>
        <w:t xml:space="preserve">Kuka on Duryodhanan äiti?</w:t>
      </w:r>
    </w:p>
    <w:p>
      <w:r>
        <w:rPr>
          <w:b/>
        </w:rPr>
        <w:t xml:space="preserve">Tulos</w:t>
      </w:r>
    </w:p>
    <w:p>
      <w:r>
        <w:t xml:space="preserve">Kun Gandharan kuningasperhe kuolee vankilassa nälkään, ketä yksinäistä vankia Duryodhana säälii ja mitä hänelle tapahtuu?</w:t>
      </w:r>
    </w:p>
    <w:p>
      <w:r>
        <w:rPr>
          <w:b/>
        </w:rPr>
        <w:t xml:space="preserve">Tulos</w:t>
      </w:r>
    </w:p>
    <w:p>
      <w:r>
        <w:t xml:space="preserve">Kuka tekee noppia isänsä selkäytimestä, ja heittävätkö ne oikean numeron?</w:t>
      </w:r>
    </w:p>
    <w:p>
      <w:r>
        <w:rPr>
          <w:b/>
        </w:rPr>
        <w:t xml:space="preserve">Tulos</w:t>
      </w:r>
    </w:p>
    <w:p>
      <w:r>
        <w:t xml:space="preserve">Onko Sakuni prinssi?</w:t>
      </w:r>
    </w:p>
    <w:p>
      <w:r>
        <w:rPr>
          <w:b/>
        </w:rPr>
        <w:t xml:space="preserve">Tulos</w:t>
      </w:r>
    </w:p>
    <w:p>
      <w:r>
        <w:t xml:space="preserve">Ketä kutsuttiin "huollettaviksi"?</w:t>
      </w:r>
    </w:p>
    <w:p>
      <w:r>
        <w:rPr>
          <w:b/>
        </w:rPr>
        <w:t xml:space="preserve">Tulos</w:t>
      </w:r>
    </w:p>
    <w:p>
      <w:r>
        <w:t xml:space="preserve">mitä Krishna lupaa Kuntille suojella?</w:t>
      </w:r>
    </w:p>
    <w:p>
      <w:r>
        <w:rPr>
          <w:b/>
        </w:rPr>
        <w:t xml:space="preserve">Tulos</w:t>
      </w:r>
    </w:p>
    <w:p>
      <w:r>
        <w:t xml:space="preserve">Mitä kuuluu?</w:t>
      </w:r>
    </w:p>
    <w:p>
      <w:r>
        <w:rPr>
          <w:b/>
        </w:rPr>
        <w:t xml:space="preserve">Tulos</w:t>
      </w:r>
    </w:p>
    <w:p>
      <w:r>
        <w:t xml:space="preserve">Mitä kuninkaallista perhettä ruokitaan vankilassa?</w:t>
      </w:r>
    </w:p>
    <w:p>
      <w:r>
        <w:rPr>
          <w:b/>
        </w:rPr>
        <w:t xml:space="preserve">Tulos</w:t>
      </w:r>
    </w:p>
    <w:p>
      <w:r>
        <w:t xml:space="preserve">Kuka tarvitsee suojelua?</w:t>
      </w:r>
    </w:p>
    <w:p>
      <w:r>
        <w:rPr>
          <w:b/>
        </w:rPr>
        <w:t xml:space="preserve">Tulos</w:t>
      </w:r>
    </w:p>
    <w:p>
      <w:r>
        <w:t xml:space="preserve">Mikä on testin vastaus?</w:t>
      </w:r>
    </w:p>
    <w:p>
      <w:r>
        <w:rPr>
          <w:b/>
        </w:rPr>
        <w:t xml:space="preserve">Tulos</w:t>
      </w:r>
    </w:p>
    <w:p>
      <w:r>
        <w:t xml:space="preserve">minkä selityksen Veda Vyasa antaa Duryodhanalle?</w:t>
      </w:r>
    </w:p>
    <w:p>
      <w:r>
        <w:rPr>
          <w:b/>
        </w:rPr>
        <w:t xml:space="preserve">Tulos</w:t>
      </w:r>
    </w:p>
    <w:p>
      <w:r>
        <w:t xml:space="preserve">Kenen äiti meni naimisiin vuohen kanssa?</w:t>
      </w:r>
    </w:p>
    <w:p>
      <w:r>
        <w:rPr>
          <w:b/>
        </w:rPr>
        <w:t xml:space="preserve">Tulos</w:t>
      </w:r>
    </w:p>
    <w:p>
      <w:r>
        <w:t xml:space="preserve">Kuka tuhoaa valtakunnan, ja mitä hän tekee sen jälkeen?</w:t>
      </w:r>
    </w:p>
    <w:p>
      <w:r>
        <w:rPr>
          <w:b/>
        </w:rPr>
        <w:t xml:space="preserve">Tulos</w:t>
      </w:r>
    </w:p>
    <w:p>
      <w:r>
        <w:t xml:space="preserve">Millainen sää siellä on?</w:t>
      </w:r>
    </w:p>
    <w:p>
      <w:r>
        <w:rPr>
          <w:b/>
        </w:rPr>
        <w:t xml:space="preserve">Tulos</w:t>
      </w:r>
    </w:p>
    <w:p>
      <w:r>
        <w:t xml:space="preserve">Kun Duryodhana saa vihamielisyyttä Gandharan kuningaskuntaa kohtaan ja hyökkää heidän kimppuunsa, mitä hän tekee kuninkaalliselle perheelle?</w:t>
      </w:r>
    </w:p>
    <w:p>
      <w:r>
        <w:rPr>
          <w:b/>
        </w:rPr>
        <w:t xml:space="preserve">Tulos</w:t>
      </w:r>
    </w:p>
    <w:p>
      <w:r>
        <w:t xml:space="preserve">Mikä on sen miehen nimi, joka alistuu Edwinan viehätysvoimaan ja pelastaa hänen miehensä ihmissyöjätiikeriltä safarin aikana?</w:t>
      </w:r>
    </w:p>
    <w:p>
      <w:r>
        <w:rPr>
          <w:b/>
        </w:rPr>
        <w:t xml:space="preserve">Tulos</w:t>
      </w:r>
    </w:p>
    <w:p>
      <w:r>
        <w:t xml:space="preserve">Kenet Ghandaran kuningas päättää pitää hengissä?</w:t>
      </w:r>
    </w:p>
    <w:p>
      <w:r>
        <w:rPr>
          <w:b/>
        </w:rPr>
        <w:t xml:space="preserve">Tulos</w:t>
      </w:r>
    </w:p>
    <w:p>
      <w:r>
        <w:t xml:space="preserve">Kuka hyökkäsi Gandharan kuningaskunnan kimppuun?</w:t>
      </w:r>
    </w:p>
    <w:p>
      <w:r>
        <w:rPr>
          <w:b/>
        </w:rPr>
        <w:t xml:space="preserve">Tulos</w:t>
      </w:r>
    </w:p>
    <w:p>
      <w:r>
        <w:t xml:space="preserve">Miksi Duryodhana hyökkää Gandharan kimppuun?</w:t>
      </w:r>
    </w:p>
    <w:p>
      <w:r>
        <w:rPr>
          <w:b/>
        </w:rPr>
        <w:t xml:space="preserve">Tulos</w:t>
      </w:r>
    </w:p>
    <w:p>
      <w:r>
        <w:t xml:space="preserve">Kuka kuoli?</w:t>
      </w:r>
    </w:p>
    <w:p>
      <w:r>
        <w:rPr>
          <w:b/>
        </w:rPr>
        <w:t xml:space="preserve">Tulos</w:t>
      </w:r>
    </w:p>
    <w:p>
      <w:r>
        <w:t xml:space="preserve">Miten Sakuni selvisi vankilasta?</w:t>
      </w:r>
    </w:p>
    <w:p>
      <w:r>
        <w:rPr>
          <w:b/>
        </w:rPr>
        <w:t xml:space="preserve">Tulos</w:t>
      </w:r>
    </w:p>
    <w:p>
      <w:r>
        <w:t xml:space="preserve">Kuka valitsee Sakunin olevan elossa?</w:t>
      </w:r>
    </w:p>
    <w:p>
      <w:r>
        <w:rPr>
          <w:b/>
        </w:rPr>
        <w:t xml:space="preserve">Tulos</w:t>
      </w:r>
    </w:p>
    <w:p>
      <w:r>
        <w:t xml:space="preserve">minkä prinssin Gandharan kuningas valitsee pitämään eikä kuole?</w:t>
      </w:r>
    </w:p>
    <w:p>
      <w:r>
        <w:rPr>
          <w:b/>
        </w:rPr>
        <w:t xml:space="preserve">Tulos</w:t>
      </w:r>
    </w:p>
    <w:p>
      <w:r>
        <w:t xml:space="preserve">Kuka käski pitää yhden prinssin hengissä?</w:t>
      </w:r>
    </w:p>
    <w:p>
      <w:r>
        <w:rPr>
          <w:b/>
        </w:rPr>
        <w:t xml:space="preserve">Tulos</w:t>
      </w:r>
    </w:p>
    <w:p>
      <w:r>
        <w:t xml:space="preserve">Mikä on minun pelini?</w:t>
      </w:r>
    </w:p>
    <w:p>
      <w:r>
        <w:rPr>
          <w:b/>
        </w:rPr>
        <w:t xml:space="preserve">Tulos</w:t>
      </w:r>
    </w:p>
    <w:p>
      <w:r>
        <w:t xml:space="preserve">Kuka Gandharan perheenjäsen liittyy Duryodhanan, Karnan ja Dushyasanan seuraan selvittyään vankilasta?</w:t>
      </w:r>
    </w:p>
    <w:p>
      <w:r>
        <w:rPr>
          <w:b/>
        </w:rPr>
        <w:t xml:space="preserve">Tulos</w:t>
      </w:r>
    </w:p>
    <w:p>
      <w:r>
        <w:t xml:space="preserve">Kuka rukoilee elokuvan alkukuvassa, ja vastaako joku hänen rukouksiinsa?</w:t>
      </w:r>
    </w:p>
    <w:p>
      <w:r>
        <w:rPr>
          <w:b/>
        </w:rPr>
        <w:t xml:space="preserve">Esimerkki 0.131</w:t>
      </w:r>
    </w:p>
    <w:p>
      <w:r>
        <w:t xml:space="preserve">Kappale- Lähetys 1: Tom 's rentoutuminen rannalla keskeyttää Jerry joka vahingossa kävelee kaikki yli auringonottoa Tom menossa kalastamaan .Lähetys 2: Jerry putoaa Tom 's suuhun ja samalla paetessaan , melkein aiheuttaa Tom nielaista hänen rantapyyhkeensä .Lähetys 3: Jerry menee ulos laiturille ja heittää hänen suosikki syötti: juusto .Lähetys 4: Tom vetää siimaa ja saa Jerry kelata hänet .Lähetys 5: Jerry päästää siiman irti ja Tom kamppailee pysyäkseen pinnalla , menettäen narun .Lähetys 6: Tom saa juuri ja juuri kiinni laiturista , mutta Jerry heilauttaa vavan häntä kohti .Lähetys 7: Muutaman ohiheiton jälkeen Jerry viheltää ja laskee sitten suoran osuman .Lähetys 8: Hän juoksee laiturin päähän ja irrottaa päädyn laudan .Lähetys 9: Tom ca n't jarruttaa ja kävelee lankkua , kunnes Jerry vetää sen pois , jolloin Tom putoaa veteen ja nousematta esiin .Lähetys 10: Hukkunut Tom herää merenpohjassa , jossa hän huomaa olevansa yhä elossa .Lähetys 11: Hän alkaa matkia meren majesteettisia olentoja , kunnes huomaa Jerryn .Lähetys 12: Kissa tarttuu häneen , mutta Jerry vetäytyy pois paljastaen , että hänestä on tullut merihiiri .Lähetys 13: Jerry ui ympyrää , kunnes Tomin pää on tehnyt 360 astetta , ja sitten häneen tartutaan uudelleen .Lähetys 14: Jerry läimäyttää Tomia hännällään kasvoihin , sitten hän kääntää korvansa jakoavaimeksi .Lähettäjä 15: Kissa lähtee takaa-ajoon laivan ikkunoiden läpi, kunnes Tom jää taakse nielaistakseen hiiren .Lähettäjä 16: Jerry murtautuu ulos Tomin vasemman tärykalvon läpi .Lähettäjä 17: Jerry piiloutuu ja naamioituu merihevoseksi liittyäkseen isä merihevosiin, jotka johtavat poikasiaan, ja huijaa kissaa vain hetken aikaa .Lähettäjä 18: Jerry saa sitten lasson ja jää kiinni, mutta Tom huijataan pitämään kiinni siimasta, ja hän jää kiinni .</w:t>
      </w:r>
    </w:p>
    <w:p>
      <w:r>
        <w:rPr>
          <w:b/>
        </w:rPr>
        <w:t xml:space="preserve">Tulos</w:t>
      </w:r>
    </w:p>
    <w:p>
      <w:r>
        <w:t xml:space="preserve">Miten Jerry pääsee pakenemaan jahdattavaksi haaksirikon läpi?</w:t>
      </w:r>
    </w:p>
    <w:p>
      <w:r>
        <w:rPr>
          <w:b/>
        </w:rPr>
        <w:t xml:space="preserve">Tulos</w:t>
      </w:r>
    </w:p>
    <w:p>
      <w:r>
        <w:t xml:space="preserve">Missä Tom unohtaa hetkeksi takaa-ajonsa Jerryn kanssa?</w:t>
      </w:r>
    </w:p>
    <w:p>
      <w:r>
        <w:rPr>
          <w:b/>
        </w:rPr>
        <w:t xml:space="preserve">Tulos</w:t>
      </w:r>
    </w:p>
    <w:p>
      <w:r>
        <w:t xml:space="preserve">Milloin Tom päättää kostaa Jerrylle?</w:t>
      </w:r>
    </w:p>
    <w:p>
      <w:r>
        <w:rPr>
          <w:b/>
        </w:rPr>
        <w:t xml:space="preserve">Tulos</w:t>
      </w:r>
    </w:p>
    <w:p>
      <w:r>
        <w:t xml:space="preserve">Ottaako Jerry Tomin kiinni kuin kala onkeen?</w:t>
      </w:r>
    </w:p>
    <w:p>
      <w:r>
        <w:rPr>
          <w:b/>
        </w:rPr>
        <w:t xml:space="preserve">Tulos</w:t>
      </w:r>
    </w:p>
    <w:p>
      <w:r>
        <w:t xml:space="preserve">Milloin Tom melkein hukkuu?</w:t>
      </w:r>
    </w:p>
    <w:p>
      <w:r>
        <w:rPr>
          <w:b/>
        </w:rPr>
        <w:t xml:space="preserve">Esimerkki 0.132</w:t>
      </w:r>
    </w:p>
    <w:p>
      <w:r>
        <w:t xml:space="preserve">Kappale- Lähetys 1: Päivä oli juuri valkenemassa, kun lähdin tornista, vaikka talossa oli vielä liian pimeää, jotta näkisin ilman valoa, ja otin yhden työhuoneen kynttilöistä mukaani kierrokselleni.Lähetys 2: Kun olin saanut pohjakerroksen valmiiksi, päivänvalo hiipi sisään haaleasti kalteroitujen ikkunoiden läpi.Lähetys 3: Etsintäni ei ollut tuonut esiin mitään uutta.Lähetys 4: Kaikki näytti olevan kunnossa, ja olin juuri sammuttamassa kynttilääni, kun minulle tuli mieleen ajatus vilkaista vielä kerran kellareihin.Lähetys 5: En ollut, jos muistan oikein, käynyt kellareissa sen jälkeen, kun olin hätäisesti tutkinut ne hyökkäysiltana.Lähettäjä 6: Epäröin ehkä puoli minuuttia.Lähettäjä 7: Olisin hyvin mielelläni luopunut tehtävästä - ja olen taipuvainen ajattelemaan, että kuka tahansa mies voisi hyvinkin luopua siitä - sillä kaikista tämän talon suurista, kunnioitusta herättävistä huoneista kellarit ovat valtavimmat ja oudoimmat.Lähettäjä 8: Suuret, synkät luolat, joita ei valaisisi mikään päivänvalon säde.Lähettäjä 9: Silti en halunnut väistää työtä.Lähettäjä 10: Minusta tuntui, että se olisi pelkkää pelkuruutta.Lähettäjä 11: Sitä paitsi, kuten vakuutin itselleni, kellarit olivat todella epätodennäköisimpiä paikkoja, joissa voisi törmätä mihinkään vaaralliseen; kun otetaan huomioon, että niihin pääsee vain raskaasta tammiovesta, jonka avainta pidän aina mukanani.</w:t>
      </w:r>
    </w:p>
    <w:p>
      <w:r>
        <w:rPr>
          <w:b/>
        </w:rPr>
        <w:t xml:space="preserve">Tulos</w:t>
      </w:r>
    </w:p>
    <w:p>
      <w:r>
        <w:t xml:space="preserve">Mikä olisi silkkaa pelkuruutta?</w:t>
      </w:r>
    </w:p>
    <w:p>
      <w:r>
        <w:rPr>
          <w:b/>
        </w:rPr>
        <w:t xml:space="preserve">Tulos</w:t>
      </w:r>
    </w:p>
    <w:p>
      <w:r>
        <w:t xml:space="preserve">Miksi hän epäröi ennen kuin meni kellariin?</w:t>
      </w:r>
    </w:p>
    <w:p>
      <w:r>
        <w:rPr>
          <w:b/>
        </w:rPr>
        <w:t xml:space="preserve">Tulos</w:t>
      </w:r>
    </w:p>
    <w:p>
      <w:r>
        <w:t xml:space="preserve">Miksi hän pelkäsi mennä kellariin?</w:t>
      </w:r>
    </w:p>
    <w:p>
      <w:r>
        <w:rPr>
          <w:b/>
        </w:rPr>
        <w:t xml:space="preserve">Tulos</w:t>
      </w:r>
    </w:p>
    <w:p>
      <w:r>
        <w:t xml:space="preserve">Mitä hän teki pohjakerroksessa?</w:t>
      </w:r>
    </w:p>
    <w:p>
      <w:r>
        <w:rPr>
          <w:b/>
        </w:rPr>
        <w:t xml:space="preserve">Tulos</w:t>
      </w:r>
    </w:p>
    <w:p>
      <w:r>
        <w:t xml:space="preserve">Mikä olisi silkkaa pelkuruutta?</w:t>
      </w:r>
    </w:p>
    <w:p>
      <w:r>
        <w:rPr>
          <w:b/>
        </w:rPr>
        <w:t xml:space="preserve">Tulos</w:t>
      </w:r>
    </w:p>
    <w:p>
      <w:r>
        <w:t xml:space="preserve">Milloin kirjailija kävi viimeksi kellareissa?</w:t>
      </w:r>
    </w:p>
    <w:p>
      <w:r>
        <w:rPr>
          <w:b/>
        </w:rPr>
        <w:t xml:space="preserve">Tulos</w:t>
      </w:r>
    </w:p>
    <w:p>
      <w:r>
        <w:t xml:space="preserve">Mitä ovat suuret, synkät luolat?</w:t>
      </w:r>
    </w:p>
    <w:p>
      <w:r>
        <w:rPr>
          <w:b/>
        </w:rPr>
        <w:t xml:space="preserve">Tulos</w:t>
      </w:r>
    </w:p>
    <w:p>
      <w:r>
        <w:t xml:space="preserve">Milloin tai mihin aikaan päivästä kirjoittaja harkitsi kynttilänsä sammuttamista?</w:t>
      </w:r>
    </w:p>
    <w:p>
      <w:r>
        <w:rPr>
          <w:b/>
        </w:rPr>
        <w:t xml:space="preserve">Tulos</w:t>
      </w:r>
    </w:p>
    <w:p>
      <w:r>
        <w:t xml:space="preserve">Missä hän ei ollut ollut ollut sitten hyökkäysillan?</w:t>
      </w:r>
    </w:p>
    <w:p>
      <w:r>
        <w:rPr>
          <w:b/>
        </w:rPr>
        <w:t xml:space="preserve">Tulos</w:t>
      </w:r>
    </w:p>
    <w:p>
      <w:r>
        <w:t xml:space="preserve">Nimeä kaksi syytä, miksi henkilö päätti tehdä kellarikierroksen.?</w:t>
      </w:r>
    </w:p>
    <w:p>
      <w:r>
        <w:rPr>
          <w:b/>
        </w:rPr>
        <w:t xml:space="preserve">Tulos</w:t>
      </w:r>
    </w:p>
    <w:p>
      <w:r>
        <w:t xml:space="preserve">Milloin henkilö harkitsi kynttilän sammuttamista?</w:t>
      </w:r>
    </w:p>
    <w:p>
      <w:r>
        <w:rPr>
          <w:b/>
        </w:rPr>
        <w:t xml:space="preserve">Tulos</w:t>
      </w:r>
    </w:p>
    <w:p>
      <w:r>
        <w:t xml:space="preserve">Miksi tutkia kellari?</w:t>
      </w:r>
    </w:p>
    <w:p>
      <w:r>
        <w:rPr>
          <w:b/>
        </w:rPr>
        <w:t xml:space="preserve">Tulos</w:t>
      </w:r>
    </w:p>
    <w:p>
      <w:r>
        <w:t xml:space="preserve">Milloin henkilö oli viimeksi tehnyt kierroksen kellareissa?</w:t>
      </w:r>
    </w:p>
    <w:p>
      <w:r>
        <w:rPr>
          <w:b/>
        </w:rPr>
        <w:t xml:space="preserve">Tulos</w:t>
      </w:r>
    </w:p>
    <w:p>
      <w:r>
        <w:t xml:space="preserve">Kuinka monta kerrosta on?</w:t>
      </w:r>
    </w:p>
    <w:p>
      <w:r>
        <w:rPr>
          <w:b/>
        </w:rPr>
        <w:t xml:space="preserve">Tulos</w:t>
      </w:r>
    </w:p>
    <w:p>
      <w:r>
        <w:t xml:space="preserve">Mikä oli viimeinen huone, joka hänen piti tarkistaa?</w:t>
      </w:r>
    </w:p>
    <w:p>
      <w:r>
        <w:rPr>
          <w:b/>
        </w:rPr>
        <w:t xml:space="preserve">Tulos</w:t>
      </w:r>
    </w:p>
    <w:p>
      <w:r>
        <w:t xml:space="preserve">Mitä työtä hänellä oletettavasti oli?</w:t>
      </w:r>
    </w:p>
    <w:p>
      <w:r>
        <w:rPr>
          <w:b/>
        </w:rPr>
        <w:t xml:space="preserve">Tulos</w:t>
      </w:r>
    </w:p>
    <w:p>
      <w:r>
        <w:t xml:space="preserve">Mihin aikaan päivästä tämä tapahtuu?</w:t>
      </w:r>
    </w:p>
    <w:p>
      <w:r>
        <w:rPr>
          <w:b/>
        </w:rPr>
        <w:t xml:space="preserve">Tulos</w:t>
      </w:r>
    </w:p>
    <w:p>
      <w:r>
        <w:t xml:space="preserve">Miksi et tutkisi kellaria?</w:t>
      </w:r>
    </w:p>
    <w:p>
      <w:r>
        <w:rPr>
          <w:b/>
        </w:rPr>
        <w:t xml:space="preserve">Esimerkki 0.133</w:t>
      </w:r>
    </w:p>
    <w:p>
      <w:r>
        <w:t xml:space="preserve">Kohta- Lähetetty 1: Vielä on toteuttamatta useita vaiheita, jotka vaativat hyvää tahtoa paikallisilta asianajajayhdistyksiltä ja muilta, jotka olivat vastustaneet yhdistämistä.Lähetetty 2: "[En ole] Neal'sin fani", myönsi John Peck, San Gabriel-Pomona Valley -ohjelman entinen hallituksen jäsen ja Pasadenan asianajajayhdistyksen hallituksen jäsen.Lähetys 3: Peck sanoo, että vanhan ohjelman liittolaiset tuntevat yhä pahaa mieltä ja tuntevat jääneensä ulkopuolelle. lähetys 4: "He todella kusettivat meitä. lähetys 5: Meillä oli hyvä ohjelma", Peck sanoi. lähetys 6: Eräs nimettömänä pysymistä pyytänyt tarkkailija, joka on perehtynyt uudelleenjärjestelystä käytyyn keskusteluun, ihmetteli, miksi Dudovitz ei ollut käyttänyt enemmän aikaa aitojen korjaamiseen.Lause 7: "Hänen pitäisi pyrkiä sovitteluun, mutta jos haluaa tehdä vaikuttavaa työtä ja San Gabrielin laakson asukkaat haluavat suoraa palvelua, siihen on sopeuduttava tai muutettava lähestymistapaa", tarkkailija sanoi. Lause 8: "Neal ei koskaan harkitsisi sellaista." Lause 9: Yli vuosi sen jälkeen, kun hän oli virallisesti perustanut San Gabriel-Pomona Valleyn, Dudovitz ei ollut asettanut paikallista asukasta Neighborhood Legal Services -järjestön johtokuntaan eikä kiertänyt yksityisen lakimiesyhdistyksen piirissä rekrytoimassa vapaaehtoisia asianajajia.Lähetys 10: "Painopisteemme on ollut siinä, että potentiaaliset asiakkaamme saavat tietää meistä ja että voimme tarjota heille palveluja", Dudovitz sanoi. lähetys 11: "Olemme onnistuneet siinä erinomaisesti." lähetys 12: Hän ei palkannut yhtään vanhan ohjelman yhdeksästä asianajajasta eikä ole vielä sijoittanut ketään 18:sta uudesta työntekijästään pysyvästi San Gabriel-Pomona Valleyyn.Lähettäjä 13: Oikeusavun puuttuminen Pomonasta sai asianajajayhdistyksen ja tuomioistuimen virkamiehet aloittamaan oman kerran kuukaudessa järjestettävän perheoikeusklinikan. Lähettäjä 14: Kuultuaan tästä yrityksestä Dudovitz lähetti henkilökuntaa klinikalle kolmeksi tunniksi viikossa ja auttaa kirjoittamaan avustushakemuksen, jolla rahoitetaan itsehoitokioskin perustamista Pomonaan hänen Van Nuysissa perustamansa keskuksen mallin mukaisesti.Lähettäjä 15: Vaikka apu on tullut myöhään, se on tuottanut Dudovitzille jonkinlaista arvostusta.Lähettäjä 16: "Siirtymävaihe on ollut käynnissä, ja [klinikka] on auttanut täyttämään jonkinlaisen tyhjiön", sanoi Deni Butler, itäisen piirikunnan ylioikeuden hallintovirkamies.Lähettäjä 17: "Mutta me työskentelemme yhdessä melko mukavasti, toisin kuin mitä toinen puoli on." Lähettäjä 18: Scott Wheeler, Los Angelesin itäisen lakimiesyhdistyksen (Eastern Bar Association of Los Angelesin) puheenjohtaja ja vanhan ohjelman liittolainen, kertoi mobilisoineensa 200 jäsenensä klinikkahenkilöstön sen jälkeen kun hän oli nähnyt, kuinka palvelemattomien köyhien joukko kasvoi kuluneena vuotena.</w:t>
      </w:r>
    </w:p>
    <w:p>
      <w:r>
        <w:rPr>
          <w:b/>
        </w:rPr>
        <w:t xml:space="preserve">Tulos</w:t>
      </w:r>
    </w:p>
    <w:p>
      <w:r>
        <w:t xml:space="preserve">Eräs tarkkailija totesi: "Hänen pitäisi kumartua sovinnon eteen." Keneen tarkkailija viittaa?</w:t>
      </w:r>
    </w:p>
    <w:p>
      <w:r>
        <w:rPr>
          <w:b/>
        </w:rPr>
        <w:t xml:space="preserve">Tulos</w:t>
      </w:r>
    </w:p>
    <w:p>
      <w:r>
        <w:t xml:space="preserve">joka esitti seuraavan huomautuksen: "Mutta me työskentelemme melko mukavasti yhdessä, toisin kuin toinen osapuoli sanoo."?</w:t>
      </w:r>
    </w:p>
    <w:p>
      <w:r>
        <w:rPr>
          <w:b/>
        </w:rPr>
        <w:t xml:space="preserve">Tulos</w:t>
      </w:r>
    </w:p>
    <w:p>
      <w:r>
        <w:t xml:space="preserve">Mitä Dudovitz koki tehneensä näyttävästi?</w:t>
      </w:r>
    </w:p>
    <w:p>
      <w:r>
        <w:rPr>
          <w:b/>
        </w:rPr>
        <w:t xml:space="preserve">Tulos</w:t>
      </w:r>
    </w:p>
    <w:p>
      <w:r>
        <w:t xml:space="preserve">Tarkkailijan mukaan mitä Neal ei koskaan harkitsisi tekevänsä?</w:t>
      </w:r>
    </w:p>
    <w:p>
      <w:r>
        <w:rPr>
          <w:b/>
        </w:rPr>
        <w:t xml:space="preserve">Esimerkki 0.134</w:t>
      </w:r>
    </w:p>
    <w:p>
      <w:r>
        <w:t xml:space="preserve">Kappale- Lähetys 1: LONDON, Englanti -- Graffititaiteilija Banksy, joka on kuuluisa siitä, että hän tunkeutuu museoiden kokoelmiin niiden tietämättä ja maalaa julkisia rakennuksia ympäri maailmaa, pitää ensimmäisen suuren näyttelynsä vuosiin.Lähetys 2: Banksyn maalaus Britannian parlamentin alahuoneesta Bristolin museossa Englannissa.Lähettäjä 3: Tällä kertaa nimetön taiteilija työskenteli kuitenkin yhdessä brittiläisen Bristolin museon johtajan kanssa.Lähettäjä 4: CNN:n Max Foster sai esimakua taiteilijan tähän mennessä suurimmasta projektista.Lähettäjä 5: Taiteilijan nimettömyys toi hänelle mainetta, ja hänestä tuli yksi taidemaailman suurimmista nimistä, ja hänen teoksiaan myydään huutokaupoissa satojen tuhansien dollarien hintaan.Lähetetty 6: Vaikka näyttelyn valikoima oli hyvin monipuolinen, se pysyi uskollisena Banksyn muodolle ja hänen tavanomaiselle epäsovinnaiselle näkemykselleen taiteesta. lähetetty 7: Katso kuvia Banksyn näyttelystä " "Luulen, että olemme ehkä vetäneet heidät alas omalle tasollemme sen sijaan, että olisimme nousseet heidän tasolleen", Bristolista kotoisin olevaksi luultu Banksy sanoi museosta.Lähetetty 8: Hän täytti rakennuksen kolme kerrosta taiteellaan 36 tunnissa tiukan turvatoimien alla, sillä vain muutama museon työntekijä oli tietoinen näyttelyiden lähestyvästä saapumisesta.Lähetetty 9: Hänen teoksensa on piilotettu museon tavallisten näyttelyesineiden joukkoon ja jaettu eri huoneisiin, joihin kuuluu installaatioita, maalauksia ja veistoksia.Lähetetty 10: Yhdessä maalauksessa hahmo on leikattu pois, ja sen sijaan hän istuu maalauksen kehyksen päällä, kenties pitämässä taukoa poseeraamisesta....</w:t>
      </w:r>
    </w:p>
    <w:p>
      <w:r>
        <w:rPr>
          <w:b/>
        </w:rPr>
        <w:t xml:space="preserve">Tulos</w:t>
      </w:r>
    </w:p>
    <w:p>
      <w:r>
        <w:t xml:space="preserve">Kuinka kauan Banksylta kesti piilottaa teoksensa museon tavanomaisten näyttelyesineiden kolmen kerroksen väliin?</w:t>
      </w:r>
    </w:p>
    <w:p>
      <w:r>
        <w:rPr>
          <w:b/>
        </w:rPr>
        <w:t xml:space="preserve">Tulos</w:t>
      </w:r>
    </w:p>
    <w:p>
      <w:r>
        <w:t xml:space="preserve">Miksi Banksy sanoi, että hänen tavanomaisen epäsovinnainen näkemyksensä taiteesta voisi olla esillä museossa?</w:t>
      </w:r>
    </w:p>
    <w:p>
      <w:r>
        <w:rPr>
          <w:b/>
        </w:rPr>
        <w:t xml:space="preserve">Tulos</w:t>
      </w:r>
    </w:p>
    <w:p>
      <w:r>
        <w:t xml:space="preserve">Kuka nimetön taiteilija on työskennellyt yhdessä brittiläisen Bristolin museon johtajan kanssa järjestääkseen ensimmäisen suuren näyttelynsä vuosiin?</w:t>
      </w:r>
    </w:p>
    <w:p>
      <w:r>
        <w:rPr>
          <w:b/>
        </w:rPr>
        <w:t xml:space="preserve">Esimerkki 0.135</w:t>
      </w:r>
    </w:p>
    <w:p>
      <w:r>
        <w:t xml:space="preserve">Kappale- Lähetys 1: Lento Los Angelesista Nashvilleen ohjataan laskeutumaan Las Vegasiin, Nevadaan, kun yksi matkustajista, Ralph Bundt, tulee väkivaltaiseksi ja hyökkää lentoemännän kimppuun.Lähetys 2: Ralphia oli purrut hamsteri, joka on oikeastaan laboratoriorotta, jonka Henry oli tuonut koneeseen koululaisilleen.Lähetys 3: Ralphia hillitään, mutta ei ennen kuin hän puree lentoemäntä Paulaa.Lähetys 4: Kone joutuu tekemään hätälaskun Las Vegasiin , ja laskeuduttuaan lennonjohto kieltäytyy päästämästä sitä portille .Lähetys 5: Kapteeni Forrest ja hänen perämiehensä Willsy löytävät käskyjen vastaisesti suihkukoneen, jota käyttää matkatavaroiden käsittelijä Ed Ramirez .Lähetys 6: Lähes kaikki evakuoivat koneen lukuun ottamatta iäkästä pariskuntaa Bev Stevensiä ja hänen halvaantunutta mykkää aviomiestään Doc Stevensiä sekä lentäjiä , jotka yrittävät pitää väkivaltaisen Ralfin kurissa lentokoneen vessassa .Lähettäjä 7: He saavat kuitenkin tietää, että heidät on lukittu ulos lentokentältä.Lähettäjä 8: Pian terminaalia ympäröivät aseistetut sotilaat ja ilmeisesti CDC:n tiedemiehet.Lähettäjä 9: Yksi matkustajista , sotilaslääkäri nimeltä Shilah Washington , paljastaa, että hänellä on lääkintäpakkaus laukussaan lentokoneen ruumassa.Lähettäjä 10: Johtava lentoemäntä Jenny , Henry , Ed , Nial Britz ja Preston hiipivät takaisin koneeseen hakemaan sitä .Lähettäjä 11: He hakevat Shilahin pakkauksen ja Nialin aseen ja yrittävät poistua ruumasta .Lähettäjä 12: Koneessa ollessaan Jennyn kimppuun hyökkää tartunnan saanut kapteeni Forrest , ja Nial ampuu ja tappaa hänet , mutta näyttää siltä, että osa kapteenin verestä oli päässyt Nialin silmään .</w:t>
      </w:r>
    </w:p>
    <w:p>
      <w:r>
        <w:rPr>
          <w:b/>
        </w:rPr>
        <w:t xml:space="preserve">Tulos</w:t>
      </w:r>
    </w:p>
    <w:p>
      <w:r>
        <w:t xml:space="preserve">Laskeutuiko laboratoriorotan sisältänyt lentokone Las Vegasiin?</w:t>
      </w:r>
    </w:p>
    <w:p>
      <w:r>
        <w:rPr>
          <w:b/>
        </w:rPr>
        <w:t xml:space="preserve">Tulos</w:t>
      </w:r>
    </w:p>
    <w:p>
      <w:r>
        <w:t xml:space="preserve">Miksi miehistö tarvitsisi lääkintäpakkausta?</w:t>
      </w:r>
    </w:p>
    <w:p>
      <w:r>
        <w:rPr>
          <w:b/>
        </w:rPr>
        <w:t xml:space="preserve">Tulos</w:t>
      </w:r>
    </w:p>
    <w:p>
      <w:r>
        <w:t xml:space="preserve">Kun lentokone evakuoidaan, missä kaupungissa se on?</w:t>
      </w:r>
    </w:p>
    <w:p>
      <w:r>
        <w:rPr>
          <w:b/>
        </w:rPr>
        <w:t xml:space="preserve">Tulos</w:t>
      </w:r>
    </w:p>
    <w:p>
      <w:r>
        <w:t xml:space="preserve">Missä Ralph on sen jälkeen, kun hamsteri on purrut häntä?</w:t>
      </w:r>
    </w:p>
    <w:p>
      <w:r>
        <w:rPr>
          <w:b/>
        </w:rPr>
        <w:t xml:space="preserve">Tulos</w:t>
      </w:r>
    </w:p>
    <w:p>
      <w:r>
        <w:t xml:space="preserve">Mikä oli koneen alkuperäinen määränpää ja mihin se laskeutui?</w:t>
      </w:r>
    </w:p>
    <w:p>
      <w:r>
        <w:rPr>
          <w:b/>
        </w:rPr>
        <w:t xml:space="preserve">Tulos</w:t>
      </w:r>
    </w:p>
    <w:p>
      <w:r>
        <w:t xml:space="preserve">Mikä saa Ralfin puremaan lentoemäntää?</w:t>
      </w:r>
    </w:p>
    <w:p>
      <w:r>
        <w:rPr>
          <w:b/>
        </w:rPr>
        <w:t xml:space="preserve">Tulos</w:t>
      </w:r>
    </w:p>
    <w:p>
      <w:r>
        <w:t xml:space="preserve">Mitä ihmiset suuntasivat takaisin koneeseen hakemaan?</w:t>
      </w:r>
    </w:p>
    <w:p>
      <w:r>
        <w:rPr>
          <w:b/>
        </w:rPr>
        <w:t xml:space="preserve">Tulos</w:t>
      </w:r>
    </w:p>
    <w:p>
      <w:r>
        <w:t xml:space="preserve">Saiko kone lähestyä porttia, miksi vai miksi ei?</w:t>
      </w:r>
    </w:p>
    <w:p>
      <w:r>
        <w:rPr>
          <w:b/>
        </w:rPr>
        <w:t xml:space="preserve">Tulos</w:t>
      </w:r>
    </w:p>
    <w:p>
      <w:r>
        <w:t xml:space="preserve">Kun Ralphista tulee väkivaltainen, ketä hän puree?</w:t>
      </w:r>
    </w:p>
    <w:p>
      <w:r>
        <w:rPr>
          <w:b/>
        </w:rPr>
        <w:t xml:space="preserve">Esimerkki 0.136</w:t>
      </w:r>
    </w:p>
    <w:p>
      <w:r>
        <w:t xml:space="preserve">Kappale- Lähetetty 1: Tässä omnibussi tuli, ja minä ratsastin takaisin Manchesteriin.Lähetetty 2: Koko keskustelu vei vain vähän enemmän aikaa kuin sen lukemiseen kuluu, mutta ajattelin, että se kannattaa kirjata ylös, koska se on tyypillinen kuva niistä ihmisistä, jotka nyt kärsivät Lancashiressa ilman omaa syytään.Lähetetty 3: Tunnen ihmiset hyvin.Lähettäjä 4: Suurin osa heistä näännyttäisi itsensä nälkään siinä määrin, että heistä ei olisi enää paljonkaan fyysistä hyötyä tässä maailmassa, ennen kuin he alentuisivat kerjäämään. lähettäjä 5: Mutta nälkään nääntyminen on kovaa työtä. lähettäjä 6: Mitä talvi tuo heille tullessaan, kun ankara sää alkaa vaikuttaa nälkäruokavalion heikentämään ruumiinrakenteeseen - ruokavalion, joka on niin erilainen kuin se, mihin he ovat tottuneet työssä ollessaan?Lähetetty 7: Mitä 1 s.Lähetetty 8: 6 dd.Lähetetty 9: viikoittainen 1s.Lähetetty 9: päähän kohdistuva viikkoraha tekee heidän hyväkseen tuona vaikeana aikana?Lähetetty 10: Jos heidän hyväkseen ei tehdä jotakin enemmän kuin tämä, kun enemmän ruokaa, vaatteita ja tulta tarvitaan jokaiselle, voi tapahtua onnettomuuksia, jotka maksavat Englannille satakertaisesti enemmän kuin riittävä apu - apu, joka olisi arvokas niille, jotka kärsivät, ja kansakunnalle, jonka jäseniä he ovat - maksaisi.Lähettäjä 11: Sillä välin talven kylmät siivet alkavat jo varjostaa maata, ja jokainen menetetty päivä merkitsee tuhansien parhaiden kansalaistemme henkeä tai tulevaa hyödyllisyyttä.</w:t>
      </w:r>
    </w:p>
    <w:p>
      <w:r>
        <w:rPr>
          <w:b/>
        </w:rPr>
        <w:t xml:space="preserve">Tulos</w:t>
      </w:r>
    </w:p>
    <w:p>
      <w:r>
        <w:t xml:space="preserve">Onko työttömyys tällä hetkellä suuri ongelma Lancashiressä?</w:t>
      </w:r>
    </w:p>
    <w:p>
      <w:r>
        <w:rPr>
          <w:b/>
        </w:rPr>
        <w:t xml:space="preserve">Tulos</w:t>
      </w:r>
    </w:p>
    <w:p>
      <w:r>
        <w:t xml:space="preserve">Riittääkö 1s 6d henkeä kohti helpotusta Lancashiren kansalaisille talvella?</w:t>
      </w:r>
    </w:p>
    <w:p>
      <w:r>
        <w:rPr>
          <w:b/>
        </w:rPr>
        <w:t xml:space="preserve">Tulos</w:t>
      </w:r>
    </w:p>
    <w:p>
      <w:r>
        <w:t xml:space="preserve">Mitkä ovat kertojan matkan alku- ja loppupisteet?</w:t>
      </w:r>
    </w:p>
    <w:p>
      <w:r>
        <w:rPr>
          <w:b/>
        </w:rPr>
        <w:t xml:space="preserve">Tulos</w:t>
      </w:r>
    </w:p>
    <w:p>
      <w:r>
        <w:t xml:space="preserve">Mitä selvisi Lancashiren kansan luonteesta keskusteluista bussimatkalla takaisin Manchesteriin?</w:t>
      </w:r>
    </w:p>
    <w:p>
      <w:r>
        <w:rPr>
          <w:b/>
        </w:rPr>
        <w:t xml:space="preserve">Tulos</w:t>
      </w:r>
    </w:p>
    <w:p>
      <w:r>
        <w:t xml:space="preserve">Missä kaupungissa enemmistö näkisi nälkää ennen kuin alentuisi kerjäämään?</w:t>
      </w:r>
    </w:p>
    <w:p>
      <w:r>
        <w:rPr>
          <w:b/>
        </w:rPr>
        <w:t xml:space="preserve">Tulos</w:t>
      </w:r>
    </w:p>
    <w:p>
      <w:r>
        <w:t xml:space="preserve">Mikä Lancanshiren työntekijöille muuttuu tänä talvena?</w:t>
      </w:r>
    </w:p>
    <w:p>
      <w:r>
        <w:rPr>
          <w:b/>
        </w:rPr>
        <w:t xml:space="preserve">Tulos</w:t>
      </w:r>
    </w:p>
    <w:p>
      <w:r>
        <w:t xml:space="preserve">Mikä mahdollinen onnettomuuskausi uhkaa Lancashiren asukkaita?</w:t>
      </w:r>
    </w:p>
    <w:p>
      <w:r>
        <w:rPr>
          <w:b/>
        </w:rPr>
        <w:t xml:space="preserve">Tulos</w:t>
      </w:r>
    </w:p>
    <w:p>
      <w:r>
        <w:t xml:space="preserve">Missä maassa Lancashire sijaitsee?</w:t>
      </w:r>
    </w:p>
    <w:p>
      <w:r>
        <w:rPr>
          <w:b/>
        </w:rPr>
        <w:t xml:space="preserve">Tulos</w:t>
      </w:r>
    </w:p>
    <w:p>
      <w:r>
        <w:t xml:space="preserve">Miksi Lancashiren asukkaat kärsivät?</w:t>
      </w:r>
    </w:p>
    <w:p>
      <w:r>
        <w:rPr>
          <w:b/>
        </w:rPr>
        <w:t xml:space="preserve">Tulos</w:t>
      </w:r>
    </w:p>
    <w:p>
      <w:r>
        <w:t xml:space="preserve">Mitä Lancashiren asukkaille odotetaan tapahtuvan, jos he eivät saa apua ennen talven tuloa?</w:t>
      </w:r>
    </w:p>
    <w:p>
      <w:r>
        <w:rPr>
          <w:b/>
        </w:rPr>
        <w:t xml:space="preserve">Tulos</w:t>
      </w:r>
    </w:p>
    <w:p>
      <w:r>
        <w:t xml:space="preserve">Minkä kaupungin asukkaat näkevät mieluummin nälkää kuin kerjäävät?</w:t>
      </w:r>
    </w:p>
    <w:p>
      <w:r>
        <w:rPr>
          <w:b/>
        </w:rPr>
        <w:t xml:space="preserve">Esimerkki 0.137</w:t>
      </w:r>
    </w:p>
    <w:p>
      <w:r>
        <w:t xml:space="preserve">Kohta- Lähetys 1: Kuten edellä todettiin, syyskuun 11. päivän iskun suunnittelijat käyttivät 400 000-500 000 dollaria iskunsa suunnitteluun ja toteuttamiseen.Lähetys 2: Käytettävissä olevat todisteet osoittavat, että al-Qaida rahoitti 19 operaattoria joko tilisiirroilla tai KSM:n toimittamilla käteisvaroilla, jotka he kuljettivat Yhdysvaltoihin tai jotka he tallettivat ulkomaisille tileille ja joita he käyttivät tästä maasta käsin.Lähetys 3: Tutkimuksemme ei ole paljastanut uskottavia todisteita siitä, että kukaan henkilö Yhdysvalloissa olisi antanut kaappareille merkittävää taloudellista tukea.Lähetys 4: Emme ole myöskään nähneet todisteita siitä, että mikään ulkomainen hallitus tai ulkomainen hallituksen virkamies olisi antanut rahoitusta.Lähetys 5: Emme ole löytäneet todisteita siitä, että Hampurin solun jäsenet (Atta, Shehhi, Jarrah ja Binalshibh) olisivat saaneet varoja al-Qaidalta ennen vuoden 1999 loppua.Lähettäjä 6: Näyttää siltä, että he elättivät itsensä.Lähettäjä 7: KSM, Binalshibh ja toinen salaliittoon osallistunut Mustafa al Hawsawi saivat kukin rahaa, joissakin tapauksissa ehkä jopa 10 000 dollaria, suorittaakseen tehtävänsä salaliitossa.Lähettäjä 8: Kun Hampurin solun värvätyt liittyivät syyskuun 11. päivän salaliittoon, al-Qaida alkoi antaa heille rahaa.Lähettäjä 9: Tietomme rahoituksesta tänä aikana, ennen kuin operaattorit saapuivat Yhdysvaltoihin, ovat edelleen hämärän peitossa. Lähettäjä 10: KSM:n mukaan Hampurin solun jäsenet saivat kukin 5000 dollaria maksaakseen paluunsa Afganistanista Saksaan sen jälkeen, kun heidät oli valittu mukaan salaliittoon, ja he saivat lisävaroja matkoihin Saksasta Yhdysvaltoihin.Lähettäjä 11: Juonittelijoiden rahaliikennettä käsitellään yksityiskohtaisemmin luvussa 7. Lähettäjä 12: Onnistuneen hyökkäyksen vaatimukset Kun osa ydinoperaattoreista valmistautui lähtemään Yhdysvaltoihin, al-Qaidan johtajat saattoivat miettiä, mitä heidän oli kyettävä tekemään organisoidakseen ja toteuttaakseen monimutkaisen kansainvälisen terrorioperaation, jonka tarkoituksena oli aiheuttaa katastrofaalista vahinkoa.Lähetys 13: Uskomme, että tällaiseen vaatimusluetteloon olisi kuulunut johtajat, jotka kykenivät arvioimaan, hyväksymään ja valvomaan operaation suunnittelua ja johtamista; riittävä viestintä, joka mahdollistaisi operaatioiden suunnittelun ja johtamisen sekä heitä avustavien henkilöiden osalta; henkilöstöjärjestelmä, jolla voitaisiin rekrytoida ehdokkaita, tarkastaa heidät, indoktrinoida heidät ja antaa heille tarvittava koulutus; tiedustelupyrkimykset, joilla voitaisiin kerätä tarvittavia tietoja ja muodostaa arvioita vihollisen vahvuuksista ja heikkouksista; kyky siirtää ihmisiä; ja kyky hankkia ja siirtää tarvittavia varoja.Lähetys 14: Esittämämme tiedot lentokoneoperaation kehityksestä osoittavat, miten al-Qaida pystyi kevääseen ja kesään 2000 mennessä täyttämään nämä vaatimukset. lähetys 15: Toukokuun 2000 lopulla kaksi lentokoneoperaatioon nimitettyä operaattoria oli jo Yhdysvalloissa. lähetys 16: Hampurin solun neljästä jäsenestä kolme saapuisi pian.</w:t>
      </w:r>
    </w:p>
    <w:p>
      <w:r>
        <w:rPr>
          <w:b/>
        </w:rPr>
        <w:t xml:space="preserve">Tulos</w:t>
      </w:r>
    </w:p>
    <w:p>
      <w:r>
        <w:t xml:space="preserve">Mitä solun agentteja saapui Yhdysvaltoihin pian toukokuun 2000 jälkeen?</w:t>
      </w:r>
    </w:p>
    <w:p>
      <w:r>
        <w:rPr>
          <w:b/>
        </w:rPr>
        <w:t xml:space="preserve">Tulos</w:t>
      </w:r>
    </w:p>
    <w:p>
      <w:r>
        <w:t xml:space="preserve">Milloin al-Qaidan jäsenet, jotka suunnittelivat syyskuun 11. päivän iskuja, saapuivat Yhdysvaltoihin?</w:t>
      </w:r>
    </w:p>
    <w:p>
      <w:r>
        <w:rPr>
          <w:b/>
        </w:rPr>
        <w:t xml:space="preserve">Tulos</w:t>
      </w:r>
    </w:p>
    <w:p>
      <w:r>
        <w:t xml:space="preserve">Milloin lentokoneisiin määrätyt agentit saapuivat Yhdysvaltoihin?</w:t>
      </w:r>
    </w:p>
    <w:p>
      <w:r>
        <w:rPr>
          <w:b/>
        </w:rPr>
        <w:t xml:space="preserve">Tulos</w:t>
      </w:r>
    </w:p>
    <w:p>
      <w:r>
        <w:t xml:space="preserve">Mihin mennessä al-Qaida pystyi täyttämään onnistuneen hyökkäyksen edellytykset?</w:t>
      </w:r>
    </w:p>
    <w:p>
      <w:r>
        <w:rPr>
          <w:b/>
        </w:rPr>
        <w:t xml:space="preserve">Tulos</w:t>
      </w:r>
    </w:p>
    <w:p>
      <w:r>
        <w:t xml:space="preserve">Paljonko 9/11-juonittelijat käyttivät rahaa ja paljonko annettiin Hampurin toimijoille heidän roolistaan juonittelussa?</w:t>
      </w:r>
    </w:p>
    <w:p>
      <w:r>
        <w:rPr>
          <w:b/>
        </w:rPr>
        <w:t xml:space="preserve">Tulos</w:t>
      </w:r>
    </w:p>
    <w:p>
      <w:r>
        <w:t xml:space="preserve">Kuka elätti itsensä ennen vuoden 1999 loppua?</w:t>
      </w:r>
    </w:p>
    <w:p>
      <w:r>
        <w:rPr>
          <w:b/>
        </w:rPr>
        <w:t xml:space="preserve">Tulos</w:t>
      </w:r>
    </w:p>
    <w:p>
      <w:r>
        <w:t xml:space="preserve">Kuka tuki heitä ennen kuin Al-Qaida alkoi rahoittaa heitä vuoden 1999 lopulla?</w:t>
      </w:r>
    </w:p>
    <w:p>
      <w:r>
        <w:rPr>
          <w:b/>
        </w:rPr>
        <w:t xml:space="preserve">Tulos</w:t>
      </w:r>
    </w:p>
    <w:p>
      <w:r>
        <w:t xml:space="preserve">Mitä tutkijat päättelivät terrori-iskujen valtionrahoituksesta?</w:t>
      </w:r>
    </w:p>
    <w:p>
      <w:r>
        <w:rPr>
          <w:b/>
        </w:rPr>
        <w:t xml:space="preserve">Tulos</w:t>
      </w:r>
    </w:p>
    <w:p>
      <w:r>
        <w:t xml:space="preserve">Mistä rahat 9/11-juonittelijoiden rahoittamiseen tulivat ja mistä ne eivät tulleet?</w:t>
      </w:r>
    </w:p>
    <w:p>
      <w:r>
        <w:rPr>
          <w:b/>
        </w:rPr>
        <w:t xml:space="preserve">Tulos</w:t>
      </w:r>
    </w:p>
    <w:p>
      <w:r>
        <w:t xml:space="preserve">Kenen he uskovat EIVÄT antaneet terroristeille rahaa?</w:t>
      </w:r>
    </w:p>
    <w:p>
      <w:r>
        <w:rPr>
          <w:b/>
        </w:rPr>
        <w:t xml:space="preserve">Tulos</w:t>
      </w:r>
    </w:p>
    <w:p>
      <w:r>
        <w:t xml:space="preserve">Mihin aikaan kolme neljästä Hampurin solun jäsenestä saapuisi pian?</w:t>
      </w:r>
    </w:p>
    <w:p>
      <w:r>
        <w:rPr>
          <w:b/>
        </w:rPr>
        <w:t xml:space="preserve">Tulos</w:t>
      </w:r>
    </w:p>
    <w:p>
      <w:r>
        <w:t xml:space="preserve">Mitä vaatimuksia Al-Qaida pystyi täyttämään keväällä ja kesällä 2000?</w:t>
      </w:r>
    </w:p>
    <w:p>
      <w:r>
        <w:rPr>
          <w:b/>
        </w:rPr>
        <w:t xml:space="preserve">Tulos</w:t>
      </w:r>
    </w:p>
    <w:p>
      <w:r>
        <w:t xml:space="preserve">Millä summalla juonittelijat rahoittivat hyökkäyksensä?Mitkä tahot rahoittivat näitä juonittelijoita?</w:t>
      </w:r>
    </w:p>
    <w:p>
      <w:r>
        <w:rPr>
          <w:b/>
        </w:rPr>
        <w:t xml:space="preserve">Esimerkki 0.138</w:t>
      </w:r>
    </w:p>
    <w:p>
      <w:r>
        <w:t xml:space="preserve">Kappale- Lähetys 1: Vuonna 1964, Beatlemania-huipulla, manageri Brian Epstein suostuttelee vastahakoisen John Lennonin tapaamaan Freddie Lennonin , isän, joka oli hylännyt hänet seitsemäntoista vuotta aikaisemmin, lehdistön läsnä ollessa.Lähetys 2: Kun he tapaavat, John syyttää isäänsä hänen hylkäämisestään, mutta isä sanoo, että "hän jätti sen Johnin päätettäväksi". '' Lähettäjä 3: John ja Brian lähtevät nopeasti tapaamisesta .Lähettäjä 4: Elokuva siirtyy vuoteen 1967 , Brian Epsteinin kuoleman jälkeen .Lähettäjä 5: Beatles pitää lehdistötilaisuuden uudesta elokuvastaan Magical Mystery Tour .Lähettäjä 6: John suhtautuu elokuvaan epäilevästi , mutta Paul saa hänet vakuuttuneeksi idean toteuttamisesta .Lähettäjä 7: John kutsuu isänsä kartanoonsa asumaan kanssaan.Lähettäjä 8: Freddie Lennon saapuu paikalle ja tapaa pojanpoikansa Julianin.Lähettäjä 9: Vaimonsa kanssa istuessaan John lukee Magical Mystery Tourin kritiikkiä ja vertaa samalla vaimoaan Brigitte Bardot'hon , jonka hän sanoo tapaavansa palattuaan Intiasta .Lähetys 10: John löytää hänelle osoitetun kirjeen , jossa lukee "Breathe ".Lähetys 11: Myöhemmin löydettyään isänsä naapuritalosta Freddie paljastaa, että hänellä on 19-vuotias tyttöystävä Pauline , jonka kanssa hän haluaa asua.Lähetys 12: Lennon syyttää isäänsä siitä, että tämä on jälleen jättänyt hänet, ja lähtee sitten pois kerrottuaan isälleen, että hän ei enää asu tämän kanssa.Lähetys 13: Tavatessaan Maharishi Mahesh Yogin Beatles palaa nopeasti takaisin Lontooseen , ja lehdistötilaisuudessa he sanovat tehneensä virheen luottaessaan Maharishiin .Lähetys 14: Toimittajat ovat uteliaita Beatlesin uudesta yrityksestä - Apple Recordsista .</w:t>
      </w:r>
    </w:p>
    <w:p>
      <w:r>
        <w:rPr>
          <w:b/>
        </w:rPr>
        <w:t xml:space="preserve">Tulos</w:t>
      </w:r>
    </w:p>
    <w:p>
      <w:r>
        <w:t xml:space="preserve">Kuinka monta kertaa John Lennon syytti isäänsä Freddie Lennonia siitä, että tämä oli hylännyt tai jättänyt hänet?</w:t>
      </w:r>
    </w:p>
    <w:p>
      <w:r>
        <w:rPr>
          <w:b/>
        </w:rPr>
        <w:t xml:space="preserve">Tulos</w:t>
      </w:r>
    </w:p>
    <w:p>
      <w:r>
        <w:t xml:space="preserve">Minä vuonna John Lennon tapasi isänsä managerinsa Brian Epsteinin suostuttelemana?</w:t>
      </w:r>
    </w:p>
    <w:p>
      <w:r>
        <w:rPr>
          <w:b/>
        </w:rPr>
        <w:t xml:space="preserve">Tulos</w:t>
      </w:r>
    </w:p>
    <w:p>
      <w:r>
        <w:t xml:space="preserve">Miksi Johannes syyttää isäänsä siitä, että tämä on jälleen jättänyt hänet?</w:t>
      </w:r>
    </w:p>
    <w:p>
      <w:r>
        <w:rPr>
          <w:b/>
        </w:rPr>
        <w:t xml:space="preserve">Tulos</w:t>
      </w:r>
    </w:p>
    <w:p>
      <w:r>
        <w:t xml:space="preserve">Mikä on John Lennonin isän tyttöystävän nimi, jonka kanssa hänen isänsä haluaa asua?</w:t>
      </w:r>
    </w:p>
    <w:p>
      <w:r>
        <w:rPr>
          <w:b/>
        </w:rPr>
        <w:t xml:space="preserve">Tulos</w:t>
      </w:r>
    </w:p>
    <w:p>
      <w:r>
        <w:t xml:space="preserve">Kuinka monta vuotta kuluu Brian Epsteinin esittelystä elokuvassa ja hänen kuolemastaan?</w:t>
      </w:r>
    </w:p>
    <w:p>
      <w:r>
        <w:rPr>
          <w:b/>
        </w:rPr>
        <w:t xml:space="preserve">Tulos</w:t>
      </w:r>
    </w:p>
    <w:p>
      <w:r>
        <w:t xml:space="preserve">Kuinka monessa tapahtumassa lehdistö on läsnä?</w:t>
      </w:r>
    </w:p>
    <w:p>
      <w:r>
        <w:rPr>
          <w:b/>
        </w:rPr>
        <w:t xml:space="preserve">Tulos</w:t>
      </w:r>
    </w:p>
    <w:p>
      <w:r>
        <w:t xml:space="preserve">Mikä on John Lennonin poikien nimi?</w:t>
      </w:r>
    </w:p>
    <w:p>
      <w:r>
        <w:rPr>
          <w:b/>
        </w:rPr>
        <w:t xml:space="preserve">Tulos</w:t>
      </w:r>
    </w:p>
    <w:p>
      <w:r>
        <w:t xml:space="preserve">Mikä on John Lennonin isän nimi?</w:t>
      </w:r>
    </w:p>
    <w:p>
      <w:r>
        <w:rPr>
          <w:b/>
        </w:rPr>
        <w:t xml:space="preserve">Tulos</w:t>
      </w:r>
    </w:p>
    <w:p>
      <w:r>
        <w:t xml:space="preserve">Mikä oli sen joogin nimi, jonka Beatles tapasi ja johon hän myöhemmin suhtautui epäluuloisesti?</w:t>
      </w:r>
    </w:p>
    <w:p>
      <w:r>
        <w:rPr>
          <w:b/>
        </w:rPr>
        <w:t xml:space="preserve">Tulos</w:t>
      </w:r>
    </w:p>
    <w:p>
      <w:r>
        <w:t xml:space="preserve">John syyttää isäänsä siitä, että tämä hylkäsi hänet kuinka monta vuotta sitten?</w:t>
      </w:r>
    </w:p>
    <w:p>
      <w:r>
        <w:rPr>
          <w:b/>
        </w:rPr>
        <w:t xml:space="preserve">Tulos</w:t>
      </w:r>
    </w:p>
    <w:p>
      <w:r>
        <w:t xml:space="preserve">Kuinka moni mies vaikutti John Lennoniin tunnetasolla Beatlemanian huipulla?</w:t>
      </w:r>
    </w:p>
    <w:p>
      <w:r>
        <w:rPr>
          <w:b/>
        </w:rPr>
        <w:t xml:space="preserve">Tulos</w:t>
      </w:r>
    </w:p>
    <w:p>
      <w:r>
        <w:t xml:space="preserve">Miten Beatles keskusteli elokuvastaan Magical Mystery Tour ja liiketoiminnastaan Apple Records?</w:t>
      </w:r>
    </w:p>
    <w:p>
      <w:r>
        <w:rPr>
          <w:b/>
        </w:rPr>
        <w:t xml:space="preserve">Tulos</w:t>
      </w:r>
    </w:p>
    <w:p>
      <w:r>
        <w:t xml:space="preserve">Mikä on sen elokuvan nimi, johon John suhtautuu epäilevästi?</w:t>
      </w:r>
    </w:p>
    <w:p>
      <w:r>
        <w:rPr>
          <w:b/>
        </w:rPr>
        <w:t xml:space="preserve">Esimerkki 0.139</w:t>
      </w:r>
    </w:p>
    <w:p>
      <w:r>
        <w:t xml:space="preserve">Kappale- Lähetetty 1: { { { plot } } Vuonna 1964 , Beatlemanian huipulla , manageri Brian Epstein suostuttelee vastahakoisen John Lennonin tapaamaan Freddie Lennonin , isän , joka hylkäsi hänet seitsemäntoista vuotta aikaisemmin , lehdistön läsnä ollessa.Lause 2: Kun he tapaavat , John syyttää isäänsä hänen hylkäämisestään , mutta isä sanoo , että `` hän jätti sen Johnin päätettäväksi . '' Lähetys 3: John ja Brian lähtevät nopeasti tapaamisesta .Lähetys 4: Elokuva siirtyy vuoteen 1967 , Brian Epsteinin kuoleman jälkeen .Lähetys 5: Beatles pitää lehdistötilaisuuden uudesta elokuvastaan , Magical Mystery Tour .Lähetys 6: John suhtautuu elokuvaan epäilevästi , mutta Paul ( ( ( Andrew Scott saa hänet vakuuttuneeksi idean toteuttamisesta .Lähetys 7: John kutsuu isänsä kartanoonsa asumaan hänen kanssaan.Lähetys 8: Freddie Lennon saapuu paikalle ja tapaa pojanpoikansa Julianin.Lähetys 9: Vaimonsa kanssa istuessaan John lukee Magical Mystery Tourin kritiikkiä ja vertaa samalla vaimoaan Brigitte Bardot'hon , jonka hän sanoo tapaavansa palattuaan Intiasta .Lähetys 10: John löytää hänelle osoitetun kirjeen , jossa lukee "Breathe ".Lähetys 11: Myöhemmin löydettyään isänsä naapuritalosta Freddie paljastaa, että hänellä on 19-vuotias tyttöystävä Pauline , jonka kanssa hän haluaa asua.Lähetys 12: Lennon syyttää isäänsä siitä, että tämä on jälleen jättänyt hänet, ja lähtee sitten pois kerrottuaan isälleen, että hän ei enää asu tämän kanssa.Lähetys 13: Tavatessaan Maharishi Mahesh Yogin Beatles palaa nopeasti takaisin Lontooseen , ja lehdistötilaisuudessa he sanovat tehneensä virheen luottaessaan Maharishiin .Lähetys 14: Toimittajat ovat uteliaita Beatlesin uudesta yrityksestä - Apple Recordsista .</w:t>
      </w:r>
    </w:p>
    <w:p>
      <w:r>
        <w:rPr>
          <w:b/>
        </w:rPr>
        <w:t xml:space="preserve">Tulos</w:t>
      </w:r>
    </w:p>
    <w:p>
      <w:r>
        <w:t xml:space="preserve">Minä vuonna Freddie Lennon sanoi, että "hän jätti sen Johnin päätettäväksi"?</w:t>
      </w:r>
    </w:p>
    <w:p>
      <w:r>
        <w:rPr>
          <w:b/>
        </w:rPr>
        <w:t xml:space="preserve">Tulos</w:t>
      </w:r>
    </w:p>
    <w:p>
      <w:r>
        <w:t xml:space="preserve">Minkä elokuvan suhteen John on skeptinen?</w:t>
      </w:r>
    </w:p>
    <w:p>
      <w:r>
        <w:rPr>
          <w:b/>
        </w:rPr>
        <w:t xml:space="preserve">Tulos</w:t>
      </w:r>
    </w:p>
    <w:p>
      <w:r>
        <w:t xml:space="preserve">Mikä on Freddien sukunimi?</w:t>
      </w:r>
    </w:p>
    <w:p>
      <w:r>
        <w:rPr>
          <w:b/>
        </w:rPr>
        <w:t xml:space="preserve">Tulos</w:t>
      </w:r>
    </w:p>
    <w:p>
      <w:r>
        <w:t xml:space="preserve">Minä vuonna The Beatles pitää lehdistötilaisuuden uudesta elokuvastaan , Magical Mystery Tour?</w:t>
      </w:r>
    </w:p>
    <w:p>
      <w:r>
        <w:rPr>
          <w:b/>
        </w:rPr>
        <w:t xml:space="preserve">Tulos</w:t>
      </w:r>
    </w:p>
    <w:p>
      <w:r>
        <w:t xml:space="preserve">Minkä Beatlesiin liittyvän elokuvan suhteen John on skeptinen?</w:t>
      </w:r>
    </w:p>
    <w:p>
      <w:r>
        <w:rPr>
          <w:b/>
        </w:rPr>
        <w:t xml:space="preserve">Tulos</w:t>
      </w:r>
    </w:p>
    <w:p>
      <w:r>
        <w:t xml:space="preserve">Mistä Beatlesin lehdistötilaisuudessa Maharishi Mahesh Yogin tapaamisen jälkeen toimittajat ovat eniten uteliaita?</w:t>
      </w:r>
    </w:p>
    <w:p>
      <w:r>
        <w:rPr>
          <w:b/>
        </w:rPr>
        <w:t xml:space="preserve">Tulos</w:t>
      </w:r>
    </w:p>
    <w:p>
      <w:r>
        <w:t xml:space="preserve">Mikä on sen miehen nimi, jonka John Lennon kutsuu asumaan kartanoonsa?</w:t>
      </w:r>
    </w:p>
    <w:p>
      <w:r>
        <w:rPr>
          <w:b/>
        </w:rPr>
        <w:t xml:space="preserve">Tulos</w:t>
      </w:r>
    </w:p>
    <w:p>
      <w:r>
        <w:t xml:space="preserve">Mitä tapahtui kolme vuotta sen jälkeen, kun John tapasi Freddien vuonna 1964?</w:t>
      </w:r>
    </w:p>
    <w:p>
      <w:r>
        <w:rPr>
          <w:b/>
        </w:rPr>
        <w:t xml:space="preserve">Tulos</w:t>
      </w:r>
    </w:p>
    <w:p>
      <w:r>
        <w:t xml:space="preserve">John ja Brian lähtevät nopeasti tapaamisesta kenen kanssa?</w:t>
      </w:r>
    </w:p>
    <w:p>
      <w:r>
        <w:rPr>
          <w:b/>
        </w:rPr>
        <w:t xml:space="preserve">Tulos</w:t>
      </w:r>
    </w:p>
    <w:p>
      <w:r>
        <w:t xml:space="preserve">Kenen John tuntee hylänneen hänet?</w:t>
      </w:r>
    </w:p>
    <w:p>
      <w:r>
        <w:rPr>
          <w:b/>
        </w:rPr>
        <w:t xml:space="preserve">Tulos</w:t>
      </w:r>
    </w:p>
    <w:p>
      <w:r>
        <w:t xml:space="preserve">Minä vuonna John Lennonin manageri kuoli?</w:t>
      </w:r>
    </w:p>
    <w:p>
      <w:r>
        <w:rPr>
          <w:b/>
        </w:rPr>
        <w:t xml:space="preserve">Tulos</w:t>
      </w:r>
    </w:p>
    <w:p>
      <w:r>
        <w:t xml:space="preserve">Mikä on John Lennonin pojan nimi?</w:t>
      </w:r>
    </w:p>
    <w:p>
      <w:r>
        <w:rPr>
          <w:b/>
        </w:rPr>
        <w:t xml:space="preserve">Tulos</w:t>
      </w:r>
    </w:p>
    <w:p>
      <w:r>
        <w:t xml:space="preserve">Brian Epstein kuoli minkä kahden tarinassa mainitun vuoden välillä?</w:t>
      </w:r>
    </w:p>
    <w:p>
      <w:r>
        <w:rPr>
          <w:b/>
        </w:rPr>
        <w:t xml:space="preserve">Tulos</w:t>
      </w:r>
    </w:p>
    <w:p>
      <w:r>
        <w:t xml:space="preserve">Minä vuonna Johannes tapaa isänsä ja syyttää tätä seitsemäntoista vuotta aiemmin tapahtuneesta hylkäämisestä?</w:t>
      </w:r>
    </w:p>
    <w:p>
      <w:r>
        <w:rPr>
          <w:b/>
        </w:rPr>
        <w:t xml:space="preserve">Tulos</w:t>
      </w:r>
    </w:p>
    <w:p>
      <w:r>
        <w:t xml:space="preserve">Minkä elokuvan suhteen John on skeptinen?</w:t>
      </w:r>
    </w:p>
    <w:p>
      <w:r>
        <w:rPr>
          <w:b/>
        </w:rPr>
        <w:t xml:space="preserve">Tulos</w:t>
      </w:r>
    </w:p>
    <w:p>
      <w:r>
        <w:t xml:space="preserve">Nimeä John Lennonin manageri, joka kuoli noin vuonna 1967.?</w:t>
      </w:r>
    </w:p>
    <w:p>
      <w:r>
        <w:rPr>
          <w:b/>
        </w:rPr>
        <w:t xml:space="preserve">Tulos</w:t>
      </w:r>
    </w:p>
    <w:p>
      <w:r>
        <w:t xml:space="preserve">Kuka on Johnin isä?</w:t>
      </w:r>
    </w:p>
    <w:p>
      <w:r>
        <w:rPr>
          <w:b/>
        </w:rPr>
        <w:t xml:space="preserve">Tulos</w:t>
      </w:r>
    </w:p>
    <w:p>
      <w:r>
        <w:t xml:space="preserve">Minä vuonna John ja Brian lähtivät nopeasti pois kokouksesta?</w:t>
      </w:r>
    </w:p>
    <w:p>
      <w:r>
        <w:rPr>
          <w:b/>
        </w:rPr>
        <w:t xml:space="preserve">Tulos</w:t>
      </w:r>
    </w:p>
    <w:p>
      <w:r>
        <w:t xml:space="preserve">Kuinka monta kertaa tarinassa Freddie Lennon jätti tai hylkäsi John Lennonin?</w:t>
      </w:r>
    </w:p>
    <w:p>
      <w:r>
        <w:rPr>
          <w:b/>
        </w:rPr>
        <w:t xml:space="preserve">Esimerkki 0.140</w:t>
      </w:r>
    </w:p>
    <w:p>
      <w:r>
        <w:t xml:space="preserve">Kohta- Lähetys 1: Toinen tärkeä kohta, josta päämiehet olivat sopineet 10. maaliskuuta, oli tarve puuttua terroristijärjestöihin ja rajoittaa niiden varainhankintaa.Lähetys 2: Suurlähetystön pommi-iskut vuonna 1998 olivat kiinnittäneet huomiota al-Qaidan talouteen.Lähetys 3: Yhtenä tuloksena oli perustettu turvallisuusneuvoston johdolla terrorismin rahoitusta käsittelevä virastojen välinen komitea.Lähettäjä 4: Sen suosituksesta presidentti oli nimennyt Bin Ladinin ja al-Qaidan pakotteiden kohteiksi kansainvälisen taloudellisia hätävaltuuksia koskevan lain nojalla.Lähettäjä 5: Tämä antoi valtiovarainministeriön ulkomaanvarojen valvontavirastolle (Office of Foreign Assets Control, OFAC) mahdollisuuden etsiä ja jäädyttää kaikki Bin Ladinin tai al-Qaidan varat, jotka saapuvat Yhdysvaltoihin.Lähettäjä 6: Koska OFAC:lla oli kuitenkin vain vähän tietoja, vain harvat varat jäädytettiin.Lähettäjä 7: Heinäkuussa 1999 presidentti käytti samaa nimitystä Talebaniin Bin Ladinin kätkemisen vuoksi.Lähettäjä 8: Tässä OFAC oli menestyksekkäämpi.Lähettäjä 9: Se jäädytti yli 34 miljoonan dollarin arvosta Talebanin varoja, joita oli yhdysvaltalaisissa pankeissa.Lähettäjä 10: Lisäksi jäädytettiin 215 miljoonaa dollaria kultaa ja 2 miljoonaa dollaria vaadittaessa maksettavia talletuksia, jotka kaikki kuuluivat Afganistanin keskuspankille ja olivat New Yorkin keskuspankin hallussa.Lähettäjä 11: Lokakuun 1999 jälkeen, kun ulkoministeriö nimesi al-Qaidan virallisesti "ulkomaiseksi terroristijärjestöksi", Yhdysvaltojen velvollisuudeksi tuli, että al-Qaida on "ulkomainen terroristijärjestö".Yhdysvaltain pankkien velvollisuudeksi tuli estää sen liiketoimet ja takavarikoida sen varat.Sent 12: Tällä nimeämisellä tai YK:n pakotteilla ei ollut juurikaan käytännön vaikutusta; pakotteita oli helppo kiertää, eikä ollut olemassa monenvälisiä mekanismeja, joilla olisi voitu varmistaa, että muiden maiden rahoitusjärjestelmiä ei käytettäisi terrorismin rahoituksen kanavina.Lähettäjä 13: Jonkin instituution, jopa Talebanin, varoihin hyökkääminen oli helpompaa kuin al-Qaidan kaltaisen salaisen maailmanlaajuisen järjestön varojen löytäminen ja takavarikoiminen.Lähettäjä 14: Vaikka CIA:n Bin Ladin -yksikkö oli alun perin saanut innoituksensa ajatuksesta tutkia terroristien taloudellisia yhteyksiä, vain harvoilla siihen määrätyillä henkilöillä oli kokemusta rahoitustutkimuksista.Lähettäjä 15: Kaikki terroristien rahoitusta koskevat tiedustelutiedot näytti kerätyn sivutoimisesti, muiden tiedustelutietojen keräämisen seurauksena.Lähettäjä 16: Tämä asenne saattoi johtua suurelta osin tämän yksikön päälliköstä, joka ei uskonut, että pelkkä rahan seuraaminen pisteestä A pisteeseen B paljasti paljon terroristien suunnitelmista ja aikeista.Lähettäjä 17: Tämän seurauksena CIA ei juurikaan painottanut terroristien rahoitusta.Lähettäjä 18: CIA sai kuitenkin yleisen käsityksen siitä, miten al-Qaida hankki rahaa.</w:t>
      </w:r>
    </w:p>
    <w:p>
      <w:r>
        <w:rPr>
          <w:b/>
        </w:rPr>
        <w:t xml:space="preserve">Tulos</w:t>
      </w:r>
    </w:p>
    <w:p>
      <w:r>
        <w:t xml:space="preserve">Mitkä ovat tärkeimmät Yhdysvaltojen virastot ja komiteat, jotka ovat osallistuneet terrorismin rahoituksen seurantaan, kuten Qaida ja Taleban 1990-luvun lopulla?</w:t>
      </w:r>
    </w:p>
    <w:p>
      <w:r>
        <w:rPr>
          <w:b/>
        </w:rPr>
        <w:t xml:space="preserve">Tulos</w:t>
      </w:r>
    </w:p>
    <w:p>
      <w:r>
        <w:t xml:space="preserve">Mikä oli tulos, kun seurattiin terroristien rahavirtoja pisteestä A pisteeseen B?</w:t>
      </w:r>
    </w:p>
    <w:p>
      <w:r>
        <w:rPr>
          <w:b/>
        </w:rPr>
        <w:t xml:space="preserve">Tulos</w:t>
      </w:r>
    </w:p>
    <w:p>
      <w:r>
        <w:t xml:space="preserve">Kuinka suuri osa Yhdysvalloissa olevista Talebanin varoista jäädytettiin vuonna 1999?</w:t>
      </w:r>
    </w:p>
    <w:p>
      <w:r>
        <w:rPr>
          <w:b/>
        </w:rPr>
        <w:t xml:space="preserve">Tulos</w:t>
      </w:r>
    </w:p>
    <w:p>
      <w:r>
        <w:t xml:space="preserve">Kuka suositteli, että presidentti nimesi Bin Ladinin ja al-Qaidan pakotteiden kohteeksi kansainvälisen taloudellisia hätävaltuuksia koskevan lain nojalla?</w:t>
      </w:r>
    </w:p>
    <w:p>
      <w:r>
        <w:rPr>
          <w:b/>
        </w:rPr>
        <w:t xml:space="preserve">Tulos</w:t>
      </w:r>
    </w:p>
    <w:p>
      <w:r>
        <w:t xml:space="preserve">Miksi CIA ei kiinnittänyt juurikaan huomiota terroristien rahoituksen tutkimiseen?</w:t>
      </w:r>
    </w:p>
    <w:p>
      <w:r>
        <w:rPr>
          <w:b/>
        </w:rPr>
        <w:t xml:space="preserve">Tulos</w:t>
      </w:r>
    </w:p>
    <w:p>
      <w:r>
        <w:t xml:space="preserve">Miten CIA sai 1990-luvulla tärkeitä tiedustelutietoja terroristien toiminnasta ja varoista?</w:t>
      </w:r>
    </w:p>
    <w:p>
      <w:r>
        <w:rPr>
          <w:b/>
        </w:rPr>
        <w:t xml:space="preserve">Tulos</w:t>
      </w:r>
    </w:p>
    <w:p>
      <w:r>
        <w:t xml:space="preserve">Miksi pääkritiikki terroristijärjestöjen rahan jäljittämisestä johti siihen, että tätä menetelmää ei painotettu, koska se osoittautui epätarkemmaksi?</w:t>
      </w:r>
    </w:p>
    <w:p>
      <w:r>
        <w:rPr>
          <w:b/>
        </w:rPr>
        <w:t xml:space="preserve">Tulos</w:t>
      </w:r>
    </w:p>
    <w:p>
      <w:r>
        <w:t xml:space="preserve">OFAC yritti jäädyttää minkä terroristijärjestön rahoituksen?</w:t>
      </w:r>
    </w:p>
    <w:p>
      <w:r>
        <w:rPr>
          <w:b/>
        </w:rPr>
        <w:t xml:space="preserve">Tulos</w:t>
      </w:r>
    </w:p>
    <w:p>
      <w:r>
        <w:t xml:space="preserve">Mikä antoi valtiovarainministeriön ulkomaanvarojen valvontavirastolle (Office of Foreign Assets Control, OFAC) mahdollisuuden etsiä ja jäädyttää kaikki Bin Ladinin tai al-Qaidan varat, jotka päätyivät Yhdysvaltojen rahoitusjärjestelmään?</w:t>
      </w:r>
    </w:p>
    <w:p>
      <w:r>
        <w:rPr>
          <w:b/>
        </w:rPr>
        <w:t xml:space="preserve">Tulos</w:t>
      </w:r>
    </w:p>
    <w:p>
      <w:r>
        <w:t xml:space="preserve">Miten on mahdollista, että terroristien varojen vähentäminen OFAC:n kautta toimi huonosti Qaidan taloudelle, kun se suojeli Bin Ladenia vuonna 1998, mutta hyvin Talebanille vuonna 1999?</w:t>
      </w:r>
    </w:p>
    <w:p>
      <w:r>
        <w:rPr>
          <w:b/>
        </w:rPr>
        <w:t xml:space="preserve">Tulos</w:t>
      </w:r>
    </w:p>
    <w:p>
      <w:r>
        <w:t xml:space="preserve">Miksi OFAC:lla oli vain vähän tietoa al-Qaidan rahoituksesta?</w:t>
      </w:r>
    </w:p>
    <w:p>
      <w:r>
        <w:rPr>
          <w:b/>
        </w:rPr>
        <w:t xml:space="preserve">Tulos</w:t>
      </w:r>
    </w:p>
    <w:p>
      <w:r>
        <w:t xml:space="preserve">Miksi CIA ei lopulta kiinnittänyt juurikaan huomiota terrorismin vähentämisen tähän näkökohtaan, vaikka terroristien rahoituksen jäljittäminen on helpompaa kuin varsinaisten terroristien löytäminen?</w:t>
      </w:r>
    </w:p>
    <w:p>
      <w:r>
        <w:rPr>
          <w:b/>
        </w:rPr>
        <w:t xml:space="preserve">Tulos</w:t>
      </w:r>
    </w:p>
    <w:p>
      <w:r>
        <w:t xml:space="preserve">Mitkä ovat kaksi syytä, joiden vuoksi CIA ei kiinnittänyt juurikaan huomiota terrorismin rahoitukseen?</w:t>
      </w:r>
    </w:p>
    <w:p>
      <w:r>
        <w:rPr>
          <w:b/>
        </w:rPr>
        <w:t xml:space="preserve">Tulos</w:t>
      </w:r>
    </w:p>
    <w:p>
      <w:r>
        <w:t xml:space="preserve">Miksi oli helpompaa hyökätä jonkin instituution, jopa Talebanin, varoja vastaan kuin löytää ja takavarikoida al-Qaidan kaltaisen salaisen maailmanlaajuisen järjestön varat?</w:t>
      </w:r>
    </w:p>
    <w:p>
      <w:r>
        <w:rPr>
          <w:b/>
        </w:rPr>
        <w:t xml:space="preserve">Tulos</w:t>
      </w:r>
    </w:p>
    <w:p>
      <w:r>
        <w:t xml:space="preserve">Yksi maaliskuun 10. päivän kokouksen tuloksista oli?</w:t>
      </w:r>
    </w:p>
    <w:p>
      <w:r>
        <w:rPr>
          <w:b/>
        </w:rPr>
        <w:t xml:space="preserve">Tulos</w:t>
      </w:r>
    </w:p>
    <w:p>
      <w:r>
        <w:t xml:space="preserve">Vuonna 1999 presidentti päätti soveltaa samoja nimityksiä Talebanin Yhdysvalloissa hallussaan pitämien varojen jäädyttämiseksi, ja kuinka paljon rahaa jäädytettiin?</w:t>
      </w:r>
    </w:p>
    <w:p>
      <w:r>
        <w:rPr>
          <w:b/>
        </w:rPr>
        <w:t xml:space="preserve">Tulos</w:t>
      </w:r>
    </w:p>
    <w:p>
      <w:r>
        <w:t xml:space="preserve">Al-Qaidan nimeämisen "ulkomaiseksi terroristijärjestöksi" käytännön vaikutukset johtivat pieniin saavutuksiin minkä päivämäärän jälkeen?</w:t>
      </w:r>
    </w:p>
    <w:p>
      <w:r>
        <w:rPr>
          <w:b/>
        </w:rPr>
        <w:t xml:space="preserve">Tulos</w:t>
      </w:r>
    </w:p>
    <w:p>
      <w:r>
        <w:t xml:space="preserve">Kuka jäädytti yli 34 miljoonan dollarin arvosta Talebanin varoja, jotka olivat Yhdysvaltain pankeissa, ja jäädytti 215 miljoonan dollarin arvosta kultaa ja 2 miljoonan dollarin arvosta Afganistanin keskuspankille kuuluvia vaadittaessa maksettavia talletuksia?</w:t>
      </w:r>
    </w:p>
    <w:p>
      <w:r>
        <w:rPr>
          <w:b/>
        </w:rPr>
        <w:t xml:space="preserve">Tulos</w:t>
      </w:r>
    </w:p>
    <w:p>
      <w:r>
        <w:t xml:space="preserve">Miksi suurin osa terrorismin rahoitusta koskevista tiedustelutiedoista saatiin keräämällä muita tiedustelutietoja?</w:t>
      </w:r>
    </w:p>
    <w:p>
      <w:r>
        <w:rPr>
          <w:b/>
        </w:rPr>
        <w:t xml:space="preserve">Tulos</w:t>
      </w:r>
    </w:p>
    <w:p>
      <w:r>
        <w:t xml:space="preserve">Miksi Yhdysvaltojen pankkien oli vaikea estää al-Qaidan liiketoimet ja takavarikoida sen varat, vaikka se oli nimetty "ulkomaiseksi terroristijärjestöksi"?</w:t>
      </w:r>
    </w:p>
    <w:p>
      <w:r>
        <w:rPr>
          <w:b/>
        </w:rPr>
        <w:t xml:space="preserve">Esimerkki 0.141</w:t>
      </w:r>
    </w:p>
    <w:p>
      <w:r>
        <w:t xml:space="preserve">Kappale- Lähetys 1: Pian rauhan solmimisen jälkeen tehtiin merkittäviä muutoksia teollisuutta ja kauppaa koskevaan lainsäädäntöön, ja näin saavutettu uusi vapaus synnytti suuren määrän osakeyhtiöitä.Lähetys 2: Suunnitelmat suuren rautatieverkon rakentamiseksi tehtiin osittain maan luonnonvarojen kehittämiseksi ja osittain maan puolustus- ja hyökkäysvoiman lisäämiseksi.Lähettäjä 3: Maaorjuuden olemassaoloon puututtiin rohkeasti, ja hän käytti hyväkseen Liettuan maakuntien puolalaisten maanomistajien esittämää anomusta, ja toivoen, että heidän suhteensa maaorjiin voitaisiin säännellä tyydyttävämmin (eli omistajia tyydyttävämmin), hän antoi luvan perustaa komiteoita "talonpoikien aseman parantamiseksi" ja vahvisti periaatteet, joiden mukaan parannus oli toteutettava.Lähetetty 4: Tätä askelta seurasi vielä merkittävämpi. Lähetetty 5: Tavallisia neuvonantajiaan kuulematta Aleksanteri määräsi sisäministerin lähettämään Euroopan Venäjän maakuntien kuvernööreille (maaorjuus oli harvinaista muualla) kiertokirjeen, joka sisälsi jäljennöksen Liettuan kenraalikuvernöörille lähetetyistä ohjeista ja jossa ylistettiin liettualaisten maanomistajien oletettuja anteliaita ja isänmaallisia aikomuksia ja ehdotettiin, että muiden maakuntien maanomistajat saattaisivat kenties ilmaista samanlaista halua.Lähetys 6: Vihjeeseen tartuttiin: kaikissa maakunnissa, joissa maaorjuus oli vallalla, perustettiin vapautuskomiteoita. lähetys 7: Vapauttaminen ei ollut pelkästään humanitaarinen kysymys, joka voitaisiin ratkaista välittömästi keisarillisella käskyllä. lähetys 8: Siihen sisältyi hyvin monimutkaisia ongelmia, jotka vaikuttivat syvästi kansakunnan taloudelliseen, sosiaaliseen ja poliittiseen tulevaisuuteen. lähetys 9: Aleksanterin oli valittava hänelle suositeltujen erilaisten toimenpiteiden väliltä ja päätettävä, muuttuisivatko maaorjat maatyöläisiksi, jotka olisivat taloudellisesti ja hallinnollisesti riippuvaisia maanomistajistaan, vai muutettaisiinko maaorjista itsenäisten yhteisomistajien luokka.Lähetys 10: Keisari antoi tukensa jälkimmäiselle hankkeelle, ja venäläisestä talonpoikaisväestöstä tuli yksi Euroopan viimeisistä talonpoikaisryhmistä, joka vapautui maaorjuudesta.Lähetys 11: Vapautusmanifestin arkkitehtejä olivat Aleksanterin veli Konstantin, Jakov Rostovtsev ja Nikolai Miljutin.Lähetys 12: Vapautuslaki allekirjoitettiin ja julkaistiin 3. maaliskuuta 1861, kuusi vuotta Aleksanterin valtaannousun jälkeen.</w:t>
      </w:r>
    </w:p>
    <w:p>
      <w:r>
        <w:rPr>
          <w:b/>
        </w:rPr>
        <w:t xml:space="preserve">Tulos</w:t>
      </w:r>
    </w:p>
    <w:p>
      <w:r>
        <w:t xml:space="preserve">Humanitaarisen kysymyksen esittämisen lisäksi, mitä muuta vapautus palveli?</w:t>
      </w:r>
    </w:p>
    <w:p>
      <w:r>
        <w:rPr>
          <w:b/>
        </w:rPr>
        <w:t xml:space="preserve">Tulos</w:t>
      </w:r>
    </w:p>
    <w:p>
      <w:r>
        <w:t xml:space="preserve">Milloin maaorjuuden olemassaoloon puututtiin?</w:t>
      </w:r>
    </w:p>
    <w:p>
      <w:r>
        <w:rPr>
          <w:b/>
        </w:rPr>
        <w:t xml:space="preserve">Tulos</w:t>
      </w:r>
    </w:p>
    <w:p>
      <w:r>
        <w:t xml:space="preserve">Mikä merkittävä tapahtuma seurasi sen jälkeen, kun puolalaisten maanomistajien vetoomus esitettiin tsaari Aleksanterille?</w:t>
      </w:r>
    </w:p>
    <w:p>
      <w:r>
        <w:rPr>
          <w:b/>
        </w:rPr>
        <w:t xml:space="preserve">Tulos</w:t>
      </w:r>
    </w:p>
    <w:p>
      <w:r>
        <w:t xml:space="preserve">Milloin laadittiin suunnitelmat suuren rautatieverkon rakentamiseksi?</w:t>
      </w:r>
    </w:p>
    <w:p>
      <w:r>
        <w:rPr>
          <w:b/>
        </w:rPr>
        <w:t xml:space="preserve">Tulos</w:t>
      </w:r>
    </w:p>
    <w:p>
      <w:r>
        <w:t xml:space="preserve">Miksi rautateiden perustamista suunniteltiin?</w:t>
      </w:r>
    </w:p>
    <w:p>
      <w:r>
        <w:rPr>
          <w:b/>
        </w:rPr>
        <w:t xml:space="preserve">Tulos</w:t>
      </w:r>
    </w:p>
    <w:p>
      <w:r>
        <w:t xml:space="preserve">Mikä sisälsi hyvin monimutkaisia ongelmia, jotka vaikuttivat Venäjän taloudelliseen, sosiaaliseen ja poliittiseen tulevaisuuteen?</w:t>
      </w:r>
    </w:p>
    <w:p>
      <w:r>
        <w:rPr>
          <w:b/>
        </w:rPr>
        <w:t xml:space="preserve">Tulos</w:t>
      </w:r>
    </w:p>
    <w:p>
      <w:r>
        <w:t xml:space="preserve">Keitä olivat vapautusmanifestin arkkitehdit?</w:t>
      </w:r>
    </w:p>
    <w:p>
      <w:r>
        <w:rPr>
          <w:b/>
        </w:rPr>
        <w:t xml:space="preserve">Tulos</w:t>
      </w:r>
    </w:p>
    <w:p>
      <w:r>
        <w:t xml:space="preserve">Kuka antoi luvan perustaa komiteoita "talonpoikien aseman parantamiseksi"?</w:t>
      </w:r>
    </w:p>
    <w:p>
      <w:r>
        <w:rPr>
          <w:b/>
        </w:rPr>
        <w:t xml:space="preserve">Tulos</w:t>
      </w:r>
    </w:p>
    <w:p>
      <w:r>
        <w:t xml:space="preserve">Minkä maaorjien vapauttamista koskevan ajatuksen Aleksanteri tuki?</w:t>
      </w:r>
    </w:p>
    <w:p>
      <w:r>
        <w:rPr>
          <w:b/>
        </w:rPr>
        <w:t xml:space="preserve">Tulos</w:t>
      </w:r>
    </w:p>
    <w:p>
      <w:r>
        <w:t xml:space="preserve">Milloin vapautuslaki allekirjoitettiin?</w:t>
      </w:r>
    </w:p>
    <w:p>
      <w:r>
        <w:rPr>
          <w:b/>
        </w:rPr>
        <w:t xml:space="preserve">Tulos</w:t>
      </w:r>
    </w:p>
    <w:p>
      <w:r>
        <w:t xml:space="preserve">Kenet Aleksanteri lähetti Euroopan Venäjän maakuntien kuvernööreille?</w:t>
      </w:r>
    </w:p>
    <w:p>
      <w:r>
        <w:rPr>
          <w:b/>
        </w:rPr>
        <w:t xml:space="preserve">Esimerkki 0.142</w:t>
      </w:r>
    </w:p>
    <w:p>
      <w:r>
        <w:t xml:space="preserve">Kappale - Lähetetty 1: Ranskan ja Britannian siteet ja miehitys: Tehtävä 2: Espanjan kruunu siirtyi asianmukaisesti Habsburgien hallintaan, ja Espanja pysyi heidän käsissään, kunnes heikkokuntoinen Carlos II kuoli vuonna 1700 jättämättä perillistä. Tehtävä 3: Ranska tarttui tilaisuuteen ja asetti Ludvig XIV:n nuoren pojanpojan Espanjan valtaistuimelle. Tehtävä 4: Itävallan ja Britannian tukemana oli kilpaileva Habsburgien kruununvalintaehdokas, joka näki voimakkaan espanjalais-ranskalaisen liiton suurena uhkana.Lähetys 5: Espanjan perintösodassa (1702-1713) suurin osa vanhasta Aragonian kuningaskunnasta, mukaan lukien Baleaarit, asettui Habsburgien puolelle. Lähetys 6: Britannia valtasi Gibraltarin - Habsburgien valtaajan nimissä - ja piti sen hallussaan sodan päätyttyä.Lähettäjä 7: Vuonna 1708 Englanti valloitti Menorcan ja Mahónin (Maó) upean sataman kuninkaalliselle laivastolle. Lähettäjä 8: Englanti piti siitä kiinni myös silloin, kun Bourbonin joukot valloittivat Mallorcan sodan lopussa. Lähettäjä 9: Menorca vaihtoi omistajaa Britannian, Ranskan ja Espanjan välillä vielä viisi kertaa alle vuosisadan aikana.Lähettäjä 10: Britannia luovutti saaren lopulta Espanjalle vuonna 1802 Amiensin sopimuksen ehtojen mukaisesti. Lähettäjä 11: Vuoteen 1805 mennessä Espanja oli jälleen Ranskan puolella, ja espanjalaiset alukset taistelivat ranskalaisten rinnalla Nelsonia vastaan Trafalgarissa.Lähetetty 12: Napoleon alkoi epäluuloisesti suhtautua espanjalaiseen liittolaiseensa ja korvasi Espanjan kuninkaan väkisin omalla veljellään, Joseph Bonapartella.Lähetetty 13: Ranskan armeija marssi maahan alistamaan maata.Lähetetty 14: Espanjalaiset vastustivat, ja Wellingtonin herttuan komentamien brittiläisten joukkojen avustamina he ajoivat ranskalaiset pois.Lähetetty 15: Se, mitä brittiläiset historioitsijat kutsuvat niemimaan sodaksi (1808-1814), tunnetaan Espanjassa itsenäisyyssotana. Lähetetty 16: 1800-luvulla lähes kaikki Espanjan Amerikan mantereella olevat alueet irtautuivat Napoleonin sotien seurauksena, ja ne muutamat, jotka jäivät jäljelle, menetettiin 1800-luvun lopulla.Lähettäjä 17: Baleaarit jäivät edelleen vähäosaisiksi, ja niitä vaivasi köyhyys ja tautien puhkeaminen. Lähettäjä 18: 1900-luvulla tilanne alkoi kuitenkin parantua saarilla, ja Mallorca hyötyi menestyksekkäistä viljelykasveista ja Menorca aloitti kenkäteollisuuden viennin.</w:t>
      </w:r>
    </w:p>
    <w:p>
      <w:r>
        <w:rPr>
          <w:b/>
        </w:rPr>
        <w:t xml:space="preserve">Tulos</w:t>
      </w:r>
    </w:p>
    <w:p>
      <w:r>
        <w:t xml:space="preserve">Ranskan armeija marssi alistamaan minkä maan?</w:t>
      </w:r>
    </w:p>
    <w:p>
      <w:r>
        <w:rPr>
          <w:b/>
        </w:rPr>
        <w:t xml:space="preserve">Tulos</w:t>
      </w:r>
    </w:p>
    <w:p>
      <w:r>
        <w:t xml:space="preserve">Kuka Ludvig XIV:n pojanpoika nousi Espanjan valtaistuimelle?</w:t>
      </w:r>
    </w:p>
    <w:p>
      <w:r>
        <w:rPr>
          <w:b/>
        </w:rPr>
        <w:t xml:space="preserve">Tulos</w:t>
      </w:r>
    </w:p>
    <w:p>
      <w:r>
        <w:t xml:space="preserve">Mikä saari siirtyi Amiensin sopimuksen seurauksena briteiltä espanjalaisille?</w:t>
      </w:r>
    </w:p>
    <w:p>
      <w:r>
        <w:rPr>
          <w:b/>
        </w:rPr>
        <w:t xml:space="preserve">Tulos</w:t>
      </w:r>
    </w:p>
    <w:p>
      <w:r>
        <w:t xml:space="preserve">Kuinka monta vuotta kului Carlos II:n kuoleman ja Espanjan perintösodan alkamisen välillä?</w:t>
      </w:r>
    </w:p>
    <w:p>
      <w:r>
        <w:rPr>
          <w:b/>
        </w:rPr>
        <w:t xml:space="preserve">Tulos</w:t>
      </w:r>
    </w:p>
    <w:p>
      <w:r>
        <w:t xml:space="preserve">Mistä Englanti piti kiinni vielä senkin jälkeen, kun Bourbonin joukot valtasivat Mallorcan sodan lopussa?</w:t>
      </w:r>
    </w:p>
    <w:p>
      <w:r>
        <w:rPr>
          <w:b/>
        </w:rPr>
        <w:t xml:space="preserve">Tulos</w:t>
      </w:r>
    </w:p>
    <w:p>
      <w:r>
        <w:t xml:space="preserve">Minkä saaren britit palauttivat Espanjalle vuonna 1802?</w:t>
      </w:r>
    </w:p>
    <w:p>
      <w:r>
        <w:rPr>
          <w:b/>
        </w:rPr>
        <w:t xml:space="preserve">Tulos</w:t>
      </w:r>
    </w:p>
    <w:p>
      <w:r>
        <w:t xml:space="preserve">Miten Espanjan kruunu siirtyi Habsburgien käsiin?</w:t>
      </w:r>
    </w:p>
    <w:p>
      <w:r>
        <w:rPr>
          <w:b/>
        </w:rPr>
        <w:t xml:space="preserve">Tulos</w:t>
      </w:r>
    </w:p>
    <w:p>
      <w:r>
        <w:t xml:space="preserve">Millä vuosisadalla Baleaarit kärsivät köyhyydestä ja tautipesäkkeistä?</w:t>
      </w:r>
    </w:p>
    <w:p>
      <w:r>
        <w:rPr>
          <w:b/>
        </w:rPr>
        <w:t xml:space="preserve">Tulos</w:t>
      </w:r>
    </w:p>
    <w:p>
      <w:r>
        <w:t xml:space="preserve">Kuka auttoi espanjalaisia vastustamaan kuningas Joseph Bonaparten osamaksua?</w:t>
      </w:r>
    </w:p>
    <w:p>
      <w:r>
        <w:rPr>
          <w:b/>
        </w:rPr>
        <w:t xml:space="preserve">Tulos</w:t>
      </w:r>
    </w:p>
    <w:p>
      <w:r>
        <w:t xml:space="preserve">Minkä saaren Britannia luovutti lopulta Espanjalle vuonna 1802?</w:t>
      </w:r>
    </w:p>
    <w:p>
      <w:r>
        <w:rPr>
          <w:b/>
        </w:rPr>
        <w:t xml:space="preserve">Tulos</w:t>
      </w:r>
    </w:p>
    <w:p>
      <w:r>
        <w:t xml:space="preserve">Kuinka monta vuosisataa kului Espanjan perintösodan ja Mallorcan ja Menorcan tilanteen paranemisen välillä?</w:t>
      </w:r>
    </w:p>
    <w:p>
      <w:r>
        <w:rPr>
          <w:b/>
        </w:rPr>
        <w:t xml:space="preserve">Tulos</w:t>
      </w:r>
    </w:p>
    <w:p>
      <w:r>
        <w:t xml:space="preserve">Kuinka monta vuotta kului siitä, kun espanjalaiset taistelivat ranskalaisten rinnalla Nelsonia vastaan Trafalgarissa, niemimaan sodan alkamiseen?</w:t>
      </w:r>
    </w:p>
    <w:p>
      <w:r>
        <w:rPr>
          <w:b/>
        </w:rPr>
        <w:t xml:space="preserve">Tulos</w:t>
      </w:r>
    </w:p>
    <w:p>
      <w:r>
        <w:t xml:space="preserve">Mikä on sen saaren nimi, jonka Britannia luovutti Espanjalle vuonna 1802?</w:t>
      </w:r>
    </w:p>
    <w:p>
      <w:r>
        <w:rPr>
          <w:b/>
        </w:rPr>
        <w:t xml:space="preserve">Esimerkki 0.143</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kokoontuvassa väkijoukossa.Lähettäjä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w:t>
      </w:r>
    </w:p>
    <w:p>
      <w:r>
        <w:rPr>
          <w:b/>
        </w:rPr>
        <w:t xml:space="preserve">Tulos</w:t>
      </w:r>
    </w:p>
    <w:p>
      <w:r>
        <w:t xml:space="preserve">Mitä Narodnaja Voljan nuori jäsen teki ennen kuin huusi keisarille?</w:t>
      </w:r>
    </w:p>
    <w:p>
      <w:r>
        <w:rPr>
          <w:b/>
        </w:rPr>
        <w:t xml:space="preserve">Tulos</w:t>
      </w:r>
    </w:p>
    <w:p>
      <w:r>
        <w:t xml:space="preserve">Loukkaantuiko keisari, kun räjähdys vaurioitti hänen vaunujaan?</w:t>
      </w:r>
    </w:p>
    <w:p>
      <w:r>
        <w:rPr>
          <w:b/>
        </w:rPr>
        <w:t xml:space="preserve">Tulos</w:t>
      </w:r>
    </w:p>
    <w:p>
      <w:r>
        <w:t xml:space="preserve">Kuinka monta kertaa keisaria vastaan hyökättiin?</w:t>
      </w:r>
    </w:p>
    <w:p>
      <w:r>
        <w:rPr>
          <w:b/>
        </w:rPr>
        <w:t xml:space="preserve">Tulos</w:t>
      </w:r>
    </w:p>
    <w:p>
      <w:r>
        <w:t xml:space="preserve">Kuka yritti hyökätä keisaria vastaan?</w:t>
      </w:r>
    </w:p>
    <w:p>
      <w:r>
        <w:rPr>
          <w:b/>
        </w:rPr>
        <w:t xml:space="preserve">Tulos</w:t>
      </w:r>
    </w:p>
    <w:p>
      <w:r>
        <w:t xml:space="preserve">Kuka on Rysakov?</w:t>
      </w:r>
    </w:p>
    <w:p>
      <w:r>
        <w:rPr>
          <w:b/>
        </w:rPr>
        <w:t xml:space="preserve">Tulos</w:t>
      </w:r>
    </w:p>
    <w:p>
      <w:r>
        <w:t xml:space="preserve">Kuka huusi "On liian aikaista kiittää Jumalaa"?</w:t>
      </w:r>
    </w:p>
    <w:p>
      <w:r>
        <w:rPr>
          <w:b/>
        </w:rPr>
        <w:t xml:space="preserve">Tulos</w:t>
      </w:r>
    </w:p>
    <w:p>
      <w:r>
        <w:t xml:space="preserve">Mikä sai keisarin horjumaan?</w:t>
      </w:r>
    </w:p>
    <w:p>
      <w:r>
        <w:rPr>
          <w:b/>
        </w:rPr>
        <w:t xml:space="preserve">Tulos</w:t>
      </w:r>
    </w:p>
    <w:p>
      <w:r>
        <w:t xml:space="preserve">Miksi keisari oli vahingoittumaton?</w:t>
      </w:r>
    </w:p>
    <w:p>
      <w:r>
        <w:rPr>
          <w:b/>
        </w:rPr>
        <w:t xml:space="preserve">Tulos</w:t>
      </w:r>
    </w:p>
    <w:p>
      <w:r>
        <w:t xml:space="preserve">Kenelle Rysakov huusi?</w:t>
      </w:r>
    </w:p>
    <w:p>
      <w:r>
        <w:rPr>
          <w:b/>
        </w:rPr>
        <w:t xml:space="preserve">Tulos</w:t>
      </w:r>
    </w:p>
    <w:p>
      <w:r>
        <w:t xml:space="preserve">Mitä Rysakoville tapahtui, että hän huusi jollekin toiselle kokoontuvassa väkijoukossa?</w:t>
      </w:r>
    </w:p>
    <w:p>
      <w:r>
        <w:rPr>
          <w:b/>
        </w:rPr>
        <w:t xml:space="preserve">Tulos</w:t>
      </w:r>
    </w:p>
    <w:p>
      <w:r>
        <w:t xml:space="preserve">Kuinka monta salamurhaajaa oli pommi-iskun tapahtumapaikalla?</w:t>
      </w:r>
    </w:p>
    <w:p>
      <w:r>
        <w:rPr>
          <w:b/>
        </w:rPr>
        <w:t xml:space="preserve">Tulos</w:t>
      </w:r>
    </w:p>
    <w:p>
      <w:r>
        <w:t xml:space="preserve">Mikä aiheutti sen, että keisari selvisi järkyttyneenä mutta vahingoittumattomana?</w:t>
      </w:r>
    </w:p>
    <w:p>
      <w:r>
        <w:rPr>
          <w:b/>
        </w:rPr>
        <w:t xml:space="preserve">Tulos</w:t>
      </w:r>
    </w:p>
    <w:p>
      <w:r>
        <w:t xml:space="preserve">Huusiko poliisipäällikkö Dvorzhitsky: "On liian aikaista kiittää Jumalaa"?</w:t>
      </w:r>
    </w:p>
    <w:p>
      <w:r>
        <w:rPr>
          <w:b/>
        </w:rPr>
        <w:t xml:space="preserve">Tulos</w:t>
      </w:r>
    </w:p>
    <w:p>
      <w:r>
        <w:t xml:space="preserve">Miksi väkijoukko kokoontui?</w:t>
      </w:r>
    </w:p>
    <w:p>
      <w:r>
        <w:rPr>
          <w:b/>
        </w:rPr>
        <w:t xml:space="preserve">Tulos</w:t>
      </w:r>
    </w:p>
    <w:p>
      <w:r>
        <w:t xml:space="preserve">Kenen väitettiin huutaneen: "On liian aikaista kiittää Jumalaa"?</w:t>
      </w:r>
    </w:p>
    <w:p>
      <w:r>
        <w:rPr>
          <w:b/>
        </w:rPr>
        <w:t xml:space="preserve">Esimerkki 0.144</w:t>
      </w:r>
    </w:p>
    <w:p>
      <w:r>
        <w:t xml:space="preserve">Kohta- Lähetys 1: Yli vuoden kestäneiden ponnistelujen jälkeen Northwest Justice Projectin asianajajat kertoivat aiemmin tällä viikolla 25 perheelle, jotka asuvat täällä asuntovaunualueella, että he voivat pitää kotinsa eikä heidän tarvitse enää pelätä häätöä.Lähetys 2: East Wenatcheen kaupunginvaltuusto on tehnyt Wenatcheen asuntoviranomaisen kanssa paikallisen sopimuksen, jolla viranomainen valtuutetaan ostamaan ja ylläpitämään Mobile Park Plazan asuntovaunualuetta.Lähettäjä 3: Wenatchee Valley Mallin pohjoispuolella sijaitseva puisto oli ollut sulkemisuhan alla yli vuoden ajan. Lähettäjä 4: "Emme voi sanoa tarpeeksi, kuinka helpottuneita olemme siitä, että tämä on ohi", sanoi Manuel Luna, yksi Mobile Park Plazan asukkaista.Lähettäjä 5: "Pelkäsimme, että ratkaisua ei löytyisi ja että perheillämme ei olisi paikkaa, jonne mennä." Lähettäjä 6: Olemme hyvin kiitollisia asianajajiemme avusta." Lähettäjä 7: Ilman heitä emme olisi pelastaneet kotiamme." Lähettäjä 8: Olemme kiitollisia myös asuntoviranomaisen, kaupunginvaltuuston ja pormestari Steve Lacyn avusta."Lähettäjä 9: Mobile Park Plazan omisti aiemmin paikallinen liikemies Dan Jennings, ja siellä asui 45 vähävaraista perhettä, joista monet olivat latinalaisamerikkalaisia maataloustyöntekijöitä.Lähettäjä 10: Lokakuussa 2000 Jennings ilmoitti puiston asukkaille aikomuksestaan sulkea puisto 30. marraskuuta 2001 alkaen.Lähettäjä 11: Jotkut puiston asukkaat päättivät muuttaa, mutta toiset, mukaan lukien 25 perhettä, järjestivät epävirallisen yhdistyksen muuttaakseen muualle tai pelastaakseen kotinsa.Lähetetty 12: Koska perheillä ei ollut varaa yksityiseen oikeusavustajaan, he pyysivät apua Northwest Justice Projectin ja Columbia Legal Servicesin lakimiehiltä.Lähettäjä 13: Seuraavien kuukausien aikana nämä asianajajat työskentelivät Greater Wenatcheen asuntoviranomaisen, osavaltion yhteisöllisen kehityksen viraston, Chelan Countyn, East Wenatcheen kaupungin, osavaltion lainsäätäjien, Jenningsin ja muiden edustajien kanssa rahoituksen varmistamiseksi ja ratkaisun löytämiseksi.Lähettäjä 14: "Esteet tuntuivat olevan loputtomia", sanoi Patrick Pleas, Northwest Justice Projectin asianajaja.Lähettäjä 15: "Mr. Jenningsillä oli taloudellisia näkökohtia, kaupungilla oli kasvuun ja talouskehitykseen liittyviä näkökohtia, ja osavaltiolla ja asuntoviranomaisella oli omat huolenaiheensa." Lause 16: "Onneksi kaikkien osapuolten kova työ ja hyvä tahto mahdollistivat sen, että löysimme ratkaisun, joka toimii kaikkien kannalta."Lähetetty 17: Northwest Justice Project ja Columbia Legal Services ovat voittoa tavoittelemattomia järjestöjä, jotka tarjoavat siviilioikeudellista apua pienituloisille henkilöille ja perheille kaikkialla Washingtonin osavaltiossa." Lähetetty 18: Nämä järjestöt, jotka kuuluvat osavaltion Access to Justice Network -verkostoon, työskentelevät yhdessä tuhansien vapaaehtoisten asianajajien kanssa varmistaakseen, että oikeus on saatavilla niille, joilla on kriittisiä oikeudellisia ongelmia ja joilla ei ole varaa yksityiseen oikeudelliseen neuvontaan.</w:t>
      </w:r>
    </w:p>
    <w:p>
      <w:r>
        <w:rPr>
          <w:b/>
        </w:rPr>
        <w:t xml:space="preserve">Tulos</w:t>
      </w:r>
    </w:p>
    <w:p>
      <w:r>
        <w:t xml:space="preserve">Kuinka monta perhettä lähti Mobile Park Plazasta ennen kuin taistelu pysymisen puolesta järjestettiin?</w:t>
      </w:r>
    </w:p>
    <w:p>
      <w:r>
        <w:rPr>
          <w:b/>
        </w:rPr>
        <w:t xml:space="preserve">Tulos</w:t>
      </w:r>
    </w:p>
    <w:p>
      <w:r>
        <w:t xml:space="preserve">Minkä puiston Dan Jennings aikoi sulkea 30. marraskuuta 2001?</w:t>
      </w:r>
    </w:p>
    <w:p>
      <w:r>
        <w:rPr>
          <w:b/>
        </w:rPr>
        <w:t xml:space="preserve">Tulos</w:t>
      </w:r>
    </w:p>
    <w:p>
      <w:r>
        <w:t xml:space="preserve">Mikä puisto sijaitsee Wenatchee Valley Mallin pohjoispuolella?</w:t>
      </w:r>
    </w:p>
    <w:p>
      <w:r>
        <w:rPr>
          <w:b/>
        </w:rPr>
        <w:t xml:space="preserve">Tulos</w:t>
      </w:r>
    </w:p>
    <w:p>
      <w:r>
        <w:t xml:space="preserve">Kuinka monta perhettä asui Mobile Park Plazassa, ennen kuin he saivat lähtöilmoituksen, ja kuinka moni päätti taistella häätöä vastaan?</w:t>
      </w:r>
    </w:p>
    <w:p>
      <w:r>
        <w:rPr>
          <w:b/>
        </w:rPr>
        <w:t xml:space="preserve">Tulos</w:t>
      </w:r>
    </w:p>
    <w:p>
      <w:r>
        <w:t xml:space="preserve">Kuka pelkäsi, ettei hänen perheellään olisi paikkaa, jonne mennä?</w:t>
      </w:r>
    </w:p>
    <w:p>
      <w:r>
        <w:rPr>
          <w:b/>
        </w:rPr>
        <w:t xml:space="preserve">Tulos</w:t>
      </w:r>
    </w:p>
    <w:p>
      <w:r>
        <w:t xml:space="preserve">Mitä Wenatchee Valley Mallin pohjoispuolella sijaitsevaa puistoa on uhattu sulkea jo yli vuoden ajan?</w:t>
      </w:r>
    </w:p>
    <w:p>
      <w:r>
        <w:rPr>
          <w:b/>
        </w:rPr>
        <w:t xml:space="preserve">Tulos</w:t>
      </w:r>
    </w:p>
    <w:p>
      <w:r>
        <w:t xml:space="preserve">Milloin nämä 25 perhettä saivat tietää, että heidän olisi muutettava?</w:t>
      </w:r>
    </w:p>
    <w:p>
      <w:r>
        <w:rPr>
          <w:b/>
        </w:rPr>
        <w:t xml:space="preserve">Tulos</w:t>
      </w:r>
    </w:p>
    <w:p>
      <w:r>
        <w:t xml:space="preserve">Mikä tässä kappaleessa auttaa lukijaa päättelemään, että asukkaat tarvitsevat apua oikeudenkäyntikulujen maksamiseen?</w:t>
      </w:r>
    </w:p>
    <w:p>
      <w:r>
        <w:rPr>
          <w:b/>
        </w:rPr>
        <w:t xml:space="preserve">Tulos</w:t>
      </w:r>
    </w:p>
    <w:p>
      <w:r>
        <w:t xml:space="preserve">Luottivatko asukkaat siihen, että he pystyisivät selviytymään tästä taistelusta yksin ilman oikeudellista ja poliittista apua?</w:t>
      </w:r>
    </w:p>
    <w:p>
      <w:r>
        <w:rPr>
          <w:b/>
        </w:rPr>
        <w:t xml:space="preserve">Tulos</w:t>
      </w:r>
    </w:p>
    <w:p>
      <w:r>
        <w:t xml:space="preserve">Kenestä Manuel Luna on kiitollinen?</w:t>
      </w:r>
    </w:p>
    <w:p>
      <w:r>
        <w:rPr>
          <w:b/>
        </w:rPr>
        <w:t xml:space="preserve">Tulos</w:t>
      </w:r>
    </w:p>
    <w:p>
      <w:r>
        <w:t xml:space="preserve">Kuka oli kiitollinen asianajajiensa avusta?</w:t>
      </w:r>
    </w:p>
    <w:p>
      <w:r>
        <w:rPr>
          <w:b/>
        </w:rPr>
        <w:t xml:space="preserve">Tulos</w:t>
      </w:r>
    </w:p>
    <w:p>
      <w:r>
        <w:t xml:space="preserve">Mobile Park Plazan asuntovaunualue olisi suljettu ilman kenen apua?</w:t>
      </w:r>
    </w:p>
    <w:p>
      <w:r>
        <w:rPr>
          <w:b/>
        </w:rPr>
        <w:t xml:space="preserve">Tulos</w:t>
      </w:r>
    </w:p>
    <w:p>
      <w:r>
        <w:t xml:space="preserve">Missä Mobile Park Plaza sijaitsee?</w:t>
      </w:r>
    </w:p>
    <w:p>
      <w:r>
        <w:rPr>
          <w:b/>
        </w:rPr>
        <w:t xml:space="preserve">Tulos</w:t>
      </w:r>
    </w:p>
    <w:p>
      <w:r>
        <w:t xml:space="preserve">Mitä puistoa uhkasi sulkeminen yli vuoden ajan?</w:t>
      </w:r>
    </w:p>
    <w:p>
      <w:r>
        <w:rPr>
          <w:b/>
        </w:rPr>
        <w:t xml:space="preserve">Tulos</w:t>
      </w:r>
    </w:p>
    <w:p>
      <w:r>
        <w:t xml:space="preserve">Miksi jotkut Mobile Park Plazan asukkaat päättivät muuttaa?</w:t>
      </w:r>
    </w:p>
    <w:p>
      <w:r>
        <w:rPr>
          <w:b/>
        </w:rPr>
        <w:t xml:space="preserve">Esimerkki 0.145</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 joihin Sanjay on kirjoittanut vuosien 2005 ja 2006 tapahtumat.Lähetys 13: Elokuva palaa vuoteen 2005 ,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w:t>
      </w:r>
    </w:p>
    <w:p>
      <w:r>
        <w:rPr>
          <w:b/>
        </w:rPr>
        <w:t xml:space="preserve">Tulos</w:t>
      </w:r>
    </w:p>
    <w:p>
      <w:r>
        <w:t xml:space="preserve">milloin katoamiset tapahtuivat?</w:t>
      </w:r>
    </w:p>
    <w:p>
      <w:r>
        <w:rPr>
          <w:b/>
        </w:rPr>
        <w:t xml:space="preserve">Tulos</w:t>
      </w:r>
    </w:p>
    <w:p>
      <w:r>
        <w:t xml:space="preserve">Miten he yrittivät torjua avaruusolentoja?</w:t>
      </w:r>
    </w:p>
    <w:p>
      <w:r>
        <w:rPr>
          <w:b/>
        </w:rPr>
        <w:t xml:space="preserve">Tulos</w:t>
      </w:r>
    </w:p>
    <w:p>
      <w:r>
        <w:t xml:space="preserve">Milloin ryhmä sai selville, että avaruusolennot ovat allergisia raudalle?</w:t>
      </w:r>
    </w:p>
    <w:p>
      <w:r>
        <w:rPr>
          <w:b/>
        </w:rPr>
        <w:t xml:space="preserve">Tulos</w:t>
      </w:r>
    </w:p>
    <w:p>
      <w:r>
        <w:t xml:space="preserve">Miksi Sanjay murhasi miehen?</w:t>
      </w:r>
    </w:p>
    <w:p>
      <w:r>
        <w:rPr>
          <w:b/>
        </w:rPr>
        <w:t xml:space="preserve">Tulos</w:t>
      </w:r>
    </w:p>
    <w:p>
      <w:r>
        <w:t xml:space="preserve">Kun Sunita alkaa tutkia asiaa, mitä hän saa aluksi selville?</w:t>
      </w:r>
    </w:p>
    <w:p>
      <w:r>
        <w:rPr>
          <w:b/>
        </w:rPr>
        <w:t xml:space="preserve">Tulos</w:t>
      </w:r>
    </w:p>
    <w:p>
      <w:r>
        <w:t xml:space="preserve">Kuka kieltää Sunitalta pääsyn Sanjayn arkistoihin, jolla kerrotaan olevan anterogradinen muistinmenetys, koska he ovat rikostutkinnan kohteena?</w:t>
      </w:r>
    </w:p>
    <w:p>
      <w:r>
        <w:rPr>
          <w:b/>
        </w:rPr>
        <w:t xml:space="preserve">Tulos</w:t>
      </w:r>
    </w:p>
    <w:p>
      <w:r>
        <w:t xml:space="preserve">Sanjay yrittää kostaa rakkaansa kuoleman, ja kuka on hänen pääkohteensa?</w:t>
      </w:r>
    </w:p>
    <w:p>
      <w:r>
        <w:rPr>
          <w:b/>
        </w:rPr>
        <w:t xml:space="preserve">Tulos</w:t>
      </w:r>
    </w:p>
    <w:p>
      <w:r>
        <w:t xml:space="preserve">Miksi Sunitan professori kieltää häneltä pääsyn Sanjay Singhaniaa koskeviin tietoihin?</w:t>
      </w:r>
    </w:p>
    <w:p>
      <w:r>
        <w:rPr>
          <w:b/>
        </w:rPr>
        <w:t xml:space="preserve">Tulos</w:t>
      </w:r>
    </w:p>
    <w:p>
      <w:r>
        <w:t xml:space="preserve">Komisario Yadav jäljittää Sanjayn hänen asuntoonsa ja löytää kaksi mitä esinettä?</w:t>
      </w:r>
    </w:p>
    <w:p>
      <w:r>
        <w:rPr>
          <w:b/>
        </w:rPr>
        <w:t xml:space="preserve">Tulos</w:t>
      </w:r>
    </w:p>
    <w:p>
      <w:r>
        <w:t xml:space="preserve">Sunita työskentelee ihmisaivoja koskevan projektin parissa ja haluaa haastatella ketä henkilöä, jolla on anterogradinen muistinmenetys?</w:t>
      </w:r>
    </w:p>
    <w:p>
      <w:r>
        <w:rPr>
          <w:b/>
        </w:rPr>
        <w:t xml:space="preserve">Tulos</w:t>
      </w:r>
    </w:p>
    <w:p>
      <w:r>
        <w:t xml:space="preserve">Miksi Sunitan professori kieltää pääsyn Sanjayn tietoihin?</w:t>
      </w:r>
    </w:p>
    <w:p>
      <w:r>
        <w:rPr>
          <w:b/>
        </w:rPr>
        <w:t xml:space="preserve">Tulos</w:t>
      </w:r>
    </w:p>
    <w:p>
      <w:r>
        <w:t xml:space="preserve">Sanjay nähdään ensimmäisen kerran tekemässä mitä, minkä hän muistaa Polaroid-kuvalla?</w:t>
      </w:r>
    </w:p>
    <w:p>
      <w:r>
        <w:rPr>
          <w:b/>
        </w:rPr>
        <w:t xml:space="preserve">Tulos</w:t>
      </w:r>
    </w:p>
    <w:p>
      <w:r>
        <w:t xml:space="preserve">Miksi Ghajinia pidetään Sanjayn pääkohteena?</w:t>
      </w:r>
    </w:p>
    <w:p>
      <w:r>
        <w:rPr>
          <w:b/>
        </w:rPr>
        <w:t xml:space="preserve">Tulos</w:t>
      </w:r>
    </w:p>
    <w:p>
      <w:r>
        <w:t xml:space="preserve">Mihin vuoteen elokuvassa palataan, kun Yadav lukee päiväkirjaa?</w:t>
      </w:r>
    </w:p>
    <w:p>
      <w:r>
        <w:rPr>
          <w:b/>
        </w:rPr>
        <w:t xml:space="preserve">Tulos</w:t>
      </w:r>
    </w:p>
    <w:p>
      <w:r>
        <w:t xml:space="preserve">minkä teon Kalpanan yrityksen omistaja tulkitsee väärin romanttiseksi?</w:t>
      </w:r>
    </w:p>
    <w:p>
      <w:r>
        <w:rPr>
          <w:b/>
        </w:rPr>
        <w:t xml:space="preserve">Tulos</w:t>
      </w:r>
    </w:p>
    <w:p>
      <w:r>
        <w:t xml:space="preserve">Mitä Sanjay käyttää valokuvien , muistiinpanojen ja tatuointien järjestelmää kehossaan?</w:t>
      </w:r>
    </w:p>
    <w:p>
      <w:r>
        <w:rPr>
          <w:b/>
        </w:rPr>
        <w:t xml:space="preserve">Tulos</w:t>
      </w:r>
    </w:p>
    <w:p>
      <w:r>
        <w:t xml:space="preserve">Minkä prosessin Sanjay käy läpi 15 minuutin välein, mikä turhauttaa hänen yrityksensä kostaa rakkaansa kuolema??</w:t>
      </w:r>
    </w:p>
    <w:p>
      <w:r>
        <w:rPr>
          <w:b/>
        </w:rPr>
        <w:t xml:space="preserve">Tulos</w:t>
      </w:r>
    </w:p>
    <w:p>
      <w:r>
        <w:t xml:space="preserve">mikä paljastaa, että Sanjaylla on anterogradinen muistinmenetys?</w:t>
      </w:r>
    </w:p>
    <w:p>
      <w:r>
        <w:rPr>
          <w:b/>
        </w:rPr>
        <w:t xml:space="preserve">Tulos</w:t>
      </w:r>
    </w:p>
    <w:p>
      <w:r>
        <w:t xml:space="preserve">Sanjaylla on anterogradinen muistinmenetys, ja hän käyttää minkälaista järjestelmää asioiden muistamiseen?</w:t>
      </w:r>
    </w:p>
    <w:p>
      <w:r>
        <w:rPr>
          <w:b/>
        </w:rPr>
        <w:t xml:space="preserve">Tulos</w:t>
      </w:r>
    </w:p>
    <w:p>
      <w:r>
        <w:t xml:space="preserve">Sanjay puhuu Kalpanalle mainostaulun pystyttämisestä, minkä hänen managerinsa tulkitsee minkälaiseksi ennakoksi?</w:t>
      </w:r>
    </w:p>
    <w:p>
      <w:r>
        <w:rPr>
          <w:b/>
        </w:rPr>
        <w:t xml:space="preserve">Tulos</w:t>
      </w:r>
    </w:p>
    <w:p>
      <w:r>
        <w:t xml:space="preserve">Miksi Sanjay tappoi sosiaalinen persoonallisuus kaupungissa?</w:t>
      </w:r>
    </w:p>
    <w:p>
      <w:r>
        <w:rPr>
          <w:b/>
        </w:rPr>
        <w:t xml:space="preserve">Tulos</w:t>
      </w:r>
    </w:p>
    <w:p>
      <w:r>
        <w:t xml:space="preserve">Kuka rohkaisee Kaplanaa hyväksymään tarjouksen mainostaulun pystyttämisestä?</w:t>
      </w:r>
    </w:p>
    <w:p>
      <w:r>
        <w:rPr>
          <w:b/>
        </w:rPr>
        <w:t xml:space="preserve">Tulos</w:t>
      </w:r>
    </w:p>
    <w:p>
      <w:r>
        <w:t xml:space="preserve">Mikä rooli Sanjay Singhanialla on tarinassa?</w:t>
      </w:r>
    </w:p>
    <w:p>
      <w:r>
        <w:rPr>
          <w:b/>
        </w:rPr>
        <w:t xml:space="preserve">Tulos</w:t>
      </w:r>
    </w:p>
    <w:p>
      <w:r>
        <w:t xml:space="preserve">Mikä ongelma käyttää valokuvia, muistiinpanoja, tatuointeja Sanjay?</w:t>
      </w:r>
    </w:p>
    <w:p>
      <w:r>
        <w:rPr>
          <w:b/>
        </w:rPr>
        <w:t xml:space="preserve">Tulos</w:t>
      </w:r>
    </w:p>
    <w:p>
      <w:r>
        <w:t xml:space="preserve">mitä outoja olentoja täällä on?</w:t>
      </w:r>
    </w:p>
    <w:p>
      <w:r>
        <w:rPr>
          <w:b/>
        </w:rPr>
        <w:t xml:space="preserve">Tulos</w:t>
      </w:r>
    </w:p>
    <w:p>
      <w:r>
        <w:t xml:space="preserve">Kuka on se poliisi, joka ottaa tapauksen hoitaakseen?</w:t>
      </w:r>
    </w:p>
    <w:p>
      <w:r>
        <w:rPr>
          <w:b/>
        </w:rPr>
        <w:t xml:space="preserve">Tulos</w:t>
      </w:r>
    </w:p>
    <w:p>
      <w:r>
        <w:t xml:space="preserve">Kuka henkilö tutkii Sanjay Singhanian kummallista tapausta?</w:t>
      </w:r>
    </w:p>
    <w:p>
      <w:r>
        <w:rPr>
          <w:b/>
        </w:rPr>
        <w:t xml:space="preserve">Tulos</w:t>
      </w:r>
    </w:p>
    <w:p>
      <w:r>
        <w:t xml:space="preserve">Millä alalla Sunita opiskelee?</w:t>
      </w:r>
    </w:p>
    <w:p>
      <w:r>
        <w:rPr>
          <w:b/>
        </w:rPr>
        <w:t xml:space="preserve">Tulos</w:t>
      </w:r>
    </w:p>
    <w:p>
      <w:r>
        <w:t xml:space="preserve">Milloin he näkivät sen ensimmäistä kertaa?</w:t>
      </w:r>
    </w:p>
    <w:p>
      <w:r>
        <w:rPr>
          <w:b/>
        </w:rPr>
        <w:t xml:space="preserve">Tulos</w:t>
      </w:r>
    </w:p>
    <w:p>
      <w:r>
        <w:t xml:space="preserve">Miksi Sanjay käyttää järjestelmää, joka koostuu valokuvista, muistiinpanoista ja tatuoinneista kehossaan, ja tappaa ihmisiä järjestelmällisesti?</w:t>
      </w:r>
    </w:p>
    <w:p>
      <w:r>
        <w:rPr>
          <w:b/>
        </w:rPr>
        <w:t xml:space="preserve">Tulos</w:t>
      </w:r>
    </w:p>
    <w:p>
      <w:r>
        <w:t xml:space="preserve">Sunita, joka työskentelee aivoja koskevan lääketieteellisen projektin parissa, haluaa tutkia ketä?</w:t>
      </w:r>
    </w:p>
    <w:p>
      <w:r>
        <w:rPr>
          <w:b/>
        </w:rPr>
        <w:t xml:space="preserve">Esimerkki 0.146</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merkittävämpinä.Lause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vastatoimia.Lähettäjä 16: FAA:n 40 hengen tiedusteluyksikön oli tarkoitus saada FBI:ltä, CIA:lta ja muilta virastoilta monenlaisia tiedustelutietoja, jotta se voisi tehdä arvioita ilmailuun kohdistuvista uhkista.Lähettäjä 17: Suuret tietomäärät sisälsivät kuitenkin vain vähän tietoja terroristien läsnäolosta ja toiminnasta Yhdysvalloissa.Lähettäjä 18: FAA:n päämajaan ei toimitettu tietoja esimerkiksi FBI:n vuonna 1998 tekemistä ponnisteluista, joilla pyrittiin arvioimaan, voisivatko terroristit käyttää lentokoulutusta, ja Phoenixin vuonna 2001 lähettämästä sähköisestä viestinnästä, jossa varoitettiin radikaaleista Lähi-Idän ihmisistä, jotka osallistuisivat lennonopetuskouluihin.</w:t>
      </w:r>
    </w:p>
    <w:p>
      <w:r>
        <w:rPr>
          <w:b/>
        </w:rPr>
        <w:t xml:space="preserve">Tulos</w:t>
      </w:r>
    </w:p>
    <w:p>
      <w:r>
        <w:t xml:space="preserve">Mitä ilmailun turvallisuutta ja turvatoimia käsittelevä presidentin toimikunta nimesi vuonna 1996 uudeksi vaaraksi ilmailulle?</w:t>
      </w:r>
    </w:p>
    <w:p>
      <w:r>
        <w:rPr>
          <w:b/>
        </w:rPr>
        <w:t xml:space="preserve">Tulos</w:t>
      </w:r>
    </w:p>
    <w:p>
      <w:r>
        <w:t xml:space="preserve">Minkä Goren komission raportin jälkeen käynnistettyjen turvatoimien epäonnistuminen johti syyskuun 11. päivän kaappauksiin?</w:t>
      </w:r>
    </w:p>
    <w:p>
      <w:r>
        <w:rPr>
          <w:b/>
        </w:rPr>
        <w:t xml:space="preserve">Tulos</w:t>
      </w:r>
    </w:p>
    <w:p>
      <w:r>
        <w:t xml:space="preserve">Miksi uskottiin, että minkään yksittäisen turvallisuuskerroksen epäonnistuminen ei olisi kohtalokasta?</w:t>
      </w:r>
    </w:p>
    <w:p>
      <w:r>
        <w:rPr>
          <w:b/>
        </w:rPr>
        <w:t xml:space="preserve">Tulos</w:t>
      </w:r>
    </w:p>
    <w:p>
      <w:r>
        <w:t xml:space="preserve">Mitä varapresidentti Gore lisäsi muutama vuosi ennen syyskuun 11. päivää lentokoneisiin kohdistuvia uhkia koskevaan huolenaiheiden luetteloon?</w:t>
      </w:r>
    </w:p>
    <w:p>
      <w:r>
        <w:rPr>
          <w:b/>
        </w:rPr>
        <w:t xml:space="preserve">Tulos</w:t>
      </w:r>
    </w:p>
    <w:p>
      <w:r>
        <w:t xml:space="preserve">Mikä oli ongelma FAA:n käytössä olevassa monitasoisessa turvajärjestelmässä?</w:t>
      </w:r>
    </w:p>
    <w:p>
      <w:r>
        <w:rPr>
          <w:b/>
        </w:rPr>
        <w:t xml:space="preserve">Tulos</w:t>
      </w:r>
    </w:p>
    <w:p>
      <w:r>
        <w:t xml:space="preserve">Miksi sabotaasia pidettiin ennen syyskuun 11. päivää suurempana uhkana ilmailulle?</w:t>
      </w:r>
    </w:p>
    <w:p>
      <w:r>
        <w:rPr>
          <w:b/>
        </w:rPr>
        <w:t xml:space="preserve">Tulos</w:t>
      </w:r>
    </w:p>
    <w:p>
      <w:r>
        <w:t xml:space="preserve">Mitkä olivat ne säännöt, jotka FAA antoi Gore-komission lopullisen raportin julkaisemisen jälkeen ja joiden tarkoituksena oli parantaa ?</w:t>
      </w:r>
    </w:p>
    <w:p>
      <w:r>
        <w:rPr>
          <w:b/>
        </w:rPr>
        <w:t xml:space="preserve">Tulos</w:t>
      </w:r>
    </w:p>
    <w:p>
      <w:r>
        <w:t xml:space="preserve">Miksi monikerroksinen puolustusjärjestelmä ei toiminut 9/11:ssä?</w:t>
      </w:r>
    </w:p>
    <w:p>
      <w:r>
        <w:rPr>
          <w:b/>
        </w:rPr>
        <w:t xml:space="preserve">Tulos</w:t>
      </w:r>
    </w:p>
    <w:p>
      <w:r>
        <w:t xml:space="preserve">Mikä nimi annettiin Al Goren johtamalle presidentin komitealle ?</w:t>
      </w:r>
    </w:p>
    <w:p>
      <w:r>
        <w:rPr>
          <w:b/>
        </w:rPr>
        <w:t xml:space="preserve">Tulos</w:t>
      </w:r>
    </w:p>
    <w:p>
      <w:r>
        <w:t xml:space="preserve">Mikä uusi ilmailua uhkaava vaara sisältyi vuoden 1997 loppuraporttiin?</w:t>
      </w:r>
    </w:p>
    <w:p>
      <w:r>
        <w:rPr>
          <w:b/>
        </w:rPr>
        <w:t xml:space="preserve">Tulos</w:t>
      </w:r>
    </w:p>
    <w:p>
      <w:r>
        <w:t xml:space="preserve">Mikä on "kerroksellinen" puolustusjärjestelmä?</w:t>
      </w:r>
    </w:p>
    <w:p>
      <w:r>
        <w:rPr>
          <w:b/>
        </w:rPr>
        <w:t xml:space="preserve">Tulos</w:t>
      </w:r>
    </w:p>
    <w:p>
      <w:r>
        <w:t xml:space="preserve">FAA asetti ja pani täytäntöön ilmailun turvallisuussääntöjä, millainen turvallisuus tämän oli tarkoitus tarjota?</w:t>
      </w:r>
    </w:p>
    <w:p>
      <w:r>
        <w:rPr>
          <w:b/>
        </w:rPr>
        <w:t xml:space="preserve">Tulos</w:t>
      </w:r>
    </w:p>
    <w:p>
      <w:r>
        <w:t xml:space="preserve">Mitä uhkaa Goren komissio ei sisällyttänyt loppuraporttiinsa?</w:t>
      </w:r>
    </w:p>
    <w:p>
      <w:r>
        <w:rPr>
          <w:b/>
        </w:rPr>
        <w:t xml:space="preserve">Tulos</w:t>
      </w:r>
    </w:p>
    <w:p>
      <w:r>
        <w:t xml:space="preserve">Mikä oli suurin puute turvallisuuskomissioiden turvallisuustietoisuudessa ennen syyskuun 11. päivää?</w:t>
      </w:r>
    </w:p>
    <w:p>
      <w:r>
        <w:rPr>
          <w:b/>
        </w:rPr>
        <w:t xml:space="preserve">Esimerkki 0.147</w:t>
      </w:r>
    </w:p>
    <w:p>
      <w:r>
        <w:t xml:space="preserve">Kohta- Lähetetty 1: Sotilaiden ilmoittaminen ja reagointi.Lähetetty 2: Boston Center ei noudattanut protokollaa pyytäessään sotilaallista apua määrätyn komentoketjun kautta.Lähetetty 3: FAA:n sisäisten ilmoitusten lisäksi Boston Center teki klo 8:34 aloitteen yhteydenotosta sotilaaseen FAA:n Cape Codin laitoksen kautta.Lähettäjä 4: Keskus yritti myös ottaa yhteyttä Atlantic Cityssä sijaitsevaan entiseen hälytyspaikkaan tietämättä, että se oli lakkautettu.Lähettäjä 5: Kello 8.37.52 Boston Center otti yhteyttä NEADS:iin.Lähettäjä 6: Tämä oli ensimmäinen sotilasviranomaisille - millä tahansa tasolla - tullut ilmoitus siitä, että American 11 oli kaapattu: FAA: Lähettäjä 7: Boston Center TMU [Traffic Management Unit], meillä on ongelma.Lähettäjä 8: Meillä on kaapattu lentokone matkalla kohti New Yorkia, ja tarvitsemme teitä, tarvitsemme jonkun lähettämään F-16:t tai jotain sinne, auttakaa meitä.Lähettäjä 9: NEADS: Lähetys 10: FAA: Lähettäjä 11: NEADS määräsi taisteluasemiin kaksi F-15-hälytyskonetta Otisin lentotukikohdassa Falmouthissa, Massachusettsissa, 153 mailin päässä New Yorkista.Lähettäjä 12: Amerikan ilmapuolustus alkoi tästä puhelusta.Lähettäjä 13: NEADS:ssä raportti kaappauksesta välitettiin välittömästi taistelun komentajalle eversti Robert Marrille.Lähettäjä 14: Käskettyään Otisin hävittäjät taisteluasemiin eversti Marr soitti kenraalimajuri Larry Arnoldille, ensimmäisen ilmavoimien komentavalle kenraalille ja NORADin mantereen alueen komentajalle.Lähettäjä 15: Marr pyysi lupaa Otisin hävittäjien lennättämiseen.Lähettäjä 16: Kenraali Arnold muisteli myöhemmin ohjeistaneensa Marria: "Menkää vain ja lennättäkää ne, ja saamme viranomaiset kiinni myöhemmin. "Lähettäjä 17: Kenraali Arnold soitti sitten NORADin päämajaan ja ilmoitti asiasta.Lähettäjä 18: F-15-hävittäjät lennätettiin Otisin tukikohdasta kello 8:46.</w:t>
      </w:r>
    </w:p>
    <w:p>
      <w:r>
        <w:rPr>
          <w:b/>
        </w:rPr>
        <w:t xml:space="preserve">Tulos</w:t>
      </w:r>
    </w:p>
    <w:p>
      <w:r>
        <w:t xml:space="preserve">Kun Marr pyysi kenraali Arnoldilta lupaa lähettää hävittäjiä, hakiko kenraali Arnold täyttä lupaa?</w:t>
      </w:r>
    </w:p>
    <w:p>
      <w:r>
        <w:rPr>
          <w:b/>
        </w:rPr>
        <w:t xml:space="preserve">Tulos</w:t>
      </w:r>
    </w:p>
    <w:p>
      <w:r>
        <w:t xml:space="preserve">Mihin aikaan Boston Center pyysi sotilaallista apua syyskuun 11. päivänä?</w:t>
      </w:r>
    </w:p>
    <w:p>
      <w:r>
        <w:rPr>
          <w:b/>
        </w:rPr>
        <w:t xml:space="preserve">Tulos</w:t>
      </w:r>
    </w:p>
    <w:p>
      <w:r>
        <w:t xml:space="preserve">Ilmoitettiinko NORADin päämajalle ennen vai jälkeen F15-hävittäjien laukaisun?</w:t>
      </w:r>
    </w:p>
    <w:p>
      <w:r>
        <w:rPr>
          <w:b/>
        </w:rPr>
        <w:t xml:space="preserve">Tulos</w:t>
      </w:r>
    </w:p>
    <w:p>
      <w:r>
        <w:t xml:space="preserve">Kuka otti ensimmäisenä yhteyttä armeijaan, että American 11 oli kaapattu?</w:t>
      </w:r>
    </w:p>
    <w:p>
      <w:r>
        <w:rPr>
          <w:b/>
        </w:rPr>
        <w:t xml:space="preserve">Tulos</w:t>
      </w:r>
    </w:p>
    <w:p>
      <w:r>
        <w:t xml:space="preserve">Kuinka monta kertaa Boston Center yritti ilmoittaa asiasta armeijalle?</w:t>
      </w:r>
    </w:p>
    <w:p>
      <w:r>
        <w:rPr>
          <w:b/>
        </w:rPr>
        <w:t xml:space="preserve">Tulos</w:t>
      </w:r>
    </w:p>
    <w:p>
      <w:r>
        <w:t xml:space="preserve">Kun Boston Center vihdoin tavoitti NEADSin, mitä he kertoivat heille?</w:t>
      </w:r>
    </w:p>
    <w:p>
      <w:r>
        <w:rPr>
          <w:b/>
        </w:rPr>
        <w:t xml:space="preserve">Tulos</w:t>
      </w:r>
    </w:p>
    <w:p>
      <w:r>
        <w:t xml:space="preserve">Kuinka paljon aikaa kului siitä, kun Boston Center yritti ottaa yhteyttä armeijaan FAA:n Cap Codin toimipisteen kautta, ja siitä, kun F-15-hävittäjiä lähetettiin Otisin lentotukikohtaan?</w:t>
      </w:r>
    </w:p>
    <w:p>
      <w:r>
        <w:rPr>
          <w:b/>
        </w:rPr>
        <w:t xml:space="preserve">Tulos</w:t>
      </w:r>
    </w:p>
    <w:p>
      <w:r>
        <w:t xml:space="preserve">Mikä oli vastaus kysymykseen: "Onko tämä reaalimaailmaa vai testiä?"?</w:t>
      </w:r>
    </w:p>
    <w:p>
      <w:r>
        <w:rPr>
          <w:b/>
        </w:rPr>
        <w:t xml:space="preserve">Tulos</w:t>
      </w:r>
    </w:p>
    <w:p>
      <w:r>
        <w:t xml:space="preserve">Mitä käskyjä eversti Marr antoi 9/11?</w:t>
      </w:r>
    </w:p>
    <w:p>
      <w:r>
        <w:rPr>
          <w:b/>
        </w:rPr>
        <w:t xml:space="preserve">Tulos</w:t>
      </w:r>
    </w:p>
    <w:p>
      <w:r>
        <w:t xml:space="preserve">Mihin eri viranomaisiin Boston Center yritti ottaa yhteyttä?</w:t>
      </w:r>
    </w:p>
    <w:p>
      <w:r>
        <w:rPr>
          <w:b/>
        </w:rPr>
        <w:t xml:space="preserve">Tulos</w:t>
      </w:r>
    </w:p>
    <w:p>
      <w:r>
        <w:t xml:space="preserve">Kuinka kauan kesti sen jälkeen, kun Boston Center otti yhteyttä armeijaan, ennen kuin armeija käynnisti hävittäjät?</w:t>
      </w:r>
    </w:p>
    <w:p>
      <w:r>
        <w:rPr>
          <w:b/>
        </w:rPr>
        <w:t xml:space="preserve">Tulos</w:t>
      </w:r>
    </w:p>
    <w:p>
      <w:r>
        <w:t xml:space="preserve">Miksi Boston Center haki sotilaallista apua?</w:t>
      </w:r>
    </w:p>
    <w:p>
      <w:r>
        <w:rPr>
          <w:b/>
        </w:rPr>
        <w:t xml:space="preserve">Tulos</w:t>
      </w:r>
    </w:p>
    <w:p>
      <w:r>
        <w:t xml:space="preserve">Mihin aikaan armeija sai ensimmäisen ilmoituksen American 11 -kaappauksesta?</w:t>
      </w:r>
    </w:p>
    <w:p>
      <w:r>
        <w:rPr>
          <w:b/>
        </w:rPr>
        <w:t xml:space="preserve">Tulos</w:t>
      </w:r>
    </w:p>
    <w:p>
      <w:r>
        <w:t xml:space="preserve">Kuinka kauan Boston Centeriltä kesti tavoittaa joku sotilas siitä, kun se otti ensimmäisen kerran yhteyttä?</w:t>
      </w:r>
    </w:p>
    <w:p>
      <w:r>
        <w:rPr>
          <w:b/>
        </w:rPr>
        <w:t xml:space="preserve">Tulos</w:t>
      </w:r>
    </w:p>
    <w:p>
      <w:r>
        <w:t xml:space="preserve">Kuka pyysi lupaa F15-koneiden lentoonlähtöön?</w:t>
      </w:r>
    </w:p>
    <w:p>
      <w:r>
        <w:rPr>
          <w:b/>
        </w:rPr>
        <w:t xml:space="preserve">Tulos</w:t>
      </w:r>
    </w:p>
    <w:p>
      <w:r>
        <w:t xml:space="preserve">Kuinka kauan kesti, ennen kuin armeija reagoi?</w:t>
      </w:r>
    </w:p>
    <w:p>
      <w:r>
        <w:rPr>
          <w:b/>
        </w:rPr>
        <w:t xml:space="preserve">Tulos</w:t>
      </w:r>
    </w:p>
    <w:p>
      <w:r>
        <w:t xml:space="preserve">Mihin virastoon NEEDS otti yhteyttä saadakseen luvan hävittäjälle?</w:t>
      </w:r>
    </w:p>
    <w:p>
      <w:r>
        <w:rPr>
          <w:b/>
        </w:rPr>
        <w:t xml:space="preserve">Esimerkki 0.148</w:t>
      </w:r>
    </w:p>
    <w:p>
      <w:r>
        <w:t xml:space="preserve">Kappale- Lähetys 1: Herra Neville ( ( ( ( Anthony Higgins , nuori ja ylimielinen taiteilija ja jonkinlainen byronilainen sankari , on saanut toimeksiannon valmistaa 12 maisemapiirroksen sarjan Virginia Herbertin kartanosta hänen poissa olevalle ja vieraantuneelle aviomiehelleen.Lähetys 2: Osa sopimusta on, että rouva Herbert suostuu `` tapaamaan herra Nevillen kahden kesken ja täyttämään hänen pyyntönsä, joka koskee hänen mielihyväänsä minun kanssani . "" Lähetys 3: Heidän välillään tapahtuu useita seksuaalisia kohtaamisia, joista jokainen on toteutettu siten, että niissä korostuu rouva Herbertin vastahakoisuus tai ahdistus ja Nevillen seksuaalinen aggressiivisuus tai tunteettomuus .Lähetys 4: Sillä välin kun Neville asuu kartanossa, hän saa melkoisen maineen kartanon asukkaiden keskuudessa, erityisesti rouva Herbertin ja rouva Nevillen keskuudessa. Herbertin vävyn, herra Talmannin, kanssa.Lähetys 5: Rouva Herbert on kyllästynyt tapaamaan herra Nevilleä tämän mielihyvän vuoksi ja yrittää purkaa sopimuksen ennen kuin kaikki piirustukset on saatu valmiiksi ja käskee herra Nevilleä lopettamaan.Lähetys 6: Herra Neville ei kuitenkaan suostu purkamaan sopimusta, vaan jatkaa entiseen tapaan.Lähetys 7: Sitten rouva Herbertin naimisissa oleva mutta vielä lapseton tytär, rouva Talmann , joka on ilmeisesti alkanut tuntea vetoa Nevilleen , näyttää kiristävän häntä tekemään toisen sopimuksen, jossa hän suostuu noudattamaan sitä, mitä kuvaillaan hänen mielihyväkseen, eikä hänen äitinsä suhteen vallitsevan aseman muuttamista.Lähetys 8: Nevillen piirustuksissa näkyy useita outoja esineitä , jotka viittaavat lopulta herra Herbertin murhaan , jonka ruumis löydetään talon vallihaudasta.Lähetys 9: Neville saa valmiiksi kaksitoista piirustustaan ja poistuu talosta .</w:t>
      </w:r>
    </w:p>
    <w:p>
      <w:r>
        <w:rPr>
          <w:b/>
        </w:rPr>
        <w:t xml:space="preserve">Tulos</w:t>
      </w:r>
    </w:p>
    <w:p>
      <w:r>
        <w:t xml:space="preserve">Järjestettiinkö sopimuksessa seksuaalisia tilanteita?</w:t>
      </w:r>
    </w:p>
    <w:p>
      <w:r>
        <w:rPr>
          <w:b/>
        </w:rPr>
        <w:t xml:space="preserve">Tulos</w:t>
      </w:r>
    </w:p>
    <w:p>
      <w:r>
        <w:t xml:space="preserve">Nevillen piirroksissa on useita outoja esineitä, jotka lopulta viittaavat mihin?</w:t>
      </w:r>
    </w:p>
    <w:p>
      <w:r>
        <w:rPr>
          <w:b/>
        </w:rPr>
        <w:t xml:space="preserve">Tulos</w:t>
      </w:r>
    </w:p>
    <w:p>
      <w:r>
        <w:t xml:space="preserve">Mitä rouva Herbert tekee, kun hän alkaa väsyä tapaamaan herra Nevilleä tämän iloksi?</w:t>
      </w:r>
    </w:p>
    <w:p>
      <w:r>
        <w:rPr>
          <w:b/>
        </w:rPr>
        <w:t xml:space="preserve">Tulos</w:t>
      </w:r>
    </w:p>
    <w:p>
      <w:r>
        <w:t xml:space="preserve">Kuinka monta lasta Talmannilla oli?</w:t>
      </w:r>
    </w:p>
    <w:p>
      <w:r>
        <w:rPr>
          <w:b/>
        </w:rPr>
        <w:t xml:space="preserve">Tulos</w:t>
      </w:r>
    </w:p>
    <w:p>
      <w:r>
        <w:t xml:space="preserve">Nauttiiko rouva Herbert sopimuksen ehdoista?</w:t>
      </w:r>
    </w:p>
    <w:p>
      <w:r>
        <w:rPr>
          <w:b/>
        </w:rPr>
        <w:t xml:space="preserve">Tulos</w:t>
      </w:r>
    </w:p>
    <w:p>
      <w:r>
        <w:t xml:space="preserve">Rouva Herbert yrittää purkaa Nevillen kanssa tekemänsä sopimuksen ennen kuin Neville saa valmiiksi kuinka monta piirustusta?</w:t>
      </w:r>
    </w:p>
    <w:p>
      <w:r>
        <w:rPr>
          <w:b/>
        </w:rPr>
        <w:t xml:space="preserve">Tulos</w:t>
      </w:r>
    </w:p>
    <w:p>
      <w:r>
        <w:t xml:space="preserve">Kuinka monta piirustusta Neville laatii sopimuksen mukaan?</w:t>
      </w:r>
    </w:p>
    <w:p>
      <w:r>
        <w:rPr>
          <w:b/>
        </w:rPr>
        <w:t xml:space="preserve">Tulos</w:t>
      </w:r>
    </w:p>
    <w:p>
      <w:r>
        <w:t xml:space="preserve">Tietääkö Neville mitään rouva Herbertin murhasta?</w:t>
      </w:r>
    </w:p>
    <w:p>
      <w:r>
        <w:rPr>
          <w:b/>
        </w:rPr>
        <w:t xml:space="preserve">Tulos</w:t>
      </w:r>
    </w:p>
    <w:p>
      <w:r>
        <w:t xml:space="preserve">Mitä herra Herbertin tehtäväksi annettiin ja saiko hän työnsä valmiiksi?</w:t>
      </w:r>
    </w:p>
    <w:p>
      <w:r>
        <w:rPr>
          <w:b/>
        </w:rPr>
        <w:t xml:space="preserve">Tulos</w:t>
      </w:r>
    </w:p>
    <w:p>
      <w:r>
        <w:t xml:space="preserve">Kenen talosta Neville lähti?</w:t>
      </w:r>
    </w:p>
    <w:p>
      <w:r>
        <w:rPr>
          <w:b/>
        </w:rPr>
        <w:t xml:space="preserve">Tulos</w:t>
      </w:r>
    </w:p>
    <w:p>
      <w:r>
        <w:t xml:space="preserve">Minkä Anthony Higginsin rouva Virginia Herbert on tilannut tuottamaan poissa olevalle ja vieraantuneelle miehelleen?</w:t>
      </w:r>
    </w:p>
    <w:p>
      <w:r>
        <w:rPr>
          <w:b/>
        </w:rPr>
        <w:t xml:space="preserve">Tulos</w:t>
      </w:r>
    </w:p>
    <w:p>
      <w:r>
        <w:t xml:space="preserve">Nauttiiko Neville sopimuksen ehdoista?</w:t>
      </w:r>
    </w:p>
    <w:p>
      <w:r>
        <w:rPr>
          <w:b/>
        </w:rPr>
        <w:t xml:space="preserve">Tulos</w:t>
      </w:r>
    </w:p>
    <w:p>
      <w:r>
        <w:t xml:space="preserve">Mihin Nevillen hukkumisessa olevat esineet viittaavat?</w:t>
      </w:r>
    </w:p>
    <w:p>
      <w:r>
        <w:rPr>
          <w:b/>
        </w:rPr>
        <w:t xml:space="preserve">Tulos</w:t>
      </w:r>
    </w:p>
    <w:p>
      <w:r>
        <w:t xml:space="preserve">Onko herra Nevillellä hyvä maine?</w:t>
      </w:r>
    </w:p>
    <w:p>
      <w:r>
        <w:rPr>
          <w:b/>
        </w:rPr>
        <w:t xml:space="preserve">Tulos</w:t>
      </w:r>
    </w:p>
    <w:p>
      <w:r>
        <w:t xml:space="preserve">Mistä rouva Talmannin poissaoleva isä löytyi?</w:t>
      </w:r>
    </w:p>
    <w:p>
      <w:r>
        <w:rPr>
          <w:b/>
        </w:rPr>
        <w:t xml:space="preserve">Tulos</w:t>
      </w:r>
    </w:p>
    <w:p>
      <w:r>
        <w:t xml:space="preserve">Mistä tiedämme, että rouva Herbert on huolissaan herra Nevillestä?</w:t>
      </w:r>
    </w:p>
    <w:p>
      <w:r>
        <w:rPr>
          <w:b/>
        </w:rPr>
        <w:t xml:space="preserve">Tulos</w:t>
      </w:r>
    </w:p>
    <w:p>
      <w:r>
        <w:t xml:space="preserve">Kenen kanssa herra Neville oli seksuaalisessa kanssakäymisessä?</w:t>
      </w:r>
    </w:p>
    <w:p>
      <w:r>
        <w:rPr>
          <w:b/>
        </w:rPr>
        <w:t xml:space="preserve">Tulos</w:t>
      </w:r>
    </w:p>
    <w:p>
      <w:r>
        <w:t xml:space="preserve">Mikä on Nevillen ammatti?</w:t>
      </w:r>
    </w:p>
    <w:p>
      <w:r>
        <w:rPr>
          <w:b/>
        </w:rPr>
        <w:t xml:space="preserve">Tulos</w:t>
      </w:r>
    </w:p>
    <w:p>
      <w:r>
        <w:t xml:space="preserve">Edistikö sopimus rouva Herbertin alentavaa suhdetta?</w:t>
      </w:r>
    </w:p>
    <w:p>
      <w:r>
        <w:rPr>
          <w:b/>
        </w:rPr>
        <w:t xml:space="preserve">Tulos</w:t>
      </w:r>
    </w:p>
    <w:p>
      <w:r>
        <w:t xml:space="preserve">Mitä Neville tekee, kun rouva Herbert yrittää purkaa sopimuksen?</w:t>
      </w:r>
    </w:p>
    <w:p>
      <w:r>
        <w:rPr>
          <w:b/>
        </w:rPr>
        <w:t xml:space="preserve">Tulos</w:t>
      </w:r>
    </w:p>
    <w:p>
      <w:r>
        <w:t xml:space="preserve">Onko Talmannilla lapsia?</w:t>
      </w:r>
    </w:p>
    <w:p>
      <w:r>
        <w:rPr>
          <w:b/>
        </w:rPr>
        <w:t xml:space="preserve">Tulos</w:t>
      </w:r>
    </w:p>
    <w:p>
      <w:r>
        <w:t xml:space="preserve">Mihin Neville on sitoutunut?</w:t>
      </w:r>
    </w:p>
    <w:p>
      <w:r>
        <w:rPr>
          <w:b/>
        </w:rPr>
        <w:t xml:space="preserve">Tulos</w:t>
      </w:r>
    </w:p>
    <w:p>
      <w:r>
        <w:t xml:space="preserve">Kenet rouva Talmannin äiti palkkasi piirtämään?</w:t>
      </w:r>
    </w:p>
    <w:p>
      <w:r>
        <w:rPr>
          <w:b/>
        </w:rPr>
        <w:t xml:space="preserve">Tulos</w:t>
      </w:r>
    </w:p>
    <w:p>
      <w:r>
        <w:t xml:space="preserve">Mikä auttaa lopulta osoittamaan Herbertin murhan?</w:t>
      </w:r>
    </w:p>
    <w:p>
      <w:r>
        <w:rPr>
          <w:b/>
        </w:rPr>
        <w:t xml:space="preserve">Tulos</w:t>
      </w:r>
    </w:p>
    <w:p>
      <w:r>
        <w:t xml:space="preserve">Kuinka monta kuvaa taiteilijalta tilattiin?</w:t>
      </w:r>
    </w:p>
    <w:p>
      <w:r>
        <w:rPr>
          <w:b/>
        </w:rPr>
        <w:t xml:space="preserve">Tulos</w:t>
      </w:r>
    </w:p>
    <w:p>
      <w:r>
        <w:t xml:space="preserve">Kuinka monta maisemapiirrosta Nevillen on määrä laatia?</w:t>
      </w:r>
    </w:p>
    <w:p>
      <w:r>
        <w:rPr>
          <w:b/>
        </w:rPr>
        <w:t xml:space="preserve">Tulos</w:t>
      </w:r>
    </w:p>
    <w:p>
      <w:r>
        <w:t xml:space="preserve">Mitkä olivat ne kaksi sopimuksen osaa, jotka MR. Neville oli laatinut MRS. Virginia Herbertille?</w:t>
      </w:r>
    </w:p>
    <w:p>
      <w:r>
        <w:rPr>
          <w:b/>
        </w:rPr>
        <w:t xml:space="preserve">Tulos</w:t>
      </w:r>
    </w:p>
    <w:p>
      <w:r>
        <w:t xml:space="preserve">Mikä on osa sopimusta?</w:t>
      </w:r>
    </w:p>
    <w:p>
      <w:r>
        <w:rPr>
          <w:b/>
        </w:rPr>
        <w:t xml:space="preserve">Tulos</w:t>
      </w:r>
    </w:p>
    <w:p>
      <w:r>
        <w:t xml:space="preserve">Miksi rouva Herbert halusi purkaa Nevillen kanssa tekemänsä sopimuksen?</w:t>
      </w:r>
    </w:p>
    <w:p>
      <w:r>
        <w:rPr>
          <w:b/>
        </w:rPr>
        <w:t xml:space="preserve">Tulos</w:t>
      </w:r>
    </w:p>
    <w:p>
      <w:r>
        <w:t xml:space="preserve">Asuessaan kartanossa Neville saa melkoisen maineen kartanon asukkaiden keskuudessa, erityisesti kenen?</w:t>
      </w:r>
    </w:p>
    <w:p>
      <w:r>
        <w:rPr>
          <w:b/>
        </w:rPr>
        <w:t xml:space="preserve">Tulos</w:t>
      </w:r>
    </w:p>
    <w:p>
      <w:r>
        <w:t xml:space="preserve">Kuka on rouva Herbertin vävy?</w:t>
      </w:r>
    </w:p>
    <w:p>
      <w:r>
        <w:rPr>
          <w:b/>
        </w:rPr>
        <w:t xml:space="preserve">Tulos</w:t>
      </w:r>
    </w:p>
    <w:p>
      <w:r>
        <w:t xml:space="preserve">joka kieltäytyy mitätöimästä sopimusta ja jatkaa entiseen tapaan?</w:t>
      </w:r>
    </w:p>
    <w:p>
      <w:r>
        <w:rPr>
          <w:b/>
        </w:rPr>
        <w:t xml:space="preserve">Tulos</w:t>
      </w:r>
    </w:p>
    <w:p>
      <w:r>
        <w:t xml:space="preserve">Onko rouva Herbertillä lapsia?</w:t>
      </w:r>
    </w:p>
    <w:p>
      <w:r>
        <w:rPr>
          <w:b/>
        </w:rPr>
        <w:t xml:space="preserve">Tulos</w:t>
      </w:r>
    </w:p>
    <w:p>
      <w:r>
        <w:t xml:space="preserve">Nauttiiko rouva Herbert seksuaalisista kohtaamisistaan Nevillen kanssa?</w:t>
      </w:r>
    </w:p>
    <w:p>
      <w:r>
        <w:rPr>
          <w:b/>
        </w:rPr>
        <w:t xml:space="preserve">Tulos</w:t>
      </w:r>
    </w:p>
    <w:p>
      <w:r>
        <w:t xml:space="preserve">Kuka on rouva Talmannin aviomies?</w:t>
      </w:r>
    </w:p>
    <w:p>
      <w:r>
        <w:rPr>
          <w:b/>
        </w:rPr>
        <w:t xml:space="preserve">Tulos</w:t>
      </w:r>
    </w:p>
    <w:p>
      <w:r>
        <w:t xml:space="preserve">Pystyikö rouva Herbert mitätöimään sopimuksensa Nevillen kanssa?</w:t>
      </w:r>
    </w:p>
    <w:p>
      <w:r>
        <w:rPr>
          <w:b/>
        </w:rPr>
        <w:t xml:space="preserve">Tulos</w:t>
      </w:r>
    </w:p>
    <w:p>
      <w:r>
        <w:t xml:space="preserve">Kenen välillä Useita seksuaalisia kohtaamisia seuraa?</w:t>
      </w:r>
    </w:p>
    <w:p>
      <w:r>
        <w:rPr>
          <w:b/>
        </w:rPr>
        <w:t xml:space="preserve">Esimerkki 0.149</w:t>
      </w:r>
    </w:p>
    <w:p>
      <w:r>
        <w:t xml:space="preserve">Kappale- Lähetys 1: Vuoden 1999 alussa al-Qaida oli jo Yhdysvaltojen voimakas vastustaja.Lähetys 2: Bin Ladin ja hänen operaatiopäällikkönsä Abu Hafs al Masri, joka tunnettiin myös nimellä Mohammed Atef, olivat kiistattomasti al-Qaidan organisaatiorakenteen kärjessä.Lähetys 3: Tämän rakenteen sisällä al-Qaidan maailmanlaajuiset terrorioperaatiot olivat pitkälti riippuvaisia yritteliäiden ja vahvatahtoisten kenttäkomentajien ideoista ja työstä, jotka nauttivat huomattavaa autonomiaa. Lähetys 4: Jotta ymmärtäisimme, miten organisaatio todella toimi, ja jotta voisimme esitellä syyskuun 11. päivän salaliiton alkuperän, tarkastelemme lyhyesti kolmea näistä alaisina toimineista komentajista: Lähettäjä 5: Kiinnitämme eniten huomiota Khalid Sheikh Mohammediin, joka oli "lentokoneiden operaation" pääjohtaja. Lähettäjä 6: Khalid Sheikh Mohammed Kukaan ei edusta terroristiyrittäjän mallia selkeämmin kuin Khalid Sheikh Mohammed, joka oli syyskuun 11. päivän iskujen pääarkkitehti.Lähettäjä 7: KSM kulki melko mutkikasta tietä liittyäkseen lopulta al-Qaidaan. Lähettäjä 8: KSM, joka oli korkeasti koulutettu ja viihtyi yhtä hyvin valtion virastossa kuin terroristien turvatalossa, käytti mielikuvitustaan, teknisiä kykyjään ja johtamistaitojaan hautoakseen ja suunnitellessaan poikkeuksellisen monia terroristisia suunnitelmia.Lähettäjä 9: Näihin ideoihin kuuluivat tavanomaiset autopommitukset, poliittiset salamurhat, lentokoneiden pommitukset, kaappaukset, säiliöiden myrkyttäminen ja lopulta lentokoneiden käyttäminen ohjuksina, joita itsemurhayrittäjät ohjasivat.Lähettäjä 10: KSM varttui veljenpoikansa Ramzi Yousefin tavoin (joka oli kolme vuotta KSM:ää nuorempi) Kuwaitissa, mutta hänen etninen sukujuurensa on Iranin ja Pakistanin välissä sijaitsevalla Baluchistanin alueella. Lähettäjä 11: KSM kasvoi uskonnollisessa perheessä, ja hän väittää liittyneensä Muslimiveljeskuntaan 16-vuotiaana ja ihastuneensa väkivaltaiseen jihadiin aavikolla pidetyillä nuorten leireillä.Lähettäjä 12: Vuonna 1983 KSM lähti Kuwaitista valmistuttuaan lukiosta ja kirjoittautui Chowan Collegeen, pieneen baptistikouluun Murfreesborossa, Pohjois-Carolinassa.Lähettäjä 13: Lukukauden jälkeen KSM siirtyi Greensborossa sijaitsevaan Pohjois-Carolinan maatalous- ja teknilliseen valtionyliopistoon, jossa hän opiskeli yhdessä Yousefin veljen, toisen tulevan al-Qaidan jäsenen, kanssa.Lähettäjä 14: KSM suoritti konetekniikan tutkinnon joulukuussa 1986. Lähettäjä 15: Vaikka hän ei ilmeisesti Yhdysvalloissa ollessaan herättänyt huomiota ääri-islamistisilla uskomuksillaan tai toiminnallaan, KSM ryhtyi pian yliopistosta valmistuttuaan osallistumaan Neuvostoliiton vastaiseen afganistanilaiseen jihadiin.Lähettäjä 16: Hän vieraili Pakistanissa ensimmäistä kertaa vuoden 1987 alussa ja matkusti Peshawariin, jossa hänen veljensä Zahid esitteli hänet kuuluisalle afganistanilaiselle mujahidille Abdul Rasul Sayyafille, joka oli Hizbul-Ittihad El-Islamin (Islamilaisen unionin puolue) johtaja.Lähetys 17: Sayyafista tuli KSM:n mentori, ja hän antoi KSM:lle sotilaskoulutusta Sayyafin Sada-leirillä. Lähetys 18: KSM väittää, että hän taisteli sen jälkeen neuvostoliittolaisia vastaan ja pysyi rintamalla kolme kuukautta ennen kuin hänet kutsuttiin Abdullah Azzamin hallinnollisiin tehtäviin.</w:t>
      </w:r>
    </w:p>
    <w:p>
      <w:r>
        <w:rPr>
          <w:b/>
        </w:rPr>
        <w:t xml:space="preserve">Tulos</w:t>
      </w:r>
    </w:p>
    <w:p>
      <w:r>
        <w:t xml:space="preserve">Oliko Khalid korkeasti koulutettu?</w:t>
      </w:r>
    </w:p>
    <w:p>
      <w:r>
        <w:rPr>
          <w:b/>
        </w:rPr>
        <w:t xml:space="preserve">Tulos</w:t>
      </w:r>
    </w:p>
    <w:p>
      <w:r>
        <w:t xml:space="preserve">Mitä Khalid teki Abdullahin hyväksi?</w:t>
      </w:r>
    </w:p>
    <w:p>
      <w:r>
        <w:rPr>
          <w:b/>
        </w:rPr>
        <w:t xml:space="preserve">Tulos</w:t>
      </w:r>
    </w:p>
    <w:p>
      <w:r>
        <w:t xml:space="preserve">Mikä rooli Khalid Sheikh Mohammedilla (KSM) oli al-Qaidassa?</w:t>
      </w:r>
    </w:p>
    <w:p>
      <w:r>
        <w:rPr>
          <w:b/>
        </w:rPr>
        <w:t xml:space="preserve">Tulos</w:t>
      </w:r>
    </w:p>
    <w:p>
      <w:r>
        <w:t xml:space="preserve">Missä koulussa Khalid kävi Pohjois-Carolinassa?</w:t>
      </w:r>
    </w:p>
    <w:p>
      <w:r>
        <w:rPr>
          <w:b/>
        </w:rPr>
        <w:t xml:space="preserve">Tulos</w:t>
      </w:r>
    </w:p>
    <w:p>
      <w:r>
        <w:t xml:space="preserve">Millaista koulutusta Khalid Sheikh Mohammed sai radikaaleilta?</w:t>
      </w:r>
    </w:p>
    <w:p>
      <w:r>
        <w:rPr>
          <w:b/>
        </w:rPr>
        <w:t xml:space="preserve">Tulos</w:t>
      </w:r>
    </w:p>
    <w:p>
      <w:r>
        <w:t xml:space="preserve">Millaisia osia Khalid Sheikh Mohammedin koulutusmatka sisälsi?</w:t>
      </w:r>
    </w:p>
    <w:p>
      <w:r>
        <w:rPr>
          <w:b/>
        </w:rPr>
        <w:t xml:space="preserve">Tulos</w:t>
      </w:r>
    </w:p>
    <w:p>
      <w:r>
        <w:t xml:space="preserve">Kuka oli Khalidin mentori Sadan leirillä?</w:t>
      </w:r>
    </w:p>
    <w:p>
      <w:r>
        <w:rPr>
          <w:b/>
        </w:rPr>
        <w:t xml:space="preserve">Tulos</w:t>
      </w:r>
    </w:p>
    <w:p>
      <w:r>
        <w:t xml:space="preserve">Mihin Khalidin etninen sukujuuret juontavat juurensa?</w:t>
      </w:r>
    </w:p>
    <w:p>
      <w:r>
        <w:rPr>
          <w:b/>
        </w:rPr>
        <w:t xml:space="preserve">Esimerkki 0.150</w:t>
      </w:r>
    </w:p>
    <w:p>
      <w:r>
        <w:t xml:space="preserve">Kappale- Lähetys 1: Sarja alkaa Bagdadissa määrittelemättömänä ajankohtana .Lähetys 2: Sulttaani Shahryar on tullut hulluksi tapettuaan vahingossa vaimonsa epäonnistuneen vallankaappauksen aikana, jonka vaimo oli suunnitellut yhdessä Shahryarin veljen Schahzenanin kanssa .Lähetys 3: Hulluudessaan Shahryar uskoo, että kaikki naiset haluavat nyt tappaa hänet, mutta laki sanoo, että sulttaanin on mentävä uudelleen naimisiin tai valtaistuin siirtyy hänen veljelleen.Lähetys 4: Shahryar käskee siksi suurvisiiri Ja'Far ( ( ( ( Jim Carteria tuomaan hänelle haaremityttö, jonka hän nai ja teloituttaa seuraavana päivänä .Lähetys 5: Tämän estämiseksi suurvisiirin nokkela tytär Scheherazade päättää itse mennä naimisiin sulttaanin kanssa .Lähetys 6: Scheherazadella on suunnitelma, jonka avulla hän voi estää teloituksensa ja samalla parantaa sulttaanin hulluuden .Lähettäjä 7: Basaarin tarinankertojalta saamansa opetuksen avulla Scheherazade kertoo sulttaanille joka ilta tarinan, joka päättyy aamunkoitteessa jyrkkään loppuratkaisuun ja jatkuu vasta iltahämärässä.Lähettäjä 8: Shahryarin on siis annettava Scheherazaden elää vielä yksi päivä kuullakseen tarinan loppuosan.Lähettäjä 9: Scheherazade on kätkenyt jokaiseen tarinaansa moraalin, jonka avulla hän voi herättää sulttaanin hulluudestaan.Lähetys 10: Samaan aikaan Schahzenan kuulee sulttaanin hulluudesta ja siitä, että hän ei pysty teloittamaan Scheherazadea.Lähetys 11: Schahzenan pitää tätä heikkoutena ja johtaa armeijansa Bagdadiin yrittäen vallata valtaistuimen voimakeinoin.Lähetys 12: Kun Schahzenanin armeija saavuttaa kaupungin, Scheherazaden suunnitelma on kuitenkin toiminut.Lähetys 13: Shahryar on voittanut tarinoidensa ansiosta hulluutensa ja rakastunut Scheherazadeen .</w:t>
      </w:r>
    </w:p>
    <w:p>
      <w:r>
        <w:rPr>
          <w:b/>
        </w:rPr>
        <w:t xml:space="preserve">Tulos</w:t>
      </w:r>
    </w:p>
    <w:p>
      <w:r>
        <w:t xml:space="preserve">kuka on sulttaanin hullu tietäen, että Bagdadissa yritetään vallata valtaistuin väkisin?</w:t>
      </w:r>
    </w:p>
    <w:p>
      <w:r>
        <w:rPr>
          <w:b/>
        </w:rPr>
        <w:t xml:space="preserve">Tulos</w:t>
      </w:r>
    </w:p>
    <w:p>
      <w:r>
        <w:t xml:space="preserve">millä tavoin sulttaanin veli yritti syrjäyttää hänet?</w:t>
      </w:r>
    </w:p>
    <w:p>
      <w:r>
        <w:rPr>
          <w:b/>
        </w:rPr>
        <w:t xml:space="preserve">Tulos</w:t>
      </w:r>
    </w:p>
    <w:p>
      <w:r>
        <w:t xml:space="preserve">Missä päin maailmaa Sultan Shahryar asuu?</w:t>
      </w:r>
    </w:p>
    <w:p>
      <w:r>
        <w:rPr>
          <w:b/>
        </w:rPr>
        <w:t xml:space="preserve">Tulos</w:t>
      </w:r>
    </w:p>
    <w:p>
      <w:r>
        <w:t xml:space="preserve">Mikä saa Shahryarin uskomaan, että kaikki naiset halusivat tappaa hänet?</w:t>
      </w:r>
    </w:p>
    <w:p>
      <w:r>
        <w:rPr>
          <w:b/>
        </w:rPr>
        <w:t xml:space="preserve">Tulos</w:t>
      </w:r>
    </w:p>
    <w:p>
      <w:r>
        <w:t xml:space="preserve">miten sulttaanin entisen vaimon pettäminen vaikutti ja mikä oli hänen uuden vaimonsa nimi?</w:t>
      </w:r>
    </w:p>
    <w:p>
      <w:r>
        <w:rPr>
          <w:b/>
        </w:rPr>
        <w:t xml:space="preserve">Tulos</w:t>
      </w:r>
    </w:p>
    <w:p>
      <w:r>
        <w:t xml:space="preserve">Miksi sulttaani haluaa, että haaremityttö teloitetaan?</w:t>
      </w:r>
    </w:p>
    <w:p>
      <w:r>
        <w:rPr>
          <w:b/>
        </w:rPr>
        <w:t xml:space="preserve">Tulos</w:t>
      </w:r>
    </w:p>
    <w:p>
      <w:r>
        <w:t xml:space="preserve">miksi Scheherazade päättää mennä naimisiin sulttaanin kanssa?</w:t>
      </w:r>
    </w:p>
    <w:p>
      <w:r>
        <w:rPr>
          <w:b/>
        </w:rPr>
        <w:t xml:space="preserve">Tulos</w:t>
      </w:r>
    </w:p>
    <w:p>
      <w:r>
        <w:t xml:space="preserve">Mikä on sulttaanin hulluuden parantaneen suurvisiirin tyttären nimi?</w:t>
      </w:r>
    </w:p>
    <w:p>
      <w:r>
        <w:rPr>
          <w:b/>
        </w:rPr>
        <w:t xml:space="preserve">Tulos</w:t>
      </w:r>
    </w:p>
    <w:p>
      <w:r>
        <w:t xml:space="preserve">Kenen tyttärellä on suunnitelma estää teloituksensa?</w:t>
      </w:r>
    </w:p>
    <w:p>
      <w:r>
        <w:rPr>
          <w:b/>
        </w:rPr>
        <w:t xml:space="preserve">Tulos</w:t>
      </w:r>
    </w:p>
    <w:p>
      <w:r>
        <w:t xml:space="preserve">Missä sulttaani Shahryr tulee hulluksi?</w:t>
      </w:r>
    </w:p>
    <w:p>
      <w:r>
        <w:rPr>
          <w:b/>
        </w:rPr>
        <w:t xml:space="preserve">Tulos</w:t>
      </w:r>
    </w:p>
    <w:p>
      <w:r>
        <w:t xml:space="preserve">Miten Scheherazaden suunnitelma pitää hänet hengissä ja parantaa sulttaani?</w:t>
      </w:r>
    </w:p>
    <w:p>
      <w:r>
        <w:rPr>
          <w:b/>
        </w:rPr>
        <w:t xml:space="preserve">Tulos</w:t>
      </w:r>
    </w:p>
    <w:p>
      <w:r>
        <w:t xml:space="preserve">jolla oli syvä epäluulo kaikkia naisia kohtaan, koska hänen vaimonsa petti hänet?</w:t>
      </w:r>
    </w:p>
    <w:p>
      <w:r>
        <w:rPr>
          <w:b/>
        </w:rPr>
        <w:t xml:space="preserve">Tulos</w:t>
      </w:r>
    </w:p>
    <w:p>
      <w:r>
        <w:t xml:space="preserve">Miksi Scheherazade päättää mennä itse naimisiin sulttaanin kanssa?</w:t>
      </w:r>
    </w:p>
    <w:p>
      <w:r>
        <w:rPr>
          <w:b/>
        </w:rPr>
        <w:t xml:space="preserve">Tulos</w:t>
      </w:r>
    </w:p>
    <w:p>
      <w:r>
        <w:t xml:space="preserve">Kuka on Bagdadin sarjan hullu tapettuaan vahingossa vaimonsa?</w:t>
      </w:r>
    </w:p>
    <w:p>
      <w:r>
        <w:rPr>
          <w:b/>
        </w:rPr>
        <w:t xml:space="preserve">Tulos</w:t>
      </w:r>
    </w:p>
    <w:p>
      <w:r>
        <w:t xml:space="preserve">Shahryar on voittanut hulluutensa, kun kenen armeija pääsee kaupunkiin?</w:t>
      </w:r>
    </w:p>
    <w:p>
      <w:r>
        <w:rPr>
          <w:b/>
        </w:rPr>
        <w:t xml:space="preserve">Tulos</w:t>
      </w:r>
    </w:p>
    <w:p>
      <w:r>
        <w:t xml:space="preserve">Mikä saa Schahzenanin johtamaan armeijansa Bagdadiin?</w:t>
      </w:r>
    </w:p>
    <w:p>
      <w:r>
        <w:rPr>
          <w:b/>
        </w:rPr>
        <w:t xml:space="preserve">Tulos</w:t>
      </w:r>
    </w:p>
    <w:p>
      <w:r>
        <w:t xml:space="preserve">joka järjesti vallankaappauksen sulttaania vastaan ja hyökkäsi myös Bagdadiin armeijan kanssa?</w:t>
      </w:r>
    </w:p>
    <w:p>
      <w:r>
        <w:rPr>
          <w:b/>
        </w:rPr>
        <w:t xml:space="preserve">Tulos</w:t>
      </w:r>
    </w:p>
    <w:p>
      <w:r>
        <w:t xml:space="preserve">Mikä kaupunki saavutti schahzenanin?</w:t>
      </w:r>
    </w:p>
    <w:p>
      <w:r>
        <w:rPr>
          <w:b/>
        </w:rPr>
        <w:t xml:space="preserve">Tulos</w:t>
      </w:r>
    </w:p>
    <w:p>
      <w:r>
        <w:t xml:space="preserve">Minkä sulttaanin heikkouden perusteella Schahzenan johtaa armeijansa Bagdadiin yrittäessään vallata valtaistuimen?</w:t>
      </w:r>
    </w:p>
    <w:p>
      <w:r>
        <w:rPr>
          <w:b/>
        </w:rPr>
        <w:t xml:space="preserve">Esimerkki 0.151</w:t>
      </w:r>
    </w:p>
    <w:p>
      <w:r>
        <w:t xml:space="preserve">Kappale- Lähetys 1: Ennen yhden matkustajakoneensa mystistä katoamista tässä kuussa Malesia ei ollut tottunut siihen, että se on ollut otsikoissa ympäri maailmaa.Lähetys 2: Jotkut sen kaakkoisaasialaisista naapureista, kuten Indonesia ja Filippiinit, ovat kärsineet viime vuosina tuhoisista luonnonkatastrofeista, ja ne tuntevat liiankin hyvin suuriin kriiseihin liittyvän mediakohun.Lähetys 3: Malesia on kuitenkin onnistunut suurelta osin pysyttelemään poissa kansainvälisestä valokeilasta sen jälkeen, kun se itsenäistyi brittiläisestä siirtomaahallinnosta yli puoli vuosisataa sitten.Lähettäjä 4: "Se on yksi niistä maista, joissa ei ole maanjäristyksiä sen maantieteellisen sijainnin vuoksi", sanoi Ernest Bower, Kaakkois-Aasian tutkimusten vanhempi neuvonantaja Center for Strategic and International Studies -laitoksessa.Lähettäjä 5: "Siellä ei ole tsunameja.Lähettäjä 6: Sitä ei ole koeteltu tällaisella katastrofilla." Lähettäjä 7: Malaysia Airlinesin lennon 370 katoaminen on sysännyt hallituksen häikäisevän huomion keskelle koko maailmaa.Lähettäjä 8: Eikä se ole selvinnyt siitä kovinkaan hyvällä menestyksellä.Lähettäjä 9: "Luulen, että stressitestissä he ovat epäonnistuneet", Bower sanoi CNN:n Jake Tapperille ja viittasi hallituksen koordinointiin eri virastojen välillä ja viestintään muiden maiden kanssa.Lähettäjä 10: Kiina arvostelijoiden joukossa Kritiikkiä ja valituksia on tullut muilta kadonneen koneen etsintöihin osallistuneilta mailta, kuten Kiinalta ja Vietnamista, sekä matkustajien sukulaisilta.Lähettäjä 11: Malesian virkamiehet ovat aiheuttaneet sekaannusta antaessaan ristiriitaisia lausuntoja tutkinnan keskeisistä näkökohdista.Lähettäjä 12: Suurin osa koneessa olleista ihmisistä oli kiinalaisia, ja Peking on yhä useammin ilmaissut tyytymättömyytensä etsintöihin erityisesti sen jälkeen, kun Malesia ilmoitti viikonloppuna, että todisteet viittaavat siihen, että kone oli lennätetty tarkoituksella länteen Intian valtamereen, pois sen viimeisestä vahvistetusta sijainnista Etelä-Kiinanmeren yllä.Lähetys 13: "Uudet tiedot tarkoittavat, että koko viime viikon kestäneet intensiiviset etsinnät Etelä-Kiinan merellä olivat hyödyttömiä eivätkä koskaan tuottaneet tulosta", sanottiin Kiinan valtiollisen uutistoimiston Xinhuan julkaisemassa kommentissa. lähetys 14: "Vielä pahempaa on se, että kultainen aika mahdollisten eloonjääneiden pelastamiseksi, jos sellaisia on, on tuhlattu anteliaasti.".</w:t>
      </w:r>
    </w:p>
    <w:p>
      <w:r>
        <w:rPr>
          <w:b/>
        </w:rPr>
        <w:t xml:space="preserve">Tulos</w:t>
      </w:r>
    </w:p>
    <w:p>
      <w:r>
        <w:t xml:space="preserve">Millaisia arvosanoja Malesia on saanut Malaysia Airlinesin lennon 370 katoamisen käsittelystä?</w:t>
      </w:r>
    </w:p>
    <w:p>
      <w:r>
        <w:rPr>
          <w:b/>
        </w:rPr>
        <w:t xml:space="preserve">Tulos</w:t>
      </w:r>
    </w:p>
    <w:p>
      <w:r>
        <w:t xml:space="preserve">Mitkä ovat kaksi esimerkkiä luonnonkatastrofeista, joita Malesia ei koe?</w:t>
      </w:r>
    </w:p>
    <w:p>
      <w:r>
        <w:rPr>
          <w:b/>
        </w:rPr>
        <w:t xml:space="preserve">Tulos</w:t>
      </w:r>
    </w:p>
    <w:p>
      <w:r>
        <w:t xml:space="preserve">Uusi tieto (Malesiasta) on mahdollisesti hukannut aikaa mihin?</w:t>
      </w:r>
    </w:p>
    <w:p>
      <w:r>
        <w:rPr>
          <w:b/>
        </w:rPr>
        <w:t xml:space="preserve">Tulos</w:t>
      </w:r>
    </w:p>
    <w:p>
      <w:r>
        <w:t xml:space="preserve">Miksi kiinalaiset ja vietnamilaiset virkamiehet arvostelevat Malesian vastausta?</w:t>
      </w:r>
    </w:p>
    <w:p>
      <w:r>
        <w:rPr>
          <w:b/>
        </w:rPr>
        <w:t xml:space="preserve">Tulos</w:t>
      </w:r>
    </w:p>
    <w:p>
      <w:r>
        <w:t xml:space="preserve">Kuka arvosteli Malesian vastausta?</w:t>
      </w:r>
    </w:p>
    <w:p>
      <w:r>
        <w:rPr>
          <w:b/>
        </w:rPr>
        <w:t xml:space="preserve">Tulos</w:t>
      </w:r>
    </w:p>
    <w:p>
      <w:r>
        <w:t xml:space="preserve">Mitkä Malesian naapurimaat ovat viime aikoina kärsineet luonnonkatastrofeista?</w:t>
      </w:r>
    </w:p>
    <w:p>
      <w:r>
        <w:rPr>
          <w:b/>
        </w:rPr>
        <w:t xml:space="preserve">Tulos</w:t>
      </w:r>
    </w:p>
    <w:p>
      <w:r>
        <w:t xml:space="preserve">Minkä kansallisuutta oli suurin osa Malaysia Airlinesin lennolla 370 olleista ihmisistä?</w:t>
      </w:r>
    </w:p>
    <w:p>
      <w:r>
        <w:rPr>
          <w:b/>
        </w:rPr>
        <w:t xml:space="preserve">Tulos</w:t>
      </w:r>
    </w:p>
    <w:p>
      <w:r>
        <w:t xml:space="preserve">Miksi Malesia ei ehkä kärsi samanlaisista luonnonkatastrofeista kuin Indonesia ja Filippiinit?</w:t>
      </w:r>
    </w:p>
    <w:p>
      <w:r>
        <w:rPr>
          <w:b/>
        </w:rPr>
        <w:t xml:space="preserve">Tulos</w:t>
      </w:r>
    </w:p>
    <w:p>
      <w:r>
        <w:t xml:space="preserve">Onko Malesian hallitus toiminut tiedotusvälineiden mukaan hyvin reagoinnissa lennon 370 katoamiseen?</w:t>
      </w:r>
    </w:p>
    <w:p>
      <w:r>
        <w:rPr>
          <w:b/>
        </w:rPr>
        <w:t xml:space="preserve">Tulos</w:t>
      </w:r>
    </w:p>
    <w:p>
      <w:r>
        <w:t xml:space="preserve">Malesian hallituksen ristiriitaiset lausunnot ovat ärsyttäneet mitä tutkintaan osallistuvaa maata?</w:t>
      </w:r>
    </w:p>
    <w:p>
      <w:r>
        <w:rPr>
          <w:b/>
        </w:rPr>
        <w:t xml:space="preserve">Tulos</w:t>
      </w:r>
    </w:p>
    <w:p>
      <w:r>
        <w:t xml:space="preserve">Miksi Etelä-Kiinan merellä tehtyjen intensiivisten etsintöjen uskotaan olleen hyödyttömiä?</w:t>
      </w:r>
    </w:p>
    <w:p>
      <w:r>
        <w:rPr>
          <w:b/>
        </w:rPr>
        <w:t xml:space="preserve">Tulos</w:t>
      </w:r>
    </w:p>
    <w:p>
      <w:r>
        <w:t xml:space="preserve">Mitä luonnonkatastrofeja Malesiassa ei ole?</w:t>
      </w:r>
    </w:p>
    <w:p>
      <w:r>
        <w:rPr>
          <w:b/>
        </w:rPr>
        <w:t xml:space="preserve">Esimerkki 0.152</w:t>
      </w:r>
    </w:p>
    <w:p>
      <w:r>
        <w:t xml:space="preserve">Kappale- Lähetys 1: Timillä oli aina ollut punainen pyörä.Lähetys 2: Hänen syntymäpäiväjuhlansa oli tulossa ja hän toivoi, että hänen vanhempansa vihdoin hankkisivat hänelle pyörän.Lähetys 3: Kun hänen ystävänsä tulivat juhliin, Tim oli hyvin huolissaan siitä, ettei hän saisi pyörää.Lähetys 4: Hän katsoi kaikkia lahjoja eikä mikään niistä näyttänyt tarpeeksi isolta, jotta niissä olisi voinut olla polkupyörä.Lähetys 5: Tim oli surullinen.Lähetys 6: Kun oli aika avata lahjat, hän avasi ne yksi kerrallaan.Lähetys 7: Ensimmäinen lahja ei ollut pyörä.Lähetys 8: Toinen lahja ei ollut pyörä.Lähetys 9: Kolmas lahja oli suurin.Lähetys 10: Tim tiesi, että jos pyörä olisi jossakin lahjassa, se olisi tässä laatikossa.Lähetys 11: Tim avasi laatikon, eikä sen sisällä ollut pyörää.Lähetys 12: Juuri kun Tim yritti olla näyttämättä liian järkyttyneeltä, hänen isänsä toi kaikista suurimman lahjan.Lähetys 13: Hänen isänsä oli piilottanut lahjan koko ajan.Lähetys 14: Tim avasi laatikon, ja hänen uusi pyöränsä oli laatikon sisällä.Lähetys 15: Tim kokosi pyörän isänsä avulla.</w:t>
      </w:r>
    </w:p>
    <w:p>
      <w:r>
        <w:rPr>
          <w:b/>
        </w:rPr>
        <w:t xml:space="preserve">Tulos</w:t>
      </w:r>
    </w:p>
    <w:p>
      <w:r>
        <w:t xml:space="preserve">Miksi Tim oli innoissaan syntymäpäivästään?</w:t>
      </w:r>
    </w:p>
    <w:p>
      <w:r>
        <w:rPr>
          <w:b/>
        </w:rPr>
        <w:t xml:space="preserve">Tulos</w:t>
      </w:r>
    </w:p>
    <w:p>
      <w:r>
        <w:t xml:space="preserve">Miltä Timistä tuntui, kun hän avasi lahjansa?</w:t>
      </w:r>
    </w:p>
    <w:p>
      <w:r>
        <w:rPr>
          <w:b/>
        </w:rPr>
        <w:t xml:space="preserve">Tulos</w:t>
      </w:r>
    </w:p>
    <w:p>
      <w:r>
        <w:t xml:space="preserve">Oliko pyörä suurimmassa kolmesta ensimmäisestä laatikosta?</w:t>
      </w:r>
    </w:p>
    <w:p>
      <w:r>
        <w:rPr>
          <w:b/>
        </w:rPr>
        <w:t xml:space="preserve">Tulos</w:t>
      </w:r>
    </w:p>
    <w:p>
      <w:r>
        <w:t xml:space="preserve">Kuka muu oli Timin juhlissa kuin Tim?</w:t>
      </w:r>
    </w:p>
    <w:p>
      <w:r>
        <w:rPr>
          <w:b/>
        </w:rPr>
        <w:t xml:space="preserve">Tulos</w:t>
      </w:r>
    </w:p>
    <w:p>
      <w:r>
        <w:t xml:space="preserve">Kuinka monta lahjaa Tim avasi ennen kuin hän avasi pyöränsä?</w:t>
      </w:r>
    </w:p>
    <w:p>
      <w:r>
        <w:rPr>
          <w:b/>
        </w:rPr>
        <w:t xml:space="preserve">Tulos</w:t>
      </w:r>
    </w:p>
    <w:p>
      <w:r>
        <w:t xml:space="preserve">Milloin Tim huolestui ja miksi?</w:t>
      </w:r>
    </w:p>
    <w:p>
      <w:r>
        <w:rPr>
          <w:b/>
        </w:rPr>
        <w:t xml:space="preserve">Tulos</w:t>
      </w:r>
    </w:p>
    <w:p>
      <w:r>
        <w:t xml:space="preserve">Miksi Tim yritti salata, että hän oli järkyttynyt?</w:t>
      </w:r>
    </w:p>
    <w:p>
      <w:r>
        <w:rPr>
          <w:b/>
        </w:rPr>
        <w:t xml:space="preserve">Tulos</w:t>
      </w:r>
    </w:p>
    <w:p>
      <w:r>
        <w:t xml:space="preserve">Kokosiko Tim pyörän isänsä kanssa ennen vai jälkeen vieraiden saapumisen juhliin?</w:t>
      </w:r>
    </w:p>
    <w:p>
      <w:r>
        <w:rPr>
          <w:b/>
        </w:rPr>
        <w:t xml:space="preserve">Tulos</w:t>
      </w:r>
    </w:p>
    <w:p>
      <w:r>
        <w:t xml:space="preserve">Mikä Timin avaamista lahjoista oli suurin ja oliko pyörä siinä?</w:t>
      </w:r>
    </w:p>
    <w:p>
      <w:r>
        <w:rPr>
          <w:b/>
        </w:rPr>
        <w:t xml:space="preserve">Tulos</w:t>
      </w:r>
    </w:p>
    <w:p>
      <w:r>
        <w:t xml:space="preserve">Minkä vuoksi Timsin juhlat järjestettiin ja kuka antoi hänelle suurimman lahjan?</w:t>
      </w:r>
    </w:p>
    <w:p>
      <w:r>
        <w:rPr>
          <w:b/>
        </w:rPr>
        <w:t xml:space="preserve">Tulos</w:t>
      </w:r>
    </w:p>
    <w:p>
      <w:r>
        <w:t xml:space="preserve">Mitä tunteita Timillä oli ennen lahjojensa avaamista?</w:t>
      </w:r>
    </w:p>
    <w:p>
      <w:r>
        <w:rPr>
          <w:b/>
        </w:rPr>
        <w:t xml:space="preserve">Tulos</w:t>
      </w:r>
    </w:p>
    <w:p>
      <w:r>
        <w:t xml:space="preserve">Mitä Timin isä piilotteli?</w:t>
      </w:r>
    </w:p>
    <w:p>
      <w:r>
        <w:rPr>
          <w:b/>
        </w:rPr>
        <w:t xml:space="preserve">Tulos</w:t>
      </w:r>
    </w:p>
    <w:p>
      <w:r>
        <w:t xml:space="preserve">Miksi Tim oli surullinen?</w:t>
      </w:r>
    </w:p>
    <w:p>
      <w:r>
        <w:rPr>
          <w:b/>
        </w:rPr>
        <w:t xml:space="preserve">Tulos</w:t>
      </w:r>
    </w:p>
    <w:p>
      <w:r>
        <w:t xml:space="preserve">Missä pyörä oli?</w:t>
      </w:r>
    </w:p>
    <w:p>
      <w:r>
        <w:rPr>
          <w:b/>
        </w:rPr>
        <w:t xml:space="preserve">Tulos</w:t>
      </w:r>
    </w:p>
    <w:p>
      <w:r>
        <w:t xml:space="preserve">Miltä Timistä tuntui juuri ennen lahjojen avaamista?</w:t>
      </w:r>
    </w:p>
    <w:p>
      <w:r>
        <w:rPr>
          <w:b/>
        </w:rPr>
        <w:t xml:space="preserve">Tulos</w:t>
      </w:r>
    </w:p>
    <w:p>
      <w:r>
        <w:t xml:space="preserve">Missä tapahtumassa Tim oli, kun hän lopulta sai pyöränsä?</w:t>
      </w:r>
    </w:p>
    <w:p>
      <w:r>
        <w:rPr>
          <w:b/>
        </w:rPr>
        <w:t xml:space="preserve">Tulos</w:t>
      </w:r>
    </w:p>
    <w:p>
      <w:r>
        <w:t xml:space="preserve">Missä oli laatikko, jossa pyörä oli?</w:t>
      </w:r>
    </w:p>
    <w:p>
      <w:r>
        <w:rPr>
          <w:b/>
        </w:rPr>
        <w:t xml:space="preserve">Tulos</w:t>
      </w:r>
    </w:p>
    <w:p>
      <w:r>
        <w:t xml:space="preserve">Kenen mainitaan olleen syntymäpäiväjuhlissa?</w:t>
      </w:r>
    </w:p>
    <w:p>
      <w:r>
        <w:rPr>
          <w:b/>
        </w:rPr>
        <w:t xml:space="preserve">Tulos</w:t>
      </w:r>
    </w:p>
    <w:p>
      <w:r>
        <w:t xml:space="preserve">Kuinka monta lahjaa Tim avasi ennen kuin sai pyöränsä?</w:t>
      </w:r>
    </w:p>
    <w:p>
      <w:r>
        <w:rPr>
          <w:b/>
        </w:rPr>
        <w:t xml:space="preserve">Tulos</w:t>
      </w:r>
    </w:p>
    <w:p>
      <w:r>
        <w:t xml:space="preserve">Kuinka monta lahjaa Tim avasi ennen kuin hänen isänsä toi pyörän?</w:t>
      </w:r>
    </w:p>
    <w:p>
      <w:r>
        <w:rPr>
          <w:b/>
        </w:rPr>
        <w:t xml:space="preserve">Tulos</w:t>
      </w:r>
    </w:p>
    <w:p>
      <w:r>
        <w:t xml:space="preserve">Mitä Tim halusi lahjaksi ja saiko hän sen?</w:t>
      </w:r>
    </w:p>
    <w:p>
      <w:r>
        <w:rPr>
          <w:b/>
        </w:rPr>
        <w:t xml:space="preserve">Esimerkki 0.153</w:t>
      </w:r>
    </w:p>
    <w:p>
      <w:r>
        <w:t xml:space="preserve">Kappale- Lähetys 1: Melakan loisto: Alkuaikoina, jos et ollut merirosvo tai hyttynen, Melaka ei ollut kummoinen paikka asua.Lähetys 2: Maa oli hedelmätöntä, pelkkää suomaata, joki pieni ja hidas.Lähetys 3: Mutta sillä oli suojaisa satama, jota naapurimaa Sumatra suojasi monsuunilta.Lähetys 4: Myöhemmin strateginen sijainti ja syvänmeren kanava lähellä rannikkoa toivat mukanaan Intian valtameren yli kulkevan kauppatuuliliikenteen suuremmat alukset.Lähetys 5: Kuten niin usein maan myöhemmässä historiassa, kiinalaiset tajusivat ensimmäisinä suuremmat kaupalliset mahdollisuudet.Lähetys 6: Vuonna 1409, kun keisari Chu Ti oli antanut uuden määräyksen käydä kauppaa Etelämerellä ja Intian valtamerellä, kiinalainen 50 aluksen laivasto, jota johti amiraali Cheng Ho, kävi Melakassa.Lähetys 7: He tekivät Parameswaralle tarjouksen, josta hän ei voinut kieltäytyä: satamapalvelut ja vuosittainen taloudellinen vero vastineeksi kiinalaisten suojelusta thaimaalaisia ryöstelijöitä vastaan.Lähettäjä 8: Vuonna 1411 Parameswara vei rahat itse Pekingiin, ja keisari teki hänestä kiitollisena vasallikuninkaan. Lähettäjä 9: Kaksikymmentä vuotta myöhemmin kiinalaiset vetäytyivät jälleen Etelämeren kaupasta. Lähettäjä 10: Melakan uusi hallitsija Sri Maharajah vaihtoi uskollisuuttaan muslimikauppiaiden veljeskuntaan menemällä naimisiin muslimiuskon kanssa ja vihkimällä erään sulttaanin tyttären Sumatralla.Lähettäjä 11: Islam ei saavuttanut paikkaansa Malaijalla valloittamalla - kuten Pohjois-Afrikassa ja Euroopassa - vaan kaupankäynnin, dynastisten liittojen ja rauhanomaisen saarnaamisen avulla.Lähettäjä 12: Bengalilaiset kaupustelijamiehet olivat jo tuoneet uskon itärannikolle.Lähetys 13: Melakassa ja koko niemimaalla islam kukoisti vahvana, miesvaltaisena ja yksilöllisyyttä korostavana uskontona, joka tarjosi dynaamista johtajuutta ja saarnasi veljeyttä ja itseluottamusta - kaikki ominaisuuksia, jotka sopivat ihanteellisesti rannikkokauppaan.Lähetys 14: Samaan aikaan sufi-mystikot syntetisoivat islamin opetuksen paikallisen malaijin animistisen taikuuden ja karismaattisuuden perinteisiin, vaikka islamista tuli valtionuskonto vasta, kun Muzaffar Shahista tuli Melakan sulttaani (1446-1459).Lähetetty 15: Sulttaanikunnan avainhenkilö oli kuitenkin Tun Perak, bendahara (pääministeri) ja sotilaskomentaja. Lähetetty 16: Hän laajensi Melakan valtaa länsirannikkoa pitkin Singaporeen ja Bintanin naapurisaarille asti.Lähettäjä 17: Hän laittoi myös orang laut -merirosvot partioimaan merillä kiristääkseen ohikulkevilta aluksilta veroa. Lähettäjä 18: Sen jälkeen kun liittoutuneiden piiripäälliköt olivat torjuneet thaimaalaisten hallitsemien armeijoiden hyökkäykset Pahangista, Tun Perak johti henkilökohtaisesti kuuluisaa voittoa thaimaalaisesta laivastosta Batu Pahatin edustalla vuonna 1456.</w:t>
      </w:r>
    </w:p>
    <w:p>
      <w:r>
        <w:rPr>
          <w:b/>
        </w:rPr>
        <w:t xml:space="preserve">Tulos</w:t>
      </w:r>
    </w:p>
    <w:p>
      <w:r>
        <w:t xml:space="preserve">Kuka omisti tarinassa laivaston?</w:t>
      </w:r>
    </w:p>
    <w:p>
      <w:r>
        <w:rPr>
          <w:b/>
        </w:rPr>
        <w:t xml:space="preserve">Tulos</w:t>
      </w:r>
    </w:p>
    <w:p>
      <w:r>
        <w:t xml:space="preserve">Miksi Parameswara vei rahaa Pekingiin vuonna 1411?</w:t>
      </w:r>
    </w:p>
    <w:p>
      <w:r>
        <w:rPr>
          <w:b/>
        </w:rPr>
        <w:t xml:space="preserve">Tulos</w:t>
      </w:r>
    </w:p>
    <w:p>
      <w:r>
        <w:t xml:space="preserve">Milloin kiinalaiset vetäytyivät Etelämeren kaupasta?</w:t>
      </w:r>
    </w:p>
    <w:p>
      <w:r>
        <w:rPr>
          <w:b/>
        </w:rPr>
        <w:t xml:space="preserve">Tulos</w:t>
      </w:r>
    </w:p>
    <w:p>
      <w:r>
        <w:t xml:space="preserve">Mitä etua Melakan maantieteellinen sijainti antoi sille?</w:t>
      </w:r>
    </w:p>
    <w:p>
      <w:r>
        <w:rPr>
          <w:b/>
        </w:rPr>
        <w:t xml:space="preserve">Tulos</w:t>
      </w:r>
    </w:p>
    <w:p>
      <w:r>
        <w:t xml:space="preserve">Miksi et ehkä olisi halunnut asua Melakassa alkuaikoina?</w:t>
      </w:r>
    </w:p>
    <w:p>
      <w:r>
        <w:rPr>
          <w:b/>
        </w:rPr>
        <w:t xml:space="preserve">Tulos</w:t>
      </w:r>
    </w:p>
    <w:p>
      <w:r>
        <w:t xml:space="preserve">Kuka oli ensimmäinen keisari, joka huomasi Melakan kaupalliset mahdollisuudet?</w:t>
      </w:r>
    </w:p>
    <w:p>
      <w:r>
        <w:rPr>
          <w:b/>
        </w:rPr>
        <w:t xml:space="preserve">Tulos</w:t>
      </w:r>
    </w:p>
    <w:p>
      <w:r>
        <w:t xml:space="preserve">Mitä Tun Perak teki? Nimeä kaksi asiaa.?</w:t>
      </w:r>
    </w:p>
    <w:p>
      <w:r>
        <w:rPr>
          <w:b/>
        </w:rPr>
        <w:t xml:space="preserve">Tulos</w:t>
      </w:r>
    </w:p>
    <w:p>
      <w:r>
        <w:t xml:space="preserve">Kuka laajensi Melakan valtaa länsirannikkoa pitkin Singaporeen ja Bintanin naapurisaarille?</w:t>
      </w:r>
    </w:p>
    <w:p>
      <w:r>
        <w:rPr>
          <w:b/>
        </w:rPr>
        <w:t xml:space="preserve">Tulos</w:t>
      </w:r>
    </w:p>
    <w:p>
      <w:r>
        <w:t xml:space="preserve">Kenen orang laut -merirosvot partioivat merillä kiristääkseen veroja ohikulkevilta aluksilta?</w:t>
      </w:r>
    </w:p>
    <w:p>
      <w:r>
        <w:rPr>
          <w:b/>
        </w:rPr>
        <w:t xml:space="preserve">Tulos</w:t>
      </w:r>
    </w:p>
    <w:p>
      <w:r>
        <w:t xml:space="preserve">Voitko nimetä kaksi aluetta tarinasta?</w:t>
      </w:r>
    </w:p>
    <w:p>
      <w:r>
        <w:rPr>
          <w:b/>
        </w:rPr>
        <w:t xml:space="preserve">Tulos</w:t>
      </w:r>
    </w:p>
    <w:p>
      <w:r>
        <w:t xml:space="preserve">Mikä maa tunnettiin ennen hedelmättömänä, soistuneena tasankona, jossa oli pieni ja hidas joki?</w:t>
      </w:r>
    </w:p>
    <w:p>
      <w:r>
        <w:rPr>
          <w:b/>
        </w:rPr>
        <w:t xml:space="preserve">Tulos</w:t>
      </w:r>
    </w:p>
    <w:p>
      <w:r>
        <w:t xml:space="preserve">Miksi Melaka ei ollut alkuaikoina useimmille ihmisille ihanteellinen paikka asua?</w:t>
      </w:r>
    </w:p>
    <w:p>
      <w:r>
        <w:rPr>
          <w:b/>
        </w:rPr>
        <w:t xml:space="preserve">Tulos</w:t>
      </w:r>
    </w:p>
    <w:p>
      <w:r>
        <w:t xml:space="preserve">Mitä vesistöjä tarinassa mainittiin?</w:t>
      </w:r>
    </w:p>
    <w:p>
      <w:r>
        <w:rPr>
          <w:b/>
        </w:rPr>
        <w:t xml:space="preserve">Tulos</w:t>
      </w:r>
    </w:p>
    <w:p>
      <w:r>
        <w:t xml:space="preserve">Mitä Sri Maharajah teki, joka edisti islamin aseman saavuttamista Malaijassa?</w:t>
      </w:r>
    </w:p>
    <w:p>
      <w:r>
        <w:rPr>
          <w:b/>
        </w:rPr>
        <w:t xml:space="preserve">Tulos</w:t>
      </w:r>
    </w:p>
    <w:p>
      <w:r>
        <w:t xml:space="preserve">Mikä sotilaskomentaja määräsi ohikulkevien alusten maksavan veroa?</w:t>
      </w:r>
    </w:p>
    <w:p>
      <w:r>
        <w:rPr>
          <w:b/>
        </w:rPr>
        <w:t xml:space="preserve">Tulos</w:t>
      </w:r>
    </w:p>
    <w:p>
      <w:r>
        <w:t xml:space="preserve">Kuka oli vastuussa siitä, että kaikki vaihtoivat uskollisuuttaan ja millä tavoin?</w:t>
      </w:r>
    </w:p>
    <w:p>
      <w:r>
        <w:rPr>
          <w:b/>
        </w:rPr>
        <w:t xml:space="preserve">Tulos</w:t>
      </w:r>
    </w:p>
    <w:p>
      <w:r>
        <w:t xml:space="preserve">Kenen alaisuudessa hänestä tehtiin vasellikuningas?</w:t>
      </w:r>
    </w:p>
    <w:p>
      <w:r>
        <w:rPr>
          <w:b/>
        </w:rPr>
        <w:t xml:space="preserve">Tulos</w:t>
      </w:r>
    </w:p>
    <w:p>
      <w:r>
        <w:t xml:space="preserve">Kuka oli vastuussa siitä, että orang laut -merirosvot kiristivät ohikulkevilta aluksilta veroa?</w:t>
      </w:r>
    </w:p>
    <w:p>
      <w:r>
        <w:rPr>
          <w:b/>
        </w:rPr>
        <w:t xml:space="preserve">Tulos</w:t>
      </w:r>
    </w:p>
    <w:p>
      <w:r>
        <w:t xml:space="preserve">mikä paikka on suojassa monsuunilta ja miltä naapurimaalta?</w:t>
      </w:r>
    </w:p>
    <w:p>
      <w:r>
        <w:rPr>
          <w:b/>
        </w:rPr>
        <w:t xml:space="preserve">Tulos</w:t>
      </w:r>
    </w:p>
    <w:p>
      <w:r>
        <w:t xml:space="preserve">Mitä tapahtui keisari Chu Ti:n vallan aikana vuonna 1409?</w:t>
      </w:r>
    </w:p>
    <w:p>
      <w:r>
        <w:rPr>
          <w:b/>
        </w:rPr>
        <w:t xml:space="preserve">Esimerkki 0.154</w:t>
      </w:r>
    </w:p>
    <w:p>
      <w:r>
        <w:t xml:space="preserve">Kappale- Lähetys 1: Nousin seisomaan, ja yksi hänen palvelijoistaan vei minut ja Amyn ovelle.Lähetys 2: Katsoin taaksepäin ja näin Nepthysin kuiskaavan hänelle jotakin.Lähetys 3: Hän nousi ylös mennäkseen, mutta Amy tarttui hänen hihaansa ja veti hänet hetkeksi takaisin.Lähetys 4: Käännyin takaisin ovelle.Lähetys 5: "Tule, Amy", sanoin, "hän tulee pian." Nepthys tavoitti meidät hetken kuluttua ja käveli hiljaa eteisen päähän. lähetys 6: Kun saavuimme sinne, meitä odotti toinen kalpea palvelija, jolla oli mukanaan tummaksi värjätty puulaatikko. lähetys 7: Hän tarjosi sitä Nepthysille, joka avasi laatikon: samettivuorissa oli puinen vasara ja kaksi seipäätä. lähetys 8: "Vuoristotuhkaa", Nepthys sanoi. lähetys 9: "Se oli hyvin ystävällistä häneltä." Sulki laatikon, pysähtyi avoimen oven viereen ja katsoi takaisin minuun. lähetys 10: "Toivon todella, että löydämme Rachelisi", hän sanoi. lähetys 11: Näytti siltä, että hän aikoi jatkaa, mutta sitten hän käveli ulos ovesta. lähetys 12: "Tiedän nopean reitin Dvorovin luo", Nepthys sanoi. lähetys 13: "Hän varmaan potkii nyt itseään, kun hänellä ei ollut keinoa ottaa yhteyttä minuun." Muutamassa minuutissa olimme takaisin ensimmäisellä ovella, johon olimme koputtaneet tässä kaupungissa, ja Dvorov itse tervehti meitä. lähetys 14: Sisältä kuuluva pulssi sai rakennuksen kuulostamaan jättimäiseltä sydämeltä. lähetys 15: "Hei, kaverini Nep!" lähetys 16: "Saitko jo sen immeisen?" "Ei, mutta saimme vihjeen, että hän saattaa olla klubillanne." Sent 17: "Oletteko nähneet häntä?" "Täällä, mies." Sent 18: "Olet hullu." Sent 19: "Minulla ei ole ollut täällä vampyyriä sitten sinun ja -" Nepthys ampui ilkeän katseen häntä kohti. Sent 20: "Joka tapauksessa, pitkästä aikaa, mies". "Sepä outoa.</w:t>
      </w:r>
    </w:p>
    <w:p>
      <w:r>
        <w:rPr>
          <w:b/>
        </w:rPr>
        <w:t xml:space="preserve">Tulos</w:t>
      </w:r>
    </w:p>
    <w:p>
      <w:r>
        <w:t xml:space="preserve">Kuvaile laatikko?</w:t>
      </w:r>
    </w:p>
    <w:p>
      <w:r>
        <w:rPr>
          <w:b/>
        </w:rPr>
        <w:t xml:space="preserve">Tulos</w:t>
      </w:r>
    </w:p>
    <w:p>
      <w:r>
        <w:t xml:space="preserve">Mitä oli laatikossa, jonka käytävän päässä oleva palvelija antoi Nepthysille?</w:t>
      </w:r>
    </w:p>
    <w:p>
      <w:r>
        <w:rPr>
          <w:b/>
        </w:rPr>
        <w:t xml:space="preserve">Tulos</w:t>
      </w:r>
    </w:p>
    <w:p>
      <w:r>
        <w:t xml:space="preserve">Mikä osoitti, että Nepthy oli käynyt Dvorovin luona ennenkin?</w:t>
      </w:r>
    </w:p>
    <w:p>
      <w:r>
        <w:rPr>
          <w:b/>
        </w:rPr>
        <w:t xml:space="preserve">Tulos</w:t>
      </w:r>
    </w:p>
    <w:p>
      <w:r>
        <w:t xml:space="preserve">Mikä tarkalleen ottaen oli Dvorovin?</w:t>
      </w:r>
    </w:p>
    <w:p>
      <w:r>
        <w:rPr>
          <w:b/>
        </w:rPr>
        <w:t xml:space="preserve">Tulos</w:t>
      </w:r>
    </w:p>
    <w:p>
      <w:r>
        <w:t xml:space="preserve">Mistä vuorovaikutustilanteista saat sen vaikutelman, että Amy ja kertoja ovat ystäviä?</w:t>
      </w:r>
    </w:p>
    <w:p>
      <w:r>
        <w:rPr>
          <w:b/>
        </w:rPr>
        <w:t xml:space="preserve">Tulos</w:t>
      </w:r>
    </w:p>
    <w:p>
      <w:r>
        <w:t xml:space="preserve">Minkälaisen laitoksen Dvorov omisti, ja milloin he olivat olleet siellä aiemmin?</w:t>
      </w:r>
    </w:p>
    <w:p>
      <w:r>
        <w:rPr>
          <w:b/>
        </w:rPr>
        <w:t xml:space="preserve">Tulos</w:t>
      </w:r>
    </w:p>
    <w:p>
      <w:r>
        <w:t xml:space="preserve">Mikä on tarinan näkökulma, anna todisteita.?</w:t>
      </w:r>
    </w:p>
    <w:p>
      <w:r>
        <w:rPr>
          <w:b/>
        </w:rPr>
        <w:t xml:space="preserve">Tulos</w:t>
      </w:r>
    </w:p>
    <w:p>
      <w:r>
        <w:t xml:space="preserve">Ketä Nepthys ja Amy etsivät ja mistä he toivoivat löytävänsä heidät?</w:t>
      </w:r>
    </w:p>
    <w:p>
      <w:r>
        <w:rPr>
          <w:b/>
        </w:rPr>
        <w:t xml:space="preserve">Tulos</w:t>
      </w:r>
    </w:p>
    <w:p>
      <w:r>
        <w:t xml:space="preserve">Mistä tiedät, että Nepthys on ylemmässä asemassa?</w:t>
      </w:r>
    </w:p>
    <w:p>
      <w:r>
        <w:rPr>
          <w:b/>
        </w:rPr>
        <w:t xml:space="preserve">Tulos</w:t>
      </w:r>
    </w:p>
    <w:p>
      <w:r>
        <w:t xml:space="preserve">Mikä antaa sinulle viitteitä siitä, että rakennus, johon he menevät, on paikka, jossa järjestetään iltatilaisuuksia?</w:t>
      </w:r>
    </w:p>
    <w:p>
      <w:r>
        <w:rPr>
          <w:b/>
        </w:rPr>
        <w:t xml:space="preserve">Tulos</w:t>
      </w:r>
    </w:p>
    <w:p>
      <w:r>
        <w:t xml:space="preserve">Mikä osoittaa, että Nepthyltä puuttuu kyky käydä tunnekeskustelua?</w:t>
      </w:r>
    </w:p>
    <w:p>
      <w:r>
        <w:rPr>
          <w:b/>
        </w:rPr>
        <w:t xml:space="preserve">Esimerkki 0.155</w:t>
      </w:r>
    </w:p>
    <w:p>
      <w:r>
        <w:t xml:space="preserve">Kappale- Lähetys 1: Kolme vuotta alkuperäisen elokuvan tapahtumien jälkeen viranomaiset yrittävät palauttaa lain ja järjestyksen tuhoutuneeseen 13. kaupunginosaan.Lähetys 2: Jengiherra Taha Ben Mahmoudin kuolema on jättänyt valtatyhjiön, ja alueen täydellisestä hallinnasta taistelee nyt viisi kilpailevaa alueellista jengiherraa, jotka haluavat astua Tahan tilalle.Lähetetty 3: Tapettuaan suuren huumekauppiaan Damien lavastetaan syylliseksi huumekauppaan ja hänet pidätetään , mutta hän onnistuu soittamaan puhelun Le:lle. Lähetetty 4: Samaan aikaan Gassmanin johtaman sisäisen turvallisuuden osaston korruptoituneet hallituksen agentit aikovat tuhota viisi tornitaloa 13. piirin sydämessä taktisilla täsmäpommituksilla ja rakentaa luksusasuntoja, kun alue on tyhjennetty.Lähetys 5: Sytyttääkseen konfliktin kaupunginosan jengien kanssa he ampuvat useita poliiseja , hylkäävät heidän autonsa 13. kaupunginosassa ja yllyttävät useita jengin jäseniä ampumaan ajoneuvon .Lähetys 6: Tapahtumasta saatu kuvamateriaali saa presidentin vakuuttuneeksi iskun toteuttamisesta .Lähetys 7: Ryhmä teini-ikäisiä kuitenkin kuvasi agentteja , kun he ampuivat itse poliiseja .Lähettäjä 8: DISS-agentit tulevat pian teinin perään pidättääkseen hänet ja takavarikoidakseen tallenteen , mutta nuorukainen onnistuu sujauttamaan muistikorttinsa Le to:lle .Lähettäjä 9: Le to pakenee poliiseja 13. piirissä ja menee pelastamaan Damienin .Lähettäjä 10: Vapautettuaan Damienin sellistään he keskustelevat tapahtumista ja jatkosuunnitelmista ja päättävät kerätä tarpeeksi todisteita DISS-agenttien paljastamiseksi .Lähettäjä 11: Damienin harhauttaessa vartijoiden huomion Le to murtautuu Gassmanin toimistoon varastamaan hänen kovalevynsä, josta löytyisi todisteita, joita he tarvitsevat .</w:t>
      </w:r>
    </w:p>
    <w:p>
      <w:r>
        <w:rPr>
          <w:b/>
        </w:rPr>
        <w:t xml:space="preserve">Tulos</w:t>
      </w:r>
    </w:p>
    <w:p>
      <w:r>
        <w:t xml:space="preserve">Mitä muuta kuvattiin sen lisäksi, että kuvamateriaali vakuutti presidentin määräämään iskun, kun se tapahtui?</w:t>
      </w:r>
    </w:p>
    <w:p>
      <w:r>
        <w:rPr>
          <w:b/>
        </w:rPr>
        <w:t xml:space="preserve">Tulos</w:t>
      </w:r>
    </w:p>
    <w:p>
      <w:r>
        <w:t xml:space="preserve">Mille osastolle Le haluaa murtautua?</w:t>
      </w:r>
    </w:p>
    <w:p>
      <w:r>
        <w:rPr>
          <w:b/>
        </w:rPr>
        <w:t xml:space="preserve">Tulos</w:t>
      </w:r>
    </w:p>
    <w:p>
      <w:r>
        <w:t xml:space="preserve">Kuka pakenee poliiseja District 13:ssa?</w:t>
      </w:r>
    </w:p>
    <w:p>
      <w:r>
        <w:rPr>
          <w:b/>
        </w:rPr>
        <w:t xml:space="preserve">Tulos</w:t>
      </w:r>
    </w:p>
    <w:p>
      <w:r>
        <w:t xml:space="preserve">Kuka sisäisen valtion turvallisuuden ministeriössä vakuuttaa presidentin toteuttamaan lakon?</w:t>
      </w:r>
    </w:p>
    <w:p>
      <w:r>
        <w:rPr>
          <w:b/>
        </w:rPr>
        <w:t xml:space="preserve">Tulos</w:t>
      </w:r>
    </w:p>
    <w:p>
      <w:r>
        <w:t xml:space="preserve">Mitä on muistikortilla, johon teini lipsahtaa Le:lle?</w:t>
      </w:r>
    </w:p>
    <w:p>
      <w:r>
        <w:rPr>
          <w:b/>
        </w:rPr>
        <w:t xml:space="preserve">Tulos</w:t>
      </w:r>
    </w:p>
    <w:p>
      <w:r>
        <w:t xml:space="preserve">Mikä järjestö haluaa sytyttää konfliktin piirien jengien välille?</w:t>
      </w:r>
    </w:p>
    <w:p>
      <w:r>
        <w:rPr>
          <w:b/>
        </w:rPr>
        <w:t xml:space="preserve">Tulos</w:t>
      </w:r>
    </w:p>
    <w:p>
      <w:r>
        <w:t xml:space="preserve">Mitä todisteita Le:llä oli DISS-agentteja vastaan?</w:t>
      </w:r>
    </w:p>
    <w:p>
      <w:r>
        <w:rPr>
          <w:b/>
        </w:rPr>
        <w:t xml:space="preserve">Tulos</w:t>
      </w:r>
    </w:p>
    <w:p>
      <w:r>
        <w:t xml:space="preserve">Kenet Damien tappoi?</w:t>
      </w:r>
    </w:p>
    <w:p>
      <w:r>
        <w:rPr>
          <w:b/>
        </w:rPr>
        <w:t xml:space="preserve">Tulos</w:t>
      </w:r>
    </w:p>
    <w:p>
      <w:r>
        <w:t xml:space="preserve">Miksi Gassman haluaa presidentin määräävän lakon piiriä 13 vastaan?</w:t>
      </w:r>
    </w:p>
    <w:p>
      <w:r>
        <w:rPr>
          <w:b/>
        </w:rPr>
        <w:t xml:space="preserve">Tulos</w:t>
      </w:r>
    </w:p>
    <w:p>
      <w:r>
        <w:t xml:space="preserve">Kuka otti vallan jengiherra Taha Ben Mahmoudin kuoleman jälkeen?</w:t>
      </w:r>
    </w:p>
    <w:p>
      <w:r>
        <w:rPr>
          <w:b/>
        </w:rPr>
        <w:t xml:space="preserve">Tulos</w:t>
      </w:r>
    </w:p>
    <w:p>
      <w:r>
        <w:t xml:space="preserve">Kuka oli useita poliiseja ampuneiden DISS-agenttien johtaja?</w:t>
      </w:r>
    </w:p>
    <w:p>
      <w:r>
        <w:rPr>
          <w:b/>
        </w:rPr>
        <w:t xml:space="preserve">Tulos</w:t>
      </w:r>
    </w:p>
    <w:p>
      <w:r>
        <w:t xml:space="preserve">Miksi tämä tapaus olisi voinut olla hallitukselle kohtalokas?</w:t>
      </w:r>
    </w:p>
    <w:p>
      <w:r>
        <w:rPr>
          <w:b/>
        </w:rPr>
        <w:t xml:space="preserve">Tulos</w:t>
      </w:r>
    </w:p>
    <w:p>
      <w:r>
        <w:t xml:space="preserve">Mikä sai presidentin vakuuttuneeksi lakon toteuttamisesta?</w:t>
      </w:r>
    </w:p>
    <w:p>
      <w:r>
        <w:rPr>
          <w:b/>
        </w:rPr>
        <w:t xml:space="preserve">Tulos</w:t>
      </w:r>
    </w:p>
    <w:p>
      <w:r>
        <w:t xml:space="preserve">kuka pakenee piiriin 13 muistikortin kanssa?</w:t>
      </w:r>
    </w:p>
    <w:p>
      <w:r>
        <w:rPr>
          <w:b/>
        </w:rPr>
        <w:t xml:space="preserve">Tulos</w:t>
      </w:r>
    </w:p>
    <w:p>
      <w:r>
        <w:t xml:space="preserve">Kuka murhasi useita poliiseja ja kuka vangitsi todisteet rikoksestaan videonauhalle?</w:t>
      </w:r>
    </w:p>
    <w:p>
      <w:r>
        <w:rPr>
          <w:b/>
        </w:rPr>
        <w:t xml:space="preserve">Tulos</w:t>
      </w:r>
    </w:p>
    <w:p>
      <w:r>
        <w:t xml:space="preserve">Mitä lyhenne DISS tarkoittaa?</w:t>
      </w:r>
    </w:p>
    <w:p>
      <w:r>
        <w:rPr>
          <w:b/>
        </w:rPr>
        <w:t xml:space="preserve">Tulos</w:t>
      </w:r>
    </w:p>
    <w:p>
      <w:r>
        <w:t xml:space="preserve">Kenet muistikortilla oleva materiaali vapauttaa syytteistä?</w:t>
      </w:r>
    </w:p>
    <w:p>
      <w:r>
        <w:rPr>
          <w:b/>
        </w:rPr>
        <w:t xml:space="preserve">Tulos</w:t>
      </w:r>
    </w:p>
    <w:p>
      <w:r>
        <w:t xml:space="preserve">Kuka varasti kovalevyn Gassmanin toimistosta?</w:t>
      </w:r>
    </w:p>
    <w:p>
      <w:r>
        <w:rPr>
          <w:b/>
        </w:rPr>
        <w:t xml:space="preserve">Tulos</w:t>
      </w:r>
    </w:p>
    <w:p>
      <w:r>
        <w:t xml:space="preserve">Kuka johti ryhmää, joka pidätti ampumista nauhoittaneen nuoren?</w:t>
      </w:r>
    </w:p>
    <w:p>
      <w:r>
        <w:rPr>
          <w:b/>
        </w:rPr>
        <w:t xml:space="preserve">Tulos</w:t>
      </w:r>
    </w:p>
    <w:p>
      <w:r>
        <w:t xml:space="preserve">Missä jengin yliherran Taha Ben Mahmoudin kuolema on aiheuttanut valtatyhjiön?</w:t>
      </w:r>
    </w:p>
    <w:p>
      <w:r>
        <w:rPr>
          <w:b/>
        </w:rPr>
        <w:t xml:space="preserve">Tulos</w:t>
      </w:r>
    </w:p>
    <w:p>
      <w:r>
        <w:t xml:space="preserve">Kuka osallistui Damienin pelastamiseen?</w:t>
      </w:r>
    </w:p>
    <w:p>
      <w:r>
        <w:rPr>
          <w:b/>
        </w:rPr>
        <w:t xml:space="preserve">Tulos</w:t>
      </w:r>
    </w:p>
    <w:p>
      <w:r>
        <w:t xml:space="preserve">Miksi presidentti toteuttaa lakon?</w:t>
      </w:r>
    </w:p>
    <w:p>
      <w:r>
        <w:rPr>
          <w:b/>
        </w:rPr>
        <w:t xml:space="preserve">Tulos</w:t>
      </w:r>
    </w:p>
    <w:p>
      <w:r>
        <w:t xml:space="preserve">Kuka oli Gassman ja kuka murtautui hänen toimistoonsa varastamaan kovalevyn?</w:t>
      </w:r>
    </w:p>
    <w:p>
      <w:r>
        <w:rPr>
          <w:b/>
        </w:rPr>
        <w:t xml:space="preserve">Tulos</w:t>
      </w:r>
    </w:p>
    <w:p>
      <w:r>
        <w:t xml:space="preserve">miksi Damien pidätettiin ja kuka auttoi vapauttamaan hänet vankilasta?</w:t>
      </w:r>
    </w:p>
    <w:p>
      <w:r>
        <w:rPr>
          <w:b/>
        </w:rPr>
        <w:t xml:space="preserve">Tulos</w:t>
      </w:r>
    </w:p>
    <w:p>
      <w:r>
        <w:t xml:space="preserve">Mitä Le tekee seuraavaksi Damienin pelastamisen jälkeen?</w:t>
      </w:r>
    </w:p>
    <w:p>
      <w:r>
        <w:rPr>
          <w:b/>
        </w:rPr>
        <w:t xml:space="preserve">Tulos</w:t>
      </w:r>
    </w:p>
    <w:p>
      <w:r>
        <w:t xml:space="preserve">Mikä oli jengien tarkoitus ampua ajoneuvoa?</w:t>
      </w:r>
    </w:p>
    <w:p>
      <w:r>
        <w:rPr>
          <w:b/>
        </w:rPr>
        <w:t xml:space="preserve">Esimerkki 0.156</w:t>
      </w:r>
    </w:p>
    <w:p>
      <w:r>
        <w:t xml:space="preserve">Kappale- Lause 1: Arkkitehtuurissa Durer siteeraa Vitruviusta, mutta kehittää omia klassisia mallejaan ja pylväitä.Lause 2: Typografiassa Durer kuvaa latinalaisen aakkoston geometrista rakennetta italialaiseen esikuvaan tukeutuen.Lause 3: Hänen goottilaisen aakkostonsa rakentaminen perustuu kuitenkin täysin erilaiseen modulaariseen systeemiin.Lause 4: Neljäs kirja täydentää ensimmäisen ja toisen kirjan kehitystä siirtymällä kolmiulotteisiin muotoihin ja moniulotteisten moniulotteisten kuvioiden rakentamiseen.Lähetys 5: Tässä Duurer käsittelee viittä platonista kiinteää ainetta sekä seitsemää arkimedeeläistä puolireagulaarista kiinteää ainetta ja useita omia keksintöjään.Lähetys 6: Kaikissa näissä Duurer esittää kohteet verkkoina.Lähetys 7: Lopuksi Duurer käsittelee Delian ongelmaa ja siirtyy "construzione legittima" -menetelmään, jolla kuutiota kuvataan kaksiulotteisesti lineaarisen perspektiivin avulla.Lause 8: Bolognassa Durer sai (mahdollisesti Luca Paciolilta tai Bramanteelta) opetusta lineaarisen perspektiivin periaatteista, ja ilmeisesti hän tutustui "costruzione legittima" -menetelmään, jonka kirjallinen kuvaus näistä periaatteista löytyy vain Piero della Francescan julkaisemattomasta tutkielmasta.Lause 9: Durer tunsi myös Albertin kuvaaman "lyhennetyn rakenteen" ja Leonardo da Vincin käyttämän varjojen geometrisen rakentamisen.Lähettäjä 10: Vaikka Duurer ei tehnyt mitään innovaatioita näillä aloilla, hän on huomattava ensimmäisenä pohjoiseurooppalaisena, joka käsitteli visuaaliseen esittämiseen liittyviä asioita tieteellisesti ja euklidisia periaatteita ymmärtäen.Lähettäjä 11: Näiden geometristen konstruktioiden lisäksi Duurer käsittelee tässä Underweysung der Messung -teoksen viimeisessä kirjassaan erilaisia mekanismeja perspektiivin piirtämiseksi malleista ja antaa näistä menetelmistä puupiirroksia, joita usein toistetaan perspektiiviä koskevissa keskusteluissa.</w:t>
      </w:r>
    </w:p>
    <w:p>
      <w:r>
        <w:rPr>
          <w:b/>
        </w:rPr>
        <w:t xml:space="preserve">Tulos</w:t>
      </w:r>
    </w:p>
    <w:p>
      <w:r>
        <w:t xml:space="preserve">Missä kirjassa Durer osoittaa euklidisten periaatteiden ymmärtämisen?</w:t>
      </w:r>
    </w:p>
    <w:p>
      <w:r>
        <w:rPr>
          <w:b/>
        </w:rPr>
        <w:t xml:space="preserve">Tulos</w:t>
      </w:r>
    </w:p>
    <w:p>
      <w:r>
        <w:t xml:space="preserve">Mitä aakkosia Durer kuvaa arkkitehtuurissaan?</w:t>
      </w:r>
    </w:p>
    <w:p>
      <w:r>
        <w:rPr>
          <w:b/>
        </w:rPr>
        <w:t xml:space="preserve">Tulos</w:t>
      </w:r>
    </w:p>
    <w:p>
      <w:r>
        <w:t xml:space="preserve">Millaisia kiinteitä aineita Durer käsittelee neljännessä kirjassaan?</w:t>
      </w:r>
    </w:p>
    <w:p>
      <w:r>
        <w:rPr>
          <w:b/>
        </w:rPr>
        <w:t xml:space="preserve">Esimerkki 0.157</w:t>
      </w:r>
    </w:p>
    <w:p>
      <w:r>
        <w:t xml:space="preserve">Kappale- Lähetys 1: Oxfordissa ollessaan hän oli tunnettu siitä, että hän kätki hieman rähisevän ulkokuorensa alle kaikista opiskelijoista parhaan mielen.Lähetys 2: Häntä pidettiin kaikkein kiehtovimpana _farceurina_.Lähetys 3: Näyttää siltä, että hän ei ollut kunnostautunut siellä niinkään kreikkalaisten säkeiden kirjoittamisella, vaikka hän olikin siinä hyvä, kuin ihmeellisellä ilotulitusvälineiden valikoimalla, jota hänellä oli tapana jatkuvasti päästää ilmaan dekaanin ikkunan alla.Lähetetty 4: Juuri tämä hänen mielikuvituksensa johti ensin hänen suosioonsa ja sen jälkeen siihen valitettavaan episodiin, että hänet lähetettiin alas; pian sen jälkeen hän oli mennyt yksityisesti naimisiin, lähinnä lähettääkseen vanhemmilleen yllätyksenä ilmoituksen häistään _The Morning Postissa_.Lähettäjä 5: Jotkut ihmiset olivat tulleet sisään illallisen jälkeen - sillä oli tulossa pieni _sauterie intime_, kuten rouva Mitchell sitä kutsui, puhuen omalla aksentillaan, joka oli niin kauhistuttava, että Vincyn huomautuksen mukaan se kuulosti aivan sopimattomalta.Lähetys 6: Edith katseli syvästi huvittuneena, kun hän näki, että paikalla oli todella yksi tai kaksi ihmistä, jotka eivät luonnollisesti tunnistaneet Mitchelliä nyt, koska eivät olleet koskaan aiemmin nähneet häntä, joten valepukua pidettiin riemuvoittona. lähetys 7: Siinä kunnioituksessa, jota hän osoitti erikoisen keltaiselle punapukuiselle naiselle, jota koristi ruma aito pitsi ja kaunis tekotukka. lähetys 8: Edith oli selvästi ihastunut venäläiseen prinssiin.</w:t>
      </w:r>
    </w:p>
    <w:p>
      <w:r>
        <w:rPr>
          <w:b/>
        </w:rPr>
        <w:t xml:space="preserve">Tulos</w:t>
      </w:r>
    </w:p>
    <w:p>
      <w:r>
        <w:t xml:space="preserve">Mikä aiheutti sen, että lauseessa 4 mainittu henkilö "lähetettiin alas"?</w:t>
      </w:r>
    </w:p>
    <w:p>
      <w:r>
        <w:rPr>
          <w:b/>
        </w:rPr>
        <w:t xml:space="preserve">Tulos</w:t>
      </w:r>
    </w:p>
    <w:p>
      <w:r>
        <w:t xml:space="preserve">Mistä laitoksesta lauseessa 4 mainittu henkilö "lähetettiin alas"?</w:t>
      </w:r>
    </w:p>
    <w:p>
      <w:r>
        <w:rPr>
          <w:b/>
        </w:rPr>
        <w:t xml:space="preserve">Tulos</w:t>
      </w:r>
    </w:p>
    <w:p>
      <w:r>
        <w:t xml:space="preserve">Mikä on venäläisen prinssin nimi?</w:t>
      </w:r>
    </w:p>
    <w:p>
      <w:r>
        <w:rPr>
          <w:b/>
        </w:rPr>
        <w:t xml:space="preserve">Esimerkki 0.158</w:t>
      </w:r>
    </w:p>
    <w:p>
      <w:r>
        <w:t xml:space="preserve">Kappale- Lähetys 1: Olet varmasti huomannut korkeat pylväät tien varrella.Lähetys 2: Tiedätkö, mitä noiden pylväiden päällä on?Lähetys 3: Aivan oikein, johtoja, jotka kuljettavat sähkövirtaa.Lähetys 4: Nämä johdot kuljettavat sähkövirtaa kotiisi.Lähetys 5: Mutta mitä sähkövirta on?Lähetys 6: Sähkövirta on itse asiassa elektronien virtausta.Lähetys 7: Muistat varmaan, että elektroni on atomin uloin hiukkanen.Lähetys 8: Niillä on negatiivinen varaus.Lähetys 9: Sähkövirta on näiden hiukkasten jatkuva virtaus.Lähde 10: Elektronit pystyvät liikkumaan johtojen läpi.Lähde 11: Niiden nopeutta voidaan jopa mitata.Lähde 12: Sähkövirran (tai nopeuden) SI-yksikkö on ampeeri (A).Lähde 13: Ampeeri lyhennetään usein ampeeriksi.Lähde 14: Sähkövirta voi kulkea vain yhteen suuntaan tai sen suunta voi muuttua jatkuvasti.Lähetys 15: Tasavirta (DC) virtaa vain yhteen suuntaan.Lähetys 16: Tasavirtaa käytetään taskulamppujen kaltaisissa laitteissa.Lähetys 17: Vaihtovirta (AC) virtaa kahteen suuntaan.Lähetys 18: Tämän tyyppistä virtaa virtaa kulkee kotiisi johtojen kautta.</w:t>
      </w:r>
    </w:p>
    <w:p>
      <w:r>
        <w:rPr>
          <w:b/>
        </w:rPr>
        <w:t xml:space="preserve">Tulos</w:t>
      </w:r>
    </w:p>
    <w:p>
      <w:r>
        <w:t xml:space="preserve">Sähkö on jatkuva virtaus hiukkasia löytyy uloin hiukkanen mitä?</w:t>
      </w:r>
    </w:p>
    <w:p>
      <w:r>
        <w:rPr>
          <w:b/>
        </w:rPr>
        <w:t xml:space="preserve">Tulos</w:t>
      </w:r>
    </w:p>
    <w:p>
      <w:r>
        <w:t xml:space="preserve">Millaisia hiukkasia kulkee tienvarren korkeiden pylväiden huipulla olevissa johdoissa?</w:t>
      </w:r>
    </w:p>
    <w:p>
      <w:r>
        <w:rPr>
          <w:b/>
        </w:rPr>
        <w:t xml:space="preserve">Tulos</w:t>
      </w:r>
    </w:p>
    <w:p>
      <w:r>
        <w:t xml:space="preserve">Onko elektroneilla positiivinen vai negatiivinen varaus?</w:t>
      </w:r>
    </w:p>
    <w:p>
      <w:r>
        <w:rPr>
          <w:b/>
        </w:rPr>
        <w:t xml:space="preserve">Tulos</w:t>
      </w:r>
    </w:p>
    <w:p>
      <w:r>
        <w:t xml:space="preserve">Mitä tienvarren pylväiden päällä on?</w:t>
      </w:r>
    </w:p>
    <w:p>
      <w:r>
        <w:rPr>
          <w:b/>
        </w:rPr>
        <w:t xml:space="preserve">Tulos</w:t>
      </w:r>
    </w:p>
    <w:p>
      <w:r>
        <w:t xml:space="preserve">Mikä on ampeeri?</w:t>
      </w:r>
    </w:p>
    <w:p>
      <w:r>
        <w:rPr>
          <w:b/>
        </w:rPr>
        <w:t xml:space="preserve">Tulos</w:t>
      </w:r>
    </w:p>
    <w:p>
      <w:r>
        <w:t xml:space="preserve">Sähkövirta on elektronien virtausta, ja onko elektroneilla negatiivinen vai positiivinen varaus?</w:t>
      </w:r>
    </w:p>
    <w:p>
      <w:r>
        <w:rPr>
          <w:b/>
        </w:rPr>
        <w:t xml:space="preserve">Tulos</w:t>
      </w:r>
    </w:p>
    <w:p>
      <w:r>
        <w:t xml:space="preserve">Kuinka moneen suuntaan virta kulkee taskulampussa?</w:t>
      </w:r>
    </w:p>
    <w:p>
      <w:r>
        <w:rPr>
          <w:b/>
        </w:rPr>
        <w:t xml:space="preserve">Tulos</w:t>
      </w:r>
    </w:p>
    <w:p>
      <w:r>
        <w:t xml:space="preserve">Kulkeeko sähkövirta tien varrella olevien korkeiden pylväiden päällä olevien johtojen läpi?</w:t>
      </w:r>
    </w:p>
    <w:p>
      <w:r>
        <w:rPr>
          <w:b/>
        </w:rPr>
        <w:t xml:space="preserve">Tulos</w:t>
      </w:r>
    </w:p>
    <w:p>
      <w:r>
        <w:t xml:space="preserve">Minkälainen virta kulkee kotisi läpi?</w:t>
      </w:r>
    </w:p>
    <w:p>
      <w:r>
        <w:rPr>
          <w:b/>
        </w:rPr>
        <w:t xml:space="preserve">Tulos</w:t>
      </w:r>
    </w:p>
    <w:p>
      <w:r>
        <w:t xml:space="preserve">Mitä syntyy, kun atomin uloimmat hiukkaset virtaavat?</w:t>
      </w:r>
    </w:p>
    <w:p>
      <w:r>
        <w:rPr>
          <w:b/>
        </w:rPr>
        <w:t xml:space="preserve">Tulos</w:t>
      </w:r>
    </w:p>
    <w:p>
      <w:r>
        <w:t xml:space="preserve">Mitkä ovat kaksi sähkövirran tyyppiä?</w:t>
      </w:r>
    </w:p>
    <w:p>
      <w:r>
        <w:rPr>
          <w:b/>
        </w:rPr>
        <w:t xml:space="preserve">Tulos</w:t>
      </w:r>
    </w:p>
    <w:p>
      <w:r>
        <w:t xml:space="preserve">Missä ovat johdot, jotka kuljettavat sähkövirtaa kotiisi?</w:t>
      </w:r>
    </w:p>
    <w:p>
      <w:r>
        <w:rPr>
          <w:b/>
        </w:rPr>
        <w:t xml:space="preserve">Tulos</w:t>
      </w:r>
    </w:p>
    <w:p>
      <w:r>
        <w:t xml:space="preserve">Kuinka moneen suuntaan virtaa virta, joka kulkee johtojen kautta koteihimme?</w:t>
      </w:r>
    </w:p>
    <w:p>
      <w:r>
        <w:rPr>
          <w:b/>
        </w:rPr>
        <w:t xml:space="preserve">Tulos</w:t>
      </w:r>
    </w:p>
    <w:p>
      <w:r>
        <w:t xml:space="preserve">Millainen varaus elektronilla on?</w:t>
      </w:r>
    </w:p>
    <w:p>
      <w:r>
        <w:rPr>
          <w:b/>
        </w:rPr>
        <w:t xml:space="preserve">Tulos</w:t>
      </w:r>
    </w:p>
    <w:p>
      <w:r>
        <w:t xml:space="preserve">Missä johdot kuljettavat sähkövirtaa?</w:t>
      </w:r>
    </w:p>
    <w:p>
      <w:r>
        <w:rPr>
          <w:b/>
        </w:rPr>
        <w:t xml:space="preserve">Tulos</w:t>
      </w:r>
    </w:p>
    <w:p>
      <w:r>
        <w:t xml:space="preserve">Miten vaihtovirta eroaa tasavirrasta?</w:t>
      </w:r>
    </w:p>
    <w:p>
      <w:r>
        <w:rPr>
          <w:b/>
        </w:rPr>
        <w:t xml:space="preserve">Esimerkki 0.159</w:t>
      </w:r>
    </w:p>
    <w:p>
      <w:r>
        <w:t xml:space="preserve">Kappale- Lause 1: Olet juuri saanut pitkän lenkin päätökseen.Lause 2: Haukotat happea.Lause 3: Miksi kehosi reagoi näin?Lause 4: Mikä on hengityksen tarkoitus?Lause 5: Kaikki kehosi solut tarvitsevat happea toimiakseen kunnolla.Lause 6: Kehosi verenkiertojärjestelmä toimii yhteistyössä hengityselinten kanssa hapen toimittamiseksi.Lause 7: Veresi kuljettaa punasoluja.Lause 8: Punasolujen tärkein tehtävä on kuljettaa happea koko kehossasi.Lause 9: Punasolut saavat happea keuhkoista.Lause 10: Keuhkot ovat hengityselinten tärkeimmät elimet.Lause 11: Hengityselimet ovat kehon järjestelmä, joka ottaa happea.Lause 12: Sitten se luovuttaa hiilidioksidia takaisin ilmakehään.Lause 13: Hiilidioksidi on solujen jätemateriaalia.</w:t>
      </w:r>
    </w:p>
    <w:p>
      <w:r>
        <w:rPr>
          <w:b/>
        </w:rPr>
        <w:t xml:space="preserve">Tulos</w:t>
      </w:r>
    </w:p>
    <w:p>
      <w:r>
        <w:t xml:space="preserve">Ovatko keuhkot tärkein elin?</w:t>
      </w:r>
    </w:p>
    <w:p>
      <w:r>
        <w:rPr>
          <w:b/>
        </w:rPr>
        <w:t xml:space="preserve">Tulos</w:t>
      </w:r>
    </w:p>
    <w:p>
      <w:r>
        <w:t xml:space="preserve">Mitkä solut kuljettavat happea keuhkoihin?</w:t>
      </w:r>
    </w:p>
    <w:p>
      <w:r>
        <w:rPr>
          <w:b/>
        </w:rPr>
        <w:t xml:space="preserve">Tulos</w:t>
      </w:r>
    </w:p>
    <w:p>
      <w:r>
        <w:t xml:space="preserve">Mikä on hengityselimistö?</w:t>
      </w:r>
    </w:p>
    <w:p>
      <w:r>
        <w:rPr>
          <w:b/>
        </w:rPr>
        <w:t xml:space="preserve">Tulos</w:t>
      </w:r>
    </w:p>
    <w:p>
      <w:r>
        <w:t xml:space="preserve">Mitä jätemateriaaleja solumme vapauttavat ilmakehään?</w:t>
      </w:r>
    </w:p>
    <w:p>
      <w:r>
        <w:rPr>
          <w:b/>
        </w:rPr>
        <w:t xml:space="preserve">Tulos</w:t>
      </w:r>
    </w:p>
    <w:p>
      <w:r>
        <w:t xml:space="preserve">Mitkä elimistön järjestelmät työskentelevät yhdessä tuodakseen happea ja vapauttaakseen hiilidioksidia?</w:t>
      </w:r>
    </w:p>
    <w:p>
      <w:r>
        <w:rPr>
          <w:b/>
        </w:rPr>
        <w:t xml:space="preserve">Tulos</w:t>
      </w:r>
    </w:p>
    <w:p>
      <w:r>
        <w:t xml:space="preserve">Mitä harjoituksia teitte?</w:t>
      </w:r>
    </w:p>
    <w:p>
      <w:r>
        <w:rPr>
          <w:b/>
        </w:rPr>
        <w:t xml:space="preserve">Tulos</w:t>
      </w:r>
    </w:p>
    <w:p>
      <w:r>
        <w:t xml:space="preserve">Onko veressäsi punasoluja?</w:t>
      </w:r>
    </w:p>
    <w:p>
      <w:r>
        <w:rPr>
          <w:b/>
        </w:rPr>
        <w:t xml:space="preserve">Tulos</w:t>
      </w:r>
    </w:p>
    <w:p>
      <w:r>
        <w:t xml:space="preserve">Mitä on hiilidioksidi?</w:t>
      </w:r>
    </w:p>
    <w:p>
      <w:r>
        <w:rPr>
          <w:b/>
        </w:rPr>
        <w:t xml:space="preserve">Esimerkki 0.160</w:t>
      </w:r>
    </w:p>
    <w:p>
      <w:r>
        <w:t xml:space="preserve">Kappale- Lähetys 1: Havaijin historia on kuin tarina myyttisestä kuningaskunnasta.Lähetys 2: Ensimmäinen polynesialaisten siirtolaisten aalto ylitti päiväntasaajan ja saapui Etelä-Tyynenmeren Marquesas-saarten alueelta ehkä jo vuonna.Lähetys 3: Nämä siirtolaismatkat olivat henkeäsalpaavia ja petollisia, sillä ne edellyttivät 2500 mailin (4000 km) avomeren ylittämistä kaivetuilla katamaraaneilla ja kanootilla.Lähettäjä 4: Heidän määränpäänsä oli vielä metsäisempi kuin nykyisin näkemämme paratiisi, mutta ainoat nisäkkäät olivat lepakot ja munkkihylkeet.Lähettäjä 5: Ensimmäiset polynesialaiset siirtolaiset toivat mukanaan kuitenkin paljon tarvitsemaansa, aina sioista ja kanoista banaaneihin ja taroon, juurikasvustoon, joka elätti heidät.Lähettäjä 6: Taro-pellot ovat vielä tänäkin päivänä tyypillinen viljelykasvi Havaijin maaseudulla.Lähettäjä 7: Toinen polynesialaissiirtolaisten siirtolaisaalto saapui vuosisatoja myöhemmin Tahitilta.d.Lähetys 9: Vuonna 1300 he olivat hävittäneet jäljet markiisien etuvartioasemasta ja kehittäneet oman havaijilaisen yhteiskuntansa.Lähetys 10: Kilpailevat päälliköt hallitsivat kutakin saarta, kalanviljelylaitoksia ja temppeleitä perustettiin, ja heimosodat ja saarten väliset sodat olivat yleisiä.Lähetys 11: Päälliköt hallitsivat feodaalisia alueitaan voimakeinoin, rituaalein ja tabuilla.Lähetys 12: Tabujärjestelmä (kapu) antoi yhteiskunnalle sen lait ja kansalle monimutkaisen moraalisäännön.Lähettäjä 13: Luonnonkatastrofien ja kosmisten katastrofien torjumiseksi tulivat käyttöön ihmisuhrirituaalit, joiden tarkoituksena oli lepyttää väkivaltaisempia paikallisia jumalia, kuten tulivuorten ja taifuunien jumalia.Lähettäjä 14: Vaikka tällaiset saariyhteiskunnat saattavat vaikuttaa vähemmän kuin Eedenin kaltaisilta, varhaiset havaijilaiset viettivät nautinnollista elämää, lauloivat omia tarinoitaan kurpitsojen tahdissa, ratsastivat aalloilla pitkillä puisilla surffilaudoilla ja kehittivät hienostuneen, siroa tarinatanssia, hula-tanssia.</w:t>
      </w:r>
    </w:p>
    <w:p>
      <w:r>
        <w:rPr>
          <w:b/>
        </w:rPr>
        <w:t xml:space="preserve">Tulos</w:t>
      </w:r>
    </w:p>
    <w:p>
      <w:r>
        <w:t xml:space="preserve">Miten Havaijin johto toimi vuoteen 1300 jKr. mennessä?</w:t>
      </w:r>
    </w:p>
    <w:p>
      <w:r>
        <w:rPr>
          <w:b/>
        </w:rPr>
        <w:t xml:space="preserve">Tulos</w:t>
      </w:r>
    </w:p>
    <w:p>
      <w:r>
        <w:t xml:space="preserve">Minkä tärkeän juuren varhaiset uudisasukkaat toivat mukanaan ja miten siitä tuli tärkeä Havaijille?</w:t>
      </w:r>
    </w:p>
    <w:p>
      <w:r>
        <w:rPr>
          <w:b/>
        </w:rPr>
        <w:t xml:space="preserve">Tulos</w:t>
      </w:r>
    </w:p>
    <w:p>
      <w:r>
        <w:t xml:space="preserve">Miten Havaijin ensimmäiset uudisasukkaat muuttivat saarten eläinkantaa?</w:t>
      </w:r>
    </w:p>
    <w:p>
      <w:r>
        <w:rPr>
          <w:b/>
        </w:rPr>
        <w:t xml:space="preserve">Esimerkki 0.161</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Kun hänen turvapaikkahakemuksensa hylättiin, Binalshibh palasi kotiinsa Jemeniin vuonna 1997, mutta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Hampurin moskeijassa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käydä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w:t>
      </w:r>
    </w:p>
    <w:p>
      <w:r>
        <w:rPr>
          <w:b/>
        </w:rPr>
        <w:t xml:space="preserve">Tulos</w:t>
      </w:r>
    </w:p>
    <w:p>
      <w:r>
        <w:t xml:space="preserve">Millä nimellä Binalshibh asui ensimmäisen Hampurissa oleskelunsa aikana?</w:t>
      </w:r>
    </w:p>
    <w:p>
      <w:r>
        <w:rPr>
          <w:b/>
        </w:rPr>
        <w:t xml:space="preserve">Tulos</w:t>
      </w:r>
    </w:p>
    <w:p>
      <w:r>
        <w:t xml:space="preserve">Ketkä tunnistettiin heidän yhteisen ääriajattelunsa perusteella?</w:t>
      </w:r>
    </w:p>
    <w:p>
      <w:r>
        <w:rPr>
          <w:b/>
        </w:rPr>
        <w:t xml:space="preserve">Tulos</w:t>
      </w:r>
    </w:p>
    <w:p>
      <w:r>
        <w:t xml:space="preserve">Millä nimellä Binalshibh ilmoittautui toisen Saksassa asumisensa aikana?</w:t>
      </w:r>
    </w:p>
    <w:p>
      <w:r>
        <w:rPr>
          <w:b/>
        </w:rPr>
        <w:t xml:space="preserve">Tulos</w:t>
      </w:r>
    </w:p>
    <w:p>
      <w:r>
        <w:t xml:space="preserve">Mistä Binalshibh puhui 1990-luvulla?</w:t>
      </w:r>
    </w:p>
    <w:p>
      <w:r>
        <w:rPr>
          <w:b/>
        </w:rPr>
        <w:t xml:space="preserve">Tulos</w:t>
      </w:r>
    </w:p>
    <w:p>
      <w:r>
        <w:t xml:space="preserve">Kuinka vanha Ramzi Binalshibh oli, kun Saksa hylkäsi hänen turvapaikkahakemuksensa?</w:t>
      </w:r>
    </w:p>
    <w:p>
      <w:r>
        <w:rPr>
          <w:b/>
        </w:rPr>
        <w:t xml:space="preserve">Tulos</w:t>
      </w:r>
    </w:p>
    <w:p>
      <w:r>
        <w:t xml:space="preserve">Missä maissa Binalshibh asui vuonna 1995?</w:t>
      </w:r>
    </w:p>
    <w:p>
      <w:r>
        <w:rPr>
          <w:b/>
        </w:rPr>
        <w:t xml:space="preserve">Tulos</w:t>
      </w:r>
    </w:p>
    <w:p>
      <w:r>
        <w:t xml:space="preserve">Mikä maa hylkäsi Binalshibin viisumihakemuksen vuonna 1995?</w:t>
      </w:r>
    </w:p>
    <w:p>
      <w:r>
        <w:rPr>
          <w:b/>
        </w:rPr>
        <w:t xml:space="preserve">Tulos</w:t>
      </w:r>
    </w:p>
    <w:p>
      <w:r>
        <w:t xml:space="preserve">Missä maissa Ramzi Binalshibh vietti aikaansa?</w:t>
      </w:r>
    </w:p>
    <w:p>
      <w:r>
        <w:rPr>
          <w:b/>
        </w:rPr>
        <w:t xml:space="preserve">Tulos</w:t>
      </w:r>
    </w:p>
    <w:p>
      <w:r>
        <w:t xml:space="preserve">Mitä Binalshibh teki paetakseen Jemenistä, kun hänen Yhdysvaltain viisuminsa hylättiin?</w:t>
      </w:r>
    </w:p>
    <w:p>
      <w:r>
        <w:rPr>
          <w:b/>
        </w:rPr>
        <w:t xml:space="preserve">Tulos</w:t>
      </w:r>
    </w:p>
    <w:p>
      <w:r>
        <w:t xml:space="preserve">Verratkaa Binalshibhin ja Attaan persoonallisuuksia?</w:t>
      </w:r>
    </w:p>
    <w:p>
      <w:r>
        <w:rPr>
          <w:b/>
        </w:rPr>
        <w:t xml:space="preserve">Tulos</w:t>
      </w:r>
    </w:p>
    <w:p>
      <w:r>
        <w:t xml:space="preserve">Millaista oli Binalshibhin varhainen elämä?</w:t>
      </w:r>
    </w:p>
    <w:p>
      <w:r>
        <w:rPr>
          <w:b/>
        </w:rPr>
        <w:t xml:space="preserve">Tulos</w:t>
      </w:r>
    </w:p>
    <w:p>
      <w:r>
        <w:t xml:space="preserve">Kenestä tuli Binalshibhin läheinen ystävä?</w:t>
      </w:r>
    </w:p>
    <w:p>
      <w:r>
        <w:rPr>
          <w:b/>
        </w:rPr>
        <w:t xml:space="preserve">Tulos</w:t>
      </w:r>
    </w:p>
    <w:p>
      <w:r>
        <w:t xml:space="preserve">Kuinka vanha Binalshib oli, kun hän aloitti työt Jemenin kansainvälisen pankin virkailijana?</w:t>
      </w:r>
    </w:p>
    <w:p>
      <w:r>
        <w:rPr>
          <w:b/>
        </w:rPr>
        <w:t xml:space="preserve">Tulos</w:t>
      </w:r>
    </w:p>
    <w:p>
      <w:r>
        <w:t xml:space="preserve">Kuinka paljon aikaa kului siitä, kun Binalshibh ja Atta tapasivat ensimmäisen kerran, siihen, kun he alkoivat jakaa asuntoa Hampurissa?</w:t>
      </w:r>
    </w:p>
    <w:p>
      <w:r>
        <w:rPr>
          <w:b/>
        </w:rPr>
        <w:t xml:space="preserve">Tulos</w:t>
      </w:r>
    </w:p>
    <w:p>
      <w:r>
        <w:t xml:space="preserve">Kuka julisti, että jokaisen muslimin korkein velvollisuus on jihad?</w:t>
      </w:r>
    </w:p>
    <w:p>
      <w:r>
        <w:rPr>
          <w:b/>
        </w:rPr>
        <w:t xml:space="preserve">Tulos</w:t>
      </w:r>
    </w:p>
    <w:p>
      <w:r>
        <w:t xml:space="preserve">Mikä oli Binalshibhin suhde Attaan?</w:t>
      </w:r>
    </w:p>
    <w:p>
      <w:r>
        <w:rPr>
          <w:b/>
        </w:rPr>
        <w:t xml:space="preserve">Tulos</w:t>
      </w:r>
    </w:p>
    <w:p>
      <w:r>
        <w:t xml:space="preserve">Mistä Binalshibh oli kotoisin ja mitä kansallisuutta hän väitti olevansa, kun hän lähti Saksaan?</w:t>
      </w:r>
    </w:p>
    <w:p>
      <w:r>
        <w:rPr>
          <w:b/>
        </w:rPr>
        <w:t xml:space="preserve">Tulos</w:t>
      </w:r>
    </w:p>
    <w:p>
      <w:r>
        <w:t xml:space="preserve">Mitä merkittävää Ramsin perheessä tai varhaisessa taustassa on?</w:t>
      </w:r>
    </w:p>
    <w:p>
      <w:r>
        <w:rPr>
          <w:b/>
        </w:rPr>
        <w:t xml:space="preserve">Tulos</w:t>
      </w:r>
    </w:p>
    <w:p>
      <w:r>
        <w:t xml:space="preserve">Kuka että korkein kunnia oli kuolla jihadin aikana?</w:t>
      </w:r>
    </w:p>
    <w:p>
      <w:r>
        <w:rPr>
          <w:b/>
        </w:rPr>
        <w:t xml:space="preserve">Tulos</w:t>
      </w:r>
    </w:p>
    <w:p>
      <w:r>
        <w:t xml:space="preserve">Minkä kansalaisuuden hän väitti olevansa, kun hän asui Hampurissa?</w:t>
      </w:r>
    </w:p>
    <w:p>
      <w:r>
        <w:rPr>
          <w:b/>
        </w:rPr>
        <w:t xml:space="preserve">Tulos</w:t>
      </w:r>
    </w:p>
    <w:p>
      <w:r>
        <w:t xml:space="preserve">Mitä tapahtui sen jälkeen, kun Binalshibh ja Atta tapasivat?</w:t>
      </w:r>
    </w:p>
    <w:p>
      <w:r>
        <w:rPr>
          <w:b/>
        </w:rPr>
        <w:t xml:space="preserve">Tulos</w:t>
      </w:r>
    </w:p>
    <w:p>
      <w:r>
        <w:t xml:space="preserve">Mitä nimeä Binalshibh käytti, kun hän yritti lähteä Jemenistä toisen kerran?</w:t>
      </w:r>
    </w:p>
    <w:p>
      <w:r>
        <w:rPr>
          <w:b/>
        </w:rPr>
        <w:t xml:space="preserve">Tulos</w:t>
      </w:r>
    </w:p>
    <w:p>
      <w:r>
        <w:t xml:space="preserve">Binalshibh ja Atta tunnistivat yhteisen maailmankatsomuksensa ensimmäisen kerran tavattuaan missä?</w:t>
      </w:r>
    </w:p>
    <w:p>
      <w:r>
        <w:rPr>
          <w:b/>
        </w:rPr>
        <w:t xml:space="preserve">Tulos</w:t>
      </w:r>
    </w:p>
    <w:p>
      <w:r>
        <w:t xml:space="preserve">Kuinka vanha Binalshib oli, kun hän haki Yhdysvaltain viisumia?</w:t>
      </w:r>
    </w:p>
    <w:p>
      <w:r>
        <w:rPr>
          <w:b/>
        </w:rPr>
        <w:t xml:space="preserve">Tulos</w:t>
      </w:r>
    </w:p>
    <w:p>
      <w:r>
        <w:t xml:space="preserve">Kuka julisti, että jokaisella muslimilla on korkein velvollisuus?</w:t>
      </w:r>
    </w:p>
    <w:p>
      <w:r>
        <w:rPr>
          <w:b/>
        </w:rPr>
        <w:t xml:space="preserve">Tulos</w:t>
      </w:r>
    </w:p>
    <w:p>
      <w:r>
        <w:t xml:space="preserve">Kuka julisti, että jokaisen muslimin korkein velvollisuus on harjoittaa jihadia?</w:t>
      </w:r>
    </w:p>
    <w:p>
      <w:r>
        <w:rPr>
          <w:b/>
        </w:rPr>
        <w:t xml:space="preserve">Tulos</w:t>
      </w:r>
    </w:p>
    <w:p>
      <w:r>
        <w:t xml:space="preserve">Kuinka vanha Binalshibh oli, kun hänet erotettiin koulusta?</w:t>
      </w:r>
    </w:p>
    <w:p>
      <w:r>
        <w:rPr>
          <w:b/>
        </w:rPr>
        <w:t xml:space="preserve">Tulos</w:t>
      </w:r>
    </w:p>
    <w:p>
      <w:r>
        <w:t xml:space="preserve">Mistä Binalshibhin ystävät olivat kotoisin?</w:t>
      </w:r>
    </w:p>
    <w:p>
      <w:r>
        <w:rPr>
          <w:b/>
        </w:rPr>
        <w:t xml:space="preserve">Tulos</w:t>
      </w:r>
    </w:p>
    <w:p>
      <w:r>
        <w:t xml:space="preserve">Mitä erilaisia ammatteja tai toimintoja Binalshibh teki?</w:t>
      </w:r>
    </w:p>
    <w:p>
      <w:r>
        <w:rPr>
          <w:b/>
        </w:rPr>
        <w:t xml:space="preserve">Tulos</w:t>
      </w:r>
    </w:p>
    <w:p>
      <w:r>
        <w:t xml:space="preserve">Mitä yhteistä näillä kahdella miehellä oli?</w:t>
      </w:r>
    </w:p>
    <w:p>
      <w:r>
        <w:rPr>
          <w:b/>
        </w:rPr>
        <w:t xml:space="preserve">Tulos</w:t>
      </w:r>
    </w:p>
    <w:p>
      <w:r>
        <w:t xml:space="preserve">Mitä tiedämme Ramzi Binalshibhin ensimmäisistä vuosista Jemenissä?</w:t>
      </w:r>
    </w:p>
    <w:p>
      <w:r>
        <w:rPr>
          <w:b/>
        </w:rPr>
        <w:t xml:space="preserve">Tulos</w:t>
      </w:r>
    </w:p>
    <w:p>
      <w:r>
        <w:t xml:space="preserve">Kuinka monta kertaa Binalshibh yritti lähteä Jemenistä, mutta hänet kiellettiin?</w:t>
      </w:r>
    </w:p>
    <w:p>
      <w:r>
        <w:rPr>
          <w:b/>
        </w:rPr>
        <w:t xml:space="preserve">Tulos</w:t>
      </w:r>
    </w:p>
    <w:p>
      <w:r>
        <w:t xml:space="preserve">Kuinka vanha Ramzi Binalshibh oli, kun hän yritti ensimmäisen kerran lähteä Jemenistä hakemalla Yhdysvaltain viisumia?</w:t>
      </w:r>
    </w:p>
    <w:p>
      <w:r>
        <w:rPr>
          <w:b/>
        </w:rPr>
        <w:t xml:space="preserve">Tulos</w:t>
      </w:r>
    </w:p>
    <w:p>
      <w:r>
        <w:t xml:space="preserve">Miten Binalshibhin ensimmäinen yritys lähteä Jemenistä vuonna 1995 eteni?</w:t>
      </w:r>
    </w:p>
    <w:p>
      <w:r>
        <w:rPr>
          <w:b/>
        </w:rPr>
        <w:t xml:space="preserve">Tulos</w:t>
      </w:r>
    </w:p>
    <w:p>
      <w:r>
        <w:t xml:space="preserve">Milloin hänet erotettiin Hampurin koulusta?</w:t>
      </w:r>
    </w:p>
    <w:p>
      <w:r>
        <w:rPr>
          <w:b/>
        </w:rPr>
        <w:t xml:space="preserve">Esimerkki 0.162</w:t>
      </w:r>
    </w:p>
    <w:p>
      <w:r>
        <w:t xml:space="preserve">Kappale 1: Naran kausi: Aluksi Naniwaan (nykyinen Osaka) ja sitten hieman itään päin, Naraan, vuonna 710.Lähettäjä 2: Narassa oli shakkilautan muotoinen keisarillinen palatsi (joka oli lähes puolet pienempi kuin Kiinan vastaavalla tavalla suunniteltu pääkaupunki Chang'an), ja sen pohjoispäässä sijaitsi keisarillinen palatsi, jonka eteläpuolella oli hovin asuinrakennuksia, buddhalaisia luostareita ja shintolaisia pyhäkköjä.Lähettäjä 3: Noina rauhallisina vuosina, jolloin ei ollut uhkaa ulkomaisista hyökkäyksistä tai sisällissodista, kaupungissa ei ollut kaupunginvalleja.Lähetys 4: Nara-kautena tunnetulle aikakaudelle oli ominaista buddhalaismunkkien uskonnollinen kiihko ja siihen liittyvät taiteelliset saavutukset.Lähetys 5: Japanilaisia viehättivät enemmän buddhalaisuuden rituaalit ja taide kuin sen monimutkainen filosofia, mikä oli sitäkin vaikeampaa, koska sen tekstit olivat useiden vuosisatojen ajan saatavilla vain kiinaksi, joka oli pienen hovin eliitin kieli.Lähetys 6: Buddhalaismunkit aloittivat japanilaisen arkkitehtuurin, pronssinvalun, siltojen rakentamisen ja veistotaiteen suuren kehityksen.Lähettäjä 7: Kiinalaisen taiteen historioitsijat löytävät vielä tänäkin päivänä parhaat säilyneet esimerkit Tang-dynastian arkkitehtuurista Narassa ja sen ympäristössä sijaitsevista seitsemännen ja kahdeksannen vuosisadan temppeleistä. Lähettäjä 8: Avioimalla tyttärensä hallitsevan keisarin poikien kanssa ja järjestämällä sitten ajoissa tapahtuvia luopumisia Fujiwara onnistui aina olemaan appiukko, setä tai isoisä valtaistuimen takana.Lähetys 9: Hyvin usein keisari oli vain alaikäinen, joten Fujiwara-patriarkka toimi regenttinä. Lähetys 10: Hän sai sitten keisarin luopumaan vallasta pian täysi-ikäisyyden saavuttamisen jälkeen, ja regentuuri jatkui seuraavalle nuorelle viranhaltijalle.Lähettäjä 11: Tärkeää oli, että keisari hyväksyisi regentin poliittiset päätökset.Lähettäjä 12: Hyvin harvat keisarit olivat haluttomia alistumaan Fujiwaran ylivaltaan.Lähettäjä 13: Shintolaisuuden ylipappina hoitamiensa hengellisten tehtävien ja hallintotehtävien aiheuttama taakka sai keisarin suhtautumaan myönteisesti varhaiseen luopumiseen ja vetäytymään usein buddhalaiseen meditaatioelämään ja oppineisuuteen.Lähetys 14: Fujiwarat paheksuivat buddhalaisen papiston suurta ja kasvavaa vaikutusvaltaa keisarillisissa asioissa. lähetys 15: Narassa ja sen ympäristössä oli liikaa luostareita. lähetys 16: Oli aika siirtää pääkaupunki.</w:t>
      </w:r>
    </w:p>
    <w:p>
      <w:r>
        <w:rPr>
          <w:b/>
        </w:rPr>
        <w:t xml:space="preserve">Tulos</w:t>
      </w:r>
    </w:p>
    <w:p>
      <w:r>
        <w:t xml:space="preserve">Miksi pääkaupunki siirrettiin pois Narasta?</w:t>
      </w:r>
    </w:p>
    <w:p>
      <w:r>
        <w:rPr>
          <w:b/>
        </w:rPr>
        <w:t xml:space="preserve">Tulos</w:t>
      </w:r>
    </w:p>
    <w:p>
      <w:r>
        <w:t xml:space="preserve">Miksi oli aika siirtää pääkaupunki?</w:t>
      </w:r>
    </w:p>
    <w:p>
      <w:r>
        <w:rPr>
          <w:b/>
        </w:rPr>
        <w:t xml:space="preserve">Tulos</w:t>
      </w:r>
    </w:p>
    <w:p>
      <w:r>
        <w:t xml:space="preserve">Kuka sai keisarin luopumaan vallasta pian täysi-ikäistymisen jälkeen?</w:t>
      </w:r>
    </w:p>
    <w:p>
      <w:r>
        <w:rPr>
          <w:b/>
        </w:rPr>
        <w:t xml:space="preserve">Tulos</w:t>
      </w:r>
    </w:p>
    <w:p>
      <w:r>
        <w:t xml:space="preserve">Miten buddhalaismunkit vaikuttivat japanilaiseen kulttuuriin Naran kaudella?</w:t>
      </w:r>
    </w:p>
    <w:p>
      <w:r>
        <w:rPr>
          <w:b/>
        </w:rPr>
        <w:t xml:space="preserve">Tulos</w:t>
      </w:r>
    </w:p>
    <w:p>
      <w:r>
        <w:t xml:space="preserve">Mikä klaani taivutteli usein keisarin luopumaan pian täysi-ikäisyytensä jälkeen?</w:t>
      </w:r>
    </w:p>
    <w:p>
      <w:r>
        <w:rPr>
          <w:b/>
        </w:rPr>
        <w:t xml:space="preserve">Tulos</w:t>
      </w:r>
    </w:p>
    <w:p>
      <w:r>
        <w:t xml:space="preserve">Millainen oli Naran pääkaupunki noin vuonna 710?</w:t>
      </w:r>
    </w:p>
    <w:p>
      <w:r>
        <w:rPr>
          <w:b/>
        </w:rPr>
        <w:t xml:space="preserve">Tulos</w:t>
      </w:r>
    </w:p>
    <w:p>
      <w:r>
        <w:t xml:space="preserve">Mikä helpotti pääoman siirtoa?</w:t>
      </w:r>
    </w:p>
    <w:p>
      <w:r>
        <w:rPr>
          <w:b/>
        </w:rPr>
        <w:t xml:space="preserve">Tulos</w:t>
      </w:r>
    </w:p>
    <w:p>
      <w:r>
        <w:t xml:space="preserve">Millaisia luostareita Narassa ja sen ympäristössä oli, joiden papistolla oli suuri vaikutusvalta?</w:t>
      </w:r>
    </w:p>
    <w:p>
      <w:r>
        <w:rPr>
          <w:b/>
        </w:rPr>
        <w:t xml:space="preserve">Tulos</w:t>
      </w:r>
    </w:p>
    <w:p>
      <w:r>
        <w:t xml:space="preserve">Missä kaupungissa ei ollut valleja, koska siellä ei ollut uhkaa ulkomaisesta hyökkäyksestä tai sisällissodasta?</w:t>
      </w:r>
    </w:p>
    <w:p>
      <w:r>
        <w:rPr>
          <w:b/>
        </w:rPr>
        <w:t xml:space="preserve">Esimerkki 0.163</w:t>
      </w:r>
    </w:p>
    <w:p>
      <w:r>
        <w:t xml:space="preserve">Kappale- Lähetys 1: Ennen kansantasavallan perustamista Albanian lukutaidottomuusaste oli jopa 85 prosenttia.Lähetys 2: Ensimmäisen ja toisen maailmansodan välisenä aikana kouluja oli vähän.Lähetys 3: Kun kansantasavalta perustettiin vuonna 1945, puolue asetti lukutaidottomuuden poistamisen etusijalle.Lähetys 4: Osana laajaa yhteiskunnallista kampanjaa kaikki 12-40-vuotiaat, jotka eivät osanneet lukea tai kirjoittaa, velvoitettiin osallistumaan opetukseen.Lähettäjä 5: Vuoteen 1955 mennessä lukutaidottomuus oli käytännössä poistettu Albanian aikuisväestöstä.Lähettäjä 6: Nykyään Albanian yleinen lukutaitoaste on 98,7 prosenttia; miesten lukutaitoaste on 99,2 prosenttia ja naisten lukutaitoaste 98,3 prosenttia.Lähettäjä 7: Kun väestö muutti 1990-luvulla laajalti kaupunkeihin, myös koulutustarjonta on muuttunut.Lähettäjä 8: Tiranan yliopisto on Albanian vanhin yliopisto, joka on perustettu lokakuussa 1957.</w:t>
      </w:r>
    </w:p>
    <w:p>
      <w:r>
        <w:rPr>
          <w:b/>
        </w:rPr>
        <w:t xml:space="preserve">Tulos</w:t>
      </w:r>
    </w:p>
    <w:p>
      <w:r>
        <w:t xml:space="preserve">Kuinka monta vuotta tarvittiin lukutaidottomuuden lähes poistamiseen?</w:t>
      </w:r>
    </w:p>
    <w:p>
      <w:r>
        <w:rPr>
          <w:b/>
        </w:rPr>
        <w:t xml:space="preserve">Tulos</w:t>
      </w:r>
    </w:p>
    <w:p>
      <w:r>
        <w:t xml:space="preserve">Mikä koulu perustettiin ensimmäisen ja toisen maailmansodan niukkuuden jälkeen?</w:t>
      </w:r>
    </w:p>
    <w:p>
      <w:r>
        <w:rPr>
          <w:b/>
        </w:rPr>
        <w:t xml:space="preserve">Tulos</w:t>
      </w:r>
    </w:p>
    <w:p>
      <w:r>
        <w:t xml:space="preserve">Milloin luku- ja kirjoitustaidottomuus käytännössä poistettiin Albanian aikuisväestöstä?</w:t>
      </w:r>
    </w:p>
    <w:p>
      <w:r>
        <w:rPr>
          <w:b/>
        </w:rPr>
        <w:t xml:space="preserve">Tulos</w:t>
      </w:r>
    </w:p>
    <w:p>
      <w:r>
        <w:t xml:space="preserve">Koulujen vähäisyys Albaniassa ensimmäisen ja toisen maailmansodan välisenä aikana vaikutti siihen, että Albanian lukutaidottomuusaste nousi jopa kuinka suureksi?</w:t>
      </w:r>
    </w:p>
    <w:p>
      <w:r>
        <w:rPr>
          <w:b/>
        </w:rPr>
        <w:t xml:space="preserve">Tulos</w:t>
      </w:r>
    </w:p>
    <w:p>
      <w:r>
        <w:t xml:space="preserve">Minä vuonna Albanian lukutaidottomuusaste oli 85 prosenttia?</w:t>
      </w:r>
    </w:p>
    <w:p>
      <w:r>
        <w:rPr>
          <w:b/>
        </w:rPr>
        <w:t xml:space="preserve">Tulos</w:t>
      </w:r>
    </w:p>
    <w:p>
      <w:r>
        <w:t xml:space="preserve">Mikä puolue määräsi, että kaikkien 12-40-vuotiaiden lukutaidottomien on osallistuttava opetukseen, jotta lukutaito saataisiin hävitettyä?</w:t>
      </w:r>
    </w:p>
    <w:p>
      <w:r>
        <w:rPr>
          <w:b/>
        </w:rPr>
        <w:t xml:space="preserve">Tulos</w:t>
      </w:r>
    </w:p>
    <w:p>
      <w:r>
        <w:t xml:space="preserve">Oliko Albanian kansantasavallan kehittämä sosiaalinen kampanja onnistunut vähentämään lukutaidottomuutta aikuisten keskuudessa?</w:t>
      </w:r>
    </w:p>
    <w:p>
      <w:r>
        <w:rPr>
          <w:b/>
        </w:rPr>
        <w:t xml:space="preserve">Tulos</w:t>
      </w:r>
    </w:p>
    <w:p>
      <w:r>
        <w:t xml:space="preserve">Kuka määräsi, että Albaniassa 12-40-vuotiaat henkilöt, jotka eivät osanneet lukea tai kirjoittaa, osallistuvat oppitunneille?</w:t>
      </w:r>
    </w:p>
    <w:p>
      <w:r>
        <w:rPr>
          <w:b/>
        </w:rPr>
        <w:t xml:space="preserve">Tulos</w:t>
      </w:r>
    </w:p>
    <w:p>
      <w:r>
        <w:t xml:space="preserve">Perustettiinko Albanian vanhin yliopisto ennen vai jälkeen sen, kun lukutaidottomuus oli käytännössä poistettu Albanian aikuisväestöstä?</w:t>
      </w:r>
    </w:p>
    <w:p>
      <w:r>
        <w:rPr>
          <w:b/>
        </w:rPr>
        <w:t xml:space="preserve">Tulos</w:t>
      </w:r>
    </w:p>
    <w:p>
      <w:r>
        <w:t xml:space="preserve">Kuinka kauan kansantasavallalta kesti poistaa käytännössä aikuisten lukutaidottomuus Albaniasta?</w:t>
      </w:r>
    </w:p>
    <w:p>
      <w:r>
        <w:rPr>
          <w:b/>
        </w:rPr>
        <w:t xml:space="preserve">Tulos</w:t>
      </w:r>
    </w:p>
    <w:p>
      <w:r>
        <w:t xml:space="preserve">Minä vuonna oli kansantasavalta?</w:t>
      </w:r>
    </w:p>
    <w:p>
      <w:r>
        <w:rPr>
          <w:b/>
        </w:rPr>
        <w:t xml:space="preserve">Tulos</w:t>
      </w:r>
    </w:p>
    <w:p>
      <w:r>
        <w:t xml:space="preserve">Mikä on Albanian vanhin yliopisto?</w:t>
      </w:r>
    </w:p>
    <w:p>
      <w:r>
        <w:rPr>
          <w:b/>
        </w:rPr>
        <w:t xml:space="preserve">Tulos</w:t>
      </w:r>
    </w:p>
    <w:p>
      <w:r>
        <w:t xml:space="preserve">Oliko Albaniassa yliopistoja ennen kansantasavallan perustamista?</w:t>
      </w:r>
    </w:p>
    <w:p>
      <w:r>
        <w:rPr>
          <w:b/>
        </w:rPr>
        <w:t xml:space="preserve">Esimerkki 0.164</w:t>
      </w:r>
    </w:p>
    <w:p>
      <w:r>
        <w:t xml:space="preserve">Kappale- Lause 1: Tulva syntyy, kun joki ylittää rantansa.Lause 2: Tämä voi tapahtua rankkasateiden vuoksi.Lause 3: Tulva-alueet Hyvin tasaisilla alueilla tulvavesi voi levitä maan pinnalle.Lause 4: Sitten se hidastuu ja laskee sedimenttinsä.Lause 5: Jos joki tulvii usein, syntyy tulva-alue.Lause 6: Tulva-alue on alue, jossa tulvaveden vetäytyessä jäljelle jää paksu kerros rikasta maata.Lause 7: Siksi tulva-alueet ovat yleensä hyviä paikkoja kasvien kasvattamiselle.Lause 8: Ne ovat hyvin tasaisia alueita, ja niillä on hyvin rikasta maaperää.Lähetys 9: Niilin jokilaakso on hyvä esimerkki tulva-alueesta.Lähetys 10: Niilin joki nousee joka vuosi yli rantojensa.Lähetys 11: Tulvavesi kuljettaa mukanaan paljon sedimenttiä.Lähetys 12: Tämä sedimentti on erodoitunut ylävirran maa-alueilta.Lähetys 13: Tämä sedimentti putoaa, kun vesi hidastuu levittäytyessään maan yli.Lähetys 14: Jäljelle jää hyvin rikas maaperä.Lähetys 15: Siksi viljelykasveja voidaan viljellä keskellä hiekka-aavikkoa.Lähetys 16: Luonnolliset pengerrykset Tulviva joki muodostaa usein luonnollisia pengerryksiä rannoilleen.Lähetys 17: Pengerrykset ovat korotettuja kaistaleita, jotka ovat kerrostuneet lähelle vesirajaa.</w:t>
      </w:r>
    </w:p>
    <w:p>
      <w:r>
        <w:rPr>
          <w:b/>
        </w:rPr>
        <w:t xml:space="preserve">Tulos</w:t>
      </w:r>
    </w:p>
    <w:p>
      <w:r>
        <w:t xml:space="preserve">Tulva-alueet ovat hyviä alueita kasvien kasvattamiseen, koska niillä on mitä?</w:t>
      </w:r>
    </w:p>
    <w:p>
      <w:r>
        <w:rPr>
          <w:b/>
        </w:rPr>
        <w:t xml:space="preserve">Tulos</w:t>
      </w:r>
    </w:p>
    <w:p>
      <w:r>
        <w:t xml:space="preserve">Tulviva joki jättää reunansa lähelle kohonneen kaistaleen mitä?</w:t>
      </w:r>
    </w:p>
    <w:p>
      <w:r>
        <w:rPr>
          <w:b/>
        </w:rPr>
        <w:t xml:space="preserve">Tulos</w:t>
      </w:r>
    </w:p>
    <w:p>
      <w:r>
        <w:t xml:space="preserve">Mistä tulvivan joen sedimentti tulee ja mihin se lopulta päätyy?</w:t>
      </w:r>
    </w:p>
    <w:p>
      <w:r>
        <w:rPr>
          <w:b/>
        </w:rPr>
        <w:t xml:space="preserve">Tulos</w:t>
      </w:r>
    </w:p>
    <w:p>
      <w:r>
        <w:t xml:space="preserve">Jos se tulvii usein, mihin tämä tulva-alue on hyvä?</w:t>
      </w:r>
    </w:p>
    <w:p>
      <w:r>
        <w:rPr>
          <w:b/>
        </w:rPr>
        <w:t xml:space="preserve">Tulos</w:t>
      </w:r>
    </w:p>
    <w:p>
      <w:r>
        <w:t xml:space="preserve">Jos joki tulvii usein, minkälaiselle alueelle voi muodostua tulva-alue?</w:t>
      </w:r>
    </w:p>
    <w:p>
      <w:r>
        <w:rPr>
          <w:b/>
        </w:rPr>
        <w:t xml:space="preserve">Tulos</w:t>
      </w:r>
    </w:p>
    <w:p>
      <w:r>
        <w:t xml:space="preserve">Minkä Afrikan joen ansiosta aavikolla voidaan viljellä viljelykasveja ja miksi?</w:t>
      </w:r>
    </w:p>
    <w:p>
      <w:r>
        <w:rPr>
          <w:b/>
        </w:rPr>
        <w:t xml:space="preserve">Tulos</w:t>
      </w:r>
    </w:p>
    <w:p>
      <w:r>
        <w:t xml:space="preserve">Tulvatasanko on paikka, jossa vesi leviää tasaiselle maalle hidastaen sitä, ja kun vesi vetäytyy, mitä jää jäljelle?</w:t>
      </w:r>
    </w:p>
    <w:p>
      <w:r>
        <w:rPr>
          <w:b/>
        </w:rPr>
        <w:t xml:space="preserve">Tulos</w:t>
      </w:r>
    </w:p>
    <w:p>
      <w:r>
        <w:t xml:space="preserve">Mikä voi aiheuttaa joen ylivuodon?</w:t>
      </w:r>
    </w:p>
    <w:p>
      <w:r>
        <w:rPr>
          <w:b/>
        </w:rPr>
        <w:t xml:space="preserve">Tulos</w:t>
      </w:r>
    </w:p>
    <w:p>
      <w:r>
        <w:t xml:space="preserve">Mitkä kaksi maantieteellistä muodostumaa voivat syntyä jokien tulvimisesta?</w:t>
      </w:r>
    </w:p>
    <w:p>
      <w:r>
        <w:rPr>
          <w:b/>
        </w:rPr>
        <w:t xml:space="preserve">Tulos</w:t>
      </w:r>
    </w:p>
    <w:p>
      <w:r>
        <w:t xml:space="preserve">Missä laaksossa on joki, joka nousee joka vuosi yli rantojensa?</w:t>
      </w:r>
    </w:p>
    <w:p>
      <w:r>
        <w:rPr>
          <w:b/>
        </w:rPr>
        <w:t xml:space="preserve">Tulos</w:t>
      </w:r>
    </w:p>
    <w:p>
      <w:r>
        <w:t xml:space="preserve">Mikä voi aiheuttaa joen tulvimisen ja ylivuodon?</w:t>
      </w:r>
    </w:p>
    <w:p>
      <w:r>
        <w:rPr>
          <w:b/>
        </w:rPr>
        <w:t xml:space="preserve">Esimerkki 0.165</w:t>
      </w:r>
    </w:p>
    <w:p>
      <w:r>
        <w:t xml:space="preserve">Kappale- Lähetys 1: Karheat pinnat luovat enemmän kitkaa kuin sileät pinnat.Lähetys 2: Siksi autoissa on renkaat.Lähetys 3: Siksi käytämme myös kumimattoja alueilla, jotka saattavat kastua.Lähetys 4: Kylpyammeessa voit jopa käyttää liukastumisen estävää teippiä.Lähettäjä 5: No-slip on toinen tapa sanoa, että esineissä on paljon kitkaa.Lähettäjä 6: Kuvassa 1.9 luistinten terät ovat hyvin sileät.Lähettäjä 7: Siksi kengillä ei voi liukua jäällä.Lähettäjä 8: Kenkien pohjat ovat paljon karkeammat kuin luistinten.Lause 9: Kenkien karheampi pinta aiheuttaa enemmän kitkaa ja hidastaa sinua.Lause 10: Myös painavammilla esineillä on enemmän kitkaa.Lause 11: Painava esine painuu alaspäin suuremmalla voimalla.Lause 12: Pinnat pysyvät tiukemmin kiinni toisissaan.Lause 13: Tämä vaikeuttaa pintojen liukumista toistensa ohi.Lause 14: Oletko koskaan yrittänyt työntää jotakin painavaa esinettä lattian poikki?Lause 15: Raskaita esineitä on paljon vaikeampi työntää kuin kevyitä esineitä.</w:t>
      </w:r>
    </w:p>
    <w:p>
      <w:r>
        <w:rPr>
          <w:b/>
        </w:rPr>
        <w:t xml:space="preserve">Tulos</w:t>
      </w:r>
    </w:p>
    <w:p>
      <w:r>
        <w:t xml:space="preserve">Jos haluaisit liukua jäällä helpommin, haluaisitko jalkaasi jotain, jonka pinta on sileä vai karkea?</w:t>
      </w:r>
    </w:p>
    <w:p>
      <w:r>
        <w:rPr>
          <w:b/>
        </w:rPr>
        <w:t xml:space="preserve">Tulos</w:t>
      </w:r>
    </w:p>
    <w:p>
      <w:r>
        <w:t xml:space="preserve">Kun pinnat ovat tiukemmin kiinni toisissaan, mitä on vaikeampi tehdä?</w:t>
      </w:r>
    </w:p>
    <w:p>
      <w:r>
        <w:rPr>
          <w:b/>
        </w:rPr>
        <w:t xml:space="preserve">Tulos</w:t>
      </w:r>
    </w:p>
    <w:p>
      <w:r>
        <w:t xml:space="preserve">Miksi raskaita esineitä on vaikeampi työntää kuin kevyitä esineitä?</w:t>
      </w:r>
    </w:p>
    <w:p>
      <w:r>
        <w:rPr>
          <w:b/>
        </w:rPr>
        <w:t xml:space="preserve">Tulos</w:t>
      </w:r>
    </w:p>
    <w:p>
      <w:r>
        <w:t xml:space="preserve">Mikä ominaisuus kumimaton pinnalla on, joka estää meitä liukastumasta märissä tiloissa?</w:t>
      </w:r>
    </w:p>
    <w:p>
      <w:r>
        <w:rPr>
          <w:b/>
        </w:rPr>
        <w:t xml:space="preserve">Tulos</w:t>
      </w:r>
    </w:p>
    <w:p>
      <w:r>
        <w:t xml:space="preserve">Miksi painavammat esineet aiheuttavat enemmän kitkaa?</w:t>
      </w:r>
    </w:p>
    <w:p>
      <w:r>
        <w:rPr>
          <w:b/>
        </w:rPr>
        <w:t xml:space="preserve">Tulos</w:t>
      </w:r>
    </w:p>
    <w:p>
      <w:r>
        <w:t xml:space="preserve">Miksi autoissa on renkaat?</w:t>
      </w:r>
    </w:p>
    <w:p>
      <w:r>
        <w:rPr>
          <w:b/>
        </w:rPr>
        <w:t xml:space="preserve">Tulos</w:t>
      </w:r>
    </w:p>
    <w:p>
      <w:r>
        <w:t xml:space="preserve">Miksi käytämme kumimattoja alueilla, jotka saattavat kastua?</w:t>
      </w:r>
    </w:p>
    <w:p>
      <w:r>
        <w:rPr>
          <w:b/>
        </w:rPr>
        <w:t xml:space="preserve">Tulos</w:t>
      </w:r>
    </w:p>
    <w:p>
      <w:r>
        <w:t xml:space="preserve">Onko luistimissa paljon kitkaa?</w:t>
      </w:r>
    </w:p>
    <w:p>
      <w:r>
        <w:rPr>
          <w:b/>
        </w:rPr>
        <w:t xml:space="preserve">Tulos</w:t>
      </w:r>
    </w:p>
    <w:p>
      <w:r>
        <w:t xml:space="preserve">Miksi painavammilla esineillä on enemmän kitkaa?</w:t>
      </w:r>
    </w:p>
    <w:p>
      <w:r>
        <w:rPr>
          <w:b/>
        </w:rPr>
        <w:t xml:space="preserve">Tulos</w:t>
      </w:r>
    </w:p>
    <w:p>
      <w:r>
        <w:t xml:space="preserve">Miksi et voi liukua jäällä kengilläsi samalla tavalla kuin luistimilla?</w:t>
      </w:r>
    </w:p>
    <w:p>
      <w:r>
        <w:rPr>
          <w:b/>
        </w:rPr>
        <w:t xml:space="preserve">Tulos</w:t>
      </w:r>
    </w:p>
    <w:p>
      <w:r>
        <w:t xml:space="preserve">Miten painavalla esineellä on enemmän kitkaa?</w:t>
      </w:r>
    </w:p>
    <w:p>
      <w:r>
        <w:rPr>
          <w:b/>
        </w:rPr>
        <w:t xml:space="preserve">Tulos</w:t>
      </w:r>
    </w:p>
    <w:p>
      <w:r>
        <w:t xml:space="preserve">Kun kitkaa on enemmän, onko esineen työntäminen lattian poikki vaikeampaa vai helpompaa?</w:t>
      </w:r>
    </w:p>
    <w:p>
      <w:r>
        <w:rPr>
          <w:b/>
        </w:rPr>
        <w:t xml:space="preserve">Esimerkki 0.166</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w:t>
      </w:r>
    </w:p>
    <w:p>
      <w:r>
        <w:rPr>
          <w:b/>
        </w:rPr>
        <w:t xml:space="preserve">Tulos</w:t>
      </w:r>
    </w:p>
    <w:p>
      <w:r>
        <w:t xml:space="preserve">Kuka jäi henkiin Camusin kuoleman jälkeen?</w:t>
      </w:r>
    </w:p>
    <w:p>
      <w:r>
        <w:rPr>
          <w:b/>
        </w:rPr>
        <w:t xml:space="preserve">Tulos</w:t>
      </w:r>
    </w:p>
    <w:p>
      <w:r>
        <w:t xml:space="preserve">Mitkä kaksi Camusin kirjaa ovat herättäneet tieteellistä keskustelua?</w:t>
      </w:r>
    </w:p>
    <w:p>
      <w:r>
        <w:rPr>
          <w:b/>
        </w:rPr>
        <w:t xml:space="preserve">Tulos</w:t>
      </w:r>
    </w:p>
    <w:p>
      <w:r>
        <w:t xml:space="preserve">Milanon sanomalehti luuli, että tämän henkilön kuolema oli osa neuvostoliittolaista juonta.?</w:t>
      </w:r>
    </w:p>
    <w:p>
      <w:r>
        <w:rPr>
          <w:b/>
        </w:rPr>
        <w:t xml:space="preserve">Tulos</w:t>
      </w:r>
    </w:p>
    <w:p>
      <w:r>
        <w:t xml:space="preserve">Mitkä teokset julkaistiin postuumisti?</w:t>
      </w:r>
    </w:p>
    <w:p>
      <w:r>
        <w:rPr>
          <w:b/>
        </w:rPr>
        <w:t xml:space="preserve">Tulos</w:t>
      </w:r>
    </w:p>
    <w:p>
      <w:r>
        <w:t xml:space="preserve">Kuka oli toiseksi nuorin kirjallisuuden Nobel-palkinnon saanut henkilö?</w:t>
      </w:r>
    </w:p>
    <w:p>
      <w:r>
        <w:rPr>
          <w:b/>
        </w:rPr>
        <w:t xml:space="preserve">Tulos</w:t>
      </w:r>
    </w:p>
    <w:p>
      <w:r>
        <w:t xml:space="preserve">Miten Camus kuoli?</w:t>
      </w:r>
    </w:p>
    <w:p>
      <w:r>
        <w:rPr>
          <w:b/>
        </w:rPr>
        <w:t xml:space="preserve">Tulos</w:t>
      </w:r>
    </w:p>
    <w:p>
      <w:r>
        <w:t xml:space="preserve">Mistä "The first Man" pääasiassa kertoi?</w:t>
      </w:r>
    </w:p>
    <w:p>
      <w:r>
        <w:rPr>
          <w:b/>
        </w:rPr>
        <w:t xml:space="preserve">Tulos</w:t>
      </w:r>
    </w:p>
    <w:p>
      <w:r>
        <w:t xml:space="preserve">Minkä kahden romaanin välisestä suhteesta käydään tieteellistä keskustelua?</w:t>
      </w:r>
    </w:p>
    <w:p>
      <w:r>
        <w:rPr>
          <w:b/>
        </w:rPr>
        <w:t xml:space="preserve">Tulos</w:t>
      </w:r>
    </w:p>
    <w:p>
      <w:r>
        <w:t xml:space="preserve">Mitkä kaksi teosta julkaistiin Camusin kuoleman jälkeen?</w:t>
      </w:r>
    </w:p>
    <w:p>
      <w:r>
        <w:rPr>
          <w:b/>
        </w:rPr>
        <w:t xml:space="preserve">Tulos</w:t>
      </w:r>
    </w:p>
    <w:p>
      <w:r>
        <w:t xml:space="preserve">Mistä kahdesta Camusin kirjasta käydään tieteellistä keskustelua?</w:t>
      </w:r>
    </w:p>
    <w:p>
      <w:r>
        <w:rPr>
          <w:b/>
        </w:rPr>
        <w:t xml:space="preserve">Tulos</w:t>
      </w:r>
    </w:p>
    <w:p>
      <w:r>
        <w:t xml:space="preserve">Mikä oli keskeneräisen romaanin aihe?</w:t>
      </w:r>
    </w:p>
    <w:p>
      <w:r>
        <w:rPr>
          <w:b/>
        </w:rPr>
        <w:t xml:space="preserve">Tulos</w:t>
      </w:r>
    </w:p>
    <w:p>
      <w:r>
        <w:t xml:space="preserve">Olivier Todd ei pitänyt tätä Camus'n kuoleman syytä osana Neuvostoliiton salaliittoa.?</w:t>
      </w:r>
    </w:p>
    <w:p>
      <w:r>
        <w:rPr>
          <w:b/>
        </w:rPr>
        <w:t xml:space="preserve">Tulos</w:t>
      </w:r>
    </w:p>
    <w:p>
      <w:r>
        <w:t xml:space="preserve">Mitkä 2 kirjaa julkaistiin postuumisti?</w:t>
      </w:r>
    </w:p>
    <w:p>
      <w:r>
        <w:rPr>
          <w:b/>
        </w:rPr>
        <w:t xml:space="preserve">Tulos</w:t>
      </w:r>
    </w:p>
    <w:p>
      <w:r>
        <w:t xml:space="preserve">Minkä romaanin Camus kirjoitti omaelämäkerrallisesta työstään?</w:t>
      </w:r>
    </w:p>
    <w:p>
      <w:r>
        <w:rPr>
          <w:b/>
        </w:rPr>
        <w:t xml:space="preserve">Tulos</w:t>
      </w:r>
    </w:p>
    <w:p>
      <w:r>
        <w:t xml:space="preserve">Minkä romaanin Camus kirjoitti lapsuudestaan Nigeriassa?</w:t>
      </w:r>
    </w:p>
    <w:p>
      <w:r>
        <w:rPr>
          <w:b/>
        </w:rPr>
        <w:t xml:space="preserve">Tulos</w:t>
      </w:r>
    </w:p>
    <w:p>
      <w:r>
        <w:t xml:space="preserve">Mikä kahdesta postuumisti julkaistusta romaanista jäi kesken?</w:t>
      </w:r>
    </w:p>
    <w:p>
      <w:r>
        <w:rPr>
          <w:b/>
        </w:rPr>
        <w:t xml:space="preserve">Esimerkki 0.167</w:t>
      </w:r>
    </w:p>
    <w:p>
      <w:r>
        <w:t xml:space="preserve">Kappale - Lähetetty 1: Shogunit saapuvat: Yoritomo Minamoto perusti hallituksensa Kamakuraan (nykyisestä Tokiosta etelään), kauas hovielämän "pehmentävästä" vaikutuksesta, joka oli koitunut hänen edeltäjänsä Kiyomorin kohtaloksi.Lähetetty 2: Minamoto, joka otti ensimmäisenä kansallisista hallitsijoista sei-i tai-shogunin ("barbaarit alistava suuri kenraali") arvonimen, laajensi ja lujitti valtaansa takavarikoimalla maita joiltakin kukistetuilta Taira-heimoilta ja jakamalla ne uudelleen samurai-vasalliensa kesken.Lähetys 3: Minamoto kuoli vuonna 1199, ja feodaalirakenne siirtyi koskemattomana hänen leskensä suvun, Hojon, holhouksen alaisuuteen, joka tyytyi leikkimään shogunin sijaishallitsijaa samaan tapaan kuin Fujiwarat olivat tehneet keisarin kanssa.Lähetys 4: Japanin keisarillisen vallan fiktiosta oli tullut loputtomasti laajennettavissa oleva. Lähetys 5: Kiotossa sijaitseva keisari - jota Fujiwara-regentti edelleen tuki hovissa - legitimoi Minamoton, joka oli itse sotilasdiktaattori, jota Hojo-regentti hallitsi.Lähetys 6: Maassa, jossa muoto ja sisältö olivat erottamattomasti sidoksissa toisiinsa, politiikassa kaksi asiaa oli tärkeää: symbolinen auktoriteetti ja todellinen valta.Lähetys 7: Kumpaakaan ei voinut olla olemassa ilman toista.Lähetys 8: Mongolien hyökkäyksen estäminen vuonna 1274 heikensi Kamakuran hallintoa.Lähetys 9: Taistelut eivät tuoneet mitään tavanomaisesta sotasaaliista, jota maakuntien sotapäälliköt ja samurait olivat odottaneet palkkioksi.Lähettäjä 10: Ja valtionkassa oli tyhjä maanjäristysten, nälänhädän ja kulkutautien rampautettua talouden.Lähettäjä 11: Buddhalaiset luostarit käyttivät yksityisiä armeijoitaan tukeakseen keisarillisia pyrkimyksiä tuoda valta takaisin Kiotoon.Lähettäjä 12: Pahinta kaikesta oli se, että Kamakuran soturit, jotka paheksuivat tapaa, jolla Kioton hovi kutsui heitä "itäisiksi barbaareiksi", pyrkivät hienostumaan tuhoisan ylellisyyden makuun: tuhlaileviin pidotuksiin, rikkaisiin pukuihin ja ylenpalttisiin koteihin.Lähettäjä 13: Kamakura oli hajoamassa hajalle.</w:t>
      </w:r>
    </w:p>
    <w:p>
      <w:r>
        <w:rPr>
          <w:b/>
        </w:rPr>
        <w:t xml:space="preserve">Tulos</w:t>
      </w:r>
    </w:p>
    <w:p>
      <w:r>
        <w:t xml:space="preserve">Millä taisteluilla maakuntien sotapäälliköille ja samuraille ei saatu maksua?</w:t>
      </w:r>
    </w:p>
    <w:p>
      <w:r>
        <w:rPr>
          <w:b/>
        </w:rPr>
        <w:t xml:space="preserve">Tulos</w:t>
      </w:r>
    </w:p>
    <w:p>
      <w:r>
        <w:t xml:space="preserve">Miksi vuoden 1274 mongolien hyökkäyksen epäonnistuminen heikensi Kamakuran regeimiä?</w:t>
      </w:r>
    </w:p>
    <w:p>
      <w:r>
        <w:rPr>
          <w:b/>
        </w:rPr>
        <w:t xml:space="preserve">Tulos</w:t>
      </w:r>
    </w:p>
    <w:p>
      <w:r>
        <w:t xml:space="preserve">Vuoden 1274 mongulien hyökkäyksen epäonnistuminen heikensi hallintoa, koska sen talous oli rampautunut, mikä johtui suurelta osin siitä, ettei ______ sodan tuloksena syntyneitä varoja ollut saatavilla.</w:t>
      </w:r>
    </w:p>
    <w:p>
      <w:r>
        <w:rPr>
          <w:b/>
        </w:rPr>
        <w:t xml:space="preserve">Tulos</w:t>
      </w:r>
    </w:p>
    <w:p>
      <w:r>
        <w:t xml:space="preserve">Koska ne eivät voineet olla olemassa ilman toisiaan, kaksi tärkeintä asiaa tuon ajan politiikassa olivat ____ auktoriteetti ja todellinen valta.</w:t>
      </w:r>
    </w:p>
    <w:p>
      <w:r>
        <w:rPr>
          <w:b/>
        </w:rPr>
        <w:t xml:space="preserve">Tulos</w:t>
      </w:r>
    </w:p>
    <w:p>
      <w:r>
        <w:t xml:space="preserve">Mitkä muut tekijät heikensivät Kakamuran hallinnon vaikutusvaltaa?</w:t>
      </w:r>
    </w:p>
    <w:p>
      <w:r>
        <w:rPr>
          <w:b/>
        </w:rPr>
        <w:t xml:space="preserve">Tulos</w:t>
      </w:r>
    </w:p>
    <w:p>
      <w:r>
        <w:t xml:space="preserve">Totta vai väärin:  Yoritomo Minamoto, maan toinen sei-i tai-shogun, kuoli vuonna 1199.??</w:t>
      </w:r>
    </w:p>
    <w:p>
      <w:r>
        <w:rPr>
          <w:b/>
        </w:rPr>
        <w:t xml:space="preserve">Tulos</w:t>
      </w:r>
    </w:p>
    <w:p>
      <w:r>
        <w:t xml:space="preserve">Ketkä yhdessä pitivät valtaa Japanissa shogunien nousun jälkeen?</w:t>
      </w:r>
    </w:p>
    <w:p>
      <w:r>
        <w:rPr>
          <w:b/>
        </w:rPr>
        <w:t xml:space="preserve">Tulos</w:t>
      </w:r>
    </w:p>
    <w:p>
      <w:r>
        <w:t xml:space="preserve">"Itäiset barbaarit" olivat sotureita, jotka kuuluivat minkä shogunin aloittamaan hallintoon?</w:t>
      </w:r>
    </w:p>
    <w:p>
      <w:r>
        <w:rPr>
          <w:b/>
        </w:rPr>
        <w:t xml:space="preserve">Tulos</w:t>
      </w:r>
    </w:p>
    <w:p>
      <w:r>
        <w:t xml:space="preserve">Eräs mongolien hyökkäys ei tuonut mukanaan mitään tavanomaista sotasaalista. Minä vuonna tuo hyökkäys tapahtui?</w:t>
      </w:r>
    </w:p>
    <w:p>
      <w:r>
        <w:rPr>
          <w:b/>
        </w:rPr>
        <w:t xml:space="preserve">Tulos</w:t>
      </w:r>
    </w:p>
    <w:p>
      <w:r>
        <w:t xml:space="preserve">Milloin Hojoista tuli Minamoto sho-gunien regenttejä?</w:t>
      </w:r>
    </w:p>
    <w:p>
      <w:r>
        <w:rPr>
          <w:b/>
        </w:rPr>
        <w:t xml:space="preserve">Tulos</w:t>
      </w:r>
    </w:p>
    <w:p>
      <w:r>
        <w:t xml:space="preserve">Mitkä kaksi asiaa eivät voi olla olemassa ilman toisiaan?</w:t>
      </w:r>
    </w:p>
    <w:p>
      <w:r>
        <w:rPr>
          <w:b/>
        </w:rPr>
        <w:t xml:space="preserve">Tulos</w:t>
      </w:r>
    </w:p>
    <w:p>
      <w:r>
        <w:t xml:space="preserve">Shogunit perusti Kamakurassa alun perin Yoritomo Minamoto, joka otti minkä arvonimen?</w:t>
      </w:r>
    </w:p>
    <w:p>
      <w:r>
        <w:rPr>
          <w:b/>
        </w:rPr>
        <w:t xml:space="preserve">Tulos</w:t>
      </w:r>
    </w:p>
    <w:p>
      <w:r>
        <w:t xml:space="preserve">Missä oli kaksi vallan paikkaa feodaalisessa Japanissa?</w:t>
      </w:r>
    </w:p>
    <w:p>
      <w:r>
        <w:rPr>
          <w:b/>
        </w:rPr>
        <w:t xml:space="preserve">Tulos</w:t>
      </w:r>
    </w:p>
    <w:p>
      <w:r>
        <w:t xml:space="preserve">Mikä on sen miehen koko nimi, joka oli ensimmäinen kansallisista hallitsijoista, joka otti sei-i tai-shogunin arvonimen?</w:t>
      </w:r>
    </w:p>
    <w:p>
      <w:r>
        <w:rPr>
          <w:b/>
        </w:rPr>
        <w:t xml:space="preserve">Tulos</w:t>
      </w:r>
    </w:p>
    <w:p>
      <w:r>
        <w:t xml:space="preserve">Japanin politiikasta on mainittu kaksi asiaa, joista kumpaakaan ei voi olla olemassa ilman toista. Mitkä ne ovat?</w:t>
      </w:r>
    </w:p>
    <w:p>
      <w:r>
        <w:rPr>
          <w:b/>
        </w:rPr>
        <w:t xml:space="preserve">Tulos</w:t>
      </w:r>
    </w:p>
    <w:p>
      <w:r>
        <w:t xml:space="preserve">Mikä hallinto vastusti Minamoton hallintoa?</w:t>
      </w:r>
    </w:p>
    <w:p>
      <w:r>
        <w:rPr>
          <w:b/>
        </w:rPr>
        <w:t xml:space="preserve">Tulos</w:t>
      </w:r>
    </w:p>
    <w:p>
      <w:r>
        <w:t xml:space="preserve">Miksi maakuntien sotapäälliköille ja samuraille ei maksettu heidän odottamallaan tavalla?</w:t>
      </w:r>
    </w:p>
    <w:p>
      <w:r>
        <w:rPr>
          <w:b/>
        </w:rPr>
        <w:t xml:space="preserve">Tulos</w:t>
      </w:r>
    </w:p>
    <w:p>
      <w:r>
        <w:t xml:space="preserve">Miksi Kamakura oli hajoamassa?</w:t>
      </w:r>
    </w:p>
    <w:p>
      <w:r>
        <w:rPr>
          <w:b/>
        </w:rPr>
        <w:t xml:space="preserve">Tulos</w:t>
      </w:r>
    </w:p>
    <w:p>
      <w:r>
        <w:t xml:space="preserve">Mitkä kaksi tapahtumaa heikensivät Kakamuran hallintoa?</w:t>
      </w:r>
    </w:p>
    <w:p>
      <w:r>
        <w:rPr>
          <w:b/>
        </w:rPr>
        <w:t xml:space="preserve">Esimerkki 0.168</w:t>
      </w:r>
    </w:p>
    <w:p>
      <w:r>
        <w:t xml:space="preserve">Kappale- Lähetys 1: Jack ja Mackenzie halusivat tehdä jotain hauskaa koulusta vapaapäivänään.Lähetys 2: He tiesivät, että kirjastossa oli satutunti maanantaina, tiistaina ja keskiviikkona.Lähetys 3: Heidän äitinsä kertoi heille, että he voivat mennä kirjastoon joka tiistai satutunnille.Lähetys 4: He pakkasivat autonsa ja ajoivat kirjastoon valmiina hauskaan aamupäivään.Lähetys 5: Kun he saapuivat satutunnille, siellä oli paljon muita heidän ikäisiään lapsia, jotka istuivat ristissä ja olivat valmiita päivän tarinaan.Lähettäjä 6: Opettaja kertoi heille, että he lukisivat "Villihevonen".Lähettäjä 7: Hän alkoi kertoa tarinaa Majesteetista, villihevosesta, jota ei voinut rauhoittaa.Lähettäjä 8: Sen väki oli yrittänyt ja yrittänyt taltuttaa sitä, mutta se oli sydämeltään villi.Lähettäjä 9: Joka kerta, kun he veivät sen joelle juomaan, se juoksi suoraan veteen ja kastui läpimäräksi!Lähettäjä 10: Se roiskui ja leikki, kunnes oli valmis palaamaan kotiin, jossa se nukkui tuntikausia uuvuttuaan leikistä.</w:t>
      </w:r>
    </w:p>
    <w:p>
      <w:r>
        <w:rPr>
          <w:b/>
        </w:rPr>
        <w:t xml:space="preserve">Tulos</w:t>
      </w:r>
    </w:p>
    <w:p>
      <w:r>
        <w:t xml:space="preserve">Majestic oli minkä tarinan päähenkilö?</w:t>
      </w:r>
    </w:p>
    <w:p>
      <w:r>
        <w:rPr>
          <w:b/>
        </w:rPr>
        <w:t xml:space="preserve">Tulos</w:t>
      </w:r>
    </w:p>
    <w:p>
      <w:r>
        <w:t xml:space="preserve">Kun he pakkasivat auton, minne he menivät viettämään hauskaa aamua tiistaina?</w:t>
      </w:r>
    </w:p>
    <w:p>
      <w:r>
        <w:rPr>
          <w:b/>
        </w:rPr>
        <w:t xml:space="preserve">Tulos</w:t>
      </w:r>
    </w:p>
    <w:p>
      <w:r>
        <w:t xml:space="preserve">Kuka kertoo Majesticin tarinan?</w:t>
      </w:r>
    </w:p>
    <w:p>
      <w:r>
        <w:rPr>
          <w:b/>
        </w:rPr>
        <w:t xml:space="preserve">Tulos</w:t>
      </w:r>
    </w:p>
    <w:p>
      <w:r>
        <w:t xml:space="preserve">Minkä tarinan Jack ja Mackenzie kuulivat kirjaston satutunnilla tiistaina?</w:t>
      </w:r>
    </w:p>
    <w:p>
      <w:r>
        <w:rPr>
          <w:b/>
        </w:rPr>
        <w:t xml:space="preserve">Tulos</w:t>
      </w:r>
    </w:p>
    <w:p>
      <w:r>
        <w:t xml:space="preserve">Mikä oli tarinan hevosen nimi?</w:t>
      </w:r>
    </w:p>
    <w:p>
      <w:r>
        <w:rPr>
          <w:b/>
        </w:rPr>
        <w:t xml:space="preserve">Tulos</w:t>
      </w:r>
    </w:p>
    <w:p>
      <w:r>
        <w:t xml:space="preserve">Mitä Majestic tekisi, kun hänet tuotaisiin joelle juomaan?</w:t>
      </w:r>
    </w:p>
    <w:p>
      <w:r>
        <w:rPr>
          <w:b/>
        </w:rPr>
        <w:t xml:space="preserve">Tulos</w:t>
      </w:r>
    </w:p>
    <w:p>
      <w:r>
        <w:t xml:space="preserve">Miten Jack ja Mackenize pääsivät kirjastoon?</w:t>
      </w:r>
    </w:p>
    <w:p>
      <w:r>
        <w:rPr>
          <w:b/>
        </w:rPr>
        <w:t xml:space="preserve">Tulos</w:t>
      </w:r>
    </w:p>
    <w:p>
      <w:r>
        <w:t xml:space="preserve">Kun Jack ja Mackenzie saapuivat kirjastoon, kenet he näkivät?</w:t>
      </w:r>
    </w:p>
    <w:p>
      <w:r>
        <w:rPr>
          <w:b/>
        </w:rPr>
        <w:t xml:space="preserve">Tulos</w:t>
      </w:r>
    </w:p>
    <w:p>
      <w:r>
        <w:t xml:space="preserve">Minä päivänä Jack ja Mackenzie menivät kirjastoon?</w:t>
      </w:r>
    </w:p>
    <w:p>
      <w:r>
        <w:rPr>
          <w:b/>
        </w:rPr>
        <w:t xml:space="preserve">Tulos</w:t>
      </w:r>
    </w:p>
    <w:p>
      <w:r>
        <w:t xml:space="preserve">Mikä on sen hevosen nimi, joka juoksi suoraan veteen ja kastui läpimäräksi?</w:t>
      </w:r>
    </w:p>
    <w:p>
      <w:r>
        <w:rPr>
          <w:b/>
        </w:rPr>
        <w:t xml:space="preserve">Tulos</w:t>
      </w:r>
    </w:p>
    <w:p>
      <w:r>
        <w:t xml:space="preserve">Minne Jack ja Mckenzie ovat menossa?</w:t>
      </w:r>
    </w:p>
    <w:p>
      <w:r>
        <w:rPr>
          <w:b/>
        </w:rPr>
        <w:t xml:space="preserve">Tulos</w:t>
      </w:r>
    </w:p>
    <w:p>
      <w:r>
        <w:t xml:space="preserve">Minä viikonpäivänä opettaja luki "Villin hevosen"?</w:t>
      </w:r>
    </w:p>
    <w:p>
      <w:r>
        <w:rPr>
          <w:b/>
        </w:rPr>
        <w:t xml:space="preserve">Tulos</w:t>
      </w:r>
    </w:p>
    <w:p>
      <w:r>
        <w:t xml:space="preserve">Mitä Majestic tekisi joka kerta, kun hänet vietiin veteen juomaan, kunnes oli aika lähteä kotiin?</w:t>
      </w:r>
    </w:p>
    <w:p>
      <w:r>
        <w:rPr>
          <w:b/>
        </w:rPr>
        <w:t xml:space="preserve">Tulos</w:t>
      </w:r>
    </w:p>
    <w:p>
      <w:r>
        <w:t xml:space="preserve">Mitä Majestic teki aina, kun hänet vietiin joelle juomaan vettä?</w:t>
      </w:r>
    </w:p>
    <w:p>
      <w:r>
        <w:rPr>
          <w:b/>
        </w:rPr>
        <w:t xml:space="preserve">Esimerkki 0.169</w:t>
      </w:r>
    </w:p>
    <w:p>
      <w:r>
        <w:t xml:space="preserve">Kappale- Lähetetty 1: Roman kapteeni Francesco Totti teki lauantaina uuden Serie A:n maaliennätyksen, kun hänen joukkueensa kaatoi Cesenan 5-1.Lähetetty 2: 35-vuotiaan hyökkääjän kaksi maalia 35. ikävuoden alussa merkitsivät, että hän on tehnyt yhteensä 211 maalia Romalle, mikä tarkoittaa, että hän on tehnyt enemmän maaleja yhdelle seuralle kuin kukaan muu pelaaja Serie A:n historiassa.Lähettäjä 3: Hänen maalimääränsä ansiosta hän ohitti edellisen ennätyksen 210, jonka teki AC Milanissa 1950-luvulla pelannut ruotsalaishyökkääjä Gunnar Nordahl.Lähettäjä 4: "Olen aina halunnut pitää tätä paitaa ja rikkoa ennätyksen toisensa jälkeen", Totti sanoi, AFP uutisoi.Lähettäjä 5: "Olen ohittanut Nordahlin ja olen ylpeä siitä.Lähettäjä 6: Nyt tähtään Altafiniin", hän lisäsi AFP:n mukaan.Lähetti 7: Brasilialainen Jose Altafini on Serie A:n historian kolmanneksi paras maalintekijä (yhdessä Giuseppe Meazzan kanssa) 216 maalillaan.Lähetti 8: Tottin varhainen vapari ja Fabio Borinin maali veivät Roman 3-0-johtoon, kun vain kahdeksan minuuttia oli pelattu.Lähetti 9: Juan ja Miralem Pjanic lisäsivät lisämaaleja toisella puoliajalla sen jälkeen, kun CM Eder oli tehnyt Cesenan maalin tunnin kohdalla.Lähetetty 10: Voitto nostaa Roman kuudennelle sijalle - vaikka Napoli ohittaa sen jälleen, jos se voittaa Sienassa sunnuntaina - ja parantaa sen mahdollisuuksia päästä ensi kaudella Euroopan jalkapallokarsintoihin. Lähetetty 11: Cesena on kuitenkin edelleen vaikeuksissa ja leijuu 15 pisteen turvin aivan sarjataulukon alapäässä 18. sijalla.</w:t>
      </w:r>
    </w:p>
    <w:p>
      <w:r>
        <w:rPr>
          <w:b/>
        </w:rPr>
        <w:t xml:space="preserve">Tulos</w:t>
      </w:r>
    </w:p>
    <w:p>
      <w:r>
        <w:t xml:space="preserve">Kuinka vanha Francesco Totti on?</w:t>
      </w:r>
    </w:p>
    <w:p>
      <w:r>
        <w:rPr>
          <w:b/>
        </w:rPr>
        <w:t xml:space="preserve">Tulos</w:t>
      </w:r>
    </w:p>
    <w:p>
      <w:r>
        <w:t xml:space="preserve">Kenen ennätyksen Francesco haluaa rikkoa Nordahlin jälkeen?</w:t>
      </w:r>
    </w:p>
    <w:p>
      <w:r>
        <w:rPr>
          <w:b/>
        </w:rPr>
        <w:t xml:space="preserve">Tulos</w:t>
      </w:r>
    </w:p>
    <w:p>
      <w:r>
        <w:t xml:space="preserve">Kuinka monta maalia Francesco Totti on tehnyt Romalle lauantaina?</w:t>
      </w:r>
    </w:p>
    <w:p>
      <w:r>
        <w:rPr>
          <w:b/>
        </w:rPr>
        <w:t xml:space="preserve">Esimerkki 0.170</w:t>
      </w:r>
    </w:p>
    <w:p>
      <w:r>
        <w:t xml:space="preserve">Kappale- Lähetys 1: Mielenosoitus järjestettiin 17. lokakuuta, kuvaukset 29. helmikuuta.Lähetys 2: Jälleen kerran tavanomaiset elokuvantekotekniikat tulkitaan tasaiseksi vääristymäksi: Lähettäjä 3: Se on loistavasti, joskin epäeettisesti, tehty." Lähettäjä 4: Kuten edellä todettiin, "kylmistä kuolleista käsistäni" on yksinkertaisesti Mooren tapa esitellä Heston." Lähettäjä 5: Näkikö kukaan muu kuin Mooren arvostelijat sitä muuna?Lähetys 6: Hän ei todellakaan "liitä sitä puheeseen, jossa sitä ei ole lausuttu", ja kuten edellä todettiin, sen tekeminen kahteen kertaan olisi täysin järjetöntä, jos Moore olisi se mestarillinen huijari, joksi hänen kriitikkonsa häntä väittävät.Lähetys 7: Kirjoitat Georgetown Hoyan haastattelusta, jossa Hestonilta kysyttiin Rollandista: "Lähettäjä 8: Tämä on äärimmäisen naiivia - Heston ei olisi NRA:n puheenjohtaja, jos häntä ei pidettäisi ajan tasalla merkittävimmistä aseväkivaltatapauksista.Lähettäjä 9: Vaikka hän ei vastannut haastattelun tähän osaan, hän tiesi varmasti tapauksesta siinä vaiheessa.Lähettäjä 10: NRA:n verkkosivun otteesta tapauksesta ja lauseen "48 tuntia sen jälkeen, kun Kayla Rolland on julistettu kuolleeksi" korostamisesta: Tämä on perusteltua kritiikkiä, mutta ei suinkaan tarkoituksellista vääristelyä, jollaiseksi sen teet; pikemminkin se on esimerkki siitä, miten tosiasioita on joskus helppo jättää huomiotta Mooren nopeatempoisessa toimituksessa. Lähetetty 11: Lauseen korostamisen tarkoituksena ei ole harhauttaa katsojaa uskomaan, että Heston kiirehti Flinttiin pitämään siellä välittömästi mielenosoituksen (kuten käy ilmi), vaan yksinkertaisesti korostaa nimen "Kayla Rolland" ensimmäistä mainintaa tekstissä, joka on tässä kohdassa.</w:t>
      </w:r>
    </w:p>
    <w:p>
      <w:r>
        <w:rPr>
          <w:b/>
        </w:rPr>
        <w:t xml:space="preserve">Tulos</w:t>
      </w:r>
    </w:p>
    <w:p>
      <w:r>
        <w:t xml:space="preserve">Kuka oli NRA:n puheenjohtaja 29. helmikuuta?</w:t>
      </w:r>
    </w:p>
    <w:p>
      <w:r>
        <w:rPr>
          <w:b/>
        </w:rPr>
        <w:t xml:space="preserve">Tulos</w:t>
      </w:r>
    </w:p>
    <w:p>
      <w:r>
        <w:t xml:space="preserve">Milloin Georgetown Hoyan haastattelu ei olisi voinut tapahtua?</w:t>
      </w:r>
    </w:p>
    <w:p>
      <w:r>
        <w:rPr>
          <w:b/>
        </w:rPr>
        <w:t xml:space="preserve">Tulos</w:t>
      </w:r>
    </w:p>
    <w:p>
      <w:r>
        <w:t xml:space="preserve">Milloin Kayla Rolland ammuttiin?</w:t>
      </w:r>
    </w:p>
    <w:p>
      <w:r>
        <w:rPr>
          <w:b/>
        </w:rPr>
        <w:t xml:space="preserve">Tulos</w:t>
      </w:r>
    </w:p>
    <w:p>
      <w:r>
        <w:t xml:space="preserve">Mikä järjestö järjesti mielenosoituksen Flintissä 17. lokakuuta?</w:t>
      </w:r>
    </w:p>
    <w:p>
      <w:r>
        <w:rPr>
          <w:b/>
        </w:rPr>
        <w:t xml:space="preserve">Tulos</w:t>
      </w:r>
    </w:p>
    <w:p>
      <w:r>
        <w:t xml:space="preserve">Kuinka monta kertaa Moore käyttää lainausta "kylmistä, kuolleista käsistäni"?</w:t>
      </w:r>
    </w:p>
    <w:p>
      <w:r>
        <w:rPr>
          <w:b/>
        </w:rPr>
        <w:t xml:space="preserve">Esimerkki 0.171</w:t>
      </w:r>
    </w:p>
    <w:p>
      <w:r>
        <w:t xml:space="preserve">Kappale- Lause 1: Fossiileja voi muodostua muillakin tavoin.Lause 2: Fossiilit voivat säilyä lähes kokonaan.Lause 3: Tässä prosessissa eliö ei muutu paljon.Lause 4: Kuten alla näkyy, puun mahla voi peittää eliön.Lause 5: Ajan myötä mahla kovettuu.Lause 6: Se muuttuu meripihkaksi.Lause 7: Alkuperäinen organismi säilyy.Lause 8: Tämä on hyvin jännittävää tiedemiehille.Lause 9: He pystyvät tutkimaan sen organismin DNA:ta, joka ei enää elä maapallolla.Lause 10: Joitakin eläimiä on löydetty jäätyneinä jäästä.Lause 11: Toisia on löydetty tervahaudoista putoamisen jälkeen.Lause 12: Muotit ja valukappaleet ovat toinen tapa, jolla eliöitä voidaan fossiilisoida.Lause 13: Oletko koskaan kävellyt pehmeässä mudassa ja jättänyt jalanjälkiä?Lause 14: Silloin tällöin nämä eliöiden jäljet voivat säilyä.Lause 15: Tällöin eliöstä ei jää mitään jäljelle.Lause 16: Muotti on eliön jälki, joka säilyy kivessä.Lause 17: Eliöiden jäänteet hajoavat kokonaan.Lause 18: Alkuperäisestä kasvista ja eläimestä ei ole mitään jäljelle jäänyt.</w:t>
      </w:r>
    </w:p>
    <w:p>
      <w:r>
        <w:rPr>
          <w:b/>
        </w:rPr>
        <w:t xml:space="preserve">Tulos</w:t>
      </w:r>
    </w:p>
    <w:p>
      <w:r>
        <w:t xml:space="preserve">Mikä on multa?</w:t>
      </w:r>
    </w:p>
    <w:p>
      <w:r>
        <w:rPr>
          <w:b/>
        </w:rPr>
        <w:t xml:space="preserve">Tulos</w:t>
      </w:r>
    </w:p>
    <w:p>
      <w:r>
        <w:t xml:space="preserve">Millä muilla tavoin eliöitä voidaan säilyttää?</w:t>
      </w:r>
    </w:p>
    <w:p>
      <w:r>
        <w:rPr>
          <w:b/>
        </w:rPr>
        <w:t xml:space="preserve">Tulos</w:t>
      </w:r>
    </w:p>
    <w:p>
      <w:r>
        <w:t xml:space="preserve">Mitä tutkijat voivat tutkia meripihkasta löydetystä fossiilista, mitä he eivät yleensä voi tutkia useimmista fossiileista?</w:t>
      </w:r>
    </w:p>
    <w:p>
      <w:r>
        <w:rPr>
          <w:b/>
        </w:rPr>
        <w:t xml:space="preserve">Tulos</w:t>
      </w:r>
    </w:p>
    <w:p>
      <w:r>
        <w:t xml:space="preserve">Mitkä ovat kolme materiaalia, joissa organismia voidaan säilyttää?</w:t>
      </w:r>
    </w:p>
    <w:p>
      <w:r>
        <w:rPr>
          <w:b/>
        </w:rPr>
        <w:t xml:space="preserve">Tulos</w:t>
      </w:r>
    </w:p>
    <w:p>
      <w:r>
        <w:t xml:space="preserve">Miten meripihkaa valmistetaan?</w:t>
      </w:r>
    </w:p>
    <w:p>
      <w:r>
        <w:rPr>
          <w:b/>
        </w:rPr>
        <w:t xml:space="preserve">Tulos</w:t>
      </w:r>
    </w:p>
    <w:p>
      <w:r>
        <w:t xml:space="preserve">Mitä syntyy, kun eläin- tai kasviorganismi hajoaa kokonaan ja säilyy kivessä?</w:t>
      </w:r>
    </w:p>
    <w:p>
      <w:r>
        <w:rPr>
          <w:b/>
        </w:rPr>
        <w:t xml:space="preserve">Tulos</w:t>
      </w:r>
    </w:p>
    <w:p>
      <w:r>
        <w:t xml:space="preserve">Milloin eliön fossiilinen DNA on täysin säilynyt ja sitä voidaan tutkia?</w:t>
      </w:r>
    </w:p>
    <w:p>
      <w:r>
        <w:rPr>
          <w:b/>
        </w:rPr>
        <w:t xml:space="preserve">Tulos</w:t>
      </w:r>
    </w:p>
    <w:p>
      <w:r>
        <w:t xml:space="preserve">Miten jalanjäljestä tehdään muotti?</w:t>
      </w:r>
    </w:p>
    <w:p>
      <w:r>
        <w:rPr>
          <w:b/>
        </w:rPr>
        <w:t xml:space="preserve">Tulos</w:t>
      </w:r>
    </w:p>
    <w:p>
      <w:r>
        <w:t xml:space="preserve">Mitä muita fossiileja on meripihkan ja homeiden lisäksi?</w:t>
      </w:r>
    </w:p>
    <w:p>
      <w:r>
        <w:rPr>
          <w:b/>
        </w:rPr>
        <w:t xml:space="preserve">Tulos</w:t>
      </w:r>
    </w:p>
    <w:p>
      <w:r>
        <w:t xml:space="preserve">Millä muilla tavoin fossiileja voi säilyä ja muodostua kuin puunmahlan ja tervahaudan putoamisen avulla?</w:t>
      </w:r>
    </w:p>
    <w:p>
      <w:r>
        <w:rPr>
          <w:b/>
        </w:rPr>
        <w:t xml:space="preserve">Tulos</w:t>
      </w:r>
    </w:p>
    <w:p>
      <w:r>
        <w:t xml:space="preserve">Minkälainen fossiili syntyy, kun eläin hajoaa kokonaan ja jättää vain jäljen organismista?</w:t>
      </w:r>
    </w:p>
    <w:p>
      <w:r>
        <w:rPr>
          <w:b/>
        </w:rPr>
        <w:t xml:space="preserve">Tulos</w:t>
      </w:r>
    </w:p>
    <w:p>
      <w:r>
        <w:t xml:space="preserve">Jalanjäljen jättäminen mutaan on samanlainen prosessi kuin fossiileja synnyttävä prosessi?</w:t>
      </w:r>
    </w:p>
    <w:p>
      <w:r>
        <w:rPr>
          <w:b/>
        </w:rPr>
        <w:t xml:space="preserve">Tulos</w:t>
      </w:r>
    </w:p>
    <w:p>
      <w:r>
        <w:t xml:space="preserve">Miten fossiilit voivat säilyä täydellisesti?</w:t>
      </w:r>
    </w:p>
    <w:p>
      <w:r>
        <w:rPr>
          <w:b/>
        </w:rPr>
        <w:t xml:space="preserve">Tulos</w:t>
      </w:r>
    </w:p>
    <w:p>
      <w:r>
        <w:t xml:space="preserve">Kun puunmahla peittää organismin ja kovettuu, mitä siitä tulee?</w:t>
      </w:r>
    </w:p>
    <w:p>
      <w:r>
        <w:rPr>
          <w:b/>
        </w:rPr>
        <w:t xml:space="preserve">Tulos</w:t>
      </w:r>
    </w:p>
    <w:p>
      <w:r>
        <w:t xml:space="preserve">Miksi meripihka on niin jännittävää tutkijoille?</w:t>
      </w:r>
    </w:p>
    <w:p>
      <w:r>
        <w:rPr>
          <w:b/>
        </w:rPr>
        <w:t xml:space="preserve">Esimerkki 0.172</w:t>
      </w:r>
    </w:p>
    <w:p>
      <w:r>
        <w:t xml:space="preserve">Kappale- Lause 1: Atomin ydintä pitävät yhdessä voimakkaat voimat.Lause 2: Tämä antaa niille valtavan määrän varastoitunutta energiaa.Lause 3: Tämäntyyppistä energiaa kutsutaan ydinenergiaksi.Lause 4: Tämä energia voidaan vapauttaa ja käyttää työn tekemiseen.Lause 5: Tämä tapahtuu ydinvoimaloissa, joissa atomin ydin halkaistaan.Lause 6: Tätä halkaisua kutsutaan ydinfissioksi.Lause 7: Toisenlaista ydinenergiaa syntyy auringossa.Lause 8: Täällä atomien ytimiä ei halkaista.Lause 9: Sen sijaan atomien ytimet fuusioituvat eli yhdistyvät toisiinsa.Lause 10: Tätä prosessia kutsutaan ydinfuusioksi.Lause 11: Osa auringon energiasta kulkeutuu maapallolle.Lause 12: Ydinfuusiosta peräisin oleva energia lämmittää planeettaa ja tuottaa energiaa fotosynteesiä varten.</w:t>
      </w:r>
    </w:p>
    <w:p>
      <w:r>
        <w:rPr>
          <w:b/>
        </w:rPr>
        <w:t xml:space="preserve">Tulos</w:t>
      </w:r>
    </w:p>
    <w:p>
      <w:r>
        <w:t xml:space="preserve">Mitkä ovat kaksi hyötyä, joita maapallo saa ydinfuusiosta?</w:t>
      </w:r>
    </w:p>
    <w:p>
      <w:r>
        <w:rPr>
          <w:b/>
        </w:rPr>
        <w:t xml:space="preserve">Tulos</w:t>
      </w:r>
    </w:p>
    <w:p>
      <w:r>
        <w:t xml:space="preserve">Ydinfuusio tapahtuu minkä avaruusolion sisällä?</w:t>
      </w:r>
    </w:p>
    <w:p>
      <w:r>
        <w:rPr>
          <w:b/>
        </w:rPr>
        <w:t xml:space="preserve">Tulos</w:t>
      </w:r>
    </w:p>
    <w:p>
      <w:r>
        <w:t xml:space="preserve">Minkä tyyppinen ydinenergiaprosessi tapahtuu auringossa?</w:t>
      </w:r>
    </w:p>
    <w:p>
      <w:r>
        <w:rPr>
          <w:b/>
        </w:rPr>
        <w:t xml:space="preserve">Tulos</w:t>
      </w:r>
    </w:p>
    <w:p>
      <w:r>
        <w:t xml:space="preserve">Jos atomit eivät hajoa toisistaan, vaan sulautuvat yhteen, sitä kutsutaan?</w:t>
      </w:r>
    </w:p>
    <w:p>
      <w:r>
        <w:rPr>
          <w:b/>
        </w:rPr>
        <w:t xml:space="preserve">Tulos</w:t>
      </w:r>
    </w:p>
    <w:p>
      <w:r>
        <w:t xml:space="preserve">Miksi kutsutaan prosessia, jossa atomien ytimet fuusioituvat eli liittyvät yhteen?".</w:t>
      </w:r>
    </w:p>
    <w:p>
      <w:r>
        <w:rPr>
          <w:b/>
        </w:rPr>
        <w:t xml:space="preserve">Tulos</w:t>
      </w:r>
    </w:p>
    <w:p>
      <w:r>
        <w:t xml:space="preserve">Osa Auringon energiasta kulkeutuu Maahan ja muuttuu energiaksi mitä prosessia varten?</w:t>
      </w:r>
    </w:p>
    <w:p>
      <w:r>
        <w:rPr>
          <w:b/>
        </w:rPr>
        <w:t xml:space="preserve">Tulos</w:t>
      </w:r>
    </w:p>
    <w:p>
      <w:r>
        <w:t xml:space="preserve">Millä nimellä näitä kahta ydinprosessia kutsutaan?</w:t>
      </w:r>
    </w:p>
    <w:p>
      <w:r>
        <w:rPr>
          <w:b/>
        </w:rPr>
        <w:t xml:space="preserve">Tulos</w:t>
      </w:r>
    </w:p>
    <w:p>
      <w:r>
        <w:t xml:space="preserve">Mitä atomeille tapahtuu ydinfuusion aikana?</w:t>
      </w:r>
    </w:p>
    <w:p>
      <w:r>
        <w:rPr>
          <w:b/>
        </w:rPr>
        <w:t xml:space="preserve">Tulos</w:t>
      </w:r>
    </w:p>
    <w:p>
      <w:r>
        <w:t xml:space="preserve">Mitä tapahtuu atomin energialle, jos ydin halkaistaan?</w:t>
      </w:r>
    </w:p>
    <w:p>
      <w:r>
        <w:rPr>
          <w:b/>
        </w:rPr>
        <w:t xml:space="preserve">Tulos</w:t>
      </w:r>
    </w:p>
    <w:p>
      <w:r>
        <w:t xml:space="preserve">Mikä pitää atomin keskusta koossa?</w:t>
      </w:r>
    </w:p>
    <w:p>
      <w:r>
        <w:rPr>
          <w:b/>
        </w:rPr>
        <w:t xml:space="preserve">Tulos</w:t>
      </w:r>
    </w:p>
    <w:p>
      <w:r>
        <w:t xml:space="preserve">Millaista varastoitua energiaa atomeilla on?</w:t>
      </w:r>
    </w:p>
    <w:p>
      <w:r>
        <w:rPr>
          <w:b/>
        </w:rPr>
        <w:t xml:space="preserve">Tulos</w:t>
      </w:r>
    </w:p>
    <w:p>
      <w:r>
        <w:t xml:space="preserve">Mikä on ydinenergian tuotantoprosessi ydinvoimaloissa?</w:t>
      </w:r>
    </w:p>
    <w:p>
      <w:r>
        <w:rPr>
          <w:b/>
        </w:rPr>
        <w:t xml:space="preserve">Tulos</w:t>
      </w:r>
    </w:p>
    <w:p>
      <w:r>
        <w:t xml:space="preserve">Jakautuvatko auringon atomien ytimet toisistaan?</w:t>
      </w:r>
    </w:p>
    <w:p>
      <w:r>
        <w:rPr>
          <w:b/>
        </w:rPr>
        <w:t xml:space="preserve">Tulos</w:t>
      </w:r>
    </w:p>
    <w:p>
      <w:r>
        <w:t xml:space="preserve">Millainen ydinenergia tuottaa energiaa fotosynteesiin?</w:t>
      </w:r>
    </w:p>
    <w:p>
      <w:r>
        <w:rPr>
          <w:b/>
        </w:rPr>
        <w:t xml:space="preserve">Tulos</w:t>
      </w:r>
    </w:p>
    <w:p>
      <w:r>
        <w:t xml:space="preserve">Osa auringon energiasta kulkeutuu maapallolle, mihin energiaa käytetään maapallolla?</w:t>
      </w:r>
    </w:p>
    <w:p>
      <w:r>
        <w:rPr>
          <w:b/>
        </w:rPr>
        <w:t xml:space="preserve">Tulos</w:t>
      </w:r>
    </w:p>
    <w:p>
      <w:r>
        <w:t xml:space="preserve">Mikä on atomin keskukseen varastoituneen energian nimi?</w:t>
      </w:r>
    </w:p>
    <w:p>
      <w:r>
        <w:rPr>
          <w:b/>
        </w:rPr>
        <w:t xml:space="preserve">Tulos</w:t>
      </w:r>
    </w:p>
    <w:p>
      <w:r>
        <w:t xml:space="preserve">Mitä voidaan tehdä varastoidulla energialla, joka pitää atomien keskuksen kasassa?</w:t>
      </w:r>
    </w:p>
    <w:p>
      <w:r>
        <w:rPr>
          <w:b/>
        </w:rPr>
        <w:t xml:space="preserve">Tulos</w:t>
      </w:r>
    </w:p>
    <w:p>
      <w:r>
        <w:t xml:space="preserve">Mitkä ovat ne kaksi prosessia, joita kutsutaan ydinenergian muodostamiseksi?</w:t>
      </w:r>
    </w:p>
    <w:p>
      <w:r>
        <w:rPr>
          <w:b/>
        </w:rPr>
        <w:t xml:space="preserve">Tulos</w:t>
      </w:r>
    </w:p>
    <w:p>
      <w:r>
        <w:t xml:space="preserve">Miten ydinfissio ja ydinfuusio eroavat toisistaan?</w:t>
      </w:r>
    </w:p>
    <w:p>
      <w:r>
        <w:rPr>
          <w:b/>
        </w:rPr>
        <w:t xml:space="preserve">Esimerkki 0.173</w:t>
      </w:r>
    </w:p>
    <w:p>
      <w:r>
        <w:t xml:space="preserve">Kappale 1: Meijin restauraatio: Vuonna 1868 Satsuman ja Choshun klaanit, jotka eivät koskaan olleet todellinen uhka Tokugawan vallalle niin kauan kuin ne olivat kilpailijoita, yhdistivät voimansa syöstäkseen shogunin vallasta ja palauttaakseen keisarin, 14-vuotiaan Mitsuhiton, vallan. 2. virke: Edo nimettiin uudelleen Tokioksi ("itäiseksi pääkaupungiksi"), ja Mitsuhito otti Tokugawan linnan haltuunsa palatsikseen.Lähetys 3: Vaikka keisarillisen vallan elvyttäminen oli epäilemättä tärkeää, todellista valtaa Meiji-nimellä tunnetun restauraation ("valaistunut hallinto") aikana oli uuden sukupolven tulevaisuuteen suuntautuneiden hallintomiesten käsissä, jotka ryhtyivät poistamaan muinaisen feodaalikoneiston ja perustivat modernin hallituksen, joka perustui ansioihin eikä sukujuuriin.Lähettäjä 4: He korostivat tarvetta hankkia länsimaista sotilaallista ja teollista osaamista ja teknologiaa, jonka avulla voitiin itse kohdata länsimaat ja poistaa epäoikeudenmukaiset kauppatullit ja muut ulkomaisten sopimusten epäoikeudenmukaiset näkökohdat. lähettäjä 5: Maataloutta, kauppaa ja perinteistä teollisuutta laajennettiin, jotta saatiin luotua vankka taloudellinen perusta investoinneille tekstiilien ja muun teollisuuden moderniin teknologiaan.Lähetetty 6: Laivanrakennus ja aseiden valmistus olivat jo käynnissä; rautatiet ja lennätinlinjat seurasivat nopeasti. Lähetetty 7: Ja osoittaakseen, kuinka nopeasti Japanin uudet hallitsijat olivat päässeet vauhtiin, käynnistettiin kaksi rangaistusretkeä Koreaa ja Kiinaa vastaan 1800-luvun tykkivene-diplomatian mahtipontiseen tapaan.Lähettäjä 8: Nopeaan länsimaistumiseen reagoitiin väistämättä.Lähettäjä 9: Perinteinen japanilainen teatteri, teeseremonia, ikebana-kukkien asettelu ja vanhat taistelulajit tulivat kaikki takaisin suosioon.Lähettäjä 10: Vuonna 1890 annettiin tärkeä keisarillinen koulutusmääräys, jossa edistettiin aasialaisia (eli kiinalaisia ja japanilaisia) arvoja kulttuurissa ja korostettiin lojaalisuutta keisarille ja yleistä harmoniaa.Lähetetty 11: Jos kouluissa laulettiin sotilaallisia lauluja, kuten "Tulkaa, viholliset, tulkaa!Lähetetty 12: " tai "Vaikka vihollinen on kymmeniä tuhansia vahvempi", mikä tuntuu nykyään liian sotaisalta, ei pidä unohtaa, että Euroopassa ja Amerikassa vallitsi tuohon aikaan jingoistisia asenteita.Lähettäjä 13: Japani teki dramaattisen debyytin kansainvälisellä näyttämöllä sotatoimilla Kiinaa ja Venäjää vastaan. Lähettäjä 14: Vuoden 1894 kiinalais-japanilainen sota Korean markkinoiden ja eteläisen Mantšurian strategisesti tärkeän alueen hallinnasta oli Japanin modernisoidun armeijan riemuvoitto Kiinan suuremmista, mutta paljon heikommin organisoiduista joukoista.Lähetetty 15: Vielä vaikuttavampaa oli Japanin menestys tsaarin Venäjän voimakasta sotakoneistoa vastaan (1904-1905), joka alkoi yllätyshyökkäyksellä Venäjän laivastoa vastaan yöllä ja toistui joitakin vuosia myöhemmin Pearl Harborissa. Lähetetty 16: Länsimaiden oli pakko hyväksyä Japanin miehitys eteläisessä Mantšuriassa ja Korean liittäminen Koreaan vuonna 1910. Lähetetty 17: Vain 40 vuodessa Japani oli vakiinnuttanut asemansa elinkelpoisena maailmanvaltana.</w:t>
      </w:r>
    </w:p>
    <w:p>
      <w:r>
        <w:rPr>
          <w:b/>
        </w:rPr>
        <w:t xml:space="preserve">Tulos</w:t>
      </w:r>
    </w:p>
    <w:p>
      <w:r>
        <w:t xml:space="preserve">Kuinka vanha Mitsuhito oli, kun hän otti Tokugawan linnan haltuunsa?</w:t>
      </w:r>
    </w:p>
    <w:p>
      <w:r>
        <w:rPr>
          <w:b/>
        </w:rPr>
        <w:t xml:space="preserve">Tulos</w:t>
      </w:r>
    </w:p>
    <w:p>
      <w:r>
        <w:t xml:space="preserve">Kuka korosti tarvetta hankkia länsimaista sotilaallista ja teollista osaamista ja teknologiaa?</w:t>
      </w:r>
    </w:p>
    <w:p>
      <w:r>
        <w:rPr>
          <w:b/>
        </w:rPr>
        <w:t xml:space="preserve">Tulos</w:t>
      </w:r>
    </w:p>
    <w:p>
      <w:r>
        <w:t xml:space="preserve">Mitä menestystä Japani saavutti sotilaallisten voittojen ja yhteenlasketun maanvaltauksen osalta?</w:t>
      </w:r>
    </w:p>
    <w:p>
      <w:r>
        <w:rPr>
          <w:b/>
        </w:rPr>
        <w:t xml:space="preserve">Tulos</w:t>
      </w:r>
    </w:p>
    <w:p>
      <w:r>
        <w:t xml:space="preserve">Mikä oli Japanin nopean länsimaistumisen reaktio?</w:t>
      </w:r>
    </w:p>
    <w:p>
      <w:r>
        <w:rPr>
          <w:b/>
        </w:rPr>
        <w:t xml:space="preserve">Tulos</w:t>
      </w:r>
    </w:p>
    <w:p>
      <w:r>
        <w:t xml:space="preserve">Minkä maan keisari 14-vuotias Mitsuhito oli?</w:t>
      </w:r>
    </w:p>
    <w:p>
      <w:r>
        <w:rPr>
          <w:b/>
        </w:rPr>
        <w:t xml:space="preserve">Tulos</w:t>
      </w:r>
    </w:p>
    <w:p>
      <w:r>
        <w:t xml:space="preserve">Nimeä kaksi vastustajaa Japanin sodissa feodalismin jälkeisellä kaudella?</w:t>
      </w:r>
    </w:p>
    <w:p>
      <w:r>
        <w:rPr>
          <w:b/>
        </w:rPr>
        <w:t xml:space="preserve">Tulos</w:t>
      </w:r>
    </w:p>
    <w:p>
      <w:r>
        <w:t xml:space="preserve">Mitä vihamielisiä lauluja mainittiin, joita käytettiin?</w:t>
      </w:r>
    </w:p>
    <w:p>
      <w:r>
        <w:rPr>
          <w:b/>
        </w:rPr>
        <w:t xml:space="preserve">Tulos</w:t>
      </w:r>
    </w:p>
    <w:p>
      <w:r>
        <w:t xml:space="preserve">Mihin vuoteen mennessä Japani oli vakiinnuttanut asemansa elinkelpoisena maailmanmahtina?</w:t>
      </w:r>
    </w:p>
    <w:p>
      <w:r>
        <w:rPr>
          <w:b/>
        </w:rPr>
        <w:t xml:space="preserve">Tulos</w:t>
      </w:r>
    </w:p>
    <w:p>
      <w:r>
        <w:t xml:space="preserve">Mitkä ovat kahden sotilaallisen laulun nimet, joita on saatettu laulaa Japanin kouluissa?</w:t>
      </w:r>
    </w:p>
    <w:p>
      <w:r>
        <w:rPr>
          <w:b/>
        </w:rPr>
        <w:t xml:space="preserve">Tulos</w:t>
      </w:r>
    </w:p>
    <w:p>
      <w:r>
        <w:t xml:space="preserve">Kenet Japanin uudet hallintoviranomaiset aikoivat kohdata?</w:t>
      </w:r>
    </w:p>
    <w:p>
      <w:r>
        <w:rPr>
          <w:b/>
        </w:rPr>
        <w:t xml:space="preserve">Tulos</w:t>
      </w:r>
    </w:p>
    <w:p>
      <w:r>
        <w:t xml:space="preserve">Mitkä länsimaiset teollisuudenalat olivat tuolloin aktiivisia ja niiden oli laajennettava talouden elvyttämiseksi?</w:t>
      </w:r>
    </w:p>
    <w:p>
      <w:r>
        <w:rPr>
          <w:b/>
        </w:rPr>
        <w:t xml:space="preserve">Tulos</w:t>
      </w:r>
    </w:p>
    <w:p>
      <w:r>
        <w:t xml:space="preserve">Mikä ryhmä korosti tarvetta hankkia länsimaista sotilaallista ja teollista osaamista ja teknologiaa?</w:t>
      </w:r>
    </w:p>
    <w:p>
      <w:r>
        <w:rPr>
          <w:b/>
        </w:rPr>
        <w:t xml:space="preserve">Tulos</w:t>
      </w:r>
    </w:p>
    <w:p>
      <w:r>
        <w:t xml:space="preserve">Mitkä japanilaiset perinteet palautettiin Mitsuhiton aikana?</w:t>
      </w:r>
    </w:p>
    <w:p>
      <w:r>
        <w:rPr>
          <w:b/>
        </w:rPr>
        <w:t xml:space="preserve">Tulos</w:t>
      </w:r>
    </w:p>
    <w:p>
      <w:r>
        <w:t xml:space="preserve">Luettele neljä Mitsuhiton valtakaudella toteutettua uudistusta.?</w:t>
      </w:r>
    </w:p>
    <w:p>
      <w:r>
        <w:rPr>
          <w:b/>
        </w:rPr>
        <w:t xml:space="preserve">Esimerkki 0.174</w:t>
      </w:r>
    </w:p>
    <w:p>
      <w:r>
        <w:t xml:space="preserve">Kohta- Lähetys 1: Marokon kansalainen Zakariya Essabar muutti Saksaan helmikuussa 1997 ja Hampuriin vuonna 1998, jossa hän opiskeli lääketieteellistä tekniikkaa.Lähetys 2: Pian Hampuriin muuton jälkeen Essabar tapasi Binalshibhin ja muut turkkilaisen moskeijan kautta.Lähettäjä 3: Essabar muuttui ääriliikkeeksi melko äkillisesti, todennäköisesti vuonna 1999, ja hänen kerrotaan painostaneen erästä tuttavaansa fyysisellä voimalla muuttumaan uskonnollisemmaksi, kasvattamaan parran ja pakottamaan tämän vaimon kääntymään islamiin.Lähettäjä 4: Essabarin vanhempien sanotaan yrittäneen toistuvasti, mutta tuloksetta, saada häntä luopumaan tästä elämäntavasta.Lähetys 5: Vähän ennen 11. syyskuuta 2001 tehtyjä iskuja hän matkusti Afganistaniin ilmoittaakseen al-Qaidan johdolle iskujen ajankohdan.Lähetys 6: Mounir el Motassadeq, toinen marokkolainen, tuli Saksaan vuonna 1993 ja muutti Hampuriin kaksi vuotta myöhemmin opiskelemaan sähkötekniikkaa teknillisessä yliopistossa.Lähettäjä 7: Eräs todistaja on muistanut Motassadeqin sanoneen, että hän tappaisi koko perheensä, jos hänen uskonnollinen vakaumuksensa sitä vaatisi.Lähettäjä 8: Yksi Motassadeqin kämppäkavereista muistaa Motassadeqin puhuneen Hitleristä "hyvänä miehenä" ja järjestäneen elokuvasessioita, joihin sisältyi Bin Ladinin puheita.Lähettäjä 9: Motassadeq auttoi salaamaan Hampurin ryhmän matkan Afganistaniin vuoden 1999 lopulla.Lähettäjä 10: Abdelghani Mzoudi, myös marokkolainen, saapui Saksaan kesällä 1993 suoritettuaan fysiikan ja kemian yliopistokurssit.Lähettäjä 11: Mzoudi opiskeli Dortmundissa, Bochumissa ja Münsterissä ennen kuin hän muutti Hampuriin vuonna 1995.Lähettäjä 12: Mzoudi kuvaili itseään heikoksi muslimiksi ollessaan kotona Marokossa, mutta paljon hurskaammaksi ollessaan takaisin Hampurissa.Lähettäjä 13: Huhtikuussa 1996 Mzoudi ja Motassadeq todistivat Atan testamentin täytäntöönpanoa.Lähettäjä 14: Vuoden 1999 aikana Atta ja hänen ryhmänsä muuttuivat yhä äärimmäisemmiksi ja salamyhkäisemmiksi, ja he puhuivat vain arabiaksi salatakseen keskustelujensa sisällön.Lähetetty 15: 87 Kun Hampurin solun neljä ydinjäsentä lähtivät Saksasta Afganistaniin saman vuoden lopulla, vaikuttaa epätodennäköiseltä, että he olisivat jo tienneet lentokoneiden operaatiosta; mikään todiste ei yhdistä heitä al-Qaidaan ennen tätä ajankohtaa.Lähettäjä 16: Todistajat ovat kuitenkin todistaneet, että heidän lausunnoissaan näkyi runsaasti taipumusta ryhtyä toimiin Yhdysvaltoja vastaan. lähettäjä 17: Lyhyesti sanottuna he sopivat Bin Ladiniin, Atefiin ja KSM:ään. lähettäjä 18: Afganistaniin lähteminen Käytettävissä olevien todisteiden mukaan Atta, Binalshibh, Shehhi ja Jarrah päättivät vuonna 1999 taistella Tšetšeniassa venäläisiä vastaan.</w:t>
      </w:r>
    </w:p>
    <w:p>
      <w:r>
        <w:rPr>
          <w:b/>
        </w:rPr>
        <w:t xml:space="preserve">Tulos</w:t>
      </w:r>
    </w:p>
    <w:p>
      <w:r>
        <w:t xml:space="preserve">Missä maassa Essabar ja Binalshibh tapasivat?</w:t>
      </w:r>
    </w:p>
    <w:p>
      <w:r>
        <w:rPr>
          <w:b/>
        </w:rPr>
        <w:t xml:space="preserve">Tulos</w:t>
      </w:r>
    </w:p>
    <w:p>
      <w:r>
        <w:t xml:space="preserve">Keitä olivat Hampurin solun jäsenet?</w:t>
      </w:r>
    </w:p>
    <w:p>
      <w:r>
        <w:rPr>
          <w:b/>
        </w:rPr>
        <w:t xml:space="preserve">Tulos</w:t>
      </w:r>
    </w:p>
    <w:p>
      <w:r>
        <w:t xml:space="preserve">Ovatko Zakariya Essabar, Mounir el Motassadeq ja Abdelghani Mzoudi kaikki kotoisin Marokosta?</w:t>
      </w:r>
    </w:p>
    <w:p>
      <w:r>
        <w:rPr>
          <w:b/>
        </w:rPr>
        <w:t xml:space="preserve">Tulos</w:t>
      </w:r>
    </w:p>
    <w:p>
      <w:r>
        <w:t xml:space="preserve">Saivatko Zakariya Essabar ja Mounir el Motassadeq korkeakoulutusta Saksassa asuessaan?</w:t>
      </w:r>
    </w:p>
    <w:p>
      <w:r>
        <w:rPr>
          <w:b/>
        </w:rPr>
        <w:t xml:space="preserve">Tulos</w:t>
      </w:r>
    </w:p>
    <w:p>
      <w:r>
        <w:t xml:space="preserve">Kuka matkusti Afganistaniin juuri ennen syyskuun 11. päivän iskuja?</w:t>
      </w:r>
    </w:p>
    <w:p>
      <w:r>
        <w:rPr>
          <w:b/>
        </w:rPr>
        <w:t xml:space="preserve">Tulos</w:t>
      </w:r>
    </w:p>
    <w:p>
      <w:r>
        <w:t xml:space="preserve">Kuka matkustaisi Afganistaniin ilmoittamaan hyökkäysten ajankohdan al-Qaidan johdolle juuri ennen syyskuun 11. päivän hyökkäyksiä?</w:t>
      </w:r>
    </w:p>
    <w:p>
      <w:r>
        <w:rPr>
          <w:b/>
        </w:rPr>
        <w:t xml:space="preserve">Tulos</w:t>
      </w:r>
    </w:p>
    <w:p>
      <w:r>
        <w:t xml:space="preserve">Kuka muutti Saksaan ensin: Mounir el Motassadeq vai Zakariya Essabar?</w:t>
      </w:r>
    </w:p>
    <w:p>
      <w:r>
        <w:rPr>
          <w:b/>
        </w:rPr>
        <w:t xml:space="preserve">Tulos</w:t>
      </w:r>
    </w:p>
    <w:p>
      <w:r>
        <w:t xml:space="preserve">Mistä elämäntavasta Zakariya Essabarin vanhemmat yrittivät saada hänet luopumaan?</w:t>
      </w:r>
    </w:p>
    <w:p>
      <w:r>
        <w:rPr>
          <w:b/>
        </w:rPr>
        <w:t xml:space="preserve">Tulos</w:t>
      </w:r>
    </w:p>
    <w:p>
      <w:r>
        <w:t xml:space="preserve">Kuka muutti Saksaan ensin: Abdelghani Mzoudi vai Zakariya Essabar?</w:t>
      </w:r>
    </w:p>
    <w:p>
      <w:r>
        <w:rPr>
          <w:b/>
        </w:rPr>
        <w:t xml:space="preserve">Tulos</w:t>
      </w:r>
    </w:p>
    <w:p>
      <w:r>
        <w:t xml:space="preserve">Milloin Zakariya tapasi Binalshibhin?</w:t>
      </w:r>
    </w:p>
    <w:p>
      <w:r>
        <w:rPr>
          <w:b/>
        </w:rPr>
        <w:t xml:space="preserve">Tulos</w:t>
      </w:r>
    </w:p>
    <w:p>
      <w:r>
        <w:t xml:space="preserve">Mihin maahan kaikki kolme miestä muuttivat ennen Hampuria?</w:t>
      </w:r>
    </w:p>
    <w:p>
      <w:r>
        <w:rPr>
          <w:b/>
        </w:rPr>
        <w:t xml:space="preserve">Tulos</w:t>
      </w:r>
    </w:p>
    <w:p>
      <w:r>
        <w:t xml:space="preserve">Mihin uskontoon Zakariya Essabar liittyi?</w:t>
      </w:r>
    </w:p>
    <w:p>
      <w:r>
        <w:rPr>
          <w:b/>
        </w:rPr>
        <w:t xml:space="preserve">Tulos</w:t>
      </w:r>
    </w:p>
    <w:p>
      <w:r>
        <w:t xml:space="preserve">Ketkä morrocanit asuivat Saksassa 1990-luvulla?</w:t>
      </w:r>
    </w:p>
    <w:p>
      <w:r>
        <w:rPr>
          <w:b/>
        </w:rPr>
        <w:t xml:space="preserve">Tulos</w:t>
      </w:r>
    </w:p>
    <w:p>
      <w:r>
        <w:t xml:space="preserve">Ketkä solun jäsenet olivat morroccalaisia?</w:t>
      </w:r>
    </w:p>
    <w:p>
      <w:r>
        <w:rPr>
          <w:b/>
        </w:rPr>
        <w:t xml:space="preserve">Tulos</w:t>
      </w:r>
    </w:p>
    <w:p>
      <w:r>
        <w:t xml:space="preserve">Mitkä ovat kolme esimerkkiä Mounir er Motassadeqin ääriaineksista?</w:t>
      </w:r>
    </w:p>
    <w:p>
      <w:r>
        <w:rPr>
          <w:b/>
        </w:rPr>
        <w:t xml:space="preserve">Tulos</w:t>
      </w:r>
    </w:p>
    <w:p>
      <w:r>
        <w:t xml:space="preserve">Saapuiko Abdelghani Mzoudi Hampuriin ennen Zakariya Essabaria?</w:t>
      </w:r>
    </w:p>
    <w:p>
      <w:r>
        <w:rPr>
          <w:b/>
        </w:rPr>
        <w:t xml:space="preserve">Tulos</w:t>
      </w:r>
    </w:p>
    <w:p>
      <w:r>
        <w:t xml:space="preserve">Minä vuonna Essabar tapasi Binalshibhin?</w:t>
      </w:r>
    </w:p>
    <w:p>
      <w:r>
        <w:rPr>
          <w:b/>
        </w:rPr>
        <w:t xml:space="preserve">Esimerkki 0.175</w:t>
      </w:r>
    </w:p>
    <w:p>
      <w:r>
        <w:t xml:space="preserve">Kappale- Lähetetty 1: (CNN) -- Argentiinan tähtikokoonpano aloitti MM-kampanjansa 1-0-voitolla Nigeriasta B-ryhmän avausottelussaan Johannesburgissa lauantaina.Lähetetty 2: Puolustaja Gabriel Heinzen maali kuuden minuutin pelin jälkeen oli kaikki, mikä erotti joukkueet toisistaan Nigerian maalivahdin Vincent Enyeaman loistavan esityksen jälkeen.Lähetetty 3: Etelä-Korea nousi kuitenkin lohkonsa kärkeen voitettuaan Kreikan 2-0 Port Elizabethissa aiemmin lauantaina.Lähetetty 4: Lee Jung-Soon ja Park Ji-Sungin maalit takasivat vuoden 2002 välieräjoukkueelle mukavan voiton vuoden 2008 Euroopan cvhampioneista.Lähetetty 5: Argentiina 1-0 Nigeria Enyeama ei pystynyt juuri estämään Heinzen voimakasta pääpalloa Juan Sebastian Veronin kulmasta, mutta hän piti joukkueensa hengissä akrobaattisilla torjunnoillaan ja torjui maailman vuoden pelaajaksi valitun Lionel Messin. Lähetetty 6: Diego Maradona oli iloinen ensimmäisestä voitostaan MM-kisojen valmentajana, mutta kritisoi hyökkääjiään siitä, että he eivät tehneet pelistä turvallista.Lähetti 7: "Kun et tee asioita maalin edessä, voit maksaa kovan hinnan." Lähetti 8: "He melkein saivat tasapelin -- me hukkasimme paljon tilaisuuksia", Maradona sanoi AFP:lle." Lähetti 9: "Pelaajat, kuten Leo Messi ja Higuain, tekivät viime kaudella noin 60 maalia yhdessä, mutta tänään oli melkein kuin he eivät olisi osanneet tähdätä maaliin." Lähetti 10: "Mutta voitto tarkoittaa, että voimme olla rauhallisia -- olemme oikealla tiellä.".</w:t>
      </w:r>
    </w:p>
    <w:p>
      <w:r>
        <w:rPr>
          <w:b/>
        </w:rPr>
        <w:t xml:space="preserve">Tulos</w:t>
      </w:r>
    </w:p>
    <w:p>
      <w:r>
        <w:t xml:space="preserve">Ketkä ovat Argentiinan hyökkääjät?</w:t>
      </w:r>
    </w:p>
    <w:p>
      <w:r>
        <w:rPr>
          <w:b/>
        </w:rPr>
        <w:t xml:space="preserve">Tulos</w:t>
      </w:r>
    </w:p>
    <w:p>
      <w:r>
        <w:t xml:space="preserve">ketä vastaan Argentiina pelasi avausottelussa?</w:t>
      </w:r>
    </w:p>
    <w:p>
      <w:r>
        <w:rPr>
          <w:b/>
        </w:rPr>
        <w:t xml:space="preserve">Tulos</w:t>
      </w:r>
    </w:p>
    <w:p>
      <w:r>
        <w:t xml:space="preserve">Ketkä olivat vuoden 2008 Euroopan mestarit?</w:t>
      </w:r>
    </w:p>
    <w:p>
      <w:r>
        <w:rPr>
          <w:b/>
        </w:rPr>
        <w:t xml:space="preserve">Tulos</w:t>
      </w:r>
    </w:p>
    <w:p>
      <w:r>
        <w:t xml:space="preserve">nigerialaisen maalivahdin nimi?</w:t>
      </w:r>
    </w:p>
    <w:p>
      <w:r>
        <w:rPr>
          <w:b/>
        </w:rPr>
        <w:t xml:space="preserve">Tulos</w:t>
      </w:r>
    </w:p>
    <w:p>
      <w:r>
        <w:t xml:space="preserve">Keitä ovat Argentiinan jalkapallojoukkueen pelaajat?</w:t>
      </w:r>
    </w:p>
    <w:p>
      <w:r>
        <w:rPr>
          <w:b/>
        </w:rPr>
        <w:t xml:space="preserve">Tulos</w:t>
      </w:r>
    </w:p>
    <w:p>
      <w:r>
        <w:t xml:space="preserve">kuka oli Argentiinan valmentaja?</w:t>
      </w:r>
    </w:p>
    <w:p>
      <w:r>
        <w:rPr>
          <w:b/>
        </w:rPr>
        <w:t xml:space="preserve">Esimerkki 0.176</w:t>
      </w:r>
    </w:p>
    <w:p>
      <w:r>
        <w:t xml:space="preserve">Kohta 1: Kiinalaiset vaikutteet: Lause 2: Aivan kuten kristinusko toi Välimeren alueen kulttuurin Pohjois-Eurooppaan, niin buddhalaisuus toi kiinalaisen kulttuurin japanilaiseen yhteiskuntaan.Lähetys 3: Seitsemännen ja kahdeksannen vuosisadan aikana lukuisat japanilaiset munkit, oppineet ja taiteilijat tekivät vaarallisen matkan länteen Japaninmeren yli opiskellakseen kiinalaista uskontoa, historiaa, musiikkia, kirjallisuutta ja maalausta - ja toivat ne myöhemmin takaisin Japaniin kehittyäkseen siellä edelleen.Lähetys 4: Eräs tämän ajan merkittävä henkilö oli prinssi Shotoku, joka vuonna 604 kehitti "Seitsemäntoista pykälän perustuslain", jossa hahmoteltiin ihmisten käyttäytymissäännöt ja valtiolliset ihanteet kansakunnan peruslaiksi. lähetys 5: Hän solmi myös suhteet Kiinan Sui-dynastiaan.Lähetys 6: Hänen kauttaan Japanin keisarillinen hovi kehitti kiinalaisen keskitetyn hallinnon mallin, johon kuului muodollinen kahdeksan hovin virka-aseman byrokratia.Lähetys 7: Japanin perustamisvuosi laskettiin kiinalaisen kalenterin mukaan laskemalla taaksepäin 1 260 vuotta kiinalaista kosmologista sykliä.Lähetys 8: Näin ollen vuosi 660 eKr.Lähetys 9: on edelleen virallinen päivämäärä, jota juhlitaan koko maassa.Lähetys 10: Tässä historiansa varhaisessa vaiheessa Japania hallitsi jo (suurimmaksi osaksi) vain nimellisesti keisari.Lause 11: De facto valtaa käytti sotilaallisesti ja taloudellisesti vahvin perhe. Lause 12: Sogat olivat edistäneet buddhalaisuutta keisarillisesti sanktioituna vastapainona alkuperäiselle shinto-uskonnolle yhdessä uusien kiinalaisten tapojen kanssa heikentääkseen konservatiivisempien kilpailijoidensa vaikutusta.Lähettäjä 13: Mutta heidät puolestaan syrjäytti vuonna 645 jKr. lähettäjä 14: Nakatomi Kamatari, suuren Fujiwara-klaanin perustaja, joka hallitsi Japanin asioita satoja vuosia ja antoi keisarille merkittäviä neuvonantajia aina 1800-luvulle asti.</w:t>
      </w:r>
    </w:p>
    <w:p>
      <w:r>
        <w:rPr>
          <w:b/>
        </w:rPr>
        <w:t xml:space="preserve">Tulos</w:t>
      </w:r>
    </w:p>
    <w:p>
      <w:r>
        <w:t xml:space="preserve">Ketkä syrjäytettiin vuonna 645 jKr. Nakatomi Kamatarin toimesta?</w:t>
      </w:r>
    </w:p>
    <w:p>
      <w:r>
        <w:rPr>
          <w:b/>
        </w:rPr>
        <w:t xml:space="preserve">Tulos</w:t>
      </w:r>
    </w:p>
    <w:p>
      <w:r>
        <w:t xml:space="preserve">Mitä osia kiinalaisesta kulttuurista tuotiin japanilaiseen yhteiskuntaan?</w:t>
      </w:r>
    </w:p>
    <w:p>
      <w:r>
        <w:rPr>
          <w:b/>
        </w:rPr>
        <w:t xml:space="preserve">Tulos</w:t>
      </w:r>
    </w:p>
    <w:p>
      <w:r>
        <w:t xml:space="preserve">Mikä vuosi tunnetaan Japanin perustamisvuonna?</w:t>
      </w:r>
    </w:p>
    <w:p>
      <w:r>
        <w:rPr>
          <w:b/>
        </w:rPr>
        <w:t xml:space="preserve">Tulos</w:t>
      </w:r>
    </w:p>
    <w:p>
      <w:r>
        <w:t xml:space="preserve">Kuka solmi suhteet Kiinan Sui-dynastiaan?</w:t>
      </w:r>
    </w:p>
    <w:p>
      <w:r>
        <w:rPr>
          <w:b/>
        </w:rPr>
        <w:t xml:space="preserve">Tulos</w:t>
      </w:r>
    </w:p>
    <w:p>
      <w:r>
        <w:t xml:space="preserve">Kuka solmi suhteet Kiinan Sui-dynastiaan?</w:t>
      </w:r>
    </w:p>
    <w:p>
      <w:r>
        <w:rPr>
          <w:b/>
        </w:rPr>
        <w:t xml:space="preserve">Tulos</w:t>
      </w:r>
    </w:p>
    <w:p>
      <w:r>
        <w:t xml:space="preserve">Kuka auttoi Japanin keisarillista hovia kehittämään kiinalaisia keskitetyn hallinnon malleja?</w:t>
      </w:r>
    </w:p>
    <w:p>
      <w:r>
        <w:rPr>
          <w:b/>
        </w:rPr>
        <w:t xml:space="preserve">Tulos</w:t>
      </w:r>
    </w:p>
    <w:p>
      <w:r>
        <w:t xml:space="preserve">Kuka auttoi vaikuttamaan Japanin keisarilliseen hoviin, jotta se kehittäisi kiinalaisia keskitetyn hallinnon malleja?</w:t>
      </w:r>
    </w:p>
    <w:p>
      <w:r>
        <w:rPr>
          <w:b/>
        </w:rPr>
        <w:t xml:space="preserve">Esimerkki 0.177</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w:t>
      </w:r>
    </w:p>
    <w:p>
      <w:r>
        <w:rPr>
          <w:b/>
        </w:rPr>
        <w:t xml:space="preserve">Tulos</w:t>
      </w:r>
    </w:p>
    <w:p>
      <w:r>
        <w:t xml:space="preserve">Millainen ilmasto tarvitaan jäätiköiden muodostumiseen?</w:t>
      </w:r>
    </w:p>
    <w:p>
      <w:r>
        <w:rPr>
          <w:b/>
        </w:rPr>
        <w:t xml:space="preserve">Tulos</w:t>
      </w:r>
    </w:p>
    <w:p>
      <w:r>
        <w:t xml:space="preserve">Muodostuvatko jäätiköt vuodessa?</w:t>
      </w:r>
    </w:p>
    <w:p>
      <w:r>
        <w:rPr>
          <w:b/>
        </w:rPr>
        <w:t xml:space="preserve">Tulos</w:t>
      </w:r>
    </w:p>
    <w:p>
      <w:r>
        <w:t xml:space="preserve">Mikä muodostaa jäätikön?</w:t>
      </w:r>
    </w:p>
    <w:p>
      <w:r>
        <w:rPr>
          <w:b/>
        </w:rPr>
        <w:t xml:space="preserve">Tulos</w:t>
      </w:r>
    </w:p>
    <w:p>
      <w:r>
        <w:t xml:space="preserve">Mitkä ovat kaksi jäätiköiden ominaisuutta?</w:t>
      </w:r>
    </w:p>
    <w:p>
      <w:r>
        <w:rPr>
          <w:b/>
        </w:rPr>
        <w:t xml:space="preserve">Tulos</w:t>
      </w:r>
    </w:p>
    <w:p>
      <w:r>
        <w:t xml:space="preserve">Miten jäätiköt muodostuvat?</w:t>
      </w:r>
    </w:p>
    <w:p>
      <w:r>
        <w:rPr>
          <w:b/>
        </w:rPr>
        <w:t xml:space="preserve">Tulos</w:t>
      </w:r>
    </w:p>
    <w:p>
      <w:r>
        <w:t xml:space="preserve">Missä tilassa veden on oltava, jotta se muuttuu lumeksi?</w:t>
      </w:r>
    </w:p>
    <w:p>
      <w:r>
        <w:rPr>
          <w:b/>
        </w:rPr>
        <w:t xml:space="preserve">Tulos</w:t>
      </w:r>
    </w:p>
    <w:p>
      <w:r>
        <w:t xml:space="preserve">Muodostuvatko jäätiköt nopeasti?</w:t>
      </w:r>
    </w:p>
    <w:p>
      <w:r>
        <w:rPr>
          <w:b/>
        </w:rPr>
        <w:t xml:space="preserve">Tulos</w:t>
      </w:r>
    </w:p>
    <w:p>
      <w:r>
        <w:t xml:space="preserve">Miten lumi muuttuu jääksi?</w:t>
      </w:r>
    </w:p>
    <w:p>
      <w:r>
        <w:rPr>
          <w:b/>
        </w:rPr>
        <w:t xml:space="preserve">Tulos</w:t>
      </w:r>
    </w:p>
    <w:p>
      <w:r>
        <w:t xml:space="preserve">Miksi suurin osa lumesta ei sulanut aiemmin?</w:t>
      </w:r>
    </w:p>
    <w:p>
      <w:r>
        <w:rPr>
          <w:b/>
        </w:rPr>
        <w:t xml:space="preserve">Tulos</w:t>
      </w:r>
    </w:p>
    <w:p>
      <w:r>
        <w:t xml:space="preserve">Ovatko lämpötilat jäätikköalueilla aina samat?</w:t>
      </w:r>
    </w:p>
    <w:p>
      <w:r>
        <w:rPr>
          <w:b/>
        </w:rPr>
        <w:t xml:space="preserve">Tulos</w:t>
      </w:r>
    </w:p>
    <w:p>
      <w:r>
        <w:t xml:space="preserve">Oliko kesällä lunta 12 000 vuotta sitten?</w:t>
      </w:r>
    </w:p>
    <w:p>
      <w:r>
        <w:rPr>
          <w:b/>
        </w:rPr>
        <w:t xml:space="preserve">Esimerkki 0.178</w:t>
      </w:r>
    </w:p>
    <w:p>
      <w:r>
        <w:t xml:space="preserve">Kappale- Lähetys 1: Kun Filippos marssi etelään, hänen vastustajansa pysäyttivät hänet lähellä Khaeroneaa, Boeotiassa.Lähetys 2: Seuraavassa Khaeronean taistelussa Filippos komensi oikeaa siipeä ja Aleksanteri vasenta, mukanaan joukko Filippoksen luotettavia kenraaleja.Lähetys 3: Antiikin lähteiden mukaan osapuolet taistelivat katkerasti jonkin aikaa.Lähettäjä 4: Filippos käski tarkoituksella joukkonsa perääntymään luottaen siihen, että kokematon ateenalaisten hopliitit seuraisivat häntä ja murtaisivat näin heidän rivinsä. lähettäjä 5: Aleksanteri mursi ensimmäisenä tebanialaisten linjat, ja Filippoksen kenraalit seurasivat häntä. lähettäjä 6: Vahingoitettuaan vihollisen yhteenkuuluvuutta Filippos käski joukkojaan painumaan eteenpäin ja ajoi heidät nopeasti takaa.Lähettäjä 7: Kun ateenalaiset olivat hävinneet, tebanialaiset saarrettiin. Lähettäjä 8: He jäivät yksin taistelemaan, ja heidät kukistettiin. Lähettäjä 9: Kaironean voiton jälkeen Filippos ja Aleksanteri marssivat vastustuksetta Peloponnesokselle, ja kaikki kaupungit toivottivat heidät tervetulleiksi; kun he saapuivat Spartaan, he saivat kuitenkin kielteisen vastauksen, mutta he eivät turvautuneet sotaan.Lähetys 10: Korintissa Filippos perusti "Helleenien liiton" (joka mukaili vanhaa kreikkalais-persialaisten sotien antipersialaista liittoa), johon kuului useimmat kreikkalaiset kaupunkivaltiot Spartaa lukuun ottamatta. Lähetys 11: Filippos nimitettiin sitten tämän liiton (jonka nykyiset tutkijat tuntevat nimellä Korintin liitto) hegemoniksi (joka usein käännetään "korkeimmaksi komentajaksi"), ja hän ilmoitti suunnitelmistaan hyökätä Persian valtakuntaa vastaan.</w:t>
      </w:r>
    </w:p>
    <w:p>
      <w:r>
        <w:rPr>
          <w:b/>
        </w:rPr>
        <w:t xml:space="preserve">Tulos</w:t>
      </w:r>
    </w:p>
    <w:p>
      <w:r>
        <w:t xml:space="preserve">Minkä menestyksekkäästi voitetun taistelun jälkeen Filippus nimettiin "Hegemoniksi"?</w:t>
      </w:r>
    </w:p>
    <w:p>
      <w:r>
        <w:rPr>
          <w:b/>
        </w:rPr>
        <w:t xml:space="preserve">Tulos</w:t>
      </w:r>
    </w:p>
    <w:p>
      <w:r>
        <w:t xml:space="preserve">Kuka jätettiin yksin taistelemaan ja kukistettiin myöhemmin?</w:t>
      </w:r>
    </w:p>
    <w:p>
      <w:r>
        <w:rPr>
          <w:b/>
        </w:rPr>
        <w:t xml:space="preserve">Tulos</w:t>
      </w:r>
    </w:p>
    <w:p>
      <w:r>
        <w:t xml:space="preserve">Missä Philip nimettiin "Hegemoniksi"?</w:t>
      </w:r>
    </w:p>
    <w:p>
      <w:r>
        <w:rPr>
          <w:b/>
        </w:rPr>
        <w:t xml:space="preserve">Tulos</w:t>
      </w:r>
    </w:p>
    <w:p>
      <w:r>
        <w:t xml:space="preserve">Miksi Sparta ei kuulunut "Helleenien liittoon"?</w:t>
      </w:r>
    </w:p>
    <w:p>
      <w:r>
        <w:rPr>
          <w:b/>
        </w:rPr>
        <w:t xml:space="preserve">Tulos</w:t>
      </w:r>
    </w:p>
    <w:p>
      <w:r>
        <w:t xml:space="preserve">Keitä Filippoksen joukot nopeasti reitittivät?</w:t>
      </w:r>
    </w:p>
    <w:p>
      <w:r>
        <w:rPr>
          <w:b/>
        </w:rPr>
        <w:t xml:space="preserve">Tulos</w:t>
      </w:r>
    </w:p>
    <w:p>
      <w:r>
        <w:t xml:space="preserve">Ketkä olivat Korintin liiton jäseniä, kun Filippus ilmoitti suunnitelmistaan hyökätä persialaisia vastaan?</w:t>
      </w:r>
    </w:p>
    <w:p>
      <w:r>
        <w:rPr>
          <w:b/>
        </w:rPr>
        <w:t xml:space="preserve">Tulos</w:t>
      </w:r>
    </w:p>
    <w:p>
      <w:r>
        <w:t xml:space="preserve">Mitä kahta ryhmää vastaan Filippos ja Aleksanteri taistelivat?</w:t>
      </w:r>
    </w:p>
    <w:p>
      <w:r>
        <w:rPr>
          <w:b/>
        </w:rPr>
        <w:t xml:space="preserve">Esimerkki 0.179</w:t>
      </w:r>
    </w:p>
    <w:p>
      <w:r>
        <w:t xml:space="preserve">Kappale- Lähetys 1: He erosivat, ja Allan lähti mietteliäänä Arthurin portilta.Lähetys 2: Hän käveli pitkin pyörätien uria, kädet taskuissa ja kiillottamattomat kengät pölyä keräämässä.Lähetys 3: Noin neljänneksen mailin päässä Arthurin portista hän pysähtyi, kun häntä odotti huudahdus.Lähetys 4: "Nathan? "Lähetys 5: hän huusi tyhjälle tielle.Lähetys 6: Vastaus tuli hänen yläpuoleltaan, ja Allan kääntyi nähdäkseen, että hänen ystävänsä makasi ison puun haarassa.Lähettäjä 7: "Arvasin, että olet tänään Arthurin luona", Nathan sanoi, "joten ajattelin odottaa sinua täällä." Lähettäjä 8: Nathanin hoikka vartalo, joka oli pukeutunut löysään, ruskehtavaan takkiin, istui oksaan kuin elegantti luuranko. Lähettäjä 9: Hänen hiuksensa hulmahtivat löysästi kasvoihin, joilla tuntui aina olevan tietävä virne piilossa aivan pintansa alla, ja ne antoivat hänen vartalolleen riehakkaan energian.Lähettäjä 10: "No, Allan", Nathan sanoi levittäytyen ja laskien jalkansa tienvarteen, "miten amerikkalaisen kirjailijan perikuva elämä sujuu?" Lähettäjä 11: "Enpä tiedä", Allan vastasi kuivasti ja jatkoi sitten aivan eri sävyyn.Lähettäjä 12: "Tuhosin eilen illalla toisen tarinan, Nathan." Lähettäjä 13: Nathan nojasi puuta vasten ja pudisti päätään.Lähettäjä 14: "Tarkoitat siis, että sain toisen tarinan valmiiksi."Lähetti 15: "Kyllä, se on päättynyt!Lähetti 16: Päättynyt!Lähetti 17: Se ei enää koskaan näe ruususormista aamunkoittoa!Lähetti 18: Nathan, olet lukenut nämä kammotukseni.Lähetti 19: Tiedät yhtä hyvin kuin minäkin, ettei niillä ole tulevaisuutta, ei mitään mahdollisuuksia.Lähetti 20: Parhaimmillaan ne ovat keijutarinoita, pahimmillaan tutkimusmatkoja makaabereihin maailmoihin, joita terveen mielen ei tarvitse koskaan nähdä.".</w:t>
      </w:r>
    </w:p>
    <w:p>
      <w:r>
        <w:rPr>
          <w:b/>
        </w:rPr>
        <w:t xml:space="preserve">Tulos</w:t>
      </w:r>
    </w:p>
    <w:p>
      <w:r>
        <w:t xml:space="preserve">Mitä Allan tarkoittaa sanoessaan, että hän "tuhosi viime yönä toisen tarinan"?"?</w:t>
      </w:r>
    </w:p>
    <w:p>
      <w:r>
        <w:rPr>
          <w:b/>
        </w:rPr>
        <w:t xml:space="preserve">Tulos</w:t>
      </w:r>
    </w:p>
    <w:p>
      <w:r>
        <w:t xml:space="preserve">Kenet Allan näki puun haarassa?</w:t>
      </w:r>
    </w:p>
    <w:p>
      <w:r>
        <w:rPr>
          <w:b/>
        </w:rPr>
        <w:t xml:space="preserve">Tulos</w:t>
      </w:r>
    </w:p>
    <w:p>
      <w:r>
        <w:t xml:space="preserve">Mikä hahmo on hoikka ja tietävästi virnistelevä?</w:t>
      </w:r>
    </w:p>
    <w:p>
      <w:r>
        <w:rPr>
          <w:b/>
        </w:rPr>
        <w:t xml:space="preserve">Tulos</w:t>
      </w:r>
    </w:p>
    <w:p>
      <w:r>
        <w:t xml:space="preserve">Onko Allanilta olemassa täydellistä lainausta, jossa ei mainita Nathanin nimeä tässä kohdassa?</w:t>
      </w:r>
    </w:p>
    <w:p>
      <w:r>
        <w:rPr>
          <w:b/>
        </w:rPr>
        <w:t xml:space="preserve">Tulos</w:t>
      </w:r>
    </w:p>
    <w:p>
      <w:r>
        <w:t xml:space="preserve">Mikä on Allanin käyttämien äänien vähimmäismäärä, kun hän vastaa Nathanin alkuperäiseen kyselyyn?</w:t>
      </w:r>
    </w:p>
    <w:p>
      <w:r>
        <w:rPr>
          <w:b/>
        </w:rPr>
        <w:t xml:space="preserve">Tulos</w:t>
      </w:r>
    </w:p>
    <w:p>
      <w:r>
        <w:t xml:space="preserve">Kenet Allan kohtaa lähdettyään Arthurin luota?</w:t>
      </w:r>
    </w:p>
    <w:p>
      <w:r>
        <w:rPr>
          <w:b/>
        </w:rPr>
        <w:t xml:space="preserve">Tulos</w:t>
      </w:r>
    </w:p>
    <w:p>
      <w:r>
        <w:t xml:space="preserve">Ketä Nathan odotti?</w:t>
      </w:r>
    </w:p>
    <w:p>
      <w:r>
        <w:rPr>
          <w:b/>
        </w:rPr>
        <w:t xml:space="preserve">Tulos</w:t>
      </w:r>
    </w:p>
    <w:p>
      <w:r>
        <w:t xml:space="preserve">Missä Nathan odottaa Allania?</w:t>
      </w:r>
    </w:p>
    <w:p>
      <w:r>
        <w:rPr>
          <w:b/>
        </w:rPr>
        <w:t xml:space="preserve">Tulos</w:t>
      </w:r>
    </w:p>
    <w:p>
      <w:r>
        <w:t xml:space="preserve">Kuka hahmo kävelee tyhjällä tiellä kädet taskuissa?</w:t>
      </w:r>
    </w:p>
    <w:p>
      <w:r>
        <w:rPr>
          <w:b/>
        </w:rPr>
        <w:t xml:space="preserve">Esimerkki 0.180</w:t>
      </w:r>
    </w:p>
    <w:p>
      <w:r>
        <w:t xml:space="preserve">Kappale- Lähetetty 1: Hän johdatti meidät iloiseen kouluhuoneeseen, jossa isot ja pienet tytöt istuivat ja viihdyttivät itseään pitkän sunnuntai-iltapäivän hiljaisuudessa.Lähetetty 2: Useat nuoremmista lapsista juoksivat hänen luokseen, kun hän astui sisään, ja seisoivat mustan hameensa taitteisiin tarttuneina tuijottaen vieraita, kun hän selitti, millaista opetusta annetaan, mikä on koulun järjestelmä ja mikä järjestys kullakin osastolla vallitsee.Lähetys 3: Lopulta hän taivutteli pienen, vasta kuusivuotiaan tytön ottamaan hämärät kasvonsa nunnan pitkän, virtaavan hunnun alta ja näyttämään, kuinka nopeasti hän osasi lukea lauseen, jonka sisar Winifred kirjoitti taululle.Lähetys 4: Sitten kutsuttiin muita, ja he antoivat esimerkkejä osaamisestaan helpossa laskennassa ja oikeinkirjoituksessa.Lähetys 5: Lasten oli täytynyt olla hyvin kyllästyneitä itseensä tuona myrskyisenä sunnuntaina, sillä he lähtivät kokeeseen aivan luonnottoman innokkaasti.Lähetys 6: Kaksi vanhemmista tytöistä lausui, ja joitakin näytteitä kaunokirjoituksesta ja sommittelusta näytettiin.Lähetys 7: Pienen nunnan herkkä iho punoitti kauniin villiruusunpunaiseksi, kun nämä hänen oppilaansa saivat everstin vanhanaikaiset kohteliaisuudet.</w:t>
      </w:r>
    </w:p>
    <w:p>
      <w:r>
        <w:rPr>
          <w:b/>
        </w:rPr>
        <w:t xml:space="preserve">Tulos</w:t>
      </w:r>
    </w:p>
    <w:p>
      <w:r>
        <w:t xml:space="preserve">Ovatko nämä oppilaat samanikäisiä?</w:t>
      </w:r>
    </w:p>
    <w:p>
      <w:r>
        <w:rPr>
          <w:b/>
        </w:rPr>
        <w:t xml:space="preserve">Tulos</w:t>
      </w:r>
    </w:p>
    <w:p>
      <w:r>
        <w:t xml:space="preserve">Hän johti tietä iloiseen kouluhuoneeseen, kun kuka juoksi hänen luokseen, kun hän astui sisään?</w:t>
      </w:r>
    </w:p>
    <w:p>
      <w:r>
        <w:rPr>
          <w:b/>
        </w:rPr>
        <w:t xml:space="preserve">Tulos</w:t>
      </w:r>
    </w:p>
    <w:p>
      <w:r>
        <w:t xml:space="preserve">Onko tämä julkinen vai uskonnollinen koulu?</w:t>
      </w:r>
    </w:p>
    <w:p>
      <w:r>
        <w:rPr>
          <w:b/>
        </w:rPr>
        <w:t xml:space="preserve">Tulos</w:t>
      </w:r>
    </w:p>
    <w:p>
      <w:r>
        <w:t xml:space="preserve">Missä tuntemattomat tapasivat opettajan?</w:t>
      </w:r>
    </w:p>
    <w:p>
      <w:r>
        <w:rPr>
          <w:b/>
        </w:rPr>
        <w:t xml:space="preserve">Tulos</w:t>
      </w:r>
    </w:p>
    <w:p>
      <w:r>
        <w:t xml:space="preserve">Missä lapset juoksivat nunnan luokse ja pitivät kiinni hänen habituksestaan?</w:t>
      </w:r>
    </w:p>
    <w:p>
      <w:r>
        <w:rPr>
          <w:b/>
        </w:rPr>
        <w:t xml:space="preserve">Tulos</w:t>
      </w:r>
    </w:p>
    <w:p>
      <w:r>
        <w:t xml:space="preserve">Millainen sää on tuona sunnuntai-iltapäivänä?</w:t>
      </w:r>
    </w:p>
    <w:p>
      <w:r>
        <w:rPr>
          <w:b/>
        </w:rPr>
        <w:t xml:space="preserve">Tulos</w:t>
      </w:r>
    </w:p>
    <w:p>
      <w:r>
        <w:t xml:space="preserve">Missä oppiaineissa oppilaat osoittivat kykynsä?</w:t>
      </w:r>
    </w:p>
    <w:p>
      <w:r>
        <w:rPr>
          <w:b/>
        </w:rPr>
        <w:t xml:space="preserve">Tulos</w:t>
      </w:r>
    </w:p>
    <w:p>
      <w:r>
        <w:t xml:space="preserve">Mitä nunna selitti vieraille kouluhuoneessa?</w:t>
      </w:r>
    </w:p>
    <w:p>
      <w:r>
        <w:rPr>
          <w:b/>
        </w:rPr>
        <w:t xml:space="preserve">Tulos</w:t>
      </w:r>
    </w:p>
    <w:p>
      <w:r>
        <w:t xml:space="preserve">Kuka vieraili luokkahuoneessa?</w:t>
      </w:r>
    </w:p>
    <w:p>
      <w:r>
        <w:rPr>
          <w:b/>
        </w:rPr>
        <w:t xml:space="preserve">Tulos</w:t>
      </w:r>
    </w:p>
    <w:p>
      <w:r>
        <w:t xml:space="preserve">Minkä sukupuolen lapset osallistuivat kokeeseen?</w:t>
      </w:r>
    </w:p>
    <w:p>
      <w:r>
        <w:rPr>
          <w:b/>
        </w:rPr>
        <w:t xml:space="preserve">Tulos</w:t>
      </w:r>
    </w:p>
    <w:p>
      <w:r>
        <w:t xml:space="preserve">Minä päivänä nunna astui kouluun vieraiden kanssa?</w:t>
      </w:r>
    </w:p>
    <w:p>
      <w:r>
        <w:rPr>
          <w:b/>
        </w:rPr>
        <w:t xml:space="preserve">Tulos</w:t>
      </w:r>
    </w:p>
    <w:p>
      <w:r>
        <w:t xml:space="preserve">Mitä sukupuolta oli yksi niistä lapsista, jotka juoksivat hänen luokseen, kun hän tuli sisään?</w:t>
      </w:r>
    </w:p>
    <w:p>
      <w:r>
        <w:rPr>
          <w:b/>
        </w:rPr>
        <w:t xml:space="preserve">Tulos</w:t>
      </w:r>
    </w:p>
    <w:p>
      <w:r>
        <w:t xml:space="preserve">Milloin sisar Winifred antoi oppilailleen kokeen?</w:t>
      </w:r>
    </w:p>
    <w:p>
      <w:r>
        <w:rPr>
          <w:b/>
        </w:rPr>
        <w:t xml:space="preserve">Tulos</w:t>
      </w:r>
    </w:p>
    <w:p>
      <w:r>
        <w:t xml:space="preserve">Mihin nuoremmat tytöt tarttuivat, kun nunna astui kouluhuoneeseen?</w:t>
      </w:r>
    </w:p>
    <w:p>
      <w:r>
        <w:rPr>
          <w:b/>
        </w:rPr>
        <w:t xml:space="preserve">Tulos</w:t>
      </w:r>
    </w:p>
    <w:p>
      <w:r>
        <w:t xml:space="preserve">Mikä on erään opettajanunnan nimi siellä?</w:t>
      </w:r>
    </w:p>
    <w:p>
      <w:r>
        <w:rPr>
          <w:b/>
        </w:rPr>
        <w:t xml:space="preserve">Tulos</w:t>
      </w:r>
    </w:p>
    <w:p>
      <w:r>
        <w:t xml:space="preserve">Minä viikonpäivänä eversti kehui nunnaa?</w:t>
      </w:r>
    </w:p>
    <w:p>
      <w:r>
        <w:rPr>
          <w:b/>
        </w:rPr>
        <w:t xml:space="preserve">Tulos</w:t>
      </w:r>
    </w:p>
    <w:p>
      <w:r>
        <w:t xml:space="preserve">Minä viikonpäivänä useat nuoremmat lapset lähestyivät häntä?</w:t>
      </w:r>
    </w:p>
    <w:p>
      <w:r>
        <w:rPr>
          <w:b/>
        </w:rPr>
        <w:t xml:space="preserve">Tulos</w:t>
      </w:r>
    </w:p>
    <w:p>
      <w:r>
        <w:t xml:space="preserve">Mitä varten kynänäytteitä esiteltiin?</w:t>
      </w:r>
    </w:p>
    <w:p>
      <w:r>
        <w:rPr>
          <w:b/>
        </w:rPr>
        <w:t xml:space="preserve">Tulos</w:t>
      </w:r>
    </w:p>
    <w:p>
      <w:r>
        <w:t xml:space="preserve">Kuka johti kouluhuoneeseen?</w:t>
      </w:r>
    </w:p>
    <w:p>
      <w:r>
        <w:rPr>
          <w:b/>
        </w:rPr>
        <w:t xml:space="preserve">Tulos</w:t>
      </w:r>
    </w:p>
    <w:p>
      <w:r>
        <w:t xml:space="preserve">Mitä oppilaat oppivat siellä?</w:t>
      </w:r>
    </w:p>
    <w:p>
      <w:r>
        <w:rPr>
          <w:b/>
        </w:rPr>
        <w:t xml:space="preserve">Tulos</w:t>
      </w:r>
    </w:p>
    <w:p>
      <w:r>
        <w:t xml:space="preserve">Kuka oli vieraiden joukossa kouluhuoneessa nunnan kanssa?</w:t>
      </w:r>
    </w:p>
    <w:p>
      <w:r>
        <w:rPr>
          <w:b/>
        </w:rPr>
        <w:t xml:space="preserve">Esimerkki 0.181</w:t>
      </w:r>
    </w:p>
    <w:p>
      <w:r>
        <w:t xml:space="preserve">Kappale- Lähetys 1: Kaksi vuotta myöhemmin muslimijoukot kokoontuivat uudelleen ja valtasivat Silvesin takaisin, ja Reconquista jatkui vielä puoli vuosisataa.Lähetys 2: Vallalla oli niin monia uskontojen välisiä liittoja ja maurien ja kristittyjen sekaantuminen oli niin yleistä, että oli vaikea sanoa, kuka oli milläkin puolella ja mistä palasesta maata he taistelivat.Lähetys 3: Kaiken tämän lisäksi tilannetta hämärtää entisestään Portugalin ja Espanjan välinen riita, jossa kumpikin vaati Algarven suvereniteettia.Lähetys 4: Faro ja läntinen Algarve oli kuitenkin vallattu takaisin vuonna 1249 kuningas Afonso III:n johdolla, mikä päätti takaisinvaltauksen.Lähetys 5: Mahdollinen sota Espanjan kanssa vältettiin nopealla kuninkaallisella avioliitolla, ja vuosisadan loppuun mennessä Espanjan kanssa tehdyssä sopimuksessa määriteltiin Portugalin nykyisin voimassa olevat rajat.Lähetys 6: Algarve oli alue, jota pidettiin erillisenä uudessa Portugalissa, mistä kertoo kuninkaallinen titteli "Portugalin ja Algarven kuningaskunta". Tuohon aikaan käsitys Algarvesta erillisenä kokonaisuutena oli jossain määrin järkevä: saaren tavoin Atlantti erotti sen etelästä ja lännestä, Guadiana-joki idästä ja vuoret pohjoisesta.Lähetys 7: Alueen nimellinen autonomia säilyi vuoteen 1910 asti, jolloin itse monarkia kukistettiin.Lähetetty 8: The Navigator Vuonna 1415, kauan sen jälkeen kun Reconquista oli saatu päätökseen, portugalilainen laivasto kokoontui Lissabonissa Tejo-joella hyökätäkseen maureja vastaan heidän kotimaassaan.Lähetetty 9: Gibraltarin salmen ylittämällä laivasto hyökkäsi Pohjois-Afrikan Ceutan kaupunkiin ja valtasi sen.Lähetetty 10: Kuuluisa jäsen kuuluisassa hyökkäyksessä oli nuori prinssi Henrik, puoliksi portugalilainen ja puoliksi englantilainen, kuningas João I:n ja hänen vaimonsa Lancasterin Philippan poika. Lähetetty 11: Ceuta jäi Henrikin ainoaksi sotilasvoitoksi, vaikka hänen kohtalonsa oli luoda Portugalista merkittävä maailmanvalta, joka auttoi kehittämään tärkeitä maailmankauppareittejä kuollessaan vuonna 1460.Lähetetty 12: 21-vuotiaana Henrik perusti merenkulkukoulun. Lähetetty 13: Se ei todellakaan ollut virallinen luento- ja opetuslaitos, vaan muistutti todennäköisesti epävirallista nykyajan "aivoriiheä". Prinssi Henrikillä, josta tuli Algarven kuvernööri vuonna 1418, oli rahaa, vaikutusvaltaa, intoa ja näkemystä, joiden avulla hän pystyi johtamaan ja houkuttelemaan sen ajan parhaita tähtitieteilijöitä, kartografeja, laivasuunnittelijoita ja merimiehiä laajentamaan Portugalin merenkulun horisontteja.Lähetetty 14: Merenkulkijat tunsivat vain Algarven länsireunan vedet.Lähettäjä 15: Kun he olivat Cabo de São Vicenten takana, he kohtasivat tuntemattoman, jossa ei ollut yhteyksiä eikä mahdollisuutta pelastautua, jos matka sujuisi huonosti. lähettäjä 16: Silti he lähtivät tuntemattomaan; Jumalan ja maan kunniaksi sekä henkilökohtaisen maineen ja omaisuuden toivossa. lähettäjä 17: Heidän tehtäväänsä helpotti Algarven laivanrakentajien kehittämä vene, joka oli seuraajansa silloisille kömpelöille laivoille: karaveli. lähettäjä 18: Se oli kevyt, nopea ja hyvin ketterä.</w:t>
      </w:r>
    </w:p>
    <w:p>
      <w:r>
        <w:rPr>
          <w:b/>
        </w:rPr>
        <w:t xml:space="preserve">Tulos</w:t>
      </w:r>
    </w:p>
    <w:p>
      <w:r>
        <w:t xml:space="preserve">Miten prinssi Henrik varmisti ja vakiinnutti Portugalin aseman maailman suurvaltana?</w:t>
      </w:r>
    </w:p>
    <w:p>
      <w:r>
        <w:rPr>
          <w:b/>
        </w:rPr>
        <w:t xml:space="preserve">Tulos</w:t>
      </w:r>
    </w:p>
    <w:p>
      <w:r>
        <w:t xml:space="preserve">Minkä maurilaisvaltion Portugali valtasi Gibraltarin salmen ylityksen jälkeen?</w:t>
      </w:r>
    </w:p>
    <w:p>
      <w:r>
        <w:rPr>
          <w:b/>
        </w:rPr>
        <w:t xml:space="preserve">Tulos</w:t>
      </w:r>
    </w:p>
    <w:p>
      <w:r>
        <w:t xml:space="preserve">Kuinka vanha prinssi Henrik oli, kun hän kokosi koulun, joka muistutti epävirallista nykyajan aivoriiheä?</w:t>
      </w:r>
    </w:p>
    <w:p>
      <w:r>
        <w:rPr>
          <w:b/>
        </w:rPr>
        <w:t xml:space="preserve">Tulos</w:t>
      </w:r>
    </w:p>
    <w:p>
      <w:r>
        <w:t xml:space="preserve">Miten Algarve auttoi Portugalin merivallan laajentamisessa?</w:t>
      </w:r>
    </w:p>
    <w:p>
      <w:r>
        <w:rPr>
          <w:b/>
        </w:rPr>
        <w:t xml:space="preserve">Tulos</w:t>
      </w:r>
    </w:p>
    <w:p>
      <w:r>
        <w:t xml:space="preserve">Mikä edelleen varjosti Reconquista-kampanjoita?</w:t>
      </w:r>
    </w:p>
    <w:p>
      <w:r>
        <w:rPr>
          <w:b/>
        </w:rPr>
        <w:t xml:space="preserve">Tulos</w:t>
      </w:r>
    </w:p>
    <w:p>
      <w:r>
        <w:t xml:space="preserve">Mikä oli se, joka lopulta päätti Reconquistan?</w:t>
      </w:r>
    </w:p>
    <w:p>
      <w:r>
        <w:rPr>
          <w:b/>
        </w:rPr>
        <w:t xml:space="preserve">Tulos</w:t>
      </w:r>
    </w:p>
    <w:p>
      <w:r>
        <w:t xml:space="preserve">Mikä on sen alueen nimi, jonka nimellinen autonomia säilyi vuoteen 1910 asti?</w:t>
      </w:r>
    </w:p>
    <w:p>
      <w:r>
        <w:rPr>
          <w:b/>
        </w:rPr>
        <w:t xml:space="preserve">Tulos</w:t>
      </w:r>
    </w:p>
    <w:p>
      <w:r>
        <w:t xml:space="preserve">Kuka suunnitteli veneen, joka oli kevyt, nopea ja hyvin ohjattava?</w:t>
      </w:r>
    </w:p>
    <w:p>
      <w:r>
        <w:rPr>
          <w:b/>
        </w:rPr>
        <w:t xml:space="preserve">Esimerkki 0.182</w:t>
      </w:r>
    </w:p>
    <w:p>
      <w:r>
        <w:t xml:space="preserve">Kappale- Lähetys 1: (CNN) -- Tunisian entinen presidentti Zine el Abidine Ben Ali joutuu oikeudenkäyntiin poissaolevana ensi viikolla, sanoi maan väliaikainen pääministeri tiistaina.Lähetys 2: Ben Alin oikeudenkäynti alkaa maanantaina, sanoi väliaikainen pääministeri Beji Caid Essebsi Al Jazeera -televisiokanavalle.Lähetys 3: "Hänet tuomitaan sotilas- ja siviilituomioistuimessa", Essebsi sanoi televisiokanavalle.Lähetys 4: Ben Ali pakeni Saudi-Arabiaan aiemmin tänä vuonna sen jälkeen, kun kapina johti hänen syrjäyttämisensä ja käynnisti mielenosoitusten aallon pitkäaikaisia hallitsijoita vastaan kaikkialla Pohjois-Afrikassa ja Lähi-idässä.Lähetys 5: Tunisiaa vuodesta 1987 hallinneen Ben Alin vastaiset mielenosoitukset alkoivat puhjeta viime vuoden lopulla.Lähetys 6: Korruptiosta, työttömyydestä ja ruoan hinnan noususta kyllästyneet ihmiset alkoivat osoittaa mieltään joukoittain sen jälkeen, kun hedelmävaunujen myyjä teki joulukuussa itsemurhan.Lähetys 7: Entisen vahvan miehen poliittinen puolue on sittemmin hajotettu tuomioistuimen päätöksellä.Lähetys 8: Parlamenttivaalit on suunniteltu pidettäväksi heinäkuussa.Lähetys 9: Ainakin 300 ihmistä kuoli ja 700 loukkaantui Tunisian kansannousun aikana, kertoi YK:n johtava ihmisoikeusasiantuntija viime kuussa.Lähetys 10: Aiemmin tässä kuussa Ben Ali sanoi, että poliittiset vastustajat, jotka pyrkivät irtautumaan maansa menneisyydestä, ovat epäoikeudenmukaisesti kuvailleet ja halventaneet häntä.Lähettäjä 11: Asianajajansa Jean-Yves Le Borgnen julkaisemassa kirjallisessa lausunnossa Ben Ali sanoi, että oli aika rikkoa vaikenemisensa, koska hän on "kyllästynyt siihen, että hänestä tehdään syntipukki" ja hän on "epäoikeudenmukaisuuden uhri". Lähettäjä 12: Ben Ali sanoi, että hänen virka- ja henkilökohtaisiin toimistoihinsa äskettäin tehdyt kotietsinnät olivat "pelkkää lavastusta", jonka tarkoituksena oli mustamaalata häntä.</w:t>
      </w:r>
    </w:p>
    <w:p>
      <w:r>
        <w:rPr>
          <w:b/>
        </w:rPr>
        <w:t xml:space="preserve">Tulos</w:t>
      </w:r>
    </w:p>
    <w:p>
      <w:r>
        <w:t xml:space="preserve">Missä kahdessa tuomioistuimessa väliaikainen pääministeri Beji Caid Essebsi kertoi televisiokanavalle, että Tunisian entinen presidentti Zine el Abidene Ben Ali tuomittaisiin?</w:t>
      </w:r>
    </w:p>
    <w:p>
      <w:r>
        <w:rPr>
          <w:b/>
        </w:rPr>
        <w:t xml:space="preserve">Tulos</w:t>
      </w:r>
    </w:p>
    <w:p>
      <w:r>
        <w:t xml:space="preserve">Kuinka monta ihmistä kuoli mielenosoituksissa sen jälkeen, kun hedelmäkärryjen myyjä teki itsemurhan?</w:t>
      </w:r>
    </w:p>
    <w:p>
      <w:r>
        <w:rPr>
          <w:b/>
        </w:rPr>
        <w:t xml:space="preserve">Tulos</w:t>
      </w:r>
    </w:p>
    <w:p>
      <w:r>
        <w:t xml:space="preserve">Onko Ben Ali yhä Tunisian presidentti?</w:t>
      </w:r>
    </w:p>
    <w:p>
      <w:r>
        <w:rPr>
          <w:b/>
        </w:rPr>
        <w:t xml:space="preserve">Tulos</w:t>
      </w:r>
    </w:p>
    <w:p>
      <w:r>
        <w:t xml:space="preserve">Kenelle Essebsi kertoi Ben Alin oikeudenkäynnistä?</w:t>
      </w:r>
    </w:p>
    <w:p>
      <w:r>
        <w:rPr>
          <w:b/>
        </w:rPr>
        <w:t xml:space="preserve">Tulos</w:t>
      </w:r>
    </w:p>
    <w:p>
      <w:r>
        <w:t xml:space="preserve">Milloin Tunisian kansa alkoi protestoida korruptiota, työttömyyttä ja elintarvikkeiden korkeita hintoja vastaan?</w:t>
      </w:r>
    </w:p>
    <w:p>
      <w:r>
        <w:rPr>
          <w:b/>
        </w:rPr>
        <w:t xml:space="preserve">Tulos</w:t>
      </w:r>
    </w:p>
    <w:p>
      <w:r>
        <w:t xml:space="preserve">Mitä Ben Alin pakeneminen aiheutti?</w:t>
      </w:r>
    </w:p>
    <w:p>
      <w:r>
        <w:rPr>
          <w:b/>
        </w:rPr>
        <w:t xml:space="preserve">Esimerkki 0.183</w:t>
      </w:r>
    </w:p>
    <w:p>
      <w:r>
        <w:t xml:space="preserve">Kappale- Lause 1: Tanssija nimeltä Eliza kuului New Yorkin baletin esitys- ja taidekomppaniaan.Lause 2: Hän vietti kaikki vuorokauden tunnit harjoitellen esitystään varten.Lause 3: Elizalla oli vaikeuksia sekä koulutyön että tanssin kanssa; hän jäi usein jälkeen matematiikassa.Lause 4: Hänen paras ystävänsä Maddy oli myös tanssija; he kilpailivat usein keskenään saadakseen parhaat osat tansseissa.Lähetys 5: Heidän äitinsä ajatteli, että koska he kilpailivat keskenään, heistä saattoi tulla ilkeitä toisiaan kohtaan, mutta he eivät antaneet sen haitata ystävyyttään. lähetys 6: Viimeisimmässä esityksessä Eliza oli saanut parhaan osan tanssissa nimeltä "Kaunotar ja sade". lähetys 7: Tunnit olivat pitkiä ja rasittivat heidän kehoaan. lähetys 8: Kaikki esiintymiskeskuksesta lähteneet tytöt ja pojat näyttivät väsyneiltä.Lähettäjä 9: He eivät pystyneet nostamaan harjoituslaukkuaan lattialta kävellessään vanhempiensa luokse kotiin ja heidän silmäluomensa olivat roikkuvat.Lähettäjä 10: Kun Eliza pääsi kotiin, viimeinen asia, joka hänellä oli mielessään, olivat hänen matematiikkaongelmansa.Lähettäjä 11: Hän ei voinut ajatella muuta kuin kipeiden jalkojensa kylvettämistä ja päänsä lyömistä pehmeään, pörröiseen tyynyynsä.Lähettäjä 12: Opettajat alkoivat huomata Elizan ongelmat luokassa ja kutsuivat Elizan vanhemmat kouluun puhumaan opettajien kanssa.Lähetys 13: Hänen vanhempansa tiesivät, että tanssiminen oli Elizan unelma, eivätkä antaneet minkään estää hänen esiintymistään.Lähetys 14: Hänen vanhemmilleen oli tärkeää, että Eliza pärjäsi hyvin kaikilla elämänsä osa-alueilla, mutta tanssiminen oli se, mikä sytytti palon hänen silmiinsä.Lähetys 15: Hänen vanhempansa hankkivat Elizalle lisäapua läksyjen tekemiseen, mikä auttoi Elizaa pitämään kirjaa kaikista elämänsä osa-alueista.</w:t>
      </w:r>
    </w:p>
    <w:p>
      <w:r>
        <w:rPr>
          <w:b/>
        </w:rPr>
        <w:t xml:space="preserve">Tulos</w:t>
      </w:r>
    </w:p>
    <w:p>
      <w:r>
        <w:t xml:space="preserve">Miksi tytöt ja pojat olivat väsyneitä?</w:t>
      </w:r>
    </w:p>
    <w:p>
      <w:r>
        <w:rPr>
          <w:b/>
        </w:rPr>
        <w:t xml:space="preserve">Tulos</w:t>
      </w:r>
    </w:p>
    <w:p>
      <w:r>
        <w:t xml:space="preserve">Mitä tapahtui, kun hänen opettajansa ilmaisivat huolensa hänen luokkatyöskentelystään?</w:t>
      </w:r>
    </w:p>
    <w:p>
      <w:r>
        <w:rPr>
          <w:b/>
        </w:rPr>
        <w:t xml:space="preserve">Tulos</w:t>
      </w:r>
    </w:p>
    <w:p>
      <w:r>
        <w:t xml:space="preserve">Miksi Eliza jäi jälkeen opinnoissaan?</w:t>
      </w:r>
    </w:p>
    <w:p>
      <w:r>
        <w:rPr>
          <w:b/>
        </w:rPr>
        <w:t xml:space="preserve">Tulos</w:t>
      </w:r>
    </w:p>
    <w:p>
      <w:r>
        <w:t xml:space="preserve">Miksi Elizan vanhemmat hankkivat hänelle lisäapua koulussa?</w:t>
      </w:r>
    </w:p>
    <w:p>
      <w:r>
        <w:rPr>
          <w:b/>
        </w:rPr>
        <w:t xml:space="preserve">Tulos</w:t>
      </w:r>
    </w:p>
    <w:p>
      <w:r>
        <w:t xml:space="preserve">Miksi Elizalla oli vaikeuksia tehdä koulutehtäviä?</w:t>
      </w:r>
    </w:p>
    <w:p>
      <w:r>
        <w:rPr>
          <w:b/>
        </w:rPr>
        <w:t xml:space="preserve">Tulos</w:t>
      </w:r>
    </w:p>
    <w:p>
      <w:r>
        <w:t xml:space="preserve">Miksi Elizan mielessä oli viimeksi matematiikkaongelmat?</w:t>
      </w:r>
    </w:p>
    <w:p>
      <w:r>
        <w:rPr>
          <w:b/>
        </w:rPr>
        <w:t xml:space="preserve">Tulos</w:t>
      </w:r>
    </w:p>
    <w:p>
      <w:r>
        <w:t xml:space="preserve">Minkä osan Eliza sai ja missä yrityksessä?</w:t>
      </w:r>
    </w:p>
    <w:p>
      <w:r>
        <w:rPr>
          <w:b/>
        </w:rPr>
        <w:t xml:space="preserve">Tulos</w:t>
      </w:r>
    </w:p>
    <w:p>
      <w:r>
        <w:t xml:space="preserve">Kuka oli Elizan paras ystävä?</w:t>
      </w:r>
    </w:p>
    <w:p>
      <w:r>
        <w:rPr>
          <w:b/>
        </w:rPr>
        <w:t xml:space="preserve">Tulos</w:t>
      </w:r>
    </w:p>
    <w:p>
      <w:r>
        <w:t xml:space="preserve">Miksi pojilla ja tytöillä oli vaikeuksia ottaa harjoituslaukkujaan, kun he kävelivät vanhempiensa luo kotiin?</w:t>
      </w:r>
    </w:p>
    <w:p>
      <w:r>
        <w:rPr>
          <w:b/>
        </w:rPr>
        <w:t xml:space="preserve">Tulos</w:t>
      </w:r>
    </w:p>
    <w:p>
      <w:r>
        <w:t xml:space="preserve">Kun Eliza tuli kotiin harjoituksista, mitä hän halusi tehdä ja mitä ei halunnut tehdä?</w:t>
      </w:r>
    </w:p>
    <w:p>
      <w:r>
        <w:rPr>
          <w:b/>
        </w:rPr>
        <w:t xml:space="preserve">Tulos</w:t>
      </w:r>
    </w:p>
    <w:p>
      <w:r>
        <w:t xml:space="preserve">Kuka oli Elizan ystävä balettikoulusta ja mitä heidän äitinsä ajatteli?</w:t>
      </w:r>
    </w:p>
    <w:p>
      <w:r>
        <w:rPr>
          <w:b/>
        </w:rPr>
        <w:t xml:space="preserve">Esimerkki 0.184</w:t>
      </w:r>
    </w:p>
    <w:p>
      <w:r>
        <w:t xml:space="preserve">Kappale- Lähetys 1: Itsensä edustaminen oikeudessa voi olla hankalaa.Lähetys 2: On hämmentäviä oikeudellisia termejä opeteltava, tiukkoja menettelyjä noudatettava ja paljon oikeuskäytäntöä, joka on usein ymmärrettävä tapauksen valmistelemiseksi.Lähetys 3: Lake Countyn virkamiehet ja yksityinen virasto, joka avustaa vähävaraisia oikeudenkäyntejä Illinoisin osavaltiossa, haluavat helpottaa käytäntöä luomalla itseapukeskuksen ihmisille, jotka päättävät edustaa itse itseään oikeudellisissa asioissa.Lähetys 4: Keskus, joka on tarkoitus sijoittaa Waukeganin pääoikeustalon lainopilliseen kirjastoon ja joka voisi aloittaa toimintansa myöhemmin kesällä.Lähettäjä 5: "Uskon, että siitä tulee erittäin hyödyllistä", tuomioistuimen hallintovirkamies Bob Zastany sanoi.Lähettäjä 6: "On olemassa väestö, joka hyödyntää tätä resurssia." Lähettäjä 7: Itsehoitokeskus on ainoa laatuaan piirikunnassa.Lähettäjä 8: Vain muutama toimii koko maassa, virkamiehet sanoivat.Lähettäjä 9: Hanke on Lake Countyn piirituomioistuimen virkamiesten ja Prairie State Legal Servicesin (Prairie State Legal Services), osavaltion laajuisen toimiston, jolla on toimipiste Waukeganissa, työ, joka tarjoaa tietoa ja oikeudellista apua Illinoisin osavaltion köyhille ja iäkkäille asukkaille.Lähetetty 10: Järjestö on saanut 25 000 dollarin avustuksen Illinois Equal Justice Foundationilta, voittoa tavoittelemattomalta ryhmältä, joka rahoittaa ohjelmia, joiden tarkoituksena on lisätä oikeudellisen tiedon ja avun saatavuutta, ja joka auttaa maksamaan hankkeen.Lähetetty 11: Prairie State jakaa rahat piirikunnan kanssa.Lähetetty 12: Piirikunnan lainopillinen kirjasto sijaitsee hallintokeskuksen ensimmäisessä kerroksessa osoitteessa 18 N. County St. Uusi itseapukeskus on suunniteltu auttamaan riitapuolustajia löytämään tietoa, jota he tarvitsevat voidakseen edustaa itseään asianmukaisesti oikeudessa, mikä voi olla monimutkainen ja hämmentävä yritys.Lähetys 13: "Jotkut ihmiset pärjäävät hyvin yksin, ja jotkut pärjäävät hyvin pienellä avulla", sanoi Linda Rothnagel, Prairie State Legal Servicesin johtava lakimies. lähetys 14: "Mutta toiset ihmiset eivät pysty siihen. lähetys 15: Se ei ole aina helppoa." lähetys 16: Itsensä edustaminen on oikeus, jonka Yhdysvaltain oikeuslaitos on vahvistanut. Korkein oikeus.Lause 17: Käytäntö on paljon yleisempi siviilioikeudellisissa asioissa kuin rikosasioissa.Lause 18: Itse asiassa itseään edustavat oikeudenkäyntiasiamiehet - joita kutsutaan virallisesti latinaksi "pro se" eli "itsensä puolesta" - ovat rikosoikeudellisissa asioissa niin harvinaisia, että oikeudellisten asiantuntijoiden mukaan käytännöstä ei yleensä pidetä tilastoja.</w:t>
      </w:r>
    </w:p>
    <w:p>
      <w:r>
        <w:rPr>
          <w:b/>
        </w:rPr>
        <w:t xml:space="preserve">Tulos</w:t>
      </w:r>
    </w:p>
    <w:p>
      <w:r>
        <w:t xml:space="preserve">Onko itseedustus yleisempää siviili- vai rikosasioissa?</w:t>
      </w:r>
    </w:p>
    <w:p>
      <w:r>
        <w:rPr>
          <w:b/>
        </w:rPr>
        <w:t xml:space="preserve">Tulos</w:t>
      </w:r>
    </w:p>
    <w:p>
      <w:r>
        <w:t xml:space="preserve">Mitkä ovat joitakin tosiasioita itseedustuksesta?</w:t>
      </w:r>
    </w:p>
    <w:p>
      <w:r>
        <w:rPr>
          <w:b/>
        </w:rPr>
        <w:t xml:space="preserve">Tulos</w:t>
      </w:r>
    </w:p>
    <w:p>
      <w:r>
        <w:t xml:space="preserve">Mikä järjestö on saanut 25 000 dollarin apurahan Illinoisin Equal Justice -säätiöltä?</w:t>
      </w:r>
    </w:p>
    <w:p>
      <w:r>
        <w:rPr>
          <w:b/>
        </w:rPr>
        <w:t xml:space="preserve">Tulos</w:t>
      </w:r>
    </w:p>
    <w:p>
      <w:r>
        <w:t xml:space="preserve">Miten keskus luodaan?</w:t>
      </w:r>
    </w:p>
    <w:p>
      <w:r>
        <w:rPr>
          <w:b/>
        </w:rPr>
        <w:t xml:space="preserve">Tulos</w:t>
      </w:r>
    </w:p>
    <w:p>
      <w:r>
        <w:t xml:space="preserve">Missä itsepalvelukeskus sijaitsee?</w:t>
      </w:r>
    </w:p>
    <w:p>
      <w:r>
        <w:rPr>
          <w:b/>
        </w:rPr>
        <w:t xml:space="preserve">Tulos</w:t>
      </w:r>
    </w:p>
    <w:p>
      <w:r>
        <w:t xml:space="preserve">Miksi edustaminen oikeudessa voi olla "hankalaa"?</w:t>
      </w:r>
    </w:p>
    <w:p>
      <w:r>
        <w:rPr>
          <w:b/>
        </w:rPr>
        <w:t xml:space="preserve">Tulos</w:t>
      </w:r>
    </w:p>
    <w:p>
      <w:r>
        <w:t xml:space="preserve">Mitä tuomioistuimen hallintovirkamies Bob Zastany pitää erittäin hyödyllisenä?</w:t>
      </w:r>
    </w:p>
    <w:p>
      <w:r>
        <w:rPr>
          <w:b/>
        </w:rPr>
        <w:t xml:space="preserve">Tulos</w:t>
      </w:r>
    </w:p>
    <w:p>
      <w:r>
        <w:t xml:space="preserve">Kuka perustaa itseapukeskuksen, joka sijoitetaan lakikirjastoon osoitteessa 18 N. County Street?</w:t>
      </w:r>
    </w:p>
    <w:p>
      <w:r>
        <w:rPr>
          <w:b/>
        </w:rPr>
        <w:t xml:space="preserve">Tulos</w:t>
      </w:r>
    </w:p>
    <w:p>
      <w:r>
        <w:t xml:space="preserve">Mikä käytäntö on paljon yleisempi siviiliasioissa kuin rikosasioissa?</w:t>
      </w:r>
    </w:p>
    <w:p>
      <w:r>
        <w:rPr>
          <w:b/>
        </w:rPr>
        <w:t xml:space="preserve">Tulos</w:t>
      </w:r>
    </w:p>
    <w:p>
      <w:r>
        <w:t xml:space="preserve">Mikä on Waukeganin pääoikeustalon lakikirjastoon sijoitettavan keskuksen tarkoitus?</w:t>
      </w:r>
    </w:p>
    <w:p>
      <w:r>
        <w:rPr>
          <w:b/>
        </w:rPr>
        <w:t xml:space="preserve">Esimerkki 0.185</w:t>
      </w:r>
    </w:p>
    <w:p>
      <w:r>
        <w:t xml:space="preserve">Kappale- Lähetys 1: Hänen kuuluisa kuuttatoista suurenmoisesta Apokalypsin kuviosta koostuva sarjansa on vuodelta 1498, samoin kuin hänen kaiverruksensa Pyhästä Mikaelista lohikäärmettä vastaan.Lähetys 2: Hän teki samana vuonna seitsemän ensimmäistä Suuren kärsimyksen kohtausta ja hieman myöhemmin yhdentoista kohtauksen sarjan Pyhästä perheestä ja pyhimyksistä.Lähetys 3: Durer ja hänen avustajansa toteuttivat Seitsemän surun polyptyykin, jonka Fredrik III Saksi tilasi 1496, n. 1496.Lähettäjä 4: Noin vuosina 1503-1505 hän valmisti seitsemäntoista ensimmäistä osaa Neitsyt Marian elämää kuvaavasta sarjasta, jonka hän sai valmiiksi vasta vuosien kuluttua.Lähettäjä 5: Näitä eikä Suurta passiota julkaistu sarjoina ennen kuin vasta useita vuosia myöhemmin, mutta painokuvia myytiin yksittäin huomattavia määriä.Lähettäjä 6: Samaan aikaan Durer opetteli itselleen vaikean taidon tehdä kaiverruksia pursotuspuikolla.Lähettäjä 7: On mahdollista, että hän oli aloittanut tämän taidon opettelun jo varhaisessa koulutuksessaan isänsä luona, sillä se oli myös kultasepän olennainen taito.Lähettäjä 8: Vuonna 1496 hän toteutti vuonna 1496 Tuhlaajapojan, jonka italialainen renessanssin taidehistorioitsija Giorgio Vasari kehui joitakin vuosikymmeniä myöhemmin ja totesi sen olevan saksalaismainen.Lähettäjä 9: Pian hän valmisti näyttäviä ja omaperäisiä kuvia, kuten Nemesis (1502), Merenhirviö (1498) ja Pyhä Eustace (n. Lähettäjä 10: 1501), jossa on erittäin yksityiskohtainen maisematausta ja eläimiä.Lähetys 11: Hänen tämän ajan maisemansa, kuten Pond in the Woods ja Willow Mill, eroavat melkoisesti hänen aikaisemmista akvarelleistaan.Lähetys 12: Näissä painotetaan paljon enemmän tunnelman vangitsemista kuin topografian kuvaamista.Lähetys 13: Hän teki useita madonnia, yksittäisiä uskonnollisia hahmoja ja pieniä kohtauksia, joissa on koomisia talonpoikaishahmoja.Lähetys 14: Painokuvat ovat erittäin helposti siirrettävissä, ja nämä teokset tekivät Durerista kuuluisan Euroopan tärkeimmissä taiteilijakeskuksissa hyvin muutamassa vuodessa.</w:t>
      </w:r>
    </w:p>
    <w:p>
      <w:r>
        <w:rPr>
          <w:b/>
        </w:rPr>
        <w:t xml:space="preserve">Tulos</w:t>
      </w:r>
    </w:p>
    <w:p>
      <w:r>
        <w:t xml:space="preserve">Missä hänen teoksissaan painotetaan enemmän tunnelman vangitsemista kuin topografian kuvaamista?</w:t>
      </w:r>
    </w:p>
    <w:p>
      <w:r>
        <w:rPr>
          <w:b/>
        </w:rPr>
        <w:t xml:space="preserve">Tulos</w:t>
      </w:r>
    </w:p>
    <w:p>
      <w:r>
        <w:t xml:space="preserve">Milloin Durer valmisti ensimmäisen kerran seitsemäntoista Neitsyt Marian elämää kuvaavan vedoksen sarjan, joita myytiin yksitellen useiden vuosien ajan?</w:t>
      </w:r>
    </w:p>
    <w:p>
      <w:r>
        <w:rPr>
          <w:b/>
        </w:rPr>
        <w:t xml:space="preserve">Tulos</w:t>
      </w:r>
    </w:p>
    <w:p>
      <w:r>
        <w:t xml:space="preserve">Milloin republikaanien tarjous jätettiin?</w:t>
      </w:r>
    </w:p>
    <w:p>
      <w:r>
        <w:rPr>
          <w:b/>
        </w:rPr>
        <w:t xml:space="preserve">Tulos</w:t>
      </w:r>
    </w:p>
    <w:p>
      <w:r>
        <w:t xml:space="preserve">Kuinka vanha Obaman äiti oli hänen syntyessään?</w:t>
      </w:r>
    </w:p>
    <w:p>
      <w:r>
        <w:rPr>
          <w:b/>
        </w:rPr>
        <w:t xml:space="preserve">Tulos</w:t>
      </w:r>
    </w:p>
    <w:p>
      <w:r>
        <w:t xml:space="preserve">Kuka ei halua rajamuuria?</w:t>
      </w:r>
    </w:p>
    <w:p>
      <w:r>
        <w:rPr>
          <w:b/>
        </w:rPr>
        <w:t xml:space="preserve">Tulos</w:t>
      </w:r>
    </w:p>
    <w:p>
      <w:r>
        <w:t xml:space="preserve">Minkä taidon Durer mahdollisesti oppi varhaisessa harjoittelussaan isänsä kanssa?</w:t>
      </w:r>
    </w:p>
    <w:p>
      <w:r>
        <w:rPr>
          <w:b/>
        </w:rPr>
        <w:t xml:space="preserve">Tulos</w:t>
      </w:r>
    </w:p>
    <w:p>
      <w:r>
        <w:t xml:space="preserve">Ketä on lepyteltävä, jotta hallitus pysyy auki?</w:t>
      </w:r>
    </w:p>
    <w:p>
      <w:r>
        <w:rPr>
          <w:b/>
        </w:rPr>
        <w:t xml:space="preserve">Esimerkki 0.186</w:t>
      </w:r>
    </w:p>
    <w:p>
      <w:r>
        <w:t xml:space="preserve">Kappale - Lähettäjä 1: Köyhän perheen surkeaa tilannetta, joka kamppailee köyhyyden ja puutteen kanssa, vailla kaikkia elämän mukavuuksia ja mukavuuksia, vailla edes toivoa ja kärsien samalla nälästä, sairauksista sekä nöyryyttävistä ja julmista pettymyksistä, tarkastellaan harvoin sillä huomiolla, jonka se ansaitsisi, niiden taholta, jotka eivät ole koskaan kokeneet näitä kärsimyksiä ja jotka eivät ole vaarassa joutua niille alttiiksi.Lähetys 2: Lukijani on suotava anteeksi, jos usein kiinnitän hänen huomionsa näihin kurjuuden ja kurjuuden näyttämöihin. Lähetys 3: Hänen on tutustuttava köyhien todelliseen tilanteeseen - heidän onnettomuuksiensa ja kärsimystensä laajuuteen ja suuruuteen - ennen kuin voidaan odottaa, että hän ryhtyisi lämpimästi toimenpiteisiin, joiden tarkoituksena on heidän auttamisensa.Lähetys 4: Perustettaessa julkisia tai yksityisiä laitoksia köyhien työllistämiseksi on aina välttämätöntä tehdä järjestelyjä, jotka takaavat heille oikeudenmukaisen hinnan kaikesta heidän tekemästään työstä. Lähetys 5: Heille ei pidä antaa YLITUKEA, sillä se avaisi oven väärinkäytöksille, mutta heille on maksettava anteliaasti työstään, ja ennen kaikkea heidän ei koskaan pidä antaa olla toimettomina työn puutteen vuoksi.Lähetys 6: Se, minkälaista työtä heille on tarkoituksenmukaista antaa, riippuu paljon paikallisista olosuhteista.Lähetys 7: Se riippuu köyhien tottumuksista, siitä, minkälaisia töitä he osaavat tehdä, ja siitä, miten helposti heidän valmistamansa tavarat voidaan myydä hyvään hintaan.</w:t>
      </w:r>
    </w:p>
    <w:p>
      <w:r>
        <w:rPr>
          <w:b/>
        </w:rPr>
        <w:t xml:space="preserve">Tulos</w:t>
      </w:r>
    </w:p>
    <w:p>
      <w:r>
        <w:t xml:space="preserve">Mitä kurjuuden ja kurjuuden kohtauksia lukijan on annettava anteeksi kirjailijalle?</w:t>
      </w:r>
    </w:p>
    <w:p>
      <w:r>
        <w:rPr>
          <w:b/>
        </w:rPr>
        <w:t xml:space="preserve">Tulos</w:t>
      </w:r>
    </w:p>
    <w:p>
      <w:r>
        <w:t xml:space="preserve">Kenelle on annettava tietoa köyhien todellisesta tilanteesta?</w:t>
      </w:r>
    </w:p>
    <w:p>
      <w:r>
        <w:rPr>
          <w:b/>
        </w:rPr>
        <w:t xml:space="preserve">Tulos</w:t>
      </w:r>
    </w:p>
    <w:p>
      <w:r>
        <w:t xml:space="preserve">Kenelle ei saa maksaa anteliaasti työstään?</w:t>
      </w:r>
    </w:p>
    <w:p>
      <w:r>
        <w:rPr>
          <w:b/>
        </w:rPr>
        <w:t xml:space="preserve">Tulos</w:t>
      </w:r>
    </w:p>
    <w:p>
      <w:r>
        <w:t xml:space="preserve">Kenen on tunnettava köyhien todellinen tilanne?</w:t>
      </w:r>
    </w:p>
    <w:p>
      <w:r>
        <w:rPr>
          <w:b/>
        </w:rPr>
        <w:t xml:space="preserve">Tulos</w:t>
      </w:r>
    </w:p>
    <w:p>
      <w:r>
        <w:t xml:space="preserve">Mihin kohtauksiin kirjailija kiinnittää lukijan huomion?</w:t>
      </w:r>
    </w:p>
    <w:p>
      <w:r>
        <w:rPr>
          <w:b/>
        </w:rPr>
        <w:t xml:space="preserve">Tulos</w:t>
      </w:r>
    </w:p>
    <w:p>
      <w:r>
        <w:t xml:space="preserve">Mikä riippuu köyhien tavoista?</w:t>
      </w:r>
    </w:p>
    <w:p>
      <w:r>
        <w:rPr>
          <w:b/>
        </w:rPr>
        <w:t xml:space="preserve">Tulos</w:t>
      </w:r>
    </w:p>
    <w:p>
      <w:r>
        <w:t xml:space="preserve">Minkälaisten yritysten tulisi tekstin mukaan varoa maksamasta työntekijöilleen liikaa palkkaa?</w:t>
      </w:r>
    </w:p>
    <w:p>
      <w:r>
        <w:rPr>
          <w:b/>
        </w:rPr>
        <w:t xml:space="preserve">Tulos</w:t>
      </w:r>
    </w:p>
    <w:p>
      <w:r>
        <w:t xml:space="preserve">Kenelle ei saisi koskaan maksaa liikaa palkkaa tai sallia työttömyyttä?</w:t>
      </w:r>
    </w:p>
    <w:p>
      <w:r>
        <w:rPr>
          <w:b/>
        </w:rPr>
        <w:t xml:space="preserve">Tulos</w:t>
      </w:r>
    </w:p>
    <w:p>
      <w:r>
        <w:t xml:space="preserve">Miten lukijan on osallistuttava toimenpiteisiin, jotka on laskettu köyhyyden ja puutteen kanssa kamppailevien auttamiseksi?</w:t>
      </w:r>
    </w:p>
    <w:p>
      <w:r>
        <w:rPr>
          <w:b/>
        </w:rPr>
        <w:t xml:space="preserve">Tulos</w:t>
      </w:r>
    </w:p>
    <w:p>
      <w:r>
        <w:t xml:space="preserve">Kenen pitäisi saada anteliaasti palkkaa työstään?</w:t>
      </w:r>
    </w:p>
    <w:p>
      <w:r>
        <w:rPr>
          <w:b/>
        </w:rPr>
        <w:t xml:space="preserve">Tulos</w:t>
      </w:r>
    </w:p>
    <w:p>
      <w:r>
        <w:t xml:space="preserve">Kenestä köyhä ihminen voi huolehtia, kun hän on työllistynyt?</w:t>
      </w:r>
    </w:p>
    <w:p>
      <w:r>
        <w:rPr>
          <w:b/>
        </w:rPr>
        <w:t xml:space="preserve">Tulos</w:t>
      </w:r>
    </w:p>
    <w:p>
      <w:r>
        <w:t xml:space="preserve">Mitä kurjuuden ja kurjuuden kohtauksia kirjailija pyytää lukijalta anteeksi?</w:t>
      </w:r>
    </w:p>
    <w:p>
      <w:r>
        <w:rPr>
          <w:b/>
        </w:rPr>
        <w:t xml:space="preserve">Tulos</w:t>
      </w:r>
    </w:p>
    <w:p>
      <w:r>
        <w:t xml:space="preserve">Kenelle ei pitäisi maksaa liikaa palkkaa?</w:t>
      </w:r>
    </w:p>
    <w:p>
      <w:r>
        <w:rPr>
          <w:b/>
        </w:rPr>
        <w:t xml:space="preserve">Tulos</w:t>
      </w:r>
    </w:p>
    <w:p>
      <w:r>
        <w:t xml:space="preserve">Mitä kirjailija kehottaa lukijaa ottamaan huomioon yrittäessään auttaa köyhiä?</w:t>
      </w:r>
    </w:p>
    <w:p>
      <w:r>
        <w:rPr>
          <w:b/>
        </w:rPr>
        <w:t xml:space="preserve">Tulos</w:t>
      </w:r>
    </w:p>
    <w:p>
      <w:r>
        <w:t xml:space="preserve">Kenen ei pitäisi koskaan olla toimettomana työn puutteessa?</w:t>
      </w:r>
    </w:p>
    <w:p>
      <w:r>
        <w:rPr>
          <w:b/>
        </w:rPr>
        <w:t xml:space="preserve">Tulos</w:t>
      </w:r>
    </w:p>
    <w:p>
      <w:r>
        <w:t xml:space="preserve">Miksi lukijan pitäisi altistua köyhien surkealle tilanteelle?</w:t>
      </w:r>
    </w:p>
    <w:p>
      <w:r>
        <w:rPr>
          <w:b/>
        </w:rPr>
        <w:t xml:space="preserve">Tulos</w:t>
      </w:r>
    </w:p>
    <w:p>
      <w:r>
        <w:t xml:space="preserve">Kenelle ei pitäisi antaa YLITUKEA ja työtä paikalliset olosuhteet huomioon ottaen?</w:t>
      </w:r>
    </w:p>
    <w:p>
      <w:r>
        <w:rPr>
          <w:b/>
        </w:rPr>
        <w:t xml:space="preserve">Esimerkki 0.187</w:t>
      </w:r>
    </w:p>
    <w:p>
      <w:r>
        <w:t xml:space="preserve">Kappale- Lähetys 1: Tuomittu murhaaja Seth Baxter herää kahlittuna pöytään heiluriterän alla .Lähetys 2: Videonauhalla hänelle kerrotaan, että käsien murskaaminen puristimien väliin vapauttaa hänet ; hän tekee niin , mutta terä heilahtaa silti alas ja leikkaa hänet väkivaltaisesti kahtia , samalla kun joku katsoo seinässä olevan reiän läpi .Lähetys 3: Kohtaus siirtyy agentti Peter Strahmiin , joka tappaa Jeff Denlonin itsepuolustukseksi ja suljetaan sairashuoneeseen .Lähetys 4: Hän löytää piilotetun käytävän , jossa on nauhuri , joka varoittaa häntä pysymään sairashuoneessa , mutta hän jättää sen huomiotta .Lähetys 5: Sikanaamioitu hahmo hyökkää hänen kimppuunsa käytävällä ja hän herää päänsä sinetöityneenä laatikkoon , joka täyttyy hitaasti vedellä , josta hän selviytyy tekemällä henkitorven katkaisun kynää käyttäen .Lähetys 6: Tehtaan ulkopuolella etsivä Mark Hoffman toimittaa Corbett Denlonin poliisille ja väittää, että he ovat ainoat eloonjääneet, ja järkyttyy, kun myös Strahm tuodaan ulos elossa.Lähetys 7: John Kramerin asianajaja tapaa Jill Tuckin , joka hoitaa Kramerin testamenttia.Lähetys 8: Jill Tuckille jätetään laatikko ja videonauha , jossa John korostaa laatikon sisällön merkitystä.Lähetys 9: Jill Tuck avaa laatikon kaulaansa ripustettavalla avaimella ja poistuu sitten paljastamatta laatikon sisältöä.Lähetetty 10: Viiden kaatuneen poliisin David Tappin , Steven Singin , Allison Kerryn , Eric Matthewsin ja Daniel Riggin muistotilaisuudessa Hoffman ylennetään etsivä komisarioksi .Lähetetty 11: Hän saa tiedon agentti Lindsey Perezin kuolemasta ottaessaan Strahmin puhelimen ja menee sairaalaan tapaamaan Strahmia , joka kertoo Hoffmanin nimen olleen Perezin viimeiset sanat .</w:t>
      </w:r>
    </w:p>
    <w:p>
      <w:r>
        <w:rPr>
          <w:b/>
        </w:rPr>
        <w:t xml:space="preserve">Tulos</w:t>
      </w:r>
    </w:p>
    <w:p>
      <w:r>
        <w:t xml:space="preserve">Kuka avaa laatikon?</w:t>
      </w:r>
    </w:p>
    <w:p>
      <w:r>
        <w:rPr>
          <w:b/>
        </w:rPr>
        <w:t xml:space="preserve">Tulos</w:t>
      </w:r>
    </w:p>
    <w:p>
      <w:r>
        <w:t xml:space="preserve">Miten Seth Baxter suhtautuu vapautumiseensa kahlitusta pöydästä?</w:t>
      </w:r>
    </w:p>
    <w:p>
      <w:r>
        <w:rPr>
          <w:b/>
        </w:rPr>
        <w:t xml:space="preserve">Tulos</w:t>
      </w:r>
    </w:p>
    <w:p>
      <w:r>
        <w:t xml:space="preserve">Kenellä on Strahmin puhelin?</w:t>
      </w:r>
    </w:p>
    <w:p>
      <w:r>
        <w:rPr>
          <w:b/>
        </w:rPr>
        <w:t xml:space="preserve">Tulos</w:t>
      </w:r>
    </w:p>
    <w:p>
      <w:r>
        <w:t xml:space="preserve">Miksei Seth Baxter voi paeta elävänä?</w:t>
      </w:r>
    </w:p>
    <w:p>
      <w:r>
        <w:rPr>
          <w:b/>
        </w:rPr>
        <w:t xml:space="preserve">Tulos</w:t>
      </w:r>
    </w:p>
    <w:p>
      <w:r>
        <w:t xml:space="preserve">Kenelle ilmoitetaan agentti Lindsey Perezin kuolemasta?</w:t>
      </w:r>
    </w:p>
    <w:p>
      <w:r>
        <w:rPr>
          <w:b/>
        </w:rPr>
        <w:t xml:space="preserve">Tulos</w:t>
      </w:r>
    </w:p>
    <w:p>
      <w:r>
        <w:t xml:space="preserve">Kuka hyökkää hänen kimppuunsa? Kuka on tuomittu murhaaja? Kenelle muistotilaisuus järjestettiin?</w:t>
      </w:r>
    </w:p>
    <w:p>
      <w:r>
        <w:rPr>
          <w:b/>
        </w:rPr>
        <w:t xml:space="preserve">Tulos</w:t>
      </w:r>
    </w:p>
    <w:p>
      <w:r>
        <w:t xml:space="preserve">Kuka selviää hyökkäyksestä ja löytää myös piilotetun käytävän?</w:t>
      </w:r>
    </w:p>
    <w:p>
      <w:r>
        <w:rPr>
          <w:b/>
        </w:rPr>
        <w:t xml:space="preserve">Tulos</w:t>
      </w:r>
    </w:p>
    <w:p>
      <w:r>
        <w:t xml:space="preserve">Mihin Hoffman on ylennetty? Kenen kuolemasta hänelle ilmoitetaan? Mistä nauhuri varoittaa häntä?</w:t>
      </w:r>
    </w:p>
    <w:p>
      <w:r>
        <w:rPr>
          <w:b/>
        </w:rPr>
        <w:t xml:space="preserve">Tulos</w:t>
      </w:r>
    </w:p>
    <w:p>
      <w:r>
        <w:t xml:space="preserve">Mikä on tuomitun murhaajan nimi?</w:t>
      </w:r>
    </w:p>
    <w:p>
      <w:r>
        <w:rPr>
          <w:b/>
        </w:rPr>
        <w:t xml:space="preserve">Tulos</w:t>
      </w:r>
    </w:p>
    <w:p>
      <w:r>
        <w:t xml:space="preserve">Murhaaja Seth Baxter herää pöytään sidottuna, pääseekö hän pakoon?</w:t>
      </w:r>
    </w:p>
    <w:p>
      <w:r>
        <w:rPr>
          <w:b/>
        </w:rPr>
        <w:t xml:space="preserve">Tulos</w:t>
      </w:r>
    </w:p>
    <w:p>
      <w:r>
        <w:t xml:space="preserve">Kuka tekee itselleen trakeotomian selvitäkseen hengissä?</w:t>
      </w:r>
    </w:p>
    <w:p>
      <w:r>
        <w:rPr>
          <w:b/>
        </w:rPr>
        <w:t xml:space="preserve">Tulos</w:t>
      </w:r>
    </w:p>
    <w:p>
      <w:r>
        <w:t xml:space="preserve">Miten agentti Strahm pääsee ulos vedellä täytetystä päädystä?</w:t>
      </w:r>
    </w:p>
    <w:p>
      <w:r>
        <w:rPr>
          <w:b/>
        </w:rPr>
        <w:t xml:space="preserve">Tulos</w:t>
      </w:r>
    </w:p>
    <w:p>
      <w:r>
        <w:t xml:space="preserve">Kun agentti Strahm on tappanut Jeff Denlonin, miten hän lopulta pakenee?</w:t>
      </w:r>
    </w:p>
    <w:p>
      <w:r>
        <w:rPr>
          <w:b/>
        </w:rPr>
        <w:t xml:space="preserve">Tulos</w:t>
      </w:r>
    </w:p>
    <w:p>
      <w:r>
        <w:t xml:space="preserve">Mitä Jill saa John Kramerin asianajajalta?</w:t>
      </w:r>
    </w:p>
    <w:p>
      <w:r>
        <w:rPr>
          <w:b/>
        </w:rPr>
        <w:t xml:space="preserve">Tulos</w:t>
      </w:r>
    </w:p>
    <w:p>
      <w:r>
        <w:t xml:space="preserve">Mitä nauhuri kehottaa agentti Peter Strahmia tekemään, vaikka tämä ei piittaa siitä?</w:t>
      </w:r>
    </w:p>
    <w:p>
      <w:r>
        <w:rPr>
          <w:b/>
        </w:rPr>
        <w:t xml:space="preserve">Tulos</w:t>
      </w:r>
    </w:p>
    <w:p>
      <w:r>
        <w:t xml:space="preserve">Mitä Jill Tuckille annetaan ja mitä hän tekee sillä?</w:t>
      </w:r>
    </w:p>
    <w:p>
      <w:r>
        <w:rPr>
          <w:b/>
        </w:rPr>
        <w:t xml:space="preserve">Tulos</w:t>
      </w:r>
    </w:p>
    <w:p>
      <w:r>
        <w:t xml:space="preserve">Kuka toimitti Denlonin poliisille ja sai sitten ylennyksen?</w:t>
      </w:r>
    </w:p>
    <w:p>
      <w:r>
        <w:rPr>
          <w:b/>
        </w:rPr>
        <w:t xml:space="preserve">Tulos</w:t>
      </w:r>
    </w:p>
    <w:p>
      <w:r>
        <w:t xml:space="preserve">Mitkä olivat Strahmin mukaan Perezin viimeiset sanat?</w:t>
      </w:r>
    </w:p>
    <w:p>
      <w:r>
        <w:rPr>
          <w:b/>
        </w:rPr>
        <w:t xml:space="preserve">Tulos</w:t>
      </w:r>
    </w:p>
    <w:p>
      <w:r>
        <w:t xml:space="preserve">Hänen kätensä murskaaminen puristimien välissä vapauttaa Sethin mistä?</w:t>
      </w:r>
    </w:p>
    <w:p>
      <w:r>
        <w:rPr>
          <w:b/>
        </w:rPr>
        <w:t xml:space="preserve">Tulos</w:t>
      </w:r>
    </w:p>
    <w:p>
      <w:r>
        <w:t xml:space="preserve">Kenet agentti Peter Strahm tappoi?</w:t>
      </w:r>
    </w:p>
    <w:p>
      <w:r>
        <w:rPr>
          <w:b/>
        </w:rPr>
        <w:t xml:space="preserve">Tulos</w:t>
      </w:r>
    </w:p>
    <w:p>
      <w:r>
        <w:t xml:space="preserve">Kuka meni sairaalaan selvittämään Perezin viimeiset sanat?</w:t>
      </w:r>
    </w:p>
    <w:p>
      <w:r>
        <w:rPr>
          <w:b/>
        </w:rPr>
        <w:t xml:space="preserve">Tulos</w:t>
      </w:r>
    </w:p>
    <w:p>
      <w:r>
        <w:t xml:space="preserve">Mitä agentti Peter Strahm käytti trakeotomian tekemiseen?</w:t>
      </w:r>
    </w:p>
    <w:p>
      <w:r>
        <w:rPr>
          <w:b/>
        </w:rPr>
        <w:t xml:space="preserve">Tulos</w:t>
      </w:r>
    </w:p>
    <w:p>
      <w:r>
        <w:t xml:space="preserve">Miksi Kramerin asianajaja tapasi Jill Tuckin ja mitä tapahtui?</w:t>
      </w:r>
    </w:p>
    <w:p>
      <w:r>
        <w:rPr>
          <w:b/>
        </w:rPr>
        <w:t xml:space="preserve">Tulos</w:t>
      </w:r>
    </w:p>
    <w:p>
      <w:r>
        <w:t xml:space="preserve">Mitkä kaksi henkilöä saavat videonauhan?</w:t>
      </w:r>
    </w:p>
    <w:p>
      <w:r>
        <w:rPr>
          <w:b/>
        </w:rPr>
        <w:t xml:space="preserve">Tulos</w:t>
      </w:r>
    </w:p>
    <w:p>
      <w:r>
        <w:t xml:space="preserve">Mitä tapahtui Peter Strahmille, joka suljettiin sairashuoneeseen sen jälkeen, kun hän jätti huomiotta nauhurin varoituksen.?</w:t>
      </w:r>
    </w:p>
    <w:p>
      <w:r>
        <w:rPr>
          <w:b/>
        </w:rPr>
        <w:t xml:space="preserve">Tulos</w:t>
      </w:r>
    </w:p>
    <w:p>
      <w:r>
        <w:t xml:space="preserve">Kuka avaa laatikon kaulassaan olevalla avaimella?</w:t>
      </w:r>
    </w:p>
    <w:p>
      <w:r>
        <w:rPr>
          <w:b/>
        </w:rPr>
        <w:t xml:space="preserve">Tulos</w:t>
      </w:r>
    </w:p>
    <w:p>
      <w:r>
        <w:t xml:space="preserve">Mitä Jill avaa kaulassaan roikkuvalla avaimella?</w:t>
      </w:r>
    </w:p>
    <w:p>
      <w:r>
        <w:rPr>
          <w:b/>
        </w:rPr>
        <w:t xml:space="preserve">Tulos</w:t>
      </w:r>
    </w:p>
    <w:p>
      <w:r>
        <w:t xml:space="preserve">Mitä videonauha kertoi hänelle? Kenet agentti Peter Strahm tappaa? Mitä hän löytää?</w:t>
      </w:r>
    </w:p>
    <w:p>
      <w:r>
        <w:rPr>
          <w:b/>
        </w:rPr>
        <w:t xml:space="preserve">Tulos</w:t>
      </w:r>
    </w:p>
    <w:p>
      <w:r>
        <w:t xml:space="preserve">Kuka tai mikä kertoo Sethille, miten hän voi irrottaa itsensä pöydästä?</w:t>
      </w:r>
    </w:p>
    <w:p>
      <w:r>
        <w:rPr>
          <w:b/>
        </w:rPr>
        <w:t xml:space="preserve">Tulos</w:t>
      </w:r>
    </w:p>
    <w:p>
      <w:r>
        <w:t xml:space="preserve">Mitä Jill tekee? Kuka tapaa Jill Tuckin? Mitä John korostaa?</w:t>
      </w:r>
    </w:p>
    <w:p>
      <w:r>
        <w:rPr>
          <w:b/>
        </w:rPr>
        <w:t xml:space="preserve">Tulos</w:t>
      </w:r>
    </w:p>
    <w:p>
      <w:r>
        <w:t xml:space="preserve">Kenet heiluri leikkaa kahtia?</w:t>
      </w:r>
    </w:p>
    <w:p>
      <w:r>
        <w:rPr>
          <w:b/>
        </w:rPr>
        <w:t xml:space="preserve">Tulos</w:t>
      </w:r>
    </w:p>
    <w:p>
      <w:r>
        <w:t xml:space="preserve">Onko etsivä Mark Hoffman oikeassa väittäessään, että hän ja Corbett Denlon ovat ainoat eloonjääneet?</w:t>
      </w:r>
    </w:p>
    <w:p>
      <w:r>
        <w:rPr>
          <w:b/>
        </w:rPr>
        <w:t xml:space="preserve">Tulos</w:t>
      </w:r>
    </w:p>
    <w:p>
      <w:r>
        <w:t xml:space="preserve">Mitä kahta arvoa Mark Hoffmanilla on tänä aikana?</w:t>
      </w:r>
    </w:p>
    <w:p>
      <w:r>
        <w:rPr>
          <w:b/>
        </w:rPr>
        <w:t xml:space="preserve">Tulos</w:t>
      </w:r>
    </w:p>
    <w:p>
      <w:r>
        <w:t xml:space="preserve">Mitä oli pöydän alla, johon Seth Baxter oli kahlittu? Mitä asianajaja John Kramer teki? Mitä hän tekee avattuaan sen?</w:t>
      </w:r>
    </w:p>
    <w:p>
      <w:r>
        <w:rPr>
          <w:b/>
        </w:rPr>
        <w:t xml:space="preserve">Tulos</w:t>
      </w:r>
    </w:p>
    <w:p>
      <w:r>
        <w:t xml:space="preserve">Mitä tapahtuu tuomitulle murhaajalle Seth Baxterille?</w:t>
      </w:r>
    </w:p>
    <w:p>
      <w:r>
        <w:rPr>
          <w:b/>
        </w:rPr>
        <w:t xml:space="preserve">Tulos</w:t>
      </w:r>
    </w:p>
    <w:p>
      <w:r>
        <w:t xml:space="preserve">Minkä ylennyksen Hoffman saa ennen kuin hänelle ilmoitetaan Perezin kuolemasta?</w:t>
      </w:r>
    </w:p>
    <w:p>
      <w:r>
        <w:rPr>
          <w:b/>
        </w:rPr>
        <w:t xml:space="preserve">Tulos</w:t>
      </w:r>
    </w:p>
    <w:p>
      <w:r>
        <w:t xml:space="preserve">Kuka leikataan väkivaltaisesti kahtia?</w:t>
      </w:r>
    </w:p>
    <w:p>
      <w:r>
        <w:rPr>
          <w:b/>
        </w:rPr>
        <w:t xml:space="preserve">Tulos</w:t>
      </w:r>
    </w:p>
    <w:p>
      <w:r>
        <w:t xml:space="preserve">Kuka joutui tekemään trakeotomian?</w:t>
      </w:r>
    </w:p>
    <w:p>
      <w:r>
        <w:rPr>
          <w:b/>
        </w:rPr>
        <w:t xml:space="preserve">Tulos</w:t>
      </w:r>
    </w:p>
    <w:p>
      <w:r>
        <w:t xml:space="preserve">Kenen kimppuun sikanaamioitu hahmo hyökkää tekstissä?</w:t>
      </w:r>
    </w:p>
    <w:p>
      <w:r>
        <w:rPr>
          <w:b/>
        </w:rPr>
        <w:t xml:space="preserve">Tulos</w:t>
      </w:r>
    </w:p>
    <w:p>
      <w:r>
        <w:t xml:space="preserve">Kenen kuolemasta Hoffmanille ilmoitettiin?</w:t>
      </w:r>
    </w:p>
    <w:p>
      <w:r>
        <w:rPr>
          <w:b/>
        </w:rPr>
        <w:t xml:space="preserve">Tulos</w:t>
      </w:r>
    </w:p>
    <w:p>
      <w:r>
        <w:t xml:space="preserve">Kenen kimppuun hyökkää sikanaamioitu hahmo?</w:t>
      </w:r>
    </w:p>
    <w:p>
      <w:r>
        <w:rPr>
          <w:b/>
        </w:rPr>
        <w:t xml:space="preserve">Tulos</w:t>
      </w:r>
    </w:p>
    <w:p>
      <w:r>
        <w:t xml:space="preserve">Viiden surmansa saaneen upseerin muistotilaisuuden jälkeen Hoffman ylennetään mihin virkaan?</w:t>
      </w:r>
    </w:p>
    <w:p>
      <w:r>
        <w:rPr>
          <w:b/>
        </w:rPr>
        <w:t xml:space="preserve">Tulos</w:t>
      </w:r>
    </w:p>
    <w:p>
      <w:r>
        <w:t xml:space="preserve">Oliko kukaan silminnäkijä väkivaltaiselle kohtaukselle, jossa Seth Baxter leikattiin kahtia heilurin heiluttamana?</w:t>
      </w:r>
    </w:p>
    <w:p>
      <w:r>
        <w:rPr>
          <w:b/>
        </w:rPr>
        <w:t xml:space="preserve">Tulos</w:t>
      </w:r>
    </w:p>
    <w:p>
      <w:r>
        <w:t xml:space="preserve">Miksi etsivä Hoffman järkyttyi, kun hän meni toimittamaan Corbett Denlonia poliisille?</w:t>
      </w:r>
    </w:p>
    <w:p>
      <w:r>
        <w:rPr>
          <w:b/>
        </w:rPr>
        <w:t xml:space="preserve">Tulos</w:t>
      </w:r>
    </w:p>
    <w:p>
      <w:r>
        <w:t xml:space="preserve">Kenen kimppuun sika-naamioitunut hahmo hyökkää piilokäytävässä?</w:t>
      </w:r>
    </w:p>
    <w:p>
      <w:r>
        <w:rPr>
          <w:b/>
        </w:rPr>
        <w:t xml:space="preserve">Tulos</w:t>
      </w:r>
    </w:p>
    <w:p>
      <w:r>
        <w:t xml:space="preserve">Kenelle John Kramer jätti laatikon ja videonauhan?</w:t>
      </w:r>
    </w:p>
    <w:p>
      <w:r>
        <w:rPr>
          <w:b/>
        </w:rPr>
        <w:t xml:space="preserve">Esimerkki 0.188</w:t>
      </w:r>
    </w:p>
    <w:p>
      <w:r>
        <w:t xml:space="preserve">Kohta 1: Luvun 5 alussa esittelimme Khalid Sheikh Mohammedin ohella kaksi muuta miestä, joista tuli al-Qaidan operatiivisia koordinaattoreita: Khallad ja Nashiri. 2. virke: Kuten selitimme, molemmat olivat vuosina 1998 ja 1999 mukana valmistelemassa hyökkäystä räjähteitä sisältävään laivaan Jemenin rannikon edustalla. 3. virke: He olivat alun perin ottaneet kohteekseen kaupallisen aluksen, erityisesti öljytankkerin, mutta Bin Ladin kehotti heitä etsimään sen sijaan amerikkalaista sotalaivaa. 4. virke: Tammikuussa 2000 heidän ryhmänsä oli yrittänyt hyökätä sotalaivaan Adenin satamassa, mutta yritys epäonnistui itsemurhaveneen uppoamisen vuoksi.Lähettäjä 5: Yli yhdeksän kuukautta myöhemmin, 12. lokakuuta 2000, al-Qaidan agentit hyökkäsivät räjähteillä lastatussa pienessä veneessä Yhdysvaltain laivaston hävittäjään USS Coleen. Lähettäjä 6: Räjähdys repi reiän Cole-aluksen kylkeen, tappoi 17 aluksen miehistön jäsentä ja haavoitti ainakin 40:tä.Lähettäjä 7: Nyt tiedämme, että juoni oli täysimittainen al-Qaidan operaatio, jota valvoi suoraan Bin Ladin. Lähettäjä 8: Hän valitsi hyökkäyksen kohteen ja paikan, valitsi itsemurhaiskijät ja hankki räjähteiden ja varusteiden hankkimiseen tarvittavan rahan.Lähetys 9: Nashiri oli kenttäkomentaja ja johti operaatiota Jemenissä.Lähetys 10: Khallad auttoi Jemenissä, kunnes hänet pidätettiin erehdyksessä ja vapautettiin Bin Ladinin avustuksella, kuten aiemmin mainitsimme.Lähetys 11: Paikallisiin al-Qaida-koordinaattoreihin kuuluivat muun muassa Jamal al Badawi ja Fahd al Quso, jonka piti kuvata isku läheisestä asunnosta.Lähetys 12: Kaksi valittua itsemurhayrittäjää olivat Hassan al Khamri ja Ibrahim al Thawar, joka tunnettiin nimellä "Nibras".Lähettäjä 13: Nibras ja Quso toimittivat rahaa Khalladille Bangkokiin Khalladin tammikuun 2000 matkan aikana Kuala Lumpuriin ja Bangkokiin.Lähettäjä 14: Syyskuussa 2000 Bin Ladin kertoi tiettävästi Nashirille, että hän halusi korvata Khamrin ja Nibrasin.Lähettäjä 15: Nashiri suuttui ja oli eri mieltä ja kertoi muille, että hän menisi Afganistaniin ja selittäisi Bin Ladinille, että uudet agentit olivat jo koulutettuja ja valmiita suorittamaan iskun. Lähettäjä 16: Ennen lähtöään Nashiri antoi Nibrasille ja Khamrille ohjeet iskun suorittamiseksi seuraavaan Adenin satamaan saapuvaan yhdysvaltalaiseen sota-alukseen.</w:t>
      </w:r>
    </w:p>
    <w:p>
      <w:r>
        <w:rPr>
          <w:b/>
        </w:rPr>
        <w:t xml:space="preserve">Tulos</w:t>
      </w:r>
    </w:p>
    <w:p>
      <w:r>
        <w:t xml:space="preserve">Kuvaile tapahtumia, jotka tapahtuivat ennen USS Cole -alukseen kohdistunutta hyökkäystä.</w:t>
      </w:r>
    </w:p>
    <w:p>
      <w:r>
        <w:rPr>
          <w:b/>
        </w:rPr>
        <w:t xml:space="preserve">Tulos</w:t>
      </w:r>
    </w:p>
    <w:p>
      <w:r>
        <w:t xml:space="preserve">Kuinka monta koordinaattoria oli mukana edellä mainittujen tietojen mukaan?</w:t>
      </w:r>
    </w:p>
    <w:p>
      <w:r>
        <w:rPr>
          <w:b/>
        </w:rPr>
        <w:t xml:space="preserve">Tulos</w:t>
      </w:r>
    </w:p>
    <w:p>
      <w:r>
        <w:t xml:space="preserve">Mihin tapahtumaan Nashrin uhmakkuus johti?</w:t>
      </w:r>
    </w:p>
    <w:p>
      <w:r>
        <w:rPr>
          <w:b/>
        </w:rPr>
        <w:t xml:space="preserve">Tulos</w:t>
      </w:r>
    </w:p>
    <w:p>
      <w:r>
        <w:t xml:space="preserve">Mikä oli Bin Ladinin rooli Khalladin ja Nashirin hyökkäyksessä USS Coleen?</w:t>
      </w:r>
    </w:p>
    <w:p>
      <w:r>
        <w:rPr>
          <w:b/>
        </w:rPr>
        <w:t xml:space="preserve">Tulos</w:t>
      </w:r>
    </w:p>
    <w:p>
      <w:r>
        <w:t xml:space="preserve">Kuinka paljon aikaa kului epäonnistuneen itsemurhaiskun ja onnistuneen hyökkäyksen USS Cole -alukseen välillä?</w:t>
      </w:r>
    </w:p>
    <w:p>
      <w:r>
        <w:rPr>
          <w:b/>
        </w:rPr>
        <w:t xml:space="preserve">Tulos</w:t>
      </w:r>
    </w:p>
    <w:p>
      <w:r>
        <w:t xml:space="preserve">Syyskuussa 2000 bin ladin halusi korvata kaksi ihmistä, kuka tästä suuttui?</w:t>
      </w:r>
    </w:p>
    <w:p>
      <w:r>
        <w:rPr>
          <w:b/>
        </w:rPr>
        <w:t xml:space="preserve">Tulos</w:t>
      </w:r>
    </w:p>
    <w:p>
      <w:r>
        <w:t xml:space="preserve">Millainen rooli Bin Ladinilla, Khalladilla ja Nashirilla oli al-Qaidassa?</w:t>
      </w:r>
    </w:p>
    <w:p>
      <w:r>
        <w:rPr>
          <w:b/>
        </w:rPr>
        <w:t xml:space="preserve">Tulos</w:t>
      </w:r>
    </w:p>
    <w:p>
      <w:r>
        <w:t xml:space="preserve">Khalladista ja Nashrista tuli minkä ryhmän asema minä vuosina?</w:t>
      </w:r>
    </w:p>
    <w:p>
      <w:r>
        <w:rPr>
          <w:b/>
        </w:rPr>
        <w:t xml:space="preserve">Tulos</w:t>
      </w:r>
    </w:p>
    <w:p>
      <w:r>
        <w:t xml:space="preserve">Ketkä al-Qaidan toimijat mainitaan artikkelissa?</w:t>
      </w:r>
    </w:p>
    <w:p>
      <w:r>
        <w:rPr>
          <w:b/>
        </w:rPr>
        <w:t xml:space="preserve">Tulos</w:t>
      </w:r>
    </w:p>
    <w:p>
      <w:r>
        <w:t xml:space="preserve">Ketkä olivat ne kaksi miestä, jotka Khalid Sheikh Mohammedin kanssa valmistelivat hyökkäystä laivaan vuosina 1998 ja 1999?</w:t>
      </w:r>
    </w:p>
    <w:p>
      <w:r>
        <w:rPr>
          <w:b/>
        </w:rPr>
        <w:t xml:space="preserve">Tulos</w:t>
      </w:r>
    </w:p>
    <w:p>
      <w:r>
        <w:t xml:space="preserve">Miksi ryhmä vältti öljysäiliöaluksen hyökkäyksen ja yritti hyökätä sota-aluksen kimppuun?</w:t>
      </w:r>
    </w:p>
    <w:p>
      <w:r>
        <w:rPr>
          <w:b/>
        </w:rPr>
        <w:t xml:space="preserve">Tulos</w:t>
      </w:r>
    </w:p>
    <w:p>
      <w:r>
        <w:t xml:space="preserve">Kuinka monta kuolonuhria Yhdysvaltain laivaston hävittäjää vastaan tehdyssä hyökkäyksessä oli?</w:t>
      </w:r>
    </w:p>
    <w:p>
      <w:r>
        <w:rPr>
          <w:b/>
        </w:rPr>
        <w:t xml:space="preserve">Tulos</w:t>
      </w:r>
    </w:p>
    <w:p>
      <w:r>
        <w:t xml:space="preserve">Mitä tapahtui, kun Khallad ja Nashiri yrittivät hyökätä?</w:t>
      </w:r>
    </w:p>
    <w:p>
      <w:r>
        <w:rPr>
          <w:b/>
        </w:rPr>
        <w:t xml:space="preserve">Tulos</w:t>
      </w:r>
    </w:p>
    <w:p>
      <w:r>
        <w:t xml:space="preserve">Lokakuun 12. päivänä 2000 hyökkäsi Yhdysvaltain laivaston hävittäjä, kuinka monta ihmistä hävittäjällä loukkaantui?</w:t>
      </w:r>
    </w:p>
    <w:p>
      <w:r>
        <w:rPr>
          <w:b/>
        </w:rPr>
        <w:t xml:space="preserve">Tulos</w:t>
      </w:r>
    </w:p>
    <w:p>
      <w:r>
        <w:t xml:space="preserve">Kuka rahoitti hyökkäyksen USS Cole -alukseen?</w:t>
      </w:r>
    </w:p>
    <w:p>
      <w:r>
        <w:rPr>
          <w:b/>
        </w:rPr>
        <w:t xml:space="preserve">Esimerkki 0.189</w:t>
      </w:r>
    </w:p>
    <w:p>
      <w:r>
        <w:t xml:space="preserve">Kappale- Lähettäjä 1: Oikeudellista apua pahoinpidellyille naisille on vaikea saada.Lähettäjä 2: Mutta sitä on nyt hieman helpompi löytää Tarrantin piirikunnassa.Lähettäjä 3: Tässä kuussa liittovaltion naisiin kohdistuvan väkivallan vastainen toimisto myönsi kaksivuotisen 350 000 dollarin avustuksen Tarrantin piirikunnan Women's Havenille.Lähettäjä 4: Rahojen avulla turvakoti voi lisätä toisen kokopäiväisen lakimiehen henkilökuntaansa ja tehdä sopimuksen Texasin Wesleyan-yliopiston oikeustieteellisen koulun klinikan kanssa pro bono - ja opiskelijatason palveluiden tarjoamisesta.Lähettäjä 5: Tärkeintä on, että varat auttavat paikkaamaan turhauttavaa aukkoa.Lähettäjä 6: Women's Havenissa, joka tarjoaa suojaa ja neuvontaa perheväkivallan uhreille, on jo kokopäiväinen asianajaja.Lähettäjä 7: Mutta tämä henkilö ei saa (rahoitusparametrien vuoksi) edustaa naisia avioero- tai lasten huoltajuusasioissa.Lähettäjä 8: Tämä ei ole ongelma useimmille turvakodin vähävaraisille asukkaille, jotka voivat saada ilmaista oikeusapua paikallisesti Länsi-Teksasin lakipalveluilta.Lähettäjä 9: Monet Women's Havenin neuvontaohjelmien asiakkaista ovat kuitenkin työssäkäyviä köyhiä, jotka eivät ole oikeutettuja ilmaisiin oikeudellisiin palveluihin.Lähettäjä 10: Avioerot ja huoltajuuskiistat ovat yksinkertaisesti heidän taloudellisten mahdollisuuksiensa ulkopuolella.Lähettäjä 11: "He eivät voi alkaa säästää tarpeeksi rahaa avioeroa varten, joten he ovat jumissa", sanoo Sonyia Hartwell, Women's Havenin apulaisjohtaja.Lähettäjä 12: "He ovat täysin suljettuja siviilioikeudellisen järjestelmän ulkopuolelle." Lähettäjä 13: Toisin kuin joissakin muissa osavaltioissa, Teksasissa naiset, jotka eivät ole eronneet, eivät voi saada täyttä määräysvaltaa omaisuutensa osuuteen.Lähettäjä 14: Eivätkä he voi saada elatusapua.Lähettäjä 15: Apuraha antaa myös oikeustieteen opiskelijoille arvokasta kokemusta tämäntyyppisten tapausten käsittelystä.Lähettäjä 16: "He eivät voi mennä oikeuteen, mutta he voivat haastatella asiakkaita ja tehdä kaiken tarvittavan alkuvaiheen vastaanottotyön" sekä tutkintatyön, Hartwell sanoo.Lähettäjä 17: Eikä tämäntyyppistä apua tarvitsevista hyväksikäytön uhreista ole pulaa.Lähettäjä 18: "60 päivän kuluessa siitä, kun hän on ripustanut kilvensä ulos", Hartwell sanoo uudesta, vielä palkkaamattomasta lakimiehestä, "meillä on aktiivinen työtaakka, joka käsittää vähintään 20 tapausta".</w:t>
      </w:r>
    </w:p>
    <w:p>
      <w:r>
        <w:rPr>
          <w:b/>
        </w:rPr>
        <w:t xml:space="preserve">Tulos</w:t>
      </w:r>
    </w:p>
    <w:p>
      <w:r>
        <w:t xml:space="preserve">Mikä on hieman helpompi löytää Tarrant County?</w:t>
      </w:r>
    </w:p>
    <w:p>
      <w:r>
        <w:rPr>
          <w:b/>
        </w:rPr>
        <w:t xml:space="preserve">Tulos</w:t>
      </w:r>
    </w:p>
    <w:p>
      <w:r>
        <w:t xml:space="preserve">Miksi oikeusavun saaminen on ongelma työssäkäyville köyhille?</w:t>
      </w:r>
    </w:p>
    <w:p>
      <w:r>
        <w:rPr>
          <w:b/>
        </w:rPr>
        <w:t xml:space="preserve">Tulos</w:t>
      </w:r>
    </w:p>
    <w:p>
      <w:r>
        <w:t xml:space="preserve">Missä osavaltiossa naiset, jotka eivät ole eronneet, eivät voi saada elatusapua?</w:t>
      </w:r>
    </w:p>
    <w:p>
      <w:r>
        <w:rPr>
          <w:b/>
        </w:rPr>
        <w:t xml:space="preserve">Tulos</w:t>
      </w:r>
    </w:p>
    <w:p>
      <w:r>
        <w:t xml:space="preserve">Missä osavaltiossa naiset eivät voi saada elatusapua, jos he eivät ole laillisesti eronneet?</w:t>
      </w:r>
    </w:p>
    <w:p>
      <w:r>
        <w:rPr>
          <w:b/>
        </w:rPr>
        <w:t xml:space="preserve">Tulos</w:t>
      </w:r>
    </w:p>
    <w:p>
      <w:r>
        <w:t xml:space="preserve">Avustuksen ansiosta mikä turvakoti voi nyt lisätä toisen kokopäiväisen asianajajan henkilökuntaansa ja tehdä sopimuksen Texas Wesleyanin yliopiston kanssa pro bono -palveluista ja opiskelijapalveluista?</w:t>
      </w:r>
    </w:p>
    <w:p>
      <w:r>
        <w:rPr>
          <w:b/>
        </w:rPr>
        <w:t xml:space="preserve">Tulos</w:t>
      </w:r>
    </w:p>
    <w:p>
      <w:r>
        <w:t xml:space="preserve">Missä maakunnassa pahoinpideltyjen naisten on nyt hieman helpompi löytää oikeusapua?</w:t>
      </w:r>
    </w:p>
    <w:p>
      <w:r>
        <w:rPr>
          <w:b/>
        </w:rPr>
        <w:t xml:space="preserve">Tulos</w:t>
      </w:r>
    </w:p>
    <w:p>
      <w:r>
        <w:t xml:space="preserve">Mitä erilaista Teksasissa asumisessa on, jos et ole eronnut nainen?</w:t>
      </w:r>
    </w:p>
    <w:p>
      <w:r>
        <w:rPr>
          <w:b/>
        </w:rPr>
        <w:t xml:space="preserve">Tulos</w:t>
      </w:r>
    </w:p>
    <w:p>
      <w:r>
        <w:t xml:space="preserve">Mitä Women's Haven pystyy lisäämään apurahoillaan?</w:t>
      </w:r>
    </w:p>
    <w:p>
      <w:r>
        <w:rPr>
          <w:b/>
        </w:rPr>
        <w:t xml:space="preserve">Tulos</w:t>
      </w:r>
    </w:p>
    <w:p>
      <w:r>
        <w:t xml:space="preserve">Miten pahoinpideltyjen naisten oikeusapu helpottui Tarrantin piirikunnassa?</w:t>
      </w:r>
    </w:p>
    <w:p>
      <w:r>
        <w:rPr>
          <w:b/>
        </w:rPr>
        <w:t xml:space="preserve">Tulos</w:t>
      </w:r>
    </w:p>
    <w:p>
      <w:r>
        <w:t xml:space="preserve">Kuka on "kokonaan suljettu siviilioikeuden ulkopuolelle"?</w:t>
      </w:r>
    </w:p>
    <w:p>
      <w:r>
        <w:rPr>
          <w:b/>
        </w:rPr>
        <w:t xml:space="preserve">Esimerkki 0.190</w:t>
      </w:r>
    </w:p>
    <w:p>
      <w:r>
        <w:t xml:space="preserve">Kappale- Lähetys 1: Tuomari Hildreth istui yksityisessä toimistossaan ja oli uppoutunut ahdistuneisiin ajatuksiin.Lähetys 2: Jokainen päivä toi uusia vaikeuksia, joiden kanssa oli painittava niiden lukuisten suunnitelmien yhteydessä, jotka tekivät hänestä vanhan miehen, vaikka hän oli vielä parhaassa iässään.Lähetys 3: Hänen hiuksensa olivat harmaat, kätensä tärisivät, silmät olivat verestävät ja kasvoilla oli epäterveellinen kalpeus, joka seuraa voimakkaasta hermopaineesta ja jännityksestä.Lähetys 4: Hän tiesi, että asia oli niin, eikä tieto siitä ollut omiaan lieventämään hänen mieltään.Lähettäjä 5: Hän sanoi itselleen yhä uudelleen ja uudelleen, ettei hän voinut sille mitään - se oli olosuhteiden pakko ja kilpailun kirous. Lähettäjä 6: Kuin kärpänen hämähäkin salongissa, hän huomasi olevansa erottamattomasti kietoutuneena petoksen silkkiseen labyrinttiin, johon hän oli astunut niin iloisesti vuosia sitten.Lähetetty 7: Hän oli lakannut kyseenalaistamasta katkerasti, oliko peli kynttilän arvoinen.Lähetetty 8: Hän sanoi itselleen, että kohtalo oli määrännyt sen, ja peli oli pelattava loppuun asti. Tärkeintä oli nyt pitää nappulat liikkeessä ja estää matti, sillä se merkitsisi turmiota!.</w:t>
      </w:r>
    </w:p>
    <w:p>
      <w:r>
        <w:rPr>
          <w:b/>
        </w:rPr>
        <w:t xml:space="preserve">Tulos</w:t>
      </w:r>
    </w:p>
    <w:p>
      <w:r>
        <w:t xml:space="preserve">Ottaako tuomari Hildreth vastuun tilanteestaan?</w:t>
      </w:r>
    </w:p>
    <w:p>
      <w:r>
        <w:rPr>
          <w:b/>
        </w:rPr>
        <w:t xml:space="preserve">Tulos</w:t>
      </w:r>
    </w:p>
    <w:p>
      <w:r>
        <w:t xml:space="preserve">Minkä väriset ovat tuomari Hildrethin hiukset?</w:t>
      </w:r>
    </w:p>
    <w:p>
      <w:r>
        <w:rPr>
          <w:b/>
        </w:rPr>
        <w:t xml:space="preserve">Tulos</w:t>
      </w:r>
    </w:p>
    <w:p>
      <w:r>
        <w:t xml:space="preserve">Miksi tuomari Hildreth on huolissaan?</w:t>
      </w:r>
    </w:p>
    <w:p>
      <w:r>
        <w:rPr>
          <w:b/>
        </w:rPr>
        <w:t xml:space="preserve">Esimerkki 0.191</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se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w:t>
      </w:r>
    </w:p>
    <w:p>
      <w:r>
        <w:rPr>
          <w:b/>
        </w:rPr>
        <w:t xml:space="preserve">Tulos</w:t>
      </w:r>
    </w:p>
    <w:p>
      <w:r>
        <w:t xml:space="preserve">Mikä oli Toodlen lempipeli?</w:t>
      </w:r>
    </w:p>
    <w:p>
      <w:r>
        <w:rPr>
          <w:b/>
        </w:rPr>
        <w:t xml:space="preserve">Tulos</w:t>
      </w:r>
    </w:p>
    <w:p>
      <w:r>
        <w:t xml:space="preserve">Mitä Toodles teki nähdessään ankat?</w:t>
      </w:r>
    </w:p>
    <w:p>
      <w:r>
        <w:rPr>
          <w:b/>
        </w:rPr>
        <w:t xml:space="preserve">Tulos</w:t>
      </w:r>
    </w:p>
    <w:p>
      <w:r>
        <w:t xml:space="preserve">Mikä oli Toodlen lempipeli?</w:t>
      </w:r>
    </w:p>
    <w:p>
      <w:r>
        <w:rPr>
          <w:b/>
        </w:rPr>
        <w:t xml:space="preserve">Tulos</w:t>
      </w:r>
    </w:p>
    <w:p>
      <w:r>
        <w:t xml:space="preserve">Mitä kertoja teki, kun ankka puri Toodlesin korvaa?</w:t>
      </w:r>
    </w:p>
    <w:p>
      <w:r>
        <w:rPr>
          <w:b/>
        </w:rPr>
        <w:t xml:space="preserve">Tulos</w:t>
      </w:r>
    </w:p>
    <w:p>
      <w:r>
        <w:t xml:space="preserve">Miksi Toodles juoksee nyt karkuun ankkoja?</w:t>
      </w:r>
    </w:p>
    <w:p>
      <w:r>
        <w:rPr>
          <w:b/>
        </w:rPr>
        <w:t xml:space="preserve">Tulos</w:t>
      </w:r>
    </w:p>
    <w:p>
      <w:r>
        <w:t xml:space="preserve">Miten Toodles reagoi siihen, että ankka puri hänen korvaansa?</w:t>
      </w:r>
    </w:p>
    <w:p>
      <w:r>
        <w:rPr>
          <w:b/>
        </w:rPr>
        <w:t xml:space="preserve">Tulos</w:t>
      </w:r>
    </w:p>
    <w:p>
      <w:r>
        <w:t xml:space="preserve">Mitä ankka teki, että Toodlesin korvaan sattui?</w:t>
      </w:r>
    </w:p>
    <w:p>
      <w:r>
        <w:rPr>
          <w:b/>
        </w:rPr>
        <w:t xml:space="preserve">Tulos</w:t>
      </w:r>
    </w:p>
    <w:p>
      <w:r>
        <w:t xml:space="preserve">Missä Toodles leikki noutoa?</w:t>
      </w:r>
    </w:p>
    <w:p>
      <w:r>
        <w:rPr>
          <w:b/>
        </w:rPr>
        <w:t xml:space="preserve">Tulos</w:t>
      </w:r>
    </w:p>
    <w:p>
      <w:r>
        <w:t xml:space="preserve">Missä lampi oli?</w:t>
      </w:r>
    </w:p>
    <w:p>
      <w:r>
        <w:rPr>
          <w:b/>
        </w:rPr>
        <w:t xml:space="preserve">Tulos</w:t>
      </w:r>
    </w:p>
    <w:p>
      <w:r>
        <w:t xml:space="preserve">Missä Toodles oli, kun ankka puri hänen korvaansa?</w:t>
      </w:r>
    </w:p>
    <w:p>
      <w:r>
        <w:rPr>
          <w:b/>
        </w:rPr>
        <w:t xml:space="preserve">Tulos</w:t>
      </w:r>
    </w:p>
    <w:p>
      <w:r>
        <w:t xml:space="preserve">Minkä värinen Toodles on?</w:t>
      </w:r>
    </w:p>
    <w:p>
      <w:r>
        <w:rPr>
          <w:b/>
        </w:rPr>
        <w:t xml:space="preserve">Tulos</w:t>
      </w:r>
    </w:p>
    <w:p>
      <w:r>
        <w:t xml:space="preserve">Minkä värinen oli koira, joka ui kohti ankkoja?</w:t>
      </w:r>
    </w:p>
    <w:p>
      <w:r>
        <w:rPr>
          <w:b/>
        </w:rPr>
        <w:t xml:space="preserve">Tulos</w:t>
      </w:r>
    </w:p>
    <w:p>
      <w:r>
        <w:t xml:space="preserve">Miten Toodles leikki ankkojen kanssa?</w:t>
      </w:r>
    </w:p>
    <w:p>
      <w:r>
        <w:rPr>
          <w:b/>
        </w:rPr>
        <w:t xml:space="preserve">Tulos</w:t>
      </w:r>
    </w:p>
    <w:p>
      <w:r>
        <w:t xml:space="preserve">Mikä sai Toodlesin hyppäämään lampeen?</w:t>
      </w:r>
    </w:p>
    <w:p>
      <w:r>
        <w:rPr>
          <w:b/>
        </w:rPr>
        <w:t xml:space="preserve">Tulos</w:t>
      </w:r>
    </w:p>
    <w:p>
      <w:r>
        <w:t xml:space="preserve">mitä eläimiä puistossa on?</w:t>
      </w:r>
    </w:p>
    <w:p>
      <w:r>
        <w:rPr>
          <w:b/>
        </w:rPr>
        <w:t xml:space="preserve">Tulos</w:t>
      </w:r>
    </w:p>
    <w:p>
      <w:r>
        <w:t xml:space="preserve">Minkä värinen Toodles oli?</w:t>
      </w:r>
    </w:p>
    <w:p>
      <w:r>
        <w:rPr>
          <w:b/>
        </w:rPr>
        <w:t xml:space="preserve">Tulos</w:t>
      </w:r>
    </w:p>
    <w:p>
      <w:r>
        <w:t xml:space="preserve">Mitä Toodles teki, kun hän näki ankkojen uivan lammessa?</w:t>
      </w:r>
    </w:p>
    <w:p>
      <w:r>
        <w:rPr>
          <w:b/>
        </w:rPr>
        <w:t xml:space="preserve">Tulos</w:t>
      </w:r>
    </w:p>
    <w:p>
      <w:r>
        <w:t xml:space="preserve">Miten Toodlesin ulkonäköä kuvataan?</w:t>
      </w:r>
    </w:p>
    <w:p>
      <w:r>
        <w:rPr>
          <w:b/>
        </w:rPr>
        <w:t xml:space="preserve">Tulos</w:t>
      </w:r>
    </w:p>
    <w:p>
      <w:r>
        <w:t xml:space="preserve">Miltä Toodles-koira näyttää?</w:t>
      </w:r>
    </w:p>
    <w:p>
      <w:r>
        <w:rPr>
          <w:b/>
        </w:rPr>
        <w:t xml:space="preserve">Esimerkki 0.192</w:t>
      </w:r>
    </w:p>
    <w:p>
      <w:r>
        <w:t xml:space="preserve">Kappale- Lähetys 1: Aviopari ja heidän kolme nuorta aikuista lastaan , poika ja kaksi tytärtä , asuvat suuressa pihapiirissä, jossa on puutarha ja uima-allas.Lähetys 2: Kiinteistöä ympäröi korkea aita, eivätkä lapset ole koskaan käyneet sen toisella puolella, sillä heidän vanhempansa ovat pitäneet heidät tietämättöminä ulkomaailmasta, edes puhelimen olemassaolosta.Lause 3: Heille opetetaan arkipäiväisten sanojen eri merkityksiä .Lause 4: Heille esimerkiksi kerrotaan, että "zombi" on "pieni keltainen kukka" ja että "meri" on tuoli .Lause 5: Vanhemmat lupaavat, että jokainen lapsi on valmis uskaltautumaan pihapiirin ulkopuolelle, kunhan hän on kadottanut koiranhampaan .Lause 6: Vaikka lapsille kerrotaan, että heillä on veli aivan aidan toisella puolella, hän ei koskaan ilmesty .Lähetys 7: Ainoa perheen ulkopuolinen jäsen, joka tulee taloon, on Christina , nuori nainen, joka työskentelee vartijana isän tehtaalla.Lähetys 8: Isä ajaa hänet kompleksiin molempiin suuntiin silmät sidottuina, jossa hän tekee pojalle seksuaalisia palveluksia.Lähetys 9: Koska Christina on tyytymätön poikien yhdyntämyönteisyyteen, hän hakee vanhemmalta tyttäreltä suuseksiä vastineeksi päähineestä .Lause 10: Vanhempi tytär suostuu, mutta ei ymmärrä cunnilinguksen suorittamisen merkitystä .Lause 11: Myöhemmin hän antaa otsanauhan nuoremmalle sisarelleen vastineeksi siitä, että häntä nuollaan olkapäähän, johon on jäänyt selittämätön arpi .Lause 12: Vanhemmat ovat huijanneet lapset uskomaan, että yläpuolella olevat lentokoneet ovat pelkkiä leluja .Lause 13: He sallivat lasten etsiä lelulentokoneita, jotka he ovat istuttaneet pihalle, ja lapsi, joka löytää lelun, omistaa sen.</w:t>
      </w:r>
    </w:p>
    <w:p>
      <w:r>
        <w:rPr>
          <w:b/>
        </w:rPr>
        <w:t xml:space="preserve">Tulos</w:t>
      </w:r>
    </w:p>
    <w:p>
      <w:r>
        <w:t xml:space="preserve">Kenet isä ajaa yhdyskuntaan silmät sidottuina?</w:t>
      </w:r>
    </w:p>
    <w:p>
      <w:r>
        <w:rPr>
          <w:b/>
        </w:rPr>
        <w:t xml:space="preserve">Tulos</w:t>
      </w:r>
    </w:p>
    <w:p>
      <w:r>
        <w:t xml:space="preserve">Kuinka monta ihmistä pääsee taloon?</w:t>
      </w:r>
    </w:p>
    <w:p>
      <w:r>
        <w:rPr>
          <w:b/>
        </w:rPr>
        <w:t xml:space="preserve">Tulos</w:t>
      </w:r>
    </w:p>
    <w:p>
      <w:r>
        <w:t xml:space="preserve">Kenen sisarusten kanssa Christina on ollut seksuaalisessa kanssakäymisessä?</w:t>
      </w:r>
    </w:p>
    <w:p>
      <w:r>
        <w:rPr>
          <w:b/>
        </w:rPr>
        <w:t xml:space="preserve">Tulos</w:t>
      </w:r>
    </w:p>
    <w:p>
      <w:r>
        <w:t xml:space="preserve">Kuinka monelle henkilölle otsapanta kuuluu tarinan aikana?</w:t>
      </w:r>
    </w:p>
    <w:p>
      <w:r>
        <w:rPr>
          <w:b/>
        </w:rPr>
        <w:t xml:space="preserve">Tulos</w:t>
      </w:r>
    </w:p>
    <w:p>
      <w:r>
        <w:t xml:space="preserve">Kuinka monta veljeä sisaret uskovat heillä olevan?</w:t>
      </w:r>
    </w:p>
    <w:p>
      <w:r>
        <w:rPr>
          <w:b/>
        </w:rPr>
        <w:t xml:space="preserve">Tulos</w:t>
      </w:r>
    </w:p>
    <w:p>
      <w:r>
        <w:t xml:space="preserve">Mitä asioita lapsille opetetaan?</w:t>
      </w:r>
    </w:p>
    <w:p>
      <w:r>
        <w:rPr>
          <w:b/>
        </w:rPr>
        <w:t xml:space="preserve">Tulos</w:t>
      </w:r>
    </w:p>
    <w:p>
      <w:r>
        <w:t xml:space="preserve">Kuinka monta perheenjäsentä on yhteensä?</w:t>
      </w:r>
    </w:p>
    <w:p>
      <w:r>
        <w:rPr>
          <w:b/>
        </w:rPr>
        <w:t xml:space="preserve">Tulos</w:t>
      </w:r>
    </w:p>
    <w:p>
      <w:r>
        <w:t xml:space="preserve">Mitä lasten on menetettävä tavatakseen "veljensä"?</w:t>
      </w:r>
    </w:p>
    <w:p>
      <w:r>
        <w:rPr>
          <w:b/>
        </w:rPr>
        <w:t xml:space="preserve">Tulos</w:t>
      </w:r>
    </w:p>
    <w:p>
      <w:r>
        <w:t xml:space="preserve">Kuka on Christina ja miten hän pääsee alueelle?</w:t>
      </w:r>
    </w:p>
    <w:p>
      <w:r>
        <w:rPr>
          <w:b/>
        </w:rPr>
        <w:t xml:space="preserve">Tulos</w:t>
      </w:r>
    </w:p>
    <w:p>
      <w:r>
        <w:t xml:space="preserve">Ovatko vanhemmat rehellisiä lapsilleen?</w:t>
      </w:r>
    </w:p>
    <w:p>
      <w:r>
        <w:rPr>
          <w:b/>
        </w:rPr>
        <w:t xml:space="preserve">Tulos</w:t>
      </w:r>
    </w:p>
    <w:p>
      <w:r>
        <w:t xml:space="preserve">Kuka omistaa pääpanta tarinan lopussa?</w:t>
      </w:r>
    </w:p>
    <w:p>
      <w:r>
        <w:rPr>
          <w:b/>
        </w:rPr>
        <w:t xml:space="preserve">Tulos</w:t>
      </w:r>
    </w:p>
    <w:p>
      <w:r>
        <w:t xml:space="preserve">On vartija, joka tekee pojalle seksuaalisia palveluksia, mikä on hänen nimensä?</w:t>
      </w:r>
    </w:p>
    <w:p>
      <w:r>
        <w:rPr>
          <w:b/>
        </w:rPr>
        <w:t xml:space="preserve">Tulos</w:t>
      </w:r>
    </w:p>
    <w:p>
      <w:r>
        <w:t xml:space="preserve">Kuka sai palkkion Christinan cunnilingus-suorituksesta?</w:t>
      </w:r>
    </w:p>
    <w:p>
      <w:r>
        <w:rPr>
          <w:b/>
        </w:rPr>
        <w:t xml:space="preserve">Tulos</w:t>
      </w:r>
    </w:p>
    <w:p>
      <w:r>
        <w:t xml:space="preserve">Mitä on cunnilingus?</w:t>
      </w:r>
    </w:p>
    <w:p>
      <w:r>
        <w:rPr>
          <w:b/>
        </w:rPr>
        <w:t xml:space="preserve">Tulos</w:t>
      </w:r>
    </w:p>
    <w:p>
      <w:r>
        <w:t xml:space="preserve">Kuka tekee tarinassa seksuaalisia palveluksia?</w:t>
      </w:r>
    </w:p>
    <w:p>
      <w:r>
        <w:rPr>
          <w:b/>
        </w:rPr>
        <w:t xml:space="preserve">Tulos</w:t>
      </w:r>
    </w:p>
    <w:p>
      <w:r>
        <w:t xml:space="preserve">Kuka on korkean aidan takana?</w:t>
      </w:r>
    </w:p>
    <w:p>
      <w:r>
        <w:rPr>
          <w:b/>
        </w:rPr>
        <w:t xml:space="preserve">Tulos</w:t>
      </w:r>
    </w:p>
    <w:p>
      <w:r>
        <w:t xml:space="preserve">Kuka antaa nuoremmalle siskolle otsapannan ja mistä hän on saanut sen?</w:t>
      </w:r>
    </w:p>
    <w:p>
      <w:r>
        <w:rPr>
          <w:b/>
        </w:rPr>
        <w:t xml:space="preserve">Tulos</w:t>
      </w:r>
    </w:p>
    <w:p>
      <w:r>
        <w:t xml:space="preserve">Kuinka monen lapsen kanssa Christina syyllistyy seksuaaliseen tekoon?</w:t>
      </w:r>
    </w:p>
    <w:p>
      <w:r>
        <w:rPr>
          <w:b/>
        </w:rPr>
        <w:t xml:space="preserve">Tulos</w:t>
      </w:r>
    </w:p>
    <w:p>
      <w:r>
        <w:t xml:space="preserve">Ketkä kaikki ihmiset asuvat aidatulla alueella tai saavat mennä sinne?</w:t>
      </w:r>
    </w:p>
    <w:p>
      <w:r>
        <w:rPr>
          <w:b/>
        </w:rPr>
        <w:t xml:space="preserve">Esimerkki 0.193</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lainkaan.Sent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w:t>
      </w:r>
    </w:p>
    <w:p>
      <w:r>
        <w:rPr>
          <w:b/>
        </w:rPr>
        <w:t xml:space="preserve">Tulos</w:t>
      </w:r>
    </w:p>
    <w:p>
      <w:r>
        <w:t xml:space="preserve">Mitkä materiaalit päästävät sähkön helposti läpi?</w:t>
      </w:r>
    </w:p>
    <w:p>
      <w:r>
        <w:rPr>
          <w:b/>
        </w:rPr>
        <w:t xml:space="preserve">Tulos</w:t>
      </w:r>
    </w:p>
    <w:p>
      <w:r>
        <w:t xml:space="preserve">Mitä ovat sähköeristimet?</w:t>
      </w:r>
    </w:p>
    <w:p>
      <w:r>
        <w:rPr>
          <w:b/>
        </w:rPr>
        <w:t xml:space="preserve">Tulos</w:t>
      </w:r>
    </w:p>
    <w:p>
      <w:r>
        <w:t xml:space="preserve">Miksi puu, kumi ja muovi ovat esimerkkejä sähköeristeistä?</w:t>
      </w:r>
    </w:p>
    <w:p>
      <w:r>
        <w:rPr>
          <w:b/>
        </w:rPr>
        <w:t xml:space="preserve">Tulos</w:t>
      </w:r>
    </w:p>
    <w:p>
      <w:r>
        <w:t xml:space="preserve">Ovatko kaikki materiaalit antaa sähkön virrata niiden läpi, jos ei, miksi?</w:t>
      </w:r>
    </w:p>
    <w:p>
      <w:r>
        <w:rPr>
          <w:b/>
        </w:rPr>
        <w:t xml:space="preserve">Tulos</w:t>
      </w:r>
    </w:p>
    <w:p>
      <w:r>
        <w:t xml:space="preserve">Mitä ovat johtimet ja eristeet?</w:t>
      </w:r>
    </w:p>
    <w:p>
      <w:r>
        <w:rPr>
          <w:b/>
        </w:rPr>
        <w:t xml:space="preserve">Tulos</w:t>
      </w:r>
    </w:p>
    <w:p>
      <w:r>
        <w:t xml:space="preserve">Mistä sähköjohdot on tehty ja miksi?</w:t>
      </w:r>
    </w:p>
    <w:p>
      <w:r>
        <w:rPr>
          <w:b/>
        </w:rPr>
        <w:t xml:space="preserve">Tulos</w:t>
      </w:r>
    </w:p>
    <w:p>
      <w:r>
        <w:t xml:space="preserve">Miksi johdot on päällystetty muovilla tai kumilla?</w:t>
      </w:r>
    </w:p>
    <w:p>
      <w:r>
        <w:rPr>
          <w:b/>
        </w:rPr>
        <w:t xml:space="preserve">Tulos</w:t>
      </w:r>
    </w:p>
    <w:p>
      <w:r>
        <w:t xml:space="preserve">Onko tyhjä tila sähköä johtava?</w:t>
      </w:r>
    </w:p>
    <w:p>
      <w:r>
        <w:rPr>
          <w:b/>
        </w:rPr>
        <w:t xml:space="preserve">Tulos</w:t>
      </w:r>
    </w:p>
    <w:p>
      <w:r>
        <w:t xml:space="preserve">Mikä materiaali vastustaa sähkön virtausta?</w:t>
      </w:r>
    </w:p>
    <w:p>
      <w:r>
        <w:rPr>
          <w:b/>
        </w:rPr>
        <w:t xml:space="preserve">Tulos</w:t>
      </w:r>
    </w:p>
    <w:p>
      <w:r>
        <w:t xml:space="preserve">Mitä sähköjohtoja on kiedottu metallin ympärille?</w:t>
      </w:r>
    </w:p>
    <w:p>
      <w:r>
        <w:rPr>
          <w:b/>
        </w:rPr>
        <w:t xml:space="preserve">Tulos</w:t>
      </w:r>
    </w:p>
    <w:p>
      <w:r>
        <w:t xml:space="preserve">Miten elektronit käyttäytyvät eri tavalla eristeiden ja johtimien välillä?</w:t>
      </w:r>
    </w:p>
    <w:p>
      <w:r>
        <w:rPr>
          <w:b/>
        </w:rPr>
        <w:t xml:space="preserve">Tulos</w:t>
      </w:r>
    </w:p>
    <w:p>
      <w:r>
        <w:t xml:space="preserve">Mihin kahteen ryhmään materiaalit voidaan luokitella?</w:t>
      </w:r>
    </w:p>
    <w:p>
      <w:r>
        <w:rPr>
          <w:b/>
        </w:rPr>
        <w:t xml:space="preserve">Tulos</w:t>
      </w:r>
    </w:p>
    <w:p>
      <w:r>
        <w:t xml:space="preserve">Millä nimellä kutsutaan materiaaleja, joiden läpi sähkövirta kulkee hitaasti, jos lainkaan?</w:t>
      </w:r>
    </w:p>
    <w:p>
      <w:r>
        <w:rPr>
          <w:b/>
        </w:rPr>
        <w:t xml:space="preserve">Tulos</w:t>
      </w:r>
    </w:p>
    <w:p>
      <w:r>
        <w:t xml:space="preserve">Mitkä ovat esimerkkejä materiaaleista, joiden läpi elektronit voivat virrata vapaasti?</w:t>
      </w:r>
    </w:p>
    <w:p>
      <w:r>
        <w:rPr>
          <w:b/>
        </w:rPr>
        <w:t xml:space="preserve">Tulos</w:t>
      </w:r>
    </w:p>
    <w:p>
      <w:r>
        <w:t xml:space="preserve">Minkä materiaalien läpi sähkön on vaikea kulkea?</w:t>
      </w:r>
    </w:p>
    <w:p>
      <w:r>
        <w:rPr>
          <w:b/>
        </w:rPr>
        <w:t xml:space="preserve">Tulos</w:t>
      </w:r>
    </w:p>
    <w:p>
      <w:r>
        <w:t xml:space="preserve">Kestävätkö metallit paljon sähköä?</w:t>
      </w:r>
    </w:p>
    <w:p>
      <w:r>
        <w:rPr>
          <w:b/>
        </w:rPr>
        <w:t xml:space="preserve">Tulos</w:t>
      </w:r>
    </w:p>
    <w:p>
      <w:r>
        <w:t xml:space="preserve">Päästävätkö eristeet elektronit virtaamaan vapaasti?</w:t>
      </w:r>
    </w:p>
    <w:p>
      <w:r>
        <w:rPr>
          <w:b/>
        </w:rPr>
        <w:t xml:space="preserve">Tulos</w:t>
      </w:r>
    </w:p>
    <w:p>
      <w:r>
        <w:t xml:space="preserve">Nimeä esimerkkejä johtimista ja eristeistä?</w:t>
      </w:r>
    </w:p>
    <w:p>
      <w:r>
        <w:rPr>
          <w:b/>
        </w:rPr>
        <w:t xml:space="preserve">Tulos</w:t>
      </w:r>
    </w:p>
    <w:p>
      <w:r>
        <w:t xml:space="preserve">Mitä ovat sähköjohtimet?</w:t>
      </w:r>
    </w:p>
    <w:p>
      <w:r>
        <w:rPr>
          <w:b/>
        </w:rPr>
        <w:t xml:space="preserve">Tulos</w:t>
      </w:r>
    </w:p>
    <w:p>
      <w:r>
        <w:t xml:space="preserve">Mitkä ovat esimerkkejä materiaaleista, jotka vastustavat tai estävät sähkövirran kulkua niiden läpi?</w:t>
      </w:r>
    </w:p>
    <w:p>
      <w:r>
        <w:rPr>
          <w:b/>
        </w:rPr>
        <w:t xml:space="preserve">Tulos</w:t>
      </w:r>
    </w:p>
    <w:p>
      <w:r>
        <w:t xml:space="preserve">Mistä sähköjohdot on valmistettu?</w:t>
      </w:r>
    </w:p>
    <w:p>
      <w:r>
        <w:rPr>
          <w:b/>
        </w:rPr>
        <w:t xml:space="preserve">Esimerkki 0.194</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w:t>
      </w:r>
    </w:p>
    <w:p>
      <w:r>
        <w:rPr>
          <w:b/>
        </w:rPr>
        <w:t xml:space="preserve">Tulos</w:t>
      </w:r>
    </w:p>
    <w:p>
      <w:r>
        <w:t xml:space="preserve">Mitä tuomarit ja lainvalvontaviranomaiset ovat oppineet liittyessään yhteen shetlerin ja heidän palvelemiensa asiakkaiden kanssa?</w:t>
      </w:r>
    </w:p>
    <w:p>
      <w:r>
        <w:rPr>
          <w:b/>
        </w:rPr>
        <w:t xml:space="preserve">Tulos</w:t>
      </w:r>
    </w:p>
    <w:p>
      <w:r>
        <w:t xml:space="preserve">Mikä muutos on tapahtunut, jonka ansiosta naiset voivat nyt saada apua oikeudenkäynneissä?</w:t>
      </w:r>
    </w:p>
    <w:p>
      <w:r>
        <w:rPr>
          <w:b/>
        </w:rPr>
        <w:t xml:space="preserve">Tulos</w:t>
      </w:r>
    </w:p>
    <w:p>
      <w:r>
        <w:t xml:space="preserve">Mikä auttaa tuomareita ja lainvalvontaviranomaisia auttamaan perheväkivallan uhreja paremmin?</w:t>
      </w:r>
    </w:p>
    <w:p>
      <w:r>
        <w:rPr>
          <w:b/>
        </w:rPr>
        <w:t xml:space="preserve">Tulos</w:t>
      </w:r>
    </w:p>
    <w:p>
      <w:r>
        <w:t xml:space="preserve">joka esitti seuraavan huomautuksen: "He voivat nyt saada apua ilman esteitä huoltajuusasioissa, suojamääräyksissä ja muissa asioissa."?</w:t>
      </w:r>
    </w:p>
    <w:p>
      <w:r>
        <w:rPr>
          <w:b/>
        </w:rPr>
        <w:t xml:space="preserve">Tulos</w:t>
      </w:r>
    </w:p>
    <w:p>
      <w:r>
        <w:t xml:space="preserve">Kuka on koulutettu havaitsemaan todisteet perheväkivallasta kotona?</w:t>
      </w:r>
    </w:p>
    <w:p>
      <w:r>
        <w:rPr>
          <w:b/>
        </w:rPr>
        <w:t xml:space="preserve">Tulos</w:t>
      </w:r>
    </w:p>
    <w:p>
      <w:r>
        <w:t xml:space="preserve">Miksi asianmukainen koulutus siitä, miten tunnistaa perheväkivallan merkit kotona, on tärkeää oikeudenkäynnin kannalta?</w:t>
      </w:r>
    </w:p>
    <w:p>
      <w:r>
        <w:rPr>
          <w:b/>
        </w:rPr>
        <w:t xml:space="preserve">Tulos</w:t>
      </w:r>
    </w:p>
    <w:p>
      <w:r>
        <w:t xml:space="preserve">Mitä ohjelmaa ohjelma tarjoaa?</w:t>
      </w:r>
    </w:p>
    <w:p>
      <w:r>
        <w:rPr>
          <w:b/>
        </w:rPr>
        <w:t xml:space="preserve">Tulos</w:t>
      </w:r>
    </w:p>
    <w:p>
      <w:r>
        <w:t xml:space="preserve">Kuka johtaja sanoi: "He voivat nyt saada apua ilman esteitä huoltajuusasioissa, suojelumääräyksissä ja muissa asioissa" vastauksena naisten oikeusapuun?</w:t>
      </w:r>
    </w:p>
    <w:p>
      <w:r>
        <w:rPr>
          <w:b/>
        </w:rPr>
        <w:t xml:space="preserve">Tulos</w:t>
      </w:r>
    </w:p>
    <w:p>
      <w:r>
        <w:t xml:space="preserve">Miten ohjelma on mahdollistanut paremmat suhteet uhrien, tuomareiden ja lainvalvontaviranomaisten välillä?</w:t>
      </w:r>
    </w:p>
    <w:p>
      <w:r>
        <w:rPr>
          <w:b/>
        </w:rPr>
        <w:t xml:space="preserve">Tulos</w:t>
      </w:r>
    </w:p>
    <w:p>
      <w:r>
        <w:t xml:space="preserve">Mistä syystä Lark Johnsonin mielestä jotkut naiset eivät olisi koskaan saaneet oikeusapua ilman ohjelmaa?</w:t>
      </w:r>
    </w:p>
    <w:p>
      <w:r>
        <w:rPr>
          <w:b/>
        </w:rPr>
        <w:t xml:space="preserve">Tulos</w:t>
      </w:r>
    </w:p>
    <w:p>
      <w:r>
        <w:t xml:space="preserve">Mitkä kaksi ammattiryhmää on koulutettu havaitsemaan todisteet perheväkivallasta kotona?</w:t>
      </w:r>
    </w:p>
    <w:p>
      <w:r>
        <w:rPr>
          <w:b/>
        </w:rPr>
        <w:t xml:space="preserve">Tulos</w:t>
      </w:r>
    </w:p>
    <w:p>
      <w:r>
        <w:t xml:space="preserve">Kenen ei tarvitse luottaa pelkästään uhrin todistukseen koulutuksen seurauksena?</w:t>
      </w:r>
    </w:p>
    <w:p>
      <w:r>
        <w:rPr>
          <w:b/>
        </w:rPr>
        <w:t xml:space="preserve">Tulos</w:t>
      </w:r>
    </w:p>
    <w:p>
      <w:r>
        <w:t xml:space="preserve">Mikä oli ongelmallista naisille, jotka hakivat aiemmin apua turvakodista?</w:t>
      </w:r>
    </w:p>
    <w:p>
      <w:r>
        <w:rPr>
          <w:b/>
        </w:rPr>
        <w:t xml:space="preserve">Tulos</w:t>
      </w:r>
    </w:p>
    <w:p>
      <w:r>
        <w:t xml:space="preserve">Kuka voisi työskennellä puolison hyväksikäytön uhrien kanssa?</w:t>
      </w:r>
    </w:p>
    <w:p>
      <w:r>
        <w:rPr>
          <w:b/>
        </w:rPr>
        <w:t xml:space="preserve">Tulos</w:t>
      </w:r>
    </w:p>
    <w:p>
      <w:r>
        <w:t xml:space="preserve">Nimeä kaksi artikkelissa lueteltua taitoa, joita tämä ohjelma opettaa tuomareille ja lainvalvontaviranomaisille?</w:t>
      </w:r>
    </w:p>
    <w:p>
      <w:r>
        <w:rPr>
          <w:b/>
        </w:rPr>
        <w:t xml:space="preserve">Tulos</w:t>
      </w:r>
    </w:p>
    <w:p>
      <w:r>
        <w:t xml:space="preserve">Miten shetler on auttanut perheväkivallan uhreja?</w:t>
      </w:r>
    </w:p>
    <w:p>
      <w:r>
        <w:rPr>
          <w:b/>
        </w:rPr>
        <w:t xml:space="preserve">Tulos</w:t>
      </w:r>
    </w:p>
    <w:p>
      <w:r>
        <w:t xml:space="preserve">Jotkut naiset eivät olisi koskaan saaneet oikeusapua ilman mainittua ohjelmaa, koska heidän oli ilmoitettava mistä?</w:t>
      </w:r>
    </w:p>
    <w:p>
      <w:r>
        <w:rPr>
          <w:b/>
        </w:rPr>
        <w:t xml:space="preserve">Esimerkki 0.195</w:t>
      </w:r>
    </w:p>
    <w:p>
      <w:r>
        <w:t xml:space="preserve">Kappale - Lähettäjä 1: Paavali pani halveksitun kellon pois ja levitti eteensä kivien ja metallien joukon, ja kun aamu löi kivet parhaimpiinsa, hän valitsi kirkkaimman, ja tämä uusi kello oli niin kevyt ja ohut, että se näytti vangitsevan auringonvalon olemattomuuden ja sen hohdon.Lähetys 2: Topaatit juoksivat vaahtoavana virtana kannen yli, kädet olivat täynnä granaatteja, ja ne näyttivät punaisilta ruusuilta, jotka olivat nuppuina. Lähetys 3: Kellotaulu oli kristallia, ja siihen kaiverrettuihin lukuihin oli kaiverrettu zirkoneita, berylliä ja ametisteja, jotka välkkyivät ja heiluivat.Lähettäjä 4: Sen valmistaminen kesti viikon, ja hän oli yksin varjon kanssa yöllä. Lähettäjä 5: Paul vannoi, ettei puhu, ennen kuin hänen tehtävänsä on tehty. Lähettäjä 6: Yö, jonka jalokivi oli arvokas antamaan. Lähettäjä 7: Paul katseli, kuinka päivänvalon pitkät tunnit elivät himmeimpäänkin juovaan; sitten hän sytytti valonsa, ja terävästi seinän puhdasta valkoista vasten Varjon ääriviivat alkoivat hahmottua.Lähetetty 8: Hänen palavan sydämensä sanat, jotka niin kauan olivat vangittuina, paisuivat ryöppyäviksi puheiksi. Lähetetty 9: Kuin pakotettu, hän kertoi naiselle kaiken rakkautensa, ja pitämällä kelloa päänsä yläpuolella hän polvistui rukoillen jotain pientä merkkiä. Lähetetty 10: Varjo oli mykkä.</w:t>
      </w:r>
    </w:p>
    <w:p>
      <w:r>
        <w:rPr>
          <w:b/>
        </w:rPr>
        <w:t xml:space="preserve">Tulos</w:t>
      </w:r>
    </w:p>
    <w:p>
      <w:r>
        <w:t xml:space="preserve">Kuinka kauan kellon valmistaminen kesti?</w:t>
      </w:r>
    </w:p>
    <w:p>
      <w:r>
        <w:rPr>
          <w:b/>
        </w:rPr>
        <w:t xml:space="preserve">Tulos</w:t>
      </w:r>
    </w:p>
    <w:p>
      <w:r>
        <w:t xml:space="preserve">Mitä Paavali yritti sanoa?</w:t>
      </w:r>
    </w:p>
    <w:p>
      <w:r>
        <w:rPr>
          <w:b/>
        </w:rPr>
        <w:t xml:space="preserve">Tulos</w:t>
      </w:r>
    </w:p>
    <w:p>
      <w:r>
        <w:t xml:space="preserve">Mitä kiviä kellon kannessa on?</w:t>
      </w:r>
    </w:p>
    <w:p>
      <w:r>
        <w:rPr>
          <w:b/>
        </w:rPr>
        <w:t xml:space="preserve">Tulos</w:t>
      </w:r>
    </w:p>
    <w:p>
      <w:r>
        <w:t xml:space="preserve">Mihin Paulilta meni viikko?</w:t>
      </w:r>
    </w:p>
    <w:p>
      <w:r>
        <w:rPr>
          <w:b/>
        </w:rPr>
        <w:t xml:space="preserve">Tulos</w:t>
      </w:r>
    </w:p>
    <w:p>
      <w:r>
        <w:t xml:space="preserve">Kenelle kello oli tarkoitettu?</w:t>
      </w:r>
    </w:p>
    <w:p>
      <w:r>
        <w:rPr>
          <w:b/>
        </w:rPr>
        <w:t xml:space="preserve">Tulos</w:t>
      </w:r>
    </w:p>
    <w:p>
      <w:r>
        <w:t xml:space="preserve">Kenelle Paavali tunnusti nopeasti rakkautensa?</w:t>
      </w:r>
    </w:p>
    <w:p>
      <w:r>
        <w:rPr>
          <w:b/>
        </w:rPr>
        <w:t xml:space="preserve">Tulos</w:t>
      </w:r>
    </w:p>
    <w:p>
      <w:r>
        <w:t xml:space="preserve">Millaisia kiviä Paavali käytti uutta kelloa tehdessään?</w:t>
      </w:r>
    </w:p>
    <w:p>
      <w:r>
        <w:rPr>
          <w:b/>
        </w:rPr>
        <w:t xml:space="preserve">Tulos</w:t>
      </w:r>
    </w:p>
    <w:p>
      <w:r>
        <w:t xml:space="preserve">Millä kellon viisarit oli koristeltu?</w:t>
      </w:r>
    </w:p>
    <w:p>
      <w:r>
        <w:rPr>
          <w:b/>
        </w:rPr>
        <w:t xml:space="preserve">Tulos</w:t>
      </w:r>
    </w:p>
    <w:p>
      <w:r>
        <w:t xml:space="preserve">Kenelle Paavali halusi antaa jalokivikellon?</w:t>
      </w:r>
    </w:p>
    <w:p>
      <w:r>
        <w:rPr>
          <w:b/>
        </w:rPr>
        <w:t xml:space="preserve">Tulos</w:t>
      </w:r>
    </w:p>
    <w:p>
      <w:r>
        <w:t xml:space="preserve">Millaisilla kivillä Paavalin kello oli koristeltu?</w:t>
      </w:r>
    </w:p>
    <w:p>
      <w:r>
        <w:rPr>
          <w:b/>
        </w:rPr>
        <w:t xml:space="preserve">Tulos</w:t>
      </w:r>
    </w:p>
    <w:p>
      <w:r>
        <w:t xml:space="preserve">Noudattiko Paavali lupaustaan olla puhumatta ennen kuin hän oli tehnyt kellonsa?</w:t>
      </w:r>
    </w:p>
    <w:p>
      <w:r>
        <w:rPr>
          <w:b/>
        </w:rPr>
        <w:t xml:space="preserve">Tulos</w:t>
      </w:r>
    </w:p>
    <w:p>
      <w:r>
        <w:t xml:space="preserve">Mistä kellon pinta oli tehty?</w:t>
      </w:r>
    </w:p>
    <w:p>
      <w:r>
        <w:rPr>
          <w:b/>
        </w:rPr>
        <w:t xml:space="preserve">Tulos</w:t>
      </w:r>
    </w:p>
    <w:p>
      <w:r>
        <w:t xml:space="preserve">Millaisilla jalokivillä Paulin uuden kellon viisarit oli koristeltu?</w:t>
      </w:r>
    </w:p>
    <w:p>
      <w:r>
        <w:rPr>
          <w:b/>
        </w:rPr>
        <w:t xml:space="preserve">Esimerkki 0.196</w:t>
      </w:r>
    </w:p>
    <w:p>
      <w:r>
        <w:t xml:space="preserve">Kappale- Lähetys 1: Liittovaltion terveysviranomaiset lisäsivät maanantaina 58 syöpätyyppiä niiden ihmisten sairauksien luetteloon, jotka altistuivat myrkyille World Trade Centerin alueella syyskuun 11. päivän iskujen jälkeen.Lähetys 2: Lisäys viimeistelee World Trade Centerin terveysohjelman hallinnoijan, tohtori John Howardin suosituksen.Lähettäjä 3: Howard ehdotti kesäkuussa, että ohjelma hyväksyisi tieteellis-teknisen neuvoa-antavan komitean suositukset ja lisäisi joitakin syöpiä kattavien syöpien luetteloon - yhteensä 14 ryhmää.Lähettäjä 4: Syyskuun 11. päivän tapahtumiin vastanneilla palomiehillä on kohonnut syöpäriski Neuvoa-antavan komitean arvioinnissa vaadittiin laajennettua "kattavuutta tietyntyyppisiin syöpiin, jotka johtuvat altistumisesta Ground Zerolla vapautuneille myrkyille"."Lähettäjä 5: "Tämän lopullisen säännön julkaiseminen on tärkeä askel pyrittäessä tarjoamaan tarvittavaa hoitoa ja huolenpitoa 9/11-henkilöstölle ja eloonjääneille WTC-terveysohjelman kautta", Howard sanoi lausunnossaan maanantaina.Lähettäjä 6: Howardin mukaan säännön odotetaan ilmestyvän keskiviikkona liittovaltion virallisessa lehdessä (Federal Register), ja se astuu voimaan 30 päivän kuluttua sen julkaisemisesta.Lähettäjä 7: 9/11-etsivä kuoli taisteltuaan keuhkosyöpää vastaan World Trade Center Health Programin mukaan ensivastetoimijat, vapaaehtoiset, iskuista eloonjääneet ja alueen lähistöllä asuvat, jotka täyttävät tietyt edellytykset, ovat oikeutettuja vakuutusturvaan.Lähettäjä 8: Ehdotetun säännön mukaan arviolta 950-2 150 ihmistä hyötyisi lisäkorvauksesta.Lähettäjä 9: Syöpähoitojen arvioidut kokonaiskustannukset vaihtelevat ehdotuksen mukaan 14,5 miljoonasta 33 miljoonaan dollariin.</w:t>
      </w:r>
    </w:p>
    <w:p>
      <w:r>
        <w:rPr>
          <w:b/>
        </w:rPr>
        <w:t xml:space="preserve">Tulos</w:t>
      </w:r>
    </w:p>
    <w:p>
      <w:r>
        <w:t xml:space="preserve">Federal Registeriin lisätyn säännön mukaan mitkä ryhmät, jotka täyttävät tietyt edellytykset, olisivat oikeutettuja vakuutusturvaan?</w:t>
      </w:r>
    </w:p>
    <w:p>
      <w:r>
        <w:rPr>
          <w:b/>
        </w:rPr>
        <w:t xml:space="preserve">Tulos</w:t>
      </w:r>
    </w:p>
    <w:p>
      <w:r>
        <w:t xml:space="preserve">Missä arvioinnissa vaadittiin tiettyjen syöpätyyppien kattavuuden laajentamista Howardin ehdotuksen jälkeen?</w:t>
      </w:r>
    </w:p>
    <w:p>
      <w:r>
        <w:rPr>
          <w:b/>
        </w:rPr>
        <w:t xml:space="preserve">Tulos</w:t>
      </w:r>
    </w:p>
    <w:p>
      <w:r>
        <w:t xml:space="preserve">Maailman kauppakeskuksen terveysohjelman mukaan 950-2150 ihmistä hyötyisi lisäturvasta, mikä aiheuttaisi arviolta kuinka paljon kustannuksia?</w:t>
      </w:r>
    </w:p>
    <w:p>
      <w:r>
        <w:rPr>
          <w:b/>
        </w:rPr>
        <w:t xml:space="preserve">Tulos</w:t>
      </w:r>
    </w:p>
    <w:p>
      <w:r>
        <w:t xml:space="preserve">Kuinka monta syöpäluokkaa World Trade Center Health Program -ohjelma lisäsi liittovaltion rekisteriin?</w:t>
      </w:r>
    </w:p>
    <w:p>
      <w:r>
        <w:rPr>
          <w:b/>
        </w:rPr>
        <w:t xml:space="preserve">Tulos</w:t>
      </w:r>
    </w:p>
    <w:p>
      <w:r>
        <w:t xml:space="preserve">Kenen suositus viimeisteltiin lisäyksellä, joka tehtiin niiden henkilöiden sairauksien luetteloon, jotka altistuivat myrkyille World Trade Centerin alueella 9/11-hyökkäysten aikana?</w:t>
      </w:r>
    </w:p>
    <w:p>
      <w:r>
        <w:rPr>
          <w:b/>
        </w:rPr>
        <w:t xml:space="preserve">Esimerkki 0.197</w:t>
      </w:r>
    </w:p>
    <w:p>
      <w:r>
        <w:t xml:space="preserve">Kappale - Lähetetty 1: Aleksanteri II (venäjänk: Aleksandr II Nikolaevich, tr.Sent 2: Aleksandr II Nikolaevich; IPA: [aljI'ksandr fta'roj njIka'lajIvjItc]; 29. huhtikuuta [O.S. 17. huhtikuuta] 1818 Moskovassa - 13. maaliskuuta [O.S. 1. maaliskuuta] 1881 Pietarissa) oli Venäjän keisari 2. maaliskuuta 1855 alkaen murhaansa asti vuonna 1881.Lähetetty 3: Hän oli myös Puolan kuningas ja Suomen suuriruhtinas.Lähetetty 4: Aleksanteri oli menestynein venäläinen uudistaja sitten Pietari Suuren.Lähetetty 5: Hänen tärkein saavutuksensa oli maaorjien vapautus vuonna 1861, josta hänet tunnettiin nimellä Aleksanteri Vapauttaja (ven: Aleksandr Osvoboditel', tr.Sent 6: Aleksandr Osvoboditel; IPA: [aljI'ksandr asv@ba'djitjIlj]).Sent 7: Tsaari oli vastuussa lukuisista muista uudistuksista, kuten oikeuslaitoksen uudelleenjärjestelystä, vaaleilla valittujen paikallistuomareiden perustamisesta, kuolemanrangaistuksen poistamisesta, paikallisen itsehallinnon edistämisestä zemstvo-järjestelmän avulla, yleisen asevelvollisuuden määräämisestä, joidenkin aateliston etuoikeuksien lakkauttamisesta ja yliopistojen edistämisestä.Lähetetty 8: Näistä uudistuksista huolimatta hänen hallituskautensa aikana hänen julma salainen poliisivoimansa, joka tunnettiin nimellä Kolmas jaosto, lähetti tuhansia toisinajattelijoita maanpakoon Siperiaan. Lähetetty 9: Ulkopolitiikassaan Aleksanteri myi Alaskan Yhdysvalloille vuonna 1867 peläten, että syrjäinen siirtomaa joutuisi Britannian käsiin, jos syttyisi uusi sota.Lähettäjä 10: Hän pyrki rauhaan, etääntyi sotaisasta Ranskasta Napoleon III:n kaaduttua vuonna 1871 ja liittyi vuonna 1872 Saksan ja Itävallan kanssa kolmen keisarin liittoon, joka vakautti Euroopan tilanteen.Lähettäjä 11: Muuten rauhanomaisesta ulkopolitiikastaan huolimatta hän kävi lyhyen sodan Turkkia vastaan vuosina 1877-78, jatkoi laajentumista Siperiaan ja Kaukasukselle ja valloitti Turkestanin.Lähettäjä 12: Vaikka Aleksanteri oli pettynyt Berliinin kongressin tuloksiin vuonna 1878, hän noudatti sopimusta.Lähettäjä 13: Hänen suurimpiin sisäpoliittisiin haasteisiinsa kuului Puolan kansannousu vuonna 1863, johon hän vastasi poistamalla maan erillisen perustuslain ja liittämällä sen suoraan Venäjään.Lähettäjä 14: Aleksanteri ehdotti uusia parlamentaarisia uudistuksia vastatakseen orastavien vallankumouksellisten ja anarkististen liikkeiden nousuun, kun hänet murhattiin vuonna 1881.</w:t>
      </w:r>
    </w:p>
    <w:p>
      <w:r>
        <w:rPr>
          <w:b/>
        </w:rPr>
        <w:t xml:space="preserve">Tulos</w:t>
      </w:r>
    </w:p>
    <w:p>
      <w:r>
        <w:t xml:space="preserve">Kuinka monta vuotta Turkin kanssa käydyn sodan päättymisen jälkeen Aleksanteri II salamurhattiin?</w:t>
      </w:r>
    </w:p>
    <w:p>
      <w:r>
        <w:rPr>
          <w:b/>
        </w:rPr>
        <w:t xml:space="preserve">Tulos</w:t>
      </w:r>
    </w:p>
    <w:p>
      <w:r>
        <w:t xml:space="preserve">Miksi Aleksanteri II:n nimi on Aleksandr Osvoboditel?</w:t>
      </w:r>
    </w:p>
    <w:p>
      <w:r>
        <w:rPr>
          <w:b/>
        </w:rPr>
        <w:t xml:space="preserve">Tulos</w:t>
      </w:r>
    </w:p>
    <w:p>
      <w:r>
        <w:t xml:space="preserve">Mitä arvonimiä Aleksanteri II:lla oli?</w:t>
      </w:r>
    </w:p>
    <w:p>
      <w:r>
        <w:rPr>
          <w:b/>
        </w:rPr>
        <w:t xml:space="preserve">Tulos</w:t>
      </w:r>
    </w:p>
    <w:p>
      <w:r>
        <w:t xml:space="preserve">Kuinka vanha Aleksanteri II oli, kun hän vapautti maaorjat?</w:t>
      </w:r>
    </w:p>
    <w:p>
      <w:r>
        <w:rPr>
          <w:b/>
        </w:rPr>
        <w:t xml:space="preserve">Esimerkki 0.198</w:t>
      </w:r>
    </w:p>
    <w:p>
      <w:r>
        <w:t xml:space="preserve">Kappale- Lähetys 1: (CNN) -- Annamme sinun lopettaa, mutta Muppeteilla on kaikkien aikojen paras Instagram-tili.Lähetys 2: Syöttö lanseerattiin reilu kuukausi sitten osana tulevan elokuvan, "Muppets Most Wanted", promootiota."Lähetetty 3: Mutta vitsikkäiden julisteiden ja mainosten välissä elokuvasta, joka on jatkoa vuoden 2011 menestyselokuvalle "The Muppets", jossa näyttelijänä on Jason Segel, on nerokkaita "selfieitä" Muppets-miehistöltä.Lähetetty 4: Itse asiassa ensimmäinen postaus oli Kermitin, Miss Piggyn ja Gonzon häveliästä tilannekuvaa, jossa oli suodatin täydessä käytössä: Ja selfiet muuttuivat siitä lähtien yhä ihastuttavammiksi - ja hauskemmiksi: Lähetetty 5: Ja tiedämme, mitä Gonzo tekee rankan stunttipäivän jälkeen. Lähetetty 6: "Gonzo hoiti itsensä tänään hierontaan yrittäen selvittää kaikki stuntmiehen kinkit. Lähetetty 7: Jopa outojakin pitää hemmotella. Lähetetty 8: #bougielife #yolo", lukee kuvan kuvatekstissä: Muppettien kärttyisät, mutta rakastettavat kriitikot Statler ja Waldorf yrittävät yhä opetella täydellisen selfien ottamista - "Tämä on hienoin laskin, jonka olemme koskaan nähneet!" Lähettäjä 9: heidän kuultiin sanovan, kun kuva otettiin - kun taas Rowlf on selvästi selfie-kuningas.Lähettäjä 10: Ruotsalaisesta kokista Miss Piggyn pahaan alter egoon, kaikki ovat päässeet mukaan omakuvasessioihin.Lähetetty 11: Ainoat ihmiset, jotka puuttuvat tililtä selvästi, ovat Muppets Most Wanted -elokuvassa esiintyvien muppettien ihmiskaartilaiset, kuten Tina Fey, Ty Burrell ja Ricky Gervais.Lähetetty 12: Kuten ensimmäisessä "Muppets"-elokuvassa, jossa näyttelivät myös Amy Adams, Chris Cooper ja Rashida Jones, myös "Muppets"-elokuvan jatko-osassa on runsaasti inhimillisiä tähtiä. Lähetetty 13: Feyn ja Gervaisin lisäksi "Muppets Most Wantedissa" esiintyvät myös Tom Hiddleston, Salma Hayek, Stanley Tucci ja Lady Gaga.</w:t>
      </w:r>
    </w:p>
    <w:p>
      <w:r>
        <w:rPr>
          <w:b/>
        </w:rPr>
        <w:t xml:space="preserve">Tulos</w:t>
      </w:r>
    </w:p>
    <w:p>
      <w:r>
        <w:t xml:space="preserve">Mistä elokuvasta ovat Kermitin, Miss Piggyn ja Gonzon selfiet?</w:t>
      </w:r>
    </w:p>
    <w:p>
      <w:r>
        <w:rPr>
          <w:b/>
        </w:rPr>
        <w:t xml:space="preserve">Tulos</w:t>
      </w:r>
    </w:p>
    <w:p>
      <w:r>
        <w:t xml:space="preserve">Millä Gonzo hemmottelee itseään rankan temppupäivän jälkeen?</w:t>
      </w:r>
    </w:p>
    <w:p>
      <w:r>
        <w:rPr>
          <w:b/>
        </w:rPr>
        <w:t xml:space="preserve">Tulos</w:t>
      </w:r>
    </w:p>
    <w:p>
      <w:r>
        <w:t xml:space="preserve">Ketä pidetään outona "Muppets Most Wanted" -elokuvan näyttelijäkaartissa?</w:t>
      </w:r>
    </w:p>
    <w:p>
      <w:r>
        <w:rPr>
          <w:b/>
        </w:rPr>
        <w:t xml:space="preserve">Esimerkki 0.199</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w:t>
      </w:r>
    </w:p>
    <w:p>
      <w:r>
        <w:rPr>
          <w:b/>
        </w:rPr>
        <w:t xml:space="preserve">Tulos</w:t>
      </w:r>
    </w:p>
    <w:p>
      <w:r>
        <w:t xml:space="preserve">Vaikuttaako maapallon painovoima vain maapallolla oleviin asioihin?</w:t>
      </w:r>
    </w:p>
    <w:p>
      <w:r>
        <w:rPr>
          <w:b/>
        </w:rPr>
        <w:t xml:space="preserve">Tulos</w:t>
      </w:r>
    </w:p>
    <w:p>
      <w:r>
        <w:t xml:space="preserve">Mikä vetää sinua kohti maapallon keskipistettä?</w:t>
      </w:r>
    </w:p>
    <w:p>
      <w:r>
        <w:rPr>
          <w:b/>
        </w:rPr>
        <w:t xml:space="preserve">Tulos</w:t>
      </w:r>
    </w:p>
    <w:p>
      <w:r>
        <w:t xml:space="preserve">Mikä voima pitää keinotekoiset satelliitit kiertoradalla?</w:t>
      </w:r>
    </w:p>
    <w:p>
      <w:r>
        <w:rPr>
          <w:b/>
        </w:rPr>
        <w:t xml:space="preserve">Tulos</w:t>
      </w:r>
    </w:p>
    <w:p>
      <w:r>
        <w:t xml:space="preserve">Mikä aiheuttaa vuorokauden syklin?</w:t>
      </w:r>
    </w:p>
    <w:p>
      <w:r>
        <w:rPr>
          <w:b/>
        </w:rPr>
        <w:t xml:space="preserve">Tulos</w:t>
      </w:r>
    </w:p>
    <w:p>
      <w:r>
        <w:t xml:space="preserve">Mitkä sähköiset palvelut ovat epäsuorasti riippuvaisia painovoimasta?</w:t>
      </w:r>
    </w:p>
    <w:p>
      <w:r>
        <w:rPr>
          <w:b/>
        </w:rPr>
        <w:t xml:space="preserve">Tulos</w:t>
      </w:r>
    </w:p>
    <w:p>
      <w:r>
        <w:t xml:space="preserve">Mitä painovoima tekee maapallolle?</w:t>
      </w:r>
    </w:p>
    <w:p>
      <w:r>
        <w:rPr>
          <w:b/>
        </w:rPr>
        <w:t xml:space="preserve">Tulos</w:t>
      </w:r>
    </w:p>
    <w:p>
      <w:r>
        <w:t xml:space="preserve">Mihin muuhun painovoima vaikuttaa?</w:t>
      </w:r>
    </w:p>
    <w:p>
      <w:r>
        <w:rPr>
          <w:b/>
        </w:rPr>
        <w:t xml:space="preserve">Tulos</w:t>
      </w:r>
    </w:p>
    <w:p>
      <w:r>
        <w:t xml:space="preserve">Miksi ihmiset lentäisivät maasta, jos painovoimaa ei olisi?</w:t>
      </w:r>
    </w:p>
    <w:p>
      <w:r>
        <w:rPr>
          <w:b/>
        </w:rPr>
        <w:t xml:space="preserve">Tulos</w:t>
      </w:r>
    </w:p>
    <w:p>
      <w:r>
        <w:t xml:space="preserve">Mitä painovoima tekee?</w:t>
      </w:r>
    </w:p>
    <w:p>
      <w:r>
        <w:rPr>
          <w:b/>
        </w:rPr>
        <w:t xml:space="preserve">Tulos</w:t>
      </w:r>
    </w:p>
    <w:p>
      <w:r>
        <w:t xml:space="preserve">Miten painovoima vaikuttaa ihmisen vapaa-ajanviettoon? Nimeä kaksi tapaa.?</w:t>
      </w:r>
    </w:p>
    <w:p>
      <w:r>
        <w:rPr>
          <w:b/>
        </w:rPr>
        <w:t xml:space="preserve">Tulos</w:t>
      </w:r>
    </w:p>
    <w:p>
      <w:r>
        <w:t xml:space="preserve">Selitä, miten on mahdollista soittaa monissa osissa maailmaa?</w:t>
      </w:r>
    </w:p>
    <w:p>
      <w:r>
        <w:rPr>
          <w:b/>
        </w:rPr>
        <w:t xml:space="preserve">Tulos</w:t>
      </w:r>
    </w:p>
    <w:p>
      <w:r>
        <w:t xml:space="preserve">Mikä on painovoiman alkuperä?</w:t>
      </w:r>
    </w:p>
    <w:p>
      <w:r>
        <w:rPr>
          <w:b/>
        </w:rPr>
        <w:t xml:space="preserve">Tulos</w:t>
      </w:r>
    </w:p>
    <w:p>
      <w:r>
        <w:t xml:space="preserve">Millä voit vastaanottaa puheluita ympäri maailmaa?</w:t>
      </w:r>
    </w:p>
    <w:p>
      <w:r>
        <w:rPr>
          <w:b/>
        </w:rPr>
        <w:t xml:space="preserve">Tulos</w:t>
      </w:r>
    </w:p>
    <w:p>
      <w:r>
        <w:t xml:space="preserve">Miten painovoima auttaa viestinnässä?</w:t>
      </w:r>
    </w:p>
    <w:p>
      <w:r>
        <w:rPr>
          <w:b/>
        </w:rPr>
        <w:t xml:space="preserve">Tulos</w:t>
      </w:r>
    </w:p>
    <w:p>
      <w:r>
        <w:t xml:space="preserve">Millaisiin muihin kuin ihmisen tekemiin esineisiin painovoima vaikuttaa avaruudessa?</w:t>
      </w:r>
    </w:p>
    <w:p>
      <w:r>
        <w:rPr>
          <w:b/>
        </w:rPr>
        <w:t xml:space="preserve">Tulos</w:t>
      </w:r>
    </w:p>
    <w:p>
      <w:r>
        <w:t xml:space="preserve">Miten Maa liikkuu avaruudessa?</w:t>
      </w:r>
    </w:p>
    <w:p>
      <w:r>
        <w:rPr>
          <w:b/>
        </w:rPr>
        <w:t xml:space="preserve">Tulos</w:t>
      </w:r>
    </w:p>
    <w:p>
      <w:r>
        <w:t xml:space="preserve">Mikä voisi aiheuttaa sen, että lentäisit pois maapallolta?</w:t>
      </w:r>
    </w:p>
    <w:p>
      <w:r>
        <w:rPr>
          <w:b/>
        </w:rPr>
        <w:t xml:space="preserve">Esimerkki 0.200</w:t>
      </w:r>
    </w:p>
    <w:p>
      <w:r>
        <w:t xml:space="preserve">Kappale- Lähetys 1: Huolimatta venetsialaisten arvostuksesta Durer palasi Nürnbergiin vuoden 1507 puolivälissä ja pysyi Saksassa vuoteen 1520.Lähetys 2: Hänen maineensa oli levinnyt koko Eurooppaan, ja hän oli ystävällisissä väleissä ja yhteydessä useimpiin merkittäviin taiteilijoihin, kuten Rafaeliin, Giovanni Belliniin ja - lähinnä Lorenzo di Credin kautta - Leonardo da Vinciin.Lähetys 3: Vuosina 1507-1511 Durer työskenteli joidenkin kuuluisimpien maalaustensa parissa: Aatami ja Eeva (1507), Kymmenen tuhannen marttyyri (1508, Saksin Fredrikille), Neitsyt Iiriksen kanssa (1508), alttaritaulu Neitsyt Marian taivaaseenastuminen (1509, Frankfurtin Jacob Hellerille) ja Kolminaisuuden palvonta (1511, Matthaeus Landauerille).Lähetys 4: Tänä aikana hän sai valmiiksi myös kaksi puupiirrossarjaa, Suuren kärsimyksen ja Neitsyt Marian elämän, jotka molemmat julkaistiin vuonna 1511 yhdessä Apokalypsis-sarjan toisen painoksen kanssa.Lähetetty 5: Venetsian jälkeisissä puupiirroksissa näkyy Durerin kehittämä chiaroscuro-mallinnustehoste, jolla luodaan koko vedoksen keskisävy, johon korostukset ja varjot voidaan asettaa vastakkain.Lähetetty 6: Muita tämän kauden teoksia ovat Pieni passio -teoksen kolmekymmentäseitsemän puupiirrosaihetta, jotka julkaistiin ensimmäisen kerran vuonna 1511, ja viidentoista pienen kaiverruksen sarja samasta aiheesta vuonna 1512.Lähetys 7: Koska hän valitti, että maalaaminen ei tuottanut tarpeeksi rahaa oikeuttamaan siihen käytettyä aikaa verrattuna grafiikkaan, hän ei tehnyt yhtään maalausta vuosina 1513-1516. Lähetys 8: Vuosina 1513 ja 1514 Durer kuitenkin loi kolme kuuluisinta kaiverrustaan: Vuonna 1513 Duerer teki kolme taidegrafiikkaa: Ritarin, kuoleman ja paholaisen (1513, joka todennäköisesti perustuu Erasmuksen tutkielmaan Enchiridion militis Christiani), Pyhän Hieronymuksen työhuoneessaan ja paljon keskustelua herättäneen Melencolia I:n (molemmat 1514). Lähetys 9: Vuonna 1515 hän loi puupiirroksensa Lissaboniin saapuneesta sarvikuonosta toisen taiteilijan kirjallisen kuvauksen ja luonnoksen perusteella näkemättä eläintä itse.Lähetetty 10: Intian sarvikuonoa esittävä kuva on niin voimakas, että se on edelleen yksi hänen tunnetuimmista, ja sitä käytettiin vielä viime vuosisadalla eräissä saksalaisissa koulujen luonnontieteiden oppikirjoissa. Lähetetty 11: Vuoteen 1520 johtavina vuosina hän valmisti monenlaisia teoksia, muun muassa puupiirroksia ensimmäisiä länsimaisia painettuja tähtikarttoja varten vuonna 1515 ja muotokuvia temperalla pellavalle vuonna 1516.</w:t>
      </w:r>
    </w:p>
    <w:p>
      <w:r>
        <w:rPr>
          <w:b/>
        </w:rPr>
        <w:t xml:space="preserve">Tulos</w:t>
      </w:r>
    </w:p>
    <w:p>
      <w:r>
        <w:t xml:space="preserve">Mikä on Durerin luovan uran tuotteliain ajanjakso?</w:t>
      </w:r>
    </w:p>
    <w:p>
      <w:r>
        <w:rPr>
          <w:b/>
        </w:rPr>
        <w:t xml:space="preserve">Tulos</w:t>
      </w:r>
    </w:p>
    <w:p>
      <w:r>
        <w:t xml:space="preserve">Minkä parissa Durer työskenteli palatessaan Venetsiasta Nürnbergiin, Saksaan?</w:t>
      </w:r>
    </w:p>
    <w:p>
      <w:r>
        <w:rPr>
          <w:b/>
        </w:rPr>
        <w:t xml:space="preserve">Tulos</w:t>
      </w:r>
    </w:p>
    <w:p>
      <w:r>
        <w:t xml:space="preserve">Miten Durer loi kuvan, jota käytettiin vielä viime vuosisadalla joissakin saksalaisissa koulujen luonnontieteiden oppikirjoissa?</w:t>
      </w:r>
    </w:p>
    <w:p>
      <w:r>
        <w:rPr>
          <w:b/>
        </w:rPr>
        <w:t xml:space="preserve">Tulos</w:t>
      </w:r>
    </w:p>
    <w:p>
      <w:r>
        <w:t xml:space="preserve">Minkä puupiirrossarjan Durer sai valmiiksi vuosina 1507-1511?</w:t>
      </w:r>
    </w:p>
    <w:p>
      <w:r>
        <w:rPr>
          <w:b/>
        </w:rPr>
        <w:t xml:space="preserve">Tulos</w:t>
      </w:r>
    </w:p>
    <w:p>
      <w:r>
        <w:t xml:space="preserve">Mitä tuttavuuksia Duurer oli saanut Venetsiassa ollessaan taideyhteisöstä, joihin hän piti yhteyttä Nürnbergiin lähdettyään?</w:t>
      </w:r>
    </w:p>
    <w:p>
      <w:r>
        <w:rPr>
          <w:b/>
        </w:rPr>
        <w:t xml:space="preserve">Tulos</w:t>
      </w:r>
    </w:p>
    <w:p>
      <w:r>
        <w:t xml:space="preserve">Mikä oli yksi teema, joka kulki läpi Durerin maalausten ja puupiirrosten?</w:t>
      </w:r>
    </w:p>
    <w:p>
      <w:r>
        <w:rPr>
          <w:b/>
        </w:rPr>
        <w:t xml:space="preserve">Tulos</w:t>
      </w:r>
    </w:p>
    <w:p>
      <w:r>
        <w:t xml:space="preserve">Mikä tekniikka johti Durerin suosioon Nürnbergissä?</w:t>
      </w:r>
    </w:p>
    <w:p>
      <w:r>
        <w:rPr>
          <w:b/>
        </w:rPr>
        <w:t xml:space="preserve">Tulos</w:t>
      </w:r>
    </w:p>
    <w:p>
      <w:r>
        <w:t xml:space="preserve">Mistä opettavaisista teoksista Durer tunnettiin?</w:t>
      </w:r>
    </w:p>
    <w:p>
      <w:r>
        <w:rPr>
          <w:b/>
        </w:rPr>
        <w:t xml:space="preserve">Tulos</w:t>
      </w:r>
    </w:p>
    <w:p>
      <w:r>
        <w:t xml:space="preserve">Minkä aikansa merkittävien taiteilijoiden kanssa Durer oli ystävällisissä väleissä?</w:t>
      </w:r>
    </w:p>
    <w:p>
      <w:r>
        <w:rPr>
          <w:b/>
        </w:rPr>
        <w:t xml:space="preserve">Esimerkki 0.201</w:t>
      </w:r>
    </w:p>
    <w:p>
      <w:r>
        <w:t xml:space="preserve">Kappale- Lähetys 1: Maailman johtava myrkkyasiantuntija, professori Moran, joutuu No-Face-nimisen roiston sieppaamaksi, kun hän on naamioitunut Action Maniksi, jotta hän saisi Moranin syylliseksi kidnappaukseen ja jotta hän saisi Moranin valmistamaan hänelle mielenhallintakaasua.Lähetys 2: Tämä tekee Action Manista ja Action Forcesta etsintäkuulutettuja rikollisia, ja heidän tukikohtansa tulee raskaasti vartioiduksi.Lähetys 3: No-Face on rakentanut myös armeijan X-robotteja, jotka terrorisoivat kaupunkeja, ja hän alkaa uudelleenrakentaa tohtori X: ää ja herättää hänet henkiin, sillä hän oli aiemmin voittanut Action Manin .Lähetetty 4: Action Force pakenee osan varusteistaan ja ajoneuvoistaan kanssa ja lähtee pakenemaan taistellen X-robotteja vastaan matkan varrella .Lähetetty 5: Eräässä tapauksessa Action Man asettaa jäljittimen X-tankkiin ja jäljittää robotin sijainnin X-saarelle.Action Force pääsee sinne ja saa myöhemmin selville, että tohtori X on kuollut. X:n ja No-Facen suunnitelmasta muuttaa maailman ihmiset orjikseen.Lähetetty 6: Useiden yhteenottojen ja taistelujen jälkeen paha suunnitelma estyy ja tukikohta tuhoutuu Flyntin ohjattua kaasua sisältävät ohjukset laukaisupaikalleen.Lähetetty 7: Toimintajoukot eivät kuitenkaan tajua, että tohtori X ja No-Face selvisivät räjähdyksestä.</w:t>
      </w:r>
    </w:p>
    <w:p>
      <w:r>
        <w:rPr>
          <w:b/>
        </w:rPr>
        <w:t xml:space="preserve">Tulos</w:t>
      </w:r>
    </w:p>
    <w:p>
      <w:r>
        <w:t xml:space="preserve">Mitä Action Forcelle tapahtuu sen jälkeen, kun No-Face on lavastanut Action Manin?</w:t>
      </w:r>
    </w:p>
    <w:p>
      <w:r>
        <w:rPr>
          <w:b/>
        </w:rPr>
        <w:t xml:space="preserve">Tulos</w:t>
      </w:r>
    </w:p>
    <w:p>
      <w:r>
        <w:t xml:space="preserve">Mistä Action Force pakenee?</w:t>
      </w:r>
    </w:p>
    <w:p>
      <w:r>
        <w:rPr>
          <w:b/>
        </w:rPr>
        <w:t xml:space="preserve">Tulos</w:t>
      </w:r>
    </w:p>
    <w:p>
      <w:r>
        <w:t xml:space="preserve">Kenen armeijaa vastaan Action Force taistelee?</w:t>
      </w:r>
    </w:p>
    <w:p>
      <w:r>
        <w:rPr>
          <w:b/>
        </w:rPr>
        <w:t xml:space="preserve">Tulos</w:t>
      </w:r>
    </w:p>
    <w:p>
      <w:r>
        <w:t xml:space="preserve">Mistä räjähdyksestä tohtori X ja No-Face selvisivät?</w:t>
      </w:r>
    </w:p>
    <w:p>
      <w:r>
        <w:rPr>
          <w:b/>
        </w:rPr>
        <w:t xml:space="preserve">Tulos</w:t>
      </w:r>
    </w:p>
    <w:p>
      <w:r>
        <w:t xml:space="preserve">Mihin mielenhallintakaasua käytetään?</w:t>
      </w:r>
    </w:p>
    <w:p>
      <w:r>
        <w:rPr>
          <w:b/>
        </w:rPr>
        <w:t xml:space="preserve">Esimerkki 0.202</w:t>
      </w:r>
    </w:p>
    <w:p>
      <w:r>
        <w:t xml:space="preserve">Kappale- Lähetys 1: Prinsessa Ellen ei halunnut mitään muuta kuin tulla laulajaksi, kun hän kasvaa isoksi.Lähetys 2: Hänellä oli kaunis ääni, ja kaikki, jotka kuulivat sen, sanoivat, että hän oli maan paras laulaja.Lähetys 3: Mutta hänen setänsä uskoi, että laulaminen estäisi häntä tekemästä työtä prinsessana, joten hän löysi noidan ja maksoi tälle siitä, että hän varastaisi prinsessa Ellenin äänen.Lähetys 4: Noita teki loitsun, jonka avulla Ellen sai noidan äänen.Lähetys 5: Loitsu antoi myös Ellenin äänen noidalle.Lähetys 6: Noidasta tuli kuuluisa laulaja, ja Ellenistä kasvoi kuningatar.Lähetys 7: Eräänä päivänä kuningatar Ellen kuuli laulajasta, joka oli maan paras.Lähetys 8: Hän meni kuuntelemaan tätä laulajaa ja yllättyi kuullessaan oman äänensä kuuluvan lavalla olleen naisen suusta.Lähetys 9: Kun esitys oli ohi, Ellen löysi laulajattaren ja antoi tälle pennin.Lähetys 10: Ellen sanoi laulajattarelle: "Sinulla on maaginen ääni." Lähetys 11: Ellenin ystävällisyys liikutti noitaa niin paljon, että hän palautti Ellenille hänen äänensä.</w:t>
      </w:r>
    </w:p>
    <w:p>
      <w:r>
        <w:rPr>
          <w:b/>
        </w:rPr>
        <w:t xml:space="preserve">Tulos</w:t>
      </w:r>
    </w:p>
    <w:p>
      <w:r>
        <w:t xml:space="preserve">Kuka oli nainen lavalla?</w:t>
      </w:r>
    </w:p>
    <w:p>
      <w:r>
        <w:rPr>
          <w:b/>
        </w:rPr>
        <w:t xml:space="preserve">Tulos</w:t>
      </w:r>
    </w:p>
    <w:p>
      <w:r>
        <w:t xml:space="preserve">mitä noita antoi kuningattarelle?</w:t>
      </w:r>
    </w:p>
    <w:p>
      <w:r>
        <w:rPr>
          <w:b/>
        </w:rPr>
        <w:t xml:space="preserve">Tulos</w:t>
      </w:r>
    </w:p>
    <w:p>
      <w:r>
        <w:t xml:space="preserve">Kuka oli vastuussa siitä, että noidasta tuli kuuluisa laulaja?</w:t>
      </w:r>
    </w:p>
    <w:p>
      <w:r>
        <w:rPr>
          <w:b/>
        </w:rPr>
        <w:t xml:space="preserve">Tulos</w:t>
      </w:r>
    </w:p>
    <w:p>
      <w:r>
        <w:t xml:space="preserve">Millä sanalla Ellen kuvaili noidan ääntä?</w:t>
      </w:r>
    </w:p>
    <w:p>
      <w:r>
        <w:rPr>
          <w:b/>
        </w:rPr>
        <w:t xml:space="preserve">Tulos</w:t>
      </w:r>
    </w:p>
    <w:p>
      <w:r>
        <w:t xml:space="preserve">Mitä tapahtui prinsessa Ellenin äänelle?</w:t>
      </w:r>
    </w:p>
    <w:p>
      <w:r>
        <w:rPr>
          <w:b/>
        </w:rPr>
        <w:t xml:space="preserve">Tulos</w:t>
      </w:r>
    </w:p>
    <w:p>
      <w:r>
        <w:t xml:space="preserve">Kuka varasti äänen prinsessalta?</w:t>
      </w:r>
    </w:p>
    <w:p>
      <w:r>
        <w:rPr>
          <w:b/>
        </w:rPr>
        <w:t xml:space="preserve">Tulos</w:t>
      </w:r>
    </w:p>
    <w:p>
      <w:r>
        <w:t xml:space="preserve">joka oli yllättynyt kuullessaan oman äänensä kuuluvan lavalla olevan naisen suusta?</w:t>
      </w:r>
    </w:p>
    <w:p>
      <w:r>
        <w:rPr>
          <w:b/>
        </w:rPr>
        <w:t xml:space="preserve">Tulos</w:t>
      </w:r>
    </w:p>
    <w:p>
      <w:r>
        <w:t xml:space="preserve">Kuka sai Ellenin äänen loitsun jälkeen?</w:t>
      </w:r>
    </w:p>
    <w:p>
      <w:r>
        <w:rPr>
          <w:b/>
        </w:rPr>
        <w:t xml:space="preserve">Tulos</w:t>
      </w:r>
    </w:p>
    <w:p>
      <w:r>
        <w:t xml:space="preserve">millainen ääni prinsessa Ellenillä oli?</w:t>
      </w:r>
    </w:p>
    <w:p>
      <w:r>
        <w:rPr>
          <w:b/>
        </w:rPr>
        <w:t xml:space="preserve">Tulos</w:t>
      </w:r>
    </w:p>
    <w:p>
      <w:r>
        <w:t xml:space="preserve">Kenelle Ellen sanoi: "Sinulla on maaginen ääni"?</w:t>
      </w:r>
    </w:p>
    <w:p>
      <w:r>
        <w:rPr>
          <w:b/>
        </w:rPr>
        <w:t xml:space="preserve">Tulos</w:t>
      </w:r>
    </w:p>
    <w:p>
      <w:r>
        <w:t xml:space="preserve">Kun noita teki loitsun, noita sai Ellenin äänen ja Ellen sai kenen äänen?</w:t>
      </w:r>
    </w:p>
    <w:p>
      <w:r>
        <w:rPr>
          <w:b/>
        </w:rPr>
        <w:t xml:space="preserve">Tulos</w:t>
      </w:r>
    </w:p>
    <w:p>
      <w:r>
        <w:t xml:space="preserve">Paljonko Ellen antoi noidalle?</w:t>
      </w:r>
    </w:p>
    <w:p>
      <w:r>
        <w:rPr>
          <w:b/>
        </w:rPr>
        <w:t xml:space="preserve">Tulos</w:t>
      </w:r>
    </w:p>
    <w:p>
      <w:r>
        <w:t xml:space="preserve">Mitä Ellen halusi ennen kuin hänestä tuli kuningatar?</w:t>
      </w:r>
    </w:p>
    <w:p>
      <w:r>
        <w:rPr>
          <w:b/>
        </w:rPr>
        <w:t xml:space="preserve">Tulos</w:t>
      </w:r>
    </w:p>
    <w:p>
      <w:r>
        <w:t xml:space="preserve">Kuka kuuli oman äänensä tulevan lavalla olevasta naisesta?</w:t>
      </w:r>
    </w:p>
    <w:p>
      <w:r>
        <w:rPr>
          <w:b/>
        </w:rPr>
        <w:t xml:space="preserve">Tulos</w:t>
      </w:r>
    </w:p>
    <w:p>
      <w:r>
        <w:t xml:space="preserve">Kenellä oli kaunis ääni ja ketä pidettiin maan parhaana laulajana?</w:t>
      </w:r>
    </w:p>
    <w:p>
      <w:r>
        <w:rPr>
          <w:b/>
        </w:rPr>
        <w:t xml:space="preserve">Tulos</w:t>
      </w:r>
    </w:p>
    <w:p>
      <w:r>
        <w:t xml:space="preserve">Ketä laulajaa Queen Ellen meni kuuntelemaan?</w:t>
      </w:r>
    </w:p>
    <w:p>
      <w:r>
        <w:rPr>
          <w:b/>
        </w:rPr>
        <w:t xml:space="preserve">Tulos</w:t>
      </w:r>
    </w:p>
    <w:p>
      <w:r>
        <w:t xml:space="preserve">Mitä noitien kanssa tapahtui?</w:t>
      </w:r>
    </w:p>
    <w:p>
      <w:r>
        <w:rPr>
          <w:b/>
        </w:rPr>
        <w:t xml:space="preserve">Esimerkki 0.203</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Onnettomuuden uhrit laskettiin ensin Madrian kokouskeskukseen.Lähettäjä 3: Madridilainen tuomari on aloittanut virheen tutkinnan, ja oikeuslähteiden mukaan ensimmäiset merkit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kertoi.Lähetetty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ensin maahan,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w:t>
      </w:r>
    </w:p>
    <w:p>
      <w:r>
        <w:rPr>
          <w:b/>
        </w:rPr>
        <w:t xml:space="preserve">Tulos</w:t>
      </w:r>
    </w:p>
    <w:p>
      <w:r>
        <w:t xml:space="preserve">Miten Pilar Gonzalez Ferreira tapettiin?</w:t>
      </w:r>
    </w:p>
    <w:p>
      <w:r>
        <w:rPr>
          <w:b/>
        </w:rPr>
        <w:t xml:space="preserve">Tulos</w:t>
      </w:r>
    </w:p>
    <w:p>
      <w:r>
        <w:t xml:space="preserve">Palautettiinko kaikki jäännökset asianmukaisesti omaisille?</w:t>
      </w:r>
    </w:p>
    <w:p>
      <w:r>
        <w:rPr>
          <w:b/>
        </w:rPr>
        <w:t xml:space="preserve">Tulos</w:t>
      </w:r>
    </w:p>
    <w:p>
      <w:r>
        <w:t xml:space="preserve">Minne espanjalainen MD82 oli matkalla onnettomuushetkellä?</w:t>
      </w:r>
    </w:p>
    <w:p>
      <w:r>
        <w:rPr>
          <w:b/>
        </w:rPr>
        <w:t xml:space="preserve">Tulos</w:t>
      </w:r>
    </w:p>
    <w:p>
      <w:r>
        <w:t xml:space="preserve">Minkä uhrin perhettä pyydettiin palauttamaan uurna 104?</w:t>
      </w:r>
    </w:p>
    <w:p>
      <w:r>
        <w:rPr>
          <w:b/>
        </w:rPr>
        <w:t xml:space="preserve">Tulos</w:t>
      </w:r>
    </w:p>
    <w:p>
      <w:r>
        <w:t xml:space="preserve">Mihin Pilar Gonzalez Ferreiran jäännökset laskettiin ensimmäisen kerran?</w:t>
      </w:r>
    </w:p>
    <w:p>
      <w:r>
        <w:rPr>
          <w:b/>
        </w:rPr>
        <w:t xml:space="preserve">Tulos</w:t>
      </w:r>
    </w:p>
    <w:p>
      <w:r>
        <w:t xml:space="preserve">Kuinka monta uhria CNN kertoi kuolleensa onnettomuudessa?</w:t>
      </w:r>
    </w:p>
    <w:p>
      <w:r>
        <w:rPr>
          <w:b/>
        </w:rPr>
        <w:t xml:space="preserve">Tulos</w:t>
      </w:r>
    </w:p>
    <w:p>
      <w:r>
        <w:t xml:space="preserve">Mikä on Pilar Gonzalez Ferreiran sukulaisille ensimmäisenä luovutetun uurnan numero?</w:t>
      </w:r>
    </w:p>
    <w:p>
      <w:r>
        <w:rPr>
          <w:b/>
        </w:rPr>
        <w:t xml:space="preserve">Tulos</w:t>
      </w:r>
    </w:p>
    <w:p>
      <w:r>
        <w:t xml:space="preserve">Mille kahdelle alalle republikaanit hakevat huvia?</w:t>
      </w:r>
    </w:p>
    <w:p>
      <w:r>
        <w:rPr>
          <w:b/>
        </w:rPr>
        <w:t xml:space="preserve">Tulos</w:t>
      </w:r>
    </w:p>
    <w:p>
      <w:r>
        <w:t xml:space="preserve">Oliko ensimmäinen osoitus siitä, että Pilar Gonzalez Ferreiran jäännökset oli tunnistettu oikein?</w:t>
      </w:r>
    </w:p>
    <w:p>
      <w:r>
        <w:rPr>
          <w:b/>
        </w:rPr>
        <w:t xml:space="preserve">Tulos</w:t>
      </w:r>
    </w:p>
    <w:p>
      <w:r>
        <w:t xml:space="preserve">Oliko se paha lento-onnettomuus?</w:t>
      </w:r>
    </w:p>
    <w:p>
      <w:r>
        <w:rPr>
          <w:b/>
        </w:rPr>
        <w:t xml:space="preserve">Tulos</w:t>
      </w:r>
    </w:p>
    <w:p>
      <w:r>
        <w:t xml:space="preserve">Saivatko Pilar Gonzalez Ferreiran sukulaiset hänen jäännöksensä ensimmäisessä heille toimitetussa uurnassa?</w:t>
      </w:r>
    </w:p>
    <w:p>
      <w:r>
        <w:rPr>
          <w:b/>
        </w:rPr>
        <w:t xml:space="preserve">Tulos</w:t>
      </w:r>
    </w:p>
    <w:p>
      <w:r>
        <w:t xml:space="preserve">Mitä toimia demokraatit vastustavat?</w:t>
      </w:r>
    </w:p>
    <w:p>
      <w:r>
        <w:rPr>
          <w:b/>
        </w:rPr>
        <w:t xml:space="preserve">Tulos</w:t>
      </w:r>
    </w:p>
    <w:p>
      <w:r>
        <w:t xml:space="preserve">Mistä virhe johtui ja miten se ratkaistiin?</w:t>
      </w:r>
    </w:p>
    <w:p>
      <w:r>
        <w:rPr>
          <w:b/>
        </w:rPr>
        <w:t xml:space="preserve">Tulos</w:t>
      </w:r>
    </w:p>
    <w:p>
      <w:r>
        <w:t xml:space="preserve">Mitä kuvaavia piirteitä teksti antaa rajasta?</w:t>
      </w:r>
    </w:p>
    <w:p>
      <w:r>
        <w:rPr>
          <w:b/>
        </w:rPr>
        <w:t xml:space="preserve">Tulos</w:t>
      </w:r>
    </w:p>
    <w:p>
      <w:r>
        <w:t xml:space="preserve">Miten onnettomuus tapahtui?</w:t>
      </w:r>
    </w:p>
    <w:p>
      <w:r>
        <w:rPr>
          <w:b/>
        </w:rPr>
        <w:t xml:space="preserve">Tulos</w:t>
      </w:r>
    </w:p>
    <w:p>
      <w:r>
        <w:t xml:space="preserve">Missä espanjalaisen lentokoneturman uhrit makasivat?</w:t>
      </w:r>
    </w:p>
    <w:p>
      <w:r>
        <w:rPr>
          <w:b/>
        </w:rPr>
        <w:t xml:space="preserve">Esimerkki 0.204</w:t>
      </w:r>
    </w:p>
    <w:p>
      <w:r>
        <w:t xml:space="preserve">Kappale- Lähetys 1: Kun Aleksanteri tuhosi Tyyron, useimmat kaupungit reitillä Egyptiin antautuivat nopeasti.Lähetys 2: Myöhemmän perinteen mukaan Aleksanteri saapui Jerusalemiin: Josefuksen mukaan Aleksanterille näytettiin Danielin kirjan profetiaa, oletettavasti luku 8, jossa kuvattiin mahtavaa kreikkalaista kuningasta, joka valloittaisi Persian valtakunnan.Lähettäjä 3: Hän säästi Jerusalemin ja eteni etelään Egyptiin. Lähettäjä 4: Aleksanteri kohtasi kuitenkin vastarintaa Gazassa. Lähettäjä 5: Linnoitus oli raskaasti linnoitettu ja rakennettu kukkulalle, mikä edellytti piiritystä. Lähettäjä 6: Kun "hänen insinöörinsä huomauttivat hänelle, että kukkulan korkeuden vuoksi se olisi mahdotonta... tämä rohkaisi Aleksanteria vielä enemmän yrittämään".Lähettäjä 7: Kolmen epäonnistuneen hyökkäyksen jälkeen linnoitus kaatui, mutta ei ennen kuin Aleksanteri oli saanut vakavan olkapäähaavan. Lähettäjä 8: Kuten Tyyrossa, sotilasikäiset miehet teloitettiin miekalla, ja naiset ja lapset myytiin orjiksi. Lähettäjä 9: Aleksanteri eteni myöhemmin vuonna 332 eaa. Egyptiin, jossa häntä pidettiin vapauttajana.Lähettäjä 10: Hänet julistettiin jumaluus Amunin pojaksi Siwan keisarin oraakkelissa Libyan autiomaassa.Lähettäjä 11: Tästä lähtien Aleksanteri viittasi usein Zeus-Ammoniin todellisena isänään, ja tämän kuoleman jälkeen valuutta kuvasi hänet koristeltuna pässinsarvella jumaluutensa symbolina.Lähettäjä 12: Egyptissä ollessaan hän perusti egyptiläisen Aleksandrian, josta tuli hänen kuolemansa jälkeen Ptolemaiosten valtakunnan vauras pääkaupunki.</w:t>
      </w:r>
    </w:p>
    <w:p>
      <w:r>
        <w:rPr>
          <w:b/>
        </w:rPr>
        <w:t xml:space="preserve">Tulos</w:t>
      </w:r>
    </w:p>
    <w:p>
      <w:r>
        <w:t xml:space="preserve">Mitä Gazan kansalaisille tapahtui?</w:t>
      </w:r>
    </w:p>
    <w:p>
      <w:r>
        <w:rPr>
          <w:b/>
        </w:rPr>
        <w:t xml:space="preserve">Tulos</w:t>
      </w:r>
    </w:p>
    <w:p>
      <w:r>
        <w:t xml:space="preserve">Miksi Aleksanteri kohtasi vastarintaa Gazan kaaduttua?</w:t>
      </w:r>
    </w:p>
    <w:p>
      <w:r>
        <w:rPr>
          <w:b/>
        </w:rPr>
        <w:t xml:space="preserve">Tulos</w:t>
      </w:r>
    </w:p>
    <w:p>
      <w:r>
        <w:t xml:space="preserve">Kuinka monta hyökkäystä tarvittiin linnoituksen valtaamiseen?</w:t>
      </w:r>
    </w:p>
    <w:p>
      <w:r>
        <w:rPr>
          <w:b/>
        </w:rPr>
        <w:t xml:space="preserve">Tulos</w:t>
      </w:r>
    </w:p>
    <w:p>
      <w:r>
        <w:t xml:space="preserve">Mikä aiheutti vastarintaa Gazassa?</w:t>
      </w:r>
    </w:p>
    <w:p>
      <w:r>
        <w:rPr>
          <w:b/>
        </w:rPr>
        <w:t xml:space="preserve">Tulos</w:t>
      </w:r>
    </w:p>
    <w:p>
      <w:r>
        <w:t xml:space="preserve">Mikä kirja näytettiin Aleksanterille Josefuksen mukaan?</w:t>
      </w:r>
    </w:p>
    <w:p>
      <w:r>
        <w:rPr>
          <w:b/>
        </w:rPr>
        <w:t xml:space="preserve">Tulos</w:t>
      </w:r>
    </w:p>
    <w:p>
      <w:r>
        <w:t xml:space="preserve">Minkälaisena Aleksanteri pidettiin hänen valloittaessaan Egyptin?</w:t>
      </w:r>
    </w:p>
    <w:p>
      <w:r>
        <w:rPr>
          <w:b/>
        </w:rPr>
        <w:t xml:space="preserve">Tulos</w:t>
      </w:r>
    </w:p>
    <w:p>
      <w:r>
        <w:t xml:space="preserve">Kuka säästi Jerusalemin ja painui etelään Egyptiin?</w:t>
      </w:r>
    </w:p>
    <w:p>
      <w:r>
        <w:rPr>
          <w:b/>
        </w:rPr>
        <w:t xml:space="preserve">Tulos</w:t>
      </w:r>
    </w:p>
    <w:p>
      <w:r>
        <w:t xml:space="preserve">Mitä Aleksanteri perusti Egyptiin oleskelunsa aikana?</w:t>
      </w:r>
    </w:p>
    <w:p>
      <w:r>
        <w:rPr>
          <w:b/>
        </w:rPr>
        <w:t xml:space="preserve">Tulos</w:t>
      </w:r>
    </w:p>
    <w:p>
      <w:r>
        <w:t xml:space="preserve">Kumman kimppuun hän hyökkäsi ensin? Tyyrosta vai Egyptiä?</w:t>
      </w:r>
    </w:p>
    <w:p>
      <w:r>
        <w:rPr>
          <w:b/>
        </w:rPr>
        <w:t xml:space="preserve">Tulos</w:t>
      </w:r>
    </w:p>
    <w:p>
      <w:r>
        <w:t xml:space="preserve">Missä osassa Egyptiä hän kohtasi vastarintaa?</w:t>
      </w:r>
    </w:p>
    <w:p>
      <w:r>
        <w:rPr>
          <w:b/>
        </w:rPr>
        <w:t xml:space="preserve">Tulos</w:t>
      </w:r>
    </w:p>
    <w:p>
      <w:r>
        <w:t xml:space="preserve">Mikä oli Tyyron kansan kohtalo?</w:t>
      </w:r>
    </w:p>
    <w:p>
      <w:r>
        <w:rPr>
          <w:b/>
        </w:rPr>
        <w:t xml:space="preserve">Esimerkki 0.205</w:t>
      </w:r>
    </w:p>
    <w:p>
      <w:r>
        <w:t xml:space="preserve">Kappale- Lähetys 1: Washingtonin korkein oikeus pyytää lainsäädäntöelintä hyväksymään 90 dollarin lisämaksun oikeudenkäyntimaksuihin, jotta köyhille voitaisiin tarjota oikeusapua siviiliasioissa, päällikkötuomari Gerry Alexander sanoi keskiviikkona.Lähetys 2: "Jotkut saattavat kysyä, miksi meidän pitäisi tukea tätä, kun taloudelliset tilanteemme on tiukka? "Lähetys 3: Alexander kysyi asiaa lainsäätäjän yhteisistunnossa pitämässään puheessa oikeuslaitoksen tilasta.Lähetys 4: "Minusta tuntuu, että Amerikassa, jossa iloitsemme siitä, että olemme oikeusvaltioperiaatteelle omistautunut kansakunta, meidän ei pitäisi säännöstellä oikeuden saatavuutta." Lähetys 5: Suositus on peräisin tuomioistuimen siviilioikeuden tasa-arvoista rahoitusta käsittelevältä työryhmältä, joka perustettiin vuonna 2001 etsimään keinoja, joilla voitaisiin selviytyä tällaisiin tapauksiin käytettävissä olevien varojen niukasta määrästä.Lähetys 6: Kun työryhmä tutki asiaa, siviilioikeuden tasa-arvoiselle oikeudelle myönnettävästä osavaltion tuesta leikattiin 900 000 dollaria.Lähettäjä 7: Tämä sai osavaltion kaksi tärkeintä oikeudellisten palvelujen tarjoajaa - Columbia Legal Services ja Northwest Justice Project - vähentämään henkilökuntaansa, Alexander sanoi.Lähettäjä 8: Muutos nostaisi kanteen nostamisesta Superior Courtissa aiheutuvia kustannuksia 200 dollariin.Lähettäjä 9: Kokonaismaksu jaettaisiin siten, että 54 prosenttia menisi piirikunnille ja 46 prosenttia osavaltiolle äskettäin perustetulle tasa-arvoisen oikeuden tilille.Lähettäjä 10: Alexander pyysi myös rahaa viiteen uuteen tuomarin virkaan Superior Courtissa ja yhteen uuteen tuomarin virkaan District Courtissa, koska lisääntyneet tapaukset vaativat lisää tuomareita. Lähettäjä 11: Kaksi Superior Courtin tuomaria ja yksi District Courtin tuomari olisivat Clarkin piirikunnassa, ja yksi Superior Courtin tuomari lisättäisiin yhteiseen piirikuntaan, joka palvelee Bentonin ja Franklinin piirikuntia, ja yksi Kittitasin ja Kitsapin piirikunnissa.</w:t>
      </w:r>
    </w:p>
    <w:p>
      <w:r>
        <w:rPr>
          <w:b/>
        </w:rPr>
        <w:t xml:space="preserve">Tulos</w:t>
      </w:r>
    </w:p>
    <w:p>
      <w:r>
        <w:t xml:space="preserve">Mikä muutos lisäisi kanteen nostamisesta Superior Courtissa aiheutuvia kustannuksia?</w:t>
      </w:r>
    </w:p>
    <w:p>
      <w:r>
        <w:rPr>
          <w:b/>
        </w:rPr>
        <w:t xml:space="preserve">Tulos</w:t>
      </w:r>
    </w:p>
    <w:p>
      <w:r>
        <w:t xml:space="preserve">Minkä hiljattain ehdotetun politiikan tukeminen voisi olla vaikeaa joillekin ihmisille vaikeina taloudellisina aikoina?</w:t>
      </w:r>
    </w:p>
    <w:p>
      <w:r>
        <w:rPr>
          <w:b/>
        </w:rPr>
        <w:t xml:space="preserve">Tulos</w:t>
      </w:r>
    </w:p>
    <w:p>
      <w:r>
        <w:t xml:space="preserve">Mikä maksu jaettaisiin siten, että 54 prosenttia menisi piirikunnille ja 46 prosenttia valtiolle äskettäin luotua tasavertaisen oikeudenmukaisuuden tiliä varten?</w:t>
      </w:r>
    </w:p>
    <w:p>
      <w:r>
        <w:rPr>
          <w:b/>
        </w:rPr>
        <w:t xml:space="preserve">Tulos</w:t>
      </w:r>
    </w:p>
    <w:p>
      <w:r>
        <w:t xml:space="preserve">kun 900 000 dollaria leikattiin valtion tuesta siviilioikeuden tasa-arvoisille palveluille, työryhmä tutki mitä asiaa?</w:t>
      </w:r>
    </w:p>
    <w:p>
      <w:r>
        <w:rPr>
          <w:b/>
        </w:rPr>
        <w:t xml:space="preserve">Tulos</w:t>
      </w:r>
    </w:p>
    <w:p>
      <w:r>
        <w:t xml:space="preserve">Mikä on Washingtonin korkeimman oikeuden motiivi pyytää lainsäätäjää hyväksymään 90 dollarin lisämaksun oikeudenkäyntimaksuun?</w:t>
      </w:r>
    </w:p>
    <w:p>
      <w:r>
        <w:rPr>
          <w:b/>
        </w:rPr>
        <w:t xml:space="preserve">Tulos</w:t>
      </w:r>
    </w:p>
    <w:p>
      <w:r>
        <w:t xml:space="preserve">Mitä Gerry Alexander kysyi lainsäätäjien yhteisistunnossa pitämässään oikeuslaitoksen tilaa koskevassa puheessa?</w:t>
      </w:r>
    </w:p>
    <w:p>
      <w:r>
        <w:rPr>
          <w:b/>
        </w:rPr>
        <w:t xml:space="preserve">Tulos</w:t>
      </w:r>
    </w:p>
    <w:p>
      <w:r>
        <w:t xml:space="preserve">Mikä sai osavaltion kaksi tärkeintä oikeudellisten palvelujen tarjoajaa vähentämään henkilöstöään?</w:t>
      </w:r>
    </w:p>
    <w:p>
      <w:r>
        <w:rPr>
          <w:b/>
        </w:rPr>
        <w:t xml:space="preserve">Tulos</w:t>
      </w:r>
    </w:p>
    <w:p>
      <w:r>
        <w:t xml:space="preserve">Luettele kolme pyyntöä, joita ylituomari Gerry Alexander esitti?</w:t>
      </w:r>
    </w:p>
    <w:p>
      <w:r>
        <w:rPr>
          <w:b/>
        </w:rPr>
        <w:t xml:space="preserve">Tulos</w:t>
      </w:r>
    </w:p>
    <w:p>
      <w:r>
        <w:t xml:space="preserve">Alexanderin mukaan mikä sai Columbian oikeuspalvelut ja Northwest Justice Projectin vähentämään henkilöstöään?</w:t>
      </w:r>
    </w:p>
    <w:p>
      <w:r>
        <w:rPr>
          <w:b/>
        </w:rPr>
        <w:t xml:space="preserve">Esimerkki 0.206</w:t>
      </w:r>
    </w:p>
    <w:p>
      <w:r>
        <w:t xml:space="preserve">Kappale- Lähetys 1: Tohtori Benjamin Stone on nuori huippukirurgi, joka kaipaa jättää Washingtonin päivystyspoliklinikan työläyden ja tarttuu lopulta tilaisuuteen saada enemmän rahaa ja vähemmän kuolemaa plastiikkakirurgina Beverly Hillsissä.Lähetys 2: Viimeisenä päivänään Benin ja hänen työtovereidensa väliset suhteet ovat kaikkea muuta kuin lämpimät.Lähettäjä 3: Kukaan hänen kollegoistaan ei halua liittyä hänen seuraansa drinkille, ja hänen kunniakseen tarjotussa kakussa on jäätelöllä leikattu osa lauseesta "Good riddance , asshole ".Lähettäjä 4: Benin maastoajo vuoden 1956 Porsche 356 Speedsterillä keskeytyy, kun hän ajaa kolarin Gradyn maaseudulla Etelä-Carolinassa.Lähettäjä 5: Kolari vaurioittaa paikallisen tuomarin Evansin aitaa, ja hän tuomitsee Benin yhdyskuntapalveluun läheisessä sairaalassa .Lähettäjä 6: Ben tarjoutuu maksamaan aidan, mutta ankara tuomari lisää hänen yhdyskuntapalveluaan joka kerta, kun hän puhuu vastaan.Lähettäjä 7: Hävinneenä Ben ilmoittautuu sairaalaan, jossa sairaanhoitaja Packer nöyryyttää häntä määräämällä hänet kellottamaan sisään ja ulos, kuten tehdastyöläinen.Lähettäjä 8: Vaikka Ben on järkyttynyt, hän ystävystyy nopeasti pormestari Nick Nicholsonin , kaupungin kahvilan omistajan\/pää- ja tarjoilijatar:n ja Melvinin , paikallisen mekaanikon kanssa, jonka tehtävänä on korjata Benin auto .Lähettäjä 9: Ben huomaa pian, että hänen klinikkatyönsä on paljon rennompaa kuin päivystyksessä .Lähettäjä 10: Hänellä on yksinkertaisia tapauksia, kuten pilkkuja silmien edessä , onkikoukun iskemiä ja jopa postin lukemista nuorelle lukutaidottomalle pariskunnalle , jonka vauvan hän myöhemmin synnyttää .Lähettäjä 11: Kokemus myös nöyryyttää Beniä , kun hän hoitaa väärin tapauksen, jossa mitraaliläpän pullistuma johtaa lapsen myöhäiseen syanoosiin .</w:t>
      </w:r>
    </w:p>
    <w:p>
      <w:r>
        <w:rPr>
          <w:b/>
        </w:rPr>
        <w:t xml:space="preserve">Tulos</w:t>
      </w:r>
    </w:p>
    <w:p>
      <w:r>
        <w:t xml:space="preserve">Kenelle osoitettiin kakussa oleva lause "Good riddance , asshole "?</w:t>
      </w:r>
    </w:p>
    <w:p>
      <w:r>
        <w:rPr>
          <w:b/>
        </w:rPr>
        <w:t xml:space="preserve">Tulos</w:t>
      </w:r>
    </w:p>
    <w:p>
      <w:r>
        <w:t xml:space="preserve">Mikä kokemus nöyryyttää Beniä?</w:t>
      </w:r>
    </w:p>
    <w:p>
      <w:r>
        <w:rPr>
          <w:b/>
        </w:rPr>
        <w:t xml:space="preserve">Tulos</w:t>
      </w:r>
    </w:p>
    <w:p>
      <w:r>
        <w:t xml:space="preserve">Työskentelikö Ben koskaan päivystyksessä?</w:t>
      </w:r>
    </w:p>
    <w:p>
      <w:r>
        <w:rPr>
          <w:b/>
        </w:rPr>
        <w:t xml:space="preserve">Tulos</w:t>
      </w:r>
    </w:p>
    <w:p>
      <w:r>
        <w:t xml:space="preserve">Mihin tuomari tuomitsi Benin?</w:t>
      </w:r>
    </w:p>
    <w:p>
      <w:r>
        <w:rPr>
          <w:b/>
        </w:rPr>
        <w:t xml:space="preserve">Tulos</w:t>
      </w:r>
    </w:p>
    <w:p>
      <w:r>
        <w:t xml:space="preserve">Mitä seurasi siitä, että Ben puhui tuomarille vastaan?</w:t>
      </w:r>
    </w:p>
    <w:p>
      <w:r>
        <w:rPr>
          <w:b/>
        </w:rPr>
        <w:t xml:space="preserve">Tulos</w:t>
      </w:r>
    </w:p>
    <w:p>
      <w:r>
        <w:t xml:space="preserve">Oliko tohtori Stone yhtä täynnä itseluottamusta kappaleen lopussa kuin alussa?</w:t>
      </w:r>
    </w:p>
    <w:p>
      <w:r>
        <w:rPr>
          <w:b/>
        </w:rPr>
        <w:t xml:space="preserve">Tulos</w:t>
      </w:r>
    </w:p>
    <w:p>
      <w:r>
        <w:t xml:space="preserve">Missä tohtori Stonella on enemmän ystäviä, Washingtonissa vai Gradyssa, Etelä-Carolinassa?</w:t>
      </w:r>
    </w:p>
    <w:p>
      <w:r>
        <w:rPr>
          <w:b/>
        </w:rPr>
        <w:t xml:space="preserve">Tulos</w:t>
      </w:r>
    </w:p>
    <w:p>
      <w:r>
        <w:t xml:space="preserve">Oliko Ben osallisena onnettomuudessa?</w:t>
      </w:r>
    </w:p>
    <w:p>
      <w:r>
        <w:rPr>
          <w:b/>
        </w:rPr>
        <w:t xml:space="preserve">Tulos</w:t>
      </w:r>
    </w:p>
    <w:p>
      <w:r>
        <w:t xml:space="preserve">Mikä auto Melvinin piti korjata?</w:t>
      </w:r>
    </w:p>
    <w:p>
      <w:r>
        <w:rPr>
          <w:b/>
        </w:rPr>
        <w:t xml:space="preserve">Tulos</w:t>
      </w:r>
    </w:p>
    <w:p>
      <w:r>
        <w:t xml:space="preserve">Oliko Benillä töitä?</w:t>
      </w:r>
    </w:p>
    <w:p>
      <w:r>
        <w:rPr>
          <w:b/>
        </w:rPr>
        <w:t xml:space="preserve">Tulos</w:t>
      </w:r>
    </w:p>
    <w:p>
      <w:r>
        <w:t xml:space="preserve">Mikä on Benin maastoajo?</w:t>
      </w:r>
    </w:p>
    <w:p>
      <w:r>
        <w:rPr>
          <w:b/>
        </w:rPr>
        <w:t xml:space="preserve">Tulos</w:t>
      </w:r>
    </w:p>
    <w:p>
      <w:r>
        <w:t xml:space="preserve">Mikä nöyryyttää Beniä työskennellessään klinikalla?</w:t>
      </w:r>
    </w:p>
    <w:p>
      <w:r>
        <w:rPr>
          <w:b/>
        </w:rPr>
        <w:t xml:space="preserve">Tulos</w:t>
      </w:r>
    </w:p>
    <w:p>
      <w:r>
        <w:t xml:space="preserve">Miten Nurse Packer nöyryyttää Beniä?</w:t>
      </w:r>
    </w:p>
    <w:p>
      <w:r>
        <w:rPr>
          <w:b/>
        </w:rPr>
        <w:t xml:space="preserve">Tulos</w:t>
      </w:r>
    </w:p>
    <w:p>
      <w:r>
        <w:t xml:space="preserve">Nimeä kaksi tietoa, jotka osoittavat, että tohtori Stone on luultavasti keskivertoa varakkaampi?</w:t>
      </w:r>
    </w:p>
    <w:p>
      <w:r>
        <w:rPr>
          <w:b/>
        </w:rPr>
        <w:t xml:space="preserve">Tulos</w:t>
      </w:r>
    </w:p>
    <w:p>
      <w:r>
        <w:t xml:space="preserve">mitä raportoi sairaalalle Ben?</w:t>
      </w:r>
    </w:p>
    <w:p>
      <w:r>
        <w:rPr>
          <w:b/>
        </w:rPr>
        <w:t xml:space="preserve">Tulos</w:t>
      </w:r>
    </w:p>
    <w:p>
      <w:r>
        <w:t xml:space="preserve">Miksi Ben tarjoaa aidan maksamista?</w:t>
      </w:r>
    </w:p>
    <w:p>
      <w:r>
        <w:rPr>
          <w:b/>
        </w:rPr>
        <w:t xml:space="preserve">Tulos</w:t>
      </w:r>
    </w:p>
    <w:p>
      <w:r>
        <w:t xml:space="preserve">Vahingoittuiko Porsche aidan läpi ajetussa törmäyksessä?</w:t>
      </w:r>
    </w:p>
    <w:p>
      <w:r>
        <w:rPr>
          <w:b/>
        </w:rPr>
        <w:t xml:space="preserve">Tulos</w:t>
      </w:r>
    </w:p>
    <w:p>
      <w:r>
        <w:t xml:space="preserve">Kenellä on yksinkertaisia tapauksia?</w:t>
      </w:r>
    </w:p>
    <w:p>
      <w:r>
        <w:rPr>
          <w:b/>
        </w:rPr>
        <w:t xml:space="preserve">Tulos</w:t>
      </w:r>
    </w:p>
    <w:p>
      <w:r>
        <w:t xml:space="preserve">Missä tuomari Evans asui?</w:t>
      </w:r>
    </w:p>
    <w:p>
      <w:r>
        <w:rPr>
          <w:b/>
        </w:rPr>
        <w:t xml:space="preserve">Tulos</w:t>
      </w:r>
    </w:p>
    <w:p>
      <w:r>
        <w:t xml:space="preserve">Tuliko Ben toimeen työkavereidensa kanssa?</w:t>
      </w:r>
    </w:p>
    <w:p>
      <w:r>
        <w:rPr>
          <w:b/>
        </w:rPr>
        <w:t xml:space="preserve">Tulos</w:t>
      </w:r>
    </w:p>
    <w:p>
      <w:r>
        <w:t xml:space="preserve">Miksi tohtori Benjamin Stonen työtoverit kohtelevat häntä kaltoin?</w:t>
      </w:r>
    </w:p>
    <w:p>
      <w:r>
        <w:rPr>
          <w:b/>
        </w:rPr>
        <w:t xml:space="preserve">Esimerkki 0.207</w:t>
      </w:r>
    </w:p>
    <w:p>
      <w:r>
        <w:t xml:space="preserve">Kappale- Lähetys 1: Päätimme pitää Amerikan siirtokuntamme sellaisella lailla, joka oli vähintäänkin sopiva sen laatijoille.Lähetys 2: Periaatteena oli, että sillä, joka omisti rannikon, oli oikeus kaikkeen käsillä olevaan alueeseen Tyynenmeren rannikolle asti; joten brittiläiset peruskirjat määrittelivät siirtokuntien rajat vain pohjoisesta etelään ja jättivät ne täysin vapaiksi idästä länteen.Lähetys 3: Ranskalaisilla oli sillä välin siirtokuntiaan pohjoisessa ja etelässä, ja heidän tavoitteenaan oli yhdistää ne Mississippin ja Pyhän Laurentuksen kautta sekä suurten välijärvien ja -vesien kautta, jotka sijaitsevat brittiläisten hallussa olevien alueiden länsipuolella. Lähetys 4: Vaikka kahden eurooppalaisen valtakunnan välillä solmittiin rauha vuonna 1748, siirtokuntakysymys oli edelleen ratkaisematta, ja se oli määrä avata uudelleen, kun jompikumpi osapuolista olisi tarpeeksi vahva vaatiakseen sitä.Lähettäjä 5: Vuonna 1753 asia kärjistyi Ohio-joella, jossa brittiläiset ja ranskalaiset uudisasukkaat kohtasivat.Lähettäjä 6: Ohio Company -niminen yhtiö, jolla oli Virginiassa hallituksen myöntämiä maa-alueita tuon joen varrella, joutui ranskalaisten sotilasjoukkojen hyökkäyksen kohteeksi, ja ne karkottivat brittiläiset karkeasti tiloiltaan.Lähetetty 7: Viimeksi mainitut pyysivät suojelua Virginian kuvernööriluutnantilta Dinwiddieltä, joka päätti lähettää lähettilään Ohiolla toimivan ranskalaisen komentajan luokse vaatimaan, että ranskalaiset luopuisivat tunkeutumisestaan hänen majesteettinsa kuningas Yrjön alueille.</w:t>
      </w:r>
    </w:p>
    <w:p>
      <w:r>
        <w:rPr>
          <w:b/>
        </w:rPr>
        <w:t xml:space="preserve">Tulos</w:t>
      </w:r>
    </w:p>
    <w:p>
      <w:r>
        <w:t xml:space="preserve">Keneltä Ohion komppanian jäsenet pyysivät suojelua Ranskan hyökkäykseltä?</w:t>
      </w:r>
    </w:p>
    <w:p>
      <w:r>
        <w:rPr>
          <w:b/>
        </w:rPr>
        <w:t xml:space="preserve">Tulos</w:t>
      </w:r>
    </w:p>
    <w:p>
      <w:r>
        <w:t xml:space="preserve">Miksi ranskalaiset ja englantilaiset siirtolaiset joutuivat konfliktiin vuonna 1753?</w:t>
      </w:r>
    </w:p>
    <w:p>
      <w:r>
        <w:rPr>
          <w:b/>
        </w:rPr>
        <w:t xml:space="preserve">Tulos</w:t>
      </w:r>
    </w:p>
    <w:p>
      <w:r>
        <w:t xml:space="preserve">Minä vuonna ranskalaiset sotilaat valtasivat Ohio-yhtiön?</w:t>
      </w:r>
    </w:p>
    <w:p>
      <w:r>
        <w:rPr>
          <w:b/>
        </w:rPr>
        <w:t xml:space="preserve">Tulos</w:t>
      </w:r>
    </w:p>
    <w:p>
      <w:r>
        <w:t xml:space="preserve">Mitkä kaksi eurooppalaista kuningaskuntaa allekirjoittivat rauhan vuonna 1748?</w:t>
      </w:r>
    </w:p>
    <w:p>
      <w:r>
        <w:rPr>
          <w:b/>
        </w:rPr>
        <w:t xml:space="preserve">Tulos</w:t>
      </w:r>
    </w:p>
    <w:p>
      <w:r>
        <w:t xml:space="preserve">Mitkä joet mainitaan tässä teoksessa Ranskan valtaukseen kuuluvina?</w:t>
      </w:r>
    </w:p>
    <w:p>
      <w:r>
        <w:rPr>
          <w:b/>
        </w:rPr>
        <w:t xml:space="preserve">Tulos</w:t>
      </w:r>
    </w:p>
    <w:p>
      <w:r>
        <w:t xml:space="preserve">Kuka pyysi herra Dinwiddieltä suojelua?</w:t>
      </w:r>
    </w:p>
    <w:p>
      <w:r>
        <w:rPr>
          <w:b/>
        </w:rPr>
        <w:t xml:space="preserve">Tulos</w:t>
      </w:r>
    </w:p>
    <w:p>
      <w:r>
        <w:t xml:space="preserve">Vuonna 1748 allekirjoitettiin rauha minkä kahden eurooppalaisen kuningaskunnan välillä?</w:t>
      </w:r>
    </w:p>
    <w:p>
      <w:r>
        <w:rPr>
          <w:b/>
        </w:rPr>
        <w:t xml:space="preserve">Tulos</w:t>
      </w:r>
    </w:p>
    <w:p>
      <w:r>
        <w:t xml:space="preserve">Kuinka kauan rauha kesti ranskalaisten ja brittiläisten siirtomaaherrojen välillä?</w:t>
      </w:r>
    </w:p>
    <w:p>
      <w:r>
        <w:rPr>
          <w:b/>
        </w:rPr>
        <w:t xml:space="preserve">Tulos</w:t>
      </w:r>
    </w:p>
    <w:p>
      <w:r>
        <w:t xml:space="preserve">Minkä joen varrella Ohio Company joutui ranskalaisen sotilasjoukon hyökkäyksen kohteeksi?</w:t>
      </w:r>
    </w:p>
    <w:p>
      <w:r>
        <w:rPr>
          <w:b/>
        </w:rPr>
        <w:t xml:space="preserve">Tulos</w:t>
      </w:r>
    </w:p>
    <w:p>
      <w:r>
        <w:t xml:space="preserve">Tämän teoksen mukaan milloin oli ensimmäinen konflikti Ranskan siirtomaiden pohjoisesta etelään ulottuvien valtausten ja Britannian valtausten välillä?</w:t>
      </w:r>
    </w:p>
    <w:p>
      <w:r>
        <w:rPr>
          <w:b/>
        </w:rPr>
        <w:t xml:space="preserve">Tulos</w:t>
      </w:r>
    </w:p>
    <w:p>
      <w:r>
        <w:t xml:space="preserve">Minkä kahden kansakunnan välillä allekirjoitettiin rauha?</w:t>
      </w:r>
    </w:p>
    <w:p>
      <w:r>
        <w:rPr>
          <w:b/>
        </w:rPr>
        <w:t xml:space="preserve">Tulos</w:t>
      </w:r>
    </w:p>
    <w:p>
      <w:r>
        <w:t xml:space="preserve">Mikä oli alueellisen omaisuuden rakenne Amerikan siirtokunnissa?</w:t>
      </w:r>
    </w:p>
    <w:p>
      <w:r>
        <w:rPr>
          <w:b/>
        </w:rPr>
        <w:t xml:space="preserve">Tulos</w:t>
      </w:r>
    </w:p>
    <w:p>
      <w:r>
        <w:t xml:space="preserve">Mikä oli vuonna 1748 ratkaisematta jäänyt siirtomaakysymys?</w:t>
      </w:r>
    </w:p>
    <w:p>
      <w:r>
        <w:rPr>
          <w:b/>
        </w:rPr>
        <w:t xml:space="preserve">Tulos</w:t>
      </w:r>
    </w:p>
    <w:p>
      <w:r>
        <w:t xml:space="preserve">Kuka pyysi Virginian kuvernööriltä suojelua?</w:t>
      </w:r>
    </w:p>
    <w:p>
      <w:r>
        <w:rPr>
          <w:b/>
        </w:rPr>
        <w:t xml:space="preserve">Esimerkki 0.208</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w:t>
      </w:r>
    </w:p>
    <w:p>
      <w:r>
        <w:rPr>
          <w:b/>
        </w:rPr>
        <w:t xml:space="preserve">Tulos</w:t>
      </w:r>
    </w:p>
    <w:p>
      <w:r>
        <w:t xml:space="preserve">Mikä oli Irlannin ensimmäinen dokumentoitu invaasio?</w:t>
      </w:r>
    </w:p>
    <w:p>
      <w:r>
        <w:rPr>
          <w:b/>
        </w:rPr>
        <w:t xml:space="preserve">Tulos</w:t>
      </w:r>
    </w:p>
    <w:p>
      <w:r>
        <w:t xml:space="preserve">4?</w:t>
      </w:r>
    </w:p>
    <w:p>
      <w:r>
        <w:rPr>
          <w:b/>
        </w:rPr>
        <w:t xml:space="preserve">Tulos</w:t>
      </w:r>
    </w:p>
    <w:p>
      <w:r>
        <w:t xml:space="preserve">Milloin Irlannin ensimmäinen invaasio saapui?</w:t>
      </w:r>
    </w:p>
    <w:p>
      <w:r>
        <w:rPr>
          <w:b/>
        </w:rPr>
        <w:t xml:space="preserve">Tulos</w:t>
      </w:r>
    </w:p>
    <w:p>
      <w:r>
        <w:t xml:space="preserve">Kuka lopulta pakeni vankilasta ja palasi Irlantiin lähetyssaarnaajaksi vuonna jKr?</w:t>
      </w:r>
    </w:p>
    <w:p>
      <w:r>
        <w:rPr>
          <w:b/>
        </w:rPr>
        <w:t xml:space="preserve">Tulos</w:t>
      </w:r>
    </w:p>
    <w:p>
      <w:r>
        <w:t xml:space="preserve">Mikä oli kelttiläisen Irlannin sosiaalipoliittinen rakenne?</w:t>
      </w:r>
    </w:p>
    <w:p>
      <w:r>
        <w:rPr>
          <w:b/>
        </w:rPr>
        <w:t xml:space="preserve">Tulos</w:t>
      </w:r>
    </w:p>
    <w:p>
      <w:r>
        <w:t xml:space="preserve">Milloin Irlannin historia alkoi?</w:t>
      </w:r>
    </w:p>
    <w:p>
      <w:r>
        <w:rPr>
          <w:b/>
        </w:rPr>
        <w:t xml:space="preserve">Tulos</w:t>
      </w:r>
    </w:p>
    <w:p>
      <w:r>
        <w:t xml:space="preserve">Mikä on tärkeää kelttiläiselle kulttuurille?</w:t>
      </w:r>
    </w:p>
    <w:p>
      <w:r>
        <w:rPr>
          <w:b/>
        </w:rPr>
        <w:t xml:space="preserve">Tulos</w:t>
      </w:r>
    </w:p>
    <w:p>
      <w:r>
        <w:t xml:space="preserve">Milloin tapahtui Irlannin ensimmäinen dokumentoitu invaasio?</w:t>
      </w:r>
    </w:p>
    <w:p>
      <w:r>
        <w:rPr>
          <w:b/>
        </w:rPr>
        <w:t xml:space="preserve">Tulos</w:t>
      </w:r>
    </w:p>
    <w:p>
      <w:r>
        <w:t xml:space="preserve">Kuka oli Pyhän Patrickin tehtävä?</w:t>
      </w:r>
    </w:p>
    <w:p>
      <w:r>
        <w:rPr>
          <w:b/>
        </w:rPr>
        <w:t xml:space="preserve">Tulos</w:t>
      </w:r>
    </w:p>
    <w:p>
      <w:r>
        <w:t xml:space="preserve">Mistä Pyhä Patriikki on kuuluisa?</w:t>
      </w:r>
    </w:p>
    <w:p>
      <w:r>
        <w:rPr>
          <w:b/>
        </w:rPr>
        <w:t xml:space="preserve">Tulos</w:t>
      </w:r>
    </w:p>
    <w:p>
      <w:r>
        <w:t xml:space="preserve">Minä vuonna Patrick kuoli?</w:t>
      </w:r>
    </w:p>
    <w:p>
      <w:r>
        <w:rPr>
          <w:b/>
        </w:rPr>
        <w:t xml:space="preserve">Tulos</w:t>
      </w:r>
    </w:p>
    <w:p>
      <w:r>
        <w:t xml:space="preserve">Millainen on kelttiläinen uskonto?</w:t>
      </w:r>
    </w:p>
    <w:p>
      <w:r>
        <w:rPr>
          <w:b/>
        </w:rPr>
        <w:t xml:space="preserve">Tulos</w:t>
      </w:r>
    </w:p>
    <w:p>
      <w:r>
        <w:t xml:space="preserve">Miten keltit olivat järjestäytyneet?</w:t>
      </w:r>
    </w:p>
    <w:p>
      <w:r>
        <w:rPr>
          <w:b/>
        </w:rPr>
        <w:t xml:space="preserve">Tulos</w:t>
      </w:r>
    </w:p>
    <w:p>
      <w:r>
        <w:t xml:space="preserve">Kenen kristilliseen tehtävään liittyi monia legendoja?</w:t>
      </w:r>
    </w:p>
    <w:p>
      <w:r>
        <w:rPr>
          <w:b/>
        </w:rPr>
        <w:t xml:space="preserve">Esimerkki 0.209</w:t>
      </w:r>
    </w:p>
    <w:p>
      <w:r>
        <w:t xml:space="preserve">Kappale- Lähetys 1: Aloitan alusta.Lähetys 2: Pidän elämästä lomakeskusmaailmoissa - olen aina pitänyt, ja tulevan mielen pyyhkimisen jälkeen tulen aina pitämäänkin.Lähettäjä 3: Viime vuonna vuokrasin pienen talon Vega IV:ltä, merellisestä maailmasta, jossa on saaria, riuttoja ja saaristoja, turkoosia vettä ja akvamariininpunaista taivasta, auringonnousuja kuin sinfoniaa ja auringonlaskuja kuin supernovaksi muuttuneita tähtiä.Lähettäjä 4: Siellä on vain yksi kaupunki: sen nimi on La Enciclopedia del Empirio de la Humanidad -teoksessa "Nuevo Acapulco", mutta paikallisille se on N'apulco.Lähetys 5: N'apulcolaiset ovat enimmäkseen Polaris II:n siirtolaisia; ainoa ero heidän ja heidän Karibian esi-isiensä välillä on se, että esi-isät huijasivat norjalaisia turisteja.Lähetys 6: Nyt n'apulcolaiset hyötyvät espanjalaisista sisaruksistaan.Lähetys 7: En halua kuulostaa kyyniseltä.Lähetys 8: Haluan kai osoittaa, että kykenen yhä tiettyyn kirjailijan etäisyyteen, kiihkottoman havainnoinnin näennäisyyteen.Lähettäjä 9: Seuraavat tapahtumat saattavat osoittaa muuta.Lähettäjä 10: Hienon turistiperinteen mukaisesti useimmat Vega IV:n talot on nimetty.Lähettäjä 11: Minun taloni oli Nukkuva flamingo, ja sen ulkoseinät olivat korallinpinkit.Lähettäjä 12: Jos ne olisivat mielialaherkkiä, ne olisivat muuttuneet, kun katselin niitä ensimmäisen kerran.Lähettäjä 13: Vuokravälittäjä, viehättävä n'apulcalainen nimeltä Tasha Cortez, ei myöskään ollut mielialaherkkä.Lähettäjä 14: Hän sanoi: "Eikö olekin kaunis, señor Flynn?"."Lähettäjä 15: Vaistoni oli osoittaa käheästi kuppikämmenellä, että hän nostaisi tuuliveneen ja veisi minut muualle. lähettäjä 16: Mutta hän oli nuori ja viehättävä (kuten olen sanonut ja voin sanoa uudelleen) ja innokas ja niin iloinen voidessaan avustaa surullisenkuuluisaa Bernardo Flynniä, että nostin vain kulmakarvani lempeän epäilevästi. lähettäjä 17: Ja sitten, koska näytelmäkirjailija ei voi olla vastustamatta lupaavaa repliikkiä, totesin, että "Nukkuva flamingonne pitäisi nukuttaa".</w:t>
      </w:r>
    </w:p>
    <w:p>
      <w:r>
        <w:rPr>
          <w:b/>
        </w:rPr>
        <w:t xml:space="preserve">Tulos</w:t>
      </w:r>
    </w:p>
    <w:p>
      <w:r>
        <w:t xml:space="preserve">Mikä oli nimeltään The Sleeping Flamingo?</w:t>
      </w:r>
    </w:p>
    <w:p>
      <w:r>
        <w:rPr>
          <w:b/>
        </w:rPr>
        <w:t xml:space="preserve">Tulos</w:t>
      </w:r>
    </w:p>
    <w:p>
      <w:r>
        <w:t xml:space="preserve">Kuka vuokrasi pienen talon Vega IV:ltä?</w:t>
      </w:r>
    </w:p>
    <w:p>
      <w:r>
        <w:rPr>
          <w:b/>
        </w:rPr>
        <w:t xml:space="preserve">Tulos</w:t>
      </w:r>
    </w:p>
    <w:p>
      <w:r>
        <w:t xml:space="preserve">Millainen oikeudellinen asema suurimmalla osalla n'apulcalaisista on?</w:t>
      </w:r>
    </w:p>
    <w:p>
      <w:r>
        <w:rPr>
          <w:b/>
        </w:rPr>
        <w:t xml:space="preserve">Tulos</w:t>
      </w:r>
    </w:p>
    <w:p>
      <w:r>
        <w:t xml:space="preserve">Mikä on Tasha Cortezin kotikaupungin koko nimi?</w:t>
      </w:r>
    </w:p>
    <w:p>
      <w:r>
        <w:rPr>
          <w:b/>
        </w:rPr>
        <w:t xml:space="preserve">Tulos</w:t>
      </w:r>
    </w:p>
    <w:p>
      <w:r>
        <w:t xml:space="preserve">Mistä talo vuokrattiin viime vuonna?</w:t>
      </w:r>
    </w:p>
    <w:p>
      <w:r>
        <w:rPr>
          <w:b/>
        </w:rPr>
        <w:t xml:space="preserve">Esimerkki 0.210</w:t>
      </w:r>
    </w:p>
    <w:p>
      <w:r>
        <w:t xml:space="preserve">Kappale- Lähetys 1: Bin Ladin ja hänen avustajansa eivät tarvinneet kovin suurta summaa rahoittaakseen suunnitellun hyökkäyksensä Amerikkaa vastaan.Lähetys 2: Syyskuun 11. päivän salaliittolaiset käyttivät lopulta 400 000-500 000 dollaria suunnitellakseen ja toteuttaakseen hyökkäyksensä.Lähetys 3: Hankkeen tärkeyden mukaisesti al-Qaida rahoitti salaliittolaisia.Lähettäjä 4: KSM antoi operaattoreilleen lähes kaiken rahan, jonka he tarvitsivat Yhdysvaltoihin matkustamiseen, kouluttautumiseen ja asumiseen.Lähettäjä 5: Juonittelijoiden ammattitaito ei ollut erityisen kehittynyttä, mutta se oli riittävän hyvää.Lähettäjä 6: He liikuttivat, varastoivat ja käyttivät rahojaan tavanomaisin tavoin, jolloin tuolloin käytössä olleet havaitsemisjärjestelmät voitiin helposti ohittaa.Lähettäjä 7: Varojen alkuperä on edelleen tuntematon, vaikka meillä onkin yleinen käsitys siitä, miten al-Qaida rahoitti itseään syyskuun 11. päivää edeltävänä aikana. lähettäjä 8: Yleinen rahoitus Kuten luvussa 2 selitimme, Bin Ladin ei rahoittanut al-Qaidaa henkilökohtaisella omaisuudella ja sudanilaisella yritysverkostolla.Lähettäjä 9: Sen sijaan al-Qaida tukeutui ensisijaisesti ajan myötä kehittyneeseen varainhankintaverkostoon. Lähettäjä 10: CIA arvioi nyt, että al-Qaidan toiminnan ylläpitäminen ennen syyskuun 11. päivää maksoi noin 30 miljoonaa dollaria vuodessa ja että nämä rahat kerättiin lähes kokonaan lahjoituksina.Lähettäjä 11: Yhdysvallat luuli monta vuotta, että Bin Ladin rahoitti al-Qaidan menot laajalla henkilökohtaisella perinnöllä.Lähettäjä 12: Bin Ladinin väitettiin perineen noin 300 miljoonaa dollaria isänsä kuoltua, ja huhujen mukaan hänellä oli mahdollisuus käyttää näitä varoja jihadin harjoittamiseen Sudanissa ja Afganistanissa ja johtoasemansa turvaamiseen al-Qaidassa.Lähetetty 13: Vuoden 2000 alussa Yhdysvaltain hallitus sai selville toisenlaisen todellisuuden: suunnilleen vuosina 1970-1994 Bin Ladin sai noin miljoona dollaria vuodessa - toki merkittävä summa, mutta ei 300 miljoonan dollarin omaisuutta, jota olisi voitu käyttää jihadin rahoittamiseen.Lähettäjä 14: Osana Saudi-Arabian hallituksen 1990-luvun alun pakkokeinoja Bin Ladinin perheen oli pakko löytää ostaja Osaman osuudelle perheyrityksestä vuonna 1994. Lähettäjä 15: Saudi-Arabian hallitus jäädytti sittemmin myyntitulot.Lähettäjä 16: Tämä toimi johti siihen, että Bin Ladinilta vietiin se omaisuus, joka muuten olisi voinut olla suuri.Lähettäjä 17: Bin Ladinin varat Sudanissa eivät myöskään olleet al-Qaidan rahanlähde.Lähettäjä 18: Kun Bin Ladin asui Sudanissa vuosina 1991-1996, hän omisti useita yrityksiä ja muuta omaisuutta.</w:t>
      </w:r>
    </w:p>
    <w:p>
      <w:r>
        <w:rPr>
          <w:b/>
        </w:rPr>
        <w:t xml:space="preserve">Tulos</w:t>
      </w:r>
    </w:p>
    <w:p>
      <w:r>
        <w:t xml:space="preserve">Miten hyökkäyksen suunnittelijat välttyivät paljastumiselta?</w:t>
      </w:r>
    </w:p>
    <w:p>
      <w:r>
        <w:rPr>
          <w:b/>
        </w:rPr>
        <w:t xml:space="preserve">Tulos</w:t>
      </w:r>
    </w:p>
    <w:p>
      <w:r>
        <w:t xml:space="preserve">Miten Bin Laden rahoitti hyökkäyksen Amerikkaa vastaan?</w:t>
      </w:r>
    </w:p>
    <w:p>
      <w:r>
        <w:rPr>
          <w:b/>
        </w:rPr>
        <w:t xml:space="preserve">Tulos</w:t>
      </w:r>
    </w:p>
    <w:p>
      <w:r>
        <w:t xml:space="preserve">Mitä Yhdysvaltain hallitus uskoi virheellisesti Bin Ladenin ji-hadista?</w:t>
      </w:r>
    </w:p>
    <w:p>
      <w:r>
        <w:rPr>
          <w:b/>
        </w:rPr>
        <w:t xml:space="preserve">Esimerkki 0.211</w:t>
      </w:r>
    </w:p>
    <w:p>
      <w:r>
        <w:t xml:space="preserve">Kohta- Lähetys 1: Jarrahilla oli Hampurissa useita eri asuintiloja, mutta hän ei ilmeisesti koskaan asunut tulevien kanssaliittolaistensa kanssa.Lähetys 2: Ei ole selvää, miten ja milloin hänestä tuli osa Atta-piiriä.Lähetys 3: Hän ystävystyi erityisesti Binalshibhin kanssa tavattuaan tämän Hampurin Quds-moskeijassa, jossa Jarrah alkoi käydä säännöllisesti loppuvuodesta 1997.Lähetys 4: Tämän moskeijan uskovien joukossa oli suorapuheinen ja räikeä islamisti nimeltä Mohammed Haydar Zammar.Lähetys 5: Hän oli tunnettu henkilö muslimiyhteisössä (ja saksalaisille ja yhdysvaltalaisille). Zammar oli taistellut Afganistanissa ja nautti kaikista tilaisuuksista ylistää väkivaltaisen jihadin hyveitä.Lähetys 6: Eräs todistaja on kertonut kuulleensa Zammarin painostavan Binalshibhia täyttämään velvollisuutensa ja ryhtymään jihadiin.Lähetys 7: Lisäksi syyskuun 11. päivän jälkeen Zammar otti tiettävästi kunnian siitä, että hän oli vaikuttanut paitsi Binalshibhiin myös muuhun Hampurin ryhmään.Lähettäjä 8: Vuonna 1998 Zammar rohkaisi heitä osallistumaan jihadiin ja jopa suostutteli heidät lähtemään Afganistaniin.Lähettäjä 9: Zammarin suostuttelun tai jonkin muun inspiraatiolähteen ansiosta Atta, Binalshibh, Shehhi ja Jarrah valmistautuivat lopulta muuttamaan ääriuskomuksensa toiminnaksi.Lähettäjä 10: Vuoden 1999 lopulla he olivat valmiita hylkäämään opiskelijaelämänsä Saksassa väkivaltaisen jihadin hyväksi. Lähettäjä 11: Tämä viimeinen vaihe heidän kehityksessään kohti ääri-islamismin omaksumista ei jäänyt täysin huomaamatta heitä ympäröiviltä ihmisiltä.Lähettäjä 12: Nelikosta tuli radikaalien muslimien ryhmän ydinjäseniä, ja he järjestivät Marienstrassen asunnossaan usein kokouksia, joihin sisältyi äärimmäisen amerikkalaisvastaisia keskusteluja.Lähettäjä 13: Ryhmä kokoontui kolme-neljä kertaa viikossa, ja ryhmästä tuli eräänlainen "lahko", jonka jäsenet erään tapaamisiin osallistuneen mukaan olivat tekemisissä vain toistensa kanssa.Lähettäjä 14: Asunnon vuokrasekit osoittavat, että Atta piti asuntoa ryhmän keskuksena, sillä hän kirjoitti niihin merkinnän "Dar el Ansar" eli "seuraajien talo". Lähettäjä 15: Atta, Binalshibh, Shehhi ja Jarrahin lisäksi ryhmään kuului muitakin ääriaineksia, joista osa osallistui al-Qaidan koulutusleireille ja joissain tapauksissa auttoi syyskuun 11. päivän iskujen kaappareita heidän suunnitelmansa toteuttamisessa: Said Bahaji, marokkolaisen maahanmuuttajan poika, oli ryhmän ainoa Saksan kansalainen.Lähetetty 16: Marokossa koulutettu Bahaji palasi Saksaan opiskelemaan sähkötekniikkaa Hampurin-Harburgin teknillisessä yliopistossa.Lähettäjä 17: Hän vietti viisi kuukautta Saksan armeijassa ennen kuin hänet kotiutettiin sairauslomalle, ja hän asui kahdeksan kuukauden ajan marraskuun 1998 ja heinäkuun 1999 välisenä aikana Atan ja Binalshibhin kanssa osoitteessa Marienstrasse 54. Lähettäjä 18: Bahaji, jota kuvailtiin epävarmaksi ja persoonattomaksi islamin kannattajaksi, jolla oli vain rajalliset tiedot islamista, tunnusti kuitenkin olevansa valmis väkivaltaan.</w:t>
      </w:r>
    </w:p>
    <w:p>
      <w:r>
        <w:rPr>
          <w:b/>
        </w:rPr>
        <w:t xml:space="preserve">Tulos</w:t>
      </w:r>
    </w:p>
    <w:p>
      <w:r>
        <w:t xml:space="preserve">Neljästä tuli jonkinlainen lahko, joka kokoontui 3-4 kertaa viikossa, ja mitä Atta kirjoitti vuokrasekkeihin?</w:t>
      </w:r>
    </w:p>
    <w:p>
      <w:r>
        <w:rPr>
          <w:b/>
        </w:rPr>
        <w:t xml:space="preserve">Tulos</w:t>
      </w:r>
    </w:p>
    <w:p>
      <w:r>
        <w:t xml:space="preserve">Kuka on muslimiyhteisössä tunnettu henkilö, jota Quds-moskeijan uskovaiset kuvaavat suorasukaiseksi ja räikeäksi islamistiksi?</w:t>
      </w:r>
    </w:p>
    <w:p>
      <w:r>
        <w:rPr>
          <w:b/>
        </w:rPr>
        <w:t xml:space="preserve">Tulos</w:t>
      </w:r>
    </w:p>
    <w:p>
      <w:r>
        <w:t xml:space="preserve">Ei ole selvää, milloin Jarrahista tuli osa Atan piiriä, mutta keitä hän tapasi Quds-moskeijassa, jossa hän alkoi käydä vuonna 1997?</w:t>
      </w:r>
    </w:p>
    <w:p>
      <w:r>
        <w:rPr>
          <w:b/>
        </w:rPr>
        <w:t xml:space="preserve">Esimerkki 0.212</w:t>
      </w:r>
    </w:p>
    <w:p>
      <w:r>
        <w:t xml:space="preserve">Kappale- Lähetys 1: Malaquezin paketin kylki väistyi paljastaen kiinteän ilman kiiltoon jääneen greenmunkin.Lähetys 2: Lehtihomeen palasia lensi hänen jalkojensa alta, kun hän juoksi tervehtimään ystävää tai ruoan tuojaa.Lähetys 3: Tasha huokaili ihmeissään.Lähettäjä 4: Sanoin: "Frodo on käynyt luonasi?" Lähettäjä 5: Malaquez sanoi: "Lemmikkisi?" Lähettäjä 6: "Tuskinpa." Lähettäjä 7: Se asuu jossain täällä päin. Lähettäjä 8: Se taisi tulla houkutelluksi kukkulan ylhäällä tapahtuneesta metelistä." Lähettäjä 9: "Ah", Malaquez sanoi. Lähettäjä 10: "Miksi 'Frodo'?" Lähettäjä 10: "Miksi 'Frodo'?"Lähettäjä 11: Tasha sanoi: "Pieni kaveri, jolla on isot, karvaiset jalat." Lähettäjä 12: Mikä muukaan voisi olla hänen nimensä?" Lähettäjä 13: Hän ojensi veistoksen minulle. Lähettäjä 14: Melkein pudotin sen; odotin, ettei se painaisi enempää kuin holo. Lähettäjä 15: "Raskas", sanoin, ikään kuin hän ei olisi voinut tietää.Lähetti 16: Hän nauroi.Lähetti 17: "Viimeisin teokseni oli neljä vanhaa Undersideria, jotka kyyhöttivät roskatulen ympärillä.Lähetti 18: Ole iloinen, ettei joku heittänyt sitä sinulle." Lähetti 19: Hän puhui taiteestaan seitsenvuotiaan innostuneesti.Lähetti 20: "Äh, minun pitäisi odottaa, että voisin kiusata sinua, mutta...".</w:t>
      </w:r>
    </w:p>
    <w:p>
      <w:r>
        <w:rPr>
          <w:b/>
        </w:rPr>
        <w:t xml:space="preserve">Tulos</w:t>
      </w:r>
    </w:p>
    <w:p>
      <w:r>
        <w:t xml:space="preserve">Missä Frodo asuu?</w:t>
      </w:r>
    </w:p>
    <w:p>
      <w:r>
        <w:rPr>
          <w:b/>
        </w:rPr>
        <w:t xml:space="preserve">Tulos</w:t>
      </w:r>
    </w:p>
    <w:p>
      <w:r>
        <w:t xml:space="preserve">Tiesikö Tasha, että veistos oli painava?</w:t>
      </w:r>
    </w:p>
    <w:p>
      <w:r>
        <w:rPr>
          <w:b/>
        </w:rPr>
        <w:t xml:space="preserve">Tulos</w:t>
      </w:r>
    </w:p>
    <w:p>
      <w:r>
        <w:t xml:space="preserve">Onko veistos raskas?</w:t>
      </w:r>
    </w:p>
    <w:p>
      <w:r>
        <w:rPr>
          <w:b/>
        </w:rPr>
        <w:t xml:space="preserve">Tulos</w:t>
      </w:r>
    </w:p>
    <w:p>
      <w:r>
        <w:t xml:space="preserve">Onko Frodo kertojan lemmikki?</w:t>
      </w:r>
    </w:p>
    <w:p>
      <w:r>
        <w:rPr>
          <w:b/>
        </w:rPr>
        <w:t xml:space="preserve">Tulos</w:t>
      </w:r>
    </w:p>
    <w:p>
      <w:r>
        <w:t xml:space="preserve">Mistä Frodo on saanut nimensä?</w:t>
      </w:r>
    </w:p>
    <w:p>
      <w:r>
        <w:rPr>
          <w:b/>
        </w:rPr>
        <w:t xml:space="preserve">Esimerkki 0.213</w:t>
      </w:r>
    </w:p>
    <w:p>
      <w:r>
        <w:t xml:space="preserve">Kappale- Lähetys 1: Arkeologinen ryhmä tutkii joitakin luolia maan alla .Lähetys 2: Tohtori Campbell ja tohtori Hughes ovat kaksi johtajaa arkeologisen retkikunnan , ja joutuvat erilleen .Lähetys 3: Kun tohtori Hughes löytää muukalaisen ruumiin, jossa on kivettynyt timantti, tohtori Campbell ja tohtori Hughes löytävät avaruusolion ruumiin, jossa on timantti. Campbell löytää hieroglyfejä ryhmän kustannuksella lukuun ottamatta Hughesia ja häntä itseään .lähetys 4: Kaksi vuotta myöhemmin Campbell ja hänen avustajansa Holly kaivavat esiin Yonggaryn luita , jättiläismäisen dinosauruksen , joka on 50 kertaa tyrannosaurus rexin kokoinen .Lähettäjä 5: Yhtäkkiä ihmisiä kuolee hitaasti työmaan ympärillä.Lähettäjä 6: Hollyn työskennellessä tohtori Hughes , joka on ollut laillisesti kuollut jo kaksi vuotta , menee Hollyn luo ja käskee häntä lopettamaan kaivaukset.Lähettäjä 7: Tohtori Campbell tulee telttaan ja lähettää tohtori Hughesin pois.Lähettäjä 8: Holly lopettaa tutkimusretken, kun tapahtuu toinen ``onnettomuus ''.Lähettäjä 9: Kaupungin baarissa tohtori Hughesin ja tohtori Campbellin välissä tapahtuu uusi onnettomuus. Hughes löytää Hollyn ja vie hänet takaisin hotellihuoneeseensa kertoakseen, miksi hän uskoo, että dinosauruksen luut , joita hän kutsuu nimellä Yonggary , tuovat maailmanlopun .Lähetys 10: Selityksen jälkeen Holly ja Hughes menevät paikalle pysäyttääkseen Campbellin , mutta on liian myöhäistä ja avaruusolennot herättävät Yonggaryn henkiin .Lähetys 11: Yonggaryn ensimmäisen esiintymisen jälkeen armeija tulee paikalle ja vie Hollyn ja Campbellin armeijan tukikohtaan , kun avaruusolennot lähettävät Yonggaryn uudelleen .Lähettäjä 12: Armeija lähettää koptereita Yonggaryn perään, mutta hän tuhoaa ne.Lähettäjä 13: Yonggary lähetetään sitten kaupunkiin ja tekee vahinkoa, jossa suihkukoneet hyökkäävät hänen kimppuunsa.Lähettäjä 14: Sitten Yonggary kuljetetaan voimalaitokseen, jossa rakettisotilaat hyökkäävät hänen kimppuunsa.Lähettäjä 15: Taistelun aikana Hughes ja Holly saavat selville, että timantti Yonggaryn otsassa on laite, jonka avulla avaruusolennot saavat hallinnan yli Yonggaryn .</w:t>
      </w:r>
    </w:p>
    <w:p>
      <w:r>
        <w:rPr>
          <w:b/>
        </w:rPr>
        <w:t xml:space="preserve">Tulos</w:t>
      </w:r>
    </w:p>
    <w:p>
      <w:r>
        <w:t xml:space="preserve">Mitä Yonggary tuhoaa ennen kuin hänet lähetetään kaupunkiin?</w:t>
      </w:r>
    </w:p>
    <w:p>
      <w:r>
        <w:rPr>
          <w:b/>
        </w:rPr>
        <w:t xml:space="preserve">Tulos</w:t>
      </w:r>
    </w:p>
    <w:p>
      <w:r>
        <w:t xml:space="preserve">Miksi Holly ja tohtori Hughes yrittävät pysäyttää tohtori Campbellin?</w:t>
      </w:r>
    </w:p>
    <w:p>
      <w:r>
        <w:rPr>
          <w:b/>
        </w:rPr>
        <w:t xml:space="preserve">Tulos</w:t>
      </w:r>
    </w:p>
    <w:p>
      <w:r>
        <w:t xml:space="preserve">Mitä tohtori Hughes ja tohtori Campbell tutkivat?</w:t>
      </w:r>
    </w:p>
    <w:p>
      <w:r>
        <w:rPr>
          <w:b/>
        </w:rPr>
        <w:t xml:space="preserve">Tulos</w:t>
      </w:r>
    </w:p>
    <w:p>
      <w:r>
        <w:t xml:space="preserve">Mikä oli se "onnettomuus", joka sai Hollyn jättämään retkikunnan?</w:t>
      </w:r>
    </w:p>
    <w:p>
      <w:r>
        <w:rPr>
          <w:b/>
        </w:rPr>
        <w:t xml:space="preserve">Tulos</w:t>
      </w:r>
    </w:p>
    <w:p>
      <w:r>
        <w:t xml:space="preserve">Ketä tai mitä vastaan Hughes ja Holly taistelevat, kun he saavat selville, että Yongarryn otsassa oleva timantti on laite, joka antaa avaruusolennoille vallan Yongarryn yli?</w:t>
      </w:r>
    </w:p>
    <w:p>
      <w:r>
        <w:rPr>
          <w:b/>
        </w:rPr>
        <w:t xml:space="preserve">Tulos</w:t>
      </w:r>
    </w:p>
    <w:p>
      <w:r>
        <w:t xml:space="preserve">Kuka lähetetään kaatamaan Yonggary?</w:t>
      </w:r>
    </w:p>
    <w:p>
      <w:r>
        <w:rPr>
          <w:b/>
        </w:rPr>
        <w:t xml:space="preserve">Tulos</w:t>
      </w:r>
    </w:p>
    <w:p>
      <w:r>
        <w:t xml:space="preserve">Mitä armeija lähetti hyökkäämään Yonggaryn kimppuun ennen suihkukoneita?</w:t>
      </w:r>
    </w:p>
    <w:p>
      <w:r>
        <w:rPr>
          <w:b/>
        </w:rPr>
        <w:t xml:space="preserve">Tulos</w:t>
      </w:r>
    </w:p>
    <w:p>
      <w:r>
        <w:t xml:space="preserve">Mitä Holly ja Hughes saavat selville voimalaitoksessa käydyn taistelun aikana?</w:t>
      </w:r>
    </w:p>
    <w:p>
      <w:r>
        <w:rPr>
          <w:b/>
        </w:rPr>
        <w:t xml:space="preserve">Tulos</w:t>
      </w:r>
    </w:p>
    <w:p>
      <w:r>
        <w:t xml:space="preserve">Minkä laitteen tohtori Hughes löysi, jonka avulla avaruusolennot hallitsevat Yonggarya?</w:t>
      </w:r>
    </w:p>
    <w:p>
      <w:r>
        <w:rPr>
          <w:b/>
        </w:rPr>
        <w:t xml:space="preserve">Tulos</w:t>
      </w:r>
    </w:p>
    <w:p>
      <w:r>
        <w:t xml:space="preserve">Kenet avaruusolennot elvyttävät tai ottavat hallinnan?</w:t>
      </w:r>
    </w:p>
    <w:p>
      <w:r>
        <w:rPr>
          <w:b/>
        </w:rPr>
        <w:t xml:space="preserve">Tulos</w:t>
      </w:r>
    </w:p>
    <w:p>
      <w:r>
        <w:t xml:space="preserve">Kenen kanssa Holly työskenteli arkelogisissa kohteissa?</w:t>
      </w:r>
    </w:p>
    <w:p>
      <w:r>
        <w:rPr>
          <w:b/>
        </w:rPr>
        <w:t xml:space="preserve">Tulos</w:t>
      </w:r>
    </w:p>
    <w:p>
      <w:r>
        <w:t xml:space="preserve">Mitä tapahtuu, kun Campbell ja Holly kaivavat Yonggaryn luita?</w:t>
      </w:r>
    </w:p>
    <w:p>
      <w:r>
        <w:rPr>
          <w:b/>
        </w:rPr>
        <w:t xml:space="preserve">Tulos</w:t>
      </w:r>
    </w:p>
    <w:p>
      <w:r>
        <w:t xml:space="preserve">Tohtori Campbell ja tohtori Hughes ovat minkä organisaation johtajia?</w:t>
      </w:r>
    </w:p>
    <w:p>
      <w:r>
        <w:rPr>
          <w:b/>
        </w:rPr>
        <w:t xml:space="preserve">Tulos</w:t>
      </w:r>
    </w:p>
    <w:p>
      <w:r>
        <w:t xml:space="preserve">Missä on jättiläismäinen dinosaurus, jonka kimppuun rakettisotilaat hyökkäävät?</w:t>
      </w:r>
    </w:p>
    <w:p>
      <w:r>
        <w:rPr>
          <w:b/>
        </w:rPr>
        <w:t xml:space="preserve">Tulos</w:t>
      </w:r>
    </w:p>
    <w:p>
      <w:r>
        <w:t xml:space="preserve">Mitä tapahtuu, kun avaruusolennot lähettävät Yonggaryn?</w:t>
      </w:r>
    </w:p>
    <w:p>
      <w:r>
        <w:rPr>
          <w:b/>
        </w:rPr>
        <w:t xml:space="preserve">Tulos</w:t>
      </w:r>
    </w:p>
    <w:p>
      <w:r>
        <w:t xml:space="preserve">Kenen kanssa Yonggary asoociated?</w:t>
      </w:r>
    </w:p>
    <w:p>
      <w:r>
        <w:rPr>
          <w:b/>
        </w:rPr>
        <w:t xml:space="preserve">Tulos</w:t>
      </w:r>
    </w:p>
    <w:p>
      <w:r>
        <w:t xml:space="preserve">Tapasiko tohtori Hughes Hollyn lopettamisen jälkeen?</w:t>
      </w:r>
    </w:p>
    <w:p>
      <w:r>
        <w:rPr>
          <w:b/>
        </w:rPr>
        <w:t xml:space="preserve">Tulos</w:t>
      </w:r>
    </w:p>
    <w:p>
      <w:r>
        <w:t xml:space="preserve">Mitä Hollyn avustama arkeologi löysi tutkimusmatkalla?</w:t>
      </w:r>
    </w:p>
    <w:p>
      <w:r>
        <w:rPr>
          <w:b/>
        </w:rPr>
        <w:t xml:space="preserve">Tulos</w:t>
      </w:r>
    </w:p>
    <w:p>
      <w:r>
        <w:t xml:space="preserve">Mitä armeija lähettää jättimäisen dinosauruksen perään?</w:t>
      </w:r>
    </w:p>
    <w:p>
      <w:r>
        <w:rPr>
          <w:b/>
        </w:rPr>
        <w:t xml:space="preserve">Tulos</w:t>
      </w:r>
    </w:p>
    <w:p>
      <w:r>
        <w:t xml:space="preserve">Mitä tohtori Campbell ja tohtori Hughes tutkivat yhdessä?</w:t>
      </w:r>
    </w:p>
    <w:p>
      <w:r>
        <w:rPr>
          <w:b/>
        </w:rPr>
        <w:t xml:space="preserve">Tulos</w:t>
      </w:r>
    </w:p>
    <w:p>
      <w:r>
        <w:t xml:space="preserve">Tutkivatko tohtori Hughes ja tohtori Campbell yksin maanalaisia luolia?</w:t>
      </w:r>
    </w:p>
    <w:p>
      <w:r>
        <w:rPr>
          <w:b/>
        </w:rPr>
        <w:t xml:space="preserve">Tulos</w:t>
      </w:r>
    </w:p>
    <w:p>
      <w:r>
        <w:t xml:space="preserve">Tohtori Hughes käskee Hollya lopettamaan kaivaukset minkä vuoksi?</w:t>
      </w:r>
    </w:p>
    <w:p>
      <w:r>
        <w:rPr>
          <w:b/>
        </w:rPr>
        <w:t xml:space="preserve">Tulos</w:t>
      </w:r>
    </w:p>
    <w:p>
      <w:r>
        <w:t xml:space="preserve">Kuka herätti Yonggaryn henkiin?</w:t>
      </w:r>
    </w:p>
    <w:p>
      <w:r>
        <w:rPr>
          <w:b/>
        </w:rPr>
        <w:t xml:space="preserve">Tulos</w:t>
      </w:r>
    </w:p>
    <w:p>
      <w:r>
        <w:t xml:space="preserve">Mistä tohtori Hughes alun perin löysi avaruusolennon ruumiin?</w:t>
      </w:r>
    </w:p>
    <w:p>
      <w:r>
        <w:rPr>
          <w:b/>
        </w:rPr>
        <w:t xml:space="preserve">Tulos</w:t>
      </w:r>
    </w:p>
    <w:p>
      <w:r>
        <w:t xml:space="preserve">Minne Yonggary meni koptereiden tuhoamisen jälkeen?</w:t>
      </w:r>
    </w:p>
    <w:p>
      <w:r>
        <w:rPr>
          <w:b/>
        </w:rPr>
        <w:t xml:space="preserve">Tulos</w:t>
      </w:r>
    </w:p>
    <w:p>
      <w:r>
        <w:t xml:space="preserve">Miksi tohtori Hughes kutsuu dinosauruksen luita, joiden hän uskoo tuovan maailmanlopun?</w:t>
      </w:r>
    </w:p>
    <w:p>
      <w:r>
        <w:rPr>
          <w:b/>
        </w:rPr>
        <w:t xml:space="preserve">Tulos</w:t>
      </w:r>
    </w:p>
    <w:p>
      <w:r>
        <w:t xml:space="preserve">Miten Yonggary käyttäytyi ?</w:t>
      </w:r>
    </w:p>
    <w:p>
      <w:r>
        <w:rPr>
          <w:b/>
        </w:rPr>
        <w:t xml:space="preserve">Tulos</w:t>
      </w:r>
    </w:p>
    <w:p>
      <w:r>
        <w:t xml:space="preserve">Kuka hallitsee Yonggarya?</w:t>
      </w:r>
    </w:p>
    <w:p>
      <w:r>
        <w:rPr>
          <w:b/>
        </w:rPr>
        <w:t xml:space="preserve">Tulos</w:t>
      </w:r>
    </w:p>
    <w:p>
      <w:r>
        <w:t xml:space="preserve">Minne Holly meni lopetettuaan retkikunnan?</w:t>
      </w:r>
    </w:p>
    <w:p>
      <w:r>
        <w:rPr>
          <w:b/>
        </w:rPr>
        <w:t xml:space="preserve">Tulos</w:t>
      </w:r>
    </w:p>
    <w:p>
      <w:r>
        <w:t xml:space="preserve">Millainen onnettomuus saa Hollyn lopettamaan?</w:t>
      </w:r>
    </w:p>
    <w:p>
      <w:r>
        <w:rPr>
          <w:b/>
        </w:rPr>
        <w:t xml:space="preserve">Tulos</w:t>
      </w:r>
    </w:p>
    <w:p>
      <w:r>
        <w:t xml:space="preserve">Mikä oli jättiläismäisten dinosaurusten luiden nimi?</w:t>
      </w:r>
    </w:p>
    <w:p>
      <w:r>
        <w:rPr>
          <w:b/>
        </w:rPr>
        <w:t xml:space="preserve">Tulos</w:t>
      </w:r>
    </w:p>
    <w:p>
      <w:r>
        <w:t xml:space="preserve">Kuka hallitsee Yonggarya?</w:t>
      </w:r>
    </w:p>
    <w:p>
      <w:r>
        <w:rPr>
          <w:b/>
        </w:rPr>
        <w:t xml:space="preserve">Tulos</w:t>
      </w:r>
    </w:p>
    <w:p>
      <w:r>
        <w:t xml:space="preserve">Kuinka kauan tohtori Hughes on ollut laillisesti kuollut, kun hän menee Hollyn luo ja käskee häntä lopettamaan kaivaukset?</w:t>
      </w:r>
    </w:p>
    <w:p>
      <w:r>
        <w:rPr>
          <w:b/>
        </w:rPr>
        <w:t xml:space="preserve">Tulos</w:t>
      </w:r>
    </w:p>
    <w:p>
      <w:r>
        <w:t xml:space="preserve">Mikä hyökkäsi Yonggaryn kimppuun suihkukoneiden jälkeen?</w:t>
      </w:r>
    </w:p>
    <w:p>
      <w:r>
        <w:rPr>
          <w:b/>
        </w:rPr>
        <w:t xml:space="preserve">Tulos</w:t>
      </w:r>
    </w:p>
    <w:p>
      <w:r>
        <w:t xml:space="preserve">Mikä hyökkäsi Yonggaryn kimppuun?</w:t>
      </w:r>
    </w:p>
    <w:p>
      <w:r>
        <w:rPr>
          <w:b/>
        </w:rPr>
        <w:t xml:space="preserve">Tulos</w:t>
      </w:r>
    </w:p>
    <w:p>
      <w:r>
        <w:t xml:space="preserve">Mitä Hughes sanoo saadakseen Hollyn auttamaan häntä estämään Campbellia jatkamasta kaivamista?</w:t>
      </w:r>
    </w:p>
    <w:p>
      <w:r>
        <w:rPr>
          <w:b/>
        </w:rPr>
        <w:t xml:space="preserve">Tulos</w:t>
      </w:r>
    </w:p>
    <w:p>
      <w:r>
        <w:t xml:space="preserve">Keitä ovat ihmiset, jotka tutkivat maanalaisia luolia?</w:t>
      </w:r>
    </w:p>
    <w:p>
      <w:r>
        <w:rPr>
          <w:b/>
        </w:rPr>
        <w:t xml:space="preserve">Tulos</w:t>
      </w:r>
    </w:p>
    <w:p>
      <w:r>
        <w:t xml:space="preserve">Mikä hyökkää Yonggaryn kimppuun, kun häntä kuljetetaan voimalaitokseen?</w:t>
      </w:r>
    </w:p>
    <w:p>
      <w:r>
        <w:rPr>
          <w:b/>
        </w:rPr>
        <w:t xml:space="preserve">Tulos</w:t>
      </w:r>
    </w:p>
    <w:p>
      <w:r>
        <w:t xml:space="preserve">Minkälaisessa paikassa ihmisiä yhtäkkiä tapetaan?</w:t>
      </w:r>
    </w:p>
    <w:p>
      <w:r>
        <w:rPr>
          <w:b/>
        </w:rPr>
        <w:t xml:space="preserve">Tulos</w:t>
      </w:r>
    </w:p>
    <w:p>
      <w:r>
        <w:t xml:space="preserve">Mitkä kolme asiaa hyökkäävät Yonggaryn kimppuun?</w:t>
      </w:r>
    </w:p>
    <w:p>
      <w:r>
        <w:rPr>
          <w:b/>
        </w:rPr>
        <w:t xml:space="preserve">Tulos</w:t>
      </w:r>
    </w:p>
    <w:p>
      <w:r>
        <w:t xml:space="preserve">Mikä on Yonggary?</w:t>
      </w:r>
    </w:p>
    <w:p>
      <w:r>
        <w:rPr>
          <w:b/>
        </w:rPr>
        <w:t xml:space="preserve">Tulos</w:t>
      </w:r>
    </w:p>
    <w:p>
      <w:r>
        <w:t xml:space="preserve">Tunsiko Holly tohtori Hughesin ja tohtori Campbellin?</w:t>
      </w:r>
    </w:p>
    <w:p>
      <w:r>
        <w:rPr>
          <w:b/>
        </w:rPr>
        <w:t xml:space="preserve">Tulos</w:t>
      </w:r>
    </w:p>
    <w:p>
      <w:r>
        <w:t xml:space="preserve">Kuka hyökkäsi Yonggaryn kimppuun?</w:t>
      </w:r>
    </w:p>
    <w:p>
      <w:r>
        <w:rPr>
          <w:b/>
        </w:rPr>
        <w:t xml:space="preserve">Tulos</w:t>
      </w:r>
    </w:p>
    <w:p>
      <w:r>
        <w:t xml:space="preserve">Mitä tapahtuu, kun arkeologinen ryhmä tutkii luolia maan alla?</w:t>
      </w:r>
    </w:p>
    <w:p>
      <w:r>
        <w:rPr>
          <w:b/>
        </w:rPr>
        <w:t xml:space="preserve">Tulos</w:t>
      </w:r>
    </w:p>
    <w:p>
      <w:r>
        <w:t xml:space="preserve">Tohtori Campbell ja tohtori Hughes johtavat arkeologista ryhmää, joka tutkii mitä?</w:t>
      </w:r>
    </w:p>
    <w:p>
      <w:r>
        <w:rPr>
          <w:b/>
        </w:rPr>
        <w:t xml:space="preserve">Tulos</w:t>
      </w:r>
    </w:p>
    <w:p>
      <w:r>
        <w:t xml:space="preserve">Mitä Hughes ja Holly saavat selville siitä, että muukalaiset saavat Yonggaryn hallintaansa?</w:t>
      </w:r>
    </w:p>
    <w:p>
      <w:r>
        <w:rPr>
          <w:b/>
        </w:rPr>
        <w:t xml:space="preserve">Esimerkki 0.214</w:t>
      </w:r>
    </w:p>
    <w:p>
      <w:r>
        <w:t xml:space="preserve">Kappale- Lähetetty 1: Tämä asunto, Fort Laramien paras, oli se, jossa tavallisesti asui laillinen porvari Papin, jonka poissa ollessa komento siirtyi Bordeaux'lle.Lähetetty 2: Jälkimmäinen, jykevä, röyhkeä pikkumies, jota uusi auktoriteettituntemuksensa paisutti suuresti, alkoi huutaa puhvelin vaatteita.Lähetetty 3: Kun ne oli tuotu ja levitetty lattialle, ne muodostivat vuoteemme; ne olivat paljon paremmat kuin mihin olimme viime aikoina tottuneet. lähetetty 4: Kun järjestelyt oli tehty, astuimme ulos parvekkeelle katselemaan rauhallisemmin kauan kaivattua satamaa, johon olimme vihdoin saapuneet. lähetetty 5: Alapuolellamme oli neliönmuotoinen alue, jota ympäröivät pienet huoneet tai pikemminkin sellit, jotka avautuivat sen päälle.Lähetetty 6: Niitä käytettiin moniin eri tarkoituksiin, mutta ne palvelivat pääasiassa linnakkeessa työskentelevien miesten tai yhtä lukuisten squawien majoittamiseen, joita he saivat pitää linnakkeessa. Lähetetty 7: Vastapäätä meitä kohosi portin yläpuolella oleva lohkomaja; sitä koristi hahmo, joka vielä nytkin kummittelee muistissani: hevonen täydessä vauhdissa, ja se oli maalattu laudoille punaisella maalilla, ja se osoitti taitoa, joka saattoi kilpailla sen taidon kanssa, jota intiaanit osoittivat toteuttaessaan vastaavia kuvioita kaapuihinsa ja mökkeihinsä.Lähetetty 8: Alueella oli vilkas meno. Lähetetty 9: Vanhan kauppiaan Vaskissin vaunut olivat lähdössä kohti syrjäistä asemapaikkaa vuoristossa, ja kanadalaiset tekivät valmistelujaan kaikella mahdollisella kiireellä, kun taas siellä täällä seisoi intiaani ja katseli rauhallisella vakavuudella.</w:t>
      </w:r>
    </w:p>
    <w:p>
      <w:r>
        <w:rPr>
          <w:b/>
        </w:rPr>
        <w:t xml:space="preserve">Tulos</w:t>
      </w:r>
    </w:p>
    <w:p>
      <w:r>
        <w:t xml:space="preserve">Missä me seisomme, että ne ovat muiden huoneiden yläpuolella?</w:t>
      </w:r>
    </w:p>
    <w:p>
      <w:r>
        <w:rPr>
          <w:b/>
        </w:rPr>
        <w:t xml:space="preserve">Tulos</w:t>
      </w:r>
    </w:p>
    <w:p>
      <w:r>
        <w:t xml:space="preserve">Kuka paisutti uuden auktoriteetin?</w:t>
      </w:r>
    </w:p>
    <w:p>
      <w:r>
        <w:rPr>
          <w:b/>
        </w:rPr>
        <w:t xml:space="preserve">Tulos</w:t>
      </w:r>
    </w:p>
    <w:p>
      <w:r>
        <w:t xml:space="preserve">Oliko lattialle levitetty puhvelin kaapuja?</w:t>
      </w:r>
    </w:p>
    <w:p>
      <w:r>
        <w:rPr>
          <w:b/>
        </w:rPr>
        <w:t xml:space="preserve">Tulos</w:t>
      </w:r>
    </w:p>
    <w:p>
      <w:r>
        <w:t xml:space="preserve">Minkä paikan vastapäätä oli korttelitalo?</w:t>
      </w:r>
    </w:p>
    <w:p>
      <w:r>
        <w:rPr>
          <w:b/>
        </w:rPr>
        <w:t xml:space="preserve">Tulos</w:t>
      </w:r>
    </w:p>
    <w:p>
      <w:r>
        <w:t xml:space="preserve">Kuka oli se pikkuinen, joka asui asunnossa Papinin poissa ollessa?</w:t>
      </w:r>
    </w:p>
    <w:p>
      <w:r>
        <w:rPr>
          <w:b/>
        </w:rPr>
        <w:t xml:space="preserve">Tulos</w:t>
      </w:r>
    </w:p>
    <w:p>
      <w:r>
        <w:t xml:space="preserve">Mitä Bordeaux pyysi asunnon vuodevaatteiksi?</w:t>
      </w:r>
    </w:p>
    <w:p>
      <w:r>
        <w:rPr>
          <w:b/>
        </w:rPr>
        <w:t xml:space="preserve">Tulos</w:t>
      </w:r>
    </w:p>
    <w:p>
      <w:r>
        <w:t xml:space="preserve">Mistä hahmot tekivät uudet sänkynsä?</w:t>
      </w:r>
    </w:p>
    <w:p>
      <w:r>
        <w:rPr>
          <w:b/>
        </w:rPr>
        <w:t xml:space="preserve">Tulos</w:t>
      </w:r>
    </w:p>
    <w:p>
      <w:r>
        <w:t xml:space="preserve">Mitä Bordeaux toi mukanaan muodostaakseen lattialle sänkyjä?</w:t>
      </w:r>
    </w:p>
    <w:p>
      <w:r>
        <w:rPr>
          <w:b/>
        </w:rPr>
        <w:t xml:space="preserve">Tulos</w:t>
      </w:r>
    </w:p>
    <w:p>
      <w:r>
        <w:t xml:space="preserve">Mitä näkyi torin vastakkaisessa päässä Papinin tavallisesti asuttaman asunnon parvekkeelta?</w:t>
      </w:r>
    </w:p>
    <w:p>
      <w:r>
        <w:rPr>
          <w:b/>
        </w:rPr>
        <w:t xml:space="preserve">Tulos</w:t>
      </w:r>
    </w:p>
    <w:p>
      <w:r>
        <w:t xml:space="preserve">Ketkä muut kuin linnoituksen miehet käyttivät aukiota ympäröiviä pieniä huoneita majoitustiloina?</w:t>
      </w:r>
    </w:p>
    <w:p>
      <w:r>
        <w:rPr>
          <w:b/>
        </w:rPr>
        <w:t xml:space="preserve">Tulos</w:t>
      </w:r>
    </w:p>
    <w:p>
      <w:r>
        <w:t xml:space="preserve">Miltä Bordeaux tuntui uudesta auktoriteetistaan?</w:t>
      </w:r>
    </w:p>
    <w:p>
      <w:r>
        <w:rPr>
          <w:b/>
        </w:rPr>
        <w:t xml:space="preserve">Tulos</w:t>
      </w:r>
    </w:p>
    <w:p>
      <w:r>
        <w:t xml:space="preserve">Missä linnakkeessa työskentelevät miehet asuivat?</w:t>
      </w:r>
    </w:p>
    <w:p>
      <w:r>
        <w:rPr>
          <w:b/>
        </w:rPr>
        <w:t xml:space="preserve">Tulos</w:t>
      </w:r>
    </w:p>
    <w:p>
      <w:r>
        <w:t xml:space="preserve">Kenen vaunut olivat valmiina siinä kohtauksessa, joka tapahtui lähellä porttia korttelitalon alla?</w:t>
      </w:r>
    </w:p>
    <w:p>
      <w:r>
        <w:rPr>
          <w:b/>
        </w:rPr>
        <w:t xml:space="preserve">Tulos</w:t>
      </w:r>
    </w:p>
    <w:p>
      <w:r>
        <w:t xml:space="preserve">Mikä oli neliön muotoisen alueen tarkoitus?</w:t>
      </w:r>
    </w:p>
    <w:p>
      <w:r>
        <w:rPr>
          <w:b/>
        </w:rPr>
        <w:t xml:space="preserve">Tulos</w:t>
      </w:r>
    </w:p>
    <w:p>
      <w:r>
        <w:t xml:space="preserve">Mikä on tuon jykevän ja röyhkeän pikku kaverin nimi?</w:t>
      </w:r>
    </w:p>
    <w:p>
      <w:r>
        <w:rPr>
          <w:b/>
        </w:rPr>
        <w:t xml:space="preserve">Tulos</w:t>
      </w:r>
    </w:p>
    <w:p>
      <w:r>
        <w:t xml:space="preserve">Oliko komentajana tukeva, pieni mies?</w:t>
      </w:r>
    </w:p>
    <w:p>
      <w:r>
        <w:rPr>
          <w:b/>
        </w:rPr>
        <w:t xml:space="preserve">Tulos</w:t>
      </w:r>
    </w:p>
    <w:p>
      <w:r>
        <w:t xml:space="preserve">Oliko Vaskissin vaunut lähdössä Fort Laramiesta?</w:t>
      </w:r>
    </w:p>
    <w:p>
      <w:r>
        <w:rPr>
          <w:b/>
        </w:rPr>
        <w:t xml:space="preserve">Tulos</w:t>
      </w:r>
    </w:p>
    <w:p>
      <w:r>
        <w:t xml:space="preserve">Miksi pitäisit aluetta vilkkaana tapahtumapaikkana?</w:t>
      </w:r>
    </w:p>
    <w:p>
      <w:r>
        <w:rPr>
          <w:b/>
        </w:rPr>
        <w:t xml:space="preserve">Esimerkki 0.215</w:t>
      </w:r>
    </w:p>
    <w:p>
      <w:r>
        <w:t xml:space="preserve">Kappale- Lähetys 1: Kaksi naista vaihtaa taloa ilman, että he ovat koskaan tavanneet .Lähetys 2: Molemmat etsivät pakotietä ongelmistaan, mutta pakenemalla kumpikin löytää paljon itsestään .Lähetys 3: Ria Lynch on naimisissa Danny Lynchin kanssa ja heillä on tytär ja poika .Lähetys 4: Danny alkaa viettää yhä vähemmän aikaa kotona vaimonsa ja lastensa kanssa .Lähetys 5: Ria uskoo, että toinen lapsi on ratkaisu, ja järkyttyneenä hän saa tietää, että hänen miehestään tulee isä - mutta lapselle, joka on syntynyt suhteesta, joka hänellä on ollut .Lähetys 6: Miehensä uskottomuus on tapahtuma, joka johtaa Rian päätökseen vaihtaa kotia yhdysvaltalaisen Marilyn-nimisen naisen kanssa, joka on menettänyt teini-ikäisen poikansa moottoripyöräonnettomuudessa tämän syntymäpäivänä. lähetys 7: Marilyn kamppailee poikansa kuoleman kanssa ja on vieraantunut miehestään.Lähetys 8: Hän toivoo Dublinissa viettämänsä ajan lopettavan surunsa.Lähetys 9: Ria ja Marilyn saavat kesän aikana selville syviä, synkkiä salaisuuksia toisistaan.Lähetys 10: Heistä tulee läheisiä ystäviä, mutta he eivät paljasta salaisuuksiaan.Lähetys 11: { { { Laajenna osio } }.</w:t>
      </w:r>
    </w:p>
    <w:p>
      <w:r>
        <w:rPr>
          <w:b/>
        </w:rPr>
        <w:t xml:space="preserve">Tulos</w:t>
      </w:r>
    </w:p>
    <w:p>
      <w:r>
        <w:t xml:space="preserve">Molemmilla naisilla näyttää olevan ongelmia lasten kanssa, kumpi nainen menetti lapsen ja kumpi halusi lisätä yhden perheeseensä?</w:t>
      </w:r>
    </w:p>
    <w:p>
      <w:r>
        <w:rPr>
          <w:b/>
        </w:rPr>
        <w:t xml:space="preserve">Tulos</w:t>
      </w:r>
    </w:p>
    <w:p>
      <w:r>
        <w:t xml:space="preserve">Miksi naiset vaihtavat taloa?</w:t>
      </w:r>
    </w:p>
    <w:p>
      <w:r>
        <w:rPr>
          <w:b/>
        </w:rPr>
        <w:t xml:space="preserve">Tulos</w:t>
      </w:r>
    </w:p>
    <w:p>
      <w:r>
        <w:t xml:space="preserve">Kuka on Ria Lynch?</w:t>
      </w:r>
    </w:p>
    <w:p>
      <w:r>
        <w:rPr>
          <w:b/>
        </w:rPr>
        <w:t xml:space="preserve">Tulos</w:t>
      </w:r>
    </w:p>
    <w:p>
      <w:r>
        <w:t xml:space="preserve">Kumpi näistä kahdesta naisesta ajattelee, että ajan viettäminen poissa kotoa helpottaa hänen kärsimyksiään?</w:t>
      </w:r>
    </w:p>
    <w:p>
      <w:r>
        <w:rPr>
          <w:b/>
        </w:rPr>
        <w:t xml:space="preserve">Tulos</w:t>
      </w:r>
    </w:p>
    <w:p>
      <w:r>
        <w:t xml:space="preserve">Mitä Marilynin pojalle tapahtuu?</w:t>
      </w:r>
    </w:p>
    <w:p>
      <w:r>
        <w:rPr>
          <w:b/>
        </w:rPr>
        <w:t xml:space="preserve">Tulos</w:t>
      </w:r>
    </w:p>
    <w:p>
      <w:r>
        <w:t xml:space="preserve">Kuinka monta lasta Rialla oli?</w:t>
      </w:r>
    </w:p>
    <w:p>
      <w:r>
        <w:rPr>
          <w:b/>
        </w:rPr>
        <w:t xml:space="preserve">Tulos</w:t>
      </w:r>
    </w:p>
    <w:p>
      <w:r>
        <w:t xml:space="preserve">Kuka toivoo, että Dublinissa vietetty aika lopettaisi hänen surunsa?</w:t>
      </w:r>
    </w:p>
    <w:p>
      <w:r>
        <w:rPr>
          <w:b/>
        </w:rPr>
        <w:t xml:space="preserve">Tulos</w:t>
      </w:r>
    </w:p>
    <w:p>
      <w:r>
        <w:t xml:space="preserve">Kenestä tuli läheinen ystävä, mutta joka ei paljasta salaisuuksiaan?</w:t>
      </w:r>
    </w:p>
    <w:p>
      <w:r>
        <w:rPr>
          <w:b/>
        </w:rPr>
        <w:t xml:space="preserve">Tulos</w:t>
      </w:r>
    </w:p>
    <w:p>
      <w:r>
        <w:t xml:space="preserve">Mitkä ovat lauseessa 1 kuvattujen kahden naisen nimet?</w:t>
      </w:r>
    </w:p>
    <w:p>
      <w:r>
        <w:rPr>
          <w:b/>
        </w:rPr>
        <w:t xml:space="preserve">Tulos</w:t>
      </w:r>
    </w:p>
    <w:p>
      <w:r>
        <w:t xml:space="preserve">Mikä on syy siihen, että Ria haluaa vaihtaa?</w:t>
      </w:r>
    </w:p>
    <w:p>
      <w:r>
        <w:rPr>
          <w:b/>
        </w:rPr>
        <w:t xml:space="preserve">Tulos</w:t>
      </w:r>
    </w:p>
    <w:p>
      <w:r>
        <w:t xml:space="preserve">Miksi kuolee Ria vihaa miestään?</w:t>
      </w:r>
    </w:p>
    <w:p>
      <w:r>
        <w:rPr>
          <w:b/>
        </w:rPr>
        <w:t xml:space="preserve">Tulos</w:t>
      </w:r>
    </w:p>
    <w:p>
      <w:r>
        <w:t xml:space="preserve">Kuka tuli löytämään paljon itsestään?</w:t>
      </w:r>
    </w:p>
    <w:p>
      <w:r>
        <w:rPr>
          <w:b/>
        </w:rPr>
        <w:t xml:space="preserve">Tulos</w:t>
      </w:r>
    </w:p>
    <w:p>
      <w:r>
        <w:t xml:space="preserve">Mitä seurauksia talojen vaihtamisesta oli molemmille naisille?</w:t>
      </w:r>
    </w:p>
    <w:p>
      <w:r>
        <w:rPr>
          <w:b/>
        </w:rPr>
        <w:t xml:space="preserve">Tulos</w:t>
      </w:r>
    </w:p>
    <w:p>
      <w:r>
        <w:t xml:space="preserve">Miksi Danny viettää vähemmän aikaa kotona?</w:t>
      </w:r>
    </w:p>
    <w:p>
      <w:r>
        <w:rPr>
          <w:b/>
        </w:rPr>
        <w:t xml:space="preserve">Tulos</w:t>
      </w:r>
    </w:p>
    <w:p>
      <w:r>
        <w:t xml:space="preserve">Miksi Rya haluaa paeta?</w:t>
      </w:r>
    </w:p>
    <w:p>
      <w:r>
        <w:rPr>
          <w:b/>
        </w:rPr>
        <w:t xml:space="preserve">Tulos</w:t>
      </w:r>
    </w:p>
    <w:p>
      <w:r>
        <w:t xml:space="preserve">Kuinka monta lasta Danny Linchillä on?</w:t>
      </w:r>
    </w:p>
    <w:p>
      <w:r>
        <w:rPr>
          <w:b/>
        </w:rPr>
        <w:t xml:space="preserve">Tulos</w:t>
      </w:r>
    </w:p>
    <w:p>
      <w:r>
        <w:t xml:space="preserve">Mikä on Marilynin syntymäpaikka?</w:t>
      </w:r>
    </w:p>
    <w:p>
      <w:r>
        <w:rPr>
          <w:b/>
        </w:rPr>
        <w:t xml:space="preserve">Tulos</w:t>
      </w:r>
    </w:p>
    <w:p>
      <w:r>
        <w:t xml:space="preserve">Kuka asuu Dublinissa?</w:t>
      </w:r>
    </w:p>
    <w:p>
      <w:r>
        <w:rPr>
          <w:b/>
        </w:rPr>
        <w:t xml:space="preserve">Tulos</w:t>
      </w:r>
    </w:p>
    <w:p>
      <w:r>
        <w:t xml:space="preserve">Mistä naiset ovat kotoisin?</w:t>
      </w:r>
    </w:p>
    <w:p>
      <w:r>
        <w:rPr>
          <w:b/>
        </w:rPr>
        <w:t xml:space="preserve">Esimerkki 0.216</w:t>
      </w:r>
    </w:p>
    <w:p>
      <w:r>
        <w:t xml:space="preserve">Kappale- Lähetys 1: Laajeneminen saavutti kuitenkin nopeasti huippunsa, ja Uuden maailman lohkoneet eurooppalaiset suurvallat alkoivat koetella toisiaan dynastisissa konflikteissa ja siirtomaaväkivallassa.Lähetys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 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kaikkien aikojen alhaisimmalla tasolla kultainen aikakausi oli todella kuollut. Lähetys 11: Oranssin suvun paluu Napoleon asetti veljensä Ludvigin Alankomaiden kuninkaaksi, ja hän valitsi Dam-aukion hienon raatihuoneen palatsikseen - nykyään Koninklijkin palatsi.Lähetetty 12: Mutta vain neljä vuotta myöhemmin hän pakeni kaupungista, kun veronkorotukset aiheuttivat levottomuuksia.Lähetetty 13: Kun Napoleonin kupla puhkesi ja Ranskan valta alkoi hiipua, Vilhelm Oranialainen nousi maanpaosta ja julistautui kuninkaaksi vuonna 1813.Lähettäjä 14: Amsterdamin oli työstettävä tiensä ulos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w:t>
      </w:r>
    </w:p>
    <w:p>
      <w:r>
        <w:rPr>
          <w:b/>
        </w:rPr>
        <w:t xml:space="preserve">Tulos</w:t>
      </w:r>
    </w:p>
    <w:p>
      <w:r>
        <w:t xml:space="preserve">Miksi kauppa kärsi niin pahasti vuonna 1791?</w:t>
      </w:r>
    </w:p>
    <w:p>
      <w:r>
        <w:rPr>
          <w:b/>
        </w:rPr>
        <w:t xml:space="preserve">Tulos</w:t>
      </w:r>
    </w:p>
    <w:p>
      <w:r>
        <w:t xml:space="preserve">Kuka lähetti 1700-luvulla aseita ja ammuksia Karibian siirtokunnistaan taistelemaan brittejä vastaan?</w:t>
      </w:r>
    </w:p>
    <w:p>
      <w:r>
        <w:rPr>
          <w:b/>
        </w:rPr>
        <w:t xml:space="preserve">Tulos</w:t>
      </w:r>
    </w:p>
    <w:p>
      <w:r>
        <w:t xml:space="preserve">"Kultainen aika" katsottiin kuolleeksi sen jälkeen, kun kuka otti Alankomaiden vallan?</w:t>
      </w:r>
    </w:p>
    <w:p>
      <w:r>
        <w:rPr>
          <w:b/>
        </w:rPr>
        <w:t xml:space="preserve">Tulos</w:t>
      </w:r>
    </w:p>
    <w:p>
      <w:r>
        <w:t xml:space="preserve">Minkä vuosisadan lopulla keskusrautatieasema rakennettiin?</w:t>
      </w:r>
    </w:p>
    <w:p>
      <w:r>
        <w:rPr>
          <w:b/>
        </w:rPr>
        <w:t xml:space="preserve">Tulos</w:t>
      </w:r>
    </w:p>
    <w:p>
      <w:r>
        <w:t xml:space="preserve">Mikä vuosi oli merkki siitä, että Alankomaiden "kultainen aikakausi oli todella kuollut?"?</w:t>
      </w:r>
    </w:p>
    <w:p>
      <w:r>
        <w:rPr>
          <w:b/>
        </w:rPr>
        <w:t xml:space="preserve">Tulos</w:t>
      </w:r>
    </w:p>
    <w:p>
      <w:r>
        <w:t xml:space="preserve">Kuinka monta vuotta kului siitä, kun VOC lakkautettiin, siihen, kun Vilhelm Oranialainen julistettiin kuninkaaksi?</w:t>
      </w:r>
    </w:p>
    <w:p>
      <w:r>
        <w:rPr>
          <w:b/>
        </w:rPr>
        <w:t xml:space="preserve">Tulos</w:t>
      </w:r>
    </w:p>
    <w:p>
      <w:r>
        <w:t xml:space="preserve">Kuka lähetti ase- ja ampumatarvikekätköjä Englannin siirtomaihin?</w:t>
      </w:r>
    </w:p>
    <w:p>
      <w:r>
        <w:rPr>
          <w:b/>
        </w:rPr>
        <w:t xml:space="preserve">Tulos</w:t>
      </w:r>
    </w:p>
    <w:p>
      <w:r>
        <w:t xml:space="preserve">Miksi britit ryhtyivät sotaan Alankomaita vastaan vuonna 1780?</w:t>
      </w:r>
    </w:p>
    <w:p>
      <w:r>
        <w:rPr>
          <w:b/>
        </w:rPr>
        <w:t xml:space="preserve">Tulos</w:t>
      </w:r>
    </w:p>
    <w:p>
      <w:r>
        <w:t xml:space="preserve">Kuinka monta vuotta kului siitä, kun britit lähtivät raivokkaasti sotaan ja tuhosivat Alankomaiden laivaston, siihen, kun VOC lakkautettiin?</w:t>
      </w:r>
    </w:p>
    <w:p>
      <w:r>
        <w:rPr>
          <w:b/>
        </w:rPr>
        <w:t xml:space="preserve">Tulos</w:t>
      </w:r>
    </w:p>
    <w:p>
      <w:r>
        <w:t xml:space="preserve">Kasvoiko Amsterdamista maailman merkittävin rahoituskeskus ennen vai jälkeen sen, kun hollantilaiset purjehtivat Medway-jokea pitkin ja upottivat brittilaivaston?</w:t>
      </w:r>
    </w:p>
    <w:p>
      <w:r>
        <w:rPr>
          <w:b/>
        </w:rPr>
        <w:t xml:space="preserve">Tulos</w:t>
      </w:r>
    </w:p>
    <w:p>
      <w:r>
        <w:t xml:space="preserve">Miksi Britannia ryhtyi sotaan Alankomaiden kanssa vuonna 1780?</w:t>
      </w:r>
    </w:p>
    <w:p>
      <w:r>
        <w:rPr>
          <w:b/>
        </w:rPr>
        <w:t xml:space="preserve">Tulos</w:t>
      </w:r>
    </w:p>
    <w:p>
      <w:r>
        <w:t xml:space="preserve">Mikä ulkomainen valta otti vallan Hollannin kultakauden lopulla?</w:t>
      </w:r>
    </w:p>
    <w:p>
      <w:r>
        <w:rPr>
          <w:b/>
        </w:rPr>
        <w:t xml:space="preserve">Esimerkki 0.217</w:t>
      </w:r>
    </w:p>
    <w:p>
      <w:r>
        <w:t xml:space="preserve">Kappale- Lähetys 1: Elokuva alkaa, kun katolisen kirkon jäsenet kaivavat esiin 1800-luvun kirkon virkamiehen ruumiin, jonka arkkuun on kahlittu laatikon muotoinen uurna.Lähetys 2: Laatikon sisältä he löytävät esineitä, jotka kuuluvat Mater Lachrymarumille , joka on viimeinen elossa oleva jäsen Kolmen äidin, muinaisen voimakkaiden mustien noitien kolmikosta.Lähetys 3: Laatikko sisältää erityisesti taikaviitan, joka Mater Lachrymarumin yllään kasvattaa hänen voimiaan merkittävästi.Lähetetty 4: Uurna lähetetään Rooman antiikin taiteen museoon , jossa on Sarah Mandy , amerikkalainen, joka opiskelee taiteen restaurointitöitä .Lähetetty 5: Sarah seurustelee kuraattori Michael Piercen kanssa , joka on yksinhuoltajaisä ja joka on tuona yönä poissa museosta .Lähetetty 6: Apulaiskuraattorin avustuksella Sarah avaa laatikon ja löytää viitan , tikarin ja kolme patsasta , jotka esittävät kolmea noitaa .Lähetetty 7: Kun Sarah lähetetään toimistoonsa hakemaan työkaluja, joiden avulla hän voi kääntää esineissä olevan tekstin, Mater Lachrymarumin demoniset agentit hyökkäävät kuraattorin kimppuun.Lähetetty 8: Sarah saapuu liian myöhään pelastaakseen pomonsa ja lähtee pakenemaan museosta.Lähetetty 9: Valitettavasti Mater Lachrymarumin tuttu ajaa häntä takaa, ja hän pääsee pakoon vasta, kun ruumiiton ääni avaa taikomalla lukitut ovet, jotka pitävät hänet loukussa museossa.Lähetys 10: Sarah kertoo poliisille, mitä tapahtui, kun hän viettää yön Michaelin ja tämän pojan kanssa.Lähetys 11: Michael vierailee uurnan lähettäneen kardinaalin luona ja saa tietää, että pian uurnan lähettämisen jälkeen hän sai vakavan aivohalvauksen ja on nyt koomassa.</w:t>
      </w:r>
    </w:p>
    <w:p>
      <w:r>
        <w:rPr>
          <w:b/>
        </w:rPr>
        <w:t xml:space="preserve">Tulos</w:t>
      </w:r>
    </w:p>
    <w:p>
      <w:r>
        <w:t xml:space="preserve">Mikä hyökkäsi Sarahin kimppuun ja ajoi häntä takaa, mikä tai kuka auttoi häntä pakenemaan, miten ja missä hän vietti yön?</w:t>
      </w:r>
    </w:p>
    <w:p>
      <w:r>
        <w:rPr>
          <w:b/>
        </w:rPr>
        <w:t xml:space="preserve">Tulos</w:t>
      </w:r>
    </w:p>
    <w:p>
      <w:r>
        <w:t xml:space="preserve">Mitä katolinen kirkko löysi 1800-luvun kirkon virkamiehen ruumiin arkusta?</w:t>
      </w:r>
    </w:p>
    <w:p>
      <w:r>
        <w:rPr>
          <w:b/>
        </w:rPr>
        <w:t xml:space="preserve">Tulos</w:t>
      </w:r>
    </w:p>
    <w:p>
      <w:r>
        <w:t xml:space="preserve">Kuka oli Sarah, mistä hän oli kotoisin, mitä hän teki, mikä oli hänen suhteensa Michaeliin ja mitä hän teki työkseen?</w:t>
      </w:r>
    </w:p>
    <w:p>
      <w:r>
        <w:rPr>
          <w:b/>
        </w:rPr>
        <w:t xml:space="preserve">Tulos</w:t>
      </w:r>
    </w:p>
    <w:p>
      <w:r>
        <w:t xml:space="preserve">Mitä voimaryhmää patsaat edustavat?</w:t>
      </w:r>
    </w:p>
    <w:p>
      <w:r>
        <w:rPr>
          <w:b/>
        </w:rPr>
        <w:t xml:space="preserve">Tulos</w:t>
      </w:r>
    </w:p>
    <w:p>
      <w:r>
        <w:t xml:space="preserve">Miksi Sarah viettää yön Michaelin ja hänen poikansa kanssa?</w:t>
      </w:r>
    </w:p>
    <w:p>
      <w:r>
        <w:rPr>
          <w:b/>
        </w:rPr>
        <w:t xml:space="preserve">Tulos</w:t>
      </w:r>
    </w:p>
    <w:p>
      <w:r>
        <w:t xml:space="preserve">Mitä uurnassa on?</w:t>
      </w:r>
    </w:p>
    <w:p>
      <w:r>
        <w:rPr>
          <w:b/>
        </w:rPr>
        <w:t xml:space="preserve">Tulos</w:t>
      </w:r>
    </w:p>
    <w:p>
      <w:r>
        <w:t xml:space="preserve">Kenelle katolinen kirkko uskoo uurnan?</w:t>
      </w:r>
    </w:p>
    <w:p>
      <w:r>
        <w:rPr>
          <w:b/>
        </w:rPr>
        <w:t xml:space="preserve">Tulos</w:t>
      </w:r>
    </w:p>
    <w:p>
      <w:r>
        <w:t xml:space="preserve">Mitä arkkuun oli kiinnitetty ja mitä sille tapahtui?</w:t>
      </w:r>
    </w:p>
    <w:p>
      <w:r>
        <w:rPr>
          <w:b/>
        </w:rPr>
        <w:t xml:space="preserve">Tulos</w:t>
      </w:r>
    </w:p>
    <w:p>
      <w:r>
        <w:t xml:space="preserve">Minne uurna toimitetaan?</w:t>
      </w:r>
    </w:p>
    <w:p>
      <w:r>
        <w:rPr>
          <w:b/>
        </w:rPr>
        <w:t xml:space="preserve">Tulos</w:t>
      </w:r>
    </w:p>
    <w:p>
      <w:r>
        <w:t xml:space="preserve">Keitä olivat Kolme äitiä ja mitä he edustivat?</w:t>
      </w:r>
    </w:p>
    <w:p>
      <w:r>
        <w:rPr>
          <w:b/>
        </w:rPr>
        <w:t xml:space="preserve">Tulos</w:t>
      </w:r>
    </w:p>
    <w:p>
      <w:r>
        <w:t xml:space="preserve">Mikä oli uurnan muoto, mitä esineitä siitä löytyi ja kenelle ne kuuluivat?</w:t>
      </w:r>
    </w:p>
    <w:p>
      <w:r>
        <w:rPr>
          <w:b/>
        </w:rPr>
        <w:t xml:space="preserve">Esimerkki 0.218</w:t>
      </w:r>
    </w:p>
    <w:p>
      <w:r>
        <w:t xml:space="preserve">Kappale- Lähetys 1: Hän jatkoi makaamista paikallaan, hengittäen yhä raskaasti.Lähetys 2: Yritin pitää itseni rauhallisena.Lähetys 3: Sitten hän huokaisi ja sanoi: "Tarvitsen erästä kiveä, joka minulla kerran oli.Lähetys 4: Sen avulla voisin poistua tästä sängystä nykyisestä sairaudestani huolimatta.Lähettäjä 5: Ongelmani on, että sitä ei ole tehty tässä valtakunnassa, vaan ihminen on tehnyt sen, ja vain ihminen voi käsitellä sitä. lähettäjä 6: Yrttikauppias kertoo sinulle, mistä löydät sen. lähettäjä 7: Jos hakisit minulle tämän kiven, kertoisin sinulle, mitä osaan." "Lähettäjä 7: Jos voisit hakea minulle tämän kiven, kertoisin sinulle, mitä osaan." "Totta kai me haemme sinulle kiven", Nepthys vakuutti hänelle. 8. Lähetti: "Saatte kiitoksemme". Ulkona yrttikärryn luona oleva mies nyökkäsi, kun mainitsimme kiven. 9. lähetys: Hän kertoi Nepthysille erään tietyllä kadulla asuvan naisen nimen, ja me lähdimme liikkeelle. 10. lähetys: Kun saavuimme kadulle, odotin jonkinlaista temppeliä tai antiikkikauppiaiden rivistöä tai ainakin likaista, mustan pörssin muinaisjäännösten kauppiasta.Lähettäjä 11: Sen sijaan näytti siltä, että olimme punaisen valon alueella: naiset, jotka luultavasti halusivat enemmän kuin rahamme, tuijottivat meitä kujilta. lähettäjä 12: Nepthysin ei tarvinnut varoittaa minua puhumasta heille.Lähetetty 13: Hän vei meidät lyhyttä pagodia muistuttavan rakennuksen ovelle, jonka yläpuolella roikkui kyltti, jossa näkyivät kasvot, joilla oli kädet kohotettuna kuin pyhimyksellä G d:n valossa ja käsiraudoissa.Lähetetty 14: Sisällä sisääntulohuone oli ripustettu kirkkaisiin silkkeihin ja täynnä samettityynyjä.Lähettäjä 15: Törkeän oranssin ja kevättä loukkaavan vihreän väriset purjeet roikkuivat verhottuna punaisiin sävyihin, jotka muualla olisivat voineet olla aistillisia, mutta täällä ne olivat vain loukkaavia.Lähettäjä 16: Isokokoinen nainen, joka oli koristeltu samalla tavalla, tuli nopeasti luoksemme.Lähettäjä 17: "Hyvää iltaa, hyvät herrat", hän sanoi.Lähettäjä 18: "Saanko kutsua teidät kupilliselle teetä?" Lähettäjä 18: "Saanko kutsua teidät kupilliselle teetä?" "Ei kiitos", sanoi Nepthys, "emme valitettavasti voi tarttua ystävälliseen tarjoukseenne." Lähetti 19: "Oletteko te tämän liikkeen omistaja?" "Kyllä", nainen vastasi. lähetys 20: "Olen Madame Entera, palveluksessanne.</w:t>
      </w:r>
    </w:p>
    <w:p>
      <w:r>
        <w:rPr>
          <w:b/>
        </w:rPr>
        <w:t xml:space="preserve">Tulos</w:t>
      </w:r>
    </w:p>
    <w:p>
      <w:r>
        <w:t xml:space="preserve">Kuka on se nainen, josta yrttimyyjä puhui?</w:t>
      </w:r>
    </w:p>
    <w:p>
      <w:r>
        <w:rPr>
          <w:b/>
        </w:rPr>
        <w:t xml:space="preserve">Tulos</w:t>
      </w:r>
    </w:p>
    <w:p>
      <w:r>
        <w:t xml:space="preserve">Kuka on liikkeen omistaja?</w:t>
      </w:r>
    </w:p>
    <w:p>
      <w:r>
        <w:rPr>
          <w:b/>
        </w:rPr>
        <w:t xml:space="preserve">Tulos</w:t>
      </w:r>
    </w:p>
    <w:p>
      <w:r>
        <w:t xml:space="preserve">Mitä puhuja tarvitsee, jotta hän voi poistua sängystä?</w:t>
      </w:r>
    </w:p>
    <w:p>
      <w:r>
        <w:rPr>
          <w:b/>
        </w:rPr>
        <w:t xml:space="preserve">Tulos</w:t>
      </w:r>
    </w:p>
    <w:p>
      <w:r>
        <w:t xml:space="preserve">Mitä lyhyttä pagodia muistuttavan rakennuksen sisällä oli?</w:t>
      </w:r>
    </w:p>
    <w:p>
      <w:r>
        <w:rPr>
          <w:b/>
        </w:rPr>
        <w:t xml:space="preserve">Tulos</w:t>
      </w:r>
    </w:p>
    <w:p>
      <w:r>
        <w:t xml:space="preserve">Kuka on Madame Entera?</w:t>
      </w:r>
    </w:p>
    <w:p>
      <w:r>
        <w:rPr>
          <w:b/>
        </w:rPr>
        <w:t xml:space="preserve">Tulos</w:t>
      </w:r>
    </w:p>
    <w:p>
      <w:r>
        <w:t xml:space="preserve">Kuka on iso nainen?</w:t>
      </w:r>
    </w:p>
    <w:p>
      <w:r>
        <w:rPr>
          <w:b/>
        </w:rPr>
        <w:t xml:space="preserve">Tulos</w:t>
      </w:r>
    </w:p>
    <w:p>
      <w:r>
        <w:t xml:space="preserve">Kuka voi käsitellä kiveä?</w:t>
      </w:r>
    </w:p>
    <w:p>
      <w:r>
        <w:rPr>
          <w:b/>
        </w:rPr>
        <w:t xml:space="preserve">Tulos</w:t>
      </w:r>
    </w:p>
    <w:p>
      <w:r>
        <w:t xml:space="preserve">Mikä oli sen suuren naisen nimi, joka ajelehti heidän päälleen?</w:t>
      </w:r>
    </w:p>
    <w:p>
      <w:r>
        <w:rPr>
          <w:b/>
        </w:rPr>
        <w:t xml:space="preserve">Tulos</w:t>
      </w:r>
    </w:p>
    <w:p>
      <w:r>
        <w:t xml:space="preserve">Miten Madame Entera oli pukeutunut?</w:t>
      </w:r>
    </w:p>
    <w:p>
      <w:r>
        <w:rPr>
          <w:b/>
        </w:rPr>
        <w:t xml:space="preserve">Tulos</w:t>
      </w:r>
    </w:p>
    <w:p>
      <w:r>
        <w:t xml:space="preserve">Mitä esineitä tarvittiin, jotta henkilö pääsi ylös sängystään?</w:t>
      </w:r>
    </w:p>
    <w:p>
      <w:r>
        <w:rPr>
          <w:b/>
        </w:rPr>
        <w:t xml:space="preserve">Tulos</w:t>
      </w:r>
    </w:p>
    <w:p>
      <w:r>
        <w:t xml:space="preserve">Minkä väriset olivat verhot lyhyessä pagodirakennuksessa?</w:t>
      </w:r>
    </w:p>
    <w:p>
      <w:r>
        <w:rPr>
          <w:b/>
        </w:rPr>
        <w:t xml:space="preserve">Tulos</w:t>
      </w:r>
    </w:p>
    <w:p>
      <w:r>
        <w:t xml:space="preserve">Kuka voi kertoa minulle, mistä löydän kiven?</w:t>
      </w:r>
    </w:p>
    <w:p>
      <w:r>
        <w:rPr>
          <w:b/>
        </w:rPr>
        <w:t xml:space="preserve">Tulos</w:t>
      </w:r>
    </w:p>
    <w:p>
      <w:r>
        <w:t xml:space="preserve">Mitä vain ihminen voi käsitellä?</w:t>
      </w:r>
    </w:p>
    <w:p>
      <w:r>
        <w:rPr>
          <w:b/>
        </w:rPr>
        <w:t xml:space="preserve">Esimerkki 0.219</w:t>
      </w:r>
    </w:p>
    <w:p>
      <w:r>
        <w:t xml:space="preserve">Kappale- Lähetys 1: Seuraavana iltana hän saapui mukanaan pino kiiltäviä pysäytyslaatikoita, joissa oli sushia, sashimia, kuorellisia ostereita ja terran vihanneksia, jotka oli juuri poimittu vesiviljelyalustoilta.Lähetys 2: Ihmettelin hänen ylellisyytensä syytä, ja kysyin, miten työ oli sujunut sinä päivänä.Lähetys 3: "Emil tuli sisään.Lähetys 4: Hän ottaa Dream's Endin."Lähettäjä 5: "Emil?" Lähettäjä 6: "Sinulla ei ole enää muistia jäljellä, vanhus." Lähettäjä 7: "Emil Malaquez." Lähettäjä 8: "Teit tuon kokeillaksesi kiintymystäni." Lähettäjä 9: "Mitä?" Lähettäjä 10: "Kutsuin häntä etunimellä." Lähettäjä 11: "Tein tuon kerran eräässä komediassa. "Yöt Karlin ja Grouchon kanssa." Lähettäjä 12: "Se oli ennen sinun aikaasi." Lähettäjä 13: "Kriitikot pitivät siitä." Lähettäjä 14: "Olen iloinen." Lähettäjä 15: Hetkeä myöhemmin: "En minä siksi kutsunut häntä Emiliksi." Lähettäjä 16: "Ei. Lounastimme yhdessä." Lähettäjä 17: "Hän on mukava.".</w:t>
      </w:r>
    </w:p>
    <w:p>
      <w:r>
        <w:rPr>
          <w:b/>
        </w:rPr>
        <w:t xml:space="preserve">Tulos</w:t>
      </w:r>
    </w:p>
    <w:p>
      <w:r>
        <w:t xml:space="preserve">Kuka ihmettelee ylellisyyttä ja mitä luuli testattavaksi?</w:t>
      </w:r>
    </w:p>
    <w:p>
      <w:r>
        <w:rPr>
          <w:b/>
        </w:rPr>
        <w:t xml:space="preserve">Tulos</w:t>
      </w:r>
    </w:p>
    <w:p>
      <w:r>
        <w:t xml:space="preserve">Mikä on Dream's Endin ottajan koko nimi?</w:t>
      </w:r>
    </w:p>
    <w:p>
      <w:r>
        <w:rPr>
          <w:b/>
        </w:rPr>
        <w:t xml:space="preserve">Tulos</w:t>
      </w:r>
    </w:p>
    <w:p>
      <w:r>
        <w:t xml:space="preserve">Miksi eräs henkilöhahmoista kutsui Emilia etunimellä?</w:t>
      </w:r>
    </w:p>
    <w:p>
      <w:r>
        <w:rPr>
          <w:b/>
        </w:rPr>
        <w:t xml:space="preserve">Tulos</w:t>
      </w:r>
    </w:p>
    <w:p>
      <w:r>
        <w:t xml:space="preserve">Mitä vanhempi puhuja sanoo "kriitikoiden pitäneen"?"?</w:t>
      </w:r>
    </w:p>
    <w:p>
      <w:r>
        <w:rPr>
          <w:b/>
        </w:rPr>
        <w:t xml:space="preserve">Tulos</w:t>
      </w:r>
    </w:p>
    <w:p>
      <w:r>
        <w:t xml:space="preserve">Mikä saa vanhemman puhujan ihmettelemään naispuolisen puhujan ylellisyyttä?</w:t>
      </w:r>
    </w:p>
    <w:p>
      <w:r>
        <w:rPr>
          <w:b/>
        </w:rPr>
        <w:t xml:space="preserve">Tulos</w:t>
      </w:r>
    </w:p>
    <w:p>
      <w:r>
        <w:t xml:space="preserve">Mistä kriitikot pitivät?</w:t>
      </w:r>
    </w:p>
    <w:p>
      <w:r>
        <w:rPr>
          <w:b/>
        </w:rPr>
        <w:t xml:space="preserve">Tulos</w:t>
      </w:r>
    </w:p>
    <w:p>
      <w:r>
        <w:t xml:space="preserve">Mitä kolmea miestä puhujat kutsuvat etunimellä?</w:t>
      </w:r>
    </w:p>
    <w:p>
      <w:r>
        <w:rPr>
          <w:b/>
        </w:rPr>
        <w:t xml:space="preserve">Esimerkki 0.220</w:t>
      </w:r>
    </w:p>
    <w:p>
      <w:r>
        <w:t xml:space="preserve">Kappale- Lähetys 1: MALS perustettiin täällä yli 30 vuotta sitten.Lähetys 2: Nykyään 14 lakimiestä, 26 toimistotyöntekijää ja 21 Memphisin yliopiston kolmannen vuoden oikeustieteen opiskelijaa työskentelevät vuokratuissa toimistoissa vanhassa Claridge-hotellin rakennuksessa osoitteessa 109 N. Main.Lähetys 3: Toimistot ovat karut.Lähettäjä 4: Siellä ei ole muhkeita mattoja tai tyylikkäitä huonekaluja.Lähettäjä 5: Kokoushuoneen suuri pöytä on yksinkertaista lakattua puuta.Lähettäjä 6: Toimistot ovat pieniä ja enimmäkseen tavallisia, lukuun ottamatta pop-taiteen, afrikkalaisten patsaiden ja neonvalojen eklektistä yhdistelmää, joka koristaa oikeudenkäynneistä vastaavan johtajan Webb Brewerin tilaa.Lähettäjä 7: Brewer, joka on ollut virastossa 20 vuotta, sanoi, että kaikenlaiset lakimiehet tarvitsevat apua köyhien ongelmien ratkaisemisessa. Lähettäjä 8: "Yksityinen asianajajakunta voisi täyttää suuremman osan tarpeesta pro bono -työn kautta, mutta on edelleen tapauksia, joihin liittyy järjestelmällisiä ongelmia pienituloisten ihmisten kannalta, joita meidän olisi hoidettava", sanoi Brewer. Lähettäjä 9: "Oikeusjärjestelmän markkinat eivät vain palvele pienituloisia ihmisiä kovin hyvin, lukuun ottamatta palkkiota tuottavia tapauksia", sanoi Brewer.Lause 10: "Jos köyhä ihminen jää bussin alle, asianajaja saattaa ottaa sen tapauksen, koska hän voi saada osan vahingonkorvauksesta takaisin asianajajapalkkioina." Lause 11: "Mutta niin monet käsittelemistämme tapauksista liittyvät perusoikeuksiin ja ihmisarvoiseen elämään." Lause 12: "Ei ole mitään voittoa tavoittelevia motiiveja." Lause 13: Memphisin yliopiston oikeustieteen professori ja MALS:n poliittisten ohjelmien johtaja Larry Pivnick sanoi, että lakipalvelut ovat loistava oppimislaboratorio oikeustieteen opiskelijoille.Lause 14: "On tuhansia ja taas tuhansia ihmisiä, joilla on ongelmia ja jotka eivät koskaan pääse oikeuteen", Pivnick sanoi.Lause 15: "Jotkut ihmiset eivät ehkä ole erityisen kyvykkäitä." Lause 16: Tuomioistuimilla on sääntöjä, joita asiakkaat eivät aina ymmärrä."Lähettäjä 17: Brewer sanoi, että virastossa keskitytään erityisesti asumiseen.Lähettäjä 18: "Vaikka suuri osa työstämme perustuu avustuksiin, havaitsemme, että turvallisen ja kunnollisen kohtuuhintaisen asunnon puute ja saalistavan luotonannon yleisyys ovat suurimmat ongelmat asiakasryhmissämme", Brewer sanoi viitaten Jamesin kaltaisiin asiakkaisiin.</w:t>
      </w:r>
    </w:p>
    <w:p>
      <w:r>
        <w:rPr>
          <w:b/>
        </w:rPr>
        <w:t xml:space="preserve">Tulos</w:t>
      </w:r>
    </w:p>
    <w:p>
      <w:r>
        <w:t xml:space="preserve">MALS:n poliittisten ohjelmien johtaja sanoi, että on paljon ihmisiä, jotka eivät saa mahdollisuutta mihin?</w:t>
      </w:r>
    </w:p>
    <w:p>
      <w:r>
        <w:rPr>
          <w:b/>
        </w:rPr>
        <w:t xml:space="preserve">Tulos</w:t>
      </w:r>
    </w:p>
    <w:p>
      <w:r>
        <w:t xml:space="preserve">Mihin virastoon kuuluu 14 lakimiestä, 26 toimistotyöntekijää ja 21 Memphisin yliopiston kolmannen vuoden oikeustieteen opiskelijaa?</w:t>
      </w:r>
    </w:p>
    <w:p>
      <w:r>
        <w:rPr>
          <w:b/>
        </w:rPr>
        <w:t xml:space="preserve">Tulos</w:t>
      </w:r>
    </w:p>
    <w:p>
      <w:r>
        <w:t xml:space="preserve">Kuinka monta vuotta riita-asioiden johtaja on ollut virastossa?</w:t>
      </w:r>
    </w:p>
    <w:p>
      <w:r>
        <w:rPr>
          <w:b/>
        </w:rPr>
        <w:t xml:space="preserve">Tulos</w:t>
      </w:r>
    </w:p>
    <w:p>
      <w:r>
        <w:t xml:space="preserve">Webb Brewerin toimisto sijaitsee missä vanhassa hotellissa?</w:t>
      </w:r>
    </w:p>
    <w:p>
      <w:r>
        <w:rPr>
          <w:b/>
        </w:rPr>
        <w:t xml:space="preserve">Tulos</w:t>
      </w:r>
    </w:p>
    <w:p>
      <w:r>
        <w:t xml:space="preserve">Mikä virasto keskittyy erityisesti asumiseen?</w:t>
      </w:r>
    </w:p>
    <w:p>
      <w:r>
        <w:rPr>
          <w:b/>
        </w:rPr>
        <w:t xml:space="preserve">Esimerkki 0.221</w:t>
      </w:r>
    </w:p>
    <w:p>
      <w:r>
        <w:t xml:space="preserve">Kappale- Lähetys 1: Creedin perhe muuttaa uuteen kotiin , lähellä tietä , jossa rekkakuskit ajavat usein turvattomasti .Lähetys 2: He ystävystyvät naapurinsa , Jud Crandall , joka kertoo heille läheisestä lemmikkieläinten hautausmaasta , joka on rakennettu intiaanien hautausmaille ja jonka huhutaan olevan kummituksia .Lähetys 3: Myöhemmin , Louis Creed , joka työskentelee Mainen yliopiston Oronon terveyskeskuksessa , hoitaa Victor Pascowia , joka on jäänyt kuorma-auton alle ja saanut massiivisia päävammoja .Lähettäjä 4: Pascow kuolee tartuttuaan Louisiin , puhutteli häntä nimeltä ja lausui salaperäisen viestin.Lähettäjä 5: Pascow lupaa myös `` tulla'' hänen luokseen.Lähettäjä 6: Sinä yönä , joka näyttää olevan unta , Victor vierailee Louisin luona varoittaen häntä lemmikkieläinten hautausmaan takana olevasta hautausmaasta .Lähettäjä 7: Louis herää ja huomaa jalkansa olevan lian peitossa.Lähettäjä 8: Louis'n tyttären Ellien omistama kissa Church kuolee kuorma-auton alle tiellä heidän talonsa edessä, kun Rachel , Ellie ja Gage ovat Chicagossa.Lähettäjä 9: Jud vie Louisin muinaiselle Micmac-intiaanien hautausmaalle lemmikkieläinten hautausmaan taakse, jossa he kävivät aiemmin, ja hautaa kissan.Lähetys 10: Church herää henkiin , mutta on paha kuori itsestään.lähetys 11: Se hyökkää Louisin kimppuun ja haisee mädäntymiselle.lähetys 12: Louis kysyy onko alueelle koskaan haudattu ihmistä.lähetys 13: Jud vastaa , `` Kristus valtaistuimellaan , ei..lähetys 14: Ja kuka sitten ? ''Lähettäjä 15: Vähän myöhemmin Louisin nuori poika Gage jää kuorma-auton alle samalla tiellä .Lähettäjä 16: Louis harkitsee Gagen hautaamista hautausmaalle .Lähettäjä 17: Jud yrittää saada hänet luopumaan siitä kertomalla hänelle eräästä kaupunkilaisesta nuoresta miehestä , Timmy Batermanista , joka kuoli palveluksessa toisen maailmansodan aikana .</w:t>
      </w:r>
    </w:p>
    <w:p>
      <w:r>
        <w:rPr>
          <w:b/>
        </w:rPr>
        <w:t xml:space="preserve">Tulos</w:t>
      </w:r>
    </w:p>
    <w:p>
      <w:r>
        <w:t xml:space="preserve">Mitä kirkolle tapahtuu?</w:t>
      </w:r>
    </w:p>
    <w:p>
      <w:r>
        <w:rPr>
          <w:b/>
        </w:rPr>
        <w:t xml:space="preserve">Tulos</w:t>
      </w:r>
    </w:p>
    <w:p>
      <w:r>
        <w:t xml:space="preserve">Kuka tai mikä hyökkää isä Creedin kimppuun?</w:t>
      </w:r>
    </w:p>
    <w:p>
      <w:r>
        <w:rPr>
          <w:b/>
        </w:rPr>
        <w:t xml:space="preserve">Tulos</w:t>
      </w:r>
    </w:p>
    <w:p>
      <w:r>
        <w:t xml:space="preserve">Mikä oli se huhu lemmikkien hautausmaasta, josta Victor varoitti Louisia?</w:t>
      </w:r>
    </w:p>
    <w:p>
      <w:r>
        <w:rPr>
          <w:b/>
        </w:rPr>
        <w:t xml:space="preserve">Tulos</w:t>
      </w:r>
    </w:p>
    <w:p>
      <w:r>
        <w:t xml:space="preserve">Millaista vuorovaikutusta Louisilla ja Victorilla on?</w:t>
      </w:r>
    </w:p>
    <w:p>
      <w:r>
        <w:rPr>
          <w:b/>
        </w:rPr>
        <w:t xml:space="preserve">Tulos</w:t>
      </w:r>
    </w:p>
    <w:p>
      <w:r>
        <w:t xml:space="preserve">Kuinka monta kertaa mainittiin kummitusintiaanien kenttä?</w:t>
      </w:r>
    </w:p>
    <w:p>
      <w:r>
        <w:rPr>
          <w:b/>
        </w:rPr>
        <w:t xml:space="preserve">Tulos</w:t>
      </w:r>
    </w:p>
    <w:p>
      <w:r>
        <w:t xml:space="preserve">Kuka on Creedin perhe?</w:t>
      </w:r>
    </w:p>
    <w:p>
      <w:r>
        <w:rPr>
          <w:b/>
        </w:rPr>
        <w:t xml:space="preserve">Tulos</w:t>
      </w:r>
    </w:p>
    <w:p>
      <w:r>
        <w:t xml:space="preserve">Keitä ovat Creedin perheen jäsenet?</w:t>
      </w:r>
    </w:p>
    <w:p>
      <w:r>
        <w:rPr>
          <w:b/>
        </w:rPr>
        <w:t xml:space="preserve">Tulos</w:t>
      </w:r>
    </w:p>
    <w:p>
      <w:r>
        <w:t xml:space="preserve">Onko hautausmaalle haudattu ihmisiä?</w:t>
      </w:r>
    </w:p>
    <w:p>
      <w:r>
        <w:rPr>
          <w:b/>
        </w:rPr>
        <w:t xml:space="preserve">Tulos</w:t>
      </w:r>
    </w:p>
    <w:p>
      <w:r>
        <w:t xml:space="preserve">Kuka jäi kuorma-auton alle vaarallisella tiellä Creedin perheen talon lähellä?</w:t>
      </w:r>
    </w:p>
    <w:p>
      <w:r>
        <w:rPr>
          <w:b/>
        </w:rPr>
        <w:t xml:space="preserve">Tulos</w:t>
      </w:r>
    </w:p>
    <w:p>
      <w:r>
        <w:t xml:space="preserve">Missä Gage kuoli kuorma-autoon?</w:t>
      </w:r>
    </w:p>
    <w:p>
      <w:r>
        <w:rPr>
          <w:b/>
        </w:rPr>
        <w:t xml:space="preserve">Tulos</w:t>
      </w:r>
    </w:p>
    <w:p>
      <w:r>
        <w:t xml:space="preserve">Mitä Ellien kissalle tapahtuu, kun se on tapettu ja haudattu?</w:t>
      </w:r>
    </w:p>
    <w:p>
      <w:r>
        <w:rPr>
          <w:b/>
        </w:rPr>
        <w:t xml:space="preserve">Tulos</w:t>
      </w:r>
    </w:p>
    <w:p>
      <w:r>
        <w:t xml:space="preserve">Mitä valtioita tarinassa mainitaan?</w:t>
      </w:r>
    </w:p>
    <w:p>
      <w:r>
        <w:rPr>
          <w:b/>
        </w:rPr>
        <w:t xml:space="preserve">Tulos</w:t>
      </w:r>
    </w:p>
    <w:p>
      <w:r>
        <w:t xml:space="preserve">Kuinka monta kuorma-auto-onnettomuutta oli kyseisessä kohdassa?</w:t>
      </w:r>
    </w:p>
    <w:p>
      <w:r>
        <w:rPr>
          <w:b/>
        </w:rPr>
        <w:t xml:space="preserve">Tulos</w:t>
      </w:r>
    </w:p>
    <w:p>
      <w:r>
        <w:t xml:space="preserve">Kuka jäi rekan alle?</w:t>
      </w:r>
    </w:p>
    <w:p>
      <w:r>
        <w:rPr>
          <w:b/>
        </w:rPr>
        <w:t xml:space="preserve">Tulos</w:t>
      </w:r>
    </w:p>
    <w:p>
      <w:r>
        <w:t xml:space="preserve">Mikä on haudatun kissan nimi?</w:t>
      </w:r>
    </w:p>
    <w:p>
      <w:r>
        <w:rPr>
          <w:b/>
        </w:rPr>
        <w:t xml:space="preserve">Tulos</w:t>
      </w:r>
    </w:p>
    <w:p>
      <w:r>
        <w:t xml:space="preserve">Millaisen viestin Victor antoi, kun hän sanoi Louisille, että hän tulisi hänen luokseen kuoltuaan?</w:t>
      </w:r>
    </w:p>
    <w:p>
      <w:r>
        <w:rPr>
          <w:b/>
        </w:rPr>
        <w:t xml:space="preserve">Tulos</w:t>
      </w:r>
    </w:p>
    <w:p>
      <w:r>
        <w:t xml:space="preserve">Mikä on sen perheen nimi, joka muutti uuteen kotiin naapurin Judin kanssa?</w:t>
      </w:r>
    </w:p>
    <w:p>
      <w:r>
        <w:rPr>
          <w:b/>
        </w:rPr>
        <w:t xml:space="preserve">Tulos</w:t>
      </w:r>
    </w:p>
    <w:p>
      <w:r>
        <w:t xml:space="preserve">Kuinka monta mieshenkilöä mainitaan?</w:t>
      </w:r>
    </w:p>
    <w:p>
      <w:r>
        <w:rPr>
          <w:b/>
        </w:rPr>
        <w:t xml:space="preserve">Tulos</w:t>
      </w:r>
    </w:p>
    <w:p>
      <w:r>
        <w:t xml:space="preserve">Mitä ihmisiä kuorma-autot tappavat?</w:t>
      </w:r>
    </w:p>
    <w:p>
      <w:r>
        <w:rPr>
          <w:b/>
        </w:rPr>
        <w:t xml:space="preserve">Tulos</w:t>
      </w:r>
    </w:p>
    <w:p>
      <w:r>
        <w:t xml:space="preserve">Kuinka monta naishenkilöä tarinassa on?</w:t>
      </w:r>
    </w:p>
    <w:p>
      <w:r>
        <w:rPr>
          <w:b/>
        </w:rPr>
        <w:t xml:space="preserve">Esimerkki 0.222</w:t>
      </w:r>
    </w:p>
    <w:p>
      <w:r>
        <w:t xml:space="preserve">Kappale- Lähetys 1: Elokuva keskittyy New Yorkin kuuluisassa Waldorf-Astoria-hotellissa yöpyviin eri vieraisiin.Lähetys 2: Heidän joukossaan ovat yksinäinen valkokangastähti Irene Malvern , joka on kaupungissa sisäkkönsä Annan kanssa lapsuudenystävänsä häiden ja viimeisimmän elokuvansa ensi-illan vuoksi; sotakirjeenvaihtaja Chip Collyer , jota Irene luulee jalokivivarkaaksi, mutta joka leikkii mukana saadakseen hänen huomionsa; lentäjä Capt. James Hollis , joka haavoittui toisessa maailmansodassa ja joutuu vaaralliseen leikkaukseen kolmen päivän kuluttua ; rikas hämäri Martin X. Edley , joka yrittää saada Aribajanin kuninkaan allekirjoittamaan hämärän öljysopimuksen ; Oliver Webson , Collier's Weeklyn toimittaja, joka toivoo voivansa paljastaa Edleyn ; ja tuleva morsian Cynthia Drew , jonka tulevia häitä vaarantaa hänen uskomuksensa, että hänen sulhasensa Bob on rakastunut Irene Malverniin .Lähetetty 3: Paikalla ovat myös Bunny Smith , hotellin stenografi/notaari , joka toivoo pääsevänsä eroon pienituloisista juuristaan menemällä naimisiin Edleyn kanssa, ja toimittaja Randy Morton , joka lorvailee aulassa toivoen löytävänsä jutun lehteensä.Lähetetty 4: Aloituskohtauksessa Randy Morton kuvailee tyypillistä perjantai-iltapäivää Waldorfissa.Lähettäjä 5: Vastanaineelle pariskunnalle selviää, ettei huoneita ole vapaana, ja he saavat käyttää huoneistoa herra Jesupilta , joka on lähdössä viikonlopuksi pois.Lähettäjä 6: Edley löytää Jesupin aulasta ja yrittää saada hänet mukaan kauppaan Aribajanin beyn , rikkaan öljysheikin kanssa.Lähettäjä 7: Jesup kieltäytyy, mutta Edley tietää, että Jesup on poissa koko viikonlopun, ja hänellä on maanantaiaamuun asti aikaa saada bey allekirjoittamaan sopimus, joka perustuu Jesupin oletettuun osallisuuteen.</w:t>
      </w:r>
    </w:p>
    <w:p>
      <w:r>
        <w:rPr>
          <w:b/>
        </w:rPr>
        <w:t xml:space="preserve">Tulos</w:t>
      </w:r>
    </w:p>
    <w:p>
      <w:r>
        <w:t xml:space="preserve">Kuinka monta toimittajaa on Waldorf-Astoria-hotellissa?</w:t>
      </w:r>
    </w:p>
    <w:p>
      <w:r>
        <w:rPr>
          <w:b/>
        </w:rPr>
        <w:t xml:space="preserve">Tulos</w:t>
      </w:r>
    </w:p>
    <w:p>
      <w:r>
        <w:t xml:space="preserve">Onko tuoreella hääparilla huone Waldorf Astoria -hotellissa?</w:t>
      </w:r>
    </w:p>
    <w:p>
      <w:r>
        <w:rPr>
          <w:b/>
        </w:rPr>
        <w:t xml:space="preserve">Tulos</w:t>
      </w:r>
    </w:p>
    <w:p>
      <w:r>
        <w:t xml:space="preserve">Mitkä kaksi naista toivovat menevänsä joskus naimisiin?</w:t>
      </w:r>
    </w:p>
    <w:p>
      <w:r>
        <w:rPr>
          <w:b/>
        </w:rPr>
        <w:t xml:space="preserve">Esimerkki 0.223</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ei ollut riittävästi varoja.Lähettäjä 16: Kun Sudanin viranomaisista tuli vähemmän avuliaita, liiketoiminnan tavanomaiset kustannukset kasvoivat.Lähettäjä 17: Myös saudien painostus Bin Ladinin perhettä kohtaan oli todennäköisesti jonkin verran rasitteena.Lähettäjä 18: Joka tapauksessa Bin Ladinin oli tarpeen sekä vähentää menojaan että valvoa menojaan tarkemmin.</w:t>
      </w:r>
    </w:p>
    <w:p>
      <w:r>
        <w:rPr>
          <w:b/>
        </w:rPr>
        <w:t xml:space="preserve">Tulos</w:t>
      </w:r>
    </w:p>
    <w:p>
      <w:r>
        <w:t xml:space="preserve">Mitkä ovat kolme syytä Bin Ladinin rahahuoliin, kun hän asui Sudanissa?</w:t>
      </w:r>
    </w:p>
    <w:p>
      <w:r>
        <w:rPr>
          <w:b/>
        </w:rPr>
        <w:t xml:space="preserve">Tulos</w:t>
      </w:r>
    </w:p>
    <w:p>
      <w:r>
        <w:t xml:space="preserve">Mikä oli presidentti Hosni Mubarakin murha käännekohta?</w:t>
      </w:r>
    </w:p>
    <w:p>
      <w:r>
        <w:rPr>
          <w:b/>
        </w:rPr>
        <w:t xml:space="preserve">Tulos</w:t>
      </w:r>
    </w:p>
    <w:p>
      <w:r>
        <w:t xml:space="preserve">Kuinka kauan Hosni Mubarakin epäonnistuneen murhayrityksen jälkeen YK asetti Sudanille pakotteita?</w:t>
      </w:r>
    </w:p>
    <w:p>
      <w:r>
        <w:rPr>
          <w:b/>
        </w:rPr>
        <w:t xml:space="preserve">Tulos</w:t>
      </w:r>
    </w:p>
    <w:p>
      <w:r>
        <w:t xml:space="preserve">Miksi Bin Ladin kertoi islamilaiselle armeijalleen, ettei hän voinut enää suojella heitä ja että heidän oli poistuttava maasta?</w:t>
      </w:r>
    </w:p>
    <w:p>
      <w:r>
        <w:rPr>
          <w:b/>
        </w:rPr>
        <w:t xml:space="preserve">Tulos</w:t>
      </w:r>
    </w:p>
    <w:p>
      <w:r>
        <w:t xml:space="preserve">Kuka närkästytti al-Qaidan libyalaisia?</w:t>
      </w:r>
    </w:p>
    <w:p>
      <w:r>
        <w:rPr>
          <w:b/>
        </w:rPr>
        <w:t xml:space="preserve">Tulos</w:t>
      </w:r>
    </w:p>
    <w:p>
      <w:r>
        <w:t xml:space="preserve">Miksi Bin Ladin kertoi hänen islamilaiseen armeijaansa kuuluneille libyalaisille, että hän ei voinut enää suojella heitä ja että heidän oli lähdettävä Sudanista?</w:t>
      </w:r>
    </w:p>
    <w:p>
      <w:r>
        <w:rPr>
          <w:b/>
        </w:rPr>
        <w:t xml:space="preserve">Tulos</w:t>
      </w:r>
    </w:p>
    <w:p>
      <w:r>
        <w:t xml:space="preserve">Mikä ryhmä suunnitteli Hosni Mubarakin salamurhan?</w:t>
      </w:r>
    </w:p>
    <w:p>
      <w:r>
        <w:rPr>
          <w:b/>
        </w:rPr>
        <w:t xml:space="preserve">Tulos</w:t>
      </w:r>
    </w:p>
    <w:p>
      <w:r>
        <w:t xml:space="preserve">Miksi useat al-Qaidan libyalaiset jäsenet luopuivat kaikista yhteyksistään Bin Ladiniin?</w:t>
      </w:r>
    </w:p>
    <w:p>
      <w:r>
        <w:rPr>
          <w:b/>
        </w:rPr>
        <w:t xml:space="preserve">Tulos</w:t>
      </w:r>
    </w:p>
    <w:p>
      <w:r>
        <w:t xml:space="preserve">Milloin Sudanin hallinto alkoi muuttua?</w:t>
      </w:r>
    </w:p>
    <w:p>
      <w:r>
        <w:rPr>
          <w:b/>
        </w:rPr>
        <w:t xml:space="preserve">Tulos</w:t>
      </w:r>
    </w:p>
    <w:p>
      <w:r>
        <w:t xml:space="preserve">Mikä salamurhayritys sai YK:n turvallisuusneuvoston määräämään Sudanin hallitukselle seuraamuksia?</w:t>
      </w:r>
    </w:p>
    <w:p>
      <w:r>
        <w:rPr>
          <w:b/>
        </w:rPr>
        <w:t xml:space="preserve">Tulos</w:t>
      </w:r>
    </w:p>
    <w:p>
      <w:r>
        <w:t xml:space="preserve">Kun al-Qaidan libyalaiset jäsenet luopuivat yhteyksistään?</w:t>
      </w:r>
    </w:p>
    <w:p>
      <w:r>
        <w:rPr>
          <w:b/>
        </w:rPr>
        <w:t xml:space="preserve">Esimerkki 0.224</w:t>
      </w:r>
    </w:p>
    <w:p>
      <w:r>
        <w:t xml:space="preserve">Kappale- Lähetys 1: Suvussani on aina tapahtunut outoja asioita.Lähetys 2: Se on tullut äitini veren kautta; venäläinen isoäitini kertoi minulle aina tarinoita, bylitshkoja, esivanhemmista, joilla oli "toinen näkö", typeristä myllynomistajista, jotka löysivät pussillisen kultaa päästettyään erityisen kalan pois koukusta, ja tummista muukalaisista, jotka ilmestyivät auttamaan tai puuttumaan asioihin ratkaisevina hetkinä.Lähetetty 3: Kun kysyin häneltä, oliko hän koskaan nähnyt heitä - siis ennen kuin olin tarpeeksi vanha ollakseni tarpeeksi vanha, jotta en olisi voinut enää uskoa - hän näytti aina surulliselta ja sanoi minulle: "Ei, meille ei ole tapahtunut mitään sen jälkeen, kun perheemme tuli Amerikkaan.Lähettäjä 4: "Mutta jos joskus näet keijun, kerro sille, että olet Ivan Bogatyrivitšin verta, niin se ei ohita sinua niin nopeasti." Lähettäjä 5: Kun vanhenin, ravistin tarinat pois nyökkäämällä ja sanomalla: "Kyllä, mummi." Lähettäjä 6: Vanhenin ja menin kouluun, sitten yliopistoon, ja korvasin unet, joita mummi antoi minulle, musiikilla, jota DJ sekoitti väkijoukoille klubeilla, pulssin kudelmilla, jotka ravistelivat meitä, kunnes pystyimme uskomaan mitä tahansa.Lähettäjä 7: Tyttöystäväni Rachel ja minä kävimme koulumme lähellä olevilla klubeilla.Lähettäjä 8: Joskus saimme kuulla, että ihmisiä oli kokoontumassa jonkin sillan alle, ja ryntäsimme sinne ennen kuin poliisit hajottivat sen.Lähettäjä 9: Boston on outo paikka yöllä.Lähettäjä 10: Et uskoisi puoltakaan siitä paskasta, jota olen nähnyt, vaikka olin hetero.Lähettäjä 11: Oli perjantai-ilta.Lähettäjä 12: Rachel ja minä menimme ulos syömään, ja kun lopetimme syömään menon, hän näki, että hänen kännykässään oli viesti.Lähettäjä 13: Hän tarkisti sen ravintolassa. lähettäjä 14: Hänen päänsä kallistui puhelimeen kuunnellessaan, hänen sylissään oleva pleather-laukkunsa kiilteli suihkuvana hänen kotoisan Dead Can Dance T-paitansa kulunutta mustaa vasten. lähettäjä 15: "Se on Mitchiltä", hän sanoi taittaen puhelimen. lähettäjä 16: "Hän sanoi, että meidän pitäisi tavata hänet tänä iltana, siinä viime kuussa suljetun kirkon tiloissa on meneillään kunnon keikka." Lähettäjä 16: "Meidän pitäisi tavata hänet tänä iltana.</w:t>
      </w:r>
    </w:p>
    <w:p>
      <w:r>
        <w:rPr>
          <w:b/>
        </w:rPr>
        <w:t xml:space="preserve">Tulos</w:t>
      </w:r>
    </w:p>
    <w:p>
      <w:r>
        <w:t xml:space="preserve">Miten hänen unelmansa muuttuivat, kun kertoja ikääntyi?</w:t>
      </w:r>
    </w:p>
    <w:p>
      <w:r>
        <w:rPr>
          <w:b/>
        </w:rPr>
        <w:t xml:space="preserve">Tulos</w:t>
      </w:r>
    </w:p>
    <w:p>
      <w:r>
        <w:t xml:space="preserve">Milloin Rachel huomasi, että hänellä oli viesti kännykässään?</w:t>
      </w:r>
    </w:p>
    <w:p>
      <w:r>
        <w:rPr>
          <w:b/>
        </w:rPr>
        <w:t xml:space="preserve">Tulos</w:t>
      </w:r>
    </w:p>
    <w:p>
      <w:r>
        <w:t xml:space="preserve">kuka kokoontui sillan alle?</w:t>
      </w:r>
    </w:p>
    <w:p>
      <w:r>
        <w:rPr>
          <w:b/>
        </w:rPr>
        <w:t xml:space="preserve">Tulos</w:t>
      </w:r>
    </w:p>
    <w:p>
      <w:r>
        <w:t xml:space="preserve">Kuka sanoi, että kertojan veri on Ivan Bogatyrivitšin verta?</w:t>
      </w:r>
    </w:p>
    <w:p>
      <w:r>
        <w:rPr>
          <w:b/>
        </w:rPr>
        <w:t xml:space="preserve">Tulos</w:t>
      </w:r>
    </w:p>
    <w:p>
      <w:r>
        <w:t xml:space="preserve">Miten kertoja on saanut tietää bylitsoista ja hänen perheelleen tapahtuvista oudoista asioista?</w:t>
      </w:r>
    </w:p>
    <w:p>
      <w:r>
        <w:rPr>
          <w:b/>
        </w:rPr>
        <w:t xml:space="preserve">Tulos</w:t>
      </w:r>
    </w:p>
    <w:p>
      <w:r>
        <w:t xml:space="preserve">Missä kertoja ja hänen tyttöystävänsä Rachel halusivat käydä kuuntelemassa musiikkia?</w:t>
      </w:r>
    </w:p>
    <w:p>
      <w:r>
        <w:rPr>
          <w:b/>
        </w:rPr>
        <w:t xml:space="preserve">Tulos</w:t>
      </w:r>
    </w:p>
    <w:p>
      <w:r>
        <w:t xml:space="preserve">Uskooko kertoja niihin tarinoihin ja varoituksiin, joita hänen isoäitinsä hänelle kertoo?</w:t>
      </w:r>
    </w:p>
    <w:p>
      <w:r>
        <w:rPr>
          <w:b/>
        </w:rPr>
        <w:t xml:space="preserve">Esimerkki 0.225</w:t>
      </w:r>
    </w:p>
    <w:p>
      <w:r>
        <w:t xml:space="preserve">Kappale- Lähetys 1: Albanialainen kansanmusiikki jakautuu kolmeen tyylilliseen ryhmään, ja muita tärkeitä musiikkialueita on Shkoderin ja Tiranan ympäristössä; tärkeimmät ryhmät ovat pohjoisen ja eteläisen Labsin ghegit ja toskit.Lähetys 2: Pohjoisen ja eteläisen perinteen vastakohtana on pohjoisen "karu ja sankarillinen" sävy ja etelän "rento" muoto.Lause 3: Näitä erilaisia tyylejä yhdistävät "intensiteetti, jonka sekä esiintyjät että kuulijat antavat musiikilleen isänmaallisen ilmaisun välineenä ja suullisen historian kerronnan välittäjänä", sekä tietyt piirteet, kuten rytmien 3/8, 5/8 ja 10/8 käyttö.Lähetys 4: Pjeter Dungu teki ensimmäisen albaanisen kansanmusiikin kokoelman vuonna 1940. Lähetys 5: Albaaniset kansanlaulut voidaan jakaa suuriin ryhmiin, pohjoisen sankarillisiin eepoksiin ja suloisen melodisiin tuutulauluihin, rakkauslauluihin, häämusiikkiin, työlauluihin ja muihin laululajeihin.Lähetys 6: Erilaisten juhlien ja juhlapyhien musiikki on myös tärkeä osa albanialaista kansanlaulua, erityisesti kevään avaavan Pyhän Lasaruksen päivän musiikki.Lähetys 7: Tuutulaulut ja vajtimit ovat hyvin tärkeitä albanialaisen kansanlaulun lajeja, ja niitä esittävät yleensä yksin laulavat naiset.</w:t>
      </w:r>
    </w:p>
    <w:p>
      <w:r>
        <w:rPr>
          <w:b/>
        </w:rPr>
        <w:t xml:space="preserve">Tulos</w:t>
      </w:r>
    </w:p>
    <w:p>
      <w:r>
        <w:t xml:space="preserve">Minkä vuodenajan vaihtumista juhlitaan Pyhän Lasaruksen päivänä ja minkälaisia lauluja naiset esittävät?</w:t>
      </w:r>
    </w:p>
    <w:p>
      <w:r>
        <w:rPr>
          <w:b/>
        </w:rPr>
        <w:t xml:space="preserve">Tulos</w:t>
      </w:r>
    </w:p>
    <w:p>
      <w:r>
        <w:t xml:space="preserve">Mihin ryhmiin albanialainen musiikki voidaan jakaa ja mitä juhlapäiviä juhlitaan erityisesti?</w:t>
      </w:r>
    </w:p>
    <w:p>
      <w:r>
        <w:rPr>
          <w:b/>
        </w:rPr>
        <w:t xml:space="preserve">Tulos</w:t>
      </w:r>
    </w:p>
    <w:p>
      <w:r>
        <w:t xml:space="preserve">Mitkä kolme tyyliryhmää ovat tunnusomaisia albanialaiselle kansanmusiikille ja mikä erottaa pohjoisen ja etelän perinteet toisistaan?</w:t>
      </w:r>
    </w:p>
    <w:p>
      <w:r>
        <w:rPr>
          <w:b/>
        </w:rPr>
        <w:t xml:space="preserve">Tulos</w:t>
      </w:r>
    </w:p>
    <w:p>
      <w:r>
        <w:t xml:space="preserve">Milloin ja kenen toimesta tehtiin ensimmäinen albanialaisen kansanmusiikin kokoelma, ja mitä kahta tarkoitusta musiikki palvelee kulttuurisesti?</w:t>
      </w:r>
    </w:p>
    <w:p>
      <w:r>
        <w:rPr>
          <w:b/>
        </w:rPr>
        <w:t xml:space="preserve">Esimerkki 0.226</w:t>
      </w:r>
    </w:p>
    <w:p>
      <w:r>
        <w:t xml:space="preserve">Kohta - Lähetys 1: Selventää tietuetta Yhdysvaltain ilmatilan puolustaminen syyskuun 11. päivänä ei tapahtunut olemassa olevan koulutuksen ja käytäntöjen mukaisesti.Lähetys 2: Sitä improvisoivat siviilit, jotka eivät olleet koskaan käsitelleet kaapattua lentokonetta, joka yritti kadota, ja armeija, joka ei ollut valmistautunut kaupallisten lentokoneiden muuttamiseen joukkotuhoaseiksi.Lähetys 3: Kuten kävi ilmi, NEADSin ilmapuolustajat saivat yhdeksän minuutin varoitusajan ensimmäisestä kaapatusta lentokoneesta, toisesta koneesta ei ollut mitään ennakkoilmoitusta, kolmannesta koneesta ei ollut mitään ennakkoilmoitusta eikä neljännestä koneesta ollut mitään ennakkoilmoitusta.Lähetys 4: Emme usko, että tuon aamupäivän totuudenmukainen kuva antaa huonoa kuvaa NEADSin tai FAA:n operatiivisesta henkilöstöstä.Lähetys 5: NEADS:n komentajat ja virkamiehet etsivät aktiivisesti tietoa ja tekivät parhaan mahdollisen arvion sen perusteella, mitä he tiesivät.Lähetys 6: Yksittäiset FAA:n lennonjohtajat, laitosjohtajat ja komentokeskuksen johtajat ajattelivat laatikon ulkopuolelta suositellessaan valtakunnallista hälytystä, pysäyttäessään paikallisen liikenteen ja lopulta päättäessään laskeuttaa kaikki lentokoneet ja pannessaan tämän ennennäkemättömän käskyn täytäntöön moitteettomasti.Lähetetty 7: Enemmän kuin varsinaiset tapahtumat, hallituksen epätarkat selostukset tapahtumista antoivat vaikutelman, että armeijalle ilmoitettiin ajoissa, jotta se olisi voinut reagoida kahteen kaappaukseen, mikä herättää kysymyksiä vastauksen riittävyydestä.Lause 8: Nämä selostukset johtivat siihen, että kysymykset, jotka koskivat armeijan kykyä saada ajoissa ja täsmällisesti tietoa omista lähteistään, harhautettiin pois. Lause 9: Lisäksi niissä liioiteltiin FAA:n kykyä toimittaa armeijalle ajoissa ja hyödyllistä tietoa tuona aamuna.Lähettäjä 10: NORADin virkamiehet totesivat toukokuussa 2003 julkisessa lausunnossaan tälle komissiolle, että NEADS sai FAA:lta klo 9.16 ilmoituksen United 93:n kaappauksesta.Lähettäjä 11: Tämä lausunto oli virheellinen.Lähettäjä 12: Kello 9.16 ei ollut mitään kaappausta, josta olisi pitänyt ilmoittaa.Lähettäjä 13: Lento United 93 eteni tuolloin normaalisti.Lähettäjä 14: NORADin virkamiehet totesivat samassa julkisessa lausunnossa, että NEADS sai ilmoituksen American 77:n koneen kaappauksesta kello 9.24. Lähettäjä 16: Tämä lausunto oli virheellinen.Lähettäjä 15: Tämäkin väite oli virheellinen. Lähettäjä 16: NEADS sai kello 9.24 ilmoituksen, jonka mukaan American 11 ei ollut osunut World Trade Centeriin ja oli matkalla kohti Washington D.C:tä. NORADin virkamiehet totesivat todistajanlausunnossaan ja muissa julkisissa kertomuksissaan myös, että Langleyn hävittäjät käynnistettiin vastaamaan American 77:ää, United 93:aa tai molempia koskeviin ilmoituksiin.Lähetetty 17: Myös nämä lausunnot olivat virheellisiä. Lähetetty 18: Hävittäjät lähetettiin ilmaan, koska American 11:n ilmoitettiin olevan matkalla etelään, kuten käy ilmi paitsi NEADS:n nauhoitetuista keskusteluista myös FAA:n keskuksissa käydyistä nauhoitetuista keskusteluista, NEADS:n, Manner-Euroopan alueen päämajan ja NORAD:n samanaikaisista päiväkirjoista sekä muista asiakirjoista.</w:t>
      </w:r>
    </w:p>
    <w:p>
      <w:r>
        <w:rPr>
          <w:b/>
        </w:rPr>
        <w:t xml:space="preserve">Tulos</w:t>
      </w:r>
    </w:p>
    <w:p>
      <w:r>
        <w:t xml:space="preserve">Kuka huolehti Yhdysvaltain ilmapuolustuksesta 9/11?</w:t>
      </w:r>
    </w:p>
    <w:p>
      <w:r>
        <w:rPr>
          <w:b/>
        </w:rPr>
        <w:t xml:space="preserve">Tulos</w:t>
      </w:r>
    </w:p>
    <w:p>
      <w:r>
        <w:t xml:space="preserve">Kuinka monta NORADin lausuntoa oli virheellinen julkisessa todistuksessa?</w:t>
      </w:r>
    </w:p>
    <w:p>
      <w:r>
        <w:rPr>
          <w:b/>
        </w:rPr>
        <w:t xml:space="preserve">Tulos</w:t>
      </w:r>
    </w:p>
    <w:p>
      <w:r>
        <w:t xml:space="preserve">Kuka koordinoi Yhdysvaltojen ilmatilan puolustamista syyskuun 11. päivänä?</w:t>
      </w:r>
    </w:p>
    <w:p>
      <w:r>
        <w:rPr>
          <w:b/>
        </w:rPr>
        <w:t xml:space="preserve">Tulos</w:t>
      </w:r>
    </w:p>
    <w:p>
      <w:r>
        <w:t xml:space="preserve">Kenen piti selventää Yhdysvaltain 9/11-puolustusta koskevia tietoja?</w:t>
      </w:r>
    </w:p>
    <w:p>
      <w:r>
        <w:rPr>
          <w:b/>
        </w:rPr>
        <w:t xml:space="preserve">Tulos</w:t>
      </w:r>
    </w:p>
    <w:p>
      <w:r>
        <w:t xml:space="preserve">Mitä liioiteltua oli sotilaallisen reagoinnin riittämättömyydessä 9/11-tapahtumaan?</w:t>
      </w:r>
    </w:p>
    <w:p>
      <w:r>
        <w:rPr>
          <w:b/>
        </w:rPr>
        <w:t xml:space="preserve">Tulos</w:t>
      </w:r>
    </w:p>
    <w:p>
      <w:r>
        <w:t xml:space="preserve">Luettele kaksi epätarkkuutta todistajanlausunnossa, joka koski kaappausten ajankohtaa 9/11.?</w:t>
      </w:r>
    </w:p>
    <w:p>
      <w:r>
        <w:rPr>
          <w:b/>
        </w:rPr>
        <w:t xml:space="preserve">Esimerkki 0.227</w:t>
      </w:r>
    </w:p>
    <w:p>
      <w:r>
        <w:t xml:space="preserve">Kappale- Lähetys 1: Olipa kerran mies nimeltä Kevin ja tyttö nimeltä Erin.Lähetys 2: He todella pitivät siitä, että he viettivät aikaa yhdessä.Lähetys 3: Eräänä päivänä Kevin matkusti kotoaan Yhdysvalloista Erinin kotiin Englantiin.Lähetys 4: Sitten he ajattelivat tehdä äkillisen matkan maailman ympäri.Lähettäjä 5: Ensin he matkustivat lentokoneella ympäri Eurooppaa, jossa he näkivät paljon erilaisia ihmisiä ja nähtävyyksiä. lähettäjä 6: Sitten he lähtivät laivalla Afrikkaan ja Aasiaan, jossa he tekivät matkan vuorten halki. lähettäjä 7: Myöhemmin tässä kuussa he matkustivat junalla Kiinaan ja saivat nähdä, miten erilaista elämä siellä oli.Lähettäjä 8: Seuraavaksi he lähtivät taas lentokoneella Australiaan, jossa heillä oli hauskaa nähdä kenguruita ja erilaista englantia puhuvia ihmisiä.Lähettäjä 9: Vietettyään viikon Australiassa Kevin ja Erin lähtivät todella pitkälle lentomatkalle Pohjois-Amerikkaan, jossa he ajoivat maan halki.Lähettäjä 10: He näkivät kaikkea vuorista metsiin.Lähettäjä 11: He pääsivät jopa käymään rannalla!Lähettäjä 12: Koska heillä oli niin hauskaa, Kevin palasi Erinin kanssa kotiin Englantiin, jossa he hengailivat ja viettivät seuraavat päivät ja kuukaudet puhumalla kaikista hienoista asioista, joita he olivat nähneet ja tehneet matkallaan.</w:t>
      </w:r>
    </w:p>
    <w:p>
      <w:r>
        <w:rPr>
          <w:b/>
        </w:rPr>
        <w:t xml:space="preserve">Tulos</w:t>
      </w:r>
    </w:p>
    <w:p>
      <w:r>
        <w:t xml:space="preserve">Kuka päätti lähteä maailmanmatkalle?</w:t>
      </w:r>
    </w:p>
    <w:p>
      <w:r>
        <w:rPr>
          <w:b/>
        </w:rPr>
        <w:t xml:space="preserve">Tulos</w:t>
      </w:r>
    </w:p>
    <w:p>
      <w:r>
        <w:t xml:space="preserve">Missä Kevin ja Erin kävivät rannalla?</w:t>
      </w:r>
    </w:p>
    <w:p>
      <w:r>
        <w:rPr>
          <w:b/>
        </w:rPr>
        <w:t xml:space="preserve">Tulos</w:t>
      </w:r>
    </w:p>
    <w:p>
      <w:r>
        <w:t xml:space="preserve">Missä maanosissa Kevin ja Erin vierailivat maailmankiertueellaan?</w:t>
      </w:r>
    </w:p>
    <w:p>
      <w:r>
        <w:rPr>
          <w:b/>
        </w:rPr>
        <w:t xml:space="preserve">Tulos</w:t>
      </w:r>
    </w:p>
    <w:p>
      <w:r>
        <w:t xml:space="preserve">Mikä oli viimeinen manner, jossa Erin ja Kevin vierailivat ennen Erinin kotiin palaamista?</w:t>
      </w:r>
    </w:p>
    <w:p>
      <w:r>
        <w:rPr>
          <w:b/>
        </w:rPr>
        <w:t xml:space="preserve">Tulos</w:t>
      </w:r>
    </w:p>
    <w:p>
      <w:r>
        <w:t xml:space="preserve">Kuka lensi lentokoneessa Erinin kanssa?</w:t>
      </w:r>
    </w:p>
    <w:p>
      <w:r>
        <w:rPr>
          <w:b/>
        </w:rPr>
        <w:t xml:space="preserve">Tulos</w:t>
      </w:r>
    </w:p>
    <w:p>
      <w:r>
        <w:t xml:space="preserve">Mihin maahan Kevin ja Erin lähtivät junalla?</w:t>
      </w:r>
    </w:p>
    <w:p>
      <w:r>
        <w:rPr>
          <w:b/>
        </w:rPr>
        <w:t xml:space="preserve">Tulos</w:t>
      </w:r>
    </w:p>
    <w:p>
      <w:r>
        <w:t xml:space="preserve">Kuka näytti viettävän aikaa Kevinin kanssa?</w:t>
      </w:r>
    </w:p>
    <w:p>
      <w:r>
        <w:rPr>
          <w:b/>
        </w:rPr>
        <w:t xml:space="preserve">Tulos</w:t>
      </w:r>
    </w:p>
    <w:p>
      <w:r>
        <w:t xml:space="preserve">Oliko molemmilla hauskaa käydä paikoissa?</w:t>
      </w:r>
    </w:p>
    <w:p>
      <w:r>
        <w:rPr>
          <w:b/>
        </w:rPr>
        <w:t xml:space="preserve">Tulos</w:t>
      </w:r>
    </w:p>
    <w:p>
      <w:r>
        <w:t xml:space="preserve">Kevin matkusti kotoa Yhdysvalloista Erinin kotiin Englantiin ennen kuin he päättivät tehdä mitä?</w:t>
      </w:r>
    </w:p>
    <w:p>
      <w:r>
        <w:rPr>
          <w:b/>
        </w:rPr>
        <w:t xml:space="preserve">Tulos</w:t>
      </w:r>
    </w:p>
    <w:p>
      <w:r>
        <w:t xml:space="preserve">Mihin he matkasivat ympäri Eurooppaa, kun he olivat matkustaneet ympäri Eurooppaa?</w:t>
      </w:r>
    </w:p>
    <w:p>
      <w:r>
        <w:rPr>
          <w:b/>
        </w:rPr>
        <w:t xml:space="preserve">Tulos</w:t>
      </w:r>
    </w:p>
    <w:p>
      <w:r>
        <w:t xml:space="preserve">Kuinka kauan Kevin ja Eric viipyivät Australiassa?</w:t>
      </w:r>
    </w:p>
    <w:p>
      <w:r>
        <w:rPr>
          <w:b/>
        </w:rPr>
        <w:t xml:space="preserve">Tulos</w:t>
      </w:r>
    </w:p>
    <w:p>
      <w:r>
        <w:t xml:space="preserve">Kuka tykkäsi viettää aikaa yhdessä?</w:t>
      </w:r>
    </w:p>
    <w:p>
      <w:r>
        <w:rPr>
          <w:b/>
        </w:rPr>
        <w:t xml:space="preserve">Tulos</w:t>
      </w:r>
    </w:p>
    <w:p>
      <w:r>
        <w:t xml:space="preserve">Miten Kevin ja Eric matkustivat maailman ympäri?</w:t>
      </w:r>
    </w:p>
    <w:p>
      <w:r>
        <w:rPr>
          <w:b/>
        </w:rPr>
        <w:t xml:space="preserve">Tulos</w:t>
      </w:r>
    </w:p>
    <w:p>
      <w:r>
        <w:t xml:space="preserve">Missä kolmessa A-kirjaimella alkavassa paikassa Kevin ja Erin vierailivat?</w:t>
      </w:r>
    </w:p>
    <w:p>
      <w:r>
        <w:rPr>
          <w:b/>
        </w:rPr>
        <w:t xml:space="preserve">Tulos</w:t>
      </w:r>
    </w:p>
    <w:p>
      <w:r>
        <w:t xml:space="preserve">Matkustivatko Erin ja Kevin Afrikkaan ennen vai jälkeen Kiinan-vierailun?</w:t>
      </w:r>
    </w:p>
    <w:p>
      <w:r>
        <w:rPr>
          <w:b/>
        </w:rPr>
        <w:t xml:space="preserve">Tulos</w:t>
      </w:r>
    </w:p>
    <w:p>
      <w:r>
        <w:t xml:space="preserve">Kävivätkö Kevin ja Eric maailmanmatkalla?</w:t>
      </w:r>
    </w:p>
    <w:p>
      <w:r>
        <w:rPr>
          <w:b/>
        </w:rPr>
        <w:t xml:space="preserve">Tulos</w:t>
      </w:r>
    </w:p>
    <w:p>
      <w:r>
        <w:t xml:space="preserve">Missä maassa Erin ja Kevin asuivat, kun he päättivät lähteä maailmanympärimatkalle?</w:t>
      </w:r>
    </w:p>
    <w:p>
      <w:r>
        <w:rPr>
          <w:b/>
        </w:rPr>
        <w:t xml:space="preserve">Tulos</w:t>
      </w:r>
    </w:p>
    <w:p>
      <w:r>
        <w:t xml:space="preserve">Kevin ja Erin näkivät matkallaan vuoria ja mitä kahta muuta paikkaa?</w:t>
      </w:r>
    </w:p>
    <w:p>
      <w:r>
        <w:rPr>
          <w:b/>
        </w:rPr>
        <w:t xml:space="preserve">Tulos</w:t>
      </w:r>
    </w:p>
    <w:p>
      <w:r>
        <w:t xml:space="preserve">Asuivatko Kevin ja Erin yhdessä?</w:t>
      </w:r>
    </w:p>
    <w:p>
      <w:r>
        <w:rPr>
          <w:b/>
        </w:rPr>
        <w:t xml:space="preserve">Esimerkki 0.228</w:t>
      </w:r>
    </w:p>
    <w:p>
      <w:r>
        <w:t xml:space="preserve">Kappale - Lähetys 1: Wanderjahre ja avioliitto (1490-94) Oppisopimuskautensa päätyttyä Durer noudatti yleistä saksalaista tapaa ottaa Wanderjahre - käytännössä välivuosia - jolloin oppipoika oppi taitojaan muilla aloilla toimivilta taiteilijoilta; Durerin oli määrä viettää noin neljä vuotta poissa.Lähetys 2: Hän lähti vuonna 1490, mahdollisesti työskentelemään Martin Schongauerin alaisuudessa, joka oli Pohjois-Euroopan johtava kaivertaja, mutta joka kuoli juuri ennen Durerin saapumista Colmariin vuonna 1492. Lähetys 3: On epäselvää, missä Durer matkusti välisenä aikana, mutta on todennäköistä, että hän kävi Frankfurtissa ja Alankomaissa. Lähetys 4: Colmarissa Schongauerin veljekset, kultaseppät Caspar ja Paul sekä taidemaalari Ludwig ottivat Durerin tervetulleeksi.Lähetys 5: Vuonna 1493 Duurer matkusti Strasbourgiin, jossa hän tutustui Nikolaus Gerhaertin veistoksiin. Lähetys 6: Duurerin ensimmäinen maalattu omakuva (joka on nykyään Louvressa) maalattiin tähän aikaan, luultavasti lähetettäväksi morsiamelleen Nürnbergiin. Lähetys 7: Vuoden 1492 alussa Duurer matkusti Baseliin asumaan Martin Schongauerin toisen veljen, kultaseppä Georgin luo.Lähettäjä 8: Hyvin pian Nürnbergiin paluunsa jälkeen, 7. heinäkuuta 1494, 23-vuotiaana, Durer meni naimisiin Agnes Freyn kanssa hänen poissaolonsa aikana tehdyn sopimuksen mukaisesti.Lähettäjä 9: Agnes oli kaupungin tunnetun messinkityöläisen (ja harrastelijaharpistin) tytär.Lähettäjä 10: Avioliitosta ei kuitenkaan syntynyt lapsia.</w:t>
      </w:r>
    </w:p>
    <w:p>
      <w:r>
        <w:rPr>
          <w:b/>
        </w:rPr>
        <w:t xml:space="preserve">Tulos</w:t>
      </w:r>
    </w:p>
    <w:p>
      <w:r>
        <w:t xml:space="preserve">Mitä kaikki Martin Shongauerin veljet tekivät?</w:t>
      </w:r>
    </w:p>
    <w:p>
      <w:r>
        <w:rPr>
          <w:b/>
        </w:rPr>
        <w:t xml:space="preserve">Tulos</w:t>
      </w:r>
    </w:p>
    <w:p>
      <w:r>
        <w:t xml:space="preserve">Millaista taidetta Durer tunsi?</w:t>
      </w:r>
    </w:p>
    <w:p>
      <w:r>
        <w:rPr>
          <w:b/>
        </w:rPr>
        <w:t xml:space="preserve">Tulos</w:t>
      </w:r>
    </w:p>
    <w:p>
      <w:r>
        <w:t xml:space="preserve">Kuka oli Durerin appiukko?</w:t>
      </w:r>
    </w:p>
    <w:p>
      <w:r>
        <w:rPr>
          <w:b/>
        </w:rPr>
        <w:t xml:space="preserve">Tulos</w:t>
      </w:r>
    </w:p>
    <w:p>
      <w:r>
        <w:t xml:space="preserve">Syntyikö Durerin ja Agnesin avioliitosta lapsia?</w:t>
      </w:r>
    </w:p>
    <w:p>
      <w:r>
        <w:rPr>
          <w:b/>
        </w:rPr>
        <w:t xml:space="preserve">Tulos</w:t>
      </w:r>
    </w:p>
    <w:p>
      <w:r>
        <w:t xml:space="preserve">Minkä ikäinen Durer oli oppisopimuskautensa päätyttyä?</w:t>
      </w:r>
    </w:p>
    <w:p>
      <w:r>
        <w:rPr>
          <w:b/>
        </w:rPr>
        <w:t xml:space="preserve">Tulos</w:t>
      </w:r>
    </w:p>
    <w:p>
      <w:r>
        <w:t xml:space="preserve">Missä Durer maalasi ensimmäisen omakuvansa?</w:t>
      </w:r>
    </w:p>
    <w:p>
      <w:r>
        <w:rPr>
          <w:b/>
        </w:rPr>
        <w:t xml:space="preserve">Tulos</w:t>
      </w:r>
    </w:p>
    <w:p>
      <w:r>
        <w:t xml:space="preserve">Kuinka vanha Durer oli maalatessaan ensimmäisen omakuvansa?</w:t>
      </w:r>
    </w:p>
    <w:p>
      <w:r>
        <w:rPr>
          <w:b/>
        </w:rPr>
        <w:t xml:space="preserve">Tulos</w:t>
      </w:r>
    </w:p>
    <w:p>
      <w:r>
        <w:t xml:space="preserve">Mitkä ovat Martin Shongauerin veljien nimet?</w:t>
      </w:r>
    </w:p>
    <w:p>
      <w:r>
        <w:rPr>
          <w:b/>
        </w:rPr>
        <w:t xml:space="preserve">Esimerkki 0.229</w:t>
      </w:r>
    </w:p>
    <w:p>
      <w:r>
        <w:t xml:space="preserve">Kappale- Lähetys 1: Lähestyt ystäväsi talon ovea.Lähetys 2: Mitä teet ensimmäisenä ennen kuin astut sisään?Lähetys 3: Tietysti pyyhit jalkasi.Lähetys 4: Olet huomaavainen vierailija.Lähetys 5: Onneksi oven vieressä on mukava matonpala, jolla voit pyyhkiä kenkäsi.Lähettäjä 6: Harmi, että välittämiselläsi on hintansa.Lähettäjä 7: Pyyhittyänne jalkanne mattoon kurkotatte koskettaaksenne ovessa olevaa messinkistä koputinta.Lähettäjä 8: Kätenne ja metallin väliin hyppää yhtäkkiä kipinä.Lähettäjä 9: Tunnette sähköiskun.Lähettäjä 10: Miksi luulet, että sähköisku tapahtuu?Lähettäjä 11: Sähköisku tapahtuu, kun staattinen sähkö purkautuu äkillisesti.Lähettäjä 12: Onko sinulle koskaan käynyt näin?Lähettäjä 13: Kurottauduit koskettamaan metallista ovenkahvaa ja sait epämiellyttävän sähköiskun?Lähettäjä 14: Syy siihen, että saat sähköiskun, on liikkuvat sähkövaraukset.Lähettäjä 15: Liikkuvat sähkövaraukset aiheuttavat myös salamaniskuja.Lähettäjä 16: Se on myös sama syy, jonka vuoksi kaapeleiden ja johtojen läpi kulkee sähkövirta.</w:t>
      </w:r>
    </w:p>
    <w:p>
      <w:r>
        <w:rPr>
          <w:b/>
        </w:rPr>
        <w:t xml:space="preserve">Tulos</w:t>
      </w:r>
    </w:p>
    <w:p>
      <w:r>
        <w:t xml:space="preserve">Mikä on hinta, jonka maksat pyyhittyäsi jalkasi matonpätkään ja kurottauduttuasi messinkiseen ovenkahvaan?</w:t>
      </w:r>
    </w:p>
    <w:p>
      <w:r>
        <w:rPr>
          <w:b/>
        </w:rPr>
        <w:t xml:space="preserve">Tulos</w:t>
      </w:r>
    </w:p>
    <w:p>
      <w:r>
        <w:t xml:space="preserve">Saat sähköiskun liikkuvien sähkövarausten takia, ja liikkuvat sähkövaraukset luovat myös mitä?</w:t>
      </w:r>
    </w:p>
    <w:p>
      <w:r>
        <w:rPr>
          <w:b/>
        </w:rPr>
        <w:t xml:space="preserve">Tulos</w:t>
      </w:r>
    </w:p>
    <w:p>
      <w:r>
        <w:t xml:space="preserve">Kun lähestyt ystäväsi taloa, mitä teet ensimmäisenä, ennen kuin astut sisään?</w:t>
      </w:r>
    </w:p>
    <w:p>
      <w:r>
        <w:rPr>
          <w:b/>
        </w:rPr>
        <w:t xml:space="preserve">Esimerkki 0.230</w:t>
      </w:r>
    </w:p>
    <w:p>
      <w:r>
        <w:t xml:space="preserve">Kohta- Lähetys 1: Emme tiedä tarkalleen, miten kaappaajat pääsivät ohjaamoon; FAA:n sääntöjen mukaan ovet on pidettävä suljettuina ja lukittuina lennon aikana.Lähetys 2: Ong arveli, että he olivat "tunkeneet" sisään.Lähetys 3: Ehkä terroristit puukottivat lentoemäntiä saadakseen ohjaamon avaimen, pakottaakseen jonkun heistä avaamaan ohjaamon oven tai houkutellakseen kapteenin tai ensimmäisen upseerin ulos ohjaamosta.Lähetetty 4: Tai sitten lentoemännät olivat vain heidän tiellään.Lähetetty 5: Samaan aikaan tai pian sen jälkeen Atta - ainoa lentokoneen ohjaamiseen koulutettu terroristi koneessa - olisi siirtynyt ohjaamoon bisnesluokan istuimeltaan, mahdollisesti Omarin seurassa.Lähetys 6: Tämän tapahtuessa yksi kaappareista - luultavasti Satam al Suqami, joka istui suoraan Lewinin takana - puukotti matkustajaa Daniel Lewinia, joka istui rivillä heti Attaan ja Omarin takana.Lähetys 7: Lewin oli palvellut neljä vuotta Israelin armeijan upseerina.Lähettäjä 8: Hän on saattanut yrittää pysäyttää edessään olevat kaapparit, mutta ei ole huomannut, että hänen takanaan istui toinen kaappari.Lähettäjä 9: Kaapparit saivat nopeasti kontrollin ja suihkuttivat ensimmäisen luokan matkustamoon Macea, pippurisumutetta tai muuta ärsyttävää ainetta pakottaakseen matkustajat ja lentoemännät koneen takaosaan.Lähettäjä 10: He väittivät, että heillä oli pommi.Lähetetty 11: Noin viisi minuuttia kaappauksen alkamisen jälkeen Betty Ong otti AT&amp;T:n radiopuhelimella yhteyttä American Airlines Southeastern -varauspalveluun Caryssä, Pohjois-Carolinassa, ilmoittaakseen hätätilanteesta lennolla.Lähetys 12: Tämä oli ensimmäinen monista tapauksista syyskuun 11. päivän tapahtumissa, joissa lentoemännät toimivat koulutuksensa ulkopuolella, jossa korostettiin, että kaappaustilanteessa heidän oli oltava yhteydessä ohjaamomiehistöön. Lähetys 13: Hätäpuhelu kesti noin 25 minuuttia, kun Ong välitti rauhallisesti ja ammattimaisesti tietoja lentokoneessa tapahtuneista tapahtumista maassa oleville viranomaisille.Lähetetty 14: Kello 8.19 Ong ilmoitti: "Ohjaamo ei vastaa, jotakuta on puukotettu bisnesluokassa - ja luulen, että siellä on Mace - että emme voi hengittää - en tiedä, luulen, että meidät kaapataan." Lähetetty 15: Tämän jälkeen hän kertoi kahden lentoemännän puukotuksesta.Lähettäjä 16: Kello 8.21 yksi Ongin puhelun Pohjois-Carolinassa vastaanottaneista American Airlinesin työntekijöistä, Nydia Gonzalez, hälytti American Airlinesin operaatiokeskukseen Fort Worthissa, Texasissa, ja tavoitti vuorossa olleen johtajan Craig Marquis'n. Lähettäjä 17: Marquis tajusi pian, että kyseessä oli hätätilanne, ja antoi lennosta vastaavalle lentoyhtiön lähettäjälle ohjeet ottaa yhteyttä ohjaamoon. lähettäjä 18: Kello 8.23 lähettäjä yritti tuloksetta ottaa yhteyttä lentokoneeseen.</w:t>
      </w:r>
    </w:p>
    <w:p>
      <w:r>
        <w:rPr>
          <w:b/>
        </w:rPr>
        <w:t xml:space="preserve">Tulos</w:t>
      </w:r>
    </w:p>
    <w:p>
      <w:r>
        <w:t xml:space="preserve">Kuka välitti American Airlines Southeastern -varauspalvelulle tiedon, että kahta lentoemäntää oli puukotettu?</w:t>
      </w:r>
    </w:p>
    <w:p>
      <w:r>
        <w:rPr>
          <w:b/>
        </w:rPr>
        <w:t xml:space="preserve">Tulos</w:t>
      </w:r>
    </w:p>
    <w:p>
      <w:r>
        <w:t xml:space="preserve">Kuka on mahdollisesti yrittänyt kohdata kaapparit ja pysäyttää heidät?</w:t>
      </w:r>
    </w:p>
    <w:p>
      <w:r>
        <w:rPr>
          <w:b/>
        </w:rPr>
        <w:t xml:space="preserve">Tulos</w:t>
      </w:r>
    </w:p>
    <w:p>
      <w:r>
        <w:t xml:space="preserve">Kuka todennäköisesti puukotti miestä, joka palveli neljä vuotta Israelin armeijassa?</w:t>
      </w:r>
    </w:p>
    <w:p>
      <w:r>
        <w:rPr>
          <w:b/>
        </w:rPr>
        <w:t xml:space="preserve">Tulos</w:t>
      </w:r>
    </w:p>
    <w:p>
      <w:r>
        <w:t xml:space="preserve">Kuka tunkeutui lentokoneen ohjaamoon?</w:t>
      </w:r>
    </w:p>
    <w:p>
      <w:r>
        <w:rPr>
          <w:b/>
        </w:rPr>
        <w:t xml:space="preserve">Tulos</w:t>
      </w:r>
    </w:p>
    <w:p>
      <w:r>
        <w:t xml:space="preserve">Kuka väitti, että heillä oli pommi?</w:t>
      </w:r>
    </w:p>
    <w:p>
      <w:r>
        <w:rPr>
          <w:b/>
        </w:rPr>
        <w:t xml:space="preserve">Esimerkki 0.231</w:t>
      </w:r>
    </w:p>
    <w:p>
      <w:r>
        <w:t xml:space="preserve">Kappale- Lähetys 1: Hamilton väitti, että mustien luontaiset kyvyt olivat yhtä hyvät kuin vapaiden valkoisten, ja hän varoitti, että britit aseistaisivat orjat, jos patriootit eivät aseistaudu.Lähetys 2: 2000-luvun elämäkerrassaan Chernow mainitsee tämän tapauksen todisteena siitä, että Hamilton ja Laurens näkivät vallankumouksen ja orjuuden vastaisen taistelun erottamattomina.Lähetys 3: Hamilton hyökkäsi poliittisia vastustajiaan vastaan siitä, että nämä olivat vaatineet vapautta itselleen ja kieltäytyneet myöntämästä vapautta mustille.Lähetys 4: Tammikuussa 1785 Hamilton osallistui New Yorkin manumission Society (NYMS) -yhdistyksen toiseen kokoukseen. lähetys 5: John Jay toimi puheenjohtajana, ja Hamilton oli sen ensimmäinen sihteeri, josta tuli myöhemmin puheenjohtaja. lähetys 6: Chernow huomauttaa, että jäsenistöön kuului pian monia Hamiltonin ystäviä ja yhteistyökumppaneita. lähetys 7: Hamilton oli jäsenenä yhdistyksen komiteassa, joka esitti lainsäätäjälle vetoomuksen orjakaupan lopettamiseksi ja joka onnistui säätämään lain, jolla kiellettiin orjien vienti New Yorkista.Lähettäjä 8: Samaan aikaan Hamilton tunsi olevansa sidottu tuon ajan oikeusvaltion sääntöihin, ja hänen lakitoimistonsa helpotti karkurina olleen orjan palauttamista Henry Laurensille Etelä-Carolinaan. Lähettäjä 9: Hän vastusti vuoden 1787 perustuslakikokouksessa tehtyä kompromissia, jonka mukaan liittovaltion hallitus ei voinut lakkauttaa orjakauppaa 20 vuoteen, ja hän pettyi hävittyään tuon väittelyn.Lähetetty 10: Hamilton ei koskaan kannattanut vapautettujen orjien pakollista maastamuuttoa. Lähetetty 11: Horton on väittänyt tämän perusteella, että hän olisi ollut tyytyväinen monirotuiseen yhteiskuntaan ja että tämä erotti hänet aikalaisistaan.Lähettäjä 12: Kansainvälisissä asioissa hän tuki Toussaint L'Ouverturen mustien hallitusta Haitissa Ranskan vallan syrjäyttäneen kapinan jälkeen, kuten hän oli tukenut apua orjanomistajille vuonna 1791 - molemmat toimenpiteet vahingoittivat Ranskaa. Lähettäjä 13: Muutamat ovat tulkinneet vähäisten todisteiden osoittavan, että Hamilton saattoi omistaa kotitalousorjia, kuten monet varakkaat newyorkilaiset (todisteet tästä ovat epäsuoria; McDonald tulkitsee sen viittaavan palkattuihin työntekijöihin).</w:t>
      </w:r>
    </w:p>
    <w:p>
      <w:r>
        <w:rPr>
          <w:b/>
        </w:rPr>
        <w:t xml:space="preserve">Tulos</w:t>
      </w:r>
    </w:p>
    <w:p>
      <w:r>
        <w:t xml:space="preserve">Kun John Jay oli NYMS:n puheenjohtaja, mikä oli Hamiltonin asema?</w:t>
      </w:r>
    </w:p>
    <w:p>
      <w:r>
        <w:rPr>
          <w:b/>
        </w:rPr>
        <w:t xml:space="preserve">Tulos</w:t>
      </w:r>
    </w:p>
    <w:p>
      <w:r>
        <w:t xml:space="preserve">Kenestä tuli NYMS:n presidentti John Jayn jälkeen?</w:t>
      </w:r>
    </w:p>
    <w:p>
      <w:r>
        <w:rPr>
          <w:b/>
        </w:rPr>
        <w:t xml:space="preserve">Tulos</w:t>
      </w:r>
    </w:p>
    <w:p>
      <w:r>
        <w:t xml:space="preserve">Kuinka kauan oli siitä, kun Hamilton liittyi NYMS:ään, siihen, kun hän vastusti kompromissia vuoden 1787 perustuslakikokouksessa?</w:t>
      </w:r>
    </w:p>
    <w:p>
      <w:r>
        <w:rPr>
          <w:b/>
        </w:rPr>
        <w:t xml:space="preserve">Tulos</w:t>
      </w:r>
    </w:p>
    <w:p>
      <w:r>
        <w:t xml:space="preserve">Mihin järjestöön Hamilton liittyi vuonna 1785, jossa hänestä tuli myöhemmin presidentti?</w:t>
      </w:r>
    </w:p>
    <w:p>
      <w:r>
        <w:rPr>
          <w:b/>
        </w:rPr>
        <w:t xml:space="preserve">Tulos</w:t>
      </w:r>
    </w:p>
    <w:p>
      <w:r>
        <w:t xml:space="preserve">Oliko John Jay New Yorkin manumission Society -järjestön ensimmäinen sihteeri?</w:t>
      </w:r>
    </w:p>
    <w:p>
      <w:r>
        <w:rPr>
          <w:b/>
        </w:rPr>
        <w:t xml:space="preserve">Tulos</w:t>
      </w:r>
    </w:p>
    <w:p>
      <w:r>
        <w:t xml:space="preserve">Kuinka kauan vuoden 1787 perustuslakikokouksen jälkeen hän antoi apua Haitin orjanomistajille?</w:t>
      </w:r>
    </w:p>
    <w:p>
      <w:r>
        <w:rPr>
          <w:b/>
        </w:rPr>
        <w:t xml:space="preserve">Tulos</w:t>
      </w:r>
    </w:p>
    <w:p>
      <w:r>
        <w:t xml:space="preserve">Mikä yhdistys esitti New Yorkin lainsäätäjälle vetoomuksen orjakaupan lopettamiseksi?</w:t>
      </w:r>
    </w:p>
    <w:p>
      <w:r>
        <w:rPr>
          <w:b/>
        </w:rPr>
        <w:t xml:space="preserve">Tulos</w:t>
      </w:r>
    </w:p>
    <w:p>
      <w:r>
        <w:t xml:space="preserve">Milloin Hamilton osallistui NYMS:n toiseen kokoukseen, jonka puheenjohtajaksi hänestä myöhemmin tuli?</w:t>
      </w:r>
    </w:p>
    <w:p>
      <w:r>
        <w:rPr>
          <w:b/>
        </w:rPr>
        <w:t xml:space="preserve">Tulos</w:t>
      </w:r>
    </w:p>
    <w:p>
      <w:r>
        <w:t xml:space="preserve">Minkä newyorkilaisen abolitionistijärjestön ensimmäinen puheenjohtaja Hamilton oli?</w:t>
      </w:r>
    </w:p>
    <w:p>
      <w:r>
        <w:rPr>
          <w:b/>
        </w:rPr>
        <w:t xml:space="preserve">Tulos</w:t>
      </w:r>
    </w:p>
    <w:p>
      <w:r>
        <w:t xml:space="preserve">Mitä on päätelty Hamiltonin politiikasta vapautettujen orjien keskuudessa?</w:t>
      </w:r>
    </w:p>
    <w:p>
      <w:r>
        <w:rPr>
          <w:b/>
        </w:rPr>
        <w:t xml:space="preserve">Tulos</w:t>
      </w:r>
    </w:p>
    <w:p>
      <w:r>
        <w:t xml:space="preserve">Kuka oli NYMS:n puheenjohtaja ennen Hamiltonia?</w:t>
      </w:r>
    </w:p>
    <w:p>
      <w:r>
        <w:rPr>
          <w:b/>
        </w:rPr>
        <w:t xml:space="preserve">Tulos</w:t>
      </w:r>
    </w:p>
    <w:p>
      <w:r>
        <w:t xml:space="preserve">Miksi Chernow epäilee Hamiltonin pitäneen vallankumousta ja vapautusta erottamattomina?</w:t>
      </w:r>
    </w:p>
    <w:p>
      <w:r>
        <w:rPr>
          <w:b/>
        </w:rPr>
        <w:t xml:space="preserve">Tulos</w:t>
      </w:r>
    </w:p>
    <w:p>
      <w:r>
        <w:t xml:space="preserve">Miten Hamilton suhtautui mustiin ihmisiin?</w:t>
      </w:r>
    </w:p>
    <w:p>
      <w:r>
        <w:rPr>
          <w:b/>
        </w:rPr>
        <w:t xml:space="preserve">Tulos</w:t>
      </w:r>
    </w:p>
    <w:p>
      <w:r>
        <w:t xml:space="preserve">Antakaa vähintään kaksi esimerkkiä, jotka tukevat Hamiltonin aineenvaihduntamyönteisiä näkemyksiä?</w:t>
      </w:r>
    </w:p>
    <w:p>
      <w:r>
        <w:rPr>
          <w:b/>
        </w:rPr>
        <w:t xml:space="preserve">Tulos</w:t>
      </w:r>
    </w:p>
    <w:p>
      <w:r>
        <w:t xml:space="preserve">Mitä Hamilton teki mustien puolesta?</w:t>
      </w:r>
    </w:p>
    <w:p>
      <w:r>
        <w:rPr>
          <w:b/>
        </w:rPr>
        <w:t xml:space="preserve">Tulos</w:t>
      </w:r>
    </w:p>
    <w:p>
      <w:r>
        <w:t xml:space="preserve">Hamilton ei ole koskaan auttanut orjanomistajia.</w:t>
      </w:r>
    </w:p>
    <w:p>
      <w:r>
        <w:rPr>
          <w:b/>
        </w:rPr>
        <w:t xml:space="preserve">Tulos</w:t>
      </w:r>
    </w:p>
    <w:p>
      <w:r>
        <w:t xml:space="preserve">Hamilton kannatti voimakkaasti mustien vapaita oikeuksia.</w:t>
      </w:r>
    </w:p>
    <w:p>
      <w:r>
        <w:rPr>
          <w:b/>
        </w:rPr>
        <w:t xml:space="preserve">Tulos</w:t>
      </w:r>
    </w:p>
    <w:p>
      <w:r>
        <w:t xml:space="preserve">Perustettiinko New Yorkin manumission Society ennen vai jälkeen vuoden 1787 perustuslakikokouksen?</w:t>
      </w:r>
    </w:p>
    <w:p>
      <w:r>
        <w:rPr>
          <w:b/>
        </w:rPr>
        <w:t xml:space="preserve">Tulos</w:t>
      </w:r>
    </w:p>
    <w:p>
      <w:r>
        <w:t xml:space="preserve">Mihin NYMS:n komiteaan Hamilton kuului?</w:t>
      </w:r>
    </w:p>
    <w:p>
      <w:r>
        <w:rPr>
          <w:b/>
        </w:rPr>
        <w:t xml:space="preserve">Esimerkki 0.232</w:t>
      </w:r>
    </w:p>
    <w:p>
      <w:r>
        <w:t xml:space="preserve">Kohta 1: Minnesotan ja New Jerseyn kaltaiset osavaltiot käyttävät kolme kertaa enemmän rahaa köyhien oikeudellisiin tarpeisiin kuin Kalifornia, Connecticut ja Massachusetts yli kaksi kertaa enemmän, ja Englannin, Kanadan, Australian, Skotlannin ja Uuden-Seelannin kaltaiset maat käyttävät suhteellisesti kahdesta 14 kertaa enemmän rahaa kuin Kalifornia, vaikka Kaliforniassa on maailman kuudenneksi suurin talous.Lähettäjä 2: Raportin mukaan osavaltion olisi kolminkertaistettava julkiset ja yksityiset investoinnit oikeudellisiin palveluihin, jotta se voisi vastata riittävästi pienituloisten kalifornialaisten oikeudellisiin tarpeisiin.Lähettäjä 3: Erityisesti vuoden 1996 sosiaaliturvauudistusuudistus toi dramaattisia muutoksia köyhyydessä elävien elämään, sillä vaikka yhä harvempi ihminen saa nykyään sosiaaliavustuksia, ne, jotka jättivät sosiaaliturvan ja menivät töihin, ovat edelleen köyhiä.Lähettäjä 4: Heidän kohtaamiensa oikeudellisten kysymysten määrä ja monimutkaisuus on kasvanut, raportissa todetaan.Lähettäjä 5: "Vanhemmat, jotka löysivät vain matalapalkkaisia työpaikkoja ilman terveysetuuksia, eivät parantaneet lastensa hyvinvointia." Lähettäjä 6: "Naisilla, jotka ovat tulleet työelämään matalan ammattitaidon tehtäviin ilman mahdollisuutta hankkia markkinakelpoisia taitoja, ei ole realistisia pitkän aikavälin vaihtoehtoja." Lähettäjä 7: "Työllistymisen esteet, kuten lastenhoidon ja kuljetuspalvelujen puute, perheväkivalta ja työpaikkasyrjintä, nostavat esiin lukuisia uusia oikeudellisia kysymyksiä."Lähettäjä 8: Nämä kysymykset liittyvät laajaan joukkoon ongelmia, kuten asumiseen, koulutukseen, perheväkivaltaan, maahanmuuttoon, työllisyyteen, isovanhempien edunvalvontaan, konkurssiin ja kuluttajavelkoihin, veteraanien ongelmiin, vanhusten väärinkäyttöön ja asuntopetoksiin", raportissa todetaan. "Lähettäjä 9: Kaikkien näiden tarpeiden täyttämiseksi 10 000 köyhää kalifornialaista kohden on vain yksi oikeusavun lakimies". "Lähettäjä 10: Huolimatta tästä synkästä tilanteesta osavaltion siviilioikeudellinen yhteisö on ottanut merkittäviä askelia tarpeen ja palvelujen välisen kuilun kuromiseksi umpeen viimeisten viiden vuoden aikana: Lainsäätäjä ja kuvernööri perustivat Equal Access Fund -rahaston, joka on vuodesta 1999 lähtien myöntänyt vuosittain 10 miljoonaa dollaria yli 100 paikalliselle oikeudellisten palvelujen ohjelmalle.Lähetetty 11: Tuomioistuinten saatavuutta on parannettu erilaisilla itseapuvaihtoehdoilla, kuten verkkoavulla jokaisessa piirikunnassa, perheoikeudellisilla avustajilla, vaihtoehtoisille riidanratkaisumenetelmille myönnettävän rahoituksen lisäämisellä sekä lomakkeiden ja menettelyjen yksinkertaistamisella.Lähettäjä 12: Tuomioistuinneuvosto puuttuu kielimuuriin lisäämällä pätevien tulkkien saatavuutta ja kääntämällä lomakkeita ja ohjeita espanjaksi, vietnamiksi, koreaksi ja kiinaksi.Lähettäjä 13: Oikeuspalveluohjelmia on vahvistettu tarjoamalla monenlaisia palveluita, mukaan luettuina itseapuklinikat ja vihjelinjat, ja tekemällä yhteistyötä sosiaalipalveluvirastojen kanssa, jotta voidaan vastata kaikkiin asiakkaan tarpeisiin.Lähettäjä 14: Raportissa huomautetaan, että kun yli 70 prosenttia köyhien oikeudellisista tarpeista jää täyttämättä, paljon on vielä tehtävää.Lähettäjä 15: Raportissa suositellaan, että oikeusapurahastoa lisätään, että pro bono -tuntien ja asianajajien taloudellisten avustusten määrää lisätään, että oikeudenkäyntejä käyville henkilöille, joilla ei ole oikeudenkäyntiasiamiestä, annetaan parempaa apua ja että heille, jotka sitä tarvitsevat, annetaan mahdollisuus käyttää asianajajaa, ja että kehitetään osavaltion laajuinen suunnitelma oikeudellisten palveluiden jakamiseksi tasaisemmin eri puolille osavaltiota, jotta myös maaseutuväestö saisi palveluja.Lause 16: "Tiedän, että fe llow-tuomarini haluavat tehdä oikeutta eivätkä tehdä vääryyttä", totesi Kalifornian vetoomustuomioistuimen tuomari Earl Johnson, joka toimi raporttia tutkineen ja kirjoittaneen komitean puheenjohtajana. Lause 17: "He tietävät paremmin kuin kukaan muu, että voi olla melkein mahdotonta tehdä ensin mainittua ja välttää jälkimmäistä yksipuolisessa kilpailussa, jossa vain toisella asianosaisella on asianajaja." Lause 18: "Koko yhteiskuntaamme vahingoittaa, kun oikeus ja oikeudenmukaisuus evätään", sanoi Londen.</w:t>
      </w:r>
    </w:p>
    <w:p>
      <w:r>
        <w:rPr>
          <w:b/>
        </w:rPr>
        <w:t xml:space="preserve">Tulos</w:t>
      </w:r>
    </w:p>
    <w:p>
      <w:r>
        <w:t xml:space="preserve">Mitä on lähes mahdotonta tehdä, kun vain yhdellä asianosaisella on asianajaja?</w:t>
      </w:r>
    </w:p>
    <w:p>
      <w:r>
        <w:rPr>
          <w:b/>
        </w:rPr>
        <w:t xml:space="preserve">Tulos</w:t>
      </w:r>
    </w:p>
    <w:p>
      <w:r>
        <w:t xml:space="preserve">Mitä lainsäätäjät ja kuvernööri vahvistivat?</w:t>
      </w:r>
    </w:p>
    <w:p>
      <w:r>
        <w:rPr>
          <w:b/>
        </w:rPr>
        <w:t xml:space="preserve">Tulos</w:t>
      </w:r>
    </w:p>
    <w:p>
      <w:r>
        <w:t xml:space="preserve">Mitä ongelmia liittyy työllistymisen esteisiin, kuten lastenhoidon ja kuljetusten puutteeseen, perheväkivaltaan ja työsyrjintään?</w:t>
      </w:r>
    </w:p>
    <w:p>
      <w:r>
        <w:rPr>
          <w:b/>
        </w:rPr>
        <w:t xml:space="preserve">Tulos</w:t>
      </w:r>
    </w:p>
    <w:p>
      <w:r>
        <w:t xml:space="preserve">joka sanoi: "Tiedän, että tuomarikollegani haluavat tehdä oikeutta eivätkä tehdä vääryyttä"?</w:t>
      </w:r>
    </w:p>
    <w:p>
      <w:r>
        <w:rPr>
          <w:b/>
        </w:rPr>
        <w:t xml:space="preserve">Tulos</w:t>
      </w:r>
    </w:p>
    <w:p>
      <w:r>
        <w:t xml:space="preserve">Kuka voisi auttaa ihmisiä, jotka kohtaavat ongelmia, kuten lastenhoidon puutetta, perheväkivaltaa ja työsyrjintää?</w:t>
      </w:r>
    </w:p>
    <w:p>
      <w:r>
        <w:rPr>
          <w:b/>
        </w:rPr>
        <w:t xml:space="preserve">Tulos</w:t>
      </w:r>
    </w:p>
    <w:p>
      <w:r>
        <w:t xml:space="preserve">Ovatko köyhien oikeudelliset ongelmat vähentyneet sen jälkeen, kun vuoden 1996 sosiaaliturvauudistuslainsäädäntö hyväksyttiin?</w:t>
      </w:r>
    </w:p>
    <w:p>
      <w:r>
        <w:rPr>
          <w:b/>
        </w:rPr>
        <w:t xml:space="preserve">Tulos</w:t>
      </w:r>
    </w:p>
    <w:p>
      <w:r>
        <w:t xml:space="preserve">Mikä on maailman kuudenneksi suurin talous?</w:t>
      </w:r>
    </w:p>
    <w:p>
      <w:r>
        <w:rPr>
          <w:b/>
        </w:rPr>
        <w:t xml:space="preserve">Tulos</w:t>
      </w:r>
    </w:p>
    <w:p>
      <w:r>
        <w:t xml:space="preserve">Kuinka paljon Equal Access Fund on vuodesta 1999 lähtien myöntänyt vuosittain varoja yli 100 oikeudellisia palveluja tarjoavalle ohjelmalle?</w:t>
      </w:r>
    </w:p>
    <w:p>
      <w:r>
        <w:rPr>
          <w:b/>
        </w:rPr>
        <w:t xml:space="preserve">Tulos</w:t>
      </w:r>
    </w:p>
    <w:p>
      <w:r>
        <w:t xml:space="preserve">Kuka huolehtii kielimuurien poistamisesta lisäämällä pätevien tulkkien saatavuutta ja kääntämällä lomakkeita ja ohjeita espanjaksi, vietnamiksi, koreaksi ja kiinaksi?</w:t>
      </w:r>
    </w:p>
    <w:p>
      <w:r>
        <w:rPr>
          <w:b/>
        </w:rPr>
        <w:t xml:space="preserve">Esimerkki 0.233</w:t>
      </w:r>
    </w:p>
    <w:p>
      <w:r>
        <w:t xml:space="preserve">Kappale- Lähetys 1: Jennifer Baum työskentelee toimistoksi muuttuneessa varastohuoneessaan laajenevan vuodon alla, joka saa katon muuttumaan ruskeaksi ja murentumaan.Lähetys 2: Home kasvaa veden keräämiseksi sijoitetuissa ämpäreissä.Lähetys 3: Hän torjuu sen.Lähettäjä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 seura.Lähettäjä 9: Yli 11 500 newyorkilaista työskentelee edelleen tilapäisissä tiloissa, ilmenee Manhattanilla sijaitsevan kiinteistövälitysyritys TenantWise.com Inc:n ja Crain's New York Businessin analyyseistä.Lähettäjä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w:t>
      </w:r>
    </w:p>
    <w:p>
      <w:r>
        <w:rPr>
          <w:b/>
        </w:rPr>
        <w:t xml:space="preserve">Tulos</w:t>
      </w:r>
    </w:p>
    <w:p>
      <w:r>
        <w:t xml:space="preserve">Mitä muistoja oikeusavun työntekijät muistavat vanhasta toimistosta?</w:t>
      </w:r>
    </w:p>
    <w:p>
      <w:r>
        <w:rPr>
          <w:b/>
        </w:rPr>
        <w:t xml:space="preserve">Tulos</w:t>
      </w:r>
    </w:p>
    <w:p>
      <w:r>
        <w:t xml:space="preserve">Kenen toimiston ulkopuolella on kyltti, jossa lukee, että on käytettävä suojavarusteita ennen sisään tuloa?</w:t>
      </w:r>
    </w:p>
    <w:p>
      <w:r>
        <w:rPr>
          <w:b/>
        </w:rPr>
        <w:t xml:space="preserve">Tulos</w:t>
      </w:r>
    </w:p>
    <w:p>
      <w:r>
        <w:t xml:space="preserve">Mitä tapahtuu osalle siirtyneistä oikeusavun työntekijöistä?</w:t>
      </w:r>
    </w:p>
    <w:p>
      <w:r>
        <w:rPr>
          <w:b/>
        </w:rPr>
        <w:t xml:space="preserve">Tulos</w:t>
      </w:r>
    </w:p>
    <w:p>
      <w:r>
        <w:t xml:space="preserve">Missä oli Legal Aid Societyn pääkonttorin alkuperäinen osoite?</w:t>
      </w:r>
    </w:p>
    <w:p>
      <w:r>
        <w:rPr>
          <w:b/>
        </w:rPr>
        <w:t xml:space="preserve">Tulos</w:t>
      </w:r>
    </w:p>
    <w:p>
      <w:r>
        <w:t xml:space="preserve">Millä osastolla on noin 20 000 laatikollista papereita ja asiakirjoja varastossa?</w:t>
      </w:r>
    </w:p>
    <w:p>
      <w:r>
        <w:rPr>
          <w:b/>
        </w:rPr>
        <w:t xml:space="preserve">Tulos</w:t>
      </w:r>
    </w:p>
    <w:p>
      <w:r>
        <w:t xml:space="preserve">Minkä voittoa tavoittelemattoman järjestön pääkonttori sijaitsi osoitteessa 90 Church St., World Trade Centerin rakennusta vastapäätä?</w:t>
      </w:r>
    </w:p>
    <w:p>
      <w:r>
        <w:rPr>
          <w:b/>
        </w:rPr>
        <w:t xml:space="preserve">Tulos</w:t>
      </w:r>
    </w:p>
    <w:p>
      <w:r>
        <w:t xml:space="preserve">Miksi työntekijöiden on käytettävä suojavarusteita ennen Jennifer Baumin toimistoon menoa?</w:t>
      </w:r>
    </w:p>
    <w:p>
      <w:r>
        <w:rPr>
          <w:b/>
        </w:rPr>
        <w:t xml:space="preserve">Tulos</w:t>
      </w:r>
    </w:p>
    <w:p>
      <w:r>
        <w:t xml:space="preserve">Mistä ämpäreihin jäänyt vesi oli peräisin?</w:t>
      </w:r>
    </w:p>
    <w:p>
      <w:r>
        <w:rPr>
          <w:b/>
        </w:rPr>
        <w:t xml:space="preserve">Tulos</w:t>
      </w:r>
    </w:p>
    <w:p>
      <w:r>
        <w:t xml:space="preserve">Mikä järjestö ei saa palata pääkonttoriinsa osoitteessa 90 Church St., World Trade Centerin rakennusta vastapäätä, ympäristökysymysten vuoksi?</w:t>
      </w:r>
    </w:p>
    <w:p>
      <w:r>
        <w:rPr>
          <w:b/>
        </w:rPr>
        <w:t xml:space="preserve">Tulos</w:t>
      </w:r>
    </w:p>
    <w:p>
      <w:r>
        <w:t xml:space="preserve">Kuinka monta prosenttia 137 000:sta toimistonsa menettäneestä työntekijästä on 11 500 työntekijää, jotka joutuivat jättämään työpaikkansa Twin Towersin takia?</w:t>
      </w:r>
    </w:p>
    <w:p>
      <w:r>
        <w:rPr>
          <w:b/>
        </w:rPr>
        <w:t xml:space="preserve">Tulos</w:t>
      </w:r>
    </w:p>
    <w:p>
      <w:r>
        <w:t xml:space="preserve">joka pystytti toimistonsa ulkopuolelle kyltin, jossa luki: "Kaikkien työntekijöiden on pukeuduttava suojavarusteisiin ennen sisälle tuloa."?"?</w:t>
      </w:r>
    </w:p>
    <w:p>
      <w:r>
        <w:rPr>
          <w:b/>
        </w:rPr>
        <w:t xml:space="preserve">Tulos</w:t>
      </w:r>
    </w:p>
    <w:p>
      <w:r>
        <w:t xml:space="preserve">Mikä on voittoa tavoittelemattoman järjestön nimi ja missä se sijaitsee?</w:t>
      </w:r>
    </w:p>
    <w:p>
      <w:r>
        <w:rPr>
          <w:b/>
        </w:rPr>
        <w:t xml:space="preserve">Tulos</w:t>
      </w:r>
    </w:p>
    <w:p>
      <w:r>
        <w:t xml:space="preserve">Kuinka kauan kestää vielä, ennen kuin Legal Aid Societyn työntekijät voivat palata vanhoihin toimitiloihinsa?</w:t>
      </w:r>
    </w:p>
    <w:p>
      <w:r>
        <w:rPr>
          <w:b/>
        </w:rPr>
        <w:t xml:space="preserve">Tulos</w:t>
      </w:r>
    </w:p>
    <w:p>
      <w:r>
        <w:t xml:space="preserve">Mitä Jennifer Baum kohautti olkapäitään?</w:t>
      </w:r>
    </w:p>
    <w:p>
      <w:r>
        <w:rPr>
          <w:b/>
        </w:rPr>
        <w:t xml:space="preserve">Tulos</w:t>
      </w:r>
    </w:p>
    <w:p>
      <w:r>
        <w:t xml:space="preserve">Minkälainen yritys on Legal Aid Society?</w:t>
      </w:r>
    </w:p>
    <w:p>
      <w:r>
        <w:rPr>
          <w:b/>
        </w:rPr>
        <w:t xml:space="preserve">Tulos</w:t>
      </w:r>
    </w:p>
    <w:p>
      <w:r>
        <w:t xml:space="preserve">Minkä organisaation työntekijät palaavat vanhoihin työpöytiinsä vasta puolentoista vuoden kuluttua?</w:t>
      </w:r>
    </w:p>
    <w:p>
      <w:r>
        <w:rPr>
          <w:b/>
        </w:rPr>
        <w:t xml:space="preserve">Tulos</w:t>
      </w:r>
    </w:p>
    <w:p>
      <w:r>
        <w:t xml:space="preserve">Jennifer Baumin toimiston puku on valmistettu mistä materiaalista?</w:t>
      </w:r>
    </w:p>
    <w:p>
      <w:r>
        <w:rPr>
          <w:b/>
        </w:rPr>
        <w:t xml:space="preserve">Esimerkki 0.234</w:t>
      </w:r>
    </w:p>
    <w:p>
      <w:r>
        <w:t xml:space="preserve">Kappale- Lähetys 1: Herra Thorndike oli noussut ylös ja ojensi kätensä Andrewsille jäähyväisiksi.Lähetys 2: Hän kääntyi, ja oikeussalin toisella puolen kohtasivat rahoittajan ja stenografin katseet.Lähetys 3: Suuren miehen nähdessään Spear punastui punaiseksi, mutta sitten hänen epätoivon ilmeensä hitaasti katosi, ja hänen silmiinsä nousi epäuskoisesti toivo ja kiitollisuus.Lähetys 4: Hän käänsi äkkiä päänsä seinään päin.Lähetys 5: Herra Thorndike seisoi päättömästi ja vajosi sitten takaisin tuoliinsa. lähetys 6: Rivin ensimmäinen mies oli jo kaiteella, ja tuomarin hänelle esittämät kysymykset toistivat hänelle toinen apulaissyyttäjä ja oikeudenkäyntiavustaja. lähetys 7: Hänen mutisevat vastauksensa toistettiin vuorostaan tuomarille. lähetys 8: "Sanoo olevansa naimisissa, kansalaiseksi kansalaistettu, luterilaisen kirkon jäsen, ammattinsa puolesta kuoleva leikkuri." Ehdonalaisvalvoja, kädet täynnä papereita, kiirehti eteenpäin ja kuiskasi. 9. lause: "Rouva Austin sanoo", jatkoi piirisyyttäjä, "että hän on tutkinut tätä tapausta ja pyytää, että mies luovutetaan hänelle. 10. lause: "Hänellä on vaimo ja kolme lasta; hän on elättänyt heitä viisi vuotta."" "Onko vaimo oikeudessa?" tuomari kysyi. 11. lause: Laiha, huuhtoutunut, kaunis nainen nousi seisomaan ja kietoi kätensä yhteen edessään. 12. lause: "Onko tämä mies ollut teille hyvä aviomies, rouva?" nuori tuomari kysyi. 13. lause: Nainen puhkesi kiihkeisiin vakuutteluihin. 14. lause: Kukaan mies ei olisi voinut olla parempi aviomies.Lähettäjä 15: Ottaisiko hän miehen takaisin?Lähettäjä 16: Todellakin hän ottaisi miehen takaisin.Lähettäjä 17: Nainen ojensi kätensä ikään kuin hän fyysisesti vetäisi miehensä pois pylväästä.Lähettäjä 18: Tuomari kumartui ehdonalaisvalvojan suuntaan, ja tämä viittoi vangin luokseen.</w:t>
      </w:r>
    </w:p>
    <w:p>
      <w:r>
        <w:rPr>
          <w:b/>
        </w:rPr>
        <w:t xml:space="preserve">Tulos</w:t>
      </w:r>
    </w:p>
    <w:p>
      <w:r>
        <w:t xml:space="preserve">Oliko Spearsin vaimo oikeudessa?</w:t>
      </w:r>
    </w:p>
    <w:p>
      <w:r>
        <w:rPr>
          <w:b/>
        </w:rPr>
        <w:t xml:space="preserve">Tulos</w:t>
      </w:r>
    </w:p>
    <w:p>
      <w:r>
        <w:t xml:space="preserve">Ottaisiko ensimmäisen miehen linjan vaimo hänet takaisin?</w:t>
      </w:r>
    </w:p>
    <w:p>
      <w:r>
        <w:rPr>
          <w:b/>
        </w:rPr>
        <w:t xml:space="preserve">Tulos</w:t>
      </w:r>
    </w:p>
    <w:p>
      <w:r>
        <w:t xml:space="preserve">Oliko Thorndike pystyssä, kun tuomio julistettiin?</w:t>
      </w:r>
    </w:p>
    <w:p>
      <w:r>
        <w:rPr>
          <w:b/>
        </w:rPr>
        <w:t xml:space="preserve">Tulos</w:t>
      </w:r>
    </w:p>
    <w:p>
      <w:r>
        <w:t xml:space="preserve">Oliko jonon ensimmäinen mies hyvä aviomies?</w:t>
      </w:r>
    </w:p>
    <w:p>
      <w:r>
        <w:rPr>
          <w:b/>
        </w:rPr>
        <w:t xml:space="preserve">Tulos</w:t>
      </w:r>
    </w:p>
    <w:p>
      <w:r>
        <w:t xml:space="preserve">Mikä oli herra Thorndiken ammatti?</w:t>
      </w:r>
    </w:p>
    <w:p>
      <w:r>
        <w:rPr>
          <w:b/>
        </w:rPr>
        <w:t xml:space="preserve">Tulos</w:t>
      </w:r>
    </w:p>
    <w:p>
      <w:r>
        <w:t xml:space="preserve">Mikä oli jonon ensimmäisen miehen ammatti?</w:t>
      </w:r>
    </w:p>
    <w:p>
      <w:r>
        <w:rPr>
          <w:b/>
        </w:rPr>
        <w:t xml:space="preserve">Tulos</w:t>
      </w:r>
    </w:p>
    <w:p>
      <w:r>
        <w:t xml:space="preserve">Kuka puhui vaimon puolesta?</w:t>
      </w:r>
    </w:p>
    <w:p>
      <w:r>
        <w:rPr>
          <w:b/>
        </w:rPr>
        <w:t xml:space="preserve">Tulos</w:t>
      </w:r>
    </w:p>
    <w:p>
      <w:r>
        <w:t xml:space="preserve">Mikä oli ehdonalaisvalvojan sukunimi?</w:t>
      </w:r>
    </w:p>
    <w:p>
      <w:r>
        <w:rPr>
          <w:b/>
        </w:rPr>
        <w:t xml:space="preserve">Tulos</w:t>
      </w:r>
    </w:p>
    <w:p>
      <w:r>
        <w:t xml:space="preserve">Mikä oli rivin ensimmäisen miehen ammatti?</w:t>
      </w:r>
    </w:p>
    <w:p>
      <w:r>
        <w:rPr>
          <w:b/>
        </w:rPr>
        <w:t xml:space="preserve">Tulos</w:t>
      </w:r>
    </w:p>
    <w:p>
      <w:r>
        <w:t xml:space="preserve">Puhuiko nainen hyvää miehestään?</w:t>
      </w:r>
    </w:p>
    <w:p>
      <w:r>
        <w:rPr>
          <w:b/>
        </w:rPr>
        <w:t xml:space="preserve">Tulos</w:t>
      </w:r>
    </w:p>
    <w:p>
      <w:r>
        <w:t xml:space="preserve">Näyttääkö siltä, että mies puhuu suoraan tuomarille?</w:t>
      </w:r>
    </w:p>
    <w:p>
      <w:r>
        <w:rPr>
          <w:b/>
        </w:rPr>
        <w:t xml:space="preserve">Tulos</w:t>
      </w:r>
    </w:p>
    <w:p>
      <w:r>
        <w:t xml:space="preserve">Mikä oli stenografin nimi?</w:t>
      </w:r>
    </w:p>
    <w:p>
      <w:r>
        <w:rPr>
          <w:b/>
        </w:rPr>
        <w:t xml:space="preserve">Tulos</w:t>
      </w:r>
    </w:p>
    <w:p>
      <w:r>
        <w:t xml:space="preserve">Oliko syytetty mies ollut hyvä aviomies?</w:t>
      </w:r>
    </w:p>
    <w:p>
      <w:r>
        <w:rPr>
          <w:b/>
        </w:rPr>
        <w:t xml:space="preserve">Esimerkki 0.235</w:t>
      </w:r>
    </w:p>
    <w:p>
      <w:r>
        <w:t xml:space="preserve">Kappale- Lähetys 1: "Mikä nousee ylös, sen täytyy tulla alas." Lähetys 2: Olet luultavasti kuullut tuon väitteen ennenkin.Lähetys 3: Aikoinaan tämä väite oli totta, mutta ei enää.Lähetys 4: 1960-luvulta lähtien olemme lähettäneet monia avaruusaluksia avaruuteen.Lähetys 5: Jotkut niistä ovat yhä matkalla poispäin Maasta.Lähetys 6: On siis mahdollista voittaa painovoima.Lähetys 7: Tarvitaanko painovoiman voittamiseen jättimäinen raketti?Lähetys 8: Ei, voitat painovoiman itse asiassa joka päivä.Lähetys 9: Ajattele, kun kiipeät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w:t>
      </w:r>
    </w:p>
    <w:p>
      <w:r>
        <w:rPr>
          <w:b/>
        </w:rPr>
        <w:t xml:space="preserve">Tulos</w:t>
      </w:r>
    </w:p>
    <w:p>
      <w:r>
        <w:t xml:space="preserve">Mitkä esineet kulkevat edelleen poispäin Maasta?</w:t>
      </w:r>
    </w:p>
    <w:p>
      <w:r>
        <w:rPr>
          <w:b/>
        </w:rPr>
        <w:t xml:space="preserve">Tulos</w:t>
      </w:r>
    </w:p>
    <w:p>
      <w:r>
        <w:t xml:space="preserve">Voittaako painovoima lopulta ihmisen ja painovoiman välisen taistelun?</w:t>
      </w:r>
    </w:p>
    <w:p>
      <w:r>
        <w:rPr>
          <w:b/>
        </w:rPr>
        <w:t xml:space="preserve">Tulos</w:t>
      </w:r>
    </w:p>
    <w:p>
      <w:r>
        <w:t xml:space="preserve">Voitatko painovoiman tunnin ajan hyppiessäsi trampoliinilla?</w:t>
      </w:r>
    </w:p>
    <w:p>
      <w:r>
        <w:rPr>
          <w:b/>
        </w:rPr>
        <w:t xml:space="preserve">Tulos</w:t>
      </w:r>
    </w:p>
    <w:p>
      <w:r>
        <w:t xml:space="preserve">Eikö toteamus "mikä nousee ylös, sen pitää myös laskeutua alas" ole enää totta?</w:t>
      </w:r>
    </w:p>
    <w:p>
      <w:r>
        <w:rPr>
          <w:b/>
        </w:rPr>
        <w:t xml:space="preserve">Tulos</w:t>
      </w:r>
    </w:p>
    <w:p>
      <w:r>
        <w:t xml:space="preserve">Mitä tapahtuu, kun kiipeät portaita?</w:t>
      </w:r>
    </w:p>
    <w:p>
      <w:r>
        <w:rPr>
          <w:b/>
        </w:rPr>
        <w:t xml:space="preserve">Tulos</w:t>
      </w:r>
    </w:p>
    <w:p>
      <w:r>
        <w:t xml:space="preserve">Voitatko painovoiman noustessasi portaita?</w:t>
      </w:r>
    </w:p>
    <w:p>
      <w:r>
        <w:rPr>
          <w:b/>
        </w:rPr>
        <w:t xml:space="preserve">Tulos</w:t>
      </w:r>
    </w:p>
    <w:p>
      <w:r>
        <w:t xml:space="preserve">Miten ihminen voi voittaa painovoiman?</w:t>
      </w:r>
    </w:p>
    <w:p>
      <w:r>
        <w:rPr>
          <w:b/>
        </w:rPr>
        <w:t xml:space="preserve">Tulos</w:t>
      </w:r>
    </w:p>
    <w:p>
      <w:r>
        <w:t xml:space="preserve">Voiko jokainen voittaa painovoiman käyttämällä painovoimaa suurempaa voimaa?</w:t>
      </w:r>
    </w:p>
    <w:p>
      <w:r>
        <w:rPr>
          <w:b/>
        </w:rPr>
        <w:t xml:space="preserve">Tulos</w:t>
      </w:r>
    </w:p>
    <w:p>
      <w:r>
        <w:t xml:space="preserve">Ovatko avaruusalukset, jotka lähetimme avaruuteen, yhä matkalla poispäin maasta?</w:t>
      </w:r>
    </w:p>
    <w:p>
      <w:r>
        <w:rPr>
          <w:b/>
        </w:rPr>
        <w:t xml:space="preserve">Tulos</w:t>
      </w:r>
    </w:p>
    <w:p>
      <w:r>
        <w:t xml:space="preserve">Mitkä ovat esimerkkejä painovoiman voittamisesta?</w:t>
      </w:r>
    </w:p>
    <w:p>
      <w:r>
        <w:rPr>
          <w:b/>
        </w:rPr>
        <w:t xml:space="preserve">Tulos</w:t>
      </w:r>
    </w:p>
    <w:p>
      <w:r>
        <w:t xml:space="preserve">Miten painovoima voitetaan?</w:t>
      </w:r>
    </w:p>
    <w:p>
      <w:r>
        <w:rPr>
          <w:b/>
        </w:rPr>
        <w:t xml:space="preserve">Tulos</w:t>
      </w:r>
    </w:p>
    <w:p>
      <w:r>
        <w:t xml:space="preserve">Mikä antaa meille mahdollisuuden voittaa painovoima?</w:t>
      </w:r>
    </w:p>
    <w:p>
      <w:r>
        <w:rPr>
          <w:b/>
        </w:rPr>
        <w:t xml:space="preserve">Tulos</w:t>
      </w:r>
    </w:p>
    <w:p>
      <w:r>
        <w:t xml:space="preserve">Leijuvatko jotkut avaruusalukset yhä avaruudessa maan yläpuolella?</w:t>
      </w:r>
    </w:p>
    <w:p>
      <w:r>
        <w:rPr>
          <w:b/>
        </w:rPr>
        <w:t xml:space="preserve">Tulos</w:t>
      </w:r>
    </w:p>
    <w:p>
      <w:r>
        <w:t xml:space="preserve">Voiko ihminen voittaa painovoiman?</w:t>
      </w:r>
    </w:p>
    <w:p>
      <w:r>
        <w:rPr>
          <w:b/>
        </w:rPr>
        <w:t xml:space="preserve">Tulos</w:t>
      </w:r>
    </w:p>
    <w:p>
      <w:r>
        <w:t xml:space="preserve">Mitkä ovat kaksi yleistä esimerkkiä siitä, miten voitamme painovoiman?</w:t>
      </w:r>
    </w:p>
    <w:p>
      <w:r>
        <w:rPr>
          <w:b/>
        </w:rPr>
        <w:t xml:space="preserve">Tulos</w:t>
      </w:r>
    </w:p>
    <w:p>
      <w:r>
        <w:t xml:space="preserve">Mikä on esimerkki, joka kumoaa sanan "mikä nousee ylös, sen täytyy tulla alas"?</w:t>
      </w:r>
    </w:p>
    <w:p>
      <w:r>
        <w:rPr>
          <w:b/>
        </w:rPr>
        <w:t xml:space="preserve">Tulos</w:t>
      </w:r>
    </w:p>
    <w:p>
      <w:r>
        <w:t xml:space="preserve">Mikä on lauseiden ensisijainen aihe?</w:t>
      </w:r>
    </w:p>
    <w:p>
      <w:r>
        <w:rPr>
          <w:b/>
        </w:rPr>
        <w:t xml:space="preserve">Tulos</w:t>
      </w:r>
    </w:p>
    <w:p>
      <w:r>
        <w:t xml:space="preserve">Mikä väite ei ole enää totta?</w:t>
      </w:r>
    </w:p>
    <w:p>
      <w:r>
        <w:rPr>
          <w:b/>
        </w:rPr>
        <w:t xml:space="preserve">Esimerkki 0.236</w:t>
      </w:r>
    </w:p>
    <w:p>
      <w:r>
        <w:t xml:space="preserve">Kappale- Lähetys 1: (CNN) -- Philadelphian syyttäjät ovat luopuneet kuolemantuomion tavoittelusta Mumia Abu-Jamalille, joka tuomittiin poliisin ampumisesta kolme vuosikymmentä sitten.Lähetys 2: Sen sijaan hän saa elinkautisen vankeusrangaistuksen, syyttäjät ilmoittivat keskiviikkona.Lähetys 3: "Päätös tämän taistelun lopettamisesta ei ollut helppo tehdä", sanoi piirisyyttäjä Seth Williams.Lähettäjä 4: "Minulla ei ole koskaan ollut epäilystäkään siitä, että Mumia Abu-Jamal ampui ja tappoi konstaapeli Faulknerin, ja uskon, että asianmukainen tuomio annettiin vuonna 1982." Lähettäjä 5: Abu-Jamal tuomittiin kuolemaan Daniel Faulknerin murhasta vuonna 1981. Lähettäjä 6: Todistajat todistivat, että Abu-Jamal ampui Faulkneria selkään ja päähän sen jälkeen, kun konstaapeli oli pysäyttänyt myöhään illalla Abu-Jamalin veljen liikennepysäytyksen yhteydessä.Tuomittu 7: Abu-Jamal, joka tunnettiin aikoinaan nimellä Wesley Cook, haavoittui kohtaamisessa ja tunnusti myöhemmin murhan.Tuomittu 8: Hän on ollut kuolemansellissä osavaltion vankilassa Lounais-Pennsylvanian osavaltiossa, jossa hän on pysynyt avoimena aktivistina kaltereiden takana - väittäen, että hänen kuolemantuomionsa langetuksessa oli menettelyvirheitä ja että valamiehistössä oli liian vähän mustia.Lause 9: Tapaus on herättänyt kansainvälistä huomiota syyttäjän väärinkäytöksistä esitettyjen syytösten vuoksi. Lause 10: Abu-Jamal, entinen radiotoimittaja ja taksinkuljettaja, on ollut eripuraa aiheuttava hahmo, ja monet tunnetut kannattajat ovat väittäneet, että hänen oikeudenkäyntiään leimasi rasismi. Lause 11: Toiset taas väittävät, että Abu-Jamal käyttää rotuaan hyväkseen yrittäessään paeta vastuuta teoistaan. Lause 12: Heidän mukaansa Abu-Jamal on aiheuttanut kirjoituksillaan ja puolustuspuheillaan levottomuutta yhteisössä vuosien ajan.</w:t>
      </w:r>
    </w:p>
    <w:p>
      <w:r>
        <w:rPr>
          <w:b/>
        </w:rPr>
        <w:t xml:space="preserve">Tulos</w:t>
      </w:r>
    </w:p>
    <w:p>
      <w:r>
        <w:t xml:space="preserve">Vangin nimi?</w:t>
      </w:r>
    </w:p>
    <w:p>
      <w:r>
        <w:rPr>
          <w:b/>
        </w:rPr>
        <w:t xml:space="preserve">Tulos</w:t>
      </w:r>
    </w:p>
    <w:p>
      <w:r>
        <w:t xml:space="preserve">Mikä vuosi tämä suunnilleen on?</w:t>
      </w:r>
    </w:p>
    <w:p>
      <w:r>
        <w:rPr>
          <w:b/>
        </w:rPr>
        <w:t xml:space="preserve">Tulos</w:t>
      </w:r>
    </w:p>
    <w:p>
      <w:r>
        <w:t xml:space="preserve">Kuinka kauan Abdul on ollut vankilassa?</w:t>
      </w:r>
    </w:p>
    <w:p>
      <w:r>
        <w:rPr>
          <w:b/>
        </w:rPr>
        <w:t xml:space="preserve">Tulos</w:t>
      </w:r>
    </w:p>
    <w:p>
      <w:r>
        <w:t xml:space="preserve">Minne vanki vietiin?</w:t>
      </w:r>
    </w:p>
    <w:p>
      <w:r>
        <w:rPr>
          <w:b/>
        </w:rPr>
        <w:t xml:space="preserve">Tulos</w:t>
      </w:r>
    </w:p>
    <w:p>
      <w:r>
        <w:t xml:space="preserve">Miksi ihmiset ajattelivat, että rasismi läpäisi oikeudenkäynnin?</w:t>
      </w:r>
    </w:p>
    <w:p>
      <w:r>
        <w:rPr>
          <w:b/>
        </w:rPr>
        <w:t xml:space="preserve">Tulos</w:t>
      </w:r>
    </w:p>
    <w:p>
      <w:r>
        <w:t xml:space="preserve">mikä tuomio murhasta annettiin?</w:t>
      </w:r>
    </w:p>
    <w:p>
      <w:r>
        <w:rPr>
          <w:b/>
        </w:rPr>
        <w:t xml:space="preserve">Esimerkki 0.237</w:t>
      </w:r>
    </w:p>
    <w:p>
      <w:r>
        <w:t xml:space="preserve">Kappale- Lähetys 1: Hotel California Fakta: Ääni on värähtelyä.Lähetys 2: Ääni kulkee mekaanisena aaltona väliaineen läpi, ja avaruudessa ei ole väliaineen läpi.Lähetys 3: Kun sukkulassani oli toimintahäiriö ja ilmalukot eivät pitäneet ilmaa sisällä, en kuullut mitään.Lähetys 4: Ensimmäisen ilmaa imeneen suhinan jälkeen kuului salama, mutta ei ukkosta.Lähetys 5: Silmät pullistuivat paniikissa, mutta ei huutoja.Lähettäjä 6: Hiljaista ja rauhallista, eikö niin?Lähettäjä 7: Olipa helpotus, kun en enää koskaan kuullut miehistötoverini Jessen höpöttelevän Maassa olevasta tytöstään ja siitä kahden hengen lomasta, jonka hän voitti viime kerralla, kun Jesse oli lomalla.Lähettäjä 8: Vannoin, että jos minun pitäisi enää koskaan nähdä valokuva, jossa hän on niukassa uimapuvussa ja näyttää kameralle halpamaista peukaloa noilla valkeilla hiekkarannoilla sijaitsevasta aurinkotuolista, suutelisin apinaa.Lähetys 9: Vertauskuvallisesti, tietenkin. lähetys 10: Fakta: Jos henkilö on niin onnekas, että hän on tunkenut itsensä avaruuspukuun, ennen kuin kaikki ilma imetään aluksesta, hänellä on elinaikaa alle kaksikymmentäneljä tuntia. lähetys 11: Tämä on enemmän kuin henkilöllä olisi ilman avaruuspukua.Lähettäjä 12: Minä löysin avaruuspuvun, mutta oli tilastollisesti epätodennäköistä, että minä, ja kaikki muutkin, jotka ovat seuranneet esimerkkiä (sanaleikki oli tarkoitettu), onnistuisimme korjaamaan aluksemme ennen kuin alle kaksikymmentäneljä tuntia on kulunut; kyllä, tutkimuksia on tehty. lähetys 13: Siis kaksikymmentäneljä tuntia. lähetys 14: Enemmän tai vähemmän. lähetys 15: Suunnilleen silloin, kun laadin viimeisiä sanojani päässäni yrittäessäni olla ajattelematta liikaa sitä, miltä tukehtuminen tuntui, kuulin kellon.</w:t>
      </w:r>
    </w:p>
    <w:p>
      <w:r>
        <w:rPr>
          <w:b/>
        </w:rPr>
        <w:t xml:space="preserve">Tulos</w:t>
      </w:r>
    </w:p>
    <w:p>
      <w:r>
        <w:t xml:space="preserve">Suutelisiko päähenkilö todella apinaa?</w:t>
      </w:r>
    </w:p>
    <w:p>
      <w:r>
        <w:rPr>
          <w:b/>
        </w:rPr>
        <w:t xml:space="preserve">Tulos</w:t>
      </w:r>
    </w:p>
    <w:p>
      <w:r>
        <w:t xml:space="preserve">Mitä tapahtui päähenkilölle sen jälkeen, kun ilma oli päästetty ulos?</w:t>
      </w:r>
    </w:p>
    <w:p>
      <w:r>
        <w:rPr>
          <w:b/>
        </w:rPr>
        <w:t xml:space="preserve">Tulos</w:t>
      </w:r>
    </w:p>
    <w:p>
      <w:r>
        <w:t xml:space="preserve">Miksi kertoja ei kuullut huutoja?</w:t>
      </w:r>
    </w:p>
    <w:p>
      <w:r>
        <w:rPr>
          <w:b/>
        </w:rPr>
        <w:t xml:space="preserve">Tulos</w:t>
      </w:r>
    </w:p>
    <w:p>
      <w:r>
        <w:t xml:space="preserve">Imettiinkö sukkulasta todella ilma pois?</w:t>
      </w:r>
    </w:p>
    <w:p>
      <w:r>
        <w:rPr>
          <w:b/>
        </w:rPr>
        <w:t xml:space="preserve">Tulos</w:t>
      </w:r>
    </w:p>
    <w:p>
      <w:r>
        <w:t xml:space="preserve">Miksi päähenkilö ei kuullut mitään?</w:t>
      </w:r>
    </w:p>
    <w:p>
      <w:r>
        <w:rPr>
          <w:b/>
        </w:rPr>
        <w:t xml:space="preserve">Tulos</w:t>
      </w:r>
    </w:p>
    <w:p>
      <w:r>
        <w:t xml:space="preserve">Miksi kertoja ei kuule Jessen puhuvan tyttöystävästään?</w:t>
      </w:r>
    </w:p>
    <w:p>
      <w:r>
        <w:rPr>
          <w:b/>
        </w:rPr>
        <w:t xml:space="preserve">Esimerkki 0.238</w:t>
      </w:r>
    </w:p>
    <w:p>
      <w:r>
        <w:t xml:space="preserve">Kappale - Lähetetty 1: Tokugawa vie kaiken: Lähetys 2: Mutta yksi regenteistä oli Ieyasu Tokugawa, joka oli odottanut Edossa 12 vuotta ja vaalinut omia dynastisia ambitioitaan.Lähettäjä 3: Tokugawa oli maan vuosisadan kestäneen sisällissodan päätteeksi voittajaksi selviytyneestä ovelasta ja häikäilemättömästä triumviraatista epäilemättä kärsivällisin, harkitsevin - ja petollisin.Lähettäjä 4: Hän eteni nopeasti eliminoidakseen vahvimmat kilpailijansa ja murskasi heidät vuonna 1600 Sekigaharan suuressa taistelussa (lähellä nykyistä Nagoyaa).Lähettäjä 5: Seuraavien kahden ja puolen vuosisadan aikana, jolloin Tokugawa hallitsi uudesta pääkaupungistaan Edosta käsin, Tokugawa organisoi tiukasti valvotun, noin 260 daimyon muodostaman liittouman, joka sijaitsi eri puolilla maata sijaitsevissa strategisissa linnakkeissa.Lähetys 6: Tämän erittäin etuoikeutetun ja arvostetun ryhmän uskollisuus varmistettiin lujittamalla heidän eettiset periaatteensa bushidon, "soturin tien", säännöstössä: uskollisuus isännälleen, oman aseman ja kunnian puolustaminen sekä kaikkien velvoitteiden täyttäminen. Lähetys 7: Uskollisuutta valvottiin myös pitämällä vasallien vaimoja ja lapsia panttivankeina Edossa.Lähettäjä 8: Kaikilla Edoon johtavilla teillä, joista kuuluisin oli Tokaido-valtatie, oli tarkastuspisteitä, joilla valvottiin sisään tulevia aseita ja ulos lähteviä vaimoja.Lähettäjä 9: Yksi tehokkaimmista keinoista pitää maa tiukasti kurissa oli sen sulkeminen ulkomaailmalta, Japanin pitäminen japanilaisena.Lähettäjä 10: Aluksi Ieyasu Tokugawa oli innokas edistämään ulkomaankauppaa. lähettäjä 11: Hän halusi silkkiä ja kannusti hollantilaisia ja brittejä hyviksi, ei-protestoiviksi protestanteiksi, jotka olivat vain kiinnostuneita kaupasta. lähettäjä 12: Mutta hän ei pitänyt portugalilaisista ja espanjalaisista katolilaisista lähetyssaarnaajista, jotka hänen mielestään horjuttivat perinteisiä japanilaisia arvoja.Lähettäjä 13: Hän kielsi heidän toimintansa vuonna 1612 ja määräsi kaksi vuotta myöhemmin kaikki lähetyssaarnaajat ja katumattomat japanilaiset käännynnäiset karkotettaviksi.Lähettäjä 14: Seurauksena oli teloituksia ja kidutusta.Lähettäjä 15: Käännynnäiset pakotettiin luopumaan uskostaan tallomalla krusifiksit ja Jeesuksen ja Marian kuvat.Lähettäjä 16: Katolinen kirkko on laskenut Japanissa 3 125 marttyyria vuodesta 1597 (Hideyoshin aikana alkanut) vuoteen 1660.Lähetys 17: Vuonna 1635 japanilaisia kiellettiin kuoleman uhalla yrittämästä matkustaa ulkomaille, ja jo ulkomailla olleita japanilaisia estettiin palaamasta takaisin, jos he toivat mukanaan kumouksellisia kristillisiä oppeja.Lähetys 18: Länsimaiset kirjat kiellettiin, samoin kuin kiinalaiset kirjat, joissa mainittiin kristinusko.</w:t>
      </w:r>
    </w:p>
    <w:p>
      <w:r>
        <w:rPr>
          <w:b/>
        </w:rPr>
        <w:t xml:space="preserve">Tulos</w:t>
      </w:r>
    </w:p>
    <w:p>
      <w:r>
        <w:t xml:space="preserve">Mainitkaa Japanin historiassa tärkeä päivämäärä, joka merkitsi Japanin sulkemista ulkomaailmalta, ja antakaa kolme esimerkkiä tästä eristäytymispolitiikasta?</w:t>
      </w:r>
    </w:p>
    <w:p>
      <w:r>
        <w:rPr>
          <w:b/>
        </w:rPr>
        <w:t xml:space="preserve">Tulos</w:t>
      </w:r>
    </w:p>
    <w:p>
      <w:r>
        <w:t xml:space="preserve">miten lojaalisuutta valvottiin bushidossa?</w:t>
      </w:r>
    </w:p>
    <w:p>
      <w:r>
        <w:rPr>
          <w:b/>
        </w:rPr>
        <w:t xml:space="preserve">Tulos</w:t>
      </w:r>
    </w:p>
    <w:p>
      <w:r>
        <w:t xml:space="preserve">Kuinka monta regenttiä siellä oli ja kuinka monella oli omia tavoitteita?</w:t>
      </w:r>
    </w:p>
    <w:p>
      <w:r>
        <w:rPr>
          <w:b/>
        </w:rPr>
        <w:t xml:space="preserve">Tulos</w:t>
      </w:r>
    </w:p>
    <w:p>
      <w:r>
        <w:t xml:space="preserve">Mihin toimiin Tokugawa ryhtyi lähetyssaarnaajia ja katolilaisuuteen kääntyneitä kohtaan?</w:t>
      </w:r>
    </w:p>
    <w:p>
      <w:r>
        <w:rPr>
          <w:b/>
        </w:rPr>
        <w:t xml:space="preserve">Tulos</w:t>
      </w:r>
    </w:p>
    <w:p>
      <w:r>
        <w:t xml:space="preserve">Kuka murskasi vastustajansa vuonna 1600 Sekigaharan suuressa taistelussa?</w:t>
      </w:r>
    </w:p>
    <w:p>
      <w:r>
        <w:rPr>
          <w:b/>
        </w:rPr>
        <w:t xml:space="preserve">Tulos</w:t>
      </w:r>
    </w:p>
    <w:p>
      <w:r>
        <w:t xml:space="preserve">Kuka ei pitänyt portugalilaisista ja espanjalaisista katolisista lähetyssaarnaajista?</w:t>
      </w:r>
    </w:p>
    <w:p>
      <w:r>
        <w:rPr>
          <w:b/>
        </w:rPr>
        <w:t xml:space="preserve">Tulos</w:t>
      </w:r>
    </w:p>
    <w:p>
      <w:r>
        <w:t xml:space="preserve">Vertaile Tokugawan suhtautumista brittiläisiin ja hollantilaisiin kauppiaisiin sekä portugalilaisiin ja espanjalaisiin lähetyssaarnaajiin.?</w:t>
      </w:r>
    </w:p>
    <w:p>
      <w:r>
        <w:rPr>
          <w:b/>
        </w:rPr>
        <w:t xml:space="preserve">Tulos</w:t>
      </w:r>
    </w:p>
    <w:p>
      <w:r>
        <w:t xml:space="preserve">Mikä oli yksi julma tapa, jolla Bushidon säännöstöä sovellettiin?</w:t>
      </w:r>
    </w:p>
    <w:p>
      <w:r>
        <w:rPr>
          <w:b/>
        </w:rPr>
        <w:t xml:space="preserve">Tulos</w:t>
      </w:r>
    </w:p>
    <w:p>
      <w:r>
        <w:t xml:space="preserve">Kuka seurasi Hideyoshia hänen Edon linnakkeestaan?</w:t>
      </w:r>
    </w:p>
    <w:p>
      <w:r>
        <w:rPr>
          <w:b/>
        </w:rPr>
        <w:t xml:space="preserve">Tulos</w:t>
      </w:r>
    </w:p>
    <w:p>
      <w:r>
        <w:t xml:space="preserve">Mitkä kolme ominaisuutta ovat Tokugawan voiton takana Sekigaharan taistelussa?</w:t>
      </w:r>
    </w:p>
    <w:p>
      <w:r>
        <w:rPr>
          <w:b/>
        </w:rPr>
        <w:t xml:space="preserve">Tulos</w:t>
      </w:r>
    </w:p>
    <w:p>
      <w:r>
        <w:t xml:space="preserve">Kuka halusi silkkiä ja kannusti myös hollantilaisia ja brittejä hyviksi, ei-protestoiviksi protestanteiksi, jotka olivat vain kiinnostuneita kaupasta?</w:t>
      </w:r>
    </w:p>
    <w:p>
      <w:r>
        <w:rPr>
          <w:b/>
        </w:rPr>
        <w:t xml:space="preserve">Esimerkki 0.239</w:t>
      </w:r>
    </w:p>
    <w:p>
      <w:r>
        <w:t xml:space="preserve">Kappale- Lähetys 1: Fatty näyttelee hieman laiska nuori mies, joka häiritsee äitinsä elämää aiheuttamalla tulipalon tupakoimalla sängyssä, sitten pilaa pyykkipäivän pudottamalla sen mutaan.Lähetys 2: Hänellä on kaksi rakkautta elämässään, naapurin tyttö Lizzie ja hänen koiransa Luke .Lähetys 3: Näytettyään lahjattomuutensa auttamalla äitiään hän pystyy pelastamaan Luken koiran sieppaajilta ja ilmaisemaan rakkautensa Lizzieen aidassa olevan reiän kautta .Lähetys 4: Toisessa kelassa Fatty , Lizzie , äiti ja Luke menevät huvipuistoon , jossa Fatty joutuu ensin parin hain huijaamaksi , mutta saa sitten tappionsa takaisin osoittamalla heitä väärennetyllä aseella .Lähetetty 5: Kostaakseen he kidnappaavat Lizzien katkeroituneiden koiranpyytäjien avulla ja vievät hänet hylättyyn hökkeliin , jossa he sitovat hänet pylvääseen , johon on kiinnitetty ajastimella ase , joka osoittaa hänen päähänsä .Lähetetty 6: Onnekas pentu Luke seuraa roistoja ja pystyy varoittamaan Fattyta ajoissa , jotta hän voi suorittaa viime hetken pelastuksen Keystone Copsin avulla .Lähetetty 7: Loppukuvassa Fatty , Lizzie ja Luke syleilevät yhteisellä suudelmalla .</w:t>
      </w:r>
    </w:p>
    <w:p>
      <w:r>
        <w:rPr>
          <w:b/>
        </w:rPr>
        <w:t xml:space="preserve">Tulos</w:t>
      </w:r>
    </w:p>
    <w:p>
      <w:r>
        <w:t xml:space="preserve">Kenet Fatty pelastaa?</w:t>
      </w:r>
    </w:p>
    <w:p>
      <w:r>
        <w:rPr>
          <w:b/>
        </w:rPr>
        <w:t xml:space="preserve">Tulos</w:t>
      </w:r>
    </w:p>
    <w:p>
      <w:r>
        <w:t xml:space="preserve">Suuteleeko läski koskaan koiraa?</w:t>
      </w:r>
    </w:p>
    <w:p>
      <w:r>
        <w:rPr>
          <w:b/>
        </w:rPr>
        <w:t xml:space="preserve">Tulos</w:t>
      </w:r>
    </w:p>
    <w:p>
      <w:r>
        <w:t xml:space="preserve">Kuka ilmaisee rakkautensa Lizzieen aidassa olevan reiän kautta?</w:t>
      </w:r>
    </w:p>
    <w:p>
      <w:r>
        <w:rPr>
          <w:b/>
        </w:rPr>
        <w:t xml:space="preserve">Tulos</w:t>
      </w:r>
    </w:p>
    <w:p>
      <w:r>
        <w:t xml:space="preserve">Keitä ovat Fatty'sin rakkaat?</w:t>
      </w:r>
    </w:p>
    <w:p>
      <w:r>
        <w:rPr>
          <w:b/>
        </w:rPr>
        <w:t xml:space="preserve">Tulos</w:t>
      </w:r>
    </w:p>
    <w:p>
      <w:r>
        <w:t xml:space="preserve">Kenet hait sieppasivat?</w:t>
      </w:r>
    </w:p>
    <w:p>
      <w:r>
        <w:rPr>
          <w:b/>
        </w:rPr>
        <w:t xml:space="preserve">Tulos</w:t>
      </w:r>
    </w:p>
    <w:p>
      <w:r>
        <w:t xml:space="preserve">mikä on elokuvan loppukuva ja miten he liittyivät tarinan loppuun?</w:t>
      </w:r>
    </w:p>
    <w:p>
      <w:r>
        <w:rPr>
          <w:b/>
        </w:rPr>
        <w:t xml:space="preserve">Tulos</w:t>
      </w:r>
    </w:p>
    <w:p>
      <w:r>
        <w:t xml:space="preserve">Kuka menee huvipuistoon?</w:t>
      </w:r>
    </w:p>
    <w:p>
      <w:r>
        <w:rPr>
          <w:b/>
        </w:rPr>
        <w:t xml:space="preserve">Tulos</w:t>
      </w:r>
    </w:p>
    <w:p>
      <w:r>
        <w:t xml:space="preserve">Mitkä ovat kaksi asiaa, joita Fatty rakastaa?</w:t>
      </w:r>
    </w:p>
    <w:p>
      <w:r>
        <w:rPr>
          <w:b/>
        </w:rPr>
        <w:t xml:space="preserve">Tulos</w:t>
      </w:r>
    </w:p>
    <w:p>
      <w:r>
        <w:t xml:space="preserve">Mitkä ovat kaksi huonoa tapaa, joita Fattyllä on?</w:t>
      </w:r>
    </w:p>
    <w:p>
      <w:r>
        <w:rPr>
          <w:b/>
        </w:rPr>
        <w:t xml:space="preserve">Tulos</w:t>
      </w:r>
    </w:p>
    <w:p>
      <w:r>
        <w:t xml:space="preserve">Mitä Fatty teki häiritäkseen äitinsä elämää?</w:t>
      </w:r>
    </w:p>
    <w:p>
      <w:r>
        <w:rPr>
          <w:b/>
        </w:rPr>
        <w:t xml:space="preserve">Tulos</w:t>
      </w:r>
    </w:p>
    <w:p>
      <w:r>
        <w:t xml:space="preserve">Mistä Lizzie siepattiin?</w:t>
      </w:r>
    </w:p>
    <w:p>
      <w:r>
        <w:rPr>
          <w:b/>
        </w:rPr>
        <w:t xml:space="preserve">Tulos</w:t>
      </w:r>
    </w:p>
    <w:p>
      <w:r>
        <w:t xml:space="preserve">Mikä on koiran nimi?</w:t>
      </w:r>
    </w:p>
    <w:p>
      <w:r>
        <w:rPr>
          <w:b/>
        </w:rPr>
        <w:t xml:space="preserve">Tulos</w:t>
      </w:r>
    </w:p>
    <w:p>
      <w:r>
        <w:t xml:space="preserve">Minne Fatty's Dog Luke seuraa roistoja?</w:t>
      </w:r>
    </w:p>
    <w:p>
      <w:r>
        <w:rPr>
          <w:b/>
        </w:rPr>
        <w:t xml:space="preserve">Tulos</w:t>
      </w:r>
    </w:p>
    <w:p>
      <w:r>
        <w:t xml:space="preserve">Mitkä toisen kiekon hahmot eivät ole mukana ensimmäisessä kiekossa?</w:t>
      </w:r>
    </w:p>
    <w:p>
      <w:r>
        <w:rPr>
          <w:b/>
        </w:rPr>
        <w:t xml:space="preserve">Tulos</w:t>
      </w:r>
    </w:p>
    <w:p>
      <w:r>
        <w:t xml:space="preserve">Kuka on Lizzie?</w:t>
      </w:r>
    </w:p>
    <w:p>
      <w:r>
        <w:rPr>
          <w:b/>
        </w:rPr>
        <w:t xml:space="preserve">Tulos</w:t>
      </w:r>
    </w:p>
    <w:p>
      <w:r>
        <w:t xml:space="preserve">Onko läskin äiti yksi hänen elämänsä rakkauksista?</w:t>
      </w:r>
    </w:p>
    <w:p>
      <w:r>
        <w:rPr>
          <w:b/>
        </w:rPr>
        <w:t xml:space="preserve">Tulos</w:t>
      </w:r>
    </w:p>
    <w:p>
      <w:r>
        <w:t xml:space="preserve">Kenet Keystone-poliisit auttavat Fattyta pelastamaan?</w:t>
      </w:r>
    </w:p>
    <w:p>
      <w:r>
        <w:rPr>
          <w:b/>
        </w:rPr>
        <w:t xml:space="preserve">Tulos</w:t>
      </w:r>
    </w:p>
    <w:p>
      <w:r>
        <w:t xml:space="preserve">Läski, Lizzie ja mikä eläinrotu syleilevät toisiaan suudellen?</w:t>
      </w:r>
    </w:p>
    <w:p>
      <w:r>
        <w:rPr>
          <w:b/>
        </w:rPr>
        <w:t xml:space="preserve">Tulos</w:t>
      </w:r>
    </w:p>
    <w:p>
      <w:r>
        <w:t xml:space="preserve">kuka auttaa hänen äitiään?</w:t>
      </w:r>
    </w:p>
    <w:p>
      <w:r>
        <w:rPr>
          <w:b/>
        </w:rPr>
        <w:t xml:space="preserve">Tulos</w:t>
      </w:r>
    </w:p>
    <w:p>
      <w:r>
        <w:t xml:space="preserve">Kuka on laiska nuori mies?</w:t>
      </w:r>
    </w:p>
    <w:p>
      <w:r>
        <w:rPr>
          <w:b/>
        </w:rPr>
        <w:t xml:space="preserve">Tulos</w:t>
      </w:r>
    </w:p>
    <w:p>
      <w:r>
        <w:t xml:space="preserve">Missä asuu tyttö, jota läski rakastaa?</w:t>
      </w:r>
    </w:p>
    <w:p>
      <w:r>
        <w:rPr>
          <w:b/>
        </w:rPr>
        <w:t xml:space="preserve">Tulos</w:t>
      </w:r>
    </w:p>
    <w:p>
      <w:r>
        <w:t xml:space="preserve">Kenet hait sieppasivat?</w:t>
      </w:r>
    </w:p>
    <w:p>
      <w:r>
        <w:rPr>
          <w:b/>
        </w:rPr>
        <w:t xml:space="preserve">Tulos</w:t>
      </w:r>
    </w:p>
    <w:p>
      <w:r>
        <w:t xml:space="preserve">Kuka rakastaa Lizzietä ja Lukea?</w:t>
      </w:r>
    </w:p>
    <w:p>
      <w:r>
        <w:rPr>
          <w:b/>
        </w:rPr>
        <w:t xml:space="preserve">Tulos</w:t>
      </w:r>
    </w:p>
    <w:p>
      <w:r>
        <w:t xml:space="preserve">Mikä on Fattyn sukupuoli?</w:t>
      </w:r>
    </w:p>
    <w:p>
      <w:r>
        <w:rPr>
          <w:b/>
        </w:rPr>
        <w:t xml:space="preserve">Tulos</w:t>
      </w:r>
    </w:p>
    <w:p>
      <w:r>
        <w:t xml:space="preserve">Kuka on se nainen, johon Fatty on rakastunut?</w:t>
      </w:r>
    </w:p>
    <w:p>
      <w:r>
        <w:rPr>
          <w:b/>
        </w:rPr>
        <w:t xml:space="preserve">Tulos</w:t>
      </w:r>
    </w:p>
    <w:p>
      <w:r>
        <w:t xml:space="preserve">Mitä kahta elämänsä rakkautta Läski suutelee?</w:t>
      </w:r>
    </w:p>
    <w:p>
      <w:r>
        <w:rPr>
          <w:b/>
        </w:rPr>
        <w:t xml:space="preserve">Tulos</w:t>
      </w:r>
    </w:p>
    <w:p>
      <w:r>
        <w:t xml:space="preserve">Mistä Fatty ja Keystone Cops löysivät Lizzien?</w:t>
      </w:r>
    </w:p>
    <w:p>
      <w:r>
        <w:rPr>
          <w:b/>
        </w:rPr>
        <w:t xml:space="preserve">Tulos</w:t>
      </w:r>
    </w:p>
    <w:p>
      <w:r>
        <w:t xml:space="preserve">Mitä olisi tapahtunut, jos Fatty ei olisi löytänyt Lizzietä ajoissa?</w:t>
      </w:r>
    </w:p>
    <w:p>
      <w:r>
        <w:rPr>
          <w:b/>
        </w:rPr>
        <w:t xml:space="preserve">Tulos</w:t>
      </w:r>
    </w:p>
    <w:p>
      <w:r>
        <w:t xml:space="preserve">Kuka seuraa roistoja?</w:t>
      </w:r>
    </w:p>
    <w:p>
      <w:r>
        <w:rPr>
          <w:b/>
        </w:rPr>
        <w:t xml:space="preserve">Tulos</w:t>
      </w:r>
    </w:p>
    <w:p>
      <w:r>
        <w:t xml:space="preserve">Missä kahdessa paikassa aseet ovat esillä?</w:t>
      </w:r>
    </w:p>
    <w:p>
      <w:r>
        <w:rPr>
          <w:b/>
        </w:rPr>
        <w:t xml:space="preserve">Tulos</w:t>
      </w:r>
    </w:p>
    <w:p>
      <w:r>
        <w:t xml:space="preserve">Kuinka monta naista on Fattyyn elämässä?</w:t>
      </w:r>
    </w:p>
    <w:p>
      <w:r>
        <w:rPr>
          <w:b/>
        </w:rPr>
        <w:t xml:space="preserve">Tulos</w:t>
      </w:r>
    </w:p>
    <w:p>
      <w:r>
        <w:t xml:space="preserve">Kuka sieppaa Lizzien?</w:t>
      </w:r>
    </w:p>
    <w:p>
      <w:r>
        <w:rPr>
          <w:b/>
        </w:rPr>
        <w:t xml:space="preserve">Tulos</w:t>
      </w:r>
    </w:p>
    <w:p>
      <w:r>
        <w:t xml:space="preserve">Mitkä ovat Fattyn huonoimpia ominaisuuksia?</w:t>
      </w:r>
    </w:p>
    <w:p>
      <w:r>
        <w:rPr>
          <w:b/>
        </w:rPr>
        <w:t xml:space="preserve">Tulos</w:t>
      </w:r>
    </w:p>
    <w:p>
      <w:r>
        <w:t xml:space="preserve">Kuka auttaa Fattyta, kun Lizzie siepataan?</w:t>
      </w:r>
    </w:p>
    <w:p>
      <w:r>
        <w:rPr>
          <w:b/>
        </w:rPr>
        <w:t xml:space="preserve">Tulos</w:t>
      </w:r>
    </w:p>
    <w:p>
      <w:r>
        <w:t xml:space="preserve">Kuka kidnapataan sen jälkeen, kun hän on mennyt huvipuistoon Läski, hänen äitinsä ja Luken kanssa?</w:t>
      </w:r>
    </w:p>
    <w:p>
      <w:r>
        <w:rPr>
          <w:b/>
        </w:rPr>
        <w:t xml:space="preserve">Tulos</w:t>
      </w:r>
    </w:p>
    <w:p>
      <w:r>
        <w:t xml:space="preserve">joka häiritsee äitinsä elämää?</w:t>
      </w:r>
    </w:p>
    <w:p>
      <w:r>
        <w:rPr>
          <w:b/>
        </w:rPr>
        <w:t xml:space="preserve">Tulos</w:t>
      </w:r>
    </w:p>
    <w:p>
      <w:r>
        <w:t xml:space="preserve">Kuka kidnappasi Lizzien?</w:t>
      </w:r>
    </w:p>
    <w:p>
      <w:r>
        <w:rPr>
          <w:b/>
        </w:rPr>
        <w:t xml:space="preserve">Tulos</w:t>
      </w:r>
    </w:p>
    <w:p>
      <w:r>
        <w:t xml:space="preserve">Kuka yritti kostaa Fattylle?</w:t>
      </w:r>
    </w:p>
    <w:p>
      <w:r>
        <w:rPr>
          <w:b/>
        </w:rPr>
        <w:t xml:space="preserve">Tulos</w:t>
      </w:r>
    </w:p>
    <w:p>
      <w:r>
        <w:t xml:space="preserve">Minne Läski , Lizzie , äiti ja Luke menivät?</w:t>
      </w:r>
    </w:p>
    <w:p>
      <w:r>
        <w:rPr>
          <w:b/>
        </w:rPr>
        <w:t xml:space="preserve">Tulos</w:t>
      </w:r>
    </w:p>
    <w:p>
      <w:r>
        <w:t xml:space="preserve">Keitä kaikkia osoitettiin aseella, oikealla tai väärennetyllä?</w:t>
      </w:r>
    </w:p>
    <w:p>
      <w:r>
        <w:rPr>
          <w:b/>
        </w:rPr>
        <w:t xml:space="preserve">Tulos</w:t>
      </w:r>
    </w:p>
    <w:p>
      <w:r>
        <w:t xml:space="preserve">Kenellä on kaksi elämänsä rakkautta, Lizzie ja Luke?</w:t>
      </w:r>
    </w:p>
    <w:p>
      <w:r>
        <w:rPr>
          <w:b/>
        </w:rPr>
        <w:t xml:space="preserve">Tulos</w:t>
      </w:r>
    </w:p>
    <w:p>
      <w:r>
        <w:t xml:space="preserve">Suuteliko Läski elämänsä kahta rakkautta loppukuvassa?</w:t>
      </w:r>
    </w:p>
    <w:p>
      <w:r>
        <w:rPr>
          <w:b/>
        </w:rPr>
        <w:t xml:space="preserve">Tulos</w:t>
      </w:r>
    </w:p>
    <w:p>
      <w:r>
        <w:t xml:space="preserve">Kuka auttoi Lizzietä kenen avulla?</w:t>
      </w:r>
    </w:p>
    <w:p>
      <w:r>
        <w:rPr>
          <w:b/>
        </w:rPr>
        <w:t xml:space="preserve">Tulos</w:t>
      </w:r>
    </w:p>
    <w:p>
      <w:r>
        <w:t xml:space="preserve">Kuka kidnapataan?</w:t>
      </w:r>
    </w:p>
    <w:p>
      <w:r>
        <w:rPr>
          <w:b/>
        </w:rPr>
        <w:t xml:space="preserve">Tulos</w:t>
      </w:r>
    </w:p>
    <w:p>
      <w:r>
        <w:t xml:space="preserve">Pelastaako läski Lizzien?</w:t>
      </w:r>
    </w:p>
    <w:p>
      <w:r>
        <w:rPr>
          <w:b/>
        </w:rPr>
        <w:t xml:space="preserve">Tulos</w:t>
      </w:r>
    </w:p>
    <w:p>
      <w:r>
        <w:t xml:space="preserve">jotka kidnappaavat Lizzien katkeroituneiden koiranpyytäjien avulla?</w:t>
      </w:r>
    </w:p>
    <w:p>
      <w:r>
        <w:rPr>
          <w:b/>
        </w:rPr>
        <w:t xml:space="preserve">Esimerkki 0.240</w:t>
      </w:r>
    </w:p>
    <w:p>
      <w:r>
        <w:t xml:space="preserve">Kappale- Lähetys 1: (CNN) -- Japanin pääministeri myönsi tappionsa parlamenttivaaleissa sunnuntaina, mikä merkitsi liberaalidemokraattisen puolueen paluuta valtaan ja lopetti Japanin demokraattisen puolueen lyhyen valtakauden.Lähetys 2: Pääministeri Yoshihiko Noda lupasi luopua puolueen puheenjohtajan tehtävästä sen jälkeen, kun gallupit osoittivat, että puolue hävisi murskaavasti alahuoneen äänestyksessä.Lause 3: Puolue, jota pidettiin aikoinaan raikkaana tuulahduksena Japanin politiikassa, alettiin pitää yhä tehottomampana.Lause 4: "Saimme valitettavan tuloksen", Noda sanoi.Lause 5: "Tulos on kaikki kaikessa politiikassa.Lause 6: Suurin vastuu on minulla.Lause 7: Lopetan DPJ:n osittaisen johtajan tehtävät. "Lause 8: Muutos raivaa tietä entisen pääministerin, konservatiivisen Liberaalidemokraattisen puolueen (LDP) nykyisen johtajan Shinzo Aben paluulle valtaan.Laitettu 9: "Japanin kansa katsoo tarkkaan, pystyykö LDP vastaamaan heidän odotuksiinsa", Abe sanoi haastatteluissa äänestyksen jälkeen.Laitettu 10: LDP hallitsi maata lähes yhtäjaksoisesti perustamisestaan 1955 lähtien, kunnes DPJ pakotti sen pois vallasta kolme vuotta sitten.Laitettu 11: Julkinen yleisradioyhtiö NHK kertoi, että LDP ja sen koalitiokumppani, uusi Komei-puolue saivat ainakin 302 paikkaa 480-paikkaisessa alahuoneessa.Lähettäjä 12: CNN:n tärkein tytäryhtiö TV Asahi raportoi, että LDP/Komei -koalitio sai vähintään 312 paikkaa.Lähettäjä 13: Virallinen laskenta odotetaan julkaistavan maanantaina.Lähettäjä 14: LDP:n perintönä on vaikeuksissa oleva talous, alueelliset jännitteet ja kysymykset Japanin roolista Aasiassa.Lähettäjä 15: "Talous on pohjamudissa.Lähettäjä 16: Ensimmäinen tehtävämme on kääntää tilanne", Abe sanoi.</w:t>
      </w:r>
    </w:p>
    <w:p>
      <w:r>
        <w:rPr>
          <w:b/>
        </w:rPr>
        <w:t xml:space="preserve">Tulos</w:t>
      </w:r>
    </w:p>
    <w:p>
      <w:r>
        <w:t xml:space="preserve">Mikä puolue tunnetaan nimellä DPJ?</w:t>
      </w:r>
    </w:p>
    <w:p>
      <w:r>
        <w:rPr>
          <w:b/>
        </w:rPr>
        <w:t xml:space="preserve">Tulos</w:t>
      </w:r>
    </w:p>
    <w:p>
      <w:r>
        <w:t xml:space="preserve">Mikä on LDP:n ensimmäinen tehtävä?</w:t>
      </w:r>
    </w:p>
    <w:p>
      <w:r>
        <w:rPr>
          <w:b/>
        </w:rPr>
        <w:t xml:space="preserve">Tulos</w:t>
      </w:r>
    </w:p>
    <w:p>
      <w:r>
        <w:t xml:space="preserve">Kuka sanoi, että hän eroaisi DPJ:n puoluejohtajana?</w:t>
      </w:r>
    </w:p>
    <w:p>
      <w:r>
        <w:rPr>
          <w:b/>
        </w:rPr>
        <w:t xml:space="preserve">Tulos</w:t>
      </w:r>
    </w:p>
    <w:p>
      <w:r>
        <w:t xml:space="preserve">Minä vuonna Liberaalidemokraattinen puolue perustettiin?</w:t>
      </w:r>
    </w:p>
    <w:p>
      <w:r>
        <w:rPr>
          <w:b/>
        </w:rPr>
        <w:t xml:space="preserve">Tulos</w:t>
      </w:r>
    </w:p>
    <w:p>
      <w:r>
        <w:t xml:space="preserve">Mitä pääministeri Yoshihiko Noda lupasi tehdä luovuttuaan tappiosta parlamenttivaaleissa?</w:t>
      </w:r>
    </w:p>
    <w:p>
      <w:r>
        <w:rPr>
          <w:b/>
        </w:rPr>
        <w:t xml:space="preserve">Tulos</w:t>
      </w:r>
    </w:p>
    <w:p>
      <w:r>
        <w:t xml:space="preserve">Mikä on Japanin pääministerin nimi, joka myönsi tappionsa parlamenttivaaleissa?</w:t>
      </w:r>
    </w:p>
    <w:p>
      <w:r>
        <w:rPr>
          <w:b/>
        </w:rPr>
        <w:t xml:space="preserve">Tulos</w:t>
      </w:r>
    </w:p>
    <w:p>
      <w:r>
        <w:t xml:space="preserve">Mikä on TV Asahin ja julkisen yleisradioyhtiön NHK:n välinen ero siinä, kuinka monta paikkaa LDP/Komei -koalitio on tähän mennessä saanut?</w:t>
      </w:r>
    </w:p>
    <w:p>
      <w:r>
        <w:rPr>
          <w:b/>
        </w:rPr>
        <w:t xml:space="preserve">Tulos</w:t>
      </w:r>
    </w:p>
    <w:p>
      <w:r>
        <w:t xml:space="preserve">Kun nykyinen pääministeri lopettaa puoluejohtajan tehtävät, kuka voi palata valtaan?</w:t>
      </w:r>
    </w:p>
    <w:p>
      <w:r>
        <w:rPr>
          <w:b/>
        </w:rPr>
        <w:t xml:space="preserve">Tulos</w:t>
      </w:r>
    </w:p>
    <w:p>
      <w:r>
        <w:t xml:space="preserve">Mitä LDP perii Aben mukaan?</w:t>
      </w:r>
    </w:p>
    <w:p>
      <w:r>
        <w:rPr>
          <w:b/>
        </w:rPr>
        <w:t xml:space="preserve">Tulos</w:t>
      </w:r>
    </w:p>
    <w:p>
      <w:r>
        <w:t xml:space="preserve">Miten Japanin demokraattista puoluetta alettiin lopulta pitää Japanissa?</w:t>
      </w:r>
    </w:p>
    <w:p>
      <w:r>
        <w:rPr>
          <w:b/>
        </w:rPr>
        <w:t xml:space="preserve">Tulos</w:t>
      </w:r>
    </w:p>
    <w:p>
      <w:r>
        <w:t xml:space="preserve">Kuka sanoi, että suurin vastuu poliittisista tuloksista oli hänellä?</w:t>
      </w:r>
    </w:p>
    <w:p>
      <w:r>
        <w:rPr>
          <w:b/>
        </w:rPr>
        <w:t xml:space="preserve">Tulos</w:t>
      </w:r>
    </w:p>
    <w:p>
      <w:r>
        <w:t xml:space="preserve">Kuka on Japanin pääministeri?</w:t>
      </w:r>
    </w:p>
    <w:p>
      <w:r>
        <w:rPr>
          <w:b/>
        </w:rPr>
        <w:t xml:space="preserve">Esimerkki 0.241</w:t>
      </w:r>
    </w:p>
    <w:p>
      <w:r>
        <w:t xml:space="preserve">Kappale- Lähetys 1: Aleksanteri aloitti valtakautensa eliminoimalla mahdolliset kilpailijat valtaistuimelle.Lähetys 2: Hän teloitutti serkkunsa, entisen Amyntas IV:n.Lähetys 3: Hän tapatti myös kaksi makedonialaista ruhtinasta Lyncestiksen alueelta, mutta säästi kolmannen, Aleksanteri Lyncestiksen.Lähetys 4: Olympias poltatti elävältä Kleopatra Eurydiksen ja Europan, Filippoksen tyttären.Lähetys 5: Kun Aleksanteri sai tietää tästä, hän raivostui.Lähettäjä 6: Aleksanteri määräsi myös murhaamaan Attaloksen, joka johti armeijan etuvartiota Vähässä-Aasiassa ja oli Kleopatran setä.Lähettäjä 7: Attalos oli tuolloin kirjeenvaihdossa Demostheneksen kanssa koskien mahdollisuutta loikata Ateenaan.Lähetetty 8: Attalos oli myös loukannut Aleksanteria vakavasti, ja Kleopatran murhan jälkeen Aleksanteri saattoi pitää häntä liian vaarallisena jätettäväksi eloon. Lähetetty 9: Aleksanteri säästi Arrhidaeuksen, joka oli kaiken järjen mukaan henkisesti vammautunut, mahdollisesti Olympiaksen myrkytyksen seurauksena.Lähetetty 10: Uutiset Filippoksen kuolemasta herättivät kapinoita monissa valtioissa, kuten Thebassa, Ateenassa, Thessaliassa ja Makedonian pohjoispuolella sijaitsevissa traakialaisissa heimoissa. Lähetetty 11: Kun uutiset kapinoista saavuttivat Aleksanterin, hän reagoi nopeasti.Lähetetty 12: Vaikka Aleksanteri kehotti käyttämään diplomatiaa, hän kokosi 3 000 makedonialaista ratsuväkeä ja ratsasti etelään kohti Thessaliaa. Lähetetty 13: Hän löysi Thessalian armeijan miehittämässä Olympos-vuoren ja Ossa-vuoren välistä solaa ja käski miehiään ratsastamaan Ossa-vuoren yli.Lähetti 14: Kun tessalialaiset heräsivät seuraavana päivänä, he huomasivat Aleksanterin olevan heidän takanaan ja antautuivat välittömästi, jolloin he lisäsivät ratsuväkensä Aleksanterin joukkoihin. lähetti 15: Tämän jälkeen hän jatkoi etelään kohti Peloponnesosta.Lähettäjä 16: Aleksanteri pysähtyi Thermopyloihin, jossa hänet tunnustettiin Amfiktioiden liiton johtajaksi, ennen kuin hän suuntasi etelään Korinttiin.Lähettäjä 17: Ateena vaati rauhaa, ja Aleksanteri armahti kapinalliset.Lähettäjä 18: Aleksanterin ja Diogenes Kynikon kuuluisa kohtaaminen tapahtui Aleksanterin oleskellessa Korintissa.</w:t>
      </w:r>
    </w:p>
    <w:p>
      <w:r>
        <w:rPr>
          <w:b/>
        </w:rPr>
        <w:t xml:space="preserve">Tulos</w:t>
      </w:r>
    </w:p>
    <w:p>
      <w:r>
        <w:t xml:space="preserve">Kenet Aleksanteri poisti mahdollisten kilpailijoiden luettelosta?</w:t>
      </w:r>
    </w:p>
    <w:p>
      <w:r>
        <w:rPr>
          <w:b/>
        </w:rPr>
        <w:t xml:space="preserve">Tulos</w:t>
      </w:r>
    </w:p>
    <w:p>
      <w:r>
        <w:t xml:space="preserve">Kenet Aleksanteri tappoi matkalla valtaistuimelle?</w:t>
      </w:r>
    </w:p>
    <w:p>
      <w:r>
        <w:rPr>
          <w:b/>
        </w:rPr>
        <w:t xml:space="preserve">Tulos</w:t>
      </w:r>
    </w:p>
    <w:p>
      <w:r>
        <w:t xml:space="preserve">Miksi Aleksanteri teloitutti serkkunsa?</w:t>
      </w:r>
    </w:p>
    <w:p>
      <w:r>
        <w:rPr>
          <w:b/>
        </w:rPr>
        <w:t xml:space="preserve">Tulos</w:t>
      </w:r>
    </w:p>
    <w:p>
      <w:r>
        <w:t xml:space="preserve">Miksi Aleksanteri määräsi Attaloksen murhan?</w:t>
      </w:r>
    </w:p>
    <w:p>
      <w:r>
        <w:rPr>
          <w:b/>
        </w:rPr>
        <w:t xml:space="preserve">Tulos</w:t>
      </w:r>
    </w:p>
    <w:p>
      <w:r>
        <w:t xml:space="preserve">Missä tapauksessa Aleksanteri uhmaa sitä, mitä häntä neuvottiin tekemään, ja mitä hän sen sijaan teki?</w:t>
      </w:r>
    </w:p>
    <w:p>
      <w:r>
        <w:rPr>
          <w:b/>
        </w:rPr>
        <w:t xml:space="preserve">Tulos</w:t>
      </w:r>
    </w:p>
    <w:p>
      <w:r>
        <w:t xml:space="preserve">Miten tessalialaiset vastasivat Aleksanterin syytökseen?</w:t>
      </w:r>
    </w:p>
    <w:p>
      <w:r>
        <w:rPr>
          <w:b/>
        </w:rPr>
        <w:t xml:space="preserve">Tulos</w:t>
      </w:r>
    </w:p>
    <w:p>
      <w:r>
        <w:t xml:space="preserve">Miksi Aleksanteri tapatti Attaloksen?</w:t>
      </w:r>
    </w:p>
    <w:p>
      <w:r>
        <w:rPr>
          <w:b/>
        </w:rPr>
        <w:t xml:space="preserve">Tulos</w:t>
      </w:r>
    </w:p>
    <w:p>
      <w:r>
        <w:t xml:space="preserve">Mistä Aleksanteri raivostui?</w:t>
      </w:r>
    </w:p>
    <w:p>
      <w:r>
        <w:rPr>
          <w:b/>
        </w:rPr>
        <w:t xml:space="preserve">Tulos</w:t>
      </w:r>
    </w:p>
    <w:p>
      <w:r>
        <w:t xml:space="preserve">Kenet mahdollisista valtaistuinkilpailijoista Aleksanteri säästi?</w:t>
      </w:r>
    </w:p>
    <w:p>
      <w:r>
        <w:rPr>
          <w:b/>
        </w:rPr>
        <w:t xml:space="preserve">Tulos</w:t>
      </w:r>
    </w:p>
    <w:p>
      <w:r>
        <w:t xml:space="preserve">Kuka määräsi kaksi makedonialaista ruhtinasta tapettavaksi?</w:t>
      </w:r>
    </w:p>
    <w:p>
      <w:r>
        <w:rPr>
          <w:b/>
        </w:rPr>
        <w:t xml:space="preserve">Tulos</w:t>
      </w:r>
    </w:p>
    <w:p>
      <w:r>
        <w:t xml:space="preserve">Kuka oli Aleksanterin serkku?</w:t>
      </w:r>
    </w:p>
    <w:p>
      <w:r>
        <w:rPr>
          <w:b/>
        </w:rPr>
        <w:t xml:space="preserve">Tulos</w:t>
      </w:r>
    </w:p>
    <w:p>
      <w:r>
        <w:t xml:space="preserve">Mitä Aleksanteri sai tietää, mikä sai hänet raivostumaan?</w:t>
      </w:r>
    </w:p>
    <w:p>
      <w:r>
        <w:rPr>
          <w:b/>
        </w:rPr>
        <w:t xml:space="preserve">Tulos</w:t>
      </w:r>
    </w:p>
    <w:p>
      <w:r>
        <w:t xml:space="preserve">Kuka tunnusti Aleaxanderin lopulta Amfiktioiden liiton johtajaksi ja kenelle hän armahti?</w:t>
      </w:r>
    </w:p>
    <w:p>
      <w:r>
        <w:rPr>
          <w:b/>
        </w:rPr>
        <w:t xml:space="preserve">Tulos</w:t>
      </w:r>
    </w:p>
    <w:p>
      <w:r>
        <w:t xml:space="preserve">Miksi Amyntas IV teloitettiin?</w:t>
      </w:r>
    </w:p>
    <w:p>
      <w:r>
        <w:rPr>
          <w:b/>
        </w:rPr>
        <w:t xml:space="preserve">Tulos</w:t>
      </w:r>
    </w:p>
    <w:p>
      <w:r>
        <w:t xml:space="preserve">Jotta Aleksanteri voisi säilyttää hallinnan, kivun oli ensin päästävä hänen sisäänsä. Mikä tapahtuma aiheutti Aleksanterissa gerat-vihaa, mutta mikä hänen esittämänsä teko osoitti suurta määrää empatiaa?</w:t>
      </w:r>
    </w:p>
    <w:p>
      <w:r>
        <w:rPr>
          <w:b/>
        </w:rPr>
        <w:t xml:space="preserve">Tulos</w:t>
      </w:r>
    </w:p>
    <w:p>
      <w:r>
        <w:t xml:space="preserve">Miten Aleksanteri vastasi kapinoihin?</w:t>
      </w:r>
    </w:p>
    <w:p>
      <w:r>
        <w:rPr>
          <w:b/>
        </w:rPr>
        <w:t xml:space="preserve">Tulos</w:t>
      </w:r>
    </w:p>
    <w:p>
      <w:r>
        <w:t xml:space="preserve">Missä tapahtui kuuluisa kohtaaminen ja kenen kanssa se tapahtui?</w:t>
      </w:r>
    </w:p>
    <w:p>
      <w:r>
        <w:rPr>
          <w:b/>
        </w:rPr>
        <w:t xml:space="preserve">Tulos</w:t>
      </w:r>
    </w:p>
    <w:p>
      <w:r>
        <w:t xml:space="preserve">Ketkä olivat Aleksanterin kilpailijoita valtaistuimelle?</w:t>
      </w:r>
    </w:p>
    <w:p>
      <w:r>
        <w:rPr>
          <w:b/>
        </w:rPr>
        <w:t xml:space="preserve">Tulos</w:t>
      </w:r>
    </w:p>
    <w:p>
      <w:r>
        <w:t xml:space="preserve">Jotta Aleksanteri voisi aloittaa valtakautensa, hänen oli luotava valta-asema ja osoitettava myös myötätuntoa. Miten Aleksanteri osoitti alussa molempia tunteita?</w:t>
      </w:r>
    </w:p>
    <w:p>
      <w:r>
        <w:rPr>
          <w:b/>
        </w:rPr>
        <w:t xml:space="preserve">Tulos</w:t>
      </w:r>
    </w:p>
    <w:p>
      <w:r>
        <w:t xml:space="preserve">Mitä tapahtui Aleksanterin yhteenotossa Thessalian kanssa?</w:t>
      </w:r>
    </w:p>
    <w:p>
      <w:r>
        <w:rPr>
          <w:b/>
        </w:rPr>
        <w:t xml:space="preserve">Esimerkki 0.242</w:t>
      </w:r>
    </w:p>
    <w:p>
      <w:r>
        <w:t xml:space="preserve">Kappale- Lähetys 1: Vuonna 1990 New Yorkissa sijaitseva Yhdysvaltain tullitalo nimettiin uudelleen Hamiltonin mukaan.Lähetys 2: Vuonna 1880 hänen poikansa John Church Hamilton tilasi Carl Conradsilta graniittipatsaan, joka sijaitsee nykyään Central Parkissa New Yorkissa.Lähetys 3: Yksi Alexander Hamiltonin kunniaksi Chicagossa pystytetty patsas herätti kiistoja ainakin ympäröivän arkkitehtuurin osalta.Lähettäjä 4: Kate Sturges Buckingham (1858-1937), Buckinghamin suihkulähdesuvusta, tilasi muistomerkin. Lähettäjä 5: Sen sysäyksenä oli se, että valtiovarainministeri Hamilton "varmisti kansakunnan taloudellisen tulevaisuuden ja mahdollisti omalle suvulleen varallisuuden viljankorjuutehtailla ja pankkitoiminnassa." Lähettäjä 6: Näin ollen John Angel palkattiin mallintamaan figuratiivinen veistos ja suomalaisen arkkitehdin Eliel Saarisen oli määrä luoda sille "kolossaalinen arkkitehtoninen ympäristö".Lähettäjä 7: Ehdotettu 80 jalkaa korkea pylväsmainen suoja sai huonon vastaanoton.Lähettäjä 8: Neiti Buckinghamin kuoltua vuonna 1937 veistoksen paikka.Lähettäjä 9: sijainti ja muotoilu olivat epävarmoja.Lähettäjä 10: Salaliittosyytökset nousivat esiin, ja asia ajautui oikeusjuttuun.Lähettäjä 11: Kun oikeus määräsi, että rakennustyöt oli saatettava päätökseen vuoteen 1953 mennessä, edunvalvojat palkkasivat arkkitehti Samuel A. Saarisen ja arkkitehti Samuel A. Saarisen. Marxin.Lähetetty 12: Rakennus valmistui, mutta siinä oli rakenteellisia ongelmia, ja se purettiin lopulta vuonna 1993.Lähetetty 13: Patsas kullattiin, ja se on edelleen esillä.Lähetetty 14: James Earle Fraserin tekemä patsas vihittiin 17. toukokuuta 1923 Washingtonissa valtiovarainministeriön rakennuksen eteläterassilla.</w:t>
      </w:r>
    </w:p>
    <w:p>
      <w:r>
        <w:rPr>
          <w:b/>
        </w:rPr>
        <w:t xml:space="preserve">Tulos</w:t>
      </w:r>
    </w:p>
    <w:p>
      <w:r>
        <w:t xml:space="preserve">Milloin Kate Sturges Buckingham kuoli?</w:t>
      </w:r>
    </w:p>
    <w:p>
      <w:r>
        <w:rPr>
          <w:b/>
        </w:rPr>
        <w:t xml:space="preserve">Tulos</w:t>
      </w:r>
    </w:p>
    <w:p>
      <w:r>
        <w:t xml:space="preserve">Mikä oikeudenkäynti sitoi patsaan rakentamisen vuosina 1937-1953?</w:t>
      </w:r>
    </w:p>
    <w:p>
      <w:r>
        <w:rPr>
          <w:b/>
        </w:rPr>
        <w:t xml:space="preserve">Tulos</w:t>
      </w:r>
    </w:p>
    <w:p>
      <w:r>
        <w:t xml:space="preserve">Kuinka monta vuotta neiti Buckinghamin Alexander Hamiltonin patsas oli pystyssä?</w:t>
      </w:r>
    </w:p>
    <w:p>
      <w:r>
        <w:rPr>
          <w:b/>
        </w:rPr>
        <w:t xml:space="preserve">Tulos</w:t>
      </w:r>
    </w:p>
    <w:p>
      <w:r>
        <w:t xml:space="preserve">Milloin Kate Sturges Buckingham syntyi?</w:t>
      </w:r>
    </w:p>
    <w:p>
      <w:r>
        <w:rPr>
          <w:b/>
        </w:rPr>
        <w:t xml:space="preserve">Tulos</w:t>
      </w:r>
    </w:p>
    <w:p>
      <w:r>
        <w:t xml:space="preserve">Milloin New Yorkissa sijaitseva Yhdysvaltain tullitalo nimettiin uudelleen Hamiltonin mukaan?</w:t>
      </w:r>
    </w:p>
    <w:p>
      <w:r>
        <w:rPr>
          <w:b/>
        </w:rPr>
        <w:t xml:space="preserve">Tulos</w:t>
      </w:r>
    </w:p>
    <w:p>
      <w:r>
        <w:t xml:space="preserve">Kenen Chicagossa sijaitseva patsas oli kiistanalainen?</w:t>
      </w:r>
    </w:p>
    <w:p>
      <w:r>
        <w:rPr>
          <w:b/>
        </w:rPr>
        <w:t xml:space="preserve">Tulos</w:t>
      </w:r>
    </w:p>
    <w:p>
      <w:r>
        <w:t xml:space="preserve">Patsas oli purettuaan:?</w:t>
      </w:r>
    </w:p>
    <w:p>
      <w:r>
        <w:rPr>
          <w:b/>
        </w:rPr>
        <w:t xml:space="preserve">Tulos</w:t>
      </w:r>
    </w:p>
    <w:p>
      <w:r>
        <w:t xml:space="preserve">Kuinka vanha neiti Buckingham oli kuollessaan?</w:t>
      </w:r>
    </w:p>
    <w:p>
      <w:r>
        <w:rPr>
          <w:b/>
        </w:rPr>
        <w:t xml:space="preserve">Tulos</w:t>
      </w:r>
    </w:p>
    <w:p>
      <w:r>
        <w:t xml:space="preserve">Milloin John Church Hamilton tilasi Carl Conradilta graniittipatsaan veistämisen?</w:t>
      </w:r>
    </w:p>
    <w:p>
      <w:r>
        <w:rPr>
          <w:b/>
        </w:rPr>
        <w:t xml:space="preserve">Tulos</w:t>
      </w:r>
    </w:p>
    <w:p>
      <w:r>
        <w:t xml:space="preserve">Mikä on sen perheen nimi, jonka Hamilton oli auttanut turvaamaan omaisuuden ja joka sitten omisti patsaan hänen nimissään?</w:t>
      </w:r>
    </w:p>
    <w:p>
      <w:r>
        <w:rPr>
          <w:b/>
        </w:rPr>
        <w:t xml:space="preserve">Esimerkki 0.243</w:t>
      </w:r>
    </w:p>
    <w:p>
      <w:r>
        <w:t xml:space="preserve">Kappale- Lause 1: Toiseksi, sinun on saatava erityinen ja yksityiskohtainen käsitys yleisistä ideoista.Lause 2: Ei syrjäisistä ideoista.Lause 3: Vaan niistä suurista perusideoista, jotka ovat koko ihmiskunnan yhteistä omaisuutta.Lause 4: Sillä näiden perusideoiden kautta on luonnollisin ja kannattavin lähestymistapa synonyymien tutkimiseen.Lause 5: Jokaista niistä edustaa yleinen sana.Lause 6: Ajatus ja sana ovat niin alkeellisia, että ihmisellä ei voi olla toinen mielessä ilman, että hänellä on toinen valmiina kielellään.Lause 7: Jokainen ihminen hallitsee molemmat.Lause 8: Mutta ei ole turvallista ennustaa, että henkilö tuntee idean sävyt ja vaiheet tai vastaavat kielen erottelut.Lause 9: Hän ei ehkä tunne niitä lainkaan, hän voi tuntea ne osittain, hän voi tuntea ne läpikotaisin.Lause 10: Oletetaan, että hän ei tunne niitä, mutta on päättänyt oppia.Lause 11: Hänen etenemisensä sekä ajattelussa että kielessä tapahtuu yleisestä erityiseen.Lause 12: Hänen tuntemuksensa laajasta ideasta laajenee vähitellen sen yksityiskohtaiseen tuntemiseen, ja hänen hallussaan olevaa laajaa termiä hän täydentää vähitellen sen vaiheita koskevilla tarkoilla termeillä.Lause 13: Eräs esimerkki tekee tämän selväksi.</w:t>
      </w:r>
    </w:p>
    <w:p>
      <w:r>
        <w:rPr>
          <w:b/>
        </w:rPr>
        <w:t xml:space="preserve">Tulos</w:t>
      </w:r>
    </w:p>
    <w:p>
      <w:r>
        <w:t xml:space="preserve">Mitä oletamme ihmisen tietämättömän, mutta päättäväisesti oppivan?</w:t>
      </w:r>
    </w:p>
    <w:p>
      <w:r>
        <w:rPr>
          <w:b/>
        </w:rPr>
        <w:t xml:space="preserve">Tulos</w:t>
      </w:r>
    </w:p>
    <w:p>
      <w:r>
        <w:t xml:space="preserve">Miten tieto muodostuu?</w:t>
      </w:r>
    </w:p>
    <w:p>
      <w:r>
        <w:rPr>
          <w:b/>
        </w:rPr>
        <w:t xml:space="preserve">Tulos</w:t>
      </w:r>
    </w:p>
    <w:p>
      <w:r>
        <w:t xml:space="preserve">Mikä on kuvituksen arvo prosessissa?</w:t>
      </w:r>
    </w:p>
    <w:p>
      <w:r>
        <w:rPr>
          <w:b/>
        </w:rPr>
        <w:t xml:space="preserve">Tulos</w:t>
      </w:r>
    </w:p>
    <w:p>
      <w:r>
        <w:t xml:space="preserve">Miksi sinun pitäisi hallita yleiset ajatukset yksityiskohtaisesti ja täsmällisesti?</w:t>
      </w:r>
    </w:p>
    <w:p>
      <w:r>
        <w:rPr>
          <w:b/>
        </w:rPr>
        <w:t xml:space="preserve">Tulos</w:t>
      </w:r>
    </w:p>
    <w:p>
      <w:r>
        <w:t xml:space="preserve">Jos henkilö osoittaa hallitsevansa jonkin oppiaineen kielen, tarkoittaako se, että hän ymmärtää oppiaineen?</w:t>
      </w:r>
    </w:p>
    <w:p>
      <w:r>
        <w:rPr>
          <w:b/>
        </w:rPr>
        <w:t xml:space="preserve">Tulos</w:t>
      </w:r>
    </w:p>
    <w:p>
      <w:r>
        <w:t xml:space="preserve">Mikä on koulutuksen ja tiedon välinen suhde?</w:t>
      </w:r>
    </w:p>
    <w:p>
      <w:r>
        <w:rPr>
          <w:b/>
        </w:rPr>
        <w:t xml:space="preserve">Tulos</w:t>
      </w:r>
    </w:p>
    <w:p>
      <w:r>
        <w:t xml:space="preserve">Minkä kahden asian mestari jokainen ihminen on?</w:t>
      </w:r>
    </w:p>
    <w:p>
      <w:r>
        <w:rPr>
          <w:b/>
        </w:rPr>
        <w:t xml:space="preserve">Tulos</w:t>
      </w:r>
    </w:p>
    <w:p>
      <w:r>
        <w:t xml:space="preserve">Pitäisikö sinun löytää erityisiä tai syrjäisiä ideoita?</w:t>
      </w:r>
    </w:p>
    <w:p>
      <w:r>
        <w:rPr>
          <w:b/>
        </w:rPr>
        <w:t xml:space="preserve">Esimerkki 0.244</w:t>
      </w:r>
    </w:p>
    <w:p>
      <w:r>
        <w:t xml:space="preserve">Kappale- Lähetys 1: Vanha holvikirkko oli riisuttu: alttarilla ei ollut liinaa, vain DJ:n työkalupakki ja hänen oluensa.Lähetys 2: Pimeyden läpi pystyin näkemään kolme seinään jäänyttä pulttia, jotka olivat peräisin siitä, kun krusifiksi oli irrotettu.Lähetys 3: Rippituoli, joka oli liian kolhiintunut ollakseen myyty, tärisi tavalla, joka viittasi siihen, että sisällä oli toimintaa, ja siellä, missä penkit oli poistettu, pari sataa ihmistä todisti DJ:n liikuttavaa saarnaa. lähetys 4: Rachel astui eteenpäin väkijoukkoon, kun minä otin hetken aikaa nauttiakseni katon sinisen valon varjostamasta holvista ja DJ:n ja väkijoukon väliin nousevasta ties mistä peräisin olevasta valoa vangitsevasta huurusta.Lähetys 5: Siellä oli hirvittävä kaiku, jokainen tahti kaikui seuraavan sisällä, ja vanhat lasimaalaukset kolisivat kehyksissään. lähetys 6: Tanssilattialla ihmiset liikkuivat silmät kiinni ja kädet ilmassa.Lähettäjä 7: Tanssin Rachelin kanssa jonkin aikaa, mutta sitten jokin baaritiskin vieressä tuntui vetävän hänen silmiään. lähettäjä 8: Hän kertoi olevansa menossa drinkille ja livahti ulos väkijoukosta. lähettäjä 9: Kun hän ei ollut palannut seuraavan kappaleen puolivälissä, vilkaisin baaritiskille.Lähettäjä 10: Se oli vain pieni asetelma, johon joku oli pinonnut muutamia laatikoita ja tuonut jotain alkoholipitoista jaettavaksi, enimmäkseen olutta.Lähettäjä 11: Rachel seisoi muovimuki kädessään ja näytti siltä, että hän kävi keskustelua, mutta en nähnyt siellä ketään muuta.Lähetys 12: Seuraavan kerran, kun väkijoukko jakautui, näin hänet. lähetys 13: Hän seisoi sinisen valon edessä, joten en nähnyt häntä selvästi, mutta se, mitä näin, oli mieleenpainuvaa. lähetys 14: Hänellä oli yllään takki, joka saattoi olla sinistä samettia, ja hänen hiuksensa kiiltelivät mustina hänen valkoista ihoaan vasten.Lähettäjä 15: Sininen sumu näytti pysähtyvän juuri ja juuri hänen kalpeutensa kohdalle, korostaen hänen silmiinpistävät kasvonsa valaisematta niiden yksityiskohtia, ja hänen ranteensa välähtivät valkoisina pimeydessä.Lähettäjä 16: Hän ei liikkunut, vain tuijotti ja piteli juomaansa.Lähettäjä 17: Kun näin heidät seuraavan kerran, hänen suunsa liikkui.Lähettäjä 18: Nainen nyökkäsi, ja mies tarttui hänen käteensä.Lähettäjä 19: Katselin heitä tanssijoiden tungoksen läpi, kun he ahtautuivat seinää pitkin, ja minusta tuntui, että jokin oli pahasti pielessä.Lähettäjä 20: Lauantaiaamuna heräsin ja näin, että hän ei ollut vieläkään tullut kotiin.</w:t>
      </w:r>
    </w:p>
    <w:p>
      <w:r>
        <w:rPr>
          <w:b/>
        </w:rPr>
        <w:t xml:space="preserve">Tulos</w:t>
      </w:r>
    </w:p>
    <w:p>
      <w:r>
        <w:t xml:space="preserve">Miksi Rachel lopetti tanssimisen hänen kanssaan?</w:t>
      </w:r>
    </w:p>
    <w:p>
      <w:r>
        <w:rPr>
          <w:b/>
        </w:rPr>
        <w:t xml:space="preserve">Tulos</w:t>
      </w:r>
    </w:p>
    <w:p>
      <w:r>
        <w:t xml:space="preserve">Mitä kahta värien kuvaa käytetään tässä tekstissä?</w:t>
      </w:r>
    </w:p>
    <w:p>
      <w:r>
        <w:rPr>
          <w:b/>
        </w:rPr>
        <w:t xml:space="preserve">Tulos</w:t>
      </w:r>
    </w:p>
    <w:p>
      <w:r>
        <w:t xml:space="preserve">Mitä jäi jäljelle, kun krusifiksi purettiin vanhan holvikirkon seinästä?</w:t>
      </w:r>
    </w:p>
    <w:p>
      <w:r>
        <w:rPr>
          <w:b/>
        </w:rPr>
        <w:t xml:space="preserve">Tulos</w:t>
      </w:r>
    </w:p>
    <w:p>
      <w:r>
        <w:t xml:space="preserve">minkä takin hän kuvaili, joka oli mieleenpainuva?</w:t>
      </w:r>
    </w:p>
    <w:p>
      <w:r>
        <w:rPr>
          <w:b/>
        </w:rPr>
        <w:t xml:space="preserve">Tulos</w:t>
      </w:r>
    </w:p>
    <w:p>
      <w:r>
        <w:t xml:space="preserve">Kuinka monta kertaa kuvaa "sininen" käytetään?</w:t>
      </w:r>
    </w:p>
    <w:p>
      <w:r>
        <w:rPr>
          <w:b/>
        </w:rPr>
        <w:t xml:space="preserve">Tulos</w:t>
      </w:r>
    </w:p>
    <w:p>
      <w:r>
        <w:t xml:space="preserve">Minkä edessä mies seisoi, kun väkijoukko hajaantui?</w:t>
      </w:r>
    </w:p>
    <w:p>
      <w:r>
        <w:rPr>
          <w:b/>
        </w:rPr>
        <w:t xml:space="preserve">Tulos</w:t>
      </w:r>
    </w:p>
    <w:p>
      <w:r>
        <w:t xml:space="preserve">Mihin Rachel sanoi tanssiessaan menevänsä?</w:t>
      </w:r>
    </w:p>
    <w:p>
      <w:r>
        <w:rPr>
          <w:b/>
        </w:rPr>
        <w:t xml:space="preserve">Tulos</w:t>
      </w:r>
    </w:p>
    <w:p>
      <w:r>
        <w:t xml:space="preserve">Mikä oli vialla?</w:t>
      </w:r>
    </w:p>
    <w:p>
      <w:r>
        <w:rPr>
          <w:b/>
        </w:rPr>
        <w:t xml:space="preserve">Tulos</w:t>
      </w:r>
    </w:p>
    <w:p>
      <w:r>
        <w:t xml:space="preserve">Minkälaiset visuaaliset todisteet viittaavat siihen, että tämä rakennus oli ennen kirkko?</w:t>
      </w:r>
    </w:p>
    <w:p>
      <w:r>
        <w:rPr>
          <w:b/>
        </w:rPr>
        <w:t xml:space="preserve">Tulos</w:t>
      </w:r>
    </w:p>
    <w:p>
      <w:r>
        <w:t xml:space="preserve">missä oli krusifiksi?</w:t>
      </w:r>
    </w:p>
    <w:p>
      <w:r>
        <w:rPr>
          <w:b/>
        </w:rPr>
        <w:t xml:space="preserve">Tulos</w:t>
      </w:r>
    </w:p>
    <w:p>
      <w:r>
        <w:t xml:space="preserve">Millä lausekkeilla voidaan rinnastaa tämä juhlakohtaus ja tyypillinen kirkkokohtaus?</w:t>
      </w:r>
    </w:p>
    <w:p>
      <w:r>
        <w:rPr>
          <w:b/>
        </w:rPr>
        <w:t xml:space="preserve">Tulos</w:t>
      </w:r>
    </w:p>
    <w:p>
      <w:r>
        <w:t xml:space="preserve">Kuka oli tyttö, jonka kanssa hän tanssi?</w:t>
      </w:r>
    </w:p>
    <w:p>
      <w:r>
        <w:rPr>
          <w:b/>
        </w:rPr>
        <w:t xml:space="preserve">Esimerkki 0.245</w:t>
      </w:r>
    </w:p>
    <w:p>
      <w:r>
        <w:t xml:space="preserve">Kohta 1: Catherine V. "Ginny" Kilgore Oxfordista, North Mississippi Rural Legal Services -järjestön asianajaja, on saanut tunnustusta omistautumisestaan vähävaraisten palvelemiselle.Lähetys 2: Kilgore, joka valvoo vammaisten ja vanhusten oikeudellisten palvelujen tarjoamista 39 Mississippin pohjoisosassa sijaitsevassa piirikunnassa, on saanut Mississippin yliopiston oikeustieteellisen tiedekunnan vuoden 2002 julkisen palvelun palkinnon. Lähetys 3: Palkinto julkistettiin hiljattain Kilgoren kunniaksi järjestetyssä illallisessa, jonka isäntänä toimi oikeustieteellisen tiedekunnan dekaani Samuel M. Davis, joka ojensi Kilgorelle kaiverretun muistolaatan.Lähettäjä 4: "Ginny Kilgore on julkinen palvelija sanan varsinaisessa merkityksessä", Davis sanoi. Lähettäjä 5: "Hänen valintansa jatkaa tämän palkinnon perinnettä, jossa tunnustetaan niitä, jotka ovat työskennelleet kaivantojen sisällä, ilman tai vain pienellä korvauksella mutta suurella ammatillisella ja henkilökohtaisella tyydytyksellä auttaessaan tuomaan oikeutta ja tasa-arvoa niille, jotka sitä eniten tarvitsevat."Lähettäjä 6: "Tämä palkinto merkitsee minulle paljon", Kilgore sanoi ja viittasi muihin palkittuihin." Lähettäjä 7: "Ennen minua palkinnon saaneiden työ on ollut niin tärkeää, että tunnen itseni hyvin kunnioitetuksi"."Lähettäjä 8: Ansaittuaan kandidaatin ja maisterin tutkinnot kasvatustieteissä ja muutama vuosi opettajana Kilgore kirjoittautui UM:n oikeustieteelliseen tiedekuntaan. Lähettäjä 9: Valmistuttuaan vuonna 1975 hän aloitti yksityisoikeudellisen toiminnan Oxfordissa ja liittyi NMRLS:ään vuonna 1978. Lähettäjä 10: Sen jälkeen hän on saanut ylennyksiä johtavasta lakimiehestä, johtavasta lakimiehestä ja sitten ikääntymisneuvoston projektin johtajasta.Lause 11: Vuodesta 1990 lähtien hän on työskennellyt hallintolain yksikössä ja resurssien kehittämisessä sekä johtanut vanhuslakiprojektia, joka palvelee osavaltion pohjoisosaa.Lause 12: Hän on myös UM:n oikeustieteellisen tiedekunnan siviilioikeusklinikan apulaisprofessori.Lähettäjä 13: Hän toimi vastaavassa tehtävässä muutama vuosi sitten koulun vanhusoikeusklinikalla.Lähettäjä 14: Kilgore sanoo löytäneensä paikkansa.Lähettäjä 15: "Olen aina ajatellut, että on tärkeää tehdä työtä ihmisten auttamiseksi.Lähettäjä 16: Nautin siitä todella.Lähettäjä 17: Asiat, joita olen vuosien varrella käsitellyt, ovat auttaneet ihmisiä säilyttämään elämän perusasiat - kodin, terveydenhoidon, työpaikan ja perheen." Lähettäjä 18: Hän sanoo, että hänen halunsa palvella muita heräsi jo varhain, kun hän kasvoi yksinhuoltajavanhemman kotona ja oli tietoinen siitä, että hänen leskeksi jääneellä äidillään oli tiettyjä haasteita, kun hän elätti neljää lastaan julkisessa koulussa ja yliopistossa.</w:t>
      </w:r>
    </w:p>
    <w:p>
      <w:r>
        <w:rPr>
          <w:b/>
        </w:rPr>
        <w:t xml:space="preserve">Tulos</w:t>
      </w:r>
    </w:p>
    <w:p>
      <w:r>
        <w:t xml:space="preserve">Mikä palkinto julkistettiin Kilgoren kunniaksi järjestetyillä illallisilla?</w:t>
      </w:r>
    </w:p>
    <w:p>
      <w:r>
        <w:rPr>
          <w:b/>
        </w:rPr>
        <w:t xml:space="preserve">Tulos</w:t>
      </w:r>
    </w:p>
    <w:p>
      <w:r>
        <w:t xml:space="preserve">Missä Kilgore opiskeli lakia perustutkinnon ja jatkotutkinnon jälkeen?</w:t>
      </w:r>
    </w:p>
    <w:p>
      <w:r>
        <w:rPr>
          <w:b/>
        </w:rPr>
        <w:t xml:space="preserve">Tulos</w:t>
      </w:r>
    </w:p>
    <w:p>
      <w:r>
        <w:t xml:space="preserve">Minkä palkinnon Kilgore sanoi merkitsevän hänelle "paljon"?</w:t>
      </w:r>
    </w:p>
    <w:p>
      <w:r>
        <w:rPr>
          <w:b/>
        </w:rPr>
        <w:t xml:space="preserve">Tulos</w:t>
      </w:r>
    </w:p>
    <w:p>
      <w:r>
        <w:t xml:space="preserve">Catherine V Ginny Kilgore on asianajaja, joka tarjoaa oikeudellisia palveluja missä osavaltiossa?</w:t>
      </w:r>
    </w:p>
    <w:p>
      <w:r>
        <w:rPr>
          <w:b/>
        </w:rPr>
        <w:t xml:space="preserve">Tulos</w:t>
      </w:r>
    </w:p>
    <w:p>
      <w:r>
        <w:t xml:space="preserve">Missä Catherine V. "Ginny" Kilgore on työskennellyt?</w:t>
      </w:r>
    </w:p>
    <w:p>
      <w:r>
        <w:rPr>
          <w:b/>
        </w:rPr>
        <w:t xml:space="preserve">Tulos</w:t>
      </w:r>
    </w:p>
    <w:p>
      <w:r>
        <w:t xml:space="preserve">Minä vuonna Kilgore valmistui oikeustieteellisestä?</w:t>
      </w:r>
    </w:p>
    <w:p>
      <w:r>
        <w:rPr>
          <w:b/>
        </w:rPr>
        <w:t xml:space="preserve">Tulos</w:t>
      </w:r>
    </w:p>
    <w:p>
      <w:r>
        <w:t xml:space="preserve">Mitä Kilgore ajattelee työstään?</w:t>
      </w:r>
    </w:p>
    <w:p>
      <w:r>
        <w:rPr>
          <w:b/>
        </w:rPr>
        <w:t xml:space="preserve">Tulos</w:t>
      </w:r>
    </w:p>
    <w:p>
      <w:r>
        <w:t xml:space="preserve">Ginny Kilgore on työskennellyt kahdessa UM:n oikeustieteellisessä klinikassa.</w:t>
      </w:r>
    </w:p>
    <w:p>
      <w:r>
        <w:rPr>
          <w:b/>
        </w:rPr>
        <w:t xml:space="preserve">Tulos</w:t>
      </w:r>
    </w:p>
    <w:p>
      <w:r>
        <w:t xml:space="preserve">Kuinka kauan kului Kilgoren valmistumisesta siihen, kun hän aloitti työt hallinto-oikeuden ja resurssien kehittämisen yksikössä?</w:t>
      </w:r>
    </w:p>
    <w:p>
      <w:r>
        <w:rPr>
          <w:b/>
        </w:rPr>
        <w:t xml:space="preserve">Tulos</w:t>
      </w:r>
    </w:p>
    <w:p>
      <w:r>
        <w:t xml:space="preserve">Mitä "Ginny" Kilgore Oxfordista on tehnyt?</w:t>
      </w:r>
    </w:p>
    <w:p>
      <w:r>
        <w:rPr>
          <w:b/>
        </w:rPr>
        <w:t xml:space="preserve">Tulos</w:t>
      </w:r>
    </w:p>
    <w:p>
      <w:r>
        <w:t xml:space="preserve">Mitä kahta eri ammattia Ginnyllä oli?</w:t>
      </w:r>
    </w:p>
    <w:p>
      <w:r>
        <w:rPr>
          <w:b/>
        </w:rPr>
        <w:t xml:space="preserve">Tulos</w:t>
      </w:r>
    </w:p>
    <w:p>
      <w:r>
        <w:t xml:space="preserve">Missä UM:n oikeustieteellisen tiedekunnan osissa hän on työskennellyt?</w:t>
      </w:r>
    </w:p>
    <w:p>
      <w:r>
        <w:rPr>
          <w:b/>
        </w:rPr>
        <w:t xml:space="preserve">Tulos</w:t>
      </w:r>
    </w:p>
    <w:p>
      <w:r>
        <w:t xml:space="preserve">Mistä Kilgore valmistui vuonna 1975?</w:t>
      </w:r>
    </w:p>
    <w:p>
      <w:r>
        <w:rPr>
          <w:b/>
        </w:rPr>
        <w:t xml:space="preserve">Tulos</w:t>
      </w:r>
    </w:p>
    <w:p>
      <w:r>
        <w:t xml:space="preserve">Missä on Kilgoren markkinarako?</w:t>
      </w:r>
    </w:p>
    <w:p>
      <w:r>
        <w:rPr>
          <w:b/>
        </w:rPr>
        <w:t xml:space="preserve">Tulos</w:t>
      </w:r>
    </w:p>
    <w:p>
      <w:r>
        <w:t xml:space="preserve">Kuinka monta vuotta Ginny oli työskennellyt NMRLS:n palveluksessa esittelyn ajankohtana?</w:t>
      </w:r>
    </w:p>
    <w:p>
      <w:r>
        <w:rPr>
          <w:b/>
        </w:rPr>
        <w:t xml:space="preserve">Tulos</w:t>
      </w:r>
    </w:p>
    <w:p>
      <w:r>
        <w:t xml:space="preserve">Mitä Ginny Kilgore kuvailee elämän neljäksi perusasialle ja nauttiiko hän siitä, että hän auttaa ihmisiä saavuttamaan ne?</w:t>
      </w:r>
    </w:p>
    <w:p>
      <w:r>
        <w:rPr>
          <w:b/>
        </w:rPr>
        <w:t xml:space="preserve">Tulos</w:t>
      </w:r>
    </w:p>
    <w:p>
      <w:r>
        <w:t xml:space="preserve">Mitä Ginny Kilgore sai illallisella tunnustuksena siitä, että hän teki työtä 39 pohjoisen Mississippin piirikunnan asukkaiden hyväksi vähäisellä tai olemattomalla korvauksella?</w:t>
      </w:r>
    </w:p>
    <w:p>
      <w:r>
        <w:rPr>
          <w:b/>
        </w:rPr>
        <w:t xml:space="preserve">Tulos</w:t>
      </w:r>
    </w:p>
    <w:p>
      <w:r>
        <w:t xml:space="preserve">Mikä on Kilgorelle paljon merkitsevän palkinnon nimi?</w:t>
      </w:r>
    </w:p>
    <w:p>
      <w:r>
        <w:rPr>
          <w:b/>
        </w:rPr>
        <w:t xml:space="preserve">Tulos</w:t>
      </w:r>
    </w:p>
    <w:p>
      <w:r>
        <w:t xml:space="preserve">Kuka aloitti yksityisoikeudellisen toiminnan Oxfordissa ja liittyi NMRLS:ään vuonna 1978?</w:t>
      </w:r>
    </w:p>
    <w:p>
      <w:r>
        <w:rPr>
          <w:b/>
        </w:rPr>
        <w:t xml:space="preserve">Esimerkki 0.246</w:t>
      </w:r>
    </w:p>
    <w:p>
      <w:r>
        <w:t xml:space="preserve">Kappale- Lähetys 1: Piirisyyttäjä kuljetti sormensa reippaasti painettua korttia pitkin.Lähetys 2: "Henry Spear", hän huudahti, "se on teidän miehenne.Lähetys 3: Kolmas osa, tuomari Fallon.Lähetys 4: Andrews on tuossa tuomioistuimessa." Hän käveli yksityisen toimistonsa ovelle.Lähettäjä 5: "Andrews!" hän huusi.Lähettäjä 6: Hän esitteli valppaan, leveäharteisen nuoren miehen, jolla oli vuosien varrella paljon tahdittomuutta ja jolla oli viehättävä ja asiaton käytös.Lähettäjä 7: "Herra Thorndike on kiinnostunut Henry Spearista, jonka tuomio on tulossa tänä aamuna kolmannessa osassa.Lähettäjä 8: Hän haluaa puhua hänen puolestaan.Lähettäjä 9: Ottakaa hänet mukaanne." Piirisyyttäjä kätteli nopeasti ja vetäytyi yksityiseen työhuoneeseensa.Lähettäjä 10: Herra Andrews otti savukkeen ja sytytti sen ylittäessään lattian.Lähettäjä 11: "Tulkaa mukaani", hän käski.Lähettäjä 12: Hieman hämmentyneenä, hieman ärsyyntyneenä, mutta nauttien samalla ympäristön uutuudesta ja vastaanoton karuudesta, herra Andrews otti savukkeen esiin ja sytytti sen. Thorndike seurasi häntä.Lähettäjä 13: Hän päätti, että tietämättömyydessään hän oli tuhlannut omaa ja syyttäjän aikaa.Lähettäjä 14: Hänen olisi pitänyt heti lähettää korttinsa tuomarille.Lähettäjä 15: Niin kuin hän ymmärsi, herra Thorndike ei ollut tehnyt mitään. Andrews johdatti hänet nyt tuon arvovaltaisen henkilön luo, ja hetken kuluttua hän olisi vapaa palaamaan omiin asioihinsa, jotka olivat kahden maanosan asioita.Lähetetty 16: Mutta herra Andrews johdatti hänet toimistoon, joka oli karu ja pieni, tarjosi hänelle tuolin ja ojensi hänelle aamun sanomalehden.Lähettäjä 17: Huoneessa odotti väkeä; outoja ihmisiä, vain sellaisia, joita herra Thorndike oli nähnyt lauttalaivoilla.Lähettäjä 18: He kumartuivat eteenpäin nuorta herra Andrewsiä kohti, mielistellen, silmät levällään pelosta.Lähettäjä 19: Herra Thorndike kieltäytyi sanomalehdestä.Lähettäjä 20: "Luulin meneväni tapaamaan tuomaria", hän ehdotti.</w:t>
      </w:r>
    </w:p>
    <w:p>
      <w:r>
        <w:rPr>
          <w:b/>
        </w:rPr>
        <w:t xml:space="preserve">Tulos</w:t>
      </w:r>
    </w:p>
    <w:p>
      <w:r>
        <w:t xml:space="preserve">Ketä Thorndike luuli Andrewsin vievän hänet tapaamaan?</w:t>
      </w:r>
    </w:p>
    <w:p>
      <w:r>
        <w:rPr>
          <w:b/>
        </w:rPr>
        <w:t xml:space="preserve">Tulos</w:t>
      </w:r>
    </w:p>
    <w:p>
      <w:r>
        <w:t xml:space="preserve">Kuka on kiinnostunut puhumaan Henry Spearin puolesta?</w:t>
      </w:r>
    </w:p>
    <w:p>
      <w:r>
        <w:rPr>
          <w:b/>
        </w:rPr>
        <w:t xml:space="preserve">Tulos</w:t>
      </w:r>
    </w:p>
    <w:p>
      <w:r>
        <w:t xml:space="preserve">Lukiko herra Thorndike aamun sanomalehteä?</w:t>
      </w:r>
    </w:p>
    <w:p>
      <w:r>
        <w:rPr>
          <w:b/>
        </w:rPr>
        <w:t xml:space="preserve">Tulos</w:t>
      </w:r>
    </w:p>
    <w:p>
      <w:r>
        <w:t xml:space="preserve">Kuka vie herra Thorndiken Henry Spearin tuomioon?</w:t>
      </w:r>
    </w:p>
    <w:p>
      <w:r>
        <w:rPr>
          <w:b/>
        </w:rPr>
        <w:t xml:space="preserve">Tulos</w:t>
      </w:r>
    </w:p>
    <w:p>
      <w:r>
        <w:t xml:space="preserve">Kenen nimi on kortissa?</w:t>
      </w:r>
    </w:p>
    <w:p>
      <w:r>
        <w:rPr>
          <w:b/>
        </w:rPr>
        <w:t xml:space="preserve">Tulos</w:t>
      </w:r>
    </w:p>
    <w:p>
      <w:r>
        <w:t xml:space="preserve">Missä tuomioistuimessa Andrews työskenteli?</w:t>
      </w:r>
    </w:p>
    <w:p>
      <w:r>
        <w:rPr>
          <w:b/>
        </w:rPr>
        <w:t xml:space="preserve">Tulos</w:t>
      </w:r>
    </w:p>
    <w:p>
      <w:r>
        <w:t xml:space="preserve">Mitä herra Thorndiken mielestä hänen olisi pitänyt tehdä sen sijaan, että hän olisi tuhlannut syyttäjän aikaa?</w:t>
      </w:r>
    </w:p>
    <w:p>
      <w:r>
        <w:rPr>
          <w:b/>
        </w:rPr>
        <w:t xml:space="preserve">Tulos</w:t>
      </w:r>
    </w:p>
    <w:p>
      <w:r>
        <w:t xml:space="preserve">Kenen puolesta Thorndike halusi puhua?</w:t>
      </w:r>
    </w:p>
    <w:p>
      <w:r>
        <w:rPr>
          <w:b/>
        </w:rPr>
        <w:t xml:space="preserve">Tulos</w:t>
      </w:r>
    </w:p>
    <w:p>
      <w:r>
        <w:t xml:space="preserve">Ketä herra Thorndike seurasi?</w:t>
      </w:r>
    </w:p>
    <w:p>
      <w:r>
        <w:rPr>
          <w:b/>
        </w:rPr>
        <w:t xml:space="preserve">Tulos</w:t>
      </w:r>
    </w:p>
    <w:p>
      <w:r>
        <w:t xml:space="preserve">Oliko Andrews vanha?</w:t>
      </w:r>
    </w:p>
    <w:p>
      <w:r>
        <w:rPr>
          <w:b/>
        </w:rPr>
        <w:t xml:space="preserve">Tulos</w:t>
      </w:r>
    </w:p>
    <w:p>
      <w:r>
        <w:t xml:space="preserve">Kuka on leveäharteinen mies?</w:t>
      </w:r>
    </w:p>
    <w:p>
      <w:r>
        <w:rPr>
          <w:b/>
        </w:rPr>
        <w:t xml:space="preserve">Tulos</w:t>
      </w:r>
    </w:p>
    <w:p>
      <w:r>
        <w:t xml:space="preserve">Kenen olisi pitänyt lähettää kortti tuomarille?</w:t>
      </w:r>
    </w:p>
    <w:p>
      <w:r>
        <w:rPr>
          <w:b/>
        </w:rPr>
        <w:t xml:space="preserve">Tulos</w:t>
      </w:r>
    </w:p>
    <w:p>
      <w:r>
        <w:t xml:space="preserve">Kuka on tuomari siinä tuomioistuimessa, jossa Henry Spear tuomitaan?</w:t>
      </w:r>
    </w:p>
    <w:p>
      <w:r>
        <w:rPr>
          <w:b/>
        </w:rPr>
        <w:t xml:space="preserve">Tulos</w:t>
      </w:r>
    </w:p>
    <w:p>
      <w:r>
        <w:t xml:space="preserve">Ketä kohti odotushuoneessa olevat ihmiset nojasivat?</w:t>
      </w:r>
    </w:p>
    <w:p>
      <w:r>
        <w:rPr>
          <w:b/>
        </w:rPr>
        <w:t xml:space="preserve">Tulos</w:t>
      </w:r>
    </w:p>
    <w:p>
      <w:r>
        <w:t xml:space="preserve">Kenelle herra Andrews tarjosi sanomalehteä?</w:t>
      </w:r>
    </w:p>
    <w:p>
      <w:r>
        <w:rPr>
          <w:b/>
        </w:rPr>
        <w:t xml:space="preserve">Esimerkki 0.247</w:t>
      </w:r>
    </w:p>
    <w:p>
      <w:r>
        <w:t xml:space="preserve">Kappale - Lähetetty 1: Makedonian Aleksanteri III (20/21. heinäkuuta 356 - 10/11. kesäkuuta 323 eaa.), joka tunnetaan yleisesti nimellä Aleksanteri Suuri (kreikaksi Alexandros o Megas, Alexandros ho Megas [a.lek.san.dros ho me.gas]), oli muinaiskreikkalaisen Makedonian kuningaskunnan kuningas (Basileus) ja Argead-dynastian jäsen.Lähetys 2: Aleksanteri syntyi Pellassa vuonna 356 eaa. ja nousi isänsä Filippos II:n seuraajaksi valtaistuimelle kaksikymmenvuotiaana. lähetys 3: Hän käytti suurimman osan hallitsijavuosistaan ennennäkemättömiin sotaretkiin Aasiassa ja Koillis-Afrikassa, kunnes hän oli kolmekymmenvuotiaana luonut yhden muinaisen maailman suurimmista imperiumeista, joka ulottui Kreikasta Egyptiin ja Luoteis-Intiaan.Lähetys 4: Hän oli voittamaton taisteluissa, ja häntä pidetään yhtenä historian menestyneimmistä sotapäälliköistä. lähetys 5: Nuoruudessaan Aleksanteri oli filosofi Aristoteleen ohjauksessa 16-vuotiaaksi asti. lähetys 6: Kun Filippos murhattiin vuonna 336 eaa., Aleksanteri seurasi isäänsä valtaistuimelle ja peri vahvan valtakunnan ja kokeneen armeijan.Lähetys 7: Hän oli saanut Kreikan kenraalikunnan ja käytti tätä valtaa käynnistääkseen isänsä Panhellenia-hankkeen, jonka tarkoituksena oli johtaa kreikkalaisia Persian valloituksessa. lähetys 8: Vuonna 334 eaa. hän hyökkäsi Akhamenidien valtakuntaan, hallitsi Vähä-Aasiaa ja aloitti kymmenen vuotta kestäneen sotaretken. lähetys 9: Aleksanteri murskasi Persian vallan useissa ratkaisevissa taisteluissa, joista merkittävimpiä olivat Issuksen ja Gaugamelan taistelut.Lähettäjä 10: Tämän jälkeen hän syrjäytti Persian kuninkaan Dareios III:n ja valloitti Akhamenidien valtakunnan kokonaisuudessaan.Lähettäjä 11: Tuolloin hänen valtakuntansa ulottui Adrianmereltä Indusjoelle.Lähettäjä 12: Tavoitellessaan "maailman ääriin ja suureen ulkomerelle" hän hyökkäsi Intiaan vuonna 326 eaa. mutta joutui lopulta joukkojensa vaatimuksesta kääntymään takaisin.Lähetetty 13: Aleksanteri kuoli Babyloniassa vuonna 323 eaa., kaupungissa, jonka hän aikoi perustaa pääkaupungikseen, toteuttamatta sarjaa suunniteltuja sotaretkiä, jotka olisivat alkaneet Arabian valloituksella.Lähetetty 14: Hänen kuolemaansa seuranneina vuosina sarja sisällissotia repi hänen valtakuntansa kappaleiksi, ja tuloksena oli useita valtioita, joita hallitsivat Diadokit, Aleksanterin eloonjääneet kenraalit ja perilliset.Lähetys 15: Aleksanterin perintöön kuuluu hänen valloitustensa aiheuttama kulttuurin, kuten kreikkalais-buddhalaisuuden, leviäminen. Lähetys 16: Hän perusti noin kaksikymmentä kaupunkia, jotka kantoivat hänen nimeään, joista merkittävin oli Egyptin Aleksandria.Lähetys 17: Aleksanterin kreikkalaisten siirtolaisten asuttaminen ja sen seurauksena kreikkalaisen kulttuurin leviäminen itään johti uuteen hellenistiseen sivilisaatioon, jonka piirteitä oli nähtävissä Bysantin valtakunnan perinteissä vielä 1400-luvun puolivälissä ja kreikankielisten läsnäolossa Keski- ja Kaukoidän Anatoliassa 1920-luvulle asti.Lähetys 18: Aleksanterista tuli legendaarinen klassisen ajan sankari Akhilleuksen tapaan, ja hän on näkyvästi esillä kreikkalaisten ja ei-kreikkalaisten kulttuurien historiassa ja myyttien kuvauksissa.</w:t>
      </w:r>
    </w:p>
    <w:p>
      <w:r>
        <w:rPr>
          <w:b/>
        </w:rPr>
        <w:t xml:space="preserve">Tulos</w:t>
      </w:r>
    </w:p>
    <w:p>
      <w:r>
        <w:t xml:space="preserve">Kuinka vanha Aleksanteri II oli kuollessaan?</w:t>
      </w:r>
    </w:p>
    <w:p>
      <w:r>
        <w:rPr>
          <w:b/>
        </w:rPr>
        <w:t xml:space="preserve">Tulos</w:t>
      </w:r>
    </w:p>
    <w:p>
      <w:r>
        <w:t xml:space="preserve">Mitä kuningaskuntaa kuningas Filip II hallitsi?</w:t>
      </w:r>
    </w:p>
    <w:p>
      <w:r>
        <w:rPr>
          <w:b/>
        </w:rPr>
        <w:t xml:space="preserve">Tulos</w:t>
      </w:r>
    </w:p>
    <w:p>
      <w:r>
        <w:t xml:space="preserve">Mihin vuoteen mennessä Aleksanteri Suuri loi yhden antiikin maailman suurimmista valtakunnista?</w:t>
      </w:r>
    </w:p>
    <w:p>
      <w:r>
        <w:rPr>
          <w:b/>
        </w:rPr>
        <w:t xml:space="preserve">Tulos</w:t>
      </w:r>
    </w:p>
    <w:p>
      <w:r>
        <w:t xml:space="preserve">Kuinka kauan Filipin kuoleman jälkeen Aleksanteri hyökkäsi Intiaan?</w:t>
      </w:r>
    </w:p>
    <w:p>
      <w:r>
        <w:rPr>
          <w:b/>
        </w:rPr>
        <w:t xml:space="preserve">Tulos</w:t>
      </w:r>
    </w:p>
    <w:p>
      <w:r>
        <w:t xml:space="preserve">Minkä dynastian opettajana Aristoteles toimi?</w:t>
      </w:r>
    </w:p>
    <w:p>
      <w:r>
        <w:rPr>
          <w:b/>
        </w:rPr>
        <w:t xml:space="preserve">Tulos</w:t>
      </w:r>
    </w:p>
    <w:p>
      <w:r>
        <w:t xml:space="preserve">Mistä Egyptin Aleksandria on saanut nimensä?</w:t>
      </w:r>
    </w:p>
    <w:p>
      <w:r>
        <w:rPr>
          <w:b/>
        </w:rPr>
        <w:t xml:space="preserve">Tulos</w:t>
      </w:r>
    </w:p>
    <w:p>
      <w:r>
        <w:t xml:space="preserve">Mille makedonialaiselle dynastialle Akhamenidien valtakunta kaatui?</w:t>
      </w:r>
    </w:p>
    <w:p>
      <w:r>
        <w:rPr>
          <w:b/>
        </w:rPr>
        <w:t xml:space="preserve">Tulos</w:t>
      </w:r>
    </w:p>
    <w:p>
      <w:r>
        <w:t xml:space="preserve">Kuinka vanha Aleksanteri Suuri oli valloittaessaan Intian?</w:t>
      </w:r>
    </w:p>
    <w:p>
      <w:r>
        <w:rPr>
          <w:b/>
        </w:rPr>
        <w:t xml:space="preserve">Tulos</w:t>
      </w:r>
    </w:p>
    <w:p>
      <w:r>
        <w:t xml:space="preserve">Mitä tapahtui Aleksanterin isälle, kun Aleksanteri oli 20-vuotias?</w:t>
      </w:r>
    </w:p>
    <w:p>
      <w:r>
        <w:rPr>
          <w:b/>
        </w:rPr>
        <w:t xml:space="preserve">Esimerkki 0.248</w:t>
      </w:r>
    </w:p>
    <w:p>
      <w:r>
        <w:t xml:space="preserve">Kappale- Lähetys 1: Halusin, että hän kertoisi minulle lisää, mutta hän höpisi ja rukoili minua antamaan anteeksi, ymmärtämään.Lähetys 2: En kuunnellut.Lähetys 3: Otin capturadorin, mattamustan Tiempo Capturadon, hänen otteestaan ja tutkin sitä, enkä oikeastaan ajatellut sitä, Malaquezia tai Tashaa.Lähetys 4: Luulen, että ihmettelin, mitä tarkoitti sanoa, että jokin oli taidetta, joten hyväksyimme sen taiteeksi.Lähettäjä 5: Tai ehkä ajattelin niitä asioita, joita ihmiskunta teki ja jotka eläisivät lajimme jälkeen.Lähettäjä 6: Mutta luultavasti katselin vain peilikuvaani vangitsijan linssissä.Lähettäjä 7: Jos hän olisi silloin sanonut, että minun pitäisi käyttää sitä itseäni vastaan, olisin ehkä käyttänyt sitä.Lähettäjä 8: Tuo hetki meni ohi.Lähettäjä 9: Katsoin Malaquezia.Lähettäjä 10: Hänen silmänsä avautuivat laajemmiksi, kun katselimme toisiamme.Lähettäjä 11: Hänen huulensa vääristyivät, aivan kuin ne olisivat menettäneet kykynsä muotoilla ääntä.Lähettäjä 12: Käännyin koskettamaan kuutiota, joka oli Tashan krypta.Lähettäjä 13: Hän hymyili luottamuksesta, mielihyvästä tai ylpeydestä, eroottinen Mona Lisa, joka hymyilisi ikuisesti, enkä voisi koskaan tietää miksi.Lähettäjä 14: Capturadorin hallintalaitteet olivat monimutkaisemmat kuin keittiömallissa, mutta tunnistin irrotusvälilehdet.Lähettäjä 15: Voisin vapauttaa Tashan.Lähettäjä 16: Jos tekisin sen, yksi kolmesta asiasta tapahtuisi.Lähettäjä 17: Todennäköisimmin: hänestä tulisi lihaa - siihen on syy, miksi pysäytinlaatikoita käytetään useimmiten keittiöissä. lähettäjä 18: Vähemmän todennäköistä: hän eläisi loppuelämänsä yhtä huolettomana kuin etana.Lähetys 19: Ja kaikista pienin mahdollisuus: hän räpäyttäisi silmiään kuin olisin juuri materialisoitunut Emilin makuuhuoneeseen, ja sitten hän nauraisi ja kertoisi minulle, että hänestä tulisi kuolematon. lähetys 20: Kun laitoin käteni Tashan pysäytyslaatikon läpäisemättömälle pinnalle, kuulin Malaquezin juoksevan ovelle.</w:t>
      </w:r>
    </w:p>
    <w:p>
      <w:r>
        <w:rPr>
          <w:b/>
        </w:rPr>
        <w:t xml:space="preserve">Tulos</w:t>
      </w:r>
    </w:p>
    <w:p>
      <w:r>
        <w:t xml:space="preserve">Mikä hyväksyttiin taiteeksi, jossa päähenkilö ajatteli ihmiskunnan tekemiä asioita, jotka eläisivät lajimme jälkeen?</w:t>
      </w:r>
    </w:p>
    <w:p>
      <w:r>
        <w:rPr>
          <w:b/>
        </w:rPr>
        <w:t xml:space="preserve">Tulos</w:t>
      </w:r>
    </w:p>
    <w:p>
      <w:r>
        <w:t xml:space="preserve">Kuinka monta mahdollista lopputulosta Tashan vapauttamisella on?</w:t>
      </w:r>
    </w:p>
    <w:p>
      <w:r>
        <w:rPr>
          <w:b/>
        </w:rPr>
        <w:t xml:space="preserve">Tulos</w:t>
      </w:r>
    </w:p>
    <w:p>
      <w:r>
        <w:t xml:space="preserve">Mitä Malaquez teki sen jälkeen, kun päähenkilö katsoi häntä?</w:t>
      </w:r>
    </w:p>
    <w:p>
      <w:r>
        <w:rPr>
          <w:b/>
        </w:rPr>
        <w:t xml:space="preserve">Tulos</w:t>
      </w:r>
    </w:p>
    <w:p>
      <w:r>
        <w:t xml:space="preserve">Mitä erittäin epätodennäköistä tapahtuu, jos päähenkilö vapauttaa Tashan?</w:t>
      </w:r>
    </w:p>
    <w:p>
      <w:r>
        <w:rPr>
          <w:b/>
        </w:rPr>
        <w:t xml:space="preserve">Tulos</w:t>
      </w:r>
    </w:p>
    <w:p>
      <w:r>
        <w:t xml:space="preserve">Ketä hän katsoi sen jälkeen, kun he olivat sanoneet hänelle, että hänen pitäisi käyttää sitä itseensä?</w:t>
      </w:r>
    </w:p>
    <w:p>
      <w:r>
        <w:rPr>
          <w:b/>
        </w:rPr>
        <w:t xml:space="preserve">Tulos</w:t>
      </w:r>
    </w:p>
    <w:p>
      <w:r>
        <w:t xml:space="preserve">Mahdollisuuksien, kuten huolettoman mielen kanssa elämisen, lihaksi muuttumisen tai kuolemattomuuden, kanssa, mikä näistä oli todennäköisintä?</w:t>
      </w:r>
    </w:p>
    <w:p>
      <w:r>
        <w:rPr>
          <w:b/>
        </w:rPr>
        <w:t xml:space="preserve">Tulos</w:t>
      </w:r>
    </w:p>
    <w:p>
      <w:r>
        <w:t xml:space="preserve">Miksi hän ei kuunnellut häntä, vaikka halusi kuulla häneltä enemmän?</w:t>
      </w:r>
    </w:p>
    <w:p>
      <w:r>
        <w:rPr>
          <w:b/>
        </w:rPr>
        <w:t xml:space="preserve">Tulos</w:t>
      </w:r>
    </w:p>
    <w:p>
      <w:r>
        <w:t xml:space="preserve">Mitä sieppaajalle voitaisiin tehdä?</w:t>
      </w:r>
    </w:p>
    <w:p>
      <w:r>
        <w:rPr>
          <w:b/>
        </w:rPr>
        <w:t xml:space="preserve">Tulos</w:t>
      </w:r>
    </w:p>
    <w:p>
      <w:r>
        <w:t xml:space="preserve">Mitä todennäköisesti tapahtuu, jos päähenkilö vapauttaa Tashan?</w:t>
      </w:r>
    </w:p>
    <w:p>
      <w:r>
        <w:rPr>
          <w:b/>
        </w:rPr>
        <w:t xml:space="preserve">Tulos</w:t>
      </w:r>
    </w:p>
    <w:p>
      <w:r>
        <w:t xml:space="preserve">Keneen hän vertasi Tashaa, kun tämä hymyili luottamuksesta tai mielihyvästä sen jälkeen, kun mies oli koskettanut hänen kryptassaan olevaa kuutiota?</w:t>
      </w:r>
    </w:p>
    <w:p>
      <w:r>
        <w:rPr>
          <w:b/>
        </w:rPr>
        <w:t xml:space="preserve">Esimerkki 0.249</w:t>
      </w:r>
    </w:p>
    <w:p>
      <w:r>
        <w:t xml:space="preserve">Kappale- Lähetys 1: Johnny ja hänen luokkansa odottivat innolla hauskaa päivää kuvataidetunneilla.Lähetys 2: Opettaja antoi luokalle maaleja, siveltimiä ja muita esineitä, joita he saivat käyttää piirustustensa tekemiseen.Lähetys 3: Johnnyn ystävä Kevin puhalsi pilliin maalia paperilleen.Lähetys 4: Se näytti tosi siistiltä.Lähetys 5: Lisa käytti tusseja tehdäkseen kuvan hänestä ja koirastaan.Lähetys 6: Lisalla on useita lemmikkejä, mutta hänen lempilelunsa on koira Ben.Lähetys 7: Tony käytti perunoita tähtien tekemiseen.Lähettäjä 8: Sitten hän laittoi perunan erivärisiin maaleihin ja teki hienon kuvion.Lähettäjä 9: Johnny käytti höyheniä kuvansa tekemiseen.Lähettäjä 10: Kun he olivat saaneet kuvansa valmiiksi, luokka valitsi, mikä kuva oli paras.Lähettäjä 11: Johnny sai toisen sijan ja oli hyvin innoissaan.Lähettäjä 12: Sitten oli lounaan aika, ja luokka piti juhlat.Lähettäjä 13: He söivät hampurilaisia ketsupilla ja jälkiruoaksi oli kakkua.Lähettäjä 14: Päivä oli hyvin hauska koko luokalle.Lähettäjä 15: He kaikki menivät kotiin väsyneinä ja onnellisina.Lähettäjä 16: Johnny otti päiväunet, kun hän meni kotiin.</w:t>
      </w:r>
    </w:p>
    <w:p>
      <w:r>
        <w:rPr>
          <w:b/>
        </w:rPr>
        <w:t xml:space="preserve">Tulos</w:t>
      </w:r>
    </w:p>
    <w:p>
      <w:r>
        <w:t xml:space="preserve">Missä Johnny sai 2. sijan?</w:t>
      </w:r>
    </w:p>
    <w:p>
      <w:r>
        <w:rPr>
          <w:b/>
        </w:rPr>
        <w:t xml:space="preserve">Tulos</w:t>
      </w:r>
    </w:p>
    <w:p>
      <w:r>
        <w:t xml:space="preserve">Mitä Johnny ja Kevin tekevät?</w:t>
      </w:r>
    </w:p>
    <w:p>
      <w:r>
        <w:rPr>
          <w:b/>
        </w:rPr>
        <w:t xml:space="preserve">Tulos</w:t>
      </w:r>
    </w:p>
    <w:p>
      <w:r>
        <w:t xml:space="preserve">Mitä Johnny teki kuvataidetunnin jälkeen?</w:t>
      </w:r>
    </w:p>
    <w:p>
      <w:r>
        <w:rPr>
          <w:b/>
        </w:rPr>
        <w:t xml:space="preserve">Tulos</w:t>
      </w:r>
    </w:p>
    <w:p>
      <w:r>
        <w:t xml:space="preserve">Piirrettiinkö Ben Lisan kuvaan?</w:t>
      </w:r>
    </w:p>
    <w:p>
      <w:r>
        <w:rPr>
          <w:b/>
        </w:rPr>
        <w:t xml:space="preserve">Tulos</w:t>
      </w:r>
    </w:p>
    <w:p>
      <w:r>
        <w:t xml:space="preserve">Mitä esineitä Johnny ja hänen luokkatoverinsa käyttivät taideluokassa taiteen välineinä?</w:t>
      </w:r>
    </w:p>
    <w:p>
      <w:r>
        <w:rPr>
          <w:b/>
        </w:rPr>
        <w:t xml:space="preserve">Tulos</w:t>
      </w:r>
    </w:p>
    <w:p>
      <w:r>
        <w:t xml:space="preserve">Mikä hanke voitti toisen sijan?</w:t>
      </w:r>
    </w:p>
    <w:p>
      <w:r>
        <w:rPr>
          <w:b/>
        </w:rPr>
        <w:t xml:space="preserve">Tulos</w:t>
      </w:r>
    </w:p>
    <w:p>
      <w:r>
        <w:t xml:space="preserve">Mitä luokka teki yhdessä?</w:t>
      </w:r>
    </w:p>
    <w:p>
      <w:r>
        <w:rPr>
          <w:b/>
        </w:rPr>
        <w:t xml:space="preserve">Tulos</w:t>
      </w:r>
    </w:p>
    <w:p>
      <w:r>
        <w:t xml:space="preserve">Kenen kuva näytti erittäin siistiltä?</w:t>
      </w:r>
    </w:p>
    <w:p>
      <w:r>
        <w:rPr>
          <w:b/>
        </w:rPr>
        <w:t xml:space="preserve">Tulos</w:t>
      </w:r>
    </w:p>
    <w:p>
      <w:r>
        <w:t xml:space="preserve">Mitä Johnny teki tänään?</w:t>
      </w:r>
    </w:p>
    <w:p>
      <w:r>
        <w:rPr>
          <w:b/>
        </w:rPr>
        <w:t xml:space="preserve">Tulos</w:t>
      </w:r>
    </w:p>
    <w:p>
      <w:r>
        <w:t xml:space="preserve">Mitkä kaksi oppilasta käyttivät maalia kuvassaan?</w:t>
      </w:r>
    </w:p>
    <w:p>
      <w:r>
        <w:rPr>
          <w:b/>
        </w:rPr>
        <w:t xml:space="preserve">Tulos</w:t>
      </w:r>
    </w:p>
    <w:p>
      <w:r>
        <w:t xml:space="preserve">Keitä luokan oppilaat olivat?</w:t>
      </w:r>
    </w:p>
    <w:p>
      <w:r>
        <w:rPr>
          <w:b/>
        </w:rPr>
        <w:t xml:space="preserve">Tulos</w:t>
      </w:r>
    </w:p>
    <w:p>
      <w:r>
        <w:t xml:space="preserve">Oliko luokalla juhlat?</w:t>
      </w:r>
    </w:p>
    <w:p>
      <w:r>
        <w:rPr>
          <w:b/>
        </w:rPr>
        <w:t xml:space="preserve">Tulos</w:t>
      </w:r>
    </w:p>
    <w:p>
      <w:r>
        <w:t xml:space="preserve">Mikä oli Lisan lemmikki?</w:t>
      </w:r>
    </w:p>
    <w:p>
      <w:r>
        <w:rPr>
          <w:b/>
        </w:rPr>
        <w:t xml:space="preserve">Tulos</w:t>
      </w:r>
    </w:p>
    <w:p>
      <w:r>
        <w:t xml:space="preserve">Mitä esineitä oppilaat käyttävät kuvien tekemiseen?</w:t>
      </w:r>
    </w:p>
    <w:p>
      <w:r>
        <w:rPr>
          <w:b/>
        </w:rPr>
        <w:t xml:space="preserve">Tulos</w:t>
      </w:r>
    </w:p>
    <w:p>
      <w:r>
        <w:t xml:space="preserve">Millä Tony maalasi?</w:t>
      </w:r>
    </w:p>
    <w:p>
      <w:r>
        <w:rPr>
          <w:b/>
        </w:rPr>
        <w:t xml:space="preserve">Tulos</w:t>
      </w:r>
    </w:p>
    <w:p>
      <w:r>
        <w:t xml:space="preserve">Mitä oppilaat tekivät koulussa?</w:t>
      </w:r>
    </w:p>
    <w:p>
      <w:r>
        <w:rPr>
          <w:b/>
        </w:rPr>
        <w:t xml:space="preserve">Tulos</w:t>
      </w:r>
    </w:p>
    <w:p>
      <w:r>
        <w:t xml:space="preserve">Mitä luokka teki ennen kuin Johnny lähti kotiin?</w:t>
      </w:r>
    </w:p>
    <w:p>
      <w:r>
        <w:rPr>
          <w:b/>
        </w:rPr>
        <w:t xml:space="preserve">Tulos</w:t>
      </w:r>
    </w:p>
    <w:p>
      <w:r>
        <w:t xml:space="preserve">Kenen mainitaan olevan Johnnyn kanssa taideluokassa?</w:t>
      </w:r>
    </w:p>
    <w:p>
      <w:r>
        <w:rPr>
          <w:b/>
        </w:rPr>
        <w:t xml:space="preserve">Tulos</w:t>
      </w:r>
    </w:p>
    <w:p>
      <w:r>
        <w:t xml:space="preserve">Kävikö Johnny taidekurssilla?</w:t>
      </w:r>
    </w:p>
    <w:p>
      <w:r>
        <w:rPr>
          <w:b/>
        </w:rPr>
        <w:t xml:space="preserve">Tulos</w:t>
      </w:r>
    </w:p>
    <w:p>
      <w:r>
        <w:t xml:space="preserve">Käyttivätkö Johnny ja hänen ystävänsä eri asioita maalaamiseen?</w:t>
      </w:r>
    </w:p>
    <w:p>
      <w:r>
        <w:rPr>
          <w:b/>
        </w:rPr>
        <w:t xml:space="preserve">Esimerkki 0,250</w:t>
      </w:r>
    </w:p>
    <w:p>
      <w:r>
        <w:t xml:space="preserve">Kappale- Lause 1: Mekaaninen energia on yhdistelmä liikkeen tai asennon energiaa.Lause 2: Tämä energiamuoto kuvaa kohteita, jotka liikkuvat tai voisivat liikkua.Lause 3: Liikkuvalla pallolla voi olla liikkeestä peräisin olevaa energiaa.Lause 4: Myös nuolella voi olla liikkeestä peräisin olevaa energiaa.Lause 5: Molemmat ovat mekaanisen energian muotoja.Lause 6: Keksitkö muita esimerkkejä?Lause 7: Mistä liikkeen energia tulee?Sent 8: Se tulee asennon tuottamasta energiasta.Sent 9: Tämä energia on varastoitunutta energiaa.Sent 10: Tämä tarkoittaa, että se ei vielä liiku, mutta sillä on potentiaalia liikkua.Sent 11: Miten energiaa voi varastoida?Sent 12: Nuoli saa energiaa vedetystä jousesta.Sent 13: Kun nuoli päästetään irti, jousi vapauttaa varastoitunutta energiaansa ja laittaa nuolen liikkeelle.Sent 14: Keksitkö muita tapoja varastoida energiaa asennon avulla?.</w:t>
      </w:r>
    </w:p>
    <w:p>
      <w:r>
        <w:rPr>
          <w:b/>
        </w:rPr>
        <w:t xml:space="preserve">Tulos</w:t>
      </w:r>
    </w:p>
    <w:p>
      <w:r>
        <w:t xml:space="preserve">Miten energia varastoituu jousipyssyyn ja nuoleen?</w:t>
      </w:r>
    </w:p>
    <w:p>
      <w:r>
        <w:rPr>
          <w:b/>
        </w:rPr>
        <w:t xml:space="preserve">Tulos</w:t>
      </w:r>
    </w:p>
    <w:p>
      <w:r>
        <w:t xml:space="preserve">Minkälaista energiaa vapautuu, kun vedetty jousi vapauttaa nuolen?</w:t>
      </w:r>
    </w:p>
    <w:p>
      <w:r>
        <w:rPr>
          <w:b/>
        </w:rPr>
        <w:t xml:space="preserve">Tulos</w:t>
      </w:r>
    </w:p>
    <w:p>
      <w:r>
        <w:t xml:space="preserve">Millaista energiaa syntyy asennosta?</w:t>
      </w:r>
    </w:p>
    <w:p>
      <w:r>
        <w:rPr>
          <w:b/>
        </w:rPr>
        <w:t xml:space="preserve">Tulos</w:t>
      </w:r>
    </w:p>
    <w:p>
      <w:r>
        <w:t xml:space="preserve">Jos pallo on liikkeessä, miksi sillä voi silti olla paikallaan oleva energia?</w:t>
      </w:r>
    </w:p>
    <w:p>
      <w:r>
        <w:rPr>
          <w:b/>
        </w:rPr>
        <w:t xml:space="preserve">Tulos</w:t>
      </w:r>
    </w:p>
    <w:p>
      <w:r>
        <w:t xml:space="preserve">Mitä energiamuotoja ovat liikkuva pallo tai lentävä nuoli?</w:t>
      </w:r>
    </w:p>
    <w:p>
      <w:r>
        <w:rPr>
          <w:b/>
        </w:rPr>
        <w:t xml:space="preserve">Tulos</w:t>
      </w:r>
    </w:p>
    <w:p>
      <w:r>
        <w:t xml:space="preserve">Minkälaisia kohteita mekaaninen energia kuvaa?</w:t>
      </w:r>
    </w:p>
    <w:p>
      <w:r>
        <w:rPr>
          <w:b/>
        </w:rPr>
        <w:t xml:space="preserve">Tulos</w:t>
      </w:r>
    </w:p>
    <w:p>
      <w:r>
        <w:t xml:space="preserve">Vaatiiko varastoitu energia liikettä?</w:t>
      </w:r>
    </w:p>
    <w:p>
      <w:r>
        <w:rPr>
          <w:b/>
        </w:rPr>
        <w:t xml:space="preserve">Tulos</w:t>
      </w:r>
    </w:p>
    <w:p>
      <w:r>
        <w:t xml:space="preserve">Minkälaista energiaa on esineillä, jotka liikkuvat tai voisivat liikkua?</w:t>
      </w:r>
    </w:p>
    <w:p>
      <w:r>
        <w:rPr>
          <w:b/>
        </w:rPr>
        <w:t xml:space="preserve">Tulos</w:t>
      </w:r>
    </w:p>
    <w:p>
      <w:r>
        <w:t xml:space="preserve">Onko jousesta vapautuva nuoli esimerkki mekaanisesta energiasta?</w:t>
      </w:r>
    </w:p>
    <w:p>
      <w:r>
        <w:rPr>
          <w:b/>
        </w:rPr>
        <w:t xml:space="preserve">Tulos</w:t>
      </w:r>
    </w:p>
    <w:p>
      <w:r>
        <w:t xml:space="preserve">Mitä varastoitunut energia voi tehdä?</w:t>
      </w:r>
    </w:p>
    <w:p>
      <w:r>
        <w:rPr>
          <w:b/>
        </w:rPr>
        <w:t xml:space="preserve">Tulos</w:t>
      </w:r>
    </w:p>
    <w:p>
      <w:r>
        <w:t xml:space="preserve">Millaista energiaa liikkuvalla pallolla on?</w:t>
      </w:r>
    </w:p>
    <w:p>
      <w:r>
        <w:rPr>
          <w:b/>
        </w:rPr>
        <w:t xml:space="preserve">Tulos</w:t>
      </w:r>
    </w:p>
    <w:p>
      <w:r>
        <w:t xml:space="preserve">Miksi mekaanista energiaa pidetään liikkeen tai asennon energian yhdistelmänä?</w:t>
      </w:r>
    </w:p>
    <w:p>
      <w:r>
        <w:rPr>
          <w:b/>
        </w:rPr>
        <w:t xml:space="preserve">Tulos</w:t>
      </w:r>
    </w:p>
    <w:p>
      <w:r>
        <w:t xml:space="preserve">Mitä varastoitu energia tarkoittaa?</w:t>
      </w:r>
    </w:p>
    <w:p>
      <w:r>
        <w:rPr>
          <w:b/>
        </w:rPr>
        <w:t xml:space="preserve">Tulos</w:t>
      </w:r>
    </w:p>
    <w:p>
      <w:r>
        <w:t xml:space="preserve">Onko mekaanista energiaa sisältävä esine aina liikkeessä?</w:t>
      </w:r>
    </w:p>
    <w:p>
      <w:r>
        <w:rPr>
          <w:b/>
        </w:rPr>
        <w:t xml:space="preserve">Tulos</w:t>
      </w:r>
    </w:p>
    <w:p>
      <w:r>
        <w:t xml:space="preserve">Minkälaista energiaa syntyy asennosta?</w:t>
      </w:r>
    </w:p>
    <w:p>
      <w:r>
        <w:rPr>
          <w:b/>
        </w:rPr>
        <w:t xml:space="preserve">Tulos</w:t>
      </w:r>
    </w:p>
    <w:p>
      <w:r>
        <w:t xml:space="preserve">Miten pallolla, joka ei liiku, voi olla sijaintienergiaa?</w:t>
      </w:r>
    </w:p>
    <w:p>
      <w:r>
        <w:rPr>
          <w:b/>
        </w:rPr>
        <w:t xml:space="preserve">Tulos</w:t>
      </w:r>
    </w:p>
    <w:p>
      <w:r>
        <w:t xml:space="preserve">Minkälaista energiaa liikkuva nuoli tai pallo on?</w:t>
      </w:r>
    </w:p>
    <w:p>
      <w:r>
        <w:rPr>
          <w:b/>
        </w:rPr>
        <w:t xml:space="preserve">Tulos</w:t>
      </w:r>
    </w:p>
    <w:p>
      <w:r>
        <w:t xml:space="preserve">Mitkä kaksi mainittua esinettä voivat saada energiaa liikkeestä?</w:t>
      </w:r>
    </w:p>
    <w:p>
      <w:r>
        <w:rPr>
          <w:b/>
        </w:rPr>
        <w:t xml:space="preserve">Esimerkki 0.251</w:t>
      </w:r>
    </w:p>
    <w:p>
      <w:r>
        <w:t xml:space="preserve">Kappale- Lähetys 1: Jos sanoisin, että hänen kasvonsa lankesivat, tekisin karhunpalveluksen Tashalle ja kirjallisuudelle.Lähetys 2: (Sallikaa minulle itsekeskeisyyteni, kuten kuolevan miehen itsekeskeisyydet - kun vakuutan mielenseppäni sallimaan pyyhkimisen, tulee olemaan toinen Bernardo Flynn, joka ei tiedä Tasha Cortezista tai Vega IV:stä sen enempää kuin mitä hän lukee täältä.) Hänen kulmakarvansa vetäytyivät yhteen, rypistivät ihanaa, karamellinväristä ihoa silmien ympärillä ja osoittivat vanhan naisen ryppyjen kuvion hänen otsallaan. 3. lähetys: Hänen alahuulensa (hieman liian kapea hänen kasvoihinsa nähden, ehkä hänen ainoa fyysinen vikansa) työntyi hiukan eteenpäin, kun hän alkoi puhua.Lähete 4: Hän sai itsensä kiinni, liu'utti leukansa äärettömän pienesti takaisin paikalleen ja sanoi: "Etkö pidä siitä?" Lähete 5: Nauroin.Lähete 6: Mitä olisin voinut tehdä?Lähete 7: Taputin häntä olkapäähän osoittaakseni, etten nauranut hänelle.Lähete 8: "Pidätkö siitä?" Lähete 7: Taputin häntä olkapäähän osoittaakseni, etten naura hänelle.Lähettäjä 9: Vihaan sitä, halveksin sitä, inhoan sitä!Lähettäjä 10: Se on räikeä, koruton, teeskentelevä - Tuo talo on loukkaus makua ja älyä kohtaan.Lähettäjä 11: Minun pitäisi ostaa se, jotta voisin hävittää sen, mutta en ole niin hyväsydäminen.Lähettäjä 12: Voisin kuitenkin vuokrata sen."Lähettäjä 13: Luulen, että hän kuuli vain viimeiset sanat puheestani." Lähettäjä 14: "Haluatteko?" Lähettäjä 15: "Se huvittaa minua." Lähettäjä 16: "Näyttäkää minulle paikkoja, niin päätän sitten." Lähettäjä 17: "Totta kai, señor Flynn." Lähettäjä 18: "Ja älkää kutsuko minua 'señor'." Lähettäjä 19: Edes Los Mundos ei ole näin kohtelias." Lähettäjä 20: "Kutsukaa minua Bernardoksi.".</w:t>
      </w:r>
    </w:p>
    <w:p>
      <w:r>
        <w:rPr>
          <w:b/>
        </w:rPr>
        <w:t xml:space="preserve">Tulos</w:t>
      </w:r>
    </w:p>
    <w:p>
      <w:r>
        <w:t xml:space="preserve">Pystyykö Tasha, saatuaan itsensä kiinni, liu'uttaa leukansa kokonaan takaisin paikalleen?</w:t>
      </w:r>
    </w:p>
    <w:p>
      <w:r>
        <w:rPr>
          <w:b/>
        </w:rPr>
        <w:t xml:space="preserve">Tulos</w:t>
      </w:r>
    </w:p>
    <w:p>
      <w:r>
        <w:t xml:space="preserve">Mitä Bernardon on tehtävä, ennen kuin hän voi päättää, vuokraako hän talon?</w:t>
      </w:r>
    </w:p>
    <w:p>
      <w:r>
        <w:rPr>
          <w:b/>
        </w:rPr>
        <w:t xml:space="preserve">Tulos</w:t>
      </w:r>
    </w:p>
    <w:p>
      <w:r>
        <w:t xml:space="preserve">Mikä on Bernardon sukunimi?</w:t>
      </w:r>
    </w:p>
    <w:p>
      <w:r>
        <w:rPr>
          <w:b/>
        </w:rPr>
        <w:t xml:space="preserve">Tulos</w:t>
      </w:r>
    </w:p>
    <w:p>
      <w:r>
        <w:t xml:space="preserve">Kuka ei puhuttele Bernardoa señoriksi?</w:t>
      </w:r>
    </w:p>
    <w:p>
      <w:r>
        <w:rPr>
          <w:b/>
        </w:rPr>
        <w:t xml:space="preserve">Tulos</w:t>
      </w:r>
    </w:p>
    <w:p>
      <w:r>
        <w:t xml:space="preserve">Voiko tätä kertojaa huvittaa asia, jota hän vihaa?</w:t>
      </w:r>
    </w:p>
    <w:p>
      <w:r>
        <w:rPr>
          <w:b/>
        </w:rPr>
        <w:t xml:space="preserve">Tulos</w:t>
      </w:r>
    </w:p>
    <w:p>
      <w:r>
        <w:t xml:space="preserve">Kenen alahuuli oli liian kapea hänen kasvoilleen?</w:t>
      </w:r>
    </w:p>
    <w:p>
      <w:r>
        <w:rPr>
          <w:b/>
        </w:rPr>
        <w:t xml:space="preserve">Tulos</w:t>
      </w:r>
    </w:p>
    <w:p>
      <w:r>
        <w:t xml:space="preserve">Miksi Bernardo halveksii taloa?</w:t>
      </w:r>
    </w:p>
    <w:p>
      <w:r>
        <w:rPr>
          <w:b/>
        </w:rPr>
        <w:t xml:space="preserve">Tulos</w:t>
      </w:r>
    </w:p>
    <w:p>
      <w:r>
        <w:t xml:space="preserve">Kuka puhuttelee kirjailijaa nimellä Senor Flynn?</w:t>
      </w:r>
    </w:p>
    <w:p>
      <w:r>
        <w:rPr>
          <w:b/>
        </w:rPr>
        <w:t xml:space="preserve">Esimerkki 0.252</w:t>
      </w:r>
    </w:p>
    <w:p>
      <w:r>
        <w:t xml:space="preserve">Kappale- Lähetys 1: Tuomari nojautui takaisin tuoliinsa ja viittasi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tavalla auttanut Spearia.Lähettäjä 10: Hän oli siirtymässä ulos kaiteellisesta aitauksesta, kun Andrews kutsui hänet nimeltä.Lähettäjä 11: "Hänen kunniansa", hän sanoi vaikuttavasti, "haluaa puhua kanssanne."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Kaikki oli aivan absurdia ja erittäin kiusallista, mutta sisäisesti herra Thorndike hehkui ilosta. lähetys 20: Siitä oli pitkä aika, kun kukaan oli uskaltanut sanoa hänelle, että hän oli tehnyt hyvää työtä.</w:t>
      </w:r>
    </w:p>
    <w:p>
      <w:r>
        <w:rPr>
          <w:b/>
        </w:rPr>
        <w:t xml:space="preserve">Tulos</w:t>
      </w:r>
    </w:p>
    <w:p>
      <w:r>
        <w:t xml:space="preserve">Mitä mieltä herra Thorndike oli siitä, että tuomari piti puheensa hänen puolestaan?</w:t>
      </w:r>
    </w:p>
    <w:p>
      <w:r>
        <w:rPr>
          <w:b/>
        </w:rPr>
        <w:t xml:space="preserve">Tulos</w:t>
      </w:r>
    </w:p>
    <w:p>
      <w:r>
        <w:t xml:space="preserve">Miksi laki on oikeudenmukainen eikä kostonhimoinen?</w:t>
      </w:r>
    </w:p>
    <w:p>
      <w:r>
        <w:rPr>
          <w:b/>
        </w:rPr>
        <w:t xml:space="preserve">Tulos</w:t>
      </w:r>
    </w:p>
    <w:p>
      <w:r>
        <w:t xml:space="preserve">Mitä tuomari sanoo laista?</w:t>
      </w:r>
    </w:p>
    <w:p>
      <w:r>
        <w:rPr>
          <w:b/>
        </w:rPr>
        <w:t xml:space="preserve">Tulos</w:t>
      </w:r>
    </w:p>
    <w:p>
      <w:r>
        <w:t xml:space="preserve">Kuka kiitti herra Thorndikea siitä, että hän tuli sinä päivänä?</w:t>
      </w:r>
    </w:p>
    <w:p>
      <w:r>
        <w:rPr>
          <w:b/>
        </w:rPr>
        <w:t xml:space="preserve">Tulos</w:t>
      </w:r>
    </w:p>
    <w:p>
      <w:r>
        <w:t xml:space="preserve">Miltä herra Thorndike tuntui oikeudenkäynnin jälkeen?</w:t>
      </w:r>
    </w:p>
    <w:p>
      <w:r>
        <w:rPr>
          <w:b/>
        </w:rPr>
        <w:t xml:space="preserve">Tulos</w:t>
      </w:r>
    </w:p>
    <w:p>
      <w:r>
        <w:t xml:space="preserve">Kenet tuomari lähetti haastamaan herra Thorndiken?</w:t>
      </w:r>
    </w:p>
    <w:p>
      <w:r>
        <w:rPr>
          <w:b/>
        </w:rPr>
        <w:t xml:space="preserve">Tulos</w:t>
      </w:r>
    </w:p>
    <w:p>
      <w:r>
        <w:t xml:space="preserve">Ketä herra Thorndike halusi auttaa?</w:t>
      </w:r>
    </w:p>
    <w:p>
      <w:r>
        <w:rPr>
          <w:b/>
        </w:rPr>
        <w:t xml:space="preserve">Tulos</w:t>
      </w:r>
    </w:p>
    <w:p>
      <w:r>
        <w:t xml:space="preserve">Miksi tuomari kiitti kovaan ääneen herra Thorndikea tulosta?</w:t>
      </w:r>
    </w:p>
    <w:p>
      <w:r>
        <w:rPr>
          <w:b/>
        </w:rPr>
        <w:t xml:space="preserve">Tulos</w:t>
      </w:r>
    </w:p>
    <w:p>
      <w:r>
        <w:t xml:space="preserve">Miltä herra Thorndikesta tuntui, kun Spearille annettiin tuomio?</w:t>
      </w:r>
    </w:p>
    <w:p>
      <w:r>
        <w:rPr>
          <w:b/>
        </w:rPr>
        <w:t xml:space="preserve">Tulos</w:t>
      </w:r>
    </w:p>
    <w:p>
      <w:r>
        <w:t xml:space="preserve">Mistä tuomarin puheen alku pääasiassa kertoi?</w:t>
      </w:r>
    </w:p>
    <w:p>
      <w:r>
        <w:rPr>
          <w:b/>
        </w:rPr>
        <w:t xml:space="preserve">Tulos</w:t>
      </w:r>
    </w:p>
    <w:p>
      <w:r>
        <w:t xml:space="preserve">Mikä oli tuomareiden tulos, ja oliko se herra Thorndiken mieleen vai ei?</w:t>
      </w:r>
    </w:p>
    <w:p>
      <w:r>
        <w:rPr>
          <w:b/>
        </w:rPr>
        <w:t xml:space="preserve">Tulos</w:t>
      </w:r>
    </w:p>
    <w:p>
      <w:r>
        <w:t xml:space="preserve">Kuka kertoi herra Thorndikelle, että hän oli toiminut hyvin?</w:t>
      </w:r>
    </w:p>
    <w:p>
      <w:r>
        <w:rPr>
          <w:b/>
        </w:rPr>
        <w:t xml:space="preserve">Tulos</w:t>
      </w:r>
    </w:p>
    <w:p>
      <w:r>
        <w:t xml:space="preserve">Miksi herra Thorndiken mielestä hänen aamunsa oli mennyt hukkaan?</w:t>
      </w:r>
    </w:p>
    <w:p>
      <w:r>
        <w:rPr>
          <w:b/>
        </w:rPr>
        <w:t xml:space="preserve">Tulos</w:t>
      </w:r>
    </w:p>
    <w:p>
      <w:r>
        <w:t xml:space="preserve">Kenen ansioksi herra Thorndike katsoi Spearin vapautumisen?</w:t>
      </w:r>
    </w:p>
    <w:p>
      <w:r>
        <w:rPr>
          <w:b/>
        </w:rPr>
        <w:t xml:space="preserve">Tulos</w:t>
      </w:r>
    </w:p>
    <w:p>
      <w:r>
        <w:t xml:space="preserve">Miksi herra Thorndike tunsi pettymyksen piston?</w:t>
      </w:r>
    </w:p>
    <w:p>
      <w:r>
        <w:rPr>
          <w:b/>
        </w:rPr>
        <w:t xml:space="preserve">Tulos</w:t>
      </w:r>
    </w:p>
    <w:p>
      <w:r>
        <w:t xml:space="preserve">Mitä tuomari kertoi herra Thorndikelle laista?</w:t>
      </w:r>
    </w:p>
    <w:p>
      <w:r>
        <w:rPr>
          <w:b/>
        </w:rPr>
        <w:t xml:space="preserve">Tulos</w:t>
      </w:r>
    </w:p>
    <w:p>
      <w:r>
        <w:t xml:space="preserve">Mitä tuomari henkilökohtaisesti kertoi herra Thorndikelle itsestään?</w:t>
      </w:r>
    </w:p>
    <w:p>
      <w:r>
        <w:rPr>
          <w:b/>
        </w:rPr>
        <w:t xml:space="preserve">Esimerkki 0.253</w:t>
      </w:r>
    </w:p>
    <w:p>
      <w:r>
        <w:t xml:space="preserve">Kappale- Lähetys 1: Tokugawa Ieyasun kauden Japanissa nuori ninja nimeltä Jin Wu tappaa tahattomasti samuraita ja muita hallituksen virkamiehiä jättäen klaaninsa vastuuseen.Lähetys 2: Kun häntä aletaan metsästää, Jin Wu ja hänen vaimonsa Akane purjehtivat Kiinaan sekä paetakseen vihaisia sukulaisiaan että saadakseen Jin Wun suorittamaan koston löytämällä viimeisen miehen, jonka hän katsoo olevan vastuussa isänsä kuolemasta.Lähetys 3: Tämä mies , Fukuda , elää rauhallista elämää peilien valmistajana nimellä Foo-setä .Lähetys 4: Hänellä on kuitenkin nuori suojelija , Jay , omahyväinen kamppailulajitaituri , joka yrittää jatkuvasti todistaa itseään tarttumalla jokaiseen tilaisuuteen taistella .Lähetys 5: Jay myös kiusaa jatkuvasti irstasta palvelijaansa Cheetä ja ottaa vain harvat asiat hyvin vakavasti .Lähetetty 6: Kun hän kuitenkin näkee sijais-isänsä hyökkäyksen , Jay ryntää heti apuun , mutta useiden yhteenottojen aikana hän joutuu toteamaan , että hän ja ninja ovat tasavertaisia .Lähetetty 7: Lopulta paljastuu , että Jin Wun isää eivät tappaneet klaaninsa jäsenet , vaan hän oli kuollut sankarina kapinassa .Lähetetty 8: Foo häpeää omaa pelkuruuttaan , kun hän pakeni Kiinaan vuosia aikaisemmin tuon kapinayrityksen jälkeen , Foo solmii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.Lähetetty 10: Nämä kaksi taistelevat toisiaan vastaan Jayn sukutemppelin huipulle ja sopivat lopulta erimielisyytensä juuri ajoissa kohdatakseen henkisen nyrkkeilijän , jonka poikaa Jay on loukannut elokuvan aikana .</w:t>
      </w:r>
    </w:p>
    <w:p>
      <w:r>
        <w:rPr>
          <w:b/>
        </w:rPr>
        <w:t xml:space="preserve">Tulos</w:t>
      </w:r>
    </w:p>
    <w:p>
      <w:r>
        <w:t xml:space="preserve">Kuka on Foo-sedän suojatti?</w:t>
      </w:r>
    </w:p>
    <w:p>
      <w:r>
        <w:rPr>
          <w:b/>
        </w:rPr>
        <w:t xml:space="preserve">Tulos</w:t>
      </w:r>
    </w:p>
    <w:p>
      <w:r>
        <w:t xml:space="preserve">Kuka on Jayn sijaisisisä?</w:t>
      </w:r>
    </w:p>
    <w:p>
      <w:r>
        <w:rPr>
          <w:b/>
        </w:rPr>
        <w:t xml:space="preserve">Tulos</w:t>
      </w:r>
    </w:p>
    <w:p>
      <w:r>
        <w:t xml:space="preserve">Kenen nuori suojatti Jay on?</w:t>
      </w:r>
    </w:p>
    <w:p>
      <w:r>
        <w:rPr>
          <w:b/>
        </w:rPr>
        <w:t xml:space="preserve">Tulos</w:t>
      </w:r>
    </w:p>
    <w:p>
      <w:r>
        <w:t xml:space="preserve">Mikä on sen miehen peitenimi, jonka oletetaan tappaneen Jin Wun isän?</w:t>
      </w:r>
    </w:p>
    <w:p>
      <w:r>
        <w:rPr>
          <w:b/>
        </w:rPr>
        <w:t xml:space="preserve">Tulos</w:t>
      </w:r>
    </w:p>
    <w:p>
      <w:r>
        <w:t xml:space="preserve">Kuka hyökkää Jayn sijais-isän kimppuun?</w:t>
      </w:r>
    </w:p>
    <w:p>
      <w:r>
        <w:rPr>
          <w:b/>
        </w:rPr>
        <w:t xml:space="preserve">Tulos</w:t>
      </w:r>
    </w:p>
    <w:p>
      <w:r>
        <w:t xml:space="preserve">Kuinka monta kertaa Jay ja Jin Wu tappelevat?</w:t>
      </w:r>
    </w:p>
    <w:p>
      <w:r>
        <w:rPr>
          <w:b/>
        </w:rPr>
        <w:t xml:space="preserve">Tulos</w:t>
      </w:r>
    </w:p>
    <w:p>
      <w:r>
        <w:t xml:space="preserve">Mitkä kaksi hahmoa tappelevat Jayn perhetemppelin päällä väärinkäsityksen vuoksi?</w:t>
      </w:r>
    </w:p>
    <w:p>
      <w:r>
        <w:rPr>
          <w:b/>
        </w:rPr>
        <w:t xml:space="preserve">Tulos</w:t>
      </w:r>
    </w:p>
    <w:p>
      <w:r>
        <w:t xml:space="preserve">Mitä Jin Wu haluaa Fukudasta?</w:t>
      </w:r>
    </w:p>
    <w:p>
      <w:r>
        <w:rPr>
          <w:b/>
        </w:rPr>
        <w:t xml:space="preserve">Tulos</w:t>
      </w:r>
    </w:p>
    <w:p>
      <w:r>
        <w:t xml:space="preserve">Ketä Jin Wu piti vastuussa isänsä kuolemasta?</w:t>
      </w:r>
    </w:p>
    <w:p>
      <w:r>
        <w:rPr>
          <w:b/>
        </w:rPr>
        <w:t xml:space="preserve">Tulos</w:t>
      </w:r>
    </w:p>
    <w:p>
      <w:r>
        <w:t xml:space="preserve">Kuka ottaa myrkkyä, koska hän häpeää omaa pelkuruuttaan?</w:t>
      </w:r>
    </w:p>
    <w:p>
      <w:r>
        <w:rPr>
          <w:b/>
        </w:rPr>
        <w:t xml:space="preserve">Tulos</w:t>
      </w:r>
    </w:p>
    <w:p>
      <w:r>
        <w:t xml:space="preserve">Jin Wu ja hänen vaimonsa Akane purjehtivat minne?</w:t>
      </w:r>
    </w:p>
    <w:p>
      <w:r>
        <w:rPr>
          <w:b/>
        </w:rPr>
        <w:t xml:space="preserve">Tulos</w:t>
      </w:r>
    </w:p>
    <w:p>
      <w:r>
        <w:t xml:space="preserve">Ketä Jin Wu piti vastuussa isänsä kuolemasta?</w:t>
      </w:r>
    </w:p>
    <w:p>
      <w:r>
        <w:rPr>
          <w:b/>
        </w:rPr>
        <w:t xml:space="preserve">Tulos</w:t>
      </w:r>
    </w:p>
    <w:p>
      <w:r>
        <w:t xml:space="preserve">Miksi Foo on ottanut myrkkyä?</w:t>
      </w:r>
    </w:p>
    <w:p>
      <w:r>
        <w:rPr>
          <w:b/>
        </w:rPr>
        <w:t xml:space="preserve">Tulos</w:t>
      </w:r>
    </w:p>
    <w:p>
      <w:r>
        <w:t xml:space="preserve">Miksi Jin Wun klaani jahtaa häntä?</w:t>
      </w:r>
    </w:p>
    <w:p>
      <w:r>
        <w:rPr>
          <w:b/>
        </w:rPr>
        <w:t xml:space="preserve">Tulos</w:t>
      </w:r>
    </w:p>
    <w:p>
      <w:r>
        <w:t xml:space="preserve">Mikä oli Fukudan nuoren suojelijan nimi?</w:t>
      </w:r>
    </w:p>
    <w:p>
      <w:r>
        <w:rPr>
          <w:b/>
        </w:rPr>
        <w:t xml:space="preserve">Tulos</w:t>
      </w:r>
    </w:p>
    <w:p>
      <w:r>
        <w:t xml:space="preserve">Ketkä ovat mahdollisesti sovitettuja?</w:t>
      </w:r>
    </w:p>
    <w:p>
      <w:r>
        <w:rPr>
          <w:b/>
        </w:rPr>
        <w:t xml:space="preserve">Tulos</w:t>
      </w:r>
    </w:p>
    <w:p>
      <w:r>
        <w:t xml:space="preserve">Mihin aikaan Jinin ja Jayn taistelut sijoittuvat?</w:t>
      </w:r>
    </w:p>
    <w:p>
      <w:r>
        <w:rPr>
          <w:b/>
        </w:rPr>
        <w:t xml:space="preserve">Tulos</w:t>
      </w:r>
    </w:p>
    <w:p>
      <w:r>
        <w:t xml:space="preserve">Mikä on Jayn luonne?</w:t>
      </w:r>
    </w:p>
    <w:p>
      <w:r>
        <w:rPr>
          <w:b/>
        </w:rPr>
        <w:t xml:space="preserve">Tulos</w:t>
      </w:r>
    </w:p>
    <w:p>
      <w:r>
        <w:t xml:space="preserve">Ketkä taistelivat toisiaan vastaan Jayn sukutemppelin huipulle?</w:t>
      </w:r>
    </w:p>
    <w:p>
      <w:r>
        <w:rPr>
          <w:b/>
        </w:rPr>
        <w:t xml:space="preserve">Tulos</w:t>
      </w:r>
    </w:p>
    <w:p>
      <w:r>
        <w:t xml:space="preserve">Jay ja Jin taistelevat ?</w:t>
      </w:r>
    </w:p>
    <w:p>
      <w:r>
        <w:rPr>
          <w:b/>
        </w:rPr>
        <w:t xml:space="preserve">Tulos</w:t>
      </w:r>
    </w:p>
    <w:p>
      <w:r>
        <w:t xml:space="preserve">Onko Fukuda vastuussa Jinin isän kuolemasta?</w:t>
      </w:r>
    </w:p>
    <w:p>
      <w:r>
        <w:rPr>
          <w:b/>
        </w:rPr>
        <w:t xml:space="preserve">Tulos</w:t>
      </w:r>
    </w:p>
    <w:p>
      <w:r>
        <w:t xml:space="preserve">Mikä on sen ninjan nimi, jolta Jay puolustaa Foo-setää?</w:t>
      </w:r>
    </w:p>
    <w:p>
      <w:r>
        <w:rPr>
          <w:b/>
        </w:rPr>
        <w:t xml:space="preserve">Tulos</w:t>
      </w:r>
    </w:p>
    <w:p>
      <w:r>
        <w:t xml:space="preserve">Kuka on viimeinen mies, jonka Jin Wu pitää vastuussa isänsä kuolemasta?</w:t>
      </w:r>
    </w:p>
    <w:p>
      <w:r>
        <w:rPr>
          <w:b/>
        </w:rPr>
        <w:t xml:space="preserve">Tulos</w:t>
      </w:r>
    </w:p>
    <w:p>
      <w:r>
        <w:t xml:space="preserve">Miksi Jin Wu ja hänen vaimonsa purjehtivat Kiinaan?</w:t>
      </w:r>
    </w:p>
    <w:p>
      <w:r>
        <w:rPr>
          <w:b/>
        </w:rPr>
        <w:t xml:space="preserve">Tulos</w:t>
      </w:r>
    </w:p>
    <w:p>
      <w:r>
        <w:t xml:space="preserve">Jin Wu tahallaan tappaa samurai ja muut hallituksen virkamiehet, hän jättää kuka syyttää?</w:t>
      </w:r>
    </w:p>
    <w:p>
      <w:r>
        <w:rPr>
          <w:b/>
        </w:rPr>
        <w:t xml:space="preserve">Tulos</w:t>
      </w:r>
    </w:p>
    <w:p>
      <w:r>
        <w:t xml:space="preserve">Mitä Jayn ja Jinin välisen väärinkäsityksen seurauksena tapahtuu?</w:t>
      </w:r>
    </w:p>
    <w:p>
      <w:r>
        <w:rPr>
          <w:b/>
        </w:rPr>
        <w:t xml:space="preserve">Tulos</w:t>
      </w:r>
    </w:p>
    <w:p>
      <w:r>
        <w:t xml:space="preserve">Kuka on se ninja, jonka kanssa Jay on tasaväkinen?</w:t>
      </w:r>
    </w:p>
    <w:p>
      <w:r>
        <w:rPr>
          <w:b/>
        </w:rPr>
        <w:t xml:space="preserve">Tulos</w:t>
      </w:r>
    </w:p>
    <w:p>
      <w:r>
        <w:t xml:space="preserve">Kuvaile kahta Jayn ominaisuutta.?</w:t>
      </w:r>
    </w:p>
    <w:p>
      <w:r>
        <w:rPr>
          <w:b/>
        </w:rPr>
        <w:t xml:space="preserve">Tulos</w:t>
      </w:r>
    </w:p>
    <w:p>
      <w:r>
        <w:t xml:space="preserve">Miksi Jin Wu purjehtii Kiinaan?</w:t>
      </w:r>
    </w:p>
    <w:p>
      <w:r>
        <w:rPr>
          <w:b/>
        </w:rPr>
        <w:t xml:space="preserve">Tulos</w:t>
      </w:r>
    </w:p>
    <w:p>
      <w:r>
        <w:t xml:space="preserve">Miksi Foo tekee rauhan Jinin kanssa?</w:t>
      </w:r>
    </w:p>
    <w:p>
      <w:r>
        <w:rPr>
          <w:b/>
        </w:rPr>
        <w:t xml:space="preserve">Tulos</w:t>
      </w:r>
    </w:p>
    <w:p>
      <w:r>
        <w:t xml:space="preserve">Miksi Jin Wu pakeni Japanista?</w:t>
      </w:r>
    </w:p>
    <w:p>
      <w:r>
        <w:rPr>
          <w:b/>
        </w:rPr>
        <w:t xml:space="preserve">Tulos</w:t>
      </w:r>
    </w:p>
    <w:p>
      <w:r>
        <w:t xml:space="preserve">Mihin aikaan Jin Wu purjehti Japanista Kiinaan?</w:t>
      </w:r>
    </w:p>
    <w:p>
      <w:r>
        <w:rPr>
          <w:b/>
        </w:rPr>
        <w:t xml:space="preserve">Tulos</w:t>
      </w:r>
    </w:p>
    <w:p>
      <w:r>
        <w:t xml:space="preserve">Mikä on Jin Wun vaimon nimi?</w:t>
      </w:r>
    </w:p>
    <w:p>
      <w:r>
        <w:rPr>
          <w:b/>
        </w:rPr>
        <w:t xml:space="preserve">Tulos</w:t>
      </w:r>
    </w:p>
    <w:p>
      <w:r>
        <w:t xml:space="preserve">Kuka on Fukudan suojatti, jolla on palvelija nimeltä Chee?</w:t>
      </w:r>
    </w:p>
    <w:p>
      <w:r>
        <w:rPr>
          <w:b/>
        </w:rPr>
        <w:t xml:space="preserve">Tulos</w:t>
      </w:r>
    </w:p>
    <w:p>
      <w:r>
        <w:t xml:space="preserve">Kuka on mies, jonka Jin Wu uskoo olevan vastuussa isänsä kuolemasta?</w:t>
      </w:r>
    </w:p>
    <w:p>
      <w:r>
        <w:rPr>
          <w:b/>
        </w:rPr>
        <w:t xml:space="preserve">Tulos</w:t>
      </w:r>
    </w:p>
    <w:p>
      <w:r>
        <w:t xml:space="preserve">Mitä Fukuda opettaa Jaylle?</w:t>
      </w:r>
    </w:p>
    <w:p>
      <w:r>
        <w:rPr>
          <w:b/>
        </w:rPr>
        <w:t xml:space="preserve">Tulos</w:t>
      </w:r>
    </w:p>
    <w:p>
      <w:r>
        <w:t xml:space="preserve">Foo tekee rauhan äitinsä vai Jinin kanssa?</w:t>
      </w:r>
    </w:p>
    <w:p>
      <w:r>
        <w:rPr>
          <w:b/>
        </w:rPr>
        <w:t xml:space="preserve">Tulos</w:t>
      </w:r>
    </w:p>
    <w:p>
      <w:r>
        <w:t xml:space="preserve">Mitä Jayn isälle tapahtui?</w:t>
      </w:r>
    </w:p>
    <w:p>
      <w:r>
        <w:rPr>
          <w:b/>
        </w:rPr>
        <w:t xml:space="preserve">Tulos</w:t>
      </w:r>
    </w:p>
    <w:p>
      <w:r>
        <w:t xml:space="preserve">Miksi Foo otti myrkkyä palauttaakseen kunniansa omalla kuolemallaan?</w:t>
      </w:r>
    </w:p>
    <w:p>
      <w:r>
        <w:rPr>
          <w:b/>
        </w:rPr>
        <w:t xml:space="preserve">Tulos</w:t>
      </w:r>
    </w:p>
    <w:p>
      <w:r>
        <w:t xml:space="preserve">Minne Jin Wu ja hänen vaimonsa pakenivat?</w:t>
      </w:r>
    </w:p>
    <w:p>
      <w:r>
        <w:rPr>
          <w:b/>
        </w:rPr>
        <w:t xml:space="preserve">Tulos</w:t>
      </w:r>
    </w:p>
    <w:p>
      <w:r>
        <w:t xml:space="preserve">Miksi Jin Wu häpeää pelkuruuttaan?</w:t>
      </w:r>
    </w:p>
    <w:p>
      <w:r>
        <w:rPr>
          <w:b/>
        </w:rPr>
        <w:t xml:space="preserve">Tulos</w:t>
      </w:r>
    </w:p>
    <w:p>
      <w:r>
        <w:t xml:space="preserve">Selviääkö Jayn sijaisisisä?</w:t>
      </w:r>
    </w:p>
    <w:p>
      <w:r>
        <w:rPr>
          <w:b/>
        </w:rPr>
        <w:t xml:space="preserve">Tulos</w:t>
      </w:r>
    </w:p>
    <w:p>
      <w:r>
        <w:t xml:space="preserve">Mikä on sen viimeisen miehen oikea nimi, jota Jin Wu pitää vastuussa isänsä kuolemasta?</w:t>
      </w:r>
    </w:p>
    <w:p>
      <w:r>
        <w:rPr>
          <w:b/>
        </w:rPr>
        <w:t xml:space="preserve">Tulos</w:t>
      </w:r>
    </w:p>
    <w:p>
      <w:r>
        <w:t xml:space="preserve">Mistä Jin Wu ja hänen vaimonsa pakenivat?</w:t>
      </w:r>
    </w:p>
    <w:p>
      <w:r>
        <w:rPr>
          <w:b/>
        </w:rPr>
        <w:t xml:space="preserve">Tulos</w:t>
      </w:r>
    </w:p>
    <w:p>
      <w:r>
        <w:t xml:space="preserve">Kuka on se ninja, jonka kanssa Jay on tasoissa?</w:t>
      </w:r>
    </w:p>
    <w:p>
      <w:r>
        <w:rPr>
          <w:b/>
        </w:rPr>
        <w:t xml:space="preserve">Tulos</w:t>
      </w:r>
    </w:p>
    <w:p>
      <w:r>
        <w:t xml:space="preserve">Kuka on Jayn sijaisisisä?</w:t>
      </w:r>
    </w:p>
    <w:p>
      <w:r>
        <w:rPr>
          <w:b/>
        </w:rPr>
        <w:t xml:space="preserve">Tulos</w:t>
      </w:r>
    </w:p>
    <w:p>
      <w:r>
        <w:t xml:space="preserve">Miten Jin ja Foo päätyivät Kiinaan?</w:t>
      </w:r>
    </w:p>
    <w:p>
      <w:r>
        <w:rPr>
          <w:b/>
        </w:rPr>
        <w:t xml:space="preserve">Tulos</w:t>
      </w:r>
    </w:p>
    <w:p>
      <w:r>
        <w:t xml:space="preserve">Miten Jin Wun isä kuoli?</w:t>
      </w:r>
    </w:p>
    <w:p>
      <w:r>
        <w:rPr>
          <w:b/>
        </w:rPr>
        <w:t xml:space="preserve">Tulos</w:t>
      </w:r>
    </w:p>
    <w:p>
      <w:r>
        <w:t xml:space="preserve">Mikä oli Jayn sijaisäidin ammatti?</w:t>
      </w:r>
    </w:p>
    <w:p>
      <w:r>
        <w:rPr>
          <w:b/>
        </w:rPr>
        <w:t xml:space="preserve">Tulos</w:t>
      </w:r>
    </w:p>
    <w:p>
      <w:r>
        <w:t xml:space="preserve">Kuka mies tappoi samuraita ja joutui purjehtimaan Kiinaan paetakseen sukulaisiaan?</w:t>
      </w:r>
    </w:p>
    <w:p>
      <w:r>
        <w:rPr>
          <w:b/>
        </w:rPr>
        <w:t xml:space="preserve">Tulos</w:t>
      </w:r>
    </w:p>
    <w:p>
      <w:r>
        <w:t xml:space="preserve">Missä Foo-setä asuu?</w:t>
      </w:r>
    </w:p>
    <w:p>
      <w:r>
        <w:rPr>
          <w:b/>
        </w:rPr>
        <w:t xml:space="preserve">Tulos</w:t>
      </w:r>
    </w:p>
    <w:p>
      <w:r>
        <w:t xml:space="preserve">Jin Wun isä kuoli kapinassa sankarina vai ei sankarina?</w:t>
      </w:r>
    </w:p>
    <w:p>
      <w:r>
        <w:rPr>
          <w:b/>
        </w:rPr>
        <w:t xml:space="preserve">Tulos</w:t>
      </w:r>
    </w:p>
    <w:p>
      <w:r>
        <w:t xml:space="preserve">Nimeä kolme hahmoa, jotka halusivat kostaa.?</w:t>
      </w:r>
    </w:p>
    <w:p>
      <w:r>
        <w:rPr>
          <w:b/>
        </w:rPr>
        <w:t xml:space="preserve">Tulos</w:t>
      </w:r>
    </w:p>
    <w:p>
      <w:r>
        <w:t xml:space="preserve">Ketä Jay ryntää apuun?</w:t>
      </w:r>
    </w:p>
    <w:p>
      <w:r>
        <w:rPr>
          <w:b/>
        </w:rPr>
        <w:t xml:space="preserve">Tulos</w:t>
      </w:r>
    </w:p>
    <w:p>
      <w:r>
        <w:t xml:space="preserve">Miksi Jin tappoi Foon?</w:t>
      </w:r>
    </w:p>
    <w:p>
      <w:r>
        <w:rPr>
          <w:b/>
        </w:rPr>
        <w:t xml:space="preserve">Tulos</w:t>
      </w:r>
    </w:p>
    <w:p>
      <w:r>
        <w:t xml:space="preserve">Kuka saattoi nuoren ninjan Kiinaan?</w:t>
      </w:r>
    </w:p>
    <w:p>
      <w:r>
        <w:rPr>
          <w:b/>
        </w:rPr>
        <w:t xml:space="preserve">Tulos</w:t>
      </w:r>
    </w:p>
    <w:p>
      <w:r>
        <w:t xml:space="preserve">Asuuko Foo-setä Kiinassa?</w:t>
      </w:r>
    </w:p>
    <w:p>
      <w:r>
        <w:rPr>
          <w:b/>
        </w:rPr>
        <w:t xml:space="preserve">Tulos</w:t>
      </w:r>
    </w:p>
    <w:p>
      <w:r>
        <w:t xml:space="preserve">Kuinka monta kertaa Jin taistelee Jayta vastaan?</w:t>
      </w:r>
    </w:p>
    <w:p>
      <w:r>
        <w:rPr>
          <w:b/>
        </w:rPr>
        <w:t xml:space="preserve">Tulos</w:t>
      </w:r>
    </w:p>
    <w:p>
      <w:r>
        <w:t xml:space="preserve">Kuka on henkisen nyrkkeilijän poika?</w:t>
      </w:r>
    </w:p>
    <w:p>
      <w:r>
        <w:rPr>
          <w:b/>
        </w:rPr>
        <w:t xml:space="preserve">Tulos</w:t>
      </w:r>
    </w:p>
    <w:p>
      <w:r>
        <w:t xml:space="preserve">Mikä on ninjan vaimon nimi?</w:t>
      </w:r>
    </w:p>
    <w:p>
      <w:r>
        <w:rPr>
          <w:b/>
        </w:rPr>
        <w:t xml:space="preserve">Tulos</w:t>
      </w:r>
    </w:p>
    <w:p>
      <w:r>
        <w:t xml:space="preserve">Miksi Jin Wu ja hänen vaimonsa pakenivat?</w:t>
      </w:r>
    </w:p>
    <w:p>
      <w:r>
        <w:rPr>
          <w:b/>
        </w:rPr>
        <w:t xml:space="preserve">Esimerkki 0.254</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Väestömäärän väheneminen vähentää Länsi-Virginian oikeusavun budjettia 400 000 dollarilla.Lähetys 12: Virasto saa myös prosenttiosuuden rahoista, jotka saadaan asianajajien luottamustilien koroista.Lähetys 13: Yksityiset asianajajat antavat prosenttiosuuden luottamustilien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7 895 köyhää kohti.Lähettäjä 17: Niillä ihmisillä, joilla on varaa lakimiehiin, on yksi lakimies jokaista 368:aa ihmistä kohti, hän sanoi.Lähettäjä 18: Nate Bowles, Legal Aid -järjestön hallituksen puheenjohtaja, sanoi, että järjestö aikoo jatkaa "tapausten hoitamista, jotka osoittavat kaikkein epätoivoisimman tarpeen".</w:t>
      </w:r>
    </w:p>
    <w:p>
      <w:r>
        <w:rPr>
          <w:b/>
        </w:rPr>
        <w:t xml:space="preserve">Tulos</w:t>
      </w:r>
    </w:p>
    <w:p>
      <w:r>
        <w:t xml:space="preserve">Kuka soittaa oikeusavun asianajajille?</w:t>
      </w:r>
    </w:p>
    <w:p>
      <w:r>
        <w:rPr>
          <w:b/>
        </w:rPr>
        <w:t xml:space="preserve">Tulos</w:t>
      </w:r>
    </w:p>
    <w:p>
      <w:r>
        <w:t xml:space="preserve">Mikä vaikuttaa Länsi-Virginian oikeusavun rahoitukseen?</w:t>
      </w:r>
    </w:p>
    <w:p>
      <w:r>
        <w:rPr>
          <w:b/>
        </w:rPr>
        <w:t xml:space="preserve">Tulos</w:t>
      </w:r>
    </w:p>
    <w:p>
      <w:r>
        <w:t xml:space="preserve">Kuinka paljon Länsi-Virginian köyhän väestön väheneminen vaikuttaa oikeusavun rahoituksen kaavan perusteella sen rahoitukseen?</w:t>
      </w:r>
    </w:p>
    <w:p>
      <w:r>
        <w:rPr>
          <w:b/>
        </w:rPr>
        <w:t xml:space="preserve">Tulos</w:t>
      </w:r>
    </w:p>
    <w:p>
      <w:r>
        <w:t xml:space="preserve">Mikä virasto tarjoaa ilmaista oikeudellista edustusta siviiliasioissa noin 24 000 vähävaraiselle henkilölle vuosittain?</w:t>
      </w:r>
    </w:p>
    <w:p>
      <w:r>
        <w:rPr>
          <w:b/>
        </w:rPr>
        <w:t xml:space="preserve">Tulos</w:t>
      </w:r>
    </w:p>
    <w:p>
      <w:r>
        <w:t xml:space="preserve">Kenelle Länsi-Virginian oikeusavun tulojen supistuminen vaikuttaa?</w:t>
      </w:r>
    </w:p>
    <w:p>
      <w:r>
        <w:rPr>
          <w:b/>
        </w:rPr>
        <w:t xml:space="preserve">Tulos</w:t>
      </w:r>
    </w:p>
    <w:p>
      <w:r>
        <w:t xml:space="preserve">Kuka antoi tämän lausunnon: "368 ihmistä kohden on yksi asianajaja."??</w:t>
      </w:r>
    </w:p>
    <w:p>
      <w:r>
        <w:rPr>
          <w:b/>
        </w:rPr>
        <w:t xml:space="preserve">Tulos</w:t>
      </w:r>
    </w:p>
    <w:p>
      <w:r>
        <w:t xml:space="preserve">Kuinka moni lakimies, avustava lakimies, hallinto- ja tukihenkilöstö menetti työpaikkansa rahoitusleikkausten vuoksi?</w:t>
      </w:r>
    </w:p>
    <w:p>
      <w:r>
        <w:rPr>
          <w:b/>
        </w:rPr>
        <w:t xml:space="preserve">Tulos</w:t>
      </w:r>
    </w:p>
    <w:p>
      <w:r>
        <w:t xml:space="preserve">Minkä viraston satelliittitilat Clayssä, Hamlinissa ja Summersvillessä pysyvät avoinna?</w:t>
      </w:r>
    </w:p>
    <w:p>
      <w:r>
        <w:rPr>
          <w:b/>
        </w:rPr>
        <w:t xml:space="preserve">Tulos</w:t>
      </w:r>
    </w:p>
    <w:p>
      <w:r>
        <w:t xml:space="preserve">Mikä virasto sulkee Fayettevillen, Madisonin, Pinevillen, Welchin, Winfieldin ja Williamsonin satelliittitoimistot?</w:t>
      </w:r>
    </w:p>
    <w:p>
      <w:r>
        <w:rPr>
          <w:b/>
        </w:rPr>
        <w:t xml:space="preserve">Tulos</w:t>
      </w:r>
    </w:p>
    <w:p>
      <w:r>
        <w:t xml:space="preserve">Kuinka monta lakimiestä on köyhien ihmisten saatavilla verrattuna ihmisiin, joilla on varaa lakimiehiin?</w:t>
      </w:r>
    </w:p>
    <w:p>
      <w:r>
        <w:rPr>
          <w:b/>
        </w:rPr>
        <w:t xml:space="preserve">Tulos</w:t>
      </w:r>
    </w:p>
    <w:p>
      <w:r>
        <w:t xml:space="preserve">Miten oikeusavun liittovaltion rahoitusta lasketaan ja miksi sitä vähennetään?</w:t>
      </w:r>
    </w:p>
    <w:p>
      <w:r>
        <w:rPr>
          <w:b/>
        </w:rPr>
        <w:t xml:space="preserve">Tulos</w:t>
      </w:r>
    </w:p>
    <w:p>
      <w:r>
        <w:t xml:space="preserve">Mitkä toimistot oikeusapulautakunta päätti sulkea ja mitkä pitää auki?</w:t>
      </w:r>
    </w:p>
    <w:p>
      <w:r>
        <w:rPr>
          <w:b/>
        </w:rPr>
        <w:t xml:space="preserve">Esimerkki 0.255</w:t>
      </w:r>
    </w:p>
    <w:p>
      <w:r>
        <w:t xml:space="preserve">Kappale- Lähetys 1: (CNN) -- Ensimmäinen roomalaiskatolinen pappi Yhdysvalloissa, joka vangittiin rikollisten pappien rikosten peittelystä, määrättiin vapautettavaksi torstaina sen jälkeen, kun vetoomustuomioistuin kumosi hänen tuomionsa.Lähetys 2: Monsignor William Lynn on ollut vankilassa siitä lähtien, kun hänet tuomittiin heinäkuussa 2012.Lähetys 3: Hänet tuomittiin yhdestä lapsen vaarantamisesta ja kolmesta kuuteen vuoteen.Lähettäjä 4: Asianajaja Thomas Bergstrom sanoi, että Lynn voitaisiin vapauttaa jo perjantaina, riippuen paperitöistä.Lähettäjä 5: Philadelphian piirisyyttäjä Seth Williams sanoi, että hänen toimistonsa todennäköisesti valittaa tuomiosta.Lähettäjä 6: "Olen pettynyt ja vahvasti eri mieltä oikeuden päätöksestä", hän sanoi.Lähettäjä 7: Lynnin tuomio johtui siitä, että hän ei ollut poistanut viralta erotettua pappia Edward Averya aktiivisesta papinviran harjoittamisesta 1990-luvulla sen jälkeen, kun oli saanut tietää, että hän oli hyväksikäyttänyt teini-ikäistä.Lähettäjä 8: philly.comin mukaan Lynnin asianajajat vakuuttivat kolmijäsenisen ylioikeuden paneelin siitä, että silloiset lait koskivat vain henkilöitä, jotka valvoivat suoraan lapsia. lähettäjä 9: Detroitilaisen Opus Bono Sacerdotii -järjestön perustaja, joka tarjoaa apua syytetyille papeille, kertoi philly.comille, että päätös saa syyttäjät "pohtimaan, kuka on todella vastuussa vahingoista, joita seksuaalisen hyväksikäytön uhreille on saatettu aiheuttaa." Lähettäjä 10: Marci Hamilton, Lynnin ja Philadelphian arkkihiippakunnan väitettyihin uhreihin kohdistuvien kanteiden asianajaja, kutsui päätöstä "hyvin tekniseksi lain tulkinnaksi", verkkosivusto kertoi. lähettäjä 11: Lynn, joka on nykyään 62-vuotias, ei antanut torstaina mitään lausuntoa, mutta sen jälkeen, kun hänet oli tuomittu 18 kuukautta sitten, hän sanoi: "Olen yrittänyt palvella Jumalaa niin hyvin kuin olen pystynyt." Lähettäjä 12: "Parhaani ei ollut tarpeeksi hyvä.".</w:t>
      </w:r>
    </w:p>
    <w:p>
      <w:r>
        <w:rPr>
          <w:b/>
        </w:rPr>
        <w:t xml:space="preserve">Tulos</w:t>
      </w:r>
    </w:p>
    <w:p>
      <w:r>
        <w:t xml:space="preserve">Kuka oli pettynyt tuomioistuimen päätökseen ja miten Lynnin asianajajat saivat kolmen tuomarin kokoonpanon vakuuttuneeksi siitä, että tuomio oli kumottava?</w:t>
      </w:r>
    </w:p>
    <w:p>
      <w:r>
        <w:rPr>
          <w:b/>
        </w:rPr>
        <w:t xml:space="preserve">Tulos</w:t>
      </w:r>
    </w:p>
    <w:p>
      <w:r>
        <w:t xml:space="preserve">Mitä Lynn sanoi lausunnossaan, joka ei ollut tarpeeksi hyvä?</w:t>
      </w:r>
    </w:p>
    <w:p>
      <w:r>
        <w:rPr>
          <w:b/>
        </w:rPr>
        <w:t xml:space="preserve">Tulos</w:t>
      </w:r>
    </w:p>
    <w:p>
      <w:r>
        <w:t xml:space="preserve">Kuka asianajaja kommentoi monsignorin vapauttamista ja miksi tapahtuma nousi uutisiin?</w:t>
      </w:r>
    </w:p>
    <w:p>
      <w:r>
        <w:rPr>
          <w:b/>
        </w:rPr>
        <w:t xml:space="preserve">Esimerkki 0.256</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osavaltion, peitti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w:t>
      </w:r>
    </w:p>
    <w:p>
      <w:r>
        <w:rPr>
          <w:b/>
        </w:rPr>
        <w:t xml:space="preserve">Tulos</w:t>
      </w:r>
    </w:p>
    <w:p>
      <w:r>
        <w:t xml:space="preserve">Missä Illinoisin osavaltiossa saatat nähdä viljasiilon, joka on 20 mailin päässä?</w:t>
      </w:r>
    </w:p>
    <w:p>
      <w:r>
        <w:rPr>
          <w:b/>
        </w:rPr>
        <w:t xml:space="preserve">Tulos</w:t>
      </w:r>
    </w:p>
    <w:p>
      <w:r>
        <w:t xml:space="preserve">Mitä piirteitä jäätiköt aiheuttivat Illinoisiin?</w:t>
      </w:r>
    </w:p>
    <w:p>
      <w:r>
        <w:rPr>
          <w:b/>
        </w:rPr>
        <w:t xml:space="preserve">Tulos</w:t>
      </w:r>
    </w:p>
    <w:p>
      <w:r>
        <w:t xml:space="preserve">Miksi Springfieldillä on omat erityispiirteensä?</w:t>
      </w:r>
    </w:p>
    <w:p>
      <w:r>
        <w:rPr>
          <w:b/>
        </w:rPr>
        <w:t xml:space="preserve">Tulos</w:t>
      </w:r>
    </w:p>
    <w:p>
      <w:r>
        <w:t xml:space="preserve">Mistä eroosio ei olisi voinut johtua?</w:t>
      </w:r>
    </w:p>
    <w:p>
      <w:r>
        <w:rPr>
          <w:b/>
        </w:rPr>
        <w:t xml:space="preserve">Tulos</w:t>
      </w:r>
    </w:p>
    <w:p>
      <w:r>
        <w:t xml:space="preserve">Mistä maantieteelliset erot Illinoisin osavaltiossa johtuvat?</w:t>
      </w:r>
    </w:p>
    <w:p>
      <w:r>
        <w:rPr>
          <w:b/>
        </w:rPr>
        <w:t xml:space="preserve">Tulos</w:t>
      </w:r>
    </w:p>
    <w:p>
      <w:r>
        <w:t xml:space="preserve">Kuinka kauan sitten Springfield, Illinois peitti yli kilometrin verran jäätä?</w:t>
      </w:r>
    </w:p>
    <w:p>
      <w:r>
        <w:rPr>
          <w:b/>
        </w:rPr>
        <w:t xml:space="preserve">Tulos</w:t>
      </w:r>
    </w:p>
    <w:p>
      <w:r>
        <w:t xml:space="preserve">Mitä tapahtuu, kun ajat etelään?</w:t>
      </w:r>
    </w:p>
    <w:p>
      <w:r>
        <w:rPr>
          <w:b/>
        </w:rPr>
        <w:t xml:space="preserve">Tulos</w:t>
      </w:r>
    </w:p>
    <w:p>
      <w:r>
        <w:t xml:space="preserve">Kuinka kauan sitten jäätiköt peittivät alueen?</w:t>
      </w:r>
    </w:p>
    <w:p>
      <w:r>
        <w:rPr>
          <w:b/>
        </w:rPr>
        <w:t xml:space="preserve">Tulos</w:t>
      </w:r>
    </w:p>
    <w:p>
      <w:r>
        <w:t xml:space="preserve">Miten Etelä-Illinoisin maisema eroaa Keski-Illinoisin maisemasta?</w:t>
      </w:r>
    </w:p>
    <w:p>
      <w:r>
        <w:rPr>
          <w:b/>
        </w:rPr>
        <w:t xml:space="preserve">Tulos</w:t>
      </w:r>
    </w:p>
    <w:p>
      <w:r>
        <w:t xml:space="preserve">Millainen on maisema Illinoisin viljelysmailla?</w:t>
      </w:r>
    </w:p>
    <w:p>
      <w:r>
        <w:rPr>
          <w:b/>
        </w:rPr>
        <w:t xml:space="preserve">Tulos</w:t>
      </w:r>
    </w:p>
    <w:p>
      <w:r>
        <w:t xml:space="preserve">Minkälaista maastoa Keski-Illinoisin eteläpuolella on?</w:t>
      </w:r>
    </w:p>
    <w:p>
      <w:r>
        <w:rPr>
          <w:b/>
        </w:rPr>
        <w:t xml:space="preserve">Tulos</w:t>
      </w:r>
    </w:p>
    <w:p>
      <w:r>
        <w:t xml:space="preserve">Miten Keski-Illinoisin maantiede eroaa Etelä-Illinoisin maantieteestä?</w:t>
      </w:r>
    </w:p>
    <w:p>
      <w:r>
        <w:rPr>
          <w:b/>
        </w:rPr>
        <w:t xml:space="preserve">Tulos</w:t>
      </w:r>
    </w:p>
    <w:p>
      <w:r>
        <w:t xml:space="preserve">Mikä todennäköisesti ei aiheuttanut maisemamuutoksia?</w:t>
      </w:r>
    </w:p>
    <w:p>
      <w:r>
        <w:rPr>
          <w:b/>
        </w:rPr>
        <w:t xml:space="preserve">Tulos</w:t>
      </w:r>
    </w:p>
    <w:p>
      <w:r>
        <w:t xml:space="preserve">Mikä peitti Illinoisin 12 000 vuotta sitten?</w:t>
      </w:r>
    </w:p>
    <w:p>
      <w:r>
        <w:rPr>
          <w:b/>
        </w:rPr>
        <w:t xml:space="preserve">Tulos</w:t>
      </w:r>
    </w:p>
    <w:p>
      <w:r>
        <w:t xml:space="preserve">Missä ei ole suuria jokia, jotka olisivat voineet erodoida ja laskea tämän materiaalin?</w:t>
      </w:r>
    </w:p>
    <w:p>
      <w:r>
        <w:rPr>
          <w:b/>
        </w:rPr>
        <w:t xml:space="preserve">Tulos</w:t>
      </w:r>
    </w:p>
    <w:p>
      <w:r>
        <w:t xml:space="preserve">Mitä jäätiköt ovat ja miten ne vaikuttavat maalla?</w:t>
      </w:r>
    </w:p>
    <w:p>
      <w:r>
        <w:rPr>
          <w:b/>
        </w:rPr>
        <w:t xml:space="preserve">Tulos</w:t>
      </w:r>
    </w:p>
    <w:p>
      <w:r>
        <w:t xml:space="preserve">Kuinka suuria jäätiköt olivat?</w:t>
      </w:r>
    </w:p>
    <w:p>
      <w:r>
        <w:rPr>
          <w:b/>
        </w:rPr>
        <w:t xml:space="preserve">Tulos</w:t>
      </w:r>
    </w:p>
    <w:p>
      <w:r>
        <w:t xml:space="preserve">Vesi- ja tuulieroosio ovat Illinoisin maantieteellisiä piirteitä. Totta vai väärin?</w:t>
      </w:r>
    </w:p>
    <w:p>
      <w:r>
        <w:rPr>
          <w:b/>
        </w:rPr>
        <w:t xml:space="preserve">Tulos</w:t>
      </w:r>
    </w:p>
    <w:p>
      <w:r>
        <w:t xml:space="preserve">Mitä eroa on Keski-Illinoisin ja Etelä-Illinoisin välillä?</w:t>
      </w:r>
    </w:p>
    <w:p>
      <w:r>
        <w:rPr>
          <w:b/>
        </w:rPr>
        <w:t xml:space="preserve">Tulos</w:t>
      </w:r>
    </w:p>
    <w:p>
      <w:r>
        <w:t xml:space="preserve">Missä voisit nähdä viljasiilon seisoessasi pellolla kirkkaana päivänäw?</w:t>
      </w:r>
    </w:p>
    <w:p>
      <w:r>
        <w:rPr>
          <w:b/>
        </w:rPr>
        <w:t xml:space="preserve">Esimerkki 0.257</w:t>
      </w:r>
    </w:p>
    <w:p>
      <w:r>
        <w:t xml:space="preserve">Kappale- Lause 1: Rumpali lyö rumpukapuloilla rumpujen päitä.Lause 2: Tämä saa rumpujen päät värähtelemään.Lause 3: Värähtelyt siirtyvät ympäröiviin ilmahiukkasiin.Lause 4: Värähtelyt siirtyvät sitten ilmahiukkasesta toiseen energia-aaltona, jota kutsutaan ääniaalloksi.Lause 5: Kuulemme äänen, kun ääniaallot saavuttavat korvamme.Lause 6: Äänen energia voi kulkea ilman, veden ja muiden aineiden läpi.Lause 7: Ääni ei voi kulkea tyhjän tilan läpi.Lause 8: Ääni tarvitsee ainehiukkasia, jotta se voi kulkea eteenpäin.Lause 9: Voit ajatella äänen liikkuvan aineen läpi kuin putoavat dominopallot.Lause 10: Jos ne ovat rivissä, yksi putoaa, osuu seuraavaan ja saa sen putoamaan ja niin edelleen.Lause 11: Entä jos dominopallot olisivat liian kaukana toisistaan koskettaakseen toisiaan pudotessaan?Lause 12: Näin käy, jos ei ole hiukkasia, joiden läpi ääni voisi kulkea.Lause 13: Onneksemme avaruus on ainoa paikka, jossa ääni ei voi kulkea.</w:t>
      </w:r>
    </w:p>
    <w:p>
      <w:r>
        <w:rPr>
          <w:b/>
        </w:rPr>
        <w:t xml:space="preserve">Tulos</w:t>
      </w:r>
    </w:p>
    <w:p>
      <w:r>
        <w:t xml:space="preserve">Pystyisimmekö kuulemaan mitään tyhjässä avaruudessa?</w:t>
      </w:r>
    </w:p>
    <w:p>
      <w:r>
        <w:rPr>
          <w:b/>
        </w:rPr>
        <w:t xml:space="preserve">Tulos</w:t>
      </w:r>
    </w:p>
    <w:p>
      <w:r>
        <w:t xml:space="preserve">Miksi ääni ei voi kulkea tyhjän tilan läpi?</w:t>
      </w:r>
    </w:p>
    <w:p>
      <w:r>
        <w:rPr>
          <w:b/>
        </w:rPr>
        <w:t xml:space="preserve">Tulos</w:t>
      </w:r>
    </w:p>
    <w:p>
      <w:r>
        <w:t xml:space="preserve">Miten ilmahiukkaset vaikuttavat, kun rumpali lyö rumpukapuloilla rummunpäätä?</w:t>
      </w:r>
    </w:p>
    <w:p>
      <w:r>
        <w:rPr>
          <w:b/>
        </w:rPr>
        <w:t xml:space="preserve">Tulos</w:t>
      </w:r>
    </w:p>
    <w:p>
      <w:r>
        <w:t xml:space="preserve">Mikä aiheuttaa rumpujen päiden värähtelyn?</w:t>
      </w:r>
    </w:p>
    <w:p>
      <w:r>
        <w:rPr>
          <w:b/>
        </w:rPr>
        <w:t xml:space="preserve">Tulos</w:t>
      </w:r>
    </w:p>
    <w:p>
      <w:r>
        <w:t xml:space="preserve">Kun kuulemme ääntä, miksi kutsutaan energiaa, joka on saapunut korviin?</w:t>
      </w:r>
    </w:p>
    <w:p>
      <w:r>
        <w:rPr>
          <w:b/>
        </w:rPr>
        <w:t xml:space="preserve">Tulos</w:t>
      </w:r>
    </w:p>
    <w:p>
      <w:r>
        <w:t xml:space="preserve">Mitä tapahtuu, jos ääniaallossa ei ole ainehiukkasia?</w:t>
      </w:r>
    </w:p>
    <w:p>
      <w:r>
        <w:rPr>
          <w:b/>
        </w:rPr>
        <w:t xml:space="preserve">Tulos</w:t>
      </w:r>
    </w:p>
    <w:p>
      <w:r>
        <w:t xml:space="preserve">Voisimmeko joskus kuulla äänen, joka on kulkenut veden läpi?</w:t>
      </w:r>
    </w:p>
    <w:p>
      <w:r>
        <w:rPr>
          <w:b/>
        </w:rPr>
        <w:t xml:space="preserve">Tulos</w:t>
      </w:r>
    </w:p>
    <w:p>
      <w:r>
        <w:t xml:space="preserve">Voivatko ääniaallot kulkea eri aineiden läpi?</w:t>
      </w:r>
    </w:p>
    <w:p>
      <w:r>
        <w:rPr>
          <w:b/>
        </w:rPr>
        <w:t xml:space="preserve">Esimerkki 0.258</w:t>
      </w:r>
    </w:p>
    <w:p>
      <w:r>
        <w:t xml:space="preserve">Kappale- Lähetys 1: (Financial Times) -- Laajassa akateemisessa tutkimuksessa on paljastettu, kuinka paljon henkilökohtaisia tietoja Facebookin käyttöä seuraavat tietokoneohjelmat voivat saada selville.Lähetys 2: Tällaiset ohjelmat voivat Cambridgen yliopiston tutkijoiden tutkimuksen mukaan saada selville julkistamattomia yksityisiä tietoja, kuten Facebook-käyttäjien seksuaalisuuden, huumeidenkäyttötottumukset ja jopa sen, erosivatko heidän vanhempansa heidän ollessaan nuoria.Lähetys 3: Yhdessä suurimmista tutkimuksista yliopiston psykometrisen tiimin ja Microsoftin rahoittaman tutkimuskeskuksen tutkijat analysoivat 58 000 Facebook-käyttäjän tietoja ennustaakseen piirteitä ja muita tietoja, joita ei ollut annettu heidän profiileissaan.Lähetys 4: Algoritmit ennustivat 88 prosentin tarkkuudella miesten seksuaalisen suuntautumisen, 95 prosentin tarkkuudella rodun ja 80 prosentin tarkkuudella uskonnon ja poliittisen suuntautumisen.Lähettäjä 5: Myös persoonallisuustyypit ja emotionaalinen vakaus ennustettiin 62-75 prosentin tarkkuudella.Lähettäjä 6: Facebook kieltäytyi kommentoimasta.Lähettäjä 7: Tutkimus korostaa kasvavaa huolta sosiaalisista verkostoista ja siitä, miten tietojälkiä voidaan hyödyntää arkaluonteisten tietojen keräämiseksi, vaikka ihmiset yrittäisivätkin pitää itseään koskevat tiedot yksityisinä.Lähettäjä 8: Alle 5 prosenttia käyttäjistä, joiden ennustettiin olevan esimerkiksi homoja, oli yhteydessä nimenomaisesti homoryhmiin.Lähettäjä 9: Michal Kosinksi, yksi raportin kirjoittajista, kertoi Financial Timesille, että yritykset voisivat helposti kopioida yliopiston tekniikoita päätelläkseen henkilökohtaisista ominaisuuksista, joita henkilö ei halua jakaa, kuten seksuaalisesta suuntautumisesta tai poliittisista näkemyksistä: "Käytimme hyvin yksinkertaisia ja yleisiä menetelmiä." Lähettäjä 10: Markkinointiyritykset ja internet-yritykset voisivat käyttää paljon enemmän aikaa ja resursseja ja saada siten paljon suuremman tarkkuuden kuin me." Lähettäjä 11: Viime viikolla EU sopi vesittävänsä ehdotukset yksityisyydensuojaa koskevan sääntelyn radikaalista uudistamisesta. Lähettäjä 12: Siirto heijastaa hallitusten haluttomuutta estää internet-yrityksiä, jotka saattavat vauhdittaa talouskasvua, ja se on seurausta Facebookin ja Googlen kaltaisten teknologiayhtiöiden kiivaasta lobbauksesta. Lähettäjä 13: Henkilötiedoista on tullut suurta liiketoimintaa.Lähettäjä 14: Wonga, brittiläinen nettiluotonantaja, tekee luottopäätöksiä muutamassa sekunnissa tuhansien tietojen perusteella, mukaan lukien hakijan Facebook-profiili.Lähettäjä 15: Supermarketketju Tesco alkoi tässä kuussa käyttää asiakkaidensa ostohistoriaa kohdennetun verkkomainonnan myyntiin.Lähettäjä 16: Raportti paljasti myös joitain odottamattomia korrelaatioita - esimerkiksi ihmisten, jotka pitivät "curly fries"-perunoista, älykkyysosamäärät olivat korkeammat, kun taas ne, jotka pitivät Facebookin "liukumäki lattialla sukat jalassa" -sivusta, käyttivät todennäköisesti harvoin huumeita.</w:t>
      </w:r>
    </w:p>
    <w:p>
      <w:r>
        <w:rPr>
          <w:b/>
        </w:rPr>
        <w:t xml:space="preserve">Tulos</w:t>
      </w:r>
    </w:p>
    <w:p>
      <w:r>
        <w:t xml:space="preserve">Onko Facebook kommentoinut tietokoneohjelmien, jotka seuraavat, miten ihmiset käyttävät facebookia, kykyä havaita julkistamattomia yksityisiä tietoja?</w:t>
      </w:r>
    </w:p>
    <w:p>
      <w:r>
        <w:rPr>
          <w:b/>
        </w:rPr>
        <w:t xml:space="preserve">Tulos</w:t>
      </w:r>
    </w:p>
    <w:p>
      <w:r>
        <w:t xml:space="preserve">Mitä merkitsee EU:n suostumus vesittää tietosuoja-asetuksen radikaalia uudistamista koskevat ehdotukset?</w:t>
      </w:r>
    </w:p>
    <w:p>
      <w:r>
        <w:rPr>
          <w:b/>
        </w:rPr>
        <w:t xml:space="preserve">Tulos</w:t>
      </w:r>
    </w:p>
    <w:p>
      <w:r>
        <w:t xml:space="preserve">Cambridge Academicsin tutkimuksen mukaan kuinka tarkasti he pystyivät ennustamaan seksuaalisuuden ?</w:t>
      </w:r>
    </w:p>
    <w:p>
      <w:r>
        <w:rPr>
          <w:b/>
        </w:rPr>
        <w:t xml:space="preserve">Esimerkki 0.259</w:t>
      </w:r>
    </w:p>
    <w:p>
      <w:r>
        <w:t xml:space="preserve">Kappale - Lähetetty 1: Michigan menettää 2 miljoonaa dollaria liittovaltion rahoitusta ja 600 000 dollaria osavaltion rahoitusta köyhien oikeusavun tarjoamiseen vuonna 2003, kertoo Deierdre L. Weir, Legal Aid and Defender Association, Inc:n toimitusjohtaja, osavaltion suurin köyhille suunnattujen oikeudellisten palvelujen tarjoaja.Lähetys 2: Weirin mukaan liittovaltion nykyiset lähes 10,7 miljoonan dollarin suuruiset varat Legal Services Corporationilta (LSC) vähenevät 8,7 miljoonaan dollariin ensi vuonna.Lähetys 3: Weirin mukaan vähennykset heijastavat osavaltion köyhyydessä elävien henkilöiden määrän vähenemistä, mikä käy ilmi U.S.A.:n mukaan.Lähettäjä 4: LSC käyttää väestölaskentatietoja määritellessään rahoitusta koko maassa, ja väestölaskennan mukaan osavaltion köyhyysväestö väheni arviolta 1,2 miljoonasta vuonna 1990 arviolta 968 000:een vuonna 2000.Lähettäjä 5: Osavaltion oikeusaputoimistot ovat myös varautuneet vuonna 2003 uuteen leikkaukseen, joka koskee noin 600 000 dollarin osavaltion rahoitusta.Lähetys 6: Osa asianosaisten osavaltion piirituomioistuimissa maksamista oikeudenkäyntimaksuista ja osa lakimiesten luottamustilien koroista (IOLTA) on korvamerkitty Michiganin oikeusapuohjelmille.Lähetys 7: Näiden varojen odotetaan laskevan nykyisestä 7,5 miljoonasta dollarista vuonna 2002 6,9 miljoonaan dollariin, kun Michiganin osavaltion asianajajien säätiö jakaa varoja ensi vuonna.Lähettäjä 8: Suurin osa vähennyksestä johtuu viime vuoden alhaisesta korkotasosta.Lähettäjä 9: "Näiden rahoitusleikkausten ironiaa on se, että vaikka köyhiä ihmisiä saattaa olla Michiganissa nykyään vähemmän, palvelujen kysyntä ei muutu, koska köyhälistö on edelleen niin suuri ja oikeusapurahoitus niin vähäistä, että paikalliset palveluntarjoajat eivät koskaan pysty palvelemaan kaikkia palvelua tarvitsevia", Weir sanoi.Lähetys 10: "On kuin köyhät joutuisivat kahdesti uhriksi - kerran siksi, että he ovat köyhiä, ja toisen kerran näiden rahoitusleikkausten uhreiksi." Lähetys 11: Yhdysvaltain väestölaskentatoimisto ei parhaista ponnisteluistaan huolimatta pysty paikantamaan kaikkia väestölaskenta-alueella asuvia köyhiä, joten köyhätkin jäävät liian pieneen lukumäärään, lisäsi Weir. Lähetys 12: Leikkaukset tuntuvat eniten Waynen piirikunnassa, jossa väestölaskennan mukaan asuu noin 333 000 köyhää, mikä on osavaltion suurin köyhyyskeskittymä.Lähettäjä 13: LAD menettää yli 870 000 dollaria oikeusapuun Waynen piirikunnassa, mikä on lähes puolet osavaltion kokonaistappiosta, sanoi Weir.Lähettäjä 14: Vaikka varojen menetystä on vaikea mitata, se tarkoittaa, että useat tuhannet Michiganin köyhät, jotka tarvitsevat oikeusapua, eivät saa sitä tai saavat sitä huomattavasti rajoitetusti.Lähettäjä 15: Leikkaukset koskevat muun muassa siviilioikeudellisia asioita, kuten vuokranantajan ja vuokralaisen välistä suhdetta, konkursseja, kuluttaja-asioita, lasten huoltajuutta, saalistusta, lainanantoa, asuntolainojen ulosmittausta, yleishyödyllisten laitosten sulkemista, sosiaaliturvaa, testamentteja ja perintöasioita.Lähettäjä 16: "Paikallisten palveluntarjoajien on työskenneltävä kovemmin ja älykkäämmin ja käytettävä enemmän teknologiaa henkilöstön sijasta tarjotakseen mahdollisimman paljon palvelua vähemmällä rahalla", Weir sanoi.Lähettäjä 17: "Tarjoamme asiakkaille enemmän itseapukoulutusta, jonka avulla he pystyvät selviytymään itse oikeusjärjestelmässä rutiiniasioissa, enemmän apua puhelimitse ja vähemmän asianajajien suoraa edustusta erityisissä, vaikutuksiltaan merkittävissä asioissa." Lähettäjä 18: Tällä hetkellä Michiganissa on 13 oikeusaputoimistoa, jotka kattavat osavaltion 83 piirikuntaa.</w:t>
      </w:r>
    </w:p>
    <w:p>
      <w:r>
        <w:rPr>
          <w:b/>
        </w:rPr>
        <w:t xml:space="preserve">Tulos</w:t>
      </w:r>
    </w:p>
    <w:p>
      <w:r>
        <w:t xml:space="preserve">Kuinka paljon rahaa Waynen piirikunta menettää?</w:t>
      </w:r>
    </w:p>
    <w:p>
      <w:r>
        <w:rPr>
          <w:b/>
        </w:rPr>
        <w:t xml:space="preserve">Tulos</w:t>
      </w:r>
    </w:p>
    <w:p>
      <w:r>
        <w:t xml:space="preserve">Miksi varat ovat vähentyneet?</w:t>
      </w:r>
    </w:p>
    <w:p>
      <w:r>
        <w:rPr>
          <w:b/>
        </w:rPr>
        <w:t xml:space="preserve">Tulos</w:t>
      </w:r>
    </w:p>
    <w:p>
      <w:r>
        <w:t xml:space="preserve">Mitä tarkoittaa LAD?</w:t>
      </w:r>
    </w:p>
    <w:p>
      <w:r>
        <w:rPr>
          <w:b/>
        </w:rPr>
        <w:t xml:space="preserve">Tulos</w:t>
      </w:r>
    </w:p>
    <w:p>
      <w:r>
        <w:t xml:space="preserve">Mitkä ovat Michiganin nykyiset liittovaltion varat?</w:t>
      </w:r>
    </w:p>
    <w:p>
      <w:r>
        <w:rPr>
          <w:b/>
        </w:rPr>
        <w:t xml:space="preserve">Tulos</w:t>
      </w:r>
    </w:p>
    <w:p>
      <w:r>
        <w:t xml:space="preserve">Missä maakunnassa on eniten köyhiä ihmisiä?</w:t>
      </w:r>
    </w:p>
    <w:p>
      <w:r>
        <w:rPr>
          <w:b/>
        </w:rPr>
        <w:t xml:space="preserve">Esimerkki 0.260</w:t>
      </w:r>
    </w:p>
    <w:p>
      <w:r>
        <w:t xml:space="preserve">Kappale- Lähetys 1: Ludo Decker ja Anna Gotzlowski ovat asuneet yhdessä kaksi vuotta.Lähetys 2: Arjen rutiini on vakiintunut, ja Ludo laiminlyö kotitöitä Annan vastenmielisyydeksi, kun taas Ludoa puolestaan ärsyttää Annan jatkuva valittaminen.Lähetys 3: Kun Ludo törmää entiseen rakastajattareensa Marieen diskossa ja Annan entinen poikaystävä Ralf tulee asumaan heidän asunnolleen muutamaksi päiväksi, nuoripari joutuu kohtaamaan vakavaa mustasukkaisuutta ja epäilyksiä suhteessaan.Lähetys 4: Anna lukee salaa Ludon puhelinviestejä, ja Ludo puolestaan törmää Annan entisten rakastajien "listaan", johon on koottu Annan entiset rakastajat - mukaan lukien Ralf, joka saa paremmat pisteet kuin Ludo. Lähetys 5: Useiden provokaatioiden jälkeen Ludo hakkaa Ralfin ravintolassa ja jättää Annan vihaisena. Lähetys 6: Vaikka molemmat välittävät toisistaan yhä vahvasti, he päätyvät lopulta makaamaan entisten rakastajiensa kanssa.Lähetys 7: Ralf tunnustaa, ettei ole koskaan lakannut rakastamasta Annaa , mutta Anna torjuu hänet ja kertoo Ludolle, mitä on tapahtunut .Lähetys 8: Vaikka Ludo on myös pettänyt Annaa , Ludo väittää vihaisesti, että Anna on itse kertonut hänelle, että toisin kuin miehet , naiset eivät oikeastaan makaa jonkun kanssa ilman tunteita .Lähetys 9: Anna rukoilee häntä tulemaan kotiin , mutta Ralf sanoo vain , ettei hänellä ole enää kotia , ja lähtee .Lähettäjä 10: Samaan aikaan Ludon paras ystävä Moritz yrittää epätoivoisesti saada enemmän menestystä naisten kanssa ja päätyy useisiin absurdeihin tilanteisiin .Lähettäjä 11: Lopulta hän tapaa nuoren ja kauniin seksiaddiktin nimeltä Lana .Lähettäjä 12: Muutaman viikon kuluttua Anna saa kirjeen Ludolta , joka on matkustanut takaisin paikkaan , jossa he viettivät ensimmäisen ja ainoan yhteisen lomansa .</w:t>
      </w:r>
    </w:p>
    <w:p>
      <w:r>
        <w:rPr>
          <w:b/>
        </w:rPr>
        <w:t xml:space="preserve">Tulos</w:t>
      </w:r>
    </w:p>
    <w:p>
      <w:r>
        <w:t xml:space="preserve">Mitä Ludo kohtaa Annan kanssa, mikä saa hänet lähtemään lopullisesti?</w:t>
      </w:r>
    </w:p>
    <w:p>
      <w:r>
        <w:rPr>
          <w:b/>
        </w:rPr>
        <w:t xml:space="preserve">Tulos</w:t>
      </w:r>
    </w:p>
    <w:p>
      <w:r>
        <w:t xml:space="preserve">Kytkeytyivätkö Ludo Decker ja Anna Gotzlowski ex-rakkaisiinsa ?</w:t>
      </w:r>
    </w:p>
    <w:p>
      <w:r>
        <w:rPr>
          <w:b/>
        </w:rPr>
        <w:t xml:space="preserve">Tulos</w:t>
      </w:r>
    </w:p>
    <w:p>
      <w:r>
        <w:t xml:space="preserve">Kenen kanssa Ludo ja Anna päätyvät makaamaan?</w:t>
      </w:r>
    </w:p>
    <w:p>
      <w:r>
        <w:rPr>
          <w:b/>
        </w:rPr>
        <w:t xml:space="preserve">Tulos</w:t>
      </w:r>
    </w:p>
    <w:p>
      <w:r>
        <w:t xml:space="preserve">Elävätkö Ludo Decker ja Anna Gotzlowski yhdessä ?</w:t>
      </w:r>
    </w:p>
    <w:p>
      <w:r>
        <w:rPr>
          <w:b/>
        </w:rPr>
        <w:t xml:space="preserve">Tulos</w:t>
      </w:r>
    </w:p>
    <w:p>
      <w:r>
        <w:t xml:space="preserve">Jättääkö Ludo Annan, kun hän saa tietää, että Anna makasi hänen entisen poikaystävänsä kanssa?</w:t>
      </w:r>
    </w:p>
    <w:p>
      <w:r>
        <w:rPr>
          <w:b/>
        </w:rPr>
        <w:t xml:space="preserve">Tulos</w:t>
      </w:r>
    </w:p>
    <w:p>
      <w:r>
        <w:t xml:space="preserve">Tunnustaako Ludo harkitsemattomuutensa Annalle tämän tunnustuksen jälkeen?</w:t>
      </w:r>
    </w:p>
    <w:p>
      <w:r>
        <w:rPr>
          <w:b/>
        </w:rPr>
        <w:t xml:space="preserve">Tulos</w:t>
      </w:r>
    </w:p>
    <w:p>
      <w:r>
        <w:t xml:space="preserve">joka on matkustanut takaisin paikkaan, jossa he viettivät ensimmäisen ja ainoan yhteisen lomansa tavattuaan seksiriippuvaisen Lanan?</w:t>
      </w:r>
    </w:p>
    <w:p>
      <w:r>
        <w:rPr>
          <w:b/>
        </w:rPr>
        <w:t xml:space="preserve">Tulos</w:t>
      </w:r>
    </w:p>
    <w:p>
      <w:r>
        <w:t xml:space="preserve">Mitä Anna tekee mustasukkaisuutensa seurauksena?</w:t>
      </w:r>
    </w:p>
    <w:p>
      <w:r>
        <w:rPr>
          <w:b/>
        </w:rPr>
        <w:t xml:space="preserve">Tulos</w:t>
      </w:r>
    </w:p>
    <w:p>
      <w:r>
        <w:t xml:space="preserve">Kenelle Ludo on vihainen ?</w:t>
      </w:r>
    </w:p>
    <w:p>
      <w:r>
        <w:rPr>
          <w:b/>
        </w:rPr>
        <w:t xml:space="preserve">Tulos</w:t>
      </w:r>
    </w:p>
    <w:p>
      <w:r>
        <w:t xml:space="preserve">miksi Ludo hakkaa Ralfia ravintolassa ja jättää Annan vihaisena ?</w:t>
      </w:r>
    </w:p>
    <w:p>
      <w:r>
        <w:rPr>
          <w:b/>
        </w:rPr>
        <w:t xml:space="preserve">Tulos</w:t>
      </w:r>
    </w:p>
    <w:p>
      <w:r>
        <w:t xml:space="preserve">Mitä ja minne Ludo meni paetakseen??</w:t>
      </w:r>
    </w:p>
    <w:p>
      <w:r>
        <w:rPr>
          <w:b/>
        </w:rPr>
        <w:t xml:space="preserve">Tulos</w:t>
      </w:r>
    </w:p>
    <w:p>
      <w:r>
        <w:t xml:space="preserve">Mikä on Annan poikaystävän nimi kahden vuoden takaa?</w:t>
      </w:r>
    </w:p>
    <w:p>
      <w:r>
        <w:rPr>
          <w:b/>
        </w:rPr>
        <w:t xml:space="preserve">Tulos</w:t>
      </w:r>
    </w:p>
    <w:p>
      <w:r>
        <w:t xml:space="preserve">jotka laiminlyövät kotitalouden velvollisuuksia paljon vastenmielisesti asuessaan yhdessä samassa talossa?</w:t>
      </w:r>
    </w:p>
    <w:p>
      <w:r>
        <w:rPr>
          <w:b/>
        </w:rPr>
        <w:t xml:space="preserve">Tulos</w:t>
      </w:r>
    </w:p>
    <w:p>
      <w:r>
        <w:t xml:space="preserve">Kuinka kauan Ludo ja Anna olivat asuneet yhdessä, ennen kuin Ralf tuli asumaan heidän luokseen muutamaksi päiväksi?</w:t>
      </w:r>
    </w:p>
    <w:p>
      <w:r>
        <w:rPr>
          <w:b/>
        </w:rPr>
        <w:t xml:space="preserve">Tulos</w:t>
      </w:r>
    </w:p>
    <w:p>
      <w:r>
        <w:t xml:space="preserve">Kun Anna kutsui Ludon kotiin, mitä hän sanoi?</w:t>
      </w:r>
    </w:p>
    <w:p>
      <w:r>
        <w:rPr>
          <w:b/>
        </w:rPr>
        <w:t xml:space="preserve">Tulos</w:t>
      </w:r>
    </w:p>
    <w:p>
      <w:r>
        <w:t xml:space="preserve">Löytääkö Moritz rakkauden?</w:t>
      </w:r>
    </w:p>
    <w:p>
      <w:r>
        <w:rPr>
          <w:b/>
        </w:rPr>
        <w:t xml:space="preserve">Tulos</w:t>
      </w:r>
    </w:p>
    <w:p>
      <w:r>
        <w:t xml:space="preserve">mukaan edellä pragrapphe, kuinka monen Anna oli suhteita ?</w:t>
      </w:r>
    </w:p>
    <w:p>
      <w:r>
        <w:rPr>
          <w:b/>
        </w:rPr>
        <w:t xml:space="preserve">Tulos</w:t>
      </w:r>
    </w:p>
    <w:p>
      <w:r>
        <w:t xml:space="preserve">Mitä Anna tunnustaa Ralfille?</w:t>
      </w:r>
    </w:p>
    <w:p>
      <w:r>
        <w:rPr>
          <w:b/>
        </w:rPr>
        <w:t xml:space="preserve">Tulos</w:t>
      </w:r>
    </w:p>
    <w:p>
      <w:r>
        <w:t xml:space="preserve">Miksi Ludo ja Anna vihasivat toisiaan?</w:t>
      </w:r>
    </w:p>
    <w:p>
      <w:r>
        <w:rPr>
          <w:b/>
        </w:rPr>
        <w:t xml:space="preserve">Tulos</w:t>
      </w:r>
    </w:p>
    <w:p>
      <w:r>
        <w:t xml:space="preserve">Miksi Ludo voittaa Ralfia?</w:t>
      </w:r>
    </w:p>
    <w:p>
      <w:r>
        <w:rPr>
          <w:b/>
        </w:rPr>
        <w:t xml:space="preserve">Tulos</w:t>
      </w:r>
    </w:p>
    <w:p>
      <w:r>
        <w:t xml:space="preserve">Anna rukoilee Ludoa tulemaan kotiin, mutta Ludo kieltäytyy, minne hän meni?</w:t>
      </w:r>
    </w:p>
    <w:p>
      <w:r>
        <w:rPr>
          <w:b/>
        </w:rPr>
        <w:t xml:space="preserve">Tulos</w:t>
      </w:r>
    </w:p>
    <w:p>
      <w:r>
        <w:t xml:space="preserve">Mikä on Ludo Deckerin luonne?</w:t>
      </w:r>
    </w:p>
    <w:p>
      <w:r>
        <w:rPr>
          <w:b/>
        </w:rPr>
        <w:t xml:space="preserve">Tulos</w:t>
      </w:r>
    </w:p>
    <w:p>
      <w:r>
        <w:t xml:space="preserve">Mikä on Ludon parhaan ystävän nimi ja kenen kanssa hän päätyy yhteen?</w:t>
      </w:r>
    </w:p>
    <w:p>
      <w:r>
        <w:rPr>
          <w:b/>
        </w:rPr>
        <w:t xml:space="preserve">Tulos</w:t>
      </w:r>
    </w:p>
    <w:p>
      <w:r>
        <w:t xml:space="preserve">Kuka jätti Annan vihaisena ?</w:t>
      </w:r>
    </w:p>
    <w:p>
      <w:r>
        <w:rPr>
          <w:b/>
        </w:rPr>
        <w:t xml:space="preserve">Esimerkki 0.261</w:t>
      </w:r>
    </w:p>
    <w:p>
      <w:r>
        <w:t xml:space="preserve">Kappale- Lähetys 1: Pienituloisten perheväkivallan uhrien voi olla vaikea saada pitkäaikaista oikeusapua - edustusta avioerossa tai lasten huoltajuutta koskevissa riidoissa - jos kaksi tällaista apua tarjoavaa järjestöä ei pysty korvaamaan menetettyä rahoitusta.Lähetys 2: Salt Lake'n oikeusapuyhdistyksellä ja Utahin oikeusapupalveluilla on jo edessään leikkauksia sen jälkeen, kun niiltä evättiin liittovaltion yli 450 000 dollarin suuruinen avustus syyskuussa.Lähetys 3: Rikoksen uhrien korvauksia valvova osavaltion hallitus on äänestänyt näiden kahden järjestön tilapäisrahoituspyynnön hylkäämisestä.Lähettäjä 4: Vaikka lautakunnan jäsenet kuvailivat pyyntöä kannatettavaksi asiaksi, he olivat tiistaina yhtä mieltä siitä, että avioerojen tai huoltajuuskiistojen rahoittaminen ei kuulu niiden painopistealueeseen - rikoksen uhreille tarjottaviin suoriin palveluihin.Lähettäjä 5: Pyydetyllä 175 000 dollarin summalla oikeusapuryhmät olisivat voineet pitää yllä suppeaa henkilökuntaa, jotta ne olisivat voineet jatkaa uhreille tarjottavaa apua kiireellisten suojelumääräysten lisäksi, saattaa loppuun olemassa olevat tapaukset ja tarjota palveluja rajoitetuissa tapauksissa.Lähettäjä 6: Ryhmät aikovat myös värvätä lisää pro bono -asianajajia koordinoimalla toimintaansa Utahin osavaltion asianajajaliiton kanssa. "Meillä ei ole paljon enempää vaihtoehtoja", sanoi Anne Milne, Utah Legal Services -järjestön toiminnanjohtaja, saatuaan tietää CVR:n kieltäytymisestä keskiviikkona.Lähettäjä 7: Järjestö on jo menettänyt jonkin verran henkilökuntaa poistuman vuoksi ja hylännyt joitakin tapauksia.Lähettäjä 8: Milne sanoi, että hän saattaa pyytää järjestönsä johtokuntaa antamaan hänelle marraskuuhun asti aikaa hakea rahoitusta lisälähteistä.Lähettäjä 9: Ilman lisämäärärahoja pidemmän aikavälin oikeudellisen avun tulevaisuudennäkymät ovat epäselvät.Lähettäjä 10: Ryhmät ovat saaneet kahden vuoden ajan 18 kuukauden siviilioikeudellista avustusta U.S. Civil Legal Assistance -ohjelmasta.Lähettäjä 11: Viime kuussa kolmas pyyntö kuitenkin hylättiin.Lähettäjä 12: Milne ja Salt Lake Laken oikeusapuyhdistyksen toiminnanjohtaja Stewart Ralphs sanoivat, että uhrien auttamiseen hätätilanteessa annettujen suojelumääräysten saamiseksi käytetty rahoitus pysyy edelleen voimassa.Lähettäjä 13: Vaikka määräyksen vaatimus siitä, että pahoinpitelijän on pysyttävä erossa uhrista, voi olla voimassa vuosia, suojelumääräyksillä ratkaistaan vain 150 päivän ajaksi sellaisia asioita kuin lasten huoltajuus, elatusapu, huoltajuus- ja omaisuusjärjestelyt.Lähettäjä 14: Monet tuomarit ovat haluttomia käsittelemään näitä kysymyksiä kiireellisissä suojelumääräyksissä, koska määräykset ovat voimassa niin lyhyen aikaa, Milne ja Ralphs sanoivat.Lähettäjä 15: "Todennäköisyys, että uhri palaa pahoinpitelijänsä luokse, kasvaa, jos hän ei voi pysyvästi katkaista suhdettaan eikä saada aikaan toimivia elatus-, huoltajuus- ja omaisuusjärjestelyjä", CVR:lle osoitetussa rahoituspyynnössä todetaan.Lähettäjä 16: Oikeusministeriö sanoi hylänneensä avustushakemuksen osittain siksi, että arvioijat eivät nähneet järjestöjen ja uhrien asianajajien välillä riittävästi yhteistyötä, Ralphs ja Milne kertoivat CVR:n johtokunnan jäsenille.Lähettäjä 17: Vaikka molemmat sanoivat uskovansa, että heidän järjestönsä koordinoivat toimintaansa hyvin, järjestöt eivät voi hakea muutosta avustuksen hylkäämiseen.Lähettäjä 18: Vaikka CVR:n johtokunnan jäsenet harkitsivat rahojen antamista lainana eivätkä avustuksena, heidän äänestyksensä rahoituspyynnöstä - joka suoritettiin sen jälkeen, kun Milne ja Ralphs olivat lähteneet kokouksesta - sujui yksimielisesti.</w:t>
      </w:r>
    </w:p>
    <w:p>
      <w:r>
        <w:rPr>
          <w:b/>
        </w:rPr>
        <w:t xml:space="preserve">Tulos</w:t>
      </w:r>
    </w:p>
    <w:p>
      <w:r>
        <w:t xml:space="preserve">Suojelumääräykset ovat voimassa vain 150 päivää.  Mikä on tämän lyhyemmän määräajan tulos, kun asia käsitellään tuomarin edessä?</w:t>
      </w:r>
    </w:p>
    <w:p>
      <w:r>
        <w:rPr>
          <w:b/>
        </w:rPr>
        <w:t xml:space="preserve">Tulos</w:t>
      </w:r>
    </w:p>
    <w:p>
      <w:r>
        <w:t xml:space="preserve">Mitä muita suunnitelmia järjestöllä on sen pyytämän 175 000 dollarin lisäksi, jotta se voisi jatkaa pitkäaikaisten oikeudellisten palvelujen tarjoamista perheväkivallan uhreille?</w:t>
      </w:r>
    </w:p>
    <w:p>
      <w:r>
        <w:rPr>
          <w:b/>
        </w:rPr>
        <w:t xml:space="preserve">Tulos</w:t>
      </w:r>
    </w:p>
    <w:p>
      <w:r>
        <w:t xml:space="preserve">Hallituksen jäsenet, jotka valvovat valtion rikoksen uhrien korvauksia koskevaa toimistoa, kuvailivat mitä pyyntöä arvokkaaksi asiaksi?</w:t>
      </w:r>
    </w:p>
    <w:p>
      <w:r>
        <w:rPr>
          <w:b/>
        </w:rPr>
        <w:t xml:space="preserve">Tulos</w:t>
      </w:r>
    </w:p>
    <w:p>
      <w:r>
        <w:t xml:space="preserve">Kuinka paljon rahaa ne kaksi järjestöä, jotka tekivät väliaikaisen rahoituspyynnön, pyysivät?</w:t>
      </w:r>
    </w:p>
    <w:p>
      <w:r>
        <w:rPr>
          <w:b/>
        </w:rPr>
        <w:t xml:space="preserve">Tulos</w:t>
      </w:r>
    </w:p>
    <w:p>
      <w:r>
        <w:t xml:space="preserve">Miksi pitkäaikaisiin ratkaisuihin liittyvä apu on niin tärkeää perheväkivallan uhreille?</w:t>
      </w:r>
    </w:p>
    <w:p>
      <w:r>
        <w:rPr>
          <w:b/>
        </w:rPr>
        <w:t xml:space="preserve">Tulos</w:t>
      </w:r>
    </w:p>
    <w:p>
      <w:r>
        <w:t xml:space="preserve">Ovatko Utahin oikeusapupalvelut ja Salt Laken oikeusapuyhdistys hyvin miehitettyjä?</w:t>
      </w:r>
    </w:p>
    <w:p>
      <w:r>
        <w:rPr>
          <w:b/>
        </w:rPr>
        <w:t xml:space="preserve">Tulos</w:t>
      </w:r>
    </w:p>
    <w:p>
      <w:r>
        <w:t xml:space="preserve">Rikoksen uhrien korvauksia valvova lautakunta äänesti hylkäämään tilapäisen rahoituspyynnön, joka koski kahta organisaatiota?</w:t>
      </w:r>
    </w:p>
    <w:p>
      <w:r>
        <w:rPr>
          <w:b/>
        </w:rPr>
        <w:t xml:space="preserve">Tulos</w:t>
      </w:r>
    </w:p>
    <w:p>
      <w:r>
        <w:t xml:space="preserve">Kuinka paljon rahoitusta on menetetty yhteensä kahden evätyn avustuksen välillä?</w:t>
      </w:r>
    </w:p>
    <w:p>
      <w:r>
        <w:rPr>
          <w:b/>
        </w:rPr>
        <w:t xml:space="preserve">Tulos</w:t>
      </w:r>
    </w:p>
    <w:p>
      <w:r>
        <w:t xml:space="preserve">Äänestikö rikoksen uhrien korvauksia käsittelevä virasto rahoituspyynnön puolesta, ja jos ei, miksi väliaikaisesta toimenpiteestä kieltäydyttiin?</w:t>
      </w:r>
    </w:p>
    <w:p>
      <w:r>
        <w:rPr>
          <w:b/>
        </w:rPr>
        <w:t xml:space="preserve">Tulos</w:t>
      </w:r>
    </w:p>
    <w:p>
      <w:r>
        <w:t xml:space="preserve">Kun tuomari antaa kiireellisen suojelumääräyksen, onko se pitkä- vai lyhytaikainen ja kuinka monta päivää se kestää?</w:t>
      </w:r>
    </w:p>
    <w:p>
      <w:r>
        <w:rPr>
          <w:b/>
        </w:rPr>
        <w:t xml:space="preserve">Tulos</w:t>
      </w:r>
    </w:p>
    <w:p>
      <w:r>
        <w:t xml:space="preserve">Mitkä kaksi järjestöä auttavat perheväkivallan uhreja pitkäaikaisissa ratkaisuissa, kuten avioeron edustamisessa ja lasten huoltajuuskiistoissa?</w:t>
      </w:r>
    </w:p>
    <w:p>
      <w:r>
        <w:rPr>
          <w:b/>
        </w:rPr>
        <w:t xml:space="preserve">Esimerkki 0.262</w:t>
      </w:r>
    </w:p>
    <w:p>
      <w:r>
        <w:t xml:space="preserve">Kappale- Lähetys 1: Osmanien valtakunta oli kuitenkin heikkenemässä, ja vuonna 1821 manner-Kreikan kansat saivat ensimmäistä kertaa kansallisvaltion aseman.Lähetys 2: Myös Kykladit ja Sporadien saariketjut liitettiin tähän uuteen valtioon.Lause 3: Uusi identiteetin tunne valtasi kreikkalaiset kansat kaikkialla Egeanmerellä, ja näin alkoi liike Kreikan laajentamiseksi ja hajanaisten ortodoksiväestöjen yhdistämiseksi. 4. Lause: 1900-luku 1900-luvun alussa joukko katastrofaalisia päätöksiä alkoi soittaa kuolemankelloja Osmanien valtakunnalle.Lähetys 5: Turkkilaiset hävisivät lyhyen sodan Italiaa vastaan ja joutuivat luovuttamaan Dodekanesian saaret italialaisille. Lähetys 6: Kreikka käytti tilaisuutta hyväkseen ja sulautti itselleen Egeanmeren pohjois- ja itäosan saaret ja lisäsi Makedonian mantereeseensa. Lähetys 7: Tämän epäonnistumisen jälkeen ottomaanit liittoutuivat Saksan kanssa ensimmäisessä maailmansodassa ja menettivät lisää alueita saksalaisten hävitessä sodan.Lähetys 8: Kreikka sai haltuunsa kaistaleen maata Vähä-Aasian länsirannikolla, jossa oli yli 2 000 vuoden ajan ollut huomattava määrä kreikkalaista väestöä.Lähetys 9: Kreikka siirtyi hallinnoimaan maata, mutta uusi vaikutusvalta romutti kaikki suuret haaveet siitä, että alueesta tulisi osa Suur-Kreikkaa.Lähetys 10: Vuonna 1923 Turkki irtautui väsyneistä ottomaanien vallanpitäjistä, ja Kemal Atatürk nousi valtaan kansan kannatuksen aallon myötä.Lähettäjä 11: Hän lupasi kansalleen modernin valtion, mutta tilanteen muuttuessa epävakaaksi turkkilaisissa kaupungeissa puhkesi sisällissotia, ja kreikkalaisina pidetyt joutuivat uhkailujen ja väkivallan uhreiksi. Lähettäjä 12: Monet joutuivat jättämään synnyinseutunsa, ja he pakenivat Lesbokselle, Khiokselle ja Samokselle, jotka olivat Kreikan hallitsemia saaria aivan rannikon tuntumassa.Lähetetty 13: Tuhannet ihmiset saapuivat paikalle vain vaatteet mukanaan, mikä rasitti suuresti saarten resursseja. Lähetetty 14: Lopulta Kreikka syrjäytettiin uudelta alueeltaan Vähä-Aasiassa, josta tuli osa uutta Turkin valtiota.</w:t>
      </w:r>
    </w:p>
    <w:p>
      <w:r>
        <w:rPr>
          <w:b/>
        </w:rPr>
        <w:t xml:space="preserve">Tulos</w:t>
      </w:r>
    </w:p>
    <w:p>
      <w:r>
        <w:t xml:space="preserve">Mihin kansakuntaan Kykladit ja Sporadit kuuluivat?</w:t>
      </w:r>
    </w:p>
    <w:p>
      <w:r>
        <w:rPr>
          <w:b/>
        </w:rPr>
        <w:t xml:space="preserve">Tulos</w:t>
      </w:r>
    </w:p>
    <w:p>
      <w:r>
        <w:t xml:space="preserve">Minne Vähän-Aasian länsiosassa sijaitsevan maakaistaleen kreikkalaiset pakenivat?</w:t>
      </w:r>
    </w:p>
    <w:p>
      <w:r>
        <w:rPr>
          <w:b/>
        </w:rPr>
        <w:t xml:space="preserve">Tulos</w:t>
      </w:r>
    </w:p>
    <w:p>
      <w:r>
        <w:t xml:space="preserve">Mihin uuteen valtioon Kykladit ja Sporadien saariketjut liitettiin?</w:t>
      </w:r>
    </w:p>
    <w:p>
      <w:r>
        <w:rPr>
          <w:b/>
        </w:rPr>
        <w:t xml:space="preserve">Tulos</w:t>
      </w:r>
    </w:p>
    <w:p>
      <w:r>
        <w:t xml:space="preserve">Kuka lupasi Turkin kansalle nykyaikaisen valtion?</w:t>
      </w:r>
    </w:p>
    <w:p>
      <w:r>
        <w:rPr>
          <w:b/>
        </w:rPr>
        <w:t xml:space="preserve">Tulos</w:t>
      </w:r>
    </w:p>
    <w:p>
      <w:r>
        <w:t xml:space="preserve">Minkä sodan jälkeen Kreikalle annettiin kaistale maata Vähä-Aasian länsirannikolla?</w:t>
      </w:r>
    </w:p>
    <w:p>
      <w:r>
        <w:rPr>
          <w:b/>
        </w:rPr>
        <w:t xml:space="preserve">Tulos</w:t>
      </w:r>
    </w:p>
    <w:p>
      <w:r>
        <w:t xml:space="preserve">Kuka oli luvannut Turkille modernin valtion kansalle?</w:t>
      </w:r>
    </w:p>
    <w:p>
      <w:r>
        <w:rPr>
          <w:b/>
        </w:rPr>
        <w:t xml:space="preserve">Tulos</w:t>
      </w:r>
    </w:p>
    <w:p>
      <w:r>
        <w:t xml:space="preserve">Mikä maa oli tarkoitus liittää osaksi Suur-Kreikkaa?</w:t>
      </w:r>
    </w:p>
    <w:p>
      <w:r>
        <w:rPr>
          <w:b/>
        </w:rPr>
        <w:t xml:space="preserve">Tulos</w:t>
      </w:r>
    </w:p>
    <w:p>
      <w:r>
        <w:t xml:space="preserve">Milloin Kreikka otti haltuunsa Egeanmeren pohjois- ja itäosan saaret?</w:t>
      </w:r>
    </w:p>
    <w:p>
      <w:r>
        <w:rPr>
          <w:b/>
        </w:rPr>
        <w:t xml:space="preserve">Tulos</w:t>
      </w:r>
    </w:p>
    <w:p>
      <w:r>
        <w:t xml:space="preserve">Minkä tilaisuuden Kreikka käytti hyväkseen?</w:t>
      </w:r>
    </w:p>
    <w:p>
      <w:r>
        <w:rPr>
          <w:b/>
        </w:rPr>
        <w:t xml:space="preserve">Esimerkki 0.263</w:t>
      </w:r>
    </w:p>
    <w:p>
      <w:r>
        <w:t xml:space="preserve">Kappale- Lähetys 1: Nathan luki sanapaketin hiljaisuudessa, ainoat liikkeet olivat silmien tasainen eteneminen ja sivujen vaihtaminen.Lähetys 2: Allan istui hermostuneena häntä vastapäätä tuolissa, jonka Nathan oli luultavasti itse verhoillut ja joka oli tilkkutäkkimäinen kangaskuvio, joka sisälsi helposti enemmän täytettä kuin mikään muu huonekalu tuon ajan huonekaluista.Lähetys 3: Viimein Nathan pääsi loppuun ja laski lukemansa heidän välilleen pöydälle.Lähetys 4: Allan nojautui eteenpäin tajuttomasti.Lähettäjä 5: "Se on paras tarina, jonka olet koskaan kirjoittanut." Lähettäjä 6: Allan hengitti ulos ja nojautui takaisin tuoliin, hänen kasvonsa rentoutuivat ajatuksiaan jäljitellen. lähettäjä 7: "Et siis", hän kysyi, "pidä sitä musteen ja paperin tuhlauksena, turhana retkikuntana sairaalloisuuteen tai kirjallisuuden irstailuun?" Lähettäjä 7: "En."Lähettäjä 8: "Taivas, en", Nathan sanoi kauhistuneena. lähettäjä 9: "Tämä on yksi vahvimmista teoksista, joita olen lukenut aikoihin. lähettäjä 10: Se puhuttelee syvintä tarinankertojan vaistoa meissä kaikissa, mutta on silti täysin omaperäinen. lähettäjä 11: Rakas ystäväni, sinä olet tehnyt sen.Lähettäjä 12: Voi, aluksi teitä saatetaan haukkua; teitä saatetaan haukkua pakanaksi tai kirjalliseksi raakalaiseksi; mutta sillä aikaa kun vallassa olevat sanovat tällaista, muut lukevat tarinoitanne ja näkevät niiden todellisen arvon. lähettäjä 13: Uskokaa minua, kun sanon, että teitä luetaan vielä vuosisadan päästä."Lähetetty 14: Vaikka Allan epäili tätä mahdollisuutta, hän tunsi kohteliaisuudesta jonkinlaista houkutusta; ennen kaikkea se antoi hänelle rohkaisua, jota hän vielä tarvitsi. lähetetty 15: Nathan lupasi näyttää tarinan eräälle tuntemalleen kirjapainajalle, ja Allan jätti sen hänelle ja käveli sitten kotiin levittäytyvien vaahteroiden alle hymy kasvoillaan.Lähetetty 16: Hän tunsi nyt, että ehkä Nathan oli oikeassa; vaikka mies oli hieman omituinen, hänessä oli sekä kiistatonta rehellisyyttä että tiettyä taipumusta oivallukseen. Lähetetty 17: Oli toki kiistatonta, että tarinoissa oli jotain omaperäistä.Lähetetty 18: Hänen mielensä oudoin hedelmä oli vihdoin kypsynyt, ja sen maku oli hänen mielestään vähemmän katkera kuin hän oli odottanut.Lähetetty 19: Nämä ja muut samankaltaiset ajatukset täyttivät hänen päänsä, kun hän käveli pitkää tietä kotiin.Lähetetty 20: Oli ilta, ja taivas paloi oranssina lännessä, kun hän viimein lähestyi kotia.</w:t>
      </w:r>
    </w:p>
    <w:p>
      <w:r>
        <w:rPr>
          <w:b/>
        </w:rPr>
        <w:t xml:space="preserve">Tulos</w:t>
      </w:r>
    </w:p>
    <w:p>
      <w:r>
        <w:t xml:space="preserve">Mitä Nathan lukee?</w:t>
      </w:r>
    </w:p>
    <w:p>
      <w:r>
        <w:rPr>
          <w:b/>
        </w:rPr>
        <w:t xml:space="preserve">Tulos</w:t>
      </w:r>
    </w:p>
    <w:p>
      <w:r>
        <w:t xml:space="preserve">Miksi Allan antoi Nathanin viedä jutun?</w:t>
      </w:r>
    </w:p>
    <w:p>
      <w:r>
        <w:rPr>
          <w:b/>
        </w:rPr>
        <w:t xml:space="preserve">Tulos</w:t>
      </w:r>
    </w:p>
    <w:p>
      <w:r>
        <w:t xml:space="preserve">Mitä mieltä Nathan on Allanin työstä?</w:t>
      </w:r>
    </w:p>
    <w:p>
      <w:r>
        <w:rPr>
          <w:b/>
        </w:rPr>
        <w:t xml:space="preserve">Tulos</w:t>
      </w:r>
    </w:p>
    <w:p>
      <w:r>
        <w:t xml:space="preserve">Kuka kirjoitti tarinan?</w:t>
      </w:r>
    </w:p>
    <w:p>
      <w:r>
        <w:rPr>
          <w:b/>
        </w:rPr>
        <w:t xml:space="preserve">Tulos</w:t>
      </w:r>
    </w:p>
    <w:p>
      <w:r>
        <w:t xml:space="preserve">Pitääkö Nathan Allanin tarinasta?</w:t>
      </w:r>
    </w:p>
    <w:p>
      <w:r>
        <w:rPr>
          <w:b/>
        </w:rPr>
        <w:t xml:space="preserve">Tulos</w:t>
      </w:r>
    </w:p>
    <w:p>
      <w:r>
        <w:t xml:space="preserve">Miksi Allan oli hermostunut?</w:t>
      </w:r>
    </w:p>
    <w:p>
      <w:r>
        <w:rPr>
          <w:b/>
        </w:rPr>
        <w:t xml:space="preserve">Esimerkki 0.264</w:t>
      </w:r>
    </w:p>
    <w:p>
      <w:r>
        <w:t xml:space="preserve">Kappale- Lähetys 1: Elokuvassa tarkastellaan nykyisiä ja menneitä suhteita tiedotusvälineiden, Yhdysvaltain hallituksen ja yritysten välillä ja analysoidaan tiedotusvälineiden omistuksen keskittymisen mahdollisia seurauksia.Lähetys 2: Viitaten George Orwellin romaaniin "Yhdeksäntoista kahdeksankymmentäneljä" elokuvassa väitetään, että todellisuus on täyttänyt ja jollakin tapaa ylittänyt Orwellin odotukset yhteiskunnasta, jota hallitsee ajatusten hallinta, jonka tiedotusvälineet mahdollistavat.Lähetys 3: Elokuvan mukaan joukkotiedotusvälineet eivät enää raportoi uutisia vaan hallinnoivat niitä, päättävät, mitkä asiat ovat otsikoissa ja mitkä jätetään sopivasti huomiotta, ja määrittelevät siten viime kädessä puitteet, joiden pohjalta yhteiskunnassa keskustellaan useimmista muista asioista. Lähetys 4: Esimerkkinä voidaan mainita, että 1980-luvun lopusta lähtien suuret mediayhtiöt ovat pyrkineet toteuttamaan mediamarkkinoiden sääntelyn purkamiseen tähtäävää ohjelmaa, jonka avulla uutisoinnissa myydään kaikki uutisten hyödyt ja jätetään huomiotta niiden katastrofaaliset seuraukset.Lähetetty 5: Tämä dokumenttielokuva on kriittinen tarkastelu neljännestä valtiomahdista , joka oli aikoinaan amerikkalaisen demokratian linnake .Lähetetty 6: Ohjaaja Robert Kane Pappas kysyy, onko Amerikka siirtynyt orwellilaiseen kaksoispuheiden maailmaan, jossa suoranainen valhe voi olla totuus, ja tutkii, mistä tiedotusvälineet eivät mielellään puhu: itsestään .Lähetetty 7: Pappas jäljittää huolellisesti prosessia, jonka avulla media on vääristellyt ja usein jättänyt huomiotta todelliset uutistapahtumat , ja esittää mukaansatempaavan ja kaunopuheisen yhdistelmän median ammattilaisia ja johtavia älyllisiä ääniä mediasta .Lähetetty 8: Median monopolien koosta ja siitä, miten ne ovat tulleet sellaisiksi, ja siitä, kuka päättää, mitä lähetetään ja mitä ei, Orwell pyörii haudassaan , Orwell käy läpi huolestuttavan luettelon kysymyksistä ja uutistarinoista, jotka jäävät ilman vastauksia ja joita ei raportoida valtavirran mediassa .</w:t>
      </w:r>
    </w:p>
    <w:p>
      <w:r>
        <w:rPr>
          <w:b/>
        </w:rPr>
        <w:t xml:space="preserve">Tulos</w:t>
      </w:r>
    </w:p>
    <w:p>
      <w:r>
        <w:t xml:space="preserve">Mitkä ovat tiedotusvälineiden omistuksen keskittymisen mahdolliset seuraukset?</w:t>
      </w:r>
    </w:p>
    <w:p>
      <w:r>
        <w:rPr>
          <w:b/>
        </w:rPr>
        <w:t xml:space="preserve">Tulos</w:t>
      </w:r>
    </w:p>
    <w:p>
      <w:r>
        <w:t xml:space="preserve">Robert Kane Pappasin dokumenttielokuvan "Orwell Rolls in His Grave" (Orwell pyörii haudassaan) mukaan mitä tiedotusvälineet tekevät sen sijaan, että vain raportoivat uutisia?</w:t>
      </w:r>
    </w:p>
    <w:p>
      <w:r>
        <w:rPr>
          <w:b/>
        </w:rPr>
        <w:t xml:space="preserve">Tulos</w:t>
      </w:r>
    </w:p>
    <w:p>
      <w:r>
        <w:t xml:space="preserve">Mikä sai dokumentin mukaan joukkotiedotusvälineet hallitsemaan uutisia sen sijaan, että ne olisivat raportoineet niistä?</w:t>
      </w:r>
    </w:p>
    <w:p>
      <w:r>
        <w:rPr>
          <w:b/>
        </w:rPr>
        <w:t xml:space="preserve">Tulos</w:t>
      </w:r>
    </w:p>
    <w:p>
      <w:r>
        <w:t xml:space="preserve">Robert Kane Pappasin dokumenttielokuva "Orwell pyörii haudassaan" käsittelee tiedotusvälineiden omistuksen keskittymisen mahdollisia seurauksia, ja siinä viitataan mihin George Orwellin romaaniin?</w:t>
      </w:r>
    </w:p>
    <w:p>
      <w:r>
        <w:rPr>
          <w:b/>
        </w:rPr>
        <w:t xml:space="preserve">Tulos</w:t>
      </w:r>
    </w:p>
    <w:p>
      <w:r>
        <w:t xml:space="preserve">Mikä dokumenttielokuva jäljittää tarkasti prosessin, jonka avulla media on vääristellyt ja usein sivuuttanut todelliset uutistapahtumat, ja paljastaa, miten todellisuus on täyttänyt ja jopa ylittänyt Orwellin odotukset ajatusten hallitsemasta yhteiskunnasta?", kysyy hän.</w:t>
      </w:r>
    </w:p>
    <w:p>
      <w:r>
        <w:rPr>
          <w:b/>
        </w:rPr>
        <w:t xml:space="preserve">Tulos</w:t>
      </w:r>
    </w:p>
    <w:p>
      <w:r>
        <w:t xml:space="preserve">Mikä Robert Kane Pappasin ohjaama dokumentti analysoi median omistuksen keskittymisen mahdollisia seurauksia ja viittaa George Orwellin romaaniin "Nineteen Eighty Four"?</w:t>
      </w:r>
    </w:p>
    <w:p>
      <w:r>
        <w:rPr>
          <w:b/>
        </w:rPr>
        <w:t xml:space="preserve">Tulos</w:t>
      </w:r>
    </w:p>
    <w:p>
      <w:r>
        <w:t xml:space="preserve">Mihin klassikkokirjaan ohjaaja Robert Kane Pappas viittaa elokuvassaan?</w:t>
      </w:r>
    </w:p>
    <w:p>
      <w:r>
        <w:rPr>
          <w:b/>
        </w:rPr>
        <w:t xml:space="preserve">Tulos</w:t>
      </w:r>
    </w:p>
    <w:p>
      <w:r>
        <w:t xml:space="preserve">Kuka ohjasi dokumentin, jossa viitataan George Orwellin romaaniin "Yhdeksäntoista kahdeksan neljä"?</w:t>
      </w:r>
    </w:p>
    <w:p>
      <w:r>
        <w:rPr>
          <w:b/>
        </w:rPr>
        <w:t xml:space="preserve">Esimerkki 0.265</w:t>
      </w:r>
    </w:p>
    <w:p>
      <w:r>
        <w:t xml:space="preserve">Kappale- Lähetys 1: Bin Ladin alkoi esittää Yhdysvaltoja vastaan suunnattuja kirosanoja ennen kuin hän lähti Saudi-Arabiasta.Lähetys 2: Hän jatkoi tätä myös Sudaniin saavuttuaan.Lähetys 3: Vuoden 1992 alussa al-Qaidan johto antoi fatwan, jossa kehotettiin jihadiin islamilaisten maiden länsimaista "miehitystä" vastaan.Lähettäjä 4: Kieli, jossa hyökättiin erityisesti Yhdysvaltain joukkoja vastaan, muistutti sitä, joka esiintyi Bin Ladinin julkisessa fatwassa elokuussa 1996.Lähettäjä 5: Seuraavina viikkoina Bin Ladin piti usein toistetun luennon tarpeesta katkaista "käärmeen pää"."Lähettäjä 6: Tähän mennessä Bin Ladin oli tunnettu ja johtava hahmo ääri-islamistien keskuudessa, erityisesti Egyptissä, Arabian niemimaalla ja Afganistanin ja Pakistanin raja-alueella.Lähettäjä 7: Silti hän oli vain yksi monien erilaisten terroristiparonien joukossa.Lähettäjä 8: Jotkut Bin Ladinin läheisistä tovereista olivat pikemminkin vertaisia kuin alaisia.Lähettäjä 9: Esimerkiksi Usama Asmurai, joka tunnettiin myös nimellä Wali Khan, työskenteli Bin Ladinin kanssa 1980-luvun alussa ja auttoi häntä Filippiineillä ja Tadžikistanissa. Lähettäjä 10: Myös New Jerseyssä asuva egyptiläinen hengellinen opas, sokea sheikki, jota Bin Ladin ihaili, kuului verkostoon.Lähettäjä 11: Afganistanissa sympaattisten vertaisten joukossa oli muutamia edelleen vallasta taistelevia sotapäälliköitä ja Abu Zubaydah, joka auttoi ylläpitämään suosittua terroristien koulutusleiriä lähellä Pakistanin rajaa.Lähettäjä 12: Oli myös juurettomia mutta kokeneita agentteja, kuten Ramzi Yousef ja Khalid Sheikh Mohammed, jotka - vaikkeivät välttämättä olleetkaan jonkun toisen organisaation virallisia jäseniä - matkustivat ympäri maailmaa ja osallistuivat hankkeisiin, joita Bin Ladin, Blind Sheikh tai heidän kumppaninsa tukivat tai jotka liittyivät heihin. Lähettäjä 13: Analysoitaessa nyt tämän verkoston jäsenten toteuttamia terroriohjelmia olisi harhaanjohtavaa käyttää näinä ensimmäisinä vuosina liian usein nimitystä "al-Qaidaoperaatiot".Lähettäjä 14: Olisi kuitenkin myös harhaanjohtavaa jättää huomiotta näiden yhteyksien merkitys.Lähettäjä 15: Ja tässä verkostossa Bin Ladinin agenda erottui edukseen.Lähettäjä 16: Kun hänen liittolaisistaan koostuvat islamistiryhmät keskittyivät paikallisiin taisteluihin, kuten Egyptissä, Algeriassa, Bosniassa tai Tšetšeniassa, Bin Ladin keskittyi hyökkäämään "kaukana olevaa vihollista" eli Yhdysvaltoja vastaan.Lähettäjä 17: Kun Yhdysvaltain joukot olivat saapuneet Somaliaan vuoden 1992 lopulla, al-Qaidan johtajat laativat fatwan, jossa vaadittiin niiden häätämistä. Lähettäjä 18: Joulukuussa pommit räjähtivät kahdessa Adenin hotellissa, joissa Yhdysvaltain joukot pysähtyivät rutiininomaisesti matkalla Somaliaan, ja kaksi amerikkalaista sai surmansa, mutta kukaan ei kuollut.</w:t>
      </w:r>
    </w:p>
    <w:p>
      <w:r>
        <w:rPr>
          <w:b/>
        </w:rPr>
        <w:t xml:space="preserve">Tulos</w:t>
      </w:r>
    </w:p>
    <w:p>
      <w:r>
        <w:t xml:space="preserve">Mihin alueisiin al-Qaidan toimintaohjelma vaikutti eniten 90-luvun alussa?</w:t>
      </w:r>
    </w:p>
    <w:p>
      <w:r>
        <w:rPr>
          <w:b/>
        </w:rPr>
        <w:t xml:space="preserve">Tulos</w:t>
      </w:r>
    </w:p>
    <w:p>
      <w:r>
        <w:t xml:space="preserve">Kuinka monta al-Qaidan länsimaita vastaan antamaa fatwaa mainitaan artikkelissa?</w:t>
      </w:r>
    </w:p>
    <w:p>
      <w:r>
        <w:rPr>
          <w:b/>
        </w:rPr>
        <w:t xml:space="preserve">Tulos</w:t>
      </w:r>
    </w:p>
    <w:p>
      <w:r>
        <w:t xml:space="preserve">Miksi Bin Ladenin agenda erottui hyvin al-Qaidan johtajista?</w:t>
      </w:r>
    </w:p>
    <w:p>
      <w:r>
        <w:rPr>
          <w:b/>
        </w:rPr>
        <w:t xml:space="preserve">Tulos</w:t>
      </w:r>
    </w:p>
    <w:p>
      <w:r>
        <w:t xml:space="preserve">Millaisena johtajat pitivät Bin Ladinia elokuussa 1996, kun hän esitti julkisen fatwan?</w:t>
      </w:r>
    </w:p>
    <w:p>
      <w:r>
        <w:rPr>
          <w:b/>
        </w:rPr>
        <w:t xml:space="preserve">Tulos</w:t>
      </w:r>
    </w:p>
    <w:p>
      <w:r>
        <w:t xml:space="preserve">Missä maissa asui Bin Ladenin niin sanotun terroriverkoston jäseniä?</w:t>
      </w:r>
    </w:p>
    <w:p>
      <w:r>
        <w:rPr>
          <w:b/>
        </w:rPr>
        <w:t xml:space="preserve">Tulos</w:t>
      </w:r>
    </w:p>
    <w:p>
      <w:r>
        <w:t xml:space="preserve">Keitä tunnettuja terroristeja oli vuonna 1996?</w:t>
      </w:r>
    </w:p>
    <w:p>
      <w:r>
        <w:rPr>
          <w:b/>
        </w:rPr>
        <w:t xml:space="preserve">Esimerkki 0.266</w:t>
      </w:r>
    </w:p>
    <w:p>
      <w:r>
        <w:t xml:space="preserve">Kappale- Lause 1: Vaikka jäätiköt syövyttävät maisemaa, ne myös laskevat sinne aineksia.Lause 2: Jäätiköt laskevat sedimenttiä sulamisensa aikana.Lause 3: Ne pudottavat ja jättävät jälkeensä kaiken sen, mikä oli kerran jäätyneenä niiden jäässä.Lause 4: Se on yleensä hiukkasten ja kivien sekoitus.Lause 5: Se voi olla kaikenkokoista, ja sitä kutsutaan jääkauden tulvaksi.Lause 6: Sulavan jään vesi voi muodostaa järviä tai muita vesielementtejä.Lause 7: Kuva Moreeni on jäätikön laskeuttamaa sedimenttiä.Lause 8: Pohjamoreeni on vetäytyvän jäätikön jälkeensä jättämä paksu sedimenttikerros.Lause 9: Päättymismoreeni on jäätikön päähän laskeutuva matala sedimenttien harju.Lause 10: Se merkitsee suurinta jäätikön etenemistä.Lause 11: Drumliini on pitkä, matala, jäätikön laskeuttamista sedimenteistä koostuva kukkula.Lause 12: Drumliineja esiintyy usein ryhmissä.Lause 13: Näitä ryhmiä kutsutaan drumliinikentiksi.Lause 14: Kunkin drumliinin kapea pää osoittaa etenevän jäätikön suuntaan.Lause 15: Esker on mutkitteleva hiekkaharju, jonka sulamisvesivirta on kerrostanut.Lause 16: Tällaiset virrat virtaavat vetäytyvän jäätikön alla.Lause 17: Kattilajärvi syntyy, kun jäätikön vetäytyessä jäätikön taakse jäävät jäänkappaleet sulavat.Lause 18: Kun valtava jäänkappale sulaa, se jättää jälkeensä syvennyksen.</w:t>
      </w:r>
    </w:p>
    <w:p>
      <w:r>
        <w:rPr>
          <w:b/>
        </w:rPr>
        <w:t xml:space="preserve">Tulos</w:t>
      </w:r>
    </w:p>
    <w:p>
      <w:r>
        <w:t xml:space="preserve">Mitä ovat drumliinipellot?</w:t>
      </w:r>
    </w:p>
    <w:p>
      <w:r>
        <w:rPr>
          <w:b/>
        </w:rPr>
        <w:t xml:space="preserve">Tulos</w:t>
      </w:r>
    </w:p>
    <w:p>
      <w:r>
        <w:t xml:space="preserve">Mitkä ovat kaksi jäätiköiden muodostamaa luonnollista vesielementtiä?</w:t>
      </w:r>
    </w:p>
    <w:p>
      <w:r>
        <w:rPr>
          <w:b/>
        </w:rPr>
        <w:t xml:space="preserve">Tulos</w:t>
      </w:r>
    </w:p>
    <w:p>
      <w:r>
        <w:t xml:space="preserve">Mitä jäätiköt jättävät jälkeensä sulaessaan?</w:t>
      </w:r>
    </w:p>
    <w:p>
      <w:r>
        <w:rPr>
          <w:b/>
        </w:rPr>
        <w:t xml:space="preserve">Tulos</w:t>
      </w:r>
    </w:p>
    <w:p>
      <w:r>
        <w:t xml:space="preserve">Mitä materiaaleja jääkauden aikana syntyneestä kerrostumasta voi löytyä?</w:t>
      </w:r>
    </w:p>
    <w:p>
      <w:r>
        <w:rPr>
          <w:b/>
        </w:rPr>
        <w:t xml:space="preserve">Tulos</w:t>
      </w:r>
    </w:p>
    <w:p>
      <w:r>
        <w:t xml:space="preserve">Mikä on jäätiköiden jälkeensä jättämän sedimentin nimi ja mikä on esimerkki siitä?</w:t>
      </w:r>
    </w:p>
    <w:p>
      <w:r>
        <w:rPr>
          <w:b/>
        </w:rPr>
        <w:t xml:space="preserve">Tulos</w:t>
      </w:r>
    </w:p>
    <w:p>
      <w:r>
        <w:t xml:space="preserve">Mitä eroa on pohjamoreenin ja loppumoreenin välillä?</w:t>
      </w:r>
    </w:p>
    <w:p>
      <w:r>
        <w:rPr>
          <w:b/>
        </w:rPr>
        <w:t xml:space="preserve">Tulos</w:t>
      </w:r>
    </w:p>
    <w:p>
      <w:r>
        <w:t xml:space="preserve">Mitä ovat järvijärvet?</w:t>
      </w:r>
    </w:p>
    <w:p>
      <w:r>
        <w:rPr>
          <w:b/>
        </w:rPr>
        <w:t xml:space="preserve">Tulos</w:t>
      </w:r>
    </w:p>
    <w:p>
      <w:r>
        <w:t xml:space="preserve">Mitä jäätiköt tekevät eroosion lisäksi?</w:t>
      </w:r>
    </w:p>
    <w:p>
      <w:r>
        <w:rPr>
          <w:b/>
        </w:rPr>
        <w:t xml:space="preserve">Tulos</w:t>
      </w:r>
    </w:p>
    <w:p>
      <w:r>
        <w:t xml:space="preserve">Mitä eroa on drumliinilla ja moreenilla?</w:t>
      </w:r>
    </w:p>
    <w:p>
      <w:r>
        <w:rPr>
          <w:b/>
        </w:rPr>
        <w:t xml:space="preserve">Tulos</w:t>
      </w:r>
    </w:p>
    <w:p>
      <w:r>
        <w:t xml:space="preserve">Millaisia moreenityyppejä on?</w:t>
      </w:r>
    </w:p>
    <w:p>
      <w:r>
        <w:rPr>
          <w:b/>
        </w:rPr>
        <w:t xml:space="preserve">Tulos</w:t>
      </w:r>
    </w:p>
    <w:p>
      <w:r>
        <w:t xml:space="preserve">Mitä voidaan päätellä drumliiniryhmien leveyden vähenemisestä?</w:t>
      </w:r>
    </w:p>
    <w:p>
      <w:r>
        <w:rPr>
          <w:b/>
        </w:rPr>
        <w:t xml:space="preserve">Tulos</w:t>
      </w:r>
    </w:p>
    <w:p>
      <w:r>
        <w:t xml:space="preserve">Mistä jääkauden aikainen kerrostuma koostuu?</w:t>
      </w:r>
    </w:p>
    <w:p>
      <w:r>
        <w:rPr>
          <w:b/>
        </w:rPr>
        <w:t xml:space="preserve">Tulos</w:t>
      </w:r>
    </w:p>
    <w:p>
      <w:r>
        <w:t xml:space="preserve">Mikä on sen matalan sedimenttiharjun nimi, joka merkitsee suurinta jäätikön etenemistä?</w:t>
      </w:r>
    </w:p>
    <w:p>
      <w:r>
        <w:rPr>
          <w:b/>
        </w:rPr>
        <w:t xml:space="preserve">Tulos</w:t>
      </w:r>
    </w:p>
    <w:p>
      <w:r>
        <w:t xml:space="preserve">Mikä on drumliiniryhmän nimi?</w:t>
      </w:r>
    </w:p>
    <w:p>
      <w:r>
        <w:rPr>
          <w:b/>
        </w:rPr>
        <w:t xml:space="preserve">Tulos</w:t>
      </w:r>
    </w:p>
    <w:p>
      <w:r>
        <w:t xml:space="preserve">Millainen on tillien ja drumliinien koostumus?</w:t>
      </w:r>
    </w:p>
    <w:p>
      <w:r>
        <w:rPr>
          <w:b/>
        </w:rPr>
        <w:t xml:space="preserve">Tulos</w:t>
      </w:r>
    </w:p>
    <w:p>
      <w:r>
        <w:t xml:space="preserve">Mitä tapahtuu, kun jäätikkö vetäytyy?</w:t>
      </w:r>
    </w:p>
    <w:p>
      <w:r>
        <w:rPr>
          <w:b/>
        </w:rPr>
        <w:t xml:space="preserve">Tulos</w:t>
      </w:r>
    </w:p>
    <w:p>
      <w:r>
        <w:t xml:space="preserve">Mitä muuta jäätiköt jättävät jälkeensä?</w:t>
      </w:r>
    </w:p>
    <w:p>
      <w:r>
        <w:rPr>
          <w:b/>
        </w:rPr>
        <w:t xml:space="preserve">Esimerkki 0.267</w:t>
      </w:r>
    </w:p>
    <w:p>
      <w:r>
        <w:t xml:space="preserve">Kohta- Lähetys 1: American Airlinesin lento 11: FAA:n tietoisuus.Lähetys 2: Vaikka Bostonin keskuksen lennonjohtaja tajusi jo varhaisessa vaiheessa, että American 11:ssä oli jotain vialla, hän ei heti tulkinnut koneen reagoimattomuutta merkiksi siitä, että se oli kaapattu.Lähetys 3: Kello 8.14, kun lento ei noudattanut hänen käskyään nousta 35 000 jalan korkeuteen, lennonjohtaja yritti toistuvasti nostaa lentoa.Lähetys 4: Hän tavoitti lentäjän hätätaajuudella.Lähetys 5: Vaikka lentäjä ei vastannut, hän yritti edelleen ottaa yhteyttä koneeseen.Lähetys 6: Kello 8.21 American 11 sammutti transponderinsa, mikä välittömästi heikensi koneesta saatavilla olevia tietoja.Lähetys 7: Lennonjohtaja kertoi esimiehelleen, että hän uskoi koneessa olevan jotain vakavaa vikaa, vaikka kumpikaan ei epäillyt kaappausta.Lähetys 8: Esimies ohjeisti lennonjohtajaa noudattamaan tavanomaisia menettelytapoja, joita käytetään käsiteltäessä ilma-alusta, jolla ei ole radiota.Lähetys 9: Lennonjohtaja tarkisti, pystyisikö American Airlines ottamaan yhteyttä American 11:een.Lähetys 10: Hän huolestui entisestään, kun sen reitti muuttui ja se siirtyi toisen sektorin ilmatilaan.Lähetys 11: Lennonjohtajat alkoivat välittömästi siirtää ilma-aluksia pois sen reitiltä ja pyysivät muita lähistöllä olevia ilma-aluksia etsimään American 11:tä.Lähetys 12: Kello 8:24:38 American 11:ltä tuli seuraava lähetys: American 11: Meillä on joitakin koneita.Lähetys 13: Pysykää vain hiljaa, niin kaikki on hyvin.Lähetys 14: Olemme palaamassa lentokentälle.Lähetys 15: Lennonjohtaja kuuli vain jotain käsittämätöntä; hän ei kuullut tarkkaan ottaen sanoja "meillä on joitakin koneita".Lähetys 16: Seuraava lähetys tuli sekuntia myöhemmin: Lähettäjä 17: Kaikki on kunnossa.Lähettäjä 18: Jos yritätte liikkua, vaarannatte itsenne ja lentokoneen.</w:t>
      </w:r>
    </w:p>
    <w:p>
      <w:r>
        <w:rPr>
          <w:b/>
        </w:rPr>
        <w:t xml:space="preserve">Tulos</w:t>
      </w:r>
    </w:p>
    <w:p>
      <w:r>
        <w:t xml:space="preserve">Mitkä olivat America 11:n ensimmäiset toimet, jotka saivat lennonjohtajan ilmoittamaan esimiehelleen, että lennossa oli jotain vialla?</w:t>
      </w:r>
    </w:p>
    <w:p>
      <w:r>
        <w:rPr>
          <w:b/>
        </w:rPr>
        <w:t xml:space="preserve">Tulos</w:t>
      </w:r>
    </w:p>
    <w:p>
      <w:r>
        <w:t xml:space="preserve">Kun esimies kehotti lennonjohtajaa noudattamaan tavanomaisia menettelytapoja radiota vailla olevan ilma-aluksen käsittelyssä, mitkä America 11:n jatkotoimet hälyttivät heidät?</w:t>
      </w:r>
    </w:p>
    <w:p>
      <w:r>
        <w:rPr>
          <w:b/>
        </w:rPr>
        <w:t xml:space="preserve">Tulos</w:t>
      </w:r>
    </w:p>
    <w:p>
      <w:r>
        <w:t xml:space="preserve">Mitä lennonjohtaja kuuli, joka sai hänet ymmärtämään, että American 11 oli kaapattu?</w:t>
      </w:r>
    </w:p>
    <w:p>
      <w:r>
        <w:rPr>
          <w:b/>
        </w:rPr>
        <w:t xml:space="preserve">Tulos</w:t>
      </w:r>
    </w:p>
    <w:p>
      <w:r>
        <w:t xml:space="preserve">Mitä lennonjohtajat tekivät, kun American 11 poistui ensimmäisen lennonjohtajan ilmatilasta ja siirtyi toiselle sektorille?</w:t>
      </w:r>
    </w:p>
    <w:p>
      <w:r>
        <w:rPr>
          <w:b/>
        </w:rPr>
        <w:t xml:space="preserve">Tulos</w:t>
      </w:r>
    </w:p>
    <w:p>
      <w:r>
        <w:t xml:space="preserve">Mihin toimiin Bostonin lennonjohtaja ryhtyi, kun hän menetti yhteyden American 11:een?</w:t>
      </w:r>
    </w:p>
    <w:p>
      <w:r>
        <w:rPr>
          <w:b/>
        </w:rPr>
        <w:t xml:space="preserve">Tulos</w:t>
      </w:r>
    </w:p>
    <w:p>
      <w:r>
        <w:t xml:space="preserve">Mikä oli artikkelissa mainittu viimeinen lähetys, jonka America 11 lähetti?</w:t>
      </w:r>
    </w:p>
    <w:p>
      <w:r>
        <w:rPr>
          <w:b/>
        </w:rPr>
        <w:t xml:space="preserve">Tulos</w:t>
      </w:r>
    </w:p>
    <w:p>
      <w:r>
        <w:t xml:space="preserve">Mihin toimiin lennonjohtaja ryhtyi, ennen kuin hän ilmoitti esimiehelleen, että hänen mielestään America 11:ssä oli jotain vialla?</w:t>
      </w:r>
    </w:p>
    <w:p>
      <w:r>
        <w:rPr>
          <w:b/>
        </w:rPr>
        <w:t xml:space="preserve">Tulos</w:t>
      </w:r>
    </w:p>
    <w:p>
      <w:r>
        <w:t xml:space="preserve">Missä olosuhteissa lennonjohto otti yhteyttä American Airlinesin lennolle 11? Miten lentäjään otettiin yhteyttä?</w:t>
      </w:r>
    </w:p>
    <w:p>
      <w:r>
        <w:rPr>
          <w:b/>
        </w:rPr>
        <w:t xml:space="preserve">Tulos</w:t>
      </w:r>
    </w:p>
    <w:p>
      <w:r>
        <w:t xml:space="preserve">Missä vaiheessa otettiin yhteyttä American 11:een ja mitä sanottiin?</w:t>
      </w:r>
    </w:p>
    <w:p>
      <w:r>
        <w:rPr>
          <w:b/>
        </w:rPr>
        <w:t xml:space="preserve">Tulos</w:t>
      </w:r>
    </w:p>
    <w:p>
      <w:r>
        <w:t xml:space="preserve">Mitä lennonjohtaja kertoi esimiehelle, kun hän ei saanut yhteyttä koneeseen? Mitä häntä ohjeistettiin tekemään?</w:t>
      </w:r>
    </w:p>
    <w:p>
      <w:r>
        <w:rPr>
          <w:b/>
        </w:rPr>
        <w:t xml:space="preserve">Esimerkki 0.268</w:t>
      </w:r>
    </w:p>
    <w:p>
      <w:r>
        <w:t xml:space="preserve">Kappale - Lähetetty 1: Portugalin valloitus: Tehtävä 2: Portugalilaisen laivan ensimmäinen vierailu Melakassa vuonna 1509 päättyi huonosti, kun katkeroituneet gujurati-kauppiaat myrkyttivät ilmapiirin portugalilaisia vastaan. Tehtävä 3: Kaksi vuotta myöhemmin portugalilaiset lähettivät laivastonsa Afonso de Albuquerquen johdolla valloittamaan Melakan.Lähettäjä 4: Portugalilaisille valloittajille ei ollut vastusta, ja hovi pakeni etelään ja perusti uuden malaijimuslimien valtakeskuksen Johoriin. lähettäjä 5: Albuquerque rakensi linnoituksen, jonka hän nimesi A Famosaksi ("Kuuluisa"), ja St. Paavalin kirkon sulttaanin palatsin paikalle. 6. lähetys: Hän hallitsi ei-portugalilaista yhteisöä malaijilaisten kapitan-päälliköiden ja ulkomaalaisten shahbandar-satamamestareiden kanssa. 7. lähetys: Suhteet olivat paremmat kiinalaisiin ja intialaisiin kauppiaisiin kuin muslimeihin.Lähettäjä 8: Portugalin 130 vuotta kestänyt hallinta osoittautui epävarmaksi.Lähettäjä 9: Malaijit hyökkäsivät ja piirittivät toistuvasti naapurimaiden joukkoja, ja malaria oli jatkuva vitsaus.Lähettäjä 10: Koska uudet hallitsijat eivät kyenneet tai halunneet kosiskella vanhoja malaijin vasallivaltioita tai merirosvoja (orang laut) partioimaan merillä, uudet hallitsijat menettivät edeltäjiensä kaupallisen monopoliaseman Melakan salmissa ja sen myötä Molukkien maustekaupan hallinnan.Lähettäjä 11: He eivät juurikaan pyrkineet jesuiittojen läsnäolosta Aasiassa huolimatta käännyttämään paikallisia asukkaita kristinuskoon tai laajentamaan aluettaan sisämaahan.Lähettäjä 12: He pitivät kiinni yksityisestä voiton tavoittelusta.Lähettäjä 13: Alkuperäinen 600 miehen siirtokunta avioitui paikallisten naisten kanssa muodostaen suuren euraasialaisen yhteisön, jota palvelivat afrikkalaiset orjat ja joka eli tyylikkäässä ylellisyydessä, minkä ansiosta heidän kauppapaikkansa sai nimen "Idän Babylon".</w:t>
      </w:r>
    </w:p>
    <w:p>
      <w:r>
        <w:rPr>
          <w:b/>
        </w:rPr>
        <w:t xml:space="preserve">Tulos</w:t>
      </w:r>
    </w:p>
    <w:p>
      <w:r>
        <w:t xml:space="preserve">Miksi Portugalin 130 vuotta kestänyt hallinta osoittautui epävarmaksi?</w:t>
      </w:r>
    </w:p>
    <w:p>
      <w:r>
        <w:rPr>
          <w:b/>
        </w:rPr>
        <w:t xml:space="preserve">Tulos</w:t>
      </w:r>
    </w:p>
    <w:p>
      <w:r>
        <w:t xml:space="preserve">Portugalilaiset lähettivät Afonso de Albuquerquen johtaman laivastonsa valloittamaan Melakan kaksi vuotta minkä tapahtuman jälkeen?</w:t>
      </w:r>
    </w:p>
    <w:p>
      <w:r>
        <w:rPr>
          <w:b/>
        </w:rPr>
        <w:t xml:space="preserve">Tulos</w:t>
      </w:r>
    </w:p>
    <w:p>
      <w:r>
        <w:t xml:space="preserve">Kuka hallitsi ei-portugalilaista yhteisöä malaijilaisten kapitan-päälliköiden ja ulkomaalaisten shahbandar-satamamestareiden kanssa?</w:t>
      </w:r>
    </w:p>
    <w:p>
      <w:r>
        <w:rPr>
          <w:b/>
        </w:rPr>
        <w:t xml:space="preserve">Esimerkki 0.269</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ehtoja ja joka on hyvä ampuja, häntä pidetään täydellisenä ehdokkaana.Lähettäjä 6: Kun hänen vaimonsa nukkuu eräänä yönä , Antonio lähtee muka metsästysretkelle ystäviensä kanssa .Lähetetty 7: Todellisuudessa hänet laitetaan puulaatikkoon ja salakuljetetaan lentokoneella Yhdysvaltoihin , josta hän lähtee New Yorkiin suorittamaan tehtäväänsä.Lähetetty 8: Tehtävä on suoritettu , hän palaa Sisiliaan samalla tavalla ja saapuu kotiinsa kuin olisi juuri päättänyt metsästysretkensä .</w:t>
      </w:r>
    </w:p>
    <w:p>
      <w:r>
        <w:rPr>
          <w:b/>
        </w:rPr>
        <w:t xml:space="preserve">Tulos</w:t>
      </w:r>
    </w:p>
    <w:p>
      <w:r>
        <w:t xml:space="preserve">Mitä Antonion vaimo tekee, kun hänet salakuljetetaan lentokoneeseen?</w:t>
      </w:r>
    </w:p>
    <w:p>
      <w:r>
        <w:rPr>
          <w:b/>
        </w:rPr>
        <w:t xml:space="preserve">Tulos</w:t>
      </w:r>
    </w:p>
    <w:p>
      <w:r>
        <w:t xml:space="preserve">Minne Don Vincenzo lähettää Antonion?</w:t>
      </w:r>
    </w:p>
    <w:p>
      <w:r>
        <w:rPr>
          <w:b/>
        </w:rPr>
        <w:t xml:space="preserve">Tulos</w:t>
      </w:r>
    </w:p>
    <w:p>
      <w:r>
        <w:t xml:space="preserve">Missä lauseessa mainitaan Antonion vaimo?</w:t>
      </w:r>
    </w:p>
    <w:p>
      <w:r>
        <w:rPr>
          <w:b/>
        </w:rPr>
        <w:t xml:space="preserve">Tulos</w:t>
      </w:r>
    </w:p>
    <w:p>
      <w:r>
        <w:t xml:space="preserve">Miksi Antonion piti mennä New Yorkiin ja kuka hänet sinne nimenomaan lähetti?</w:t>
      </w:r>
    </w:p>
    <w:p>
      <w:r>
        <w:rPr>
          <w:b/>
        </w:rPr>
        <w:t xml:space="preserve">Tulos</w:t>
      </w:r>
    </w:p>
    <w:p>
      <w:r>
        <w:t xml:space="preserve">Miten Antonio palaa Sisiliaan?</w:t>
      </w:r>
    </w:p>
    <w:p>
      <w:r>
        <w:rPr>
          <w:b/>
        </w:rPr>
        <w:t xml:space="preserve">Tulos</w:t>
      </w:r>
    </w:p>
    <w:p>
      <w:r>
        <w:t xml:space="preserve">Miten Antonio pääsi Italiasta New Yorkiin ja takaisin?</w:t>
      </w:r>
    </w:p>
    <w:p>
      <w:r>
        <w:rPr>
          <w:b/>
        </w:rPr>
        <w:t xml:space="preserve">Tulos</w:t>
      </w:r>
    </w:p>
    <w:p>
      <w:r>
        <w:t xml:space="preserve">Mistä Antonio haluaa ostaa maata?</w:t>
      </w:r>
    </w:p>
    <w:p>
      <w:r>
        <w:rPr>
          <w:b/>
        </w:rPr>
        <w:t xml:space="preserve">Tulos</w:t>
      </w:r>
    </w:p>
    <w:p>
      <w:r>
        <w:t xml:space="preserve">Missä Don Vincenzo asuu?</w:t>
      </w:r>
    </w:p>
    <w:p>
      <w:r>
        <w:rPr>
          <w:b/>
        </w:rPr>
        <w:t xml:space="preserve">Tulos</w:t>
      </w:r>
    </w:p>
    <w:p>
      <w:r>
        <w:t xml:space="preserve">Miksi Antonio menee New Yorkiin?</w:t>
      </w:r>
    </w:p>
    <w:p>
      <w:r>
        <w:rPr>
          <w:b/>
        </w:rPr>
        <w:t xml:space="preserve">Tulos</w:t>
      </w:r>
    </w:p>
    <w:p>
      <w:r>
        <w:t xml:space="preserve">Kuka vierailee Don Vincenzon luona?</w:t>
      </w:r>
    </w:p>
    <w:p>
      <w:r>
        <w:rPr>
          <w:b/>
        </w:rPr>
        <w:t xml:space="preserve">Tulos</w:t>
      </w:r>
    </w:p>
    <w:p>
      <w:r>
        <w:t xml:space="preserve">Miksi Antonio puhuu rikollispomolle?</w:t>
      </w:r>
    </w:p>
    <w:p>
      <w:r>
        <w:rPr>
          <w:b/>
        </w:rPr>
        <w:t xml:space="preserve">Tulos</w:t>
      </w:r>
    </w:p>
    <w:p>
      <w:r>
        <w:t xml:space="preserve">Mikä on todellinen syy siihen, että Antonio jättää vaimonsa yöllä?</w:t>
      </w:r>
    </w:p>
    <w:p>
      <w:r>
        <w:rPr>
          <w:b/>
        </w:rPr>
        <w:t xml:space="preserve">Tulos</w:t>
      </w:r>
    </w:p>
    <w:p>
      <w:r>
        <w:t xml:space="preserve">Miksi Antonio menee New Yorkiin?</w:t>
      </w:r>
    </w:p>
    <w:p>
      <w:r>
        <w:rPr>
          <w:b/>
        </w:rPr>
        <w:t xml:space="preserve">Esimerkki 0.270</w:t>
      </w:r>
    </w:p>
    <w:p>
      <w:r>
        <w:t xml:space="preserve">Kappale- Lähetys 1: Hänen uransa alkoi yli 20 vuotta sitten autotallissa katolisen työväen soppakeittiön takana Los Angelesin slummialueella.Lähetys 2: Hän eli kolmen dollarin viikkorahalla, jonka hän käytti sukkahousuihin ja bussimaksuihin.Lähetys 3: Hänen lakitoimistonsa kasvoi järjestöksi, joka toi miljoonien dollarien vahingonkorvauksia Los Angelesin slummien vuokraisäntiä vastaan nostamiensa kanteiden avulla, minkä ansiosta köyhät perheet pystyivät perustamaan opiskelurahastoja ja ostamaan koteja.Lähetys 4. Kaikkina näinä vuosina hän ei koskaan hävinnyt yhtään juttua.Lause 5: Kun hän luopui tehtävästään, hänellä oli aikaa huomata, mitä köyhyyslainsäädännön alalla oli tapahtumassa.Lause 6: "Tajusin järkyttyneenä, että työ oli todella hajonnut, ja olimme menettäneet kokonaisen sukupolven yleisen edun asianajajia", hän sanoi.Lause 7: "Se oli muuttunut taloudellisesta uhrauksesta, kuten minun aikanani, taloudelliseksi mahdottomuudeksi.Lause 8: ... Koko järjestelmä on pohjimmiltaan romahtanut." Lause 9: Mintie alkoi myös kysellä kysymyksiä lääketieteen alasta.Laita 10: Lähes jokaisella ilmaiseen lääkäriasemaan tulevalla henkilöllä on hänen mukaansa jokin oikeudellinen ongelma, kuten häätö tai sosiaaliturvaetuuksien menettäminen.Laita 11: Ja monilla hänen asiakkaistaan oli slummissa asumisesta johtuvia lääketieteellisiä ongelmia, kuten torakoita korvakäytäviin ja rotanpuremakuume, joka ei ole kuolemaan johtava sairaus, joka vaikuttaa erityisesti lapsiin.Laita 12: Mintie huomasi, että terveydenhuollon ammattilaiset valmistuivat huikean velkaantuneina eikä heillä ollut varaa työskennellä köyhien kanssa.Lähettäjä 13: Oprah Winfrey huomasi hänen työnsä ja kutsui hänet televisio-ohjelmaansa 26. maaliskuuta 2001. Lähettäjä 14: Mintie sai 100 000 dollarin "Käytä elämääsi -palkinnon" Oprah's Angel Networkilta, voittoa tavoittelemattomalta järjestöltä, joka jakaa rahaa niille, jotka auttavat muita.Lähettäjä 15: Mintie sanoi, että kaikki rahat ovat menneet vastaanottajille - mitään ei ole käytetty yleiskustannuksiin. lähettäjä 16: Rahat loppuvat kevääseen mennessä. lähettäjä 17: Hän yrittää saada uskonnollisia järjestöjä sponsoroimaan vastaanottajia. lähettäjä 18: Kyseessä on sekulaari järjestö, mutta se on syntynyt Mintien uskonnollisesta vakaumuksesta.</w:t>
      </w:r>
    </w:p>
    <w:p>
      <w:r>
        <w:rPr>
          <w:b/>
        </w:rPr>
        <w:t xml:space="preserve">Tulos</w:t>
      </w:r>
    </w:p>
    <w:p>
      <w:r>
        <w:t xml:space="preserve">Kuinka monta vuotta Mintie ei hävinnyt yhtään tapausta?</w:t>
      </w:r>
    </w:p>
    <w:p>
      <w:r>
        <w:rPr>
          <w:b/>
        </w:rPr>
        <w:t xml:space="preserve">Tulos</w:t>
      </w:r>
    </w:p>
    <w:p>
      <w:r>
        <w:t xml:space="preserve">Mitä Mintielle tarjottiin maaliskuussa 2001?</w:t>
      </w:r>
    </w:p>
    <w:p>
      <w:r>
        <w:rPr>
          <w:b/>
        </w:rPr>
        <w:t xml:space="preserve">Tulos</w:t>
      </w:r>
    </w:p>
    <w:p>
      <w:r>
        <w:t xml:space="preserve">Minkä uran Mintie aloitti 20 vuotta sitten Los Angelesissa?</w:t>
      </w:r>
    </w:p>
    <w:p>
      <w:r>
        <w:rPr>
          <w:b/>
        </w:rPr>
        <w:t xml:space="preserve">Tulos</w:t>
      </w:r>
    </w:p>
    <w:p>
      <w:r>
        <w:t xml:space="preserve">Miksi hän etsii uskonnollisia tukijoita?</w:t>
      </w:r>
    </w:p>
    <w:p>
      <w:r>
        <w:rPr>
          <w:b/>
        </w:rPr>
        <w:t xml:space="preserve">Tulos</w:t>
      </w:r>
    </w:p>
    <w:p>
      <w:r>
        <w:t xml:space="preserve">Kuka aloitti uransa 20 vuotta sitten?</w:t>
      </w:r>
    </w:p>
    <w:p>
      <w:r>
        <w:rPr>
          <w:b/>
        </w:rPr>
        <w:t xml:space="preserve">Tulos</w:t>
      </w:r>
    </w:p>
    <w:p>
      <w:r>
        <w:t xml:space="preserve">Kuinka paljon rahaa meni hänen saajilleen?</w:t>
      </w:r>
    </w:p>
    <w:p>
      <w:r>
        <w:rPr>
          <w:b/>
        </w:rPr>
        <w:t xml:space="preserve">Tulos</w:t>
      </w:r>
    </w:p>
    <w:p>
      <w:r>
        <w:t xml:space="preserve">Mistä hänen miljoonan dollarin organisaationsa sai alkunsa?</w:t>
      </w:r>
    </w:p>
    <w:p>
      <w:r>
        <w:rPr>
          <w:b/>
        </w:rPr>
        <w:t xml:space="preserve">Tulos</w:t>
      </w:r>
    </w:p>
    <w:p>
      <w:r>
        <w:t xml:space="preserve">Kenen ura alkoi yli 20 vuotta sitten autotallissa Catholic Worker -soppakeittiön takana?</w:t>
      </w:r>
    </w:p>
    <w:p>
      <w:r>
        <w:rPr>
          <w:b/>
        </w:rPr>
        <w:t xml:space="preserve">Tulos</w:t>
      </w:r>
    </w:p>
    <w:p>
      <w:r>
        <w:t xml:space="preserve">Mitä Mintie tarkoittaa taloudellisen uhrauksen muuttumisena taloudellisesta mahdottomuudesta taloudelliseksi mahdottomuudeksi?</w:t>
      </w:r>
    </w:p>
    <w:p>
      <w:r>
        <w:rPr>
          <w:b/>
        </w:rPr>
        <w:t xml:space="preserve">Tulos</w:t>
      </w:r>
    </w:p>
    <w:p>
      <w:r>
        <w:t xml:space="preserve">Mihin Mintie käytti "Käytä elämääsi -palkinnon"?</w:t>
      </w:r>
    </w:p>
    <w:p>
      <w:r>
        <w:rPr>
          <w:b/>
        </w:rPr>
        <w:t xml:space="preserve">Esimerkki 0.271</w:t>
      </w:r>
    </w:p>
    <w:p>
      <w:r>
        <w:t xml:space="preserve">Kappale- Lähetys 1: Haluat ehkä tietää, kuinka kylmä on.Lähetys 2: Haluat ehkä tietää, kuinka nopeasti tuuli puhaltaa.Lähetys 3: Ehkä viime yönä satoi?Lähetys 4: Tiedätkö, kuinka paljon?Lähetys 5: Tuntuuko sinusta kostealta?Lähetys 6: Olet kuullut kaikki nämä kysymykset ennenkin.Lähetys 7: Vastataksemme näihin kysymyksiin tarvitsemme tietoa.Lähetys 8: Tieto on peräisin erityisistä välineistä.Lähetys 9: Näillä välineillä kerätään tietoa säästä.Lähetys 10: Näet joitakin tavallisimpia välineitä alla: Lähettäjä 11: Anemometri mittaa tuulen nopeutta.Lähettäjä 12: Sademittari mittaa sateen määrää.Lähettäjä 13: Hygrometri mittaa kosteutta.Lähettäjä 14: Tuulilapio näyttää tuulen suunnan.Lähettäjä 15: Lumimittari mittaa lumen määrää.</w:t>
      </w:r>
    </w:p>
    <w:p>
      <w:r>
        <w:rPr>
          <w:b/>
        </w:rPr>
        <w:t xml:space="preserve">Tulos</w:t>
      </w:r>
    </w:p>
    <w:p>
      <w:r>
        <w:t xml:space="preserve">Mihin kysymykseen sademittari vastaa?</w:t>
      </w:r>
    </w:p>
    <w:p>
      <w:r>
        <w:rPr>
          <w:b/>
        </w:rPr>
        <w:t xml:space="preserve">Tulos</w:t>
      </w:r>
    </w:p>
    <w:p>
      <w:r>
        <w:t xml:space="preserve">Mitä tarkoittavat lauseissa 6 ja 7 esitetyt "nämä kysymykset"?</w:t>
      </w:r>
    </w:p>
    <w:p>
      <w:r>
        <w:rPr>
          <w:b/>
        </w:rPr>
        <w:t xml:space="preserve">Tulos</w:t>
      </w:r>
    </w:p>
    <w:p>
      <w:r>
        <w:t xml:space="preserve">Miten voit mitata lämpötilaa ja kosteutta?</w:t>
      </w:r>
    </w:p>
    <w:p>
      <w:r>
        <w:rPr>
          <w:b/>
        </w:rPr>
        <w:t xml:space="preserve">Tulos</w:t>
      </w:r>
    </w:p>
    <w:p>
      <w:r>
        <w:t xml:space="preserve">Mitä välinettä sinun pitäisi käyttää ilman kosteuden määrittämiseksi?</w:t>
      </w:r>
    </w:p>
    <w:p>
      <w:r>
        <w:rPr>
          <w:b/>
        </w:rPr>
        <w:t xml:space="preserve">Tulos</w:t>
      </w:r>
    </w:p>
    <w:p>
      <w:r>
        <w:t xml:space="preserve">Kuinka monta yleistä työkalua on lueteltu kohdassa?</w:t>
      </w:r>
    </w:p>
    <w:p>
      <w:r>
        <w:rPr>
          <w:b/>
        </w:rPr>
        <w:t xml:space="preserve">Tulos</w:t>
      </w:r>
    </w:p>
    <w:p>
      <w:r>
        <w:t xml:space="preserve">Mitä välineitä käytetään sademäärän mittaamiseen?</w:t>
      </w:r>
    </w:p>
    <w:p>
      <w:r>
        <w:rPr>
          <w:b/>
        </w:rPr>
        <w:t xml:space="preserve">Tulos</w:t>
      </w:r>
    </w:p>
    <w:p>
      <w:r>
        <w:t xml:space="preserve">Miten voit mitata tuulen suunnan ja nopeuden?</w:t>
      </w:r>
    </w:p>
    <w:p>
      <w:r>
        <w:rPr>
          <w:b/>
        </w:rPr>
        <w:t xml:space="preserve">Tulos</w:t>
      </w:r>
    </w:p>
    <w:p>
      <w:r>
        <w:t xml:space="preserve">Mihin kysymykseen lämpömittari vastaa?</w:t>
      </w:r>
    </w:p>
    <w:p>
      <w:r>
        <w:rPr>
          <w:b/>
        </w:rPr>
        <w:t xml:space="preserve">Tulos</w:t>
      </w:r>
    </w:p>
    <w:p>
      <w:r>
        <w:t xml:space="preserve">Mitä "erikoistyökalut" tekevät tiedoilla?</w:t>
      </w:r>
    </w:p>
    <w:p>
      <w:r>
        <w:rPr>
          <w:b/>
        </w:rPr>
        <w:t xml:space="preserve">Tulos</w:t>
      </w:r>
    </w:p>
    <w:p>
      <w:r>
        <w:t xml:space="preserve">Mitkä ovat yleisiä työkaluja?</w:t>
      </w:r>
    </w:p>
    <w:p>
      <w:r>
        <w:rPr>
          <w:b/>
        </w:rPr>
        <w:t xml:space="preserve">Tulos</w:t>
      </w:r>
    </w:p>
    <w:p>
      <w:r>
        <w:t xml:space="preserve">Mitkä ovat esimerkkejä välineistä, joiden avulla voimme mitata säätietoja?</w:t>
      </w:r>
    </w:p>
    <w:p>
      <w:r>
        <w:rPr>
          <w:b/>
        </w:rPr>
        <w:t xml:space="preserve">Tulos</w:t>
      </w:r>
    </w:p>
    <w:p>
      <w:r>
        <w:t xml:space="preserve">Mitä tietoja säästä voidaan kerätä työkalujen avulla?</w:t>
      </w:r>
    </w:p>
    <w:p>
      <w:r>
        <w:rPr>
          <w:b/>
        </w:rPr>
        <w:t xml:space="preserve">Tulos</w:t>
      </w:r>
    </w:p>
    <w:p>
      <w:r>
        <w:t xml:space="preserve">Mitä tiedot voivat kertoa meille?</w:t>
      </w:r>
    </w:p>
    <w:p>
      <w:r>
        <w:rPr>
          <w:b/>
        </w:rPr>
        <w:t xml:space="preserve">Tulos</w:t>
      </w:r>
    </w:p>
    <w:p>
      <w:r>
        <w:t xml:space="preserve">Miten saamme säätietoja?</w:t>
      </w:r>
    </w:p>
    <w:p>
      <w:r>
        <w:rPr>
          <w:b/>
        </w:rPr>
        <w:t xml:space="preserve">Tulos</w:t>
      </w:r>
    </w:p>
    <w:p>
      <w:r>
        <w:t xml:space="preserve">Millä välineellä voisit määrittää, kuinka paljon satoi viime yönä?</w:t>
      </w:r>
    </w:p>
    <w:p>
      <w:r>
        <w:rPr>
          <w:b/>
        </w:rPr>
        <w:t xml:space="preserve">Tulos</w:t>
      </w:r>
    </w:p>
    <w:p>
      <w:r>
        <w:t xml:space="preserve">Mitä välineitä käyttäisit sateen määrän ja tuulen nopeuden mittaamiseen?</w:t>
      </w:r>
    </w:p>
    <w:p>
      <w:r>
        <w:rPr>
          <w:b/>
        </w:rPr>
        <w:t xml:space="preserve">Tulos</w:t>
      </w:r>
    </w:p>
    <w:p>
      <w:r>
        <w:t xml:space="preserve">Miten sää mitataan?</w:t>
      </w:r>
    </w:p>
    <w:p>
      <w:r>
        <w:rPr>
          <w:b/>
        </w:rPr>
        <w:t xml:space="preserve">Tulos</w:t>
      </w:r>
    </w:p>
    <w:p>
      <w:r>
        <w:t xml:space="preserve">Minkä tyyppisiä välineitä on kaksi, joilla kerätään tuulitietoja?</w:t>
      </w:r>
    </w:p>
    <w:p>
      <w:r>
        <w:rPr>
          <w:b/>
        </w:rPr>
        <w:t xml:space="preserve">Tulos</w:t>
      </w:r>
    </w:p>
    <w:p>
      <w:r>
        <w:t xml:space="preserve">Miten voit selvittää, kuinka paljon lunta satoi tiettynä aikana?</w:t>
      </w:r>
    </w:p>
    <w:p>
      <w:r>
        <w:rPr>
          <w:b/>
        </w:rPr>
        <w:t xml:space="preserve">Tulos</w:t>
      </w:r>
    </w:p>
    <w:p>
      <w:r>
        <w:t xml:space="preserve">Mitä tietoja kerätään erityisvälineillä?</w:t>
      </w:r>
    </w:p>
    <w:p>
      <w:r>
        <w:rPr>
          <w:b/>
        </w:rPr>
        <w:t xml:space="preserve">Esimerkki 0.272</w:t>
      </w:r>
    </w:p>
    <w:p>
      <w:r>
        <w:t xml:space="preserve">Kappale- Lause 1: Vuonna 1917 Einstein sovelsi yleistä suhteellisuusteoriaa mallintaakseen koko maailmankaikkeuden rakennetta.Lause 2: Hän ymmärsi, että hänen yhtälönsä ennustivat maailmankaikkeuden joko supistuvan tai laajenevan.Lause 3: Hän halusi maailmankaikkeuden olevan ikuinen ja muuttumaton, mutta tällainen maailmankaikkeus ei ole suhteellisuusteorian mukainen.Lause 4: Korjatakseen tämän Einstein muutti yleistä teoriaa ottamalla käyttöön uuden käsitteen, kosmologisen vakion, jota hän kutsui nimellä ''Lambda''.Lause 5: Lambdan tarkoituksena oli korjata painovoiman vaikutuksia ja sallia koko järjestelmän pysyä tasapainossa.Lähetys 6: Positiivisen kosmologisen vakion avulla maailmankaikkeus voisi olla ikuinen staattinen pallo.Lähetys 7: Vuonna 1929 Edwin Hubble kuitenkin vahvisti, että maailmankaikkeus laajenee, ja Einstein huudahti vierailtuaan Mount Wilsonilla Hubblen kanssa: "Jos ei ole olemassa kvasistaattista maailmaa, niin pois kosmologinen termi!" Lähetys 8: ja Einstein oletettavasti hylkäsi kosmologisen vakion.Lähetys 9: Einstein uskoi, että pallomainen staattinen maailmankaikkeus on filosofisesti suositeltavampi, koska se noudattaisi Machin periaatetta.Lause 10: Hän oli osoittanut, että yleinen suhteellisuusteoria sisältää Machin periaatteen jossain määrin gravitaatiomagneettisten kenttien vetämässä kehyksessä, mutta hän tiesi, että Machin ajatus ei toimisi, jos avaruus jatkuu ikuisesti.Lause 11: Suljetussa maailmankaikkeudessa hän uskoi Machin periaatteen pitävän paikkansa.Lähettäjä 12: Machin periaate on vuosien varrella aiheuttanut paljon kiistoja.Lähettäjä 13: Monissa Einsteinin elämäkerroissa kirjoittajat väittävät, että hän kutsui Lambdan luomista "suurimmaksi kömmähdyksekseen".Lähettäjä 14: Äskettäin astrofyysikko Mario Livio osoitti, että Einstein ei mahdollisesti koskaan sanonut niin.Lähettäjä 15: Sen sijaan, että Einstein olisi hylännyt Lambdan, hän kokeili sitä jatkuvasti. lähettäjä 16: Vuoden 2013 lopulla irlantilainen fyysikko Cormac O'Raifeartaigh löysi sattumalta Einsteinin käsinkirjoitetun käsikirjoituksen, jonka muut tiedemiehet olivat sittemmin jättäneet huomiotta.Lähettäjä 17: Tutkimuspaperin otsikko oli ''"Zum kosmologischen Problem"'' ("Kosmologisesta ongelmasta").Lähettäjä 18: Ja Einstein ehdotti malliinsa tarkistusta, jossa oli edelleen kosmologinen vakio, mutta nyt vakio oli vastuussa uuden aineen synnystä maailmankaikkeuden laajentuessa.</w:t>
      </w:r>
    </w:p>
    <w:p>
      <w:r>
        <w:rPr>
          <w:b/>
        </w:rPr>
        <w:t xml:space="preserve">Tulos</w:t>
      </w:r>
    </w:p>
    <w:p>
      <w:r>
        <w:t xml:space="preserve">Mitä Einstein käytti "kosmologisena vakiona" ja mikä oli sen tarkoitus?</w:t>
      </w:r>
    </w:p>
    <w:p>
      <w:r>
        <w:rPr>
          <w:b/>
        </w:rPr>
        <w:t xml:space="preserve">Tulos</w:t>
      </w:r>
    </w:p>
    <w:p>
      <w:r>
        <w:t xml:space="preserve">Kuka astrofyysikko osoitti, että Einstein ei koskaan hylännyt Lambdaa, vaan jatkoi sen kokeilemista?</w:t>
      </w:r>
    </w:p>
    <w:p>
      <w:r>
        <w:rPr>
          <w:b/>
        </w:rPr>
        <w:t xml:space="preserve">Tulos</w:t>
      </w:r>
    </w:p>
    <w:p>
      <w:r>
        <w:t xml:space="preserve">Minkä tiedemiehen tekemä löytö maailmankaikkeuden laajenemisesta sai Einsteinin hylkäämään kosmologisen vakionsa?</w:t>
      </w:r>
    </w:p>
    <w:p>
      <w:r>
        <w:rPr>
          <w:b/>
        </w:rPr>
        <w:t xml:space="preserve">Esimerkki 0.273</w:t>
      </w:r>
    </w:p>
    <w:p>
      <w:r>
        <w:t xml:space="preserve">Kappale- Lähetetty 1: Päivänä, jona se juhli 50-vuotista taivaltaan ilmaisen oikeudellisen neuvonnan tarjoamisessa, Etelä-Arizonan oikeusapu ilmoitti saaneensa kaksi avustusta, joiden yhteismäärä on yli 7 miljoonaa dollaria.Lähetetty 2: Yksi avustuksista sisältää köyhille suunnattua oikeudellista neuvontaa sisältävän verkkosivuston luomisen.Lähetetty 3: Kolmivuotinen avustus, jonka arvo on 6,6 miljoonaa dollaria, ja erillinen teknologia-avustus julkistettiin torstaina Evo-ravintolassa pidetyssä lehdistökonferenssissa ja illallisella.Lähetetty 4: A. DeConcini Federal Courthouse, 405 W. Congress St. Deconcini oli yksi järjestön hallituksen ensimmäisistä jäsenistä.Lähetetty 5: Torstain juhla oli ensimmäinen julkinen ilta, joka pidettiin oikeustalossa.Lähetetty 6: Noin 100 lakimiesyhteisön jäsentä osallistui, mukaan lukien osavaltion oikeusministeri Janet Napolitano ja Arizonan korkeimman oikeuden tuomari Thomas Zlaket.Lähetetty 7: Molemmat apurahat ovat peräisin Legal Services..., joka on yksityinen voittoa tavoittelematon yhtiö, jonka kongressi perusti vuonna 1974 tarjotakseen köyhille yhtäläiset mahdollisuudet käyttää oikeusjärjestelmää.Lähettäjä 8: Se rahoitetaan kongressin määrärahojen avulla.Lähettäjä 9: 6,6 miljoonan dollarin avustus kattaa henkilöstön toiminnan.Lähettäjä 10: Verkkosivusto, joka luodaan 50 000 dollarin avustuksella, on tarkoitettu tarjoamaan oikeudellista neuvontaa köyhille ihmisille ympäri Arizonaa, sanoi Paul Julian, Etelä-Arizonan oikeusavun toimitusjohtaja.Lähettäjä 11: Hän sanoi haluavansa, että jokainen köyhä ihminen Arizonassa saisi oikeudellista apua.Lähettäjä 12: "Tämä on jälleen yksi askel tämän tavoitteen toteuttamiseksi.Lähettäjä 13: Mielestämme autamme melko hyvin ihmisiä, jotka löytävät meidät", Julian sanoi.Lähettäjä 14: Julian sanoi, että vaikka useimmilla ihmisillä ei ole tietokoneita, he voivat silti käyttää niitä kirjastoissa, kouluissa ja oikeustaloissa.Lähettäjä 15: Hän sanoi, että verkkosivusto auttaa kuromaan umpeen "digitaalisen kuilun", joka estää köyhiä käyttämästä Internetiä apuvälineenä.Lähettäjä 16: Etelä-Arizonan oikeusapu perustettiin vuonna 1951 Pima County Bar Associationin oikeusapuyhdistyksenä.Lähettäjä 17: Se tarjosi ilmaista oikeudellista neuvontaa siviiliasioissa, kuten riita-asioissa vähäisiä vaatimuksia käsittelevissä tuomioistuimissa, avioeromenettelyissä ja sosiaaliturvaetuuksien saamisessa. Lähettäjä 18: Charles Ares, joka oli johtokunnan jäsen 1950-luvulla, sanoi, että toimisto oli eräänlainen hyväntekeväisyystoimi.</w:t>
      </w:r>
    </w:p>
    <w:p>
      <w:r>
        <w:rPr>
          <w:b/>
        </w:rPr>
        <w:t xml:space="preserve">Tulos</w:t>
      </w:r>
    </w:p>
    <w:p>
      <w:r>
        <w:t xml:space="preserve">Mitä apurahoja Etelä-Arizonan oikeusapu sai sinä päivänä, kun se juhli 50-vuotista taivaltaan ilmaisen oikeudellisen neuvonnan tarjoajana?</w:t>
      </w:r>
    </w:p>
    <w:p>
      <w:r>
        <w:rPr>
          <w:b/>
        </w:rPr>
        <w:t xml:space="preserve">Tulos</w:t>
      </w:r>
    </w:p>
    <w:p>
      <w:r>
        <w:t xml:space="preserve">Kuka sanoi, että hän haluaa, että kaikki Arizonan köyhät saavat oikeusapua?</w:t>
      </w:r>
    </w:p>
    <w:p>
      <w:r>
        <w:rPr>
          <w:b/>
        </w:rPr>
        <w:t xml:space="preserve">Tulos</w:t>
      </w:r>
    </w:p>
    <w:p>
      <w:r>
        <w:t xml:space="preserve">Miten avustuksia hallinnoidaan?</w:t>
      </w:r>
    </w:p>
    <w:p>
      <w:r>
        <w:rPr>
          <w:b/>
        </w:rPr>
        <w:t xml:space="preserve">Tulos</w:t>
      </w:r>
    </w:p>
    <w:p>
      <w:r>
        <w:t xml:space="preserve">Mikä järjestö sai teknologia-avustuksen luodakseen verkkosivuston köyhille?</w:t>
      </w:r>
    </w:p>
    <w:p>
      <w:r>
        <w:rPr>
          <w:b/>
        </w:rPr>
        <w:t xml:space="preserve">Tulos</w:t>
      </w:r>
    </w:p>
    <w:p>
      <w:r>
        <w:t xml:space="preserve">Mikä organisaatio rahoitetaan kongressin määrärahoista?</w:t>
      </w:r>
    </w:p>
    <w:p>
      <w:r>
        <w:rPr>
          <w:b/>
        </w:rPr>
        <w:t xml:space="preserve">Tulos</w:t>
      </w:r>
    </w:p>
    <w:p>
      <w:r>
        <w:t xml:space="preserve">Ketä verkkosivusto hyödyttää?</w:t>
      </w:r>
    </w:p>
    <w:p>
      <w:r>
        <w:rPr>
          <w:b/>
        </w:rPr>
        <w:t xml:space="preserve">Esimerkki 0.274</w:t>
      </w:r>
    </w:p>
    <w:p>
      <w:r>
        <w:t xml:space="preserve">Kappale- Lähetys 1: "Mustekala", naamioitunut rikollispomo, on päättänyt lamauttaa maan kauhun aallolla.Lähetys 2: Hän aloittaa liikennejärjestelmästä ja siirtyy sitten teollisuuteen.Lähetys 3: Hän vaatii veroja rautatiemagnaateilta ja muilta teollisuuspäälliköiltä.Lähetys 4: Richard Wentworth , amatööririkostutkija, joka on ystävystynyt poliisin kanssa, on salaa "Hämähäkki", naamioitunut kostaja, joka on yhtä päättänyt pyyhkäistä Mustekankaan ja hänen jenginsä pois maan päältä.Lähettäjä 5: Miellyttävä ja hymyilevä siviilielämässä , Wentworth on usein armoton Hämähäkkinä , joka heiluttaa kahta asetta häntä vastaan hyökkääviä julkisia vihollisia vastaan.Lähettäjä 6: Wentworth naamioituu myös ystävälliseksi alamaailman pikkurikolliseksi Blinky McQuadeksi.Lähettäjä 7: McQuadeksi naamioituneena Wentworth voi soluttautua jengiin palkattujen aseiden tasolle ja pysytellä ajan tasalla jengin suunnitelmista .Lähettäjä 8: Ainoat ihmiset, jotka tietävät Wentworthin muut henkilöllisyydet, ovat hänen avustajansa Jackson ja Ram Singh , hänen hovimestarinsa Jenkins ja hänen morsiamensa Nita .Lähettäjä 9: Octopus oli roisto yhden numeron pulpissa, jonka uskotaan olevan Norvell Pagen kirjoittama, joka kirjoitti useimmat Hämähäkki-tarinat .Lähettäjä 10: Hän on pukeutunut täysin valkoiseen ja hänet nähdään aina vain istumassa tuolissa .Lähettäjä 11: Toisin kuin pulpissa , Hämähäkki on pukeutunut kevyeen täyspitkään pukuun, jossa on verkkomaisia merkkejä, jotka muistuttavat Hämähäkkimiehen pukua.Lähettäjä 12: Sarjassa noudatetaan tavanomaista kaavaa, jossa taistellaan, ammuskellaan, Wentworthin ystävät kidnapataan eri aikoina ja heidät on pelastettava.Lähettäjä 13: Jokaisen luvun lopussa Hämähäkki tai hänen ystävänsä ovat suurissa vaikeuksissa, usein kuolemaisillaan, mutta vaikutelma pilataan seuraavan jakson trailerilla, joka näyttää heidät terveinä taistelemassa roistoja vastaan.</w:t>
      </w:r>
    </w:p>
    <w:p>
      <w:r>
        <w:rPr>
          <w:b/>
        </w:rPr>
        <w:t xml:space="preserve">Tulos</w:t>
      </w:r>
    </w:p>
    <w:p>
      <w:r>
        <w:t xml:space="preserve">Millä kansallisella järjestelmällä pahis "Mustekala" aloitti hirmuhallintonsa?</w:t>
      </w:r>
    </w:p>
    <w:p>
      <w:r>
        <w:rPr>
          <w:b/>
        </w:rPr>
        <w:t xml:space="preserve">Tulos</w:t>
      </w:r>
    </w:p>
    <w:p>
      <w:r>
        <w:t xml:space="preserve">Kuka on Octopusta vastaan?</w:t>
      </w:r>
    </w:p>
    <w:p>
      <w:r>
        <w:rPr>
          <w:b/>
        </w:rPr>
        <w:t xml:space="preserve">Tulos</w:t>
      </w:r>
    </w:p>
    <w:p>
      <w:r>
        <w:t xml:space="preserve">Mikä on sen kostajan nimi, joka käyttää nimiä "The Spider" ja "Blinky McQuade"?</w:t>
      </w:r>
    </w:p>
    <w:p>
      <w:r>
        <w:rPr>
          <w:b/>
        </w:rPr>
        <w:t xml:space="preserve">Tulos</w:t>
      </w:r>
    </w:p>
    <w:p>
      <w:r>
        <w:t xml:space="preserve">Mikä on Wentworthin työ, jonka ansiosta hänellä on ystävälliset suhteet poliisiin?</w:t>
      </w:r>
    </w:p>
    <w:p>
      <w:r>
        <w:rPr>
          <w:b/>
        </w:rPr>
        <w:t xml:space="preserve">Tulos</w:t>
      </w:r>
    </w:p>
    <w:p>
      <w:r>
        <w:t xml:space="preserve">Millä jengitasolla Hämähäkki pystyy soluttautumaan?</w:t>
      </w:r>
    </w:p>
    <w:p>
      <w:r>
        <w:rPr>
          <w:b/>
        </w:rPr>
        <w:t xml:space="preserve">Tulos</w:t>
      </w:r>
    </w:p>
    <w:p>
      <w:r>
        <w:t xml:space="preserve">Richard Wentworth naamioituu kolmeksi eri "ihmiseksi". Keitä he ovat?</w:t>
      </w:r>
    </w:p>
    <w:p>
      <w:r>
        <w:rPr>
          <w:b/>
        </w:rPr>
        <w:t xml:space="preserve">Tulos</w:t>
      </w:r>
    </w:p>
    <w:p>
      <w:r>
        <w:t xml:space="preserve">mille alalle mustekala muutti?</w:t>
      </w:r>
    </w:p>
    <w:p>
      <w:r>
        <w:rPr>
          <w:b/>
        </w:rPr>
        <w:t xml:space="preserve">Tulos</w:t>
      </w:r>
    </w:p>
    <w:p>
      <w:r>
        <w:t xml:space="preserve">Kuka tietää hämähäkin toisen henkilöllisyyden ja miksi?</w:t>
      </w:r>
    </w:p>
    <w:p>
      <w:r>
        <w:rPr>
          <w:b/>
        </w:rPr>
        <w:t xml:space="preserve">Tulos</w:t>
      </w:r>
    </w:p>
    <w:p>
      <w:r>
        <w:t xml:space="preserve">Mikä hahmo on kuvattu pukeutuneena kokonaan valkoiseen ja esiintyi vain yhden numeron pulpissa?</w:t>
      </w:r>
    </w:p>
    <w:p>
      <w:r>
        <w:rPr>
          <w:b/>
        </w:rPr>
        <w:t xml:space="preserve">Tulos</w:t>
      </w:r>
    </w:p>
    <w:p>
      <w:r>
        <w:t xml:space="preserve">Kuka yrittää pysäyttää lamauttavaa terroriaaltoa?</w:t>
      </w:r>
    </w:p>
    <w:p>
      <w:r>
        <w:rPr>
          <w:b/>
        </w:rPr>
        <w:t xml:space="preserve">Tulos</w:t>
      </w:r>
    </w:p>
    <w:p>
      <w:r>
        <w:t xml:space="preserve">Mikä on Hämähäkin hovimestarin nimi?</w:t>
      </w:r>
    </w:p>
    <w:p>
      <w:r>
        <w:rPr>
          <w:b/>
        </w:rPr>
        <w:t xml:space="preserve">Tulos</w:t>
      </w:r>
    </w:p>
    <w:p>
      <w:r>
        <w:t xml:space="preserve">Kenen kanssa Wentworth on ystävystynyt?</w:t>
      </w:r>
    </w:p>
    <w:p>
      <w:r>
        <w:rPr>
          <w:b/>
        </w:rPr>
        <w:t xml:space="preserve">Tulos</w:t>
      </w:r>
    </w:p>
    <w:p>
      <w:r>
        <w:t xml:space="preserve">Mikä on hämähäkin ja mustekalan rooli Hämähäkkimassan tarinoissa?</w:t>
      </w:r>
    </w:p>
    <w:p>
      <w:r>
        <w:rPr>
          <w:b/>
        </w:rPr>
        <w:t xml:space="preserve">Tulos</w:t>
      </w:r>
    </w:p>
    <w:p>
      <w:r>
        <w:t xml:space="preserve">Millainen on amatöörikriminologien yleinen käytös?</w:t>
      </w:r>
    </w:p>
    <w:p>
      <w:r>
        <w:rPr>
          <w:b/>
        </w:rPr>
        <w:t xml:space="preserve">Tulos</w:t>
      </w:r>
    </w:p>
    <w:p>
      <w:r>
        <w:t xml:space="preserve">Miten mustekala eroaa hämähäkistä?</w:t>
      </w:r>
    </w:p>
    <w:p>
      <w:r>
        <w:rPr>
          <w:b/>
        </w:rPr>
        <w:t xml:space="preserve">Tulos</w:t>
      </w:r>
    </w:p>
    <w:p>
      <w:r>
        <w:t xml:space="preserve">Mikä muu henkilöllisyys Richard Wentworthilla on Hämähäkin lisäksi?</w:t>
      </w:r>
    </w:p>
    <w:p>
      <w:r>
        <w:rPr>
          <w:b/>
        </w:rPr>
        <w:t xml:space="preserve">Tulos</w:t>
      </w:r>
    </w:p>
    <w:p>
      <w:r>
        <w:t xml:space="preserve">Kuinka monta muuta henkilöllisyyttä Richard Wentworthilla on?</w:t>
      </w:r>
    </w:p>
    <w:p>
      <w:r>
        <w:rPr>
          <w:b/>
        </w:rPr>
        <w:t xml:space="preserve">Tulos</w:t>
      </w:r>
    </w:p>
    <w:p>
      <w:r>
        <w:t xml:space="preserve">Kuka on mustekala?</w:t>
      </w:r>
    </w:p>
    <w:p>
      <w:r>
        <w:rPr>
          <w:b/>
        </w:rPr>
        <w:t xml:space="preserve">Tulos</w:t>
      </w:r>
    </w:p>
    <w:p>
      <w:r>
        <w:t xml:space="preserve">Kuka on aina vain istunut tuolissa?</w:t>
      </w:r>
    </w:p>
    <w:p>
      <w:r>
        <w:rPr>
          <w:b/>
        </w:rPr>
        <w:t xml:space="preserve">Tulos</w:t>
      </w:r>
    </w:p>
    <w:p>
      <w:r>
        <w:t xml:space="preserve">Mitkä ovat Richard Wentworthin muiden henkilöllisyyksien nimet?</w:t>
      </w:r>
    </w:p>
    <w:p>
      <w:r>
        <w:rPr>
          <w:b/>
        </w:rPr>
        <w:t xml:space="preserve">Tulos</w:t>
      </w:r>
    </w:p>
    <w:p>
      <w:r>
        <w:t xml:space="preserve">kuka kirjoitti suurimman osan Hämähäkki-tarinoista?</w:t>
      </w:r>
    </w:p>
    <w:p>
      <w:r>
        <w:rPr>
          <w:b/>
        </w:rPr>
        <w:t xml:space="preserve">Tulos</w:t>
      </w:r>
    </w:p>
    <w:p>
      <w:r>
        <w:t xml:space="preserve">Kuka on Spider?</w:t>
      </w:r>
    </w:p>
    <w:p>
      <w:r>
        <w:rPr>
          <w:b/>
        </w:rPr>
        <w:t xml:space="preserve">Tulos</w:t>
      </w:r>
    </w:p>
    <w:p>
      <w:r>
        <w:t xml:space="preserve">Mikä on Wentworthin valitsema ase Hämähäkkinä?</w:t>
      </w:r>
    </w:p>
    <w:p>
      <w:r>
        <w:rPr>
          <w:b/>
        </w:rPr>
        <w:t xml:space="preserve">Tulos</w:t>
      </w:r>
    </w:p>
    <w:p>
      <w:r>
        <w:t xml:space="preserve">Kuka on Richard wentworth?</w:t>
      </w:r>
    </w:p>
    <w:p>
      <w:r>
        <w:rPr>
          <w:b/>
        </w:rPr>
        <w:t xml:space="preserve">Tulos</w:t>
      </w:r>
    </w:p>
    <w:p>
      <w:r>
        <w:t xml:space="preserve">Kenet nähdään vain istumassa tuolissa?</w:t>
      </w:r>
    </w:p>
    <w:p>
      <w:r>
        <w:rPr>
          <w:b/>
        </w:rPr>
        <w:t xml:space="preserve">Tulos</w:t>
      </w:r>
    </w:p>
    <w:p>
      <w:r>
        <w:t xml:space="preserve">Kuinka moni on tietoinen Wentworthin muista henkilöllisyyksistä?</w:t>
      </w:r>
    </w:p>
    <w:p>
      <w:r>
        <w:rPr>
          <w:b/>
        </w:rPr>
        <w:t xml:space="preserve">Tulos</w:t>
      </w:r>
    </w:p>
    <w:p>
      <w:r>
        <w:t xml:space="preserve">Kuka vaatii kunnianosoituksia suurmiehiltä ja teollisuuspäälliköiltä?</w:t>
      </w:r>
    </w:p>
    <w:p>
      <w:r>
        <w:rPr>
          <w:b/>
        </w:rPr>
        <w:t xml:space="preserve">Tulos</w:t>
      </w:r>
    </w:p>
    <w:p>
      <w:r>
        <w:t xml:space="preserve">Kuka rikollispäällikkö vaatii kunnianosoitusta rautatieläisiltä?</w:t>
      </w:r>
    </w:p>
    <w:p>
      <w:r>
        <w:rPr>
          <w:b/>
        </w:rPr>
        <w:t xml:space="preserve">Tulos</w:t>
      </w:r>
    </w:p>
    <w:p>
      <w:r>
        <w:t xml:space="preserve">Kuka vaatii kunnianosoitusta teollisuuspäälliköiltä?</w:t>
      </w:r>
    </w:p>
    <w:p>
      <w:r>
        <w:rPr>
          <w:b/>
        </w:rPr>
        <w:t xml:space="preserve">Tulos</w:t>
      </w:r>
    </w:p>
    <w:p>
      <w:r>
        <w:t xml:space="preserve">Kenen suunnitelma alkaa liikennejärjestelmän vastaisilla toimilla?</w:t>
      </w:r>
    </w:p>
    <w:p>
      <w:r>
        <w:rPr>
          <w:b/>
        </w:rPr>
        <w:t xml:space="preserve">Tulos</w:t>
      </w:r>
    </w:p>
    <w:p>
      <w:r>
        <w:t xml:space="preserve">Minkä väriseen asuun Octopus on pukeutunut?</w:t>
      </w:r>
    </w:p>
    <w:p>
      <w:r>
        <w:rPr>
          <w:b/>
        </w:rPr>
        <w:t xml:space="preserve">Tulos</w:t>
      </w:r>
    </w:p>
    <w:p>
      <w:r>
        <w:t xml:space="preserve">Kuka on naamioitunut rikollisherra?</w:t>
      </w:r>
    </w:p>
    <w:p>
      <w:r>
        <w:rPr>
          <w:b/>
        </w:rPr>
        <w:t xml:space="preserve">Tulos</w:t>
      </w:r>
    </w:p>
    <w:p>
      <w:r>
        <w:t xml:space="preserve">Kuka on hämähäkki?</w:t>
      </w:r>
    </w:p>
    <w:p>
      <w:r>
        <w:rPr>
          <w:b/>
        </w:rPr>
        <w:t xml:space="preserve">Tulos</w:t>
      </w:r>
    </w:p>
    <w:p>
      <w:r>
        <w:t xml:space="preserve">Miten Octopus usein kutsutaan?</w:t>
      </w:r>
    </w:p>
    <w:p>
      <w:r>
        <w:rPr>
          <w:b/>
        </w:rPr>
        <w:t xml:space="preserve">Tulos</w:t>
      </w:r>
    </w:p>
    <w:p>
      <w:r>
        <w:t xml:space="preserve">Miksi Wentworth naamioituu alamaailman roistoksi?</w:t>
      </w:r>
    </w:p>
    <w:p>
      <w:r>
        <w:rPr>
          <w:b/>
        </w:rPr>
        <w:t xml:space="preserve">Tulos</w:t>
      </w:r>
    </w:p>
    <w:p>
      <w:r>
        <w:t xml:space="preserve">Mitä "Octopus" käyttää?</w:t>
      </w:r>
    </w:p>
    <w:p>
      <w:r>
        <w:rPr>
          <w:b/>
        </w:rPr>
        <w:t xml:space="preserve">Tulos</w:t>
      </w:r>
    </w:p>
    <w:p>
      <w:r>
        <w:t xml:space="preserve">Ketä Octopus terrorisoi?</w:t>
      </w:r>
    </w:p>
    <w:p>
      <w:r>
        <w:rPr>
          <w:b/>
        </w:rPr>
        <w:t xml:space="preserve">Tulos</w:t>
      </w:r>
    </w:p>
    <w:p>
      <w:r>
        <w:t xml:space="preserve">Keneksi Wentworth naamioituu?</w:t>
      </w:r>
    </w:p>
    <w:p>
      <w:r>
        <w:rPr>
          <w:b/>
        </w:rPr>
        <w:t xml:space="preserve">Tulos</w:t>
      </w:r>
    </w:p>
    <w:p>
      <w:r>
        <w:t xml:space="preserve">Minkä järjestön kanssa Nitan sulhanen on ystävystynyt?</w:t>
      </w:r>
    </w:p>
    <w:p>
      <w:r>
        <w:rPr>
          <w:b/>
        </w:rPr>
        <w:t xml:space="preserve">Tulos</w:t>
      </w:r>
    </w:p>
    <w:p>
      <w:r>
        <w:t xml:space="preserve">Kuinka monta persoonallisuutta Wentworth naamioitui pyyhkiäkseen Octopuksen ja hänen jenginsä pois maan päältä?</w:t>
      </w:r>
    </w:p>
    <w:p>
      <w:r>
        <w:rPr>
          <w:b/>
        </w:rPr>
        <w:t xml:space="preserve">Tulos</w:t>
      </w:r>
    </w:p>
    <w:p>
      <w:r>
        <w:t xml:space="preserve">Kuka on pukeutunut kokonaan valkoiseen?</w:t>
      </w:r>
    </w:p>
    <w:p>
      <w:r>
        <w:rPr>
          <w:b/>
        </w:rPr>
        <w:t xml:space="preserve">Tulos</w:t>
      </w:r>
    </w:p>
    <w:p>
      <w:r>
        <w:t xml:space="preserve">Mikä on Blinky McQuadeksi naamioituneen amatöörikriminoitsijan oikea nimi?</w:t>
      </w:r>
    </w:p>
    <w:p>
      <w:r>
        <w:rPr>
          <w:b/>
        </w:rPr>
        <w:t xml:space="preserve">Tulos</w:t>
      </w:r>
    </w:p>
    <w:p>
      <w:r>
        <w:t xml:space="preserve">Millä Octopus aloittaa kauhuaaltonsa?</w:t>
      </w:r>
    </w:p>
    <w:p>
      <w:r>
        <w:rPr>
          <w:b/>
        </w:rPr>
        <w:t xml:space="preserve">Tulos</w:t>
      </w:r>
    </w:p>
    <w:p>
      <w:r>
        <w:t xml:space="preserve">Kuka vaatii kunnianosoitusta rautatiemandaateista?</w:t>
      </w:r>
    </w:p>
    <w:p>
      <w:r>
        <w:rPr>
          <w:b/>
        </w:rPr>
        <w:t xml:space="preserve">Tulos</w:t>
      </w:r>
    </w:p>
    <w:p>
      <w:r>
        <w:t xml:space="preserve">Minkä väriset ovat Octopuksen vaatteet?</w:t>
      </w:r>
    </w:p>
    <w:p>
      <w:r>
        <w:rPr>
          <w:b/>
        </w:rPr>
        <w:t xml:space="preserve">Tulos</w:t>
      </w:r>
    </w:p>
    <w:p>
      <w:r>
        <w:t xml:space="preserve">Miten Norvell Page, joka kirjoitti suurimman osan Hämähäkki-pulp-tarinoista, kuvaa Octopuksen kuvaa?</w:t>
      </w:r>
    </w:p>
    <w:p>
      <w:r>
        <w:rPr>
          <w:b/>
        </w:rPr>
        <w:t xml:space="preserve">Tulos</w:t>
      </w:r>
    </w:p>
    <w:p>
      <w:r>
        <w:t xml:space="preserve">Kuka on Blinky McQuaden sulhanen?</w:t>
      </w:r>
    </w:p>
    <w:p>
      <w:r>
        <w:rPr>
          <w:b/>
        </w:rPr>
        <w:t xml:space="preserve">Tulos</w:t>
      </w:r>
    </w:p>
    <w:p>
      <w:r>
        <w:t xml:space="preserve">Kuinka moni tietää Hämähäkin todellisen henkilöllisyyden?</w:t>
      </w:r>
    </w:p>
    <w:p>
      <w:r>
        <w:rPr>
          <w:b/>
        </w:rPr>
        <w:t xml:space="preserve">Tulos</w:t>
      </w:r>
    </w:p>
    <w:p>
      <w:r>
        <w:t xml:space="preserve">Mitkä ovat Wentworthin kaksi peitenimeä?</w:t>
      </w:r>
    </w:p>
    <w:p>
      <w:r>
        <w:rPr>
          <w:b/>
        </w:rPr>
        <w:t xml:space="preserve">Esimerkki 0.275</w:t>
      </w:r>
    </w:p>
    <w:p>
      <w:r>
        <w:t xml:space="preserve">Kappale- Lähetys 1: Pian Sweetwater tajusi, että hänen työnsä oli päättynyt yöksi, ja hän aikoi lähteä.Lähetys 2: Mutta yksi asia oli ensin selvitettävä.Lähetys 3: Oliko näiltä mailta muuta ulospääsyä kuin tavallinen ajotie?Lähettäjä 4: Hänellä oli sellainen vaikutelma, että hän oli eräällä kävelyretkellään havainnut oven ääriviivat korkealta näyttävässä tiiliseinässä aivan takana.Lähettäjä 5: Jos näin oli, hänen kannatti tietää, mihin tuo ovi johti.Lähettäjä 6: Hän kulki talon ja myöhemmin itse tallin varjossa ja törmäsi muuriin, joka oli varmasti seinä ja muuri, jossa oli ovi.Lähettäjä 7: Hän näki jälkimmäisen selvästi sieltä, missä hän pysähtyi varjojen keskelle. Lähettäjä 8: Kuunvalo paistoi laajasti sen päälle, ja hän pystyi havaitsemaan sen lukon muodon ja koon. Lähettäjä 9: Olisi ehkä hyvä kokeilla tuota lukkoa, mutta hänen olisi ylitettävä hyvin leveä kaistale kuunvaloa tehdäkseen sen, ja hän pelkäsi herättävänsä huomiota äärimmäisellä uteliaisuudellaan.Lähettäjä 10: Kuka siellä kuitenkaan huomaisi hänet tähän aikaan?Lähettäjä 11: Herra Cumberland ei ollut liikkunut, tytöt olivat yläkerrassa, Zadok oli kiireinen lehden kanssa ja lakeija torkkui piippunsa ääressä tallin yläpuolella olevassa huoneessaan.Lähettäjä 12: Sweetwater oli juuri tullut tuosta huoneesta, ja hän tiesi.</w:t>
      </w:r>
    </w:p>
    <w:p>
      <w:r>
        <w:rPr>
          <w:b/>
        </w:rPr>
        <w:t xml:space="preserve">Tulos</w:t>
      </w:r>
    </w:p>
    <w:p>
      <w:r>
        <w:t xml:space="preserve">Saako Sweetwater selville, mihin ovi johtaa?</w:t>
      </w:r>
    </w:p>
    <w:p>
      <w:r>
        <w:rPr>
          <w:b/>
        </w:rPr>
        <w:t xml:space="preserve">Tulos</w:t>
      </w:r>
    </w:p>
    <w:p>
      <w:r>
        <w:t xml:space="preserve">Mihin kysymykseen oli vastattava, ennen kuin Sweetwater voisi lähteä?</w:t>
      </w:r>
    </w:p>
    <w:p>
      <w:r>
        <w:rPr>
          <w:b/>
        </w:rPr>
        <w:t xml:space="preserve">Tulos</w:t>
      </w:r>
    </w:p>
    <w:p>
      <w:r>
        <w:t xml:space="preserve">Kuinka monta tapaa on poistua alueelta?</w:t>
      </w:r>
    </w:p>
    <w:p>
      <w:r>
        <w:rPr>
          <w:b/>
        </w:rPr>
        <w:t xml:space="preserve">Tulos</w:t>
      </w:r>
    </w:p>
    <w:p>
      <w:r>
        <w:t xml:space="preserve">Kuka halusi nähdä, oliko alueella toinenkin uloskäynti pihatien lisäksi?</w:t>
      </w:r>
    </w:p>
    <w:p>
      <w:r>
        <w:rPr>
          <w:b/>
        </w:rPr>
        <w:t xml:space="preserve">Tulos</w:t>
      </w:r>
    </w:p>
    <w:p>
      <w:r>
        <w:t xml:space="preserve">Mikä oli viimeinen huone, jossa Sweetwater oli ennen ulosmenoa?</w:t>
      </w:r>
    </w:p>
    <w:p>
      <w:r>
        <w:rPr>
          <w:b/>
        </w:rPr>
        <w:t xml:space="preserve">Tulos</w:t>
      </w:r>
    </w:p>
    <w:p>
      <w:r>
        <w:t xml:space="preserve">Missä huoneessa Sweetwater oli aiemmin?</w:t>
      </w:r>
    </w:p>
    <w:p>
      <w:r>
        <w:rPr>
          <w:b/>
        </w:rPr>
        <w:t xml:space="preserve">Tulos</w:t>
      </w:r>
    </w:p>
    <w:p>
      <w:r>
        <w:t xml:space="preserve">Mihin kuunvalo paistoi selvästi?</w:t>
      </w:r>
    </w:p>
    <w:p>
      <w:r>
        <w:rPr>
          <w:b/>
        </w:rPr>
        <w:t xml:space="preserve">Tulos</w:t>
      </w:r>
    </w:p>
    <w:p>
      <w:r>
        <w:t xml:space="preserve">Oliko toinen tie ulos alueelta lukittu?</w:t>
      </w:r>
    </w:p>
    <w:p>
      <w:r>
        <w:rPr>
          <w:b/>
        </w:rPr>
        <w:t xml:space="preserve">Tulos</w:t>
      </w:r>
    </w:p>
    <w:p>
      <w:r>
        <w:t xml:space="preserve">Mistä hän saattoi nähdä seinässä olevan oven?</w:t>
      </w:r>
    </w:p>
    <w:p>
      <w:r>
        <w:rPr>
          <w:b/>
        </w:rPr>
        <w:t xml:space="preserve">Tulos</w:t>
      </w:r>
    </w:p>
    <w:p>
      <w:r>
        <w:t xml:space="preserve">Tekikö Sweetwater todennäköisesti työnsä huoneessa?</w:t>
      </w:r>
    </w:p>
    <w:p>
      <w:r>
        <w:rPr>
          <w:b/>
        </w:rPr>
        <w:t xml:space="preserve">Tulos</w:t>
      </w:r>
    </w:p>
    <w:p>
      <w:r>
        <w:t xml:space="preserve">Kuka olisi mahdollisesti voinut huomata Sweetwaterin, jos ajoitus ei olisi ollut yhtä ihanteellinen?</w:t>
      </w:r>
    </w:p>
    <w:p>
      <w:r>
        <w:rPr>
          <w:b/>
        </w:rPr>
        <w:t xml:space="preserve">Tulos</w:t>
      </w:r>
    </w:p>
    <w:p>
      <w:r>
        <w:t xml:space="preserve">Auttoiko kuunvalo Sweetwateria, mutta haittasiko se mahdollisesti myös sen toimintaa?</w:t>
      </w:r>
    </w:p>
    <w:p>
      <w:r>
        <w:rPr>
          <w:b/>
        </w:rPr>
        <w:t xml:space="preserve">Esimerkki 0.276</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organisoi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ne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w:t>
      </w:r>
    </w:p>
    <w:p>
      <w:r>
        <w:rPr>
          <w:b/>
        </w:rPr>
        <w:t xml:space="preserve">Tulos</w:t>
      </w:r>
    </w:p>
    <w:p>
      <w:r>
        <w:t xml:space="preserve">Kenen kimppuun Syyriassa hyökättiin?</w:t>
      </w:r>
    </w:p>
    <w:p>
      <w:r>
        <w:rPr>
          <w:b/>
        </w:rPr>
        <w:t xml:space="preserve">Tulos</w:t>
      </w:r>
    </w:p>
    <w:p>
      <w:r>
        <w:t xml:space="preserve">Kuinka moni 18 haavoittuneesta potilaasta, joista viisi oli leikkaussalissa, oli vielä tajuton?</w:t>
      </w:r>
    </w:p>
    <w:p>
      <w:r>
        <w:rPr>
          <w:b/>
        </w:rPr>
        <w:t xml:space="preserve">Tulos</w:t>
      </w:r>
    </w:p>
    <w:p>
      <w:r>
        <w:t xml:space="preserve">Kuka etsi henkilöä nimeltä Bilal?</w:t>
      </w:r>
    </w:p>
    <w:p>
      <w:r>
        <w:rPr>
          <w:b/>
        </w:rPr>
        <w:t xml:space="preserve">Tulos</w:t>
      </w:r>
    </w:p>
    <w:p>
      <w:r>
        <w:t xml:space="preserve">Mitä tapahtui keskiviikkona al-Barrin sairaalassa läntisessä Homsin kaupungissa?</w:t>
      </w:r>
    </w:p>
    <w:p>
      <w:r>
        <w:rPr>
          <w:b/>
        </w:rPr>
        <w:t xml:space="preserve">Tulos</w:t>
      </w:r>
    </w:p>
    <w:p>
      <w:r>
        <w:t xml:space="preserve">Kuka etsi Bilalia?</w:t>
      </w:r>
    </w:p>
    <w:p>
      <w:r>
        <w:rPr>
          <w:b/>
        </w:rPr>
        <w:t xml:space="preserve">Tulos</w:t>
      </w:r>
    </w:p>
    <w:p>
      <w:r>
        <w:t xml:space="preserve">Kuinka monta al-Barrin sairaalan potilasta oli tullut keskiviikkona sisään ampumahaavojen vuoksi?</w:t>
      </w:r>
    </w:p>
    <w:p>
      <w:r>
        <w:rPr>
          <w:b/>
        </w:rPr>
        <w:t xml:space="preserve">Tulos</w:t>
      </w:r>
    </w:p>
    <w:p>
      <w:r>
        <w:t xml:space="preserve">Miksi Syyrian turvallisuusjoukot tunkeutuivat sairaalaan?</w:t>
      </w:r>
    </w:p>
    <w:p>
      <w:r>
        <w:rPr>
          <w:b/>
        </w:rPr>
        <w:t xml:space="preserve">Tulos</w:t>
      </w:r>
    </w:p>
    <w:p>
      <w:r>
        <w:t xml:space="preserve">Kuinka monta haavoittunutta potilasta siepattiin keskiviikkona al-Barrin sairaalasta?</w:t>
      </w:r>
    </w:p>
    <w:p>
      <w:r>
        <w:rPr>
          <w:b/>
        </w:rPr>
        <w:t xml:space="preserve">Tulos</w:t>
      </w:r>
    </w:p>
    <w:p>
      <w:r>
        <w:t xml:space="preserve">Mikä aiheutti nämä hyökkäykset?</w:t>
      </w:r>
    </w:p>
    <w:p>
      <w:r>
        <w:rPr>
          <w:b/>
        </w:rPr>
        <w:t xml:space="preserve">Tulos</w:t>
      </w:r>
    </w:p>
    <w:p>
      <w:r>
        <w:t xml:space="preserve">Millaisen haavan Syyrian joukot uskoivat Bilalin saaneen?</w:t>
      </w:r>
    </w:p>
    <w:p>
      <w:r>
        <w:rPr>
          <w:b/>
        </w:rPr>
        <w:t xml:space="preserve">Tulos</w:t>
      </w:r>
    </w:p>
    <w:p>
      <w:r>
        <w:t xml:space="preserve">Kuka ilmoitti Syyrian turvallisuusjoukkojen toimista al-Barrin sairaalassa?</w:t>
      </w:r>
    </w:p>
    <w:p>
      <w:r>
        <w:rPr>
          <w:b/>
        </w:rPr>
        <w:t xml:space="preserve">Tulos</w:t>
      </w:r>
    </w:p>
    <w:p>
      <w:r>
        <w:t xml:space="preserve">Kuinka monta ihmistä kuoli lauantaina?</w:t>
      </w:r>
    </w:p>
    <w:p>
      <w:r>
        <w:rPr>
          <w:b/>
        </w:rPr>
        <w:t xml:space="preserve">Tulos</w:t>
      </w:r>
    </w:p>
    <w:p>
      <w:r>
        <w:t xml:space="preserve">Kuka on tällä hetkellä riidoissa, Syyriassa?</w:t>
      </w:r>
    </w:p>
    <w:p>
      <w:r>
        <w:rPr>
          <w:b/>
        </w:rPr>
        <w:t xml:space="preserve">Tulos</w:t>
      </w:r>
    </w:p>
    <w:p>
      <w:r>
        <w:t xml:space="preserve">Kuinka moni turvallisuusjoukkojen ja mielenosoittajien välisistä yhteenotoista, joissa kuoli yhteensä 15 ihmistä, oli Homsista?</w:t>
      </w:r>
    </w:p>
    <w:p>
      <w:r>
        <w:rPr>
          <w:b/>
        </w:rPr>
        <w:t xml:space="preserve">Tulos</w:t>
      </w:r>
    </w:p>
    <w:p>
      <w:r>
        <w:t xml:space="preserve">Minä päivänä Homsissa kuoli 8 ihmistä?</w:t>
      </w:r>
    </w:p>
    <w:p>
      <w:r>
        <w:rPr>
          <w:b/>
        </w:rPr>
        <w:t xml:space="preserve">Tulos</w:t>
      </w:r>
    </w:p>
    <w:p>
      <w:r>
        <w:t xml:space="preserve">Mitkä toimet aiheuttivat paniikkia ja saivat perheet poistamaan potilaat sairaalasta?</w:t>
      </w:r>
    </w:p>
    <w:p>
      <w:r>
        <w:rPr>
          <w:b/>
        </w:rPr>
        <w:t xml:space="preserve">Tulos</w:t>
      </w:r>
    </w:p>
    <w:p>
      <w:r>
        <w:t xml:space="preserve">Kuinka monta ihmistä kuoli mielenosoituksissa perjantaina ja lauantaina yhteensä?</w:t>
      </w:r>
    </w:p>
    <w:p>
      <w:r>
        <w:rPr>
          <w:b/>
        </w:rPr>
        <w:t xml:space="preserve">Tulos</w:t>
      </w:r>
    </w:p>
    <w:p>
      <w:r>
        <w:t xml:space="preserve">Kuinka monta ihmistä vietiin sairaalasta?</w:t>
      </w:r>
    </w:p>
    <w:p>
      <w:r>
        <w:rPr>
          <w:b/>
        </w:rPr>
        <w:t xml:space="preserve">Tulos</w:t>
      </w:r>
    </w:p>
    <w:p>
      <w:r>
        <w:t xml:space="preserve">Mitä Syyrian joukot etsivät sairaalasta?</w:t>
      </w:r>
    </w:p>
    <w:p>
      <w:r>
        <w:rPr>
          <w:b/>
        </w:rPr>
        <w:t xml:space="preserve">Tulos</w:t>
      </w:r>
    </w:p>
    <w:p>
      <w:r>
        <w:t xml:space="preserve">Mitä "hyökkäyksiä" käytettiin?</w:t>
      </w:r>
    </w:p>
    <w:p>
      <w:r>
        <w:rPr>
          <w:b/>
        </w:rPr>
        <w:t xml:space="preserve">Tulos</w:t>
      </w:r>
    </w:p>
    <w:p>
      <w:r>
        <w:t xml:space="preserve">Kuinka monella potilaalla oli luodin aiheuttama haava sairaalassa?</w:t>
      </w:r>
    </w:p>
    <w:p>
      <w:r>
        <w:rPr>
          <w:b/>
        </w:rPr>
        <w:t xml:space="preserve">Esimerkki 0.277</w:t>
      </w:r>
    </w:p>
    <w:p>
      <w:r>
        <w:t xml:space="preserve">Kappale- Lähetys 1: Sionististen asioiden avustaminen Einstein oli yksi johtavista henkilöistä, joka auttoi vuonna 1925 avatun Jerusalemin heprealaisen yliopiston perustamisessa, ja hän kuului sen ensimmäiseen johtokuntaan.Lähetys 2: Biokemisti ja Maailman sionistijärjestön puheenjohtaja Chaim Weizmann pyysi häntä jo aiemmin, vuonna 1921, auttamaan suunnitellun yliopiston varojen keräämisessä.Lähettäjä 3: Hän esitti myös useita ehdotuksia sen ensimmäisistä ohjelmista.Lähettäjä 4: Niistä hän suositteli ensin maatalousinstituutin perustamista, jotta rakentamaton maa voitaisiin asuttaa.Lähettäjä 5: Hän ehdotti, että sen jälkeen perustettaisiin kemian instituutti ja mikrobiologian instituutti, jotta voitaisiin taistella erilaisia meneillään olevia epidemioita, kuten malariaa vastaan, jota hän kutsui "pahuudeksi", joka haittasi kolmanneksen maan kehityksestä.Lähettäjä 6: Tärkeää oli myös perustaa Oriental Studies Institute, jossa järjestettäisiin kielikursseja sekä hepreaksi että arabiaksi maan ja sen historiallisten muistomerkkien tieteellistä tutkimista varten.Lähettäjä 7: Chaim Weizmannista tuli myöhemmin Israelin ensimmäinen presidentti.Lähettäjä 8: Einsteinin kuoltua virassaan marraskuussa 1952 pääministeri David Ben-Gurion tarjosi Einsteinille Ezriel Carlebachin kehotuksesta Israelin presidentin virkaa, joka oli lähinnä seremoniallinen tehtävä.Lähettäjä 9: Tarjouksen esitti Israelin suurlähettiläs Washingtonissa Abba Eban, joka selitti, että tarjous "ilmentää syvintä kunnioitusta, jota juutalainen kansa voi osoittaa kenellekään pojalleen." Lähettäjä 10: Einstein kieltäytyi ja kirjoitti vastauksessaan olevansa "syvästi liikuttunut" ja "samalla surullinen ja häpeissään" siitä, että hän ei voinut hyväksyä tarjousta.</w:t>
      </w:r>
    </w:p>
    <w:p>
      <w:r>
        <w:rPr>
          <w:b/>
        </w:rPr>
        <w:t xml:space="preserve">Tulos</w:t>
      </w:r>
    </w:p>
    <w:p>
      <w:r>
        <w:t xml:space="preserve">Mistä tehtävästä Einstein kieltäytyi, vaikka hän oli "surullinen ja häpeissään" siitä, ettei ottanut sitä vastaan?</w:t>
      </w:r>
    </w:p>
    <w:p>
      <w:r>
        <w:rPr>
          <w:b/>
        </w:rPr>
        <w:t xml:space="preserve">Tulos</w:t>
      </w:r>
    </w:p>
    <w:p>
      <w:r>
        <w:t xml:space="preserve">Miten Einstein auttoi Jerusalemin yliopiston perustamisessa?</w:t>
      </w:r>
    </w:p>
    <w:p>
      <w:r>
        <w:rPr>
          <w:b/>
        </w:rPr>
        <w:t xml:space="preserve">Tulos</w:t>
      </w:r>
    </w:p>
    <w:p>
      <w:r>
        <w:t xml:space="preserve">Mitkä ovat 4 ehdotusta, jotka Einstein teki yliopistolle alkuohjelmiksi?</w:t>
      </w:r>
    </w:p>
    <w:p>
      <w:r>
        <w:rPr>
          <w:b/>
        </w:rPr>
        <w:t xml:space="preserve">Tulos</w:t>
      </w:r>
    </w:p>
    <w:p>
      <w:r>
        <w:t xml:space="preserve">Kun Israelin ensimmäinen presidentti kuoli, kenelle tarjottiin seuraajan virkaa?</w:t>
      </w:r>
    </w:p>
    <w:p>
      <w:r>
        <w:rPr>
          <w:b/>
        </w:rPr>
        <w:t xml:space="preserve">Tulos</w:t>
      </w:r>
    </w:p>
    <w:p>
      <w:r>
        <w:t xml:space="preserve">Mihin kysymyksiin Einstein toivoi voivansa puuttua akateemisissa ehdotuksissaan yliopistolle?</w:t>
      </w:r>
    </w:p>
    <w:p>
      <w:r>
        <w:rPr>
          <w:b/>
        </w:rPr>
        <w:t xml:space="preserve">Tulos</w:t>
      </w:r>
    </w:p>
    <w:p>
      <w:r>
        <w:t xml:space="preserve">Kuka esitti Einsteinille tarjouksen presidentin seremoniallisesta asemasta?</w:t>
      </w:r>
    </w:p>
    <w:p>
      <w:r>
        <w:rPr>
          <w:b/>
        </w:rPr>
        <w:t xml:space="preserve">Tulos</w:t>
      </w:r>
    </w:p>
    <w:p>
      <w:r>
        <w:t xml:space="preserve">Minkä viran pääministeri Ben-Gurion tarjosi Einsteinille, ja ottiko hän sen vastaan?</w:t>
      </w:r>
    </w:p>
    <w:p>
      <w:r>
        <w:rPr>
          <w:b/>
        </w:rPr>
        <w:t xml:space="preserve">Tulos</w:t>
      </w:r>
    </w:p>
    <w:p>
      <w:r>
        <w:t xml:space="preserve">Millä kolmella tavalla Einstein vaikutti Jerusalemin heprealaisen yliopiston kehittämiseen?</w:t>
      </w:r>
    </w:p>
    <w:p>
      <w:r>
        <w:rPr>
          <w:b/>
        </w:rPr>
        <w:t xml:space="preserve">Tulos</w:t>
      </w:r>
    </w:p>
    <w:p>
      <w:r>
        <w:t xml:space="preserve">Vuonna 1921 Chaim Wiezzman pyysi jotakuta auttamaan häntä keräämään rahaa Jerusalemin heprealaista yliopistoa varten. Ketä hän pyysi?</w:t>
      </w:r>
    </w:p>
    <w:p>
      <w:r>
        <w:rPr>
          <w:b/>
        </w:rPr>
        <w:t xml:space="preserve">Tulos</w:t>
      </w:r>
    </w:p>
    <w:p>
      <w:r>
        <w:t xml:space="preserve">Mitkä ovat kaksi tärkeää asemaa, joita Chaim Weizmanilla oli Israelin/sionistien historiassa?</w:t>
      </w:r>
    </w:p>
    <w:p>
      <w:r>
        <w:rPr>
          <w:b/>
        </w:rPr>
        <w:t xml:space="preserve">Tulos</w:t>
      </w:r>
    </w:p>
    <w:p>
      <w:r>
        <w:t xml:space="preserve">Miltä Einsteinista tuntui, kun hän joutui kieltäytymään tarjouksesta tulla Israelin presidentiksi?</w:t>
      </w:r>
    </w:p>
    <w:p>
      <w:r>
        <w:rPr>
          <w:b/>
        </w:rPr>
        <w:t xml:space="preserve">Esimerkki 0.278</w:t>
      </w:r>
    </w:p>
    <w:p>
      <w:r>
        <w:t xml:space="preserve">Kappale - Lähetetty 1: 2000-luvulle: Lähetys 2: Neuvottelut alkoivat, ja vuonna 1984 pääministeri Margaret Thatcher allekirjoitti kiinalais-brittiläisen yhteisen julistuksen, jossa Britannia vahvisti uusien alueiden ja koko Hongkongin siirtämisen Kiinalle vuonna 1997.Lähetys 3: Kiina puolestaan julisti Hongkongin "erityishallintoalueeksi" ja takasi Hongkongin siviili- ja yhteiskuntajärjestelmän vähintään 50 vuodeksi vuoden 1997 jälkeen.Lähetys 4: Vaikka Kiinan peruslaissa luvattiin, että Hongkongin nykyiset lait ja kansalaisvapaudet säilytettäisiin, pakolaisia alkoi virrata toiseen suuntaan.Lähetys 5: Britannian kansalaisuuslaki (1981) oli käytännössä estänyt Hongkongin kansalaisia saamasta Britannian kansalaisuutta, ja tuhannet ihmiset, jotka olivat huolissaan tulevaisuudestaan Kiinan vallan alaisuudessa, hakivat kansalaisuutta muualta, erityisesti Kanadasta ja Australiasta.Lähetys 6: Pekingin Tiananmenin aukiolla vuonna 1989 järjestetyt mielenosoitukset saivat aikaan sympatiamarsseja Hongkongissa ja lisäsivät entisestään jännitteitä Kiinan kanssa. Lähetys 7: Jotkin yritykset siirsivät pääkonttorinsa pois Hongkongista. Lähetys 8: Ironista kyllä, luovutuksen lähestyessä britit myönsivät Hongkongin kiinalaisille enemmän poliittista itsemääräämisoikeutta kuin mitä he olivat tehneet siirtomaan perustamisen jälkeen, mukaan luettuina sellaiset demokraattiset uudistukset kuin lakiasäätävän neuvoston vaalit.Lähettäjä 9: Heinäkuussa 1997 tapahtuneen luovutuksen jälkeen Kiina on yleensä noudattanut "hands off" -politiikkaa.Lähettäjä 10: Monet paenneet ovat palanneet.Lähettäjä 11: Hongkongin sydämen sykettä säätelevät Hang Seng -indeksin, valuuttakurssien ja kiinteistöjen hintojen nousu.Lähettäjä 12: Lyhyesti sanottuna vallitsee status quo.Lähettäjä 13: Kaikki toivovat, että Hongkong säilyy vakaana, mutta kaikilla on myös epäilyksensä.Lähettäjä 14: Sillä välin filosofia on tarttua tämänhetkisiin tilaisuuksiin kukoistavassa taloudessa.</w:t>
      </w:r>
    </w:p>
    <w:p>
      <w:r>
        <w:rPr>
          <w:b/>
        </w:rPr>
        <w:t xml:space="preserve">Tulos</w:t>
      </w:r>
    </w:p>
    <w:p>
      <w:r>
        <w:t xml:space="preserve">Mitkä kaksi maata osallistuivat vuonna 1997 annettuun Kiinan ja Yhdistyneen kuningaskunnan yhteiseen julistukseen?</w:t>
      </w:r>
    </w:p>
    <w:p>
      <w:r>
        <w:rPr>
          <w:b/>
        </w:rPr>
        <w:t xml:space="preserve">Tulos</w:t>
      </w:r>
    </w:p>
    <w:p>
      <w:r>
        <w:t xml:space="preserve">Millä tavoin Britannian hallitus auttoi Hongkongin kiinalaisia?</w:t>
      </w:r>
    </w:p>
    <w:p>
      <w:r>
        <w:rPr>
          <w:b/>
        </w:rPr>
        <w:t xml:space="preserve">Tulos</w:t>
      </w:r>
    </w:p>
    <w:p>
      <w:r>
        <w:t xml:space="preserve">Miksi Hongkongin pakolaiset muuttivat Kanadan ja Australian kaltaisiin paikkoihin?</w:t>
      </w:r>
    </w:p>
    <w:p>
      <w:r>
        <w:rPr>
          <w:b/>
        </w:rPr>
        <w:t xml:space="preserve">Tulos</w:t>
      </w:r>
    </w:p>
    <w:p>
      <w:r>
        <w:t xml:space="preserve">Mitkä osapuolet olivat mukana neuvotteluissa, jotka koskivat 99 vuoden vuokrasopimusta uusista alueista?</w:t>
      </w:r>
    </w:p>
    <w:p>
      <w:r>
        <w:rPr>
          <w:b/>
        </w:rPr>
        <w:t xml:space="preserve">Tulos</w:t>
      </w:r>
    </w:p>
    <w:p>
      <w:r>
        <w:t xml:space="preserve">Mikä on Hongkongin nykyinen taloudellinen tilanne?</w:t>
      </w:r>
    </w:p>
    <w:p>
      <w:r>
        <w:rPr>
          <w:b/>
        </w:rPr>
        <w:t xml:space="preserve">Tulos</w:t>
      </w:r>
    </w:p>
    <w:p>
      <w:r>
        <w:t xml:space="preserve">Miksi monet Hongkongin kansalaiset ovat palanneet?</w:t>
      </w:r>
    </w:p>
    <w:p>
      <w:r>
        <w:rPr>
          <w:b/>
        </w:rPr>
        <w:t xml:space="preserve">Tulos</w:t>
      </w:r>
    </w:p>
    <w:p>
      <w:r>
        <w:t xml:space="preserve">Miksi Kiina julisti Hongkongin erityishallintoalueeksi?</w:t>
      </w:r>
    </w:p>
    <w:p>
      <w:r>
        <w:rPr>
          <w:b/>
        </w:rPr>
        <w:t xml:space="preserve">Tulos</w:t>
      </w:r>
    </w:p>
    <w:p>
      <w:r>
        <w:t xml:space="preserve">Mitä vaikutuksia tällä hallinnon muutoksella oli?</w:t>
      </w:r>
    </w:p>
    <w:p>
      <w:r>
        <w:rPr>
          <w:b/>
        </w:rPr>
        <w:t xml:space="preserve">Tulos</w:t>
      </w:r>
    </w:p>
    <w:p>
      <w:r>
        <w:t xml:space="preserve">Kiinan perustuslain ja vuoden 1981 brittiläisen kansalaisuuslain seurauksena mihin kahteen maahan tuli eniten pakolaisia Hongkongista?</w:t>
      </w:r>
    </w:p>
    <w:p>
      <w:r>
        <w:rPr>
          <w:b/>
        </w:rPr>
        <w:t xml:space="preserve">Tulos</w:t>
      </w:r>
    </w:p>
    <w:p>
      <w:r>
        <w:t xml:space="preserve">Miksi yritykset ovat siirtäneet pääkonttorinsa pois Hongkongista?</w:t>
      </w:r>
    </w:p>
    <w:p>
      <w:r>
        <w:rPr>
          <w:b/>
        </w:rPr>
        <w:t xml:space="preserve">Tulos</w:t>
      </w:r>
    </w:p>
    <w:p>
      <w:r>
        <w:t xml:space="preserve">Mikä ohjaa poliittisia asenteita Hongkongissa ja mikä on lähestymistapa?</w:t>
      </w:r>
    </w:p>
    <w:p>
      <w:r>
        <w:rPr>
          <w:b/>
        </w:rPr>
        <w:t xml:space="preserve">Tulos</w:t>
      </w:r>
    </w:p>
    <w:p>
      <w:r>
        <w:t xml:space="preserve">Mitä tapahtui pakolaisille, jotka olivat osallisina tässä asiassa?</w:t>
      </w:r>
    </w:p>
    <w:p>
      <w:r>
        <w:rPr>
          <w:b/>
        </w:rPr>
        <w:t xml:space="preserve">Esimerkki 0.279</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w:t>
      </w:r>
    </w:p>
    <w:p>
      <w:r>
        <w:rPr>
          <w:b/>
        </w:rPr>
        <w:t xml:space="preserve">Tulos</w:t>
      </w:r>
    </w:p>
    <w:p>
      <w:r>
        <w:t xml:space="preserve">Wolgemut oli johtava taiteilija kaupungissa, joka tunnettiin kustantamisesta ja minkälaisesta kaupankäynnistä?</w:t>
      </w:r>
    </w:p>
    <w:p>
      <w:r>
        <w:rPr>
          <w:b/>
        </w:rPr>
        <w:t xml:space="preserve">Tulos</w:t>
      </w:r>
    </w:p>
    <w:p>
      <w:r>
        <w:t xml:space="preserve">Mikä oli Kobergerin tunnetuin julkaisu ja kuinka monta kuvitusta siinä oli?</w:t>
      </w:r>
    </w:p>
    <w:p>
      <w:r>
        <w:rPr>
          <w:b/>
        </w:rPr>
        <w:t xml:space="preserve">Tulos</w:t>
      </w:r>
    </w:p>
    <w:p>
      <w:r>
        <w:t xml:space="preserve">Mitä Durer teki ennen kuin hänestä tuli taiteilija?</w:t>
      </w:r>
    </w:p>
    <w:p>
      <w:r>
        <w:rPr>
          <w:b/>
        </w:rPr>
        <w:t xml:space="preserve">Tulos</w:t>
      </w:r>
    </w:p>
    <w:p>
      <w:r>
        <w:t xml:space="preserve">Kuinka kauan Albrecht Durer vanhempi ja Barbara Holper olivat naimisissa ennen Albrecht nuoremman syntymää?</w:t>
      </w:r>
    </w:p>
    <w:p>
      <w:r>
        <w:rPr>
          <w:b/>
        </w:rPr>
        <w:t xml:space="preserve">Tulos</w:t>
      </w:r>
    </w:p>
    <w:p>
      <w:r>
        <w:t xml:space="preserve">Minä vuonna Anton Koberger jätti kultasepäntyön ja ryhtyi kirjapainajaksi ja kustantajaksi?</w:t>
      </w:r>
    </w:p>
    <w:p>
      <w:r>
        <w:rPr>
          <w:b/>
        </w:rPr>
        <w:t xml:space="preserve">Tulos</w:t>
      </w:r>
    </w:p>
    <w:p>
      <w:r>
        <w:t xml:space="preserve">Kuinka vanha Albrecht Durer oli piirtäessään vuonna 1484 omakuvansa hopeakynällä?</w:t>
      </w:r>
    </w:p>
    <w:p>
      <w:r>
        <w:rPr>
          <w:b/>
        </w:rPr>
        <w:t xml:space="preserve">Tulos</w:t>
      </w:r>
    </w:p>
    <w:p>
      <w:r>
        <w:t xml:space="preserve">"Durer" on nimi, joka on käännös unkarinkielisestä sanasta "Ajtosi", joka tarkoittaa mitä ammattia?</w:t>
      </w:r>
    </w:p>
    <w:p>
      <w:r>
        <w:rPr>
          <w:b/>
        </w:rPr>
        <w:t xml:space="preserve">Tulos</w:t>
      </w:r>
    </w:p>
    <w:p>
      <w:r>
        <w:t xml:space="preserve">Minkä vuoden tienoilla Durer tuli tunnetuksi?</w:t>
      </w:r>
    </w:p>
    <w:p>
      <w:r>
        <w:rPr>
          <w:b/>
        </w:rPr>
        <w:t xml:space="preserve">Tulos</w:t>
      </w:r>
    </w:p>
    <w:p>
      <w:r>
        <w:t xml:space="preserve">Mitä tarkoittaa unkariksi kaupunki, josta Durerin isä on kotoisin?</w:t>
      </w:r>
    </w:p>
    <w:p>
      <w:r>
        <w:rPr>
          <w:b/>
        </w:rPr>
        <w:t xml:space="preserve">Tulos</w:t>
      </w:r>
    </w:p>
    <w:p>
      <w:r>
        <w:t xml:space="preserve">Miksi Durerin vaakunassa on ovi?</w:t>
      </w:r>
    </w:p>
    <w:p>
      <w:r>
        <w:rPr>
          <w:b/>
        </w:rPr>
        <w:t xml:space="preserve">Tulos</w:t>
      </w:r>
    </w:p>
    <w:p>
      <w:r>
        <w:t xml:space="preserve">Tämä esine osoittaa, että Durerilla on poikkeuksellinen taito piirtää jo lapsena:?</w:t>
      </w:r>
    </w:p>
    <w:p>
      <w:r>
        <w:rPr>
          <w:b/>
        </w:rPr>
        <w:t xml:space="preserve">Tulos</w:t>
      </w:r>
    </w:p>
    <w:p>
      <w:r>
        <w:t xml:space="preserve">Muuttoiko Durerin isä, Albrecht Durer vanhempi, Nürnbergiin ennen vai jälkeen Durerin syntymän?</w:t>
      </w:r>
    </w:p>
    <w:p>
      <w:r>
        <w:rPr>
          <w:b/>
        </w:rPr>
        <w:t xml:space="preserve">Tulos</w:t>
      </w:r>
    </w:p>
    <w:p>
      <w:r>
        <w:t xml:space="preserve">Kuinka monta vuotta Albrecht Durer vanhempi oli mestari ennen Albrecht Durer nuoremman syntymää?</w:t>
      </w:r>
    </w:p>
    <w:p>
      <w:r>
        <w:rPr>
          <w:b/>
        </w:rPr>
        <w:t xml:space="preserve">Tulos</w:t>
      </w:r>
    </w:p>
    <w:p>
      <w:r>
        <w:t xml:space="preserve">Durer on saattanut työskennellä joidenkin kuvitusten parissa tässä kuuluisassa julkaisussa, jonka on tehnyt hänen kummisetänsä:?</w:t>
      </w:r>
    </w:p>
    <w:p>
      <w:r>
        <w:rPr>
          <w:b/>
        </w:rPr>
        <w:t xml:space="preserve">Tulos</w:t>
      </w:r>
    </w:p>
    <w:p>
      <w:r>
        <w:t xml:space="preserve">Durer sai saksalaisen sukunimensä "Durer" minkä seurauksena?</w:t>
      </w:r>
    </w:p>
    <w:p>
      <w:r>
        <w:rPr>
          <w:b/>
        </w:rPr>
        <w:t xml:space="preserve">Tulos</w:t>
      </w:r>
    </w:p>
    <w:p>
      <w:r>
        <w:t xml:space="preserve">Kuka tuon ajan kuuluisa taiteilija oli Durerin oppipoikana Nürnbergissä?</w:t>
      </w:r>
    </w:p>
    <w:p>
      <w:r>
        <w:rPr>
          <w:b/>
        </w:rPr>
        <w:t xml:space="preserve">Tulos</w:t>
      </w:r>
    </w:p>
    <w:p>
      <w:r>
        <w:t xml:space="preserve">Millä nimellä Durer lopulta muutti nimensä ja mitä se tarkoittaa?</w:t>
      </w:r>
    </w:p>
    <w:p>
      <w:r>
        <w:rPr>
          <w:b/>
        </w:rPr>
        <w:t xml:space="preserve">Tulos</w:t>
      </w:r>
    </w:p>
    <w:p>
      <w:r>
        <w:t xml:space="preserve">Miksi suvun vaakunassa on ovi?</w:t>
      </w:r>
    </w:p>
    <w:p>
      <w:r>
        <w:rPr>
          <w:b/>
        </w:rPr>
        <w:t xml:space="preserve">Esimerkki 0.280</w:t>
      </w:r>
    </w:p>
    <w:p>
      <w:r>
        <w:t xml:space="preserve">Kappale- Lähetys 1: Allan murskasi sivun kädessään ja heitti sen ikkunaan.Lähetys 2: "Piru sinut periköön", hän huusi, "etkö koskaan jätä minua rauhaan?Lähetys 3: Enkö koskaan saa tarinaa rauhassa valmiiksi? "Lähetys 4: Hän hakkasi turhaan pöytäänsä ja kirosi häntä ajavaa pahaa muusaa.Lähettäjä 5: Seuraavana päivänä Allan istui kukkakuvioisella tuolilla hyvin sisustetussa salongissa. Lähettäjä 6: Hän otti mitatun kulauksen valkoviiniä kristallilasistaan ja katsoi isäntäänsä - sivistynyttä miestä, joka oli pukeutunut nykymuodin mukaiseen vaaleaan pukuun ja jolla oli kalpeat hiukset ja paksut partapiiskat - joka ojensi hänelle hopeisen tarjottimen.Lähetys 7: "Kurkkuvoileipä?" Lähetys 8: Allan otti voileivän sormiensa väliin. Lähetys 9: "Kiitos, Arthur." Lähetys 10: Arthur siirsi tarjottimen lakatulle kirsikkapöydälle, joka seisoi hänen järjestäytyneen huoneensa keskellä. Lähetys 11: Hän täytti heidän lasinsa uudelleen tavalla, joka tasapainotteli hienovaraisesti synkän ja ystävällisen välillä.Lähetys 12: "Miten kirjoittaminen sujuu näinä päivinä, rakas herra Clemm?" Lähetys 13: "Täysin kauheaa, rakas herra Mason", Allan huokaisi. Lähetys 14: "Minulla oli täydellinen tarina sivuillani; sankarini palasi kotiin ja sai rakkautensa takaisin, sain sen melkein sidottua yhteen ennen kuin..." "Ennen?" Lähete 15: "Ennen kuin se kirottu impulssi valtasi minut ja aloin kirjoittaa kuin Edgar Poe - vaikka viimeisin ei ollutkaan niin sairaalloinen kuin monet muut, luojan kiitos." Lähete 16: Arthurin kasvot saivat pitkään kärsivän ja arvovaltaisen ärtymyksen ilmeen. lähete 17: "En tunne Mr. Poen teoksia, mutta oletan, että viittaat epäterveeseen mieltymykseesi fantastisiin teoksiin." Lähetti 18: "Se on kaukana 'mieltymyksestä', Arthur." Lähetti 19: "Tämä on pikemminkin pakkomielle, peto, joka odottaa pimeässä täydellistä hetkeä, hyppää sitten ja tarttuu minuun ja huutaa kynäni läpi." Lähetti 20: "Kuinka täydellisen kauheaa.".</w:t>
      </w:r>
    </w:p>
    <w:p>
      <w:r>
        <w:rPr>
          <w:b/>
        </w:rPr>
        <w:t xml:space="preserve">Tulos</w:t>
      </w:r>
    </w:p>
    <w:p>
      <w:r>
        <w:t xml:space="preserve">Mikä on sen kirjailijan etunimi, jonka sanotaan olevan mieltynyt fantastiseen?</w:t>
      </w:r>
    </w:p>
    <w:p>
      <w:r>
        <w:rPr>
          <w:b/>
        </w:rPr>
        <w:t xml:space="preserve">Tulos</w:t>
      </w:r>
    </w:p>
    <w:p>
      <w:r>
        <w:t xml:space="preserve">Mikä on Masonin etunimi?</w:t>
      </w:r>
    </w:p>
    <w:p>
      <w:r>
        <w:rPr>
          <w:b/>
        </w:rPr>
        <w:t xml:space="preserve">Tulos</w:t>
      </w:r>
    </w:p>
    <w:p>
      <w:r>
        <w:t xml:space="preserve">Kuka ojentaa hopeatarjottimen Allanille?</w:t>
      </w:r>
    </w:p>
    <w:p>
      <w:r>
        <w:rPr>
          <w:b/>
        </w:rPr>
        <w:t xml:space="preserve">Tulos</w:t>
      </w:r>
    </w:p>
    <w:p>
      <w:r>
        <w:t xml:space="preserve">Mikä on Clemmin etunimi?</w:t>
      </w:r>
    </w:p>
    <w:p>
      <w:r>
        <w:rPr>
          <w:b/>
        </w:rPr>
        <w:t xml:space="preserve">Esimerkki 0.281</w:t>
      </w:r>
    </w:p>
    <w:p>
      <w:r>
        <w:t xml:space="preserve">Kappale- Lähetys 1: (CNN) -- Saksalainen taidekeräilijä Cornelius Gurlitt, jonka lähes korvaamaton kokoelma takavarikoitiin, koska sen epäiltiin sisältävän natsien ryöstämiä teoksia, kuoli tiistaina ja jätti mestariteokset sveitsiläiselle museolle.Lähetys 2: Päivä Gurlittin kuoleman jälkeen 81-vuotiaana Bernin taidemuseo ilmoitti, että Gurlitt oli nimennyt museon "rajoituksettomaksi ja esteettömäksi ainoaksi ainoaksi perijäkseen".Lähetys 3: Uutinen tuli yllätyksenä, museo kertoi keskiviikkona, koska Gurlitt ei ollut koskaan ollut missään tekemisissä museon kanssa.Lähettäjä 4: Museon johtajat ovat ilahtuneita uutisesta, he sanoivat lausunnossaan, mutta tunnustavat myös, että kokoelmaan liittyy avoimia oikeudellisia ja eettisiä kysymyksiä.Lähettäjä 5: Gurlitt oli käynyt läpi suuren sydänleikkauksen ja oli sairaalahoidossa useita viikkoja, hänen edustajansa sanoi lausunnossaan.Lähettäjä 6: Gurlitt herätti taidemaailman huomion, kun saksalaiset syyttäjät takavarikoivat yli 1 200 maalausta hänen müncheniläisestä asunnostaan vuonna 2012, mukaan lukien Picasson ja Matissen teoksia.Lähettäjä 7: Kokoelma takavarikoitiin osana veropetostutkintaa, mutta silloin arveltiin, että osa maalauksista saattoi olla natsien ryöstämiä teoksia.Lähettäjä 8: Vasta viime kuussa osa kokoelmasta palautettiin Gurlittille osana Saksan kulttuuriviranomaisten ja Baijerin oikeusministeriön kanssa tehtyä sopimusta.Lähettäjä 9: Sopimuksen mukaan Gurlittille palautettiin hänen omistamiaan teoksia, joita ei ollut epäilty.Lähettäjä 10: Varastetuiksi epäiltyjä teoksia oli tarkoitus säilyttää turvallisesti, kunnes työryhmä tutkii niiden alkuperää - ja ne palautetaan alkuperäisille juutalaisille omistajille tai heidän jälkeläisilleen, jos vaatimus osoittautuu todistetuksi.Lähettäjä 11: Gurlittin edustaja sanoi, että taidekeräilijän kuoleman myötä kokoelman tutkinta päättyy.Lähettäjä 12: Tutkintamenettelyä hoitanut tuomioistuin toimii nyt asiassa kuolinpesän tuomioistuimena.</w:t>
      </w:r>
    </w:p>
    <w:p>
      <w:r>
        <w:rPr>
          <w:b/>
        </w:rPr>
        <w:t xml:space="preserve">Tulos</w:t>
      </w:r>
    </w:p>
    <w:p>
      <w:r>
        <w:t xml:space="preserve">Minkä sveitsiläisen museon Cornelius Gurlitt nimitti ainoaksi perijäkseen?</w:t>
      </w:r>
    </w:p>
    <w:p>
      <w:r>
        <w:rPr>
          <w:b/>
        </w:rPr>
        <w:t xml:space="preserve">Tulos</w:t>
      </w:r>
    </w:p>
    <w:p>
      <w:r>
        <w:t xml:space="preserve">Jatkuvatko taidekokoelman tutkimukset Cornelius Gurlittin kuoleman jälkeen?</w:t>
      </w:r>
    </w:p>
    <w:p>
      <w:r>
        <w:rPr>
          <w:b/>
        </w:rPr>
        <w:t xml:space="preserve">Tulos</w:t>
      </w:r>
    </w:p>
    <w:p>
      <w:r>
        <w:t xml:space="preserve">Mitkä takavarikoiduista taideteoksista palautettiin saksalaiselle taidekeräilijälle?</w:t>
      </w:r>
    </w:p>
    <w:p>
      <w:r>
        <w:rPr>
          <w:b/>
        </w:rPr>
        <w:t xml:space="preserve">Tulos</w:t>
      </w:r>
    </w:p>
    <w:p>
      <w:r>
        <w:t xml:space="preserve">Miksi viranomaiset takavarikoivat Gurlittin taidekokoelman osia?</w:t>
      </w:r>
    </w:p>
    <w:p>
      <w:r>
        <w:rPr>
          <w:b/>
        </w:rPr>
        <w:t xml:space="preserve">Tulos</w:t>
      </w:r>
    </w:p>
    <w:p>
      <w:r>
        <w:t xml:space="preserve">Palautettiinko Gurlittin taidekokoelma takavarikon jälkeen?</w:t>
      </w:r>
    </w:p>
    <w:p>
      <w:r>
        <w:rPr>
          <w:b/>
        </w:rPr>
        <w:t xml:space="preserve">Tulos</w:t>
      </w:r>
    </w:p>
    <w:p>
      <w:r>
        <w:t xml:space="preserve">Kuka oli saksalainen taidekeräilijä, jolle oli tehty suuri sydänleikkaus?</w:t>
      </w:r>
    </w:p>
    <w:p>
      <w:r>
        <w:rPr>
          <w:b/>
        </w:rPr>
        <w:t xml:space="preserve">Tulos</w:t>
      </w:r>
    </w:p>
    <w:p>
      <w:r>
        <w:t xml:space="preserve">Oliko Cornelius Gurlittilla Bernin taidemuseon mukaan mitään yhteyttä museoon?</w:t>
      </w:r>
    </w:p>
    <w:p>
      <w:r>
        <w:rPr>
          <w:b/>
        </w:rPr>
        <w:t xml:space="preserve">Tulos</w:t>
      </w:r>
    </w:p>
    <w:p>
      <w:r>
        <w:t xml:space="preserve">Kuinka vanha taidekeräilijä Cornelius Gurlitt oli kuollessaan?</w:t>
      </w:r>
    </w:p>
    <w:p>
      <w:r>
        <w:rPr>
          <w:b/>
        </w:rPr>
        <w:t xml:space="preserve">Tulos</w:t>
      </w:r>
    </w:p>
    <w:p>
      <w:r>
        <w:t xml:space="preserve">Miksi saksalaiset syyttäjät takavarikoivat alun perin yli 1 200 maalausta Gurlitin asunnosta?</w:t>
      </w:r>
    </w:p>
    <w:p>
      <w:r>
        <w:rPr>
          <w:b/>
        </w:rPr>
        <w:t xml:space="preserve">Tulos</w:t>
      </w:r>
    </w:p>
    <w:p>
      <w:r>
        <w:t xml:space="preserve">Onko Cornelius Gurlitt vielä elossa?</w:t>
      </w:r>
    </w:p>
    <w:p>
      <w:r>
        <w:rPr>
          <w:b/>
        </w:rPr>
        <w:t xml:space="preserve">Esimerkki 0.282</w:t>
      </w:r>
    </w:p>
    <w:p>
      <w:r>
        <w:t xml:space="preserve">Kohta- Lähetys 1: Taleban ja Yhdysvaltain apu.Lähetys 2: Syyskuun 11. päivän iskujen jälkeen konservatiivien oli jotenkin selitettävä se, että Yhdysvaltain hallitus antoi 245 miljoonaa dollaria uusille pahantekijöille.Lähetys 3: Unohtamatta sitä, että Robert Scheerin kaltaiset kirjoittajat varoittivat Talebanin auttamisesta jo toukokuussa 2001.Lähetys 4: Unohtamatta sitä, että he eivät tehneet niin humanitaarisista syistä vaan siksi, että Taleban oli väkivaltaisesti noudattanut oopiumiunikon kieltoa.Lähettäjä 5: Ei ole mitään väliä sillä, että sotapäälliköiden hallitsemassa hallinnossa ei ole väliä sillä, kuka on valtuutettu jakamaan apua - hallitsevat alueelliset sotapäälliköt ottavat sen haltuunsa ja käyttävät sitä omaksi edukseen.Lähettäjä 6: Ei ole mitään väliä sillä, että juuri tätä argumenttia ovat käyttäneet haukat vastustaessaan humanitaarisen avun lähettämistä Irakin Saddam Husseinille.Sent 7: Ei ole mitään väliä sillä, että Taleban jatkoi oopiumin myyntiä sopimuksesta huolimatta.Sent 8: Ei ole mitään väliä sillä, että tämä kaikki on dokumentoitu Michael Mooren elokuvasta kertovalla verkkosivustolla.Sent 9: Aseilla tehdyt henkirikokset.Sent 10: Tilastot ovat Mooren heikoin kohta, ja on yllättävää, että hänen kriitikkonsa eivät puutu niihin pidempään.Sent 11: Tämä johtuu siitä, että he tietävät liiankin hyvin Mooren olevan oikeassa: Yhdysvalloissa on paljon enemmän henkirikoksia (sekä aseilla että ilman aseita tehtyjä henkirikoksia) kuin useimmissa muissa ensimmäisen maailman maissa.Lähetys 12: Hänen suurin virheensä on, että hän ei käytä väestökorjattuja tietoja, toinen virhe on, että hän ei mainitse lähteitään (ja, kuten oikein huomautat, hän luultavasti käyttää erilaisia raportointimenetelmiä eri maissa). lähetys 13: Hyvä vertailu kansainvälisistä henkirikosluvuista löytyy suhteellisen neutraalilta guncite.com-sivustolta.</w:t>
      </w:r>
    </w:p>
    <w:p>
      <w:r>
        <w:rPr>
          <w:b/>
        </w:rPr>
        <w:t xml:space="preserve">Tulos</w:t>
      </w:r>
    </w:p>
    <w:p>
      <w:r>
        <w:t xml:space="preserve">Ketkä ovat ne "päivän pahantekijät", jotka saivat 245 miljoonaa dollaria Yhdysvaltain hallitukselta?</w:t>
      </w:r>
    </w:p>
    <w:p>
      <w:r>
        <w:rPr>
          <w:b/>
        </w:rPr>
        <w:t xml:space="preserve">Tulos</w:t>
      </w:r>
    </w:p>
    <w:p>
      <w:r>
        <w:t xml:space="preserve">Mihin Talebanille myönnetty 245 miljoonan dollarin tuki oli tarkoitettu?</w:t>
      </w:r>
    </w:p>
    <w:p>
      <w:r>
        <w:rPr>
          <w:b/>
        </w:rPr>
        <w:t xml:space="preserve">Tulos</w:t>
      </w:r>
    </w:p>
    <w:p>
      <w:r>
        <w:t xml:space="preserve">Minkä aiheen kohdalla Michael Moore ei mainitse lähteitään?</w:t>
      </w:r>
    </w:p>
    <w:p>
      <w:r>
        <w:rPr>
          <w:b/>
        </w:rPr>
        <w:t xml:space="preserve">Tulos</w:t>
      </w:r>
    </w:p>
    <w:p>
      <w:r>
        <w:t xml:space="preserve">Kuinka paljon rahaa Yhdysvaltain hallitus antoi uusille pahantekijöille?</w:t>
      </w:r>
    </w:p>
    <w:p>
      <w:r>
        <w:rPr>
          <w:b/>
        </w:rPr>
        <w:t xml:space="preserve">Tulos</w:t>
      </w:r>
    </w:p>
    <w:p>
      <w:r>
        <w:t xml:space="preserve">Mikä kirjailija varoitti Talebanin tukemisesta?</w:t>
      </w:r>
    </w:p>
    <w:p>
      <w:r>
        <w:rPr>
          <w:b/>
        </w:rPr>
        <w:t xml:space="preserve">Tulos</w:t>
      </w:r>
    </w:p>
    <w:p>
      <w:r>
        <w:t xml:space="preserve">Kuka jatkoi oopiumin myyntiä sopimuksesta huolimatta?</w:t>
      </w:r>
    </w:p>
    <w:p>
      <w:r>
        <w:rPr>
          <w:b/>
        </w:rPr>
        <w:t xml:space="preserve">Esimerkki 0.283</w:t>
      </w:r>
    </w:p>
    <w:p>
      <w:r>
        <w:t xml:space="preserve">Kappale - Lähetetty 1: Maximilianin kuolema tapahtui aikana, jolloin Durer oli huolissaan siitä, että hän oli menettämässä "näköäni ja käden vapautta" (ehkä niveltulehduksen vuoksi), ja Martin Lutherin kirjoitukset vaikuttivat häneen yhä enemmän.Lähetys 2: Heinäkuussa 1520 Duurer teki neljännen ja viimeisen suuren matkansa, jonka tarkoituksena oli uudistaa Maximilianin hänelle myöntämä keisarillinen eläke ja varmistaa Aachenissa kruunattavan uuden keisarin, Kaarle V:n, suojelus. Lähetys 3: Duurer matkusti vaimonsa ja tämän palvelustytön kanssa Reinin kautta Kölniin ja sieltä Antwerpeniin, jossa hänet otettiin hyvin vastaan ja jossa hän tuotti lukuisia hopeakärkipiirroksia, liidulla ja hiilellä tehtyjä piirroksia.Lähettäjä 4: Kruunajaisiin osallistumisen lisäksi hän teki retkiä Kölniin (jossa hän ihaili Stefan Lochnerin maalausta), Nijmegeniin, 's-Hertogenboschiin, Bruggeen (jossa hän näki Michelangelon Bruggen Madonnan), Gentiin (jossa hän ihaili van Eyckin alttaritaulua) ja Zeelandiin.Lähettäjä 5: Duurer otti mukaansa suuren määrän grafiikkaa ja kirjoitti päiväkirjaansa, kenelle hän antoi, vaihtoi tai myi niitä ja mihin hintaan.Lähettäjä 6: Tämä antaa harvinaista tietoa siitä, millaista rahallista arvoa grafiikalle asetettiin tuohon aikaan.Lähettäjä 7: Toisin kuin maalauksista, niiden myyntiä dokumentoitiin hyvin harvoin.Lähettäjä 8: Vaikka Durerin alankomaalainen päiväkirja tarjoaa arvokasta dokumenttimateriaalia, se paljastaa myös, että matka ei ollut kannattava.Lähettäjä 9: Duurer tarjosi esimerkiksi viimeistä Maximilianin muotokuvaansa tämän tyttärelle, Itävallan Margaretille, mutta lopulta hän vaihtoi kuvan valkoiseen kankaaseen sen jälkeen, kun Margaret ei pitänyt muotokuvasta ja kieltäytyi ottamasta sitä vastaan.Lähettäjä 10: Tämän matkan aikana Duurer tapasi myös Bernard van Orleyn, Jan Provoostin, Gerard Horenboutin, Jean Monen, Joachim Patinirin ja Tommaso Vincidorin, mutta ei ilmeisesti tavannut Quentin Matsysia.Lähetetty 11: Tanskan Kristian II:n pyynnöstä Durer meni Brysseliin maalaamaan kuninkaan muotokuvaa. Lähetetty 12: Siellä hän näki "asiat, jotka on lähetetty kuninkaalle kultaisesta maasta" - atsteekkien aarteet, jotka Hernan Cortes oli lähettänyt kotiin Pyhän saksalais-roomalaisen keisarin Kaarle V:lle Meksikon kukistumisen jälkeen.Lähettäjä 13: Duurer kirjoitti, että tämä aarre "oli minulle paljon kauniimpi kuin ihmeet." Lähettäjä 14: "Nämä asiat ovat niin arvokkaita, että niiden arvo on arvioitu 100 000 floriiniksi." Lähettäjä 15: Duurer näyttää myös keränneen omaan kuriositeettikabinettiinsa, ja hän lähetti Nürnbergiin erilaisia eläinten sarvia, korallin palan, joitakin suuria kalan eviä ja puisen aseen Itä-Intiasta.Lähetetty 16: Saatuaan eläkkeensä Durer palasi lopulta heinäkuussa 1521 kotiinsa sairastettuaan epämääräisen sairauden - ehkä malarian - joka vaivasi häntä koko loppuelämänsä ajan ja vähensi huomattavasti hänen työtahtiaan.</w:t>
      </w:r>
    </w:p>
    <w:p>
      <w:r>
        <w:rPr>
          <w:b/>
        </w:rPr>
        <w:t xml:space="preserve">Tulos</w:t>
      </w:r>
    </w:p>
    <w:p>
      <w:r>
        <w:t xml:space="preserve">Kuka oli Durerin mukana hänen viimeisellä suurella matkallaan?</w:t>
      </w:r>
    </w:p>
    <w:p>
      <w:r>
        <w:rPr>
          <w:b/>
        </w:rPr>
        <w:t xml:space="preserve">Tulos</w:t>
      </w:r>
    </w:p>
    <w:p>
      <w:r>
        <w:t xml:space="preserve">Mistä tiedämme, että Durerin matka ei ollut kannattava?</w:t>
      </w:r>
    </w:p>
    <w:p>
      <w:r>
        <w:rPr>
          <w:b/>
        </w:rPr>
        <w:t xml:space="preserve">Tulos</w:t>
      </w:r>
    </w:p>
    <w:p>
      <w:r>
        <w:t xml:space="preserve">Mikä oli Durerin mukaan ihmeitä kauniimpaa?</w:t>
      </w:r>
    </w:p>
    <w:p>
      <w:r>
        <w:rPr>
          <w:b/>
        </w:rPr>
        <w:t xml:space="preserve">Tulos</w:t>
      </w:r>
    </w:p>
    <w:p>
      <w:r>
        <w:t xml:space="preserve">Milloin Durer palasi kotiin viimeiseltä suurelta matkaltaan?</w:t>
      </w:r>
    </w:p>
    <w:p>
      <w:r>
        <w:rPr>
          <w:b/>
        </w:rPr>
        <w:t xml:space="preserve">Tulos</w:t>
      </w:r>
    </w:p>
    <w:p>
      <w:r>
        <w:t xml:space="preserve">Missä Durer näki atsteekkien aarteen, jonka Hernan Cortes oli lähettänyt Meksikon kukistumisen jälkeen kotiin Pyhän Rooman keisari Kaarle V:lle?</w:t>
      </w:r>
    </w:p>
    <w:p>
      <w:r>
        <w:rPr>
          <w:b/>
        </w:rPr>
        <w:t xml:space="preserve">Tulos</w:t>
      </w:r>
    </w:p>
    <w:p>
      <w:r>
        <w:t xml:space="preserve">Miksi Durer lähti matkalle?</w:t>
      </w:r>
    </w:p>
    <w:p>
      <w:r>
        <w:rPr>
          <w:b/>
        </w:rPr>
        <w:t xml:space="preserve">Tulos</w:t>
      </w:r>
    </w:p>
    <w:p>
      <w:r>
        <w:t xml:space="preserve">Kuinka kauan Durer oli poissa neljännellä matkallaan?</w:t>
      </w:r>
    </w:p>
    <w:p>
      <w:r>
        <w:rPr>
          <w:b/>
        </w:rPr>
        <w:t xml:space="preserve">Tulos</w:t>
      </w:r>
    </w:p>
    <w:p>
      <w:r>
        <w:t xml:space="preserve">Miksi oli tärkeää, että Duurer kirjoitti päiväkirjaansa grafiikan hinnasta?</w:t>
      </w:r>
    </w:p>
    <w:p>
      <w:r>
        <w:rPr>
          <w:b/>
        </w:rPr>
        <w:t xml:space="preserve">Tulos</w:t>
      </w:r>
    </w:p>
    <w:p>
      <w:r>
        <w:t xml:space="preserve">Oliko Durerin neljäs matka kannattava?</w:t>
      </w:r>
    </w:p>
    <w:p>
      <w:r>
        <w:rPr>
          <w:b/>
        </w:rPr>
        <w:t xml:space="preserve">Esimerkki 0.284</w:t>
      </w:r>
    </w:p>
    <w:p>
      <w:r>
        <w:t xml:space="preserve">Kohta- Lähetys 1: 863.Lähetys 2: AINESOSAT.--Keitetyn vasikan pään jäänteet, 1-1/2 tuoppia viinaa, jossa pää on keitetty, 1 terän muskottipippuria, 1 sipuli hienonnettuna, nippu suolaisia yrttejä, suolaa ja valkopippuria maun mukaan, sakeutusvoi ja jauhot, 2 munan keltuaiset, 1 ruokalusikallinen sitruunamehua, lihamureketta.Lähetetty 3: _Tapa_.--Poistetaan kaikki luut päästä ja leikataan liha kauniiksi neliönmuotoisiksi paloiksi.Lähetetty 4: Laitetaan 1-1/2 tuoppia lientä, jossa se on keitetty, kattilaan, jossa on muskottipippuria, sipulia, yrttejä ja mausteita edellä mainitussa suhteessa; annetaan kiehua lempeästi 3/4 tuntia, sitten siivilöidään ja laitetaan liha.Tehtävä 5: Kun kastike on täysin kuumaa, sakeuta se pienellä määrällä jauhoihin sekoitettua voita, ja juuri ennen frikasseen tarjoilua lisää vatkatut munankeltuaiset ja sitruunamehu; mutta kun nämä kaksi viimeksi mainittua ainetta on lisätty, on huolehdittava siitä, ettei kastike kiehu, sillä muuten se hyytyy.Lähetetty 6: Koristele lihamurekkeilla ja kiehautetuilla paistetun pekonin viipaleilla. Lähetetty 7: Jotta kastike olisi tasaista, on hyvä suunnitella, että ensin lautaselle laitetaan liha ja sen jälkeen munat kastikkeeseen: kun ne ovat kovettuneet, kastike voidaan kaataa lihan päälle.</w:t>
      </w:r>
    </w:p>
    <w:p>
      <w:r>
        <w:rPr>
          <w:b/>
        </w:rPr>
        <w:t xml:space="preserve">Tulos</w:t>
      </w:r>
    </w:p>
    <w:p>
      <w:r>
        <w:t xml:space="preserve">Irrotetaanko liha luusta ennen vai jälkeen keittämisen?</w:t>
      </w:r>
    </w:p>
    <w:p>
      <w:r>
        <w:rPr>
          <w:b/>
        </w:rPr>
        <w:t xml:space="preserve">Tulos</w:t>
      </w:r>
    </w:p>
    <w:p>
      <w:r>
        <w:t xml:space="preserve">Onko vasikan pään liha vielä padassa, kun lause 5 tehdään?</w:t>
      </w:r>
    </w:p>
    <w:p>
      <w:r>
        <w:rPr>
          <w:b/>
        </w:rPr>
        <w:t xml:space="preserve">Tulos</w:t>
      </w:r>
    </w:p>
    <w:p>
      <w:r>
        <w:t xml:space="preserve">Tapahtuuko lauseen 4 mukainen hauduttaminen ennen vai jälkeen vasikan pään keittämisen?</w:t>
      </w:r>
    </w:p>
    <w:p>
      <w:r>
        <w:rPr>
          <w:b/>
        </w:rPr>
        <w:t xml:space="preserve">Esimerkki 0.285</w:t>
      </w:r>
    </w:p>
    <w:p>
      <w:r>
        <w:t xml:space="preserve">Kappale- Lähetys 1: Kolmen kuukauden kuluessa avioliitostaan Durer lähti yksin Italiaan, ehkä ruttoepidemian Nürnbergissä innoittamana.Lähetys 2: Hän teki vesiväriluonnoksia matkustaessaan Alppien yli.Lähetys 3: Osa niistä on säilynyt, ja toiset voidaan päätellä hänen myöhemmässä työssään esiintyvistä todellisista paikoista tehdyistä tarkoista maisemakuvista, esimerkiksi hänen kaiverruksestaan Nemesis.Lähetys 4: Italiassa hän meni Venetsiaan opiskelemaan sen kehittyneempää taidemaailmaa. lähetys 5: Wolgemutin opastuksella Durer oli oppinut tekemään vedoksia kuivapisteellä ja suunnittelemaan puupiirroksia saksalaiseen tyyliin Martin Schongauerin ja talokirjamestarin töiden pohjalta.Lähettäjä 6: Hänellä olisi ollut Saksassa mahdollisuus tutustua myös joihinkin italialaisiin teoksiin, mutta hänen kahdella Italian-vierailullaan oli valtava vaikutus häneen.Lähettäjä 7: Hän kirjoitti, että Giovanni Bellini oli Venetsian taiteilijoista vanhin ja edelleen paras.Lähettäjä 8: Hänen piirustuksissaan ja kaiverruksissaan on nähtävissä muiden vaikutus, erityisesti Antonio Pollaiuolon kiinnostus ruumiin mittasuhteisiin, Mantegnan, Lorenzo di Credin ja muiden vaikutus.Lähettäjä 9: Duurer vieraili luultavasti myös Padovassa ja Mantovassa tällä matkallaan.</w:t>
      </w:r>
    </w:p>
    <w:p>
      <w:r>
        <w:rPr>
          <w:b/>
        </w:rPr>
        <w:t xml:space="preserve">Tulos</w:t>
      </w:r>
    </w:p>
    <w:p>
      <w:r>
        <w:t xml:space="preserve">Mihin kaupunkeihin Durer matkusti tai todennäköisesti matkusti Italian-matkallaan?</w:t>
      </w:r>
    </w:p>
    <w:p>
      <w:r>
        <w:rPr>
          <w:b/>
        </w:rPr>
        <w:t xml:space="preserve">Tulos</w:t>
      </w:r>
    </w:p>
    <w:p>
      <w:r>
        <w:t xml:space="preserve">Mitä taiteellisia välineitä tai tekniikoita Durer käytti?</w:t>
      </w:r>
    </w:p>
    <w:p>
      <w:r>
        <w:rPr>
          <w:b/>
        </w:rPr>
        <w:t xml:space="preserve">Tulos</w:t>
      </w:r>
    </w:p>
    <w:p>
      <w:r>
        <w:t xml:space="preserve">Ketkä taiteilijat vaikuttivat suoraan Durerin työhön?</w:t>
      </w:r>
    </w:p>
    <w:p>
      <w:r>
        <w:rPr>
          <w:b/>
        </w:rPr>
        <w:t xml:space="preserve">Esimerkki 0.286</w:t>
      </w:r>
    </w:p>
    <w:p>
      <w:r>
        <w:t xml:space="preserve">Kappale- Lähetys 1: Spitamenesin kuoleman ja avioiduttuaan Roxanan (baktriksi Roshanak) kanssa Aleksanteri kääntyi Intian niemimaan puoleen lujittaakseen suhteitaan uusiin satrapiioihinsa.Lähetys 2: Hän kutsui nykyisen Pakistanin pohjoisosassa sijaitsevan entisen Gandharan satrapiirin päälliköt tulemaan luoksensa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hänen arvonimeään ja lahjojaan,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Tuon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Aleksanterin itsensä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w:t>
      </w:r>
    </w:p>
    <w:p>
      <w:r>
        <w:rPr>
          <w:b/>
        </w:rPr>
        <w:t xml:space="preserve">Tulos</w:t>
      </w:r>
    </w:p>
    <w:p>
      <w:r>
        <w:t xml:space="preserve">Kuka Taksilan hallitsija suostui ja tarjosi hänelle mitä merkkinä uskollisuudestaan?</w:t>
      </w:r>
    </w:p>
    <w:p>
      <w:r>
        <w:rPr>
          <w:b/>
        </w:rPr>
        <w:t xml:space="preserve">Tulos</w:t>
      </w:r>
    </w:p>
    <w:p>
      <w:r>
        <w:t xml:space="preserve">Mitkä olivat Aleksanterin kutsun syyt, ja kuka suostui kutsuun?</w:t>
      </w:r>
    </w:p>
    <w:p>
      <w:r>
        <w:rPr>
          <w:b/>
        </w:rPr>
        <w:t xml:space="preserve">Tulos</w:t>
      </w:r>
    </w:p>
    <w:p>
      <w:r>
        <w:t xml:space="preserve">Kuinka kauan Aleksanteri kuoli sen jälkeen, kun hän oli aloittanut sotaretkensä klaaneja vastaan?</w:t>
      </w:r>
    </w:p>
    <w:p>
      <w:r>
        <w:rPr>
          <w:b/>
        </w:rPr>
        <w:t xml:space="preserve">Tulos</w:t>
      </w:r>
    </w:p>
    <w:p>
      <w:r>
        <w:t xml:space="preserve">Kuka päällikkö tuli Aleksanterin luo ja alistui hänen auktoriteettiinsa?</w:t>
      </w:r>
    </w:p>
    <w:p>
      <w:r>
        <w:rPr>
          <w:b/>
        </w:rPr>
        <w:t xml:space="preserve">Tulos</w:t>
      </w:r>
    </w:p>
    <w:p>
      <w:r>
        <w:t xml:space="preserve">Mitä vammoja Aleksanteri sai Aspasioin ja Assakenoin taisteluissa?</w:t>
      </w:r>
    </w:p>
    <w:p>
      <w:r>
        <w:rPr>
          <w:b/>
        </w:rPr>
        <w:t xml:space="preserve">Tulos</w:t>
      </w:r>
    </w:p>
    <w:p>
      <w:r>
        <w:t xml:space="preserve">Kuka kutsui Gandharan satrapian päälliköt tulemaan hänen luokseen ja alistumaan hänen auktoriteettiinsa?</w:t>
      </w:r>
    </w:p>
    <w:p>
      <w:r>
        <w:rPr>
          <w:b/>
        </w:rPr>
        <w:t xml:space="preserve">Tulos</w:t>
      </w:r>
    </w:p>
    <w:p>
      <w:r>
        <w:t xml:space="preserve">Kun Aleksanteri oli haavoittunut olkapäähänsä tikasta, Aleksanteri kohtasi Assakenot, jotka taistelivat kolmessa linnoituksessa.</w:t>
      </w:r>
    </w:p>
    <w:p>
      <w:r>
        <w:rPr>
          <w:b/>
        </w:rPr>
        <w:t xml:space="preserve">Tulos</w:t>
      </w:r>
    </w:p>
    <w:p>
      <w:r>
        <w:t xml:space="preserve">Miten joidenkin vuoristoklaanien päälliköt vastasivat Aleksanterin kutsuun?</w:t>
      </w:r>
    </w:p>
    <w:p>
      <w:r>
        <w:rPr>
          <w:b/>
        </w:rPr>
        <w:t xml:space="preserve">Tulos</w:t>
      </w:r>
    </w:p>
    <w:p>
      <w:r>
        <w:t xml:space="preserve">Minne Aleksanteri seurasi assakenialaisia?</w:t>
      </w:r>
    </w:p>
    <w:p>
      <w:r>
        <w:rPr>
          <w:b/>
        </w:rPr>
        <w:t xml:space="preserve">Tulos</w:t>
      </w:r>
    </w:p>
    <w:p>
      <w:r>
        <w:t xml:space="preserve">Mihin ruumiinosiin Aleksanteri sai vammoja talvikampanjansa aikana klaaneja vastaan?</w:t>
      </w:r>
    </w:p>
    <w:p>
      <w:r>
        <w:rPr>
          <w:b/>
        </w:rPr>
        <w:t xml:space="preserve">Tulos</w:t>
      </w:r>
    </w:p>
    <w:p>
      <w:r>
        <w:t xml:space="preserve">Mitä Aleksanteri teki vaimonsa Roxannan kuoleman jälkeen?</w:t>
      </w:r>
    </w:p>
    <w:p>
      <w:r>
        <w:rPr>
          <w:b/>
        </w:rPr>
        <w:t xml:space="preserve">Tulos</w:t>
      </w:r>
    </w:p>
    <w:p>
      <w:r>
        <w:t xml:space="preserve">Minkä taistelun jälkeen Aleksanteri lähetettiin Poroksen perään?</w:t>
      </w:r>
    </w:p>
    <w:p>
      <w:r>
        <w:rPr>
          <w:b/>
        </w:rPr>
        <w:t xml:space="preserve">Tulos</w:t>
      </w:r>
    </w:p>
    <w:p>
      <w:r>
        <w:t xml:space="preserve">Mitkä kaksi linnoitusta Aleksanteri teurasti koko väestönsä?</w:t>
      </w:r>
    </w:p>
    <w:p>
      <w:r>
        <w:rPr>
          <w:b/>
        </w:rPr>
        <w:t xml:space="preserve">Tulos</w:t>
      </w:r>
    </w:p>
    <w:p>
      <w:r>
        <w:t xml:space="preserve">Minkä voiton jälkeen Ambhi lähetettiin jahtaamaan Porusta?</w:t>
      </w:r>
    </w:p>
    <w:p>
      <w:r>
        <w:rPr>
          <w:b/>
        </w:rPr>
        <w:t xml:space="preserve">Esimerkki 0.287</w:t>
      </w:r>
    </w:p>
    <w:p>
      <w:r>
        <w:t xml:space="preserve">Kohta 1: Itsenäisyys ja jako: Lähetys 2: Britannia valmisteli parlamentaarista demokratiaa, jossa enemmistö hallitsi, mutta enemmistö oli hinduja - ja hindut, muslimit ja sikhit olivat tappaneet toisiaan sodissa vuosisatojen ajan. Lähetys 3: Nehrun kongressipuolue, joka oli suurelta osin hindu ja jonka johto oli sosialistinen, halusi parlamentaarista demokratiaa.Lähettäjä 4: Vastapainoksi Britannian lainsäädännössä varattiin parlamenttipaikkoja uskonnollisille vähemmistöille, mutta Punjabissa ja Bengalissa hindut, muslimit ja sikhit olivat niin monimutkainen sekoitus, ettei ollut mahdollista välttää kiistoja siitä, miten erilliset vaalipiirit muodostettaisiin.Lähettäjä 5: Tulevaisuuden ongelmien siemenet oli kylvetty.Lähettäjä 6: Paikkojen varaamista koskeva lainsäädäntö antoi muslimeille perustan vaihtoehdolle Intialle, jossa heitä oli vain neljännes väestöstä: Lähetys 7: Vuonna 1930 runoilija Muhammad Iqbal ehdotti erillistä muslimien kotimaata Luoteis-Intiassa.Lähetys 8: Pieni ryhmä intialaisia muslimeja Cambridgessä keksi nimen Pakistan, jossa käytettiin Punjabin, Afganistanin (Luoteisrajan maakunta), Kashmirin ja Sindin nimien alkukirjaimia (samalla muodostettiin sana pak, joka tarkoittaa "puhdasta") ja lisättiin persian kielen suffiksi "stan" sanalle "maa".Lähetetty 9: " Muslimien kampanjaa jakamisen puolesta johti Lontoossa koulutettu Bombayn lakimies Muhammad Ali Jinnah. Lähetetty 10: Samaan aikaan Gandhi vastusti kiivaasti maan jakamista ja yritti pitää ihmiset yhtenäisinä paastoamalla rakkauden hengen ylläpitämiseksi ja keskittymällä yhteiseen vastustajaan: briteihin.Lähettäjä 11: Kansalaistottelemattomuuden puolesta hän johti kuuluisan Suolamarssinsa merelle kauhoakseen suolaa ja kiertääkseen Britannian vihatun suolaveron.Lähettäjä 12: Tämän vuoksi yli 60 000 ihmistä joutui vankilaan.Lähettäjä 13: Toisessa maailmansodassa ei ollut samanlaista solidaarisuutta kuin ensimmäisessä sodassa.Lähettäjä 14: Intialaiset taistelivat rohkeasti brittijoukkojen rinnalla Burmassa, Lähi-idässä ja Euroopassa, mutta Gandhi näki brittien provosoivan japanilaisten hyökkäystä, ja hänet vangittiin jälleen kerran, koska hän oli aloittanut "Quit India" -kampanjan vuonna 1942.Lähettäjä 15: Jotkut brittivastaiset ääriainekset näkivät japanilaiset Aasian vapauttajana.Lähettäjä 16: Winston Churchill ei halunnut Intian itsenäisyyttä, joten Intian kannalta oli luultavasti hyvä, että Attleen työväenpuolue kukisti hänet vuonna 1945.Lähettäjä 17: Kun mellakat kävivät yhä verisemmiksi Bengalissa, Biharissa ja Punjabissa, Intian viimeinen varakuningas, lordi Mountbatten, piti toimeksiantona, että Britannian lähtö tapahtuisi mahdollisimman nopeasti ja kitkattomasti.Lähettäjä 18: Se tapahtuikin nopeasti - kuusi kuukautta saapumisensa jälkeen - mutta ei kitkattomasti.</w:t>
      </w:r>
    </w:p>
    <w:p>
      <w:r>
        <w:rPr>
          <w:b/>
        </w:rPr>
        <w:t xml:space="preserve">Tulos</w:t>
      </w:r>
    </w:p>
    <w:p>
      <w:r>
        <w:t xml:space="preserve">Miksi Nehrun suurelta osin hindulainen kongressipuolue haluaisi parlamentaarista demokratiaa?</w:t>
      </w:r>
    </w:p>
    <w:p>
      <w:r>
        <w:rPr>
          <w:b/>
        </w:rPr>
        <w:t xml:space="preserve">Tulos</w:t>
      </w:r>
    </w:p>
    <w:p>
      <w:r>
        <w:t xml:space="preserve">Kuka johti kuuluisan suolamarssinsa merelle kauhoakseen suolaa ja kiertääkseen Britannian vihatun suolaveron?</w:t>
      </w:r>
    </w:p>
    <w:p>
      <w:r>
        <w:rPr>
          <w:b/>
        </w:rPr>
        <w:t xml:space="preserve">Tulos</w:t>
      </w:r>
    </w:p>
    <w:p>
      <w:r>
        <w:t xml:space="preserve">Kuka johti kuuluisan Suolamarssin merelle?</w:t>
      </w:r>
    </w:p>
    <w:p>
      <w:r>
        <w:rPr>
          <w:b/>
        </w:rPr>
        <w:t xml:space="preserve">Tulos</w:t>
      </w:r>
    </w:p>
    <w:p>
      <w:r>
        <w:t xml:space="preserve">Mitkä olivat tärkeimmät Intian itsenäisyystaisteluihin osallistuneet uskonnolliset ryhmät?</w:t>
      </w:r>
    </w:p>
    <w:p>
      <w:r>
        <w:rPr>
          <w:b/>
        </w:rPr>
        <w:t xml:space="preserve">Tulos</w:t>
      </w:r>
    </w:p>
    <w:p>
      <w:r>
        <w:t xml:space="preserve">Vuonna 1930 runoilija Muhammad Iqbal ehdotti erillistä muslimien kotimaata Luoteis-Intiaan. Tämä ehdotus aloitti minkä maan synnyn?</w:t>
      </w:r>
    </w:p>
    <w:p>
      <w:r>
        <w:rPr>
          <w:b/>
        </w:rPr>
        <w:t xml:space="preserve">Tulos</w:t>
      </w:r>
    </w:p>
    <w:p>
      <w:r>
        <w:t xml:space="preserve">Kuinka monta ihmistä vangittiin Suolamarssin vuoksi?</w:t>
      </w:r>
    </w:p>
    <w:p>
      <w:r>
        <w:rPr>
          <w:b/>
        </w:rPr>
        <w:t xml:space="preserve">Tulos</w:t>
      </w:r>
    </w:p>
    <w:p>
      <w:r>
        <w:t xml:space="preserve">Mistä Gandhi oli eri mieltä Winston Churchillin kanssa?</w:t>
      </w:r>
    </w:p>
    <w:p>
      <w:r>
        <w:rPr>
          <w:b/>
        </w:rPr>
        <w:t xml:space="preserve">Tulos</w:t>
      </w:r>
    </w:p>
    <w:p>
      <w:r>
        <w:t xml:space="preserve">Mitä tapahtui monille intialaisille, kun he osallistuivat suolamarssille protestoidakseen brittiläistä suolaveroa vastaan?</w:t>
      </w:r>
    </w:p>
    <w:p>
      <w:r>
        <w:rPr>
          <w:b/>
        </w:rPr>
        <w:t xml:space="preserve">Tulos</w:t>
      </w:r>
    </w:p>
    <w:p>
      <w:r>
        <w:t xml:space="preserve">Minkä marssin Gandhi järjesti keskittääkseen maansa kansalaiset uudelleen yhteiseen vastustajaan, brittiläisiin?</w:t>
      </w:r>
    </w:p>
    <w:p>
      <w:r>
        <w:rPr>
          <w:b/>
        </w:rPr>
        <w:t xml:space="preserve">Tulos</w:t>
      </w:r>
    </w:p>
    <w:p>
      <w:r>
        <w:t xml:space="preserve">Mikä kansalaistottelemattomuuden teko vei yli 60 000 ihmistä vankilaan?</w:t>
      </w:r>
    </w:p>
    <w:p>
      <w:r>
        <w:rPr>
          <w:b/>
        </w:rPr>
        <w:t xml:space="preserve">Tulos</w:t>
      </w:r>
    </w:p>
    <w:p>
      <w:r>
        <w:t xml:space="preserve">Kuinka kauan brittien lähtö Intiasta kesti?</w:t>
      </w:r>
    </w:p>
    <w:p>
      <w:r>
        <w:rPr>
          <w:b/>
        </w:rPr>
        <w:t xml:space="preserve">Tulos</w:t>
      </w:r>
    </w:p>
    <w:p>
      <w:r>
        <w:t xml:space="preserve">Mistä Gandhi oli eri mieltä Muhammad Ali Jinnahin kanssa?</w:t>
      </w:r>
    </w:p>
    <w:p>
      <w:r>
        <w:rPr>
          <w:b/>
        </w:rPr>
        <w:t xml:space="preserve">Tulos</w:t>
      </w:r>
    </w:p>
    <w:p>
      <w:r>
        <w:t xml:space="preserve">Kuka antoi muslimeille ajatuksen jakamisesta?</w:t>
      </w:r>
    </w:p>
    <w:p>
      <w:r>
        <w:rPr>
          <w:b/>
        </w:rPr>
        <w:t xml:space="preserve">Esimerkki 0.288</w:t>
      </w:r>
    </w:p>
    <w:p>
      <w:r>
        <w:t xml:space="preserve">Kappale- Lähetys 1: Yhtäkkiä Amy huusi.Lähetys 2: Pyörähdin ympäri ja nostin käteni ylös juuri ajoissa tyrmätäkseni Dvorovin pois.Lähetys 3: Hänen silmänsä hehkuivat punaisina, ja hän oli paljastanut hampaat, jotka luultavasti riistäisivät käteni irti.Lähetys 4: Lähellämme olevat tanssijat yrittivät raivata hieman tilaa.Lähetys 5: Hän ampui takaisin ylös, tuskin koskettaa maata, ja potkaisin häntä takaisin.Lähetys 6: Hän hyppäsi käsivarttani kohti, kun olin vielä epätasapainossa, ja tunsin adrenaliinipurkauksen, joka tulee juuri silloin, kun keho tajuaa, että on liian myöhäistä pelastaa itsensä.Lähetys 7: Painava esine iski käteeni iskun voimalla ja työnsi minut takaisin jotakuta karkeatassuista vastaan, joka piti minua pystyssä.Lähetys 8: Lattialla oli Dvorovin pää, joka oli erossa hänen ruumiistaan useiden metrien ja kasvavan tumman verilätäkön päässä.Lähetys 9: Nepthys seisoi hänen yläpuolellaan sininen miekka kädessään.Lähettäjä 10: Se välähti stroboskoopissa siellä, missä se ei ollut Dvorovin veren raidoittama. lähettäjä 11: "Hän ei ollut ainoa, jolla oli salaisuus tai kaksi", hän sanoi selitykseksi. lähettäjä 12: "Sinä huomasit poikamme, etkö huomannutkin? lähettäjä 13: Lyön vetoa, että hänen piilopaikkansakin on lähellä. lähettäjä 14: Pidetään kiirettä". Hän pyyhkäisi miekan pois ja tuppeerasi sen tuppeen, joka oli nyt vyönä lantiollaan.Lähetys 15: Väkijoukko erkani meitä varten.Lähetys 16: Vampyyri vilkaisi ylös nähdessään väkijoukon hajaantuvan, ja hänen silmänsä välähtivät, kun hän huomasi meidät.Lähetys 17: Stroboskooppivalon välähdyksen aikana hän oli jalkeilla ja syöksyi ulos huoneesta.Lähettäjä 18: "Tulkaa!" Nepthys huusi. lähettäjä 19: Me jahtasimme häntä perässä, Amy pysyi urheasti perässämme. lähettäjä 20: Hän syöksyi ylös seinän kylkeen upotettuja portaita, ja me jahtasimme häntä perässä, ja suuntasimme ylös valtavia portaita, jotka näyttivät nousevan useampaan kerrokseen kuin rakennukseen mahtui.</w:t>
      </w:r>
    </w:p>
    <w:p>
      <w:r>
        <w:rPr>
          <w:b/>
        </w:rPr>
        <w:t xml:space="preserve">Tulos</w:t>
      </w:r>
    </w:p>
    <w:p>
      <w:r>
        <w:t xml:space="preserve">Mikä sai Amyn huutamaan?</w:t>
      </w:r>
    </w:p>
    <w:p>
      <w:r>
        <w:rPr>
          <w:b/>
        </w:rPr>
        <w:t xml:space="preserve">Tulos</w:t>
      </w:r>
    </w:p>
    <w:p>
      <w:r>
        <w:t xml:space="preserve">Kenellä on hampaat ja punaisena hehkuvat silmät?</w:t>
      </w:r>
    </w:p>
    <w:p>
      <w:r>
        <w:rPr>
          <w:b/>
        </w:rPr>
        <w:t xml:space="preserve">Tulos</w:t>
      </w:r>
    </w:p>
    <w:p>
      <w:r>
        <w:t xml:space="preserve">Millä aseella Dvorovin pää irrotettiin ruumiista?</w:t>
      </w:r>
    </w:p>
    <w:p>
      <w:r>
        <w:rPr>
          <w:b/>
        </w:rPr>
        <w:t xml:space="preserve">Tulos</w:t>
      </w:r>
    </w:p>
    <w:p>
      <w:r>
        <w:t xml:space="preserve">Mikä on vampyyrin nimi?</w:t>
      </w:r>
    </w:p>
    <w:p>
      <w:r>
        <w:rPr>
          <w:b/>
        </w:rPr>
        <w:t xml:space="preserve">Tulos</w:t>
      </w:r>
    </w:p>
    <w:p>
      <w:r>
        <w:t xml:space="preserve">Kuka käytti miekkaa ja aloitti takaa-ajon?</w:t>
      </w:r>
    </w:p>
    <w:p>
      <w:r>
        <w:rPr>
          <w:b/>
        </w:rPr>
        <w:t xml:space="preserve">Tulos</w:t>
      </w:r>
    </w:p>
    <w:p>
      <w:r>
        <w:t xml:space="preserve">Kuka katkaisi Dvarovin pään?</w:t>
      </w:r>
    </w:p>
    <w:p>
      <w:r>
        <w:rPr>
          <w:b/>
        </w:rPr>
        <w:t xml:space="preserve">Tulos</w:t>
      </w:r>
    </w:p>
    <w:p>
      <w:r>
        <w:t xml:space="preserve">Tappoiko sama henkilö, joka huusi, Dvorovin?</w:t>
      </w:r>
    </w:p>
    <w:p>
      <w:r>
        <w:rPr>
          <w:b/>
        </w:rPr>
        <w:t xml:space="preserve">Tulos</w:t>
      </w:r>
    </w:p>
    <w:p>
      <w:r>
        <w:t xml:space="preserve">Kuka sanoi "kiirehditäänkö?"?</w:t>
      </w:r>
    </w:p>
    <w:p>
      <w:r>
        <w:rPr>
          <w:b/>
        </w:rPr>
        <w:t xml:space="preserve">Tulos</w:t>
      </w:r>
    </w:p>
    <w:p>
      <w:r>
        <w:t xml:space="preserve">Millaisia valoja klubilla oli?</w:t>
      </w:r>
    </w:p>
    <w:p>
      <w:r>
        <w:rPr>
          <w:b/>
        </w:rPr>
        <w:t xml:space="preserve">Tulos</w:t>
      </w:r>
    </w:p>
    <w:p>
      <w:r>
        <w:t xml:space="preserve">Mikä sai sinut kaatumaan taaksepäin?</w:t>
      </w:r>
    </w:p>
    <w:p>
      <w:r>
        <w:rPr>
          <w:b/>
        </w:rPr>
        <w:t xml:space="preserve">Tulos</w:t>
      </w:r>
    </w:p>
    <w:p>
      <w:r>
        <w:t xml:space="preserve">Millä oli punaiset silmät, torahampaat ja se juoksi karkuun?</w:t>
      </w:r>
    </w:p>
    <w:p>
      <w:r>
        <w:rPr>
          <w:b/>
        </w:rPr>
        <w:t xml:space="preserve">Tulos</w:t>
      </w:r>
    </w:p>
    <w:p>
      <w:r>
        <w:t xml:space="preserve">Kuka syöksyi huoneesta ulos stroboskooppivalon välähdyksessä?</w:t>
      </w:r>
    </w:p>
    <w:p>
      <w:r>
        <w:rPr>
          <w:b/>
        </w:rPr>
        <w:t xml:space="preserve">Esimerkki 0.289</w:t>
      </w:r>
    </w:p>
    <w:p>
      <w:r>
        <w:t xml:space="preserve">Kappale- Lähetys 1: Tarina pyörii Kunjan ( ( ( ( Dileep , kylän nuorukainen, joka on sympaattinen hänen kyttyräselkäinen ulkonäkö, mutta on kiitosta epäitsekäs palvelu muille .Lähetys 2: Hän peittää vammansa huumorilla .Lähettäjä 3: Kunjan ei välitä ulkonäöstään , hän kiertää etsimässä sopivaa morsianta ystävänsä avustuksella.Lähettäjä 4: Hän sivuuttaa monet häntä vastaan heitetyt loukkaukset ja jatkaa eteenpäin.Lähettäjä 5: Hänen vastakohtanaan on Karthik ( ( ( ( Dileep , väkivaltainen opiskelija, joka rakastaa luokkatoveriaan Priyaa ( ( ( ( Manyaa .Lähetys 6: Priya törmää Kunjaniin , joka vakuuttaa hänelle , että hän saisi hänet naimisiin sydämensä miehen kanssa , mutta hän kuolee yhteenotossa , johon liittyy gangsteri .Lähetys 7: Samaan aikaan , kyttyräselkäinen Kunjan törmää orpoon köyhään sokeaan tyttöön , Shenbagamiin .Lähetys 8: Hän voittaa sydämen auttamalla tyttöä .Lähettäjä 9: Hänen ponnistelujensa ansiosta Shenbagam saa näkönsä takaisin.Lähettäjä 10: Tämä johtaa Kunjanin ja Karthikin väliseen kiistelyyn siitä, kenelle Shenbagam nyt kuuluu.Lähettäjä 11: Peläten kuitenkin ulkonäköään, kyttyräselkäinen Kunjan päättää jättää tietä toiselle.Lähettäjä 12: Mutta kohtalolla on eri asiat hänen varalleen ...</w:t>
      </w:r>
    </w:p>
    <w:p>
      <w:r>
        <w:rPr>
          <w:b/>
        </w:rPr>
        <w:t xml:space="preserve">Tulos</w:t>
      </w:r>
    </w:p>
    <w:p>
      <w:r>
        <w:t xml:space="preserve">Kuka voittaa sokean tytön sydämen?</w:t>
      </w:r>
    </w:p>
    <w:p>
      <w:r>
        <w:rPr>
          <w:b/>
        </w:rPr>
        <w:t xml:space="preserve">Tulos</w:t>
      </w:r>
    </w:p>
    <w:p>
      <w:r>
        <w:t xml:space="preserve">Desibeli on yksikkö?</w:t>
      </w:r>
    </w:p>
    <w:p>
      <w:r>
        <w:rPr>
          <w:b/>
        </w:rPr>
        <w:t xml:space="preserve">Tulos</w:t>
      </w:r>
    </w:p>
    <w:p>
      <w:r>
        <w:t xml:space="preserve">Miten hän saa tytön puolelleen?</w:t>
      </w:r>
    </w:p>
    <w:p>
      <w:r>
        <w:rPr>
          <w:b/>
        </w:rPr>
        <w:t xml:space="preserve">Tulos</w:t>
      </w:r>
    </w:p>
    <w:p>
      <w:r>
        <w:t xml:space="preserve">Miten hän kattaa haittansa?</w:t>
      </w:r>
    </w:p>
    <w:p>
      <w:r>
        <w:rPr>
          <w:b/>
        </w:rPr>
        <w:t xml:space="preserve">Tulos</w:t>
      </w:r>
    </w:p>
    <w:p>
      <w:r>
        <w:t xml:space="preserve">Auttoiko Kunjan Shenbagamia?</w:t>
      </w:r>
    </w:p>
    <w:p>
      <w:r>
        <w:rPr>
          <w:b/>
        </w:rPr>
        <w:t xml:space="preserve">Tulos</w:t>
      </w:r>
    </w:p>
    <w:p>
      <w:r>
        <w:t xml:space="preserve">Antaako Kunjan vammansa haitata häntä?</w:t>
      </w:r>
    </w:p>
    <w:p>
      <w:r>
        <w:rPr>
          <w:b/>
        </w:rPr>
        <w:t xml:space="preserve">Tulos</w:t>
      </w:r>
    </w:p>
    <w:p>
      <w:r>
        <w:t xml:space="preserve">Miten Shenbagam sai näkönsä takaisin?</w:t>
      </w:r>
    </w:p>
    <w:p>
      <w:r>
        <w:rPr>
          <w:b/>
        </w:rPr>
        <w:t xml:space="preserve">Tulos</w:t>
      </w:r>
    </w:p>
    <w:p>
      <w:r>
        <w:t xml:space="preserve">Kuka on kyttyräselkä?</w:t>
      </w:r>
    </w:p>
    <w:p>
      <w:r>
        <w:rPr>
          <w:b/>
        </w:rPr>
        <w:t xml:space="preserve">Tulos</w:t>
      </w:r>
    </w:p>
    <w:p>
      <w:r>
        <w:t xml:space="preserve">Ajatteliko Kunjan hänen vammaisuuttaan?</w:t>
      </w:r>
    </w:p>
    <w:p>
      <w:r>
        <w:rPr>
          <w:b/>
        </w:rPr>
        <w:t xml:space="preserve">Tulos</w:t>
      </w:r>
    </w:p>
    <w:p>
      <w:r>
        <w:t xml:space="preserve">Ilmapuntarin lukema laskee, mikä on osoitus?</w:t>
      </w:r>
    </w:p>
    <w:p>
      <w:r>
        <w:rPr>
          <w:b/>
        </w:rPr>
        <w:t xml:space="preserve">Tulos</w:t>
      </w:r>
    </w:p>
    <w:p>
      <w:r>
        <w:t xml:space="preserve">Kenen kylän nuorison ympärillä tarina pyörii?</w:t>
      </w:r>
    </w:p>
    <w:p>
      <w:r>
        <w:rPr>
          <w:b/>
        </w:rPr>
        <w:t xml:space="preserve">Tulos</w:t>
      </w:r>
    </w:p>
    <w:p>
      <w:r>
        <w:t xml:space="preserve">Mitä kohtalolla on?</w:t>
      </w:r>
    </w:p>
    <w:p>
      <w:r>
        <w:rPr>
          <w:b/>
        </w:rPr>
        <w:t xml:space="preserve">Tulos</w:t>
      </w:r>
    </w:p>
    <w:p>
      <w:r>
        <w:t xml:space="preserve">Mikä on äänen amplitudin mittayksikkö?</w:t>
      </w:r>
    </w:p>
    <w:p>
      <w:r>
        <w:rPr>
          <w:b/>
        </w:rPr>
        <w:t xml:space="preserve">Tulos</w:t>
      </w:r>
    </w:p>
    <w:p>
      <w:r>
        <w:t xml:space="preserve">Miksi Kunjan päätti jättää tiensä Karthikille?</w:t>
      </w:r>
    </w:p>
    <w:p>
      <w:r>
        <w:rPr>
          <w:b/>
        </w:rPr>
        <w:t xml:space="preserve">Tulos</w:t>
      </w:r>
    </w:p>
    <w:p>
      <w:r>
        <w:t xml:space="preserve">Miten Kunjan kuvataan tarinassa?</w:t>
      </w:r>
    </w:p>
    <w:p>
      <w:r>
        <w:rPr>
          <w:b/>
        </w:rPr>
        <w:t xml:space="preserve">Tulos</w:t>
      </w:r>
    </w:p>
    <w:p>
      <w:r>
        <w:t xml:space="preserve">Keitä kahta naista Karthik rakastaa ja/tai omistaa?</w:t>
      </w:r>
    </w:p>
    <w:p>
      <w:r>
        <w:rPr>
          <w:b/>
        </w:rPr>
        <w:t xml:space="preserve">Tulos</w:t>
      </w:r>
    </w:p>
    <w:p>
      <w:r>
        <w:t xml:space="preserve">Fathom on yksikkö?</w:t>
      </w:r>
    </w:p>
    <w:p>
      <w:r>
        <w:rPr>
          <w:b/>
        </w:rPr>
        <w:t xml:space="preserve">Tulos</w:t>
      </w:r>
    </w:p>
    <w:p>
      <w:r>
        <w:t xml:space="preserve">Yksi syltä on yhtä kuin?</w:t>
      </w:r>
    </w:p>
    <w:p>
      <w:r>
        <w:rPr>
          <w:b/>
        </w:rPr>
        <w:t xml:space="preserve">Tulos</w:t>
      </w:r>
    </w:p>
    <w:p>
      <w:r>
        <w:t xml:space="preserve">Kuka on Kunjanin kilpailija?</w:t>
      </w:r>
    </w:p>
    <w:p>
      <w:r>
        <w:rPr>
          <w:b/>
        </w:rPr>
        <w:t xml:space="preserve">Tulos</w:t>
      </w:r>
    </w:p>
    <w:p>
      <w:r>
        <w:t xml:space="preserve">Kuka on Priya ja mitä hänelle tapahtui?</w:t>
      </w:r>
    </w:p>
    <w:p>
      <w:r>
        <w:rPr>
          <w:b/>
        </w:rPr>
        <w:t xml:space="preserve">Tulos</w:t>
      </w:r>
    </w:p>
    <w:p>
      <w:r>
        <w:t xml:space="preserve">Keneen orpoon sokeaan tyttöön Kunjan rakastuu?</w:t>
      </w:r>
    </w:p>
    <w:p>
      <w:r>
        <w:rPr>
          <w:b/>
        </w:rPr>
        <w:t xml:space="preserve">Tulos</w:t>
      </w:r>
    </w:p>
    <w:p>
      <w:r>
        <w:t xml:space="preserve">Mitä hän tekee loukkauksen jälkeen?</w:t>
      </w:r>
    </w:p>
    <w:p>
      <w:r>
        <w:rPr>
          <w:b/>
        </w:rPr>
        <w:t xml:space="preserve">Tulos</w:t>
      </w:r>
    </w:p>
    <w:p>
      <w:r>
        <w:t xml:space="preserve">Kunjan vakuuttaa Priya saada hänet naimisiin kenen kanssa?</w:t>
      </w:r>
    </w:p>
    <w:p>
      <w:r>
        <w:rPr>
          <w:b/>
        </w:rPr>
        <w:t xml:space="preserve">Esimerkki 0.290</w:t>
      </w:r>
    </w:p>
    <w:p>
      <w:r>
        <w:t xml:space="preserve">Kappale- Lause 1: Meadowvalessa , Kaliforniassa , 9. kesäkuuta 1970 , kolme vauvaa syntyy täydellisen auringonpimennyksen aikaan.Lause 2: Koska aurinko ja kuu estävät Saturnuksen , joka hallitsee tunteita , vauvoista kehittyy lapsia , jotka ovat sydämettömiä ja välinpitämättömiä , ilman katumuksen tunteita heidän kauheista rikoksistaan.Lause 3: Kymmenen vuotta myöhemmin , vuonna 1980 , Curtis , Debbie ja Steven alkavat tappaa aikuisia ympärillään ja pystyvät välttämään paljastumisen , koska heidän nuorekkaat ja viattomat kasvonsa .Lause 4: Kun Timmy ja Joyce kuitenkin huomaavat heidän rikoksensa , he joutuvat pahojen lasten kohteeksi.Lause 5: Heidän yrityksensä varoittaa naapureitaan heistä jäävät huomiotta.Lause 6: Pian Beverly saa selville Debbien hirvittävän salaisuuden, jonka todisteena ovat sanomalehtileikkeet, ja hän saa tietää, että hän , Curtis ja Steven olivat vastuussa murhista.Lähettäjä 7: Hän tajuaa, että Joyce ja Timmy puhuivat koko ajan totta ja asettaa siskonsa sen vuoksi vastakkain .Lähettäjä 8: Beverly ja rouva Brody kieltävät Debbietä hengailemasta Curtisin ja Stevenin kanssa .Lähettäjä 9: Debbie vastaa tappamalla isosiskonsa kostoksi jousipyssyllä .Lähettäjä 10: Pian he yrittävät murhata Joycen ja Timmyn .Lähettäjä 11: He kuitenkin taistelevat vastaan ja onnistuvat vangitsemaan Stevenin ja Curtisin .Lähetys 12: Timmyn soittaessa poliisille naapurin talosta , Debbie onnistuu pakenemaan takapihalta ja pääsee äitinsä autoon.Lähetys 13: Hän onnistuu valehtelemaan siitä, että Curtis ja Steven yrittävät lavastaa hänet syylliseksi iskuihin.Lähetys 14: Lopulta poliisi pidättää Curtisin ja Stevenin kaupungin järkytykseksi ja suuttumukseksi .</w:t>
      </w:r>
    </w:p>
    <w:p>
      <w:r>
        <w:rPr>
          <w:b/>
        </w:rPr>
        <w:t xml:space="preserve">Tulos</w:t>
      </w:r>
    </w:p>
    <w:p>
      <w:r>
        <w:t xml:space="preserve">Mitkä ovat Timmyn ja Joycen kohteeksi joutuneiden lasten nimet?</w:t>
      </w:r>
    </w:p>
    <w:p>
      <w:r>
        <w:rPr>
          <w:b/>
        </w:rPr>
        <w:t xml:space="preserve">Tulos</w:t>
      </w:r>
    </w:p>
    <w:p>
      <w:r>
        <w:t xml:space="preserve">Miksi Debbie, Curtis ja Steven olivat niin järkyttyneitä Joycelle ja Timmylle?</w:t>
      </w:r>
    </w:p>
    <w:p>
      <w:r>
        <w:rPr>
          <w:b/>
        </w:rPr>
        <w:t xml:space="preserve">Tulos</w:t>
      </w:r>
    </w:p>
    <w:p>
      <w:r>
        <w:t xml:space="preserve">Mihin toimiin Beverly ryhtyy saatuaan tietää, että hänen siskonsa on tappaja?</w:t>
      </w:r>
    </w:p>
    <w:p>
      <w:r>
        <w:rPr>
          <w:b/>
        </w:rPr>
        <w:t xml:space="preserve">Tulos</w:t>
      </w:r>
    </w:p>
    <w:p>
      <w:r>
        <w:t xml:space="preserve">Mitä tapahtuu, kun Debbie onnistuu pakenemaan takapihalta?</w:t>
      </w:r>
    </w:p>
    <w:p>
      <w:r>
        <w:rPr>
          <w:b/>
        </w:rPr>
        <w:t xml:space="preserve">Tulos</w:t>
      </w:r>
    </w:p>
    <w:p>
      <w:r>
        <w:t xml:space="preserve">Kuka yrittää varoittaa naapureita rikollisista?</w:t>
      </w:r>
    </w:p>
    <w:p>
      <w:r>
        <w:rPr>
          <w:b/>
        </w:rPr>
        <w:t xml:space="preserve">Tulos</w:t>
      </w:r>
    </w:p>
    <w:p>
      <w:r>
        <w:t xml:space="preserve">Mistä Timmy ja Joyce varoittivat naapureitaan?</w:t>
      </w:r>
    </w:p>
    <w:p>
      <w:r>
        <w:rPr>
          <w:b/>
        </w:rPr>
        <w:t xml:space="preserve">Tulos</w:t>
      </w:r>
    </w:p>
    <w:p>
      <w:r>
        <w:t xml:space="preserve">Kenelle Timmy soittaa poliisin?</w:t>
      </w:r>
    </w:p>
    <w:p>
      <w:r>
        <w:rPr>
          <w:b/>
        </w:rPr>
        <w:t xml:space="preserve">Tulos</w:t>
      </w:r>
    </w:p>
    <w:p>
      <w:r>
        <w:t xml:space="preserve">Miksi naapurit eivät välittäneet Timmyn ja Joycen varoituksista?</w:t>
      </w:r>
    </w:p>
    <w:p>
      <w:r>
        <w:rPr>
          <w:b/>
        </w:rPr>
        <w:t xml:space="preserve">Tulos</w:t>
      </w:r>
    </w:p>
    <w:p>
      <w:r>
        <w:t xml:space="preserve">Kuka on Curtisin ja Stevenin isosisko?</w:t>
      </w:r>
    </w:p>
    <w:p>
      <w:r>
        <w:rPr>
          <w:b/>
        </w:rPr>
        <w:t xml:space="preserve">Tulos</w:t>
      </w:r>
    </w:p>
    <w:p>
      <w:r>
        <w:t xml:space="preserve">Minä päivänä Curtis, Debbie ja Steven syntyivät?</w:t>
      </w:r>
    </w:p>
    <w:p>
      <w:r>
        <w:rPr>
          <w:b/>
        </w:rPr>
        <w:t xml:space="preserve">Tulos</w:t>
      </w:r>
    </w:p>
    <w:p>
      <w:r>
        <w:t xml:space="preserve">Mitä Debbielle tapahtuu sen jälkeen, kun Curtis ja Steven on otettu kiinni?</w:t>
      </w:r>
    </w:p>
    <w:p>
      <w:r>
        <w:rPr>
          <w:b/>
        </w:rPr>
        <w:t xml:space="preserve">Tulos</w:t>
      </w:r>
    </w:p>
    <w:p>
      <w:r>
        <w:t xml:space="preserve">Kuinka vanhoja nämä kolme lasta olivat, kun he alkoivat tappaa?</w:t>
      </w:r>
    </w:p>
    <w:p>
      <w:r>
        <w:rPr>
          <w:b/>
        </w:rPr>
        <w:t xml:space="preserve">Tulos</w:t>
      </w:r>
    </w:p>
    <w:p>
      <w:r>
        <w:t xml:space="preserve">Missä kaupunginosa sijaitsee?</w:t>
      </w:r>
    </w:p>
    <w:p>
      <w:r>
        <w:rPr>
          <w:b/>
        </w:rPr>
        <w:t xml:space="preserve">Tulos</w:t>
      </w:r>
    </w:p>
    <w:p>
      <w:r>
        <w:t xml:space="preserve">Milloin Curtis, Debbie ja Steven syntyivät?</w:t>
      </w:r>
    </w:p>
    <w:p>
      <w:r>
        <w:rPr>
          <w:b/>
        </w:rPr>
        <w:t xml:space="preserve">Tulos</w:t>
      </w:r>
    </w:p>
    <w:p>
      <w:r>
        <w:t xml:space="preserve">Mitä vauvoja syntyy Meadowvalessa , Kaliforniassa , 9. kesäkuuta 1970 täydellisen auringonpimennyksen aikana?</w:t>
      </w:r>
    </w:p>
    <w:p>
      <w:r>
        <w:rPr>
          <w:b/>
        </w:rPr>
        <w:t xml:space="preserve">Tulos</w:t>
      </w:r>
    </w:p>
    <w:p>
      <w:r>
        <w:t xml:space="preserve">Missä Timmy ja Joyce asuvat?</w:t>
      </w:r>
    </w:p>
    <w:p>
      <w:r>
        <w:rPr>
          <w:b/>
        </w:rPr>
        <w:t xml:space="preserve">Tulos</w:t>
      </w:r>
    </w:p>
    <w:p>
      <w:r>
        <w:t xml:space="preserve">Mikä on Curtisin ja Stevenin äidin nimi?</w:t>
      </w:r>
    </w:p>
    <w:p>
      <w:r>
        <w:rPr>
          <w:b/>
        </w:rPr>
        <w:t xml:space="preserve">Tulos</w:t>
      </w:r>
    </w:p>
    <w:p>
      <w:r>
        <w:t xml:space="preserve">Miksi nämä henkilöt eivät osoittaneet katumusta mistään teoistaan?</w:t>
      </w:r>
    </w:p>
    <w:p>
      <w:r>
        <w:rPr>
          <w:b/>
        </w:rPr>
        <w:t xml:space="preserve">Tulos</w:t>
      </w:r>
    </w:p>
    <w:p>
      <w:r>
        <w:t xml:space="preserve">Kuka vangitsee Stevenin ja Curtisin?</w:t>
      </w:r>
    </w:p>
    <w:p>
      <w:r>
        <w:rPr>
          <w:b/>
        </w:rPr>
        <w:t xml:space="preserve">Tulos</w:t>
      </w:r>
    </w:p>
    <w:p>
      <w:r>
        <w:t xml:space="preserve">Mitkä ovat vauvojen nimet?</w:t>
      </w:r>
    </w:p>
    <w:p>
      <w:r>
        <w:rPr>
          <w:b/>
        </w:rPr>
        <w:t xml:space="preserve">Tulos</w:t>
      </w:r>
    </w:p>
    <w:p>
      <w:r>
        <w:t xml:space="preserve">Mitä seuraa, kun vauvat syntyvät täydellisen auringonpimennyksen aikana?</w:t>
      </w:r>
    </w:p>
    <w:p>
      <w:r>
        <w:rPr>
          <w:b/>
        </w:rPr>
        <w:t xml:space="preserve">Esimerkki 0.291</w:t>
      </w:r>
    </w:p>
    <w:p>
      <w:r>
        <w:t xml:space="preserve">Kappale- Lähetys 1: Johnny on yhdeksänvuotias poika.Lähetys 2: Eräänä kuumana kesäpäivänä Johnny on ulkona leikkimässä koiransa kanssa.Lähetys 3: Hänellä on hyvin kuuma ja hän haluaisi saada jäätelöä.Lähetys 4: Hän katsoo pakastimeen ja näkee, ettei hänellä ole jäätelöä.Lähetys 5: Sitten Johnny kuulee jäätelöauton laulun.Lähetys 6: Johnny juoksee ulos, mutta ei näe jäätelöautoa.Lähetys 7: Hän katsoo kadulle, mutta jäätelöautoa ei näy missään.Lähetys 8: Jäätelöauton musiikki alkaa hiljenee ja sitten kovenee.Lähettäjä 9: Johnny odottaa ulkona tunnin.Lähettäjä 10: Johnny ajattelee, että hän tarvitsee rahaa, kun jäätelöauto tulee.Lähettäjä 11: Hän juoksee sisälle ja löytää viisi dollaria huoneestaan.Lähettäjä 12: Sitten hän kuulee jäätelöauton laulun muuttuvan hyvin kovaksi.Lähettäjä 13: Hän juoksee takaisin ulos ja näkee, kun auto ohittaa hänen talonsa.Lähettäjä 14: Johnny juoksee auton perässä ja saavuttaa sen.Lähettäjä 15: Johnny ostaa neljä jäätelöä ja karkkia.Lähettäjä 16: Hän antaa viisi dollaria jäätelömiehelle ja saa yhden dollarin takaisin.Lähettäjä 17: Hän kävelee kotiin ja syö tyytyväisenä kaikki karkit ja jäätelön.</w:t>
      </w:r>
    </w:p>
    <w:p>
      <w:r>
        <w:rPr>
          <w:b/>
        </w:rPr>
        <w:t xml:space="preserve">Tulos</w:t>
      </w:r>
    </w:p>
    <w:p>
      <w:r>
        <w:t xml:space="preserve">Omistiko Johnny koiran, kun hän oli 9-vuotias?</w:t>
      </w:r>
    </w:p>
    <w:p>
      <w:r>
        <w:rPr>
          <w:b/>
        </w:rPr>
        <w:t xml:space="preserve">Tulos</w:t>
      </w:r>
    </w:p>
    <w:p>
      <w:r>
        <w:t xml:space="preserve">Miksi Johnny saa jäätelöautosta dollarin?</w:t>
      </w:r>
    </w:p>
    <w:p>
      <w:r>
        <w:rPr>
          <w:b/>
        </w:rPr>
        <w:t xml:space="preserve">Tulos</w:t>
      </w:r>
    </w:p>
    <w:p>
      <w:r>
        <w:t xml:space="preserve">Mistä Johnny löytää viisi dollaria?</w:t>
      </w:r>
    </w:p>
    <w:p>
      <w:r>
        <w:rPr>
          <w:b/>
        </w:rPr>
        <w:t xml:space="preserve">Tulos</w:t>
      </w:r>
    </w:p>
    <w:p>
      <w:r>
        <w:t xml:space="preserve">Miksi Johnny odottaa ulkona tunnin?</w:t>
      </w:r>
    </w:p>
    <w:p>
      <w:r>
        <w:rPr>
          <w:b/>
        </w:rPr>
        <w:t xml:space="preserve">Tulos</w:t>
      </w:r>
    </w:p>
    <w:p>
      <w:r>
        <w:t xml:space="preserve">Kuinka kauan Johnny odotti ulkona jäätelöautoa?</w:t>
      </w:r>
    </w:p>
    <w:p>
      <w:r>
        <w:rPr>
          <w:b/>
        </w:rPr>
        <w:t xml:space="preserve">Tulos</w:t>
      </w:r>
    </w:p>
    <w:p>
      <w:r>
        <w:t xml:space="preserve">Miksi Johnny haluaa jäätelöä?</w:t>
      </w:r>
    </w:p>
    <w:p>
      <w:r>
        <w:rPr>
          <w:b/>
        </w:rPr>
        <w:t xml:space="preserve">Tulos</w:t>
      </w:r>
    </w:p>
    <w:p>
      <w:r>
        <w:t xml:space="preserve">Miltä kuulostaa jäätelöauton musiikki?</w:t>
      </w:r>
    </w:p>
    <w:p>
      <w:r>
        <w:rPr>
          <w:b/>
        </w:rPr>
        <w:t xml:space="preserve">Tulos</w:t>
      </w:r>
    </w:p>
    <w:p>
      <w:r>
        <w:t xml:space="preserve">Kuinka kauan Johnny odotti, kunnes tajusi tarvitsevansa rahaa jäätelöautoon?</w:t>
      </w:r>
    </w:p>
    <w:p>
      <w:r>
        <w:rPr>
          <w:b/>
        </w:rPr>
        <w:t xml:space="preserve">Tulos</w:t>
      </w:r>
    </w:p>
    <w:p>
      <w:r>
        <w:t xml:space="preserve">Mitä Johnny tekee saatuaan rahat huoneestaan?</w:t>
      </w:r>
    </w:p>
    <w:p>
      <w:r>
        <w:rPr>
          <w:b/>
        </w:rPr>
        <w:t xml:space="preserve">Tulos</w:t>
      </w:r>
    </w:p>
    <w:p>
      <w:r>
        <w:t xml:space="preserve">Mitä Johnny teki saatuaan jäätelöauton kiinni?</w:t>
      </w:r>
    </w:p>
    <w:p>
      <w:r>
        <w:rPr>
          <w:b/>
        </w:rPr>
        <w:t xml:space="preserve">Tulos</w:t>
      </w:r>
    </w:p>
    <w:p>
      <w:r>
        <w:t xml:space="preserve">Mistä Johnny ostaa 4 jäätelöpalloa ja karkkia?</w:t>
      </w:r>
    </w:p>
    <w:p>
      <w:r>
        <w:rPr>
          <w:b/>
        </w:rPr>
        <w:t xml:space="preserve">Tulos</w:t>
      </w:r>
    </w:p>
    <w:p>
      <w:r>
        <w:t xml:space="preserve">Mitä Johnny teki aluksi löytääkseen jäätelöauton?</w:t>
      </w:r>
    </w:p>
    <w:p>
      <w:r>
        <w:rPr>
          <w:b/>
        </w:rPr>
        <w:t xml:space="preserve">Tulos</w:t>
      </w:r>
    </w:p>
    <w:p>
      <w:r>
        <w:t xml:space="preserve">Mitä Johnny osti jäätelömieheltä ja kuinka paljon?</w:t>
      </w:r>
    </w:p>
    <w:p>
      <w:r>
        <w:rPr>
          <w:b/>
        </w:rPr>
        <w:t xml:space="preserve">Tulos</w:t>
      </w:r>
    </w:p>
    <w:p>
      <w:r>
        <w:t xml:space="preserve">Paljonko neljä jäätelöpalloa ja karkkia maksoivat Johnnylle?</w:t>
      </w:r>
    </w:p>
    <w:p>
      <w:r>
        <w:rPr>
          <w:b/>
        </w:rPr>
        <w:t xml:space="preserve">Tulos</w:t>
      </w:r>
    </w:p>
    <w:p>
      <w:r>
        <w:t xml:space="preserve">Mistä Johnny osti jäätelöpalloja ja karkkia?</w:t>
      </w:r>
    </w:p>
    <w:p>
      <w:r>
        <w:rPr>
          <w:b/>
        </w:rPr>
        <w:t xml:space="preserve">Tulos</w:t>
      </w:r>
    </w:p>
    <w:p>
      <w:r>
        <w:t xml:space="preserve">Mitä Johnnylla ei ole pakastimessaan?</w:t>
      </w:r>
    </w:p>
    <w:p>
      <w:r>
        <w:rPr>
          <w:b/>
        </w:rPr>
        <w:t xml:space="preserve">Tulos</w:t>
      </w:r>
    </w:p>
    <w:p>
      <w:r>
        <w:t xml:space="preserve">Kuinka monta kertaa Johnny kuuli jäätelöauton?</w:t>
      </w:r>
    </w:p>
    <w:p>
      <w:r>
        <w:rPr>
          <w:b/>
        </w:rPr>
        <w:t xml:space="preserve">Esimerkki 0.292</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perheväkivallan pahoinpitelyä.Lähetys 4: Jacksonissa ilmoitettiin viime vuonna yli 730 perheväkivallan pahoinpitelyä, tietojen mukaan.Lähettäjä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w:t>
      </w:r>
    </w:p>
    <w:p>
      <w:r>
        <w:rPr>
          <w:b/>
        </w:rPr>
        <w:t xml:space="preserve">Tulos</w:t>
      </w:r>
    </w:p>
    <w:p>
      <w:r>
        <w:t xml:space="preserve">Mihin toimiin Jacksonin poliisille tehtyjen puhelujen lisääntyminen johti?</w:t>
      </w:r>
    </w:p>
    <w:p>
      <w:r>
        <w:rPr>
          <w:b/>
        </w:rPr>
        <w:t xml:space="preserve">Tulos</w:t>
      </w:r>
    </w:p>
    <w:p>
      <w:r>
        <w:t xml:space="preserve">Ketä Xanthnopoulos sanoi avustuksen auttavan?</w:t>
      </w:r>
    </w:p>
    <w:p>
      <w:r>
        <w:rPr>
          <w:b/>
        </w:rPr>
        <w:t xml:space="preserve">Tulos</w:t>
      </w:r>
    </w:p>
    <w:p>
      <w:r>
        <w:t xml:space="preserve">Kuka on Rick Staples?</w:t>
      </w:r>
    </w:p>
    <w:p>
      <w:r>
        <w:rPr>
          <w:b/>
        </w:rPr>
        <w:t xml:space="preserve">Tulos</w:t>
      </w:r>
    </w:p>
    <w:p>
      <w:r>
        <w:t xml:space="preserve">Kuka näkee perheväkivallan lisääntyvän ja näkee avustuksen auttavan sen hillitsemisessä?</w:t>
      </w:r>
    </w:p>
    <w:p>
      <w:r>
        <w:rPr>
          <w:b/>
        </w:rPr>
        <w:t xml:space="preserve">Tulos</w:t>
      </w:r>
    </w:p>
    <w:p>
      <w:r>
        <w:t xml:space="preserve">joka esitti seuraavan huomautuksen: "Perheväkivalta on varmasti lisääntymässä, ja meidän on tehtävä jotain sen hillitsemiseksi. Näen tämän auttavan siinä"?</w:t>
      </w:r>
    </w:p>
    <w:p>
      <w:r>
        <w:rPr>
          <w:b/>
        </w:rPr>
        <w:t xml:space="preserve">Tulos</w:t>
      </w:r>
    </w:p>
    <w:p>
      <w:r>
        <w:t xml:space="preserve">Missä kaupungissa ja missä osavaltiossa perheväkivallan osuus on 5 kuolemantapauksesta 12:sta, kohdan mukaan?</w:t>
      </w:r>
    </w:p>
    <w:p>
      <w:r>
        <w:rPr>
          <w:b/>
        </w:rPr>
        <w:t xml:space="preserve">Tulos</w:t>
      </w:r>
    </w:p>
    <w:p>
      <w:r>
        <w:t xml:space="preserve">Missä ilmoitettiin viime vuonna enemmän perheväkivaltaan liittyviä pahoinpitelyjä, Madisonin piirikunnassa vai Jacksonissa?</w:t>
      </w:r>
    </w:p>
    <w:p>
      <w:r>
        <w:rPr>
          <w:b/>
        </w:rPr>
        <w:t xml:space="preserve">Tulos</w:t>
      </w:r>
    </w:p>
    <w:p>
      <w:r>
        <w:t xml:space="preserve">Onko perheväkivalta yleisempää Jacksonin vai Madisonin piirikunnassa?</w:t>
      </w:r>
    </w:p>
    <w:p>
      <w:r>
        <w:rPr>
          <w:b/>
        </w:rPr>
        <w:t xml:space="preserve">Tulos</w:t>
      </w:r>
    </w:p>
    <w:p>
      <w:r>
        <w:t xml:space="preserve">Kuinka monta perheväkivaltaan kohdistunutta pahoinpitelyä ilmoitettiin Madisonin piirikunnassa viime vuonna?</w:t>
      </w:r>
    </w:p>
    <w:p>
      <w:r>
        <w:rPr>
          <w:b/>
        </w:rPr>
        <w:t xml:space="preserve">Tulos</w:t>
      </w:r>
    </w:p>
    <w:p>
      <w:r>
        <w:t xml:space="preserve">Miten apuraha voi auttaa perheväkivallan uhrien lapsia?</w:t>
      </w:r>
    </w:p>
    <w:p>
      <w:r>
        <w:rPr>
          <w:b/>
        </w:rPr>
        <w:t xml:space="preserve">Tulos</w:t>
      </w:r>
    </w:p>
    <w:p>
      <w:r>
        <w:t xml:space="preserve">Kuinka moni perheväkivallan pahoinpitely johti murhaan vuonna 2001?</w:t>
      </w:r>
    </w:p>
    <w:p>
      <w:r>
        <w:rPr>
          <w:b/>
        </w:rPr>
        <w:t xml:space="preserve">Tulos</w:t>
      </w:r>
    </w:p>
    <w:p>
      <w:r>
        <w:t xml:space="preserve">Kuinka paljon enemmän perheväkivaltaan liittyviä pahoinpitelytapauksia oli Madisonin piirikunnassa ja Jacksonin piirikunnassa?</w:t>
      </w:r>
    </w:p>
    <w:p>
      <w:r>
        <w:rPr>
          <w:b/>
        </w:rPr>
        <w:t xml:space="preserve">Tulos</w:t>
      </w:r>
    </w:p>
    <w:p>
      <w:r>
        <w:t xml:space="preserve">Miten autetaan perhepahoinpitelyn uhreja ja lapsia?</w:t>
      </w:r>
    </w:p>
    <w:p>
      <w:r>
        <w:rPr>
          <w:b/>
        </w:rPr>
        <w:t xml:space="preserve">Tulos</w:t>
      </w:r>
    </w:p>
    <w:p>
      <w:r>
        <w:t xml:space="preserve">Kuinka monta perheväkivaltaan liittyvää pahoinpitelyä ilmoitettiin Jacksonissa viime vuonna?</w:t>
      </w:r>
    </w:p>
    <w:p>
      <w:r>
        <w:rPr>
          <w:b/>
        </w:rPr>
        <w:t xml:space="preserve">Tulos</w:t>
      </w:r>
    </w:p>
    <w:p>
      <w:r>
        <w:t xml:space="preserve">Mitä kahta ryhmää avustus erityisesti auttaa?</w:t>
      </w:r>
    </w:p>
    <w:p>
      <w:r>
        <w:rPr>
          <w:b/>
        </w:rPr>
        <w:t xml:space="preserve">Tulos</w:t>
      </w:r>
    </w:p>
    <w:p>
      <w:r>
        <w:t xml:space="preserve">Missä maakunnissa perheväkivaltatapaukset lisääntyivät?</w:t>
      </w:r>
    </w:p>
    <w:p>
      <w:r>
        <w:rPr>
          <w:b/>
        </w:rPr>
        <w:t xml:space="preserve">Tulos</w:t>
      </w:r>
    </w:p>
    <w:p>
      <w:r>
        <w:t xml:space="preserve">Mikä on Madisonin piirikunnassa ja Jacksonissa raportoitujen perheväkivallan pahoinpitelyjen kokonaismäärä?</w:t>
      </w:r>
    </w:p>
    <w:p>
      <w:r>
        <w:rPr>
          <w:b/>
        </w:rPr>
        <w:t xml:space="preserve">Tulos</w:t>
      </w:r>
    </w:p>
    <w:p>
      <w:r>
        <w:t xml:space="preserve">Kuka antoi seuraavan lausunnon: "Se auttaa uhreja, mutta se auttaa myös heidän lapsiaan."?</w:t>
      </w:r>
    </w:p>
    <w:p>
      <w:r>
        <w:rPr>
          <w:b/>
        </w:rPr>
        <w:t xml:space="preserve">Esimerkki 0.293</w:t>
      </w:r>
    </w:p>
    <w:p>
      <w:r>
        <w:t xml:space="preserve">Kappale- Lähetys 1: (CNN) -- Texasin aborttia hakevien naisten on nähtävä kuva alkiosta tai sikiöstä ja kuunneltava kuvaus sen kehityksestä ennen toimenpiteen suorittamista 1. syyskuuta voimaan tulevan lain mukaan.Lähetys 2: Laki herätti jonkin verran kiistelyä Teksasissa, mutta se läpäisi helposti osavaltion edustajainhuoneen ja senaatin, joita molempia republikaanit hallitsevat.Lähetys 3: Republikaanien hallitsema kuvernööri Rick Perry allekirjoitti lain torstaina.Lähettäjä 4: Lain mukaan vähintään 24 tuntia ennen abortin tekemistä naisille on tehtävä ultraäänikuvaus, jossa ultraäänellä luodaan kuva.Lähettäjä 5: Lääkärin on tällöin annettava "maallikolle ymmärrettävällä tavalla suullinen selitys ultraäänikuvien tuloksista, mukaan lukien lääketieteellinen kuvaus alkion tai sikiön mitoista, sydämen toiminnasta sekä ulkoisten jäsenten ja sisäelinten olemassaolosta", laissa sanotaan.Lähetys 6: On joitakin poikkeuksia, mukaan lukien raskaudet, jotka ovat seurausta seksuaalisesta pahoinpitelystä, insestistä tai muusta lain rikkomisesta. lähetys 7: Aborttia hakevat naiset ovat myös vapautettuja, jos sikiöllä on todettu olevan peruuttamaton sairaus, joka aiheuttaa vammautumisen. lähetys 8: "Kuvernööri Perry allekirjoitti mielellään tämän tärkeän lain, joka vahvistaa ponnisteluja suojella elämää varmistamalla, että teksasilaiset saavat täydelliset tiedot harkitessaan näin tärkeää päätöstä", sanoi hänen apulaisehdotussihteerinsä, Lucy Nashed.Lähettäjä 9: Kriitikot sanovat, että uusi laki on tarpeeton. Lähettäjä 10: "Kukaan ei keskity siihen, että tämä on valtuutus nöyryyttää aborttia haluavia naisia", sanoi Yvonne Gutierrez, Planned Parenthood Trust of South Texasin julkisista asioista vastaava varapuheenjohtaja. Lähettäjä 11: Texasissa edellytetään jo nyt 24 tunnin suostumusta, ja uusi laki vain lisää aborttia hakevien emotionaalisia ja taloudellisia kuluja, hän sanoi.</w:t>
      </w:r>
    </w:p>
    <w:p>
      <w:r>
        <w:rPr>
          <w:b/>
        </w:rPr>
        <w:t xml:space="preserve">Tulos</w:t>
      </w:r>
    </w:p>
    <w:p>
      <w:r>
        <w:t xml:space="preserve">Millä edellytyksillä aborttia hakevat naiset voivat olla tekemättä tätä toimenpidettä?</w:t>
      </w:r>
    </w:p>
    <w:p>
      <w:r>
        <w:rPr>
          <w:b/>
        </w:rPr>
        <w:t xml:space="preserve">Tulos</w:t>
      </w:r>
    </w:p>
    <w:p>
      <w:r>
        <w:t xml:space="preserve">Nimeä uuden lakiehdotuksen kriitikko?</w:t>
      </w:r>
    </w:p>
    <w:p>
      <w:r>
        <w:rPr>
          <w:b/>
        </w:rPr>
        <w:t xml:space="preserve">Tulos</w:t>
      </w:r>
    </w:p>
    <w:p>
      <w:r>
        <w:t xml:space="preserve">Mitä muita poikkeuksia tähän lakiin on tehty seksuaalisen väkivallan, insestin tai muiden lainrikkomusten ohella?</w:t>
      </w:r>
    </w:p>
    <w:p>
      <w:r>
        <w:rPr>
          <w:b/>
        </w:rPr>
        <w:t xml:space="preserve">Tulos</w:t>
      </w:r>
    </w:p>
    <w:p>
      <w:r>
        <w:t xml:space="preserve">Kuka allekirjoitti tämän Teksasissa kiistaa herättäneen lakiesityksen torstaina?</w:t>
      </w:r>
    </w:p>
    <w:p>
      <w:r>
        <w:rPr>
          <w:b/>
        </w:rPr>
        <w:t xml:space="preserve">Tulos</w:t>
      </w:r>
    </w:p>
    <w:p>
      <w:r>
        <w:t xml:space="preserve">Miksi laki on kriitikoiden mielestä tarpeeton?</w:t>
      </w:r>
    </w:p>
    <w:p>
      <w:r>
        <w:rPr>
          <w:b/>
        </w:rPr>
        <w:t xml:space="preserve">Tulos</w:t>
      </w:r>
    </w:p>
    <w:p>
      <w:r>
        <w:t xml:space="preserve">Mikä laki vaikuttaa 1. syyskuuta helposti läpi Texasin edustajainhuoneen ja senaatin?</w:t>
      </w:r>
    </w:p>
    <w:p>
      <w:r>
        <w:rPr>
          <w:b/>
        </w:rPr>
        <w:t xml:space="preserve">Tulos</w:t>
      </w:r>
    </w:p>
    <w:p>
      <w:r>
        <w:t xml:space="preserve">Minkä osavaltion kuvernööri Rick Perry on kuvernööri?</w:t>
      </w:r>
    </w:p>
    <w:p>
      <w:r>
        <w:rPr>
          <w:b/>
        </w:rPr>
        <w:t xml:space="preserve">Tulos</w:t>
      </w:r>
    </w:p>
    <w:p>
      <w:r>
        <w:t xml:space="preserve">Mikä allekirjoitettiin torstaina republikaanien hallituksen jäsen Rick Perryn toimesta?</w:t>
      </w:r>
    </w:p>
    <w:p>
      <w:r>
        <w:rPr>
          <w:b/>
        </w:rPr>
        <w:t xml:space="preserve">Tulos</w:t>
      </w:r>
    </w:p>
    <w:p>
      <w:r>
        <w:t xml:space="preserve">Mitä sääntöjä on jo olemassa, jotka tekevät tästä laista kriitikoiden mielestä tarpeettoman?</w:t>
      </w:r>
    </w:p>
    <w:p>
      <w:r>
        <w:rPr>
          <w:b/>
        </w:rPr>
        <w:t xml:space="preserve">Tulos</w:t>
      </w:r>
    </w:p>
    <w:p>
      <w:r>
        <w:t xml:space="preserve">Minkä testin naisille on tehtävä 34 tuntia ennen abortin tekemistä, ja lääkärin on annettava suullinen selitys tuloksista "maallikolle ymmärrettävällä tavalla"?</w:t>
      </w:r>
    </w:p>
    <w:p>
      <w:r>
        <w:rPr>
          <w:b/>
        </w:rPr>
        <w:t xml:space="preserve">Esimerkki 0.294</w:t>
      </w:r>
    </w:p>
    <w:p>
      <w:r>
        <w:t xml:space="preserve">Kohta - Lähetetty 1: Ammanin salaliiton paljastumisen jälkeen Washingtonissa ei ollut jäänyt huomaamatta, että Hijazi oli asunut Kaliforniassa ja ajanut taksia Bostonissa ja että Deek oli Yhdysvaltain kansalainen, joka, kuten Berger muistutti presidentti Clintonia, oli ollut yhteydessä ääriaineksiin sekä Yhdysvalloissa että ulkomailla.Lähetys 2: Ennen Ressamin pidätystä Berger ei nähnyt tarvetta julkiseen hälytykseen kotimaassaan, vaikka FBI asetti kaikki kenttätoimistot hälytysvalmiuteen.Lähetys 3: Ressamin pidätyksen jälkeen FBI pyysi ennennäkemättömän paljon erityisiä salakuuntelupyyntöjä.Lähetys 4: Sekä Berger että Tenet kertoivat, että heidän käsityksensä oli, että vuosituhannen vaihteen hälytysvalmiuden aikana käsiteltiin enemmän ulkomaantiedustelun valvontalain (FISA) mukaisia salakuuntelupyyntöjä kuin koskaan aiemmin.Lähetetty 5: Seuraavana päivänä, kun Berger kirjoitti Ressamin pidätyksestä ja yhteyksistä Montrealin soluun, hän ilmoitti presidentille, että FBI neuvoisi Yhdysvaltojen poliisia tehostamaan toimiaan, mutta pyrkisi silti välttämään tarpeetonta yleistä hälyttämistä korostamalla, että hallituksella ei ollut mitään erityistä tietoa suunnitelluista iskuista.Lähetetty 6: 22. joulukuuta pidetyssä päämiesten pienen ryhmän kokouksessa FBI:n johtaja Louis Freeh tiedotti turvallisuusneuvoston, CIA:n ja oikeusministeriön virkamiehille kuunteluista ja Yhdysvalloissa tehdyistä tutkimuksista, joihin kuuluivat Ressamin pidätykseen liittyvä brooklyniläinen yksikkö, epäluotettavalta vaikuttava ulkomainen raportti mahdollisista iskuista seitsemään yhdysvaltalaiseen terroristijärjestöön, ja FBI:n pääjohtaja Louis Freeh kertoi, että FBI:n ja CIA:n välillä on ollut ongelmia.Yhdysvaltojen kaupunkeihin, kaksi Kanadan rajalla pidätettyä algerialaista ja Montrealissa tehdyt etsinnät, jotka liittyvät jihadistisoluun. lähetys 7: Oikeusministeriö julkaisi samana päivänä lausunnon hälytyksestä. lähetys 8: Clarken esikunta varoitti: "Ulkomaisia terroristien nukkuvia soluja on Yhdysvalloissa, ja hyökkäykset Yhdysvalloissa ovat todennäköisiä."Lähettäjä 9: Clarke pyysi Bergeriä varmistamaan, että kotimaiset virastot pysyvät valppaina. "Lähettäjä 10: Onko siviililentokoneisiin kohdistuva uhka olemassa?", hän kirjoitti. "Lähettäjä 11: Clarke pyysi päämiehiä joulukuun lopulla keskustelemaan myös ulkomaan turvallisuuspalvelun raportista, joka koski Bin Ladinin suunnitelmaa pommien asentamisesta Atlantin ylittäville lennoille." Lähettäjä 12: CSG kokoontui päivittäin.Lähettäjä 13: Berger sanoi, että päämiehet tapasivat jatkuvasti. Lähettäjä 14: Myöhemmin, kun häneltä kysyttiin, mikä sai hänet päättämään pyytää Ressamia astumaan ulos autostaan, Diana Dean, tullitarkastaja, joka ohjasi Ressamin toissijaiseen tarkastukseen, todisti, että se johtui hänen "koulutuksestaan ja kokemuksestaan". Lähettäjä 15: Vaikuttaa siltä, että kansallisella tasolla vallinneella kohonneella hälytysvalmiudella ei ollut merkitystä Ressamin pidättämisessä.Lähettäjä 16: Yleisön hälytystila kasvoi. Lähettäjä 17: Aiemmista Jordanian pidätyksistä oli uutisoitu lehdistössä, ja Ressamin pidätys oli esillä koko joulun ajan verkko-illan uutislähetyksissä. Lähettäjä 18: FBI oli vuosituhannen vaihteen kriisin aikana informatiivisempi kuin koskaan aiemmin.</w:t>
      </w:r>
    </w:p>
    <w:p>
      <w:r>
        <w:rPr>
          <w:b/>
        </w:rPr>
        <w:t xml:space="preserve">Tulos</w:t>
      </w:r>
    </w:p>
    <w:p>
      <w:r>
        <w:t xml:space="preserve">Onko Clarken henkilökunta osa oikeusministeriötä?</w:t>
      </w:r>
    </w:p>
    <w:p>
      <w:r>
        <w:rPr>
          <w:b/>
        </w:rPr>
        <w:t xml:space="preserve">Tulos</w:t>
      </w:r>
    </w:p>
    <w:p>
      <w:r>
        <w:t xml:space="preserve">Minkälaisia salakuuntelupyyntöjä Ressamin pidätyksen jälkeen pyydettiin?</w:t>
      </w:r>
    </w:p>
    <w:p>
      <w:r>
        <w:rPr>
          <w:b/>
        </w:rPr>
        <w:t xml:space="preserve">Tulos</w:t>
      </w:r>
    </w:p>
    <w:p>
      <w:r>
        <w:t xml:space="preserve">Kuka kysyi, oliko siviililentokoneisiin kohdistuva uhka?</w:t>
      </w:r>
    </w:p>
    <w:p>
      <w:r>
        <w:rPr>
          <w:b/>
        </w:rPr>
        <w:t xml:space="preserve">Tulos</w:t>
      </w:r>
    </w:p>
    <w:p>
      <w:r>
        <w:t xml:space="preserve">Mitä Ressamille tapahtui sen jälkeen, kun häntä pyydettiin poistumaan autostaan?</w:t>
      </w:r>
    </w:p>
    <w:p>
      <w:r>
        <w:rPr>
          <w:b/>
        </w:rPr>
        <w:t xml:space="preserve">Tulos</w:t>
      </w:r>
    </w:p>
    <w:p>
      <w:r>
        <w:t xml:space="preserve">Joulukuun 22. päivän kokous pidettiin kenen pidätyksen jälkeen?</w:t>
      </w:r>
    </w:p>
    <w:p>
      <w:r>
        <w:rPr>
          <w:b/>
        </w:rPr>
        <w:t xml:space="preserve">Tulos</w:t>
      </w:r>
    </w:p>
    <w:p>
      <w:r>
        <w:t xml:space="preserve">Keneltä kysyttiin, oliko siviililentokoneisiin kohdistuva uhka?</w:t>
      </w:r>
    </w:p>
    <w:p>
      <w:r>
        <w:rPr>
          <w:b/>
        </w:rPr>
        <w:t xml:space="preserve">Tulos</w:t>
      </w:r>
    </w:p>
    <w:p>
      <w:r>
        <w:t xml:space="preserve">Mikä osasto antoi lausunnon 22. joulukuuta?</w:t>
      </w:r>
    </w:p>
    <w:p>
      <w:r>
        <w:rPr>
          <w:b/>
        </w:rPr>
        <w:t xml:space="preserve">Tulos</w:t>
      </w:r>
    </w:p>
    <w:p>
      <w:r>
        <w:t xml:space="preserve">Minä päivänä varoitus "Ulkomaisia terroristien nukkuvia soluja on Yhdysvalloissa ja iskut Yhdysvalloissa ovat todennäköisiä" annettiin?</w:t>
      </w:r>
    </w:p>
    <w:p>
      <w:r>
        <w:rPr>
          <w:b/>
        </w:rPr>
        <w:t xml:space="preserve">Esimerkki 0.295</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muun muassa väkivaltainen luonne ja äkkipikainen, impulsiivinen luonne, mikä epäilemättä vaikutti osaltaan joihinkin hänen päätöksiinsä.Lähettäjä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w:t>
      </w:r>
    </w:p>
    <w:p>
      <w:r>
        <w:rPr>
          <w:b/>
        </w:rPr>
        <w:t xml:space="preserve">Tulos</w:t>
      </w:r>
    </w:p>
    <w:p>
      <w:r>
        <w:t xml:space="preserve">Mitkä olivat Aleksanterin myönteisiä piirteitä?</w:t>
      </w:r>
    </w:p>
    <w:p>
      <w:r>
        <w:rPr>
          <w:b/>
        </w:rPr>
        <w:t xml:space="preserve">Tulos</w:t>
      </w:r>
    </w:p>
    <w:p>
      <w:r>
        <w:t xml:space="preserve">Millä tavoin Aleksanterin vanhemmat vaikuttivat häneen?</w:t>
      </w:r>
    </w:p>
    <w:p>
      <w:r>
        <w:rPr>
          <w:b/>
        </w:rPr>
        <w:t xml:space="preserve">Tulos</w:t>
      </w:r>
    </w:p>
    <w:p>
      <w:r>
        <w:t xml:space="preserve">Ketkä vaikuttivat/muodostivat Alexandersin luonteenpiirteet ja mitä ne olivat?</w:t>
      </w:r>
    </w:p>
    <w:p>
      <w:r>
        <w:rPr>
          <w:b/>
        </w:rPr>
        <w:t xml:space="preserve">Tulos</w:t>
      </w:r>
    </w:p>
    <w:p>
      <w:r>
        <w:t xml:space="preserve">Miten Aleksanterin suhde isäänsä oli kilpailtu?</w:t>
      </w:r>
    </w:p>
    <w:p>
      <w:r>
        <w:rPr>
          <w:b/>
        </w:rPr>
        <w:t xml:space="preserve">Tulos</w:t>
      </w:r>
    </w:p>
    <w:p>
      <w:r>
        <w:t xml:space="preserve">Alexandersin elämän loppupuolella. Mitä oireita hän valitettavasti osoitti?</w:t>
      </w:r>
    </w:p>
    <w:p>
      <w:r>
        <w:rPr>
          <w:b/>
        </w:rPr>
        <w:t xml:space="preserve">Tulos</w:t>
      </w:r>
    </w:p>
    <w:p>
      <w:r>
        <w:t xml:space="preserve">Miten Aristoteleen holhous vaikutti Aleksanteriin?</w:t>
      </w:r>
    </w:p>
    <w:p>
      <w:r>
        <w:rPr>
          <w:b/>
        </w:rPr>
        <w:t xml:space="preserve">Tulos</w:t>
      </w:r>
    </w:p>
    <w:p>
      <w:r>
        <w:t xml:space="preserve">Miksi Makedonia kaatui Aleksanterin kuoleman jälkeen?</w:t>
      </w:r>
    </w:p>
    <w:p>
      <w:r>
        <w:rPr>
          <w:b/>
        </w:rPr>
        <w:t xml:space="preserve">Tulos</w:t>
      </w:r>
    </w:p>
    <w:p>
      <w:r>
        <w:t xml:space="preserve">Miten Aristoteles kehitti Aleksanterin persoonallisuutta?</w:t>
      </w:r>
    </w:p>
    <w:p>
      <w:r>
        <w:rPr>
          <w:b/>
        </w:rPr>
        <w:t xml:space="preserve">Tulos</w:t>
      </w:r>
    </w:p>
    <w:p>
      <w:r>
        <w:t xml:space="preserve">Pidettiinkö Aleksanteria älykkäänä ja järkevänä?</w:t>
      </w:r>
    </w:p>
    <w:p>
      <w:r>
        <w:rPr>
          <w:b/>
        </w:rPr>
        <w:t xml:space="preserve">Tulos</w:t>
      </w:r>
    </w:p>
    <w:p>
      <w:r>
        <w:t xml:space="preserve">Mikä ei kiinnostanut Aleksanteria lainkaan?</w:t>
      </w:r>
    </w:p>
    <w:p>
      <w:r>
        <w:rPr>
          <w:b/>
        </w:rPr>
        <w:t xml:space="preserve">Tulos</w:t>
      </w:r>
    </w:p>
    <w:p>
      <w:r>
        <w:t xml:space="preserve">Oliko Aleksanterilla itsehillintää "ruumiin nautinnoissa" ja oliko hänellä suuri karisma?</w:t>
      </w:r>
    </w:p>
    <w:p>
      <w:r>
        <w:rPr>
          <w:b/>
        </w:rPr>
        <w:t xml:space="preserve">Tulos</w:t>
      </w:r>
    </w:p>
    <w:p>
      <w:r>
        <w:t xml:space="preserve">Miten Aleksanteri yritti päihittää isänsä?</w:t>
      </w:r>
    </w:p>
    <w:p>
      <w:r>
        <w:rPr>
          <w:b/>
        </w:rPr>
        <w:t xml:space="preserve">Tulos</w:t>
      </w:r>
    </w:p>
    <w:p>
      <w:r>
        <w:t xml:space="preserve">Mihin Aleksanterin luonteenpiirteisiin hänen vanhempansa vaikuttivat suuresti?</w:t>
      </w:r>
    </w:p>
    <w:p>
      <w:r>
        <w:rPr>
          <w:b/>
        </w:rPr>
        <w:t xml:space="preserve">Tulos</w:t>
      </w:r>
    </w:p>
    <w:p>
      <w:r>
        <w:t xml:space="preserve">Kuka opasti Aleksanteria filosofian alalla?</w:t>
      </w:r>
    </w:p>
    <w:p>
      <w:r>
        <w:rPr>
          <w:b/>
        </w:rPr>
        <w:t xml:space="preserve">Tulos</w:t>
      </w:r>
    </w:p>
    <w:p>
      <w:r>
        <w:t xml:space="preserve">Miten Aleksanterin karisma auttoi häntä?</w:t>
      </w:r>
    </w:p>
    <w:p>
      <w:r>
        <w:rPr>
          <w:b/>
        </w:rPr>
        <w:t xml:space="preserve">Tulos</w:t>
      </w:r>
    </w:p>
    <w:p>
      <w:r>
        <w:t xml:space="preserve">Lopettiko Aleksanteri elämänsä samalla karismalla, joka hänellä oli parhaassa iässään?</w:t>
      </w:r>
    </w:p>
    <w:p>
      <w:r>
        <w:rPr>
          <w:b/>
        </w:rPr>
        <w:t xml:space="preserve">Tulos</w:t>
      </w:r>
    </w:p>
    <w:p>
      <w:r>
        <w:t xml:space="preserve">Miksi Aleksanteri kohteli isäänsä kilpailijana?</w:t>
      </w:r>
    </w:p>
    <w:p>
      <w:r>
        <w:rPr>
          <w:b/>
        </w:rPr>
        <w:t xml:space="preserve">Tulos</w:t>
      </w:r>
    </w:p>
    <w:p>
      <w:r>
        <w:t xml:space="preserve">Mitä sanoisit Alexandersin vähemmän hyvistä piirteistä?</w:t>
      </w:r>
    </w:p>
    <w:p>
      <w:r>
        <w:rPr>
          <w:b/>
        </w:rPr>
        <w:t xml:space="preserve">Esimerkki 0.296</w:t>
      </w:r>
    </w:p>
    <w:p>
      <w:r>
        <w:t xml:space="preserve">Kappale- Lause 1: Virtaava vesi saa sedimentin liikkumaan.Lause 2: Virtaava vesi voi kuluttaa sekä kiviä että maaperää.Lause 3: Olet jo oppinut, että aineet voivat liueta veteen.Lause 4: Riittävän pitkän ajan kuluessa vesi voi liuottaa jopa kiviä.Lause 5: Tämä prosessi tapahtuu todella hitaasti.Lause 6: Kiven liukeneminen voi kestää yli miljoona vuotta.Lause 7: Sillä ei ole väliä, kuinka suuri kivi on.Lause 8: Riittävän ajan kuluessa virtaava vesi voi liuottaa sen.Lause 9: Liikkuvalla vedellä on myös kyky liikuttaa pieniä kivi- ja maa-aineskappaleita.Lähetys 10: Miten vesi voi liikuttaa kiveä?Lähetys 11: Eikö se tarvitse energiaa?Lähetys 12: Tietenkin vesi saa energiansa, koska se liikkuu.Lähetys 13: Liikkuvalla vedellä on liike-energiaa.Lähetys 14: Asiat, joilla on enemmän energiaa, voivat tehdä enemmän työtä.Lähetys 15: Kun vesi lakkaa liikkumasta, sillä ei ole enää energiaa.Lähetys 16: Se ei pysty enää liikuttamaan kiveä ja maaperää.Lähetys 17: Kun näin tapahtuu, kivi ja maaperä laskeutuvat tyynessä vedessä pohjalle.Lähetys 18: Tiedemiehet kutsuvat tätä prosessia laskeutumiseksi.</w:t>
      </w:r>
    </w:p>
    <w:p>
      <w:r>
        <w:rPr>
          <w:b/>
        </w:rPr>
        <w:t xml:space="preserve">Tulos</w:t>
      </w:r>
    </w:p>
    <w:p>
      <w:r>
        <w:t xml:space="preserve">Miten vesi voi liikuttaa kiveä?</w:t>
      </w:r>
    </w:p>
    <w:p>
      <w:r>
        <w:rPr>
          <w:b/>
        </w:rPr>
        <w:t xml:space="preserve">Tulos</w:t>
      </w:r>
    </w:p>
    <w:p>
      <w:r>
        <w:t xml:space="preserve">Miksi kutsutaan prosessia, jossa vesi ei enää pysty liikkumaan?</w:t>
      </w:r>
    </w:p>
    <w:p>
      <w:r>
        <w:rPr>
          <w:b/>
        </w:rPr>
        <w:t xml:space="preserve">Tulos</w:t>
      </w:r>
    </w:p>
    <w:p>
      <w:r>
        <w:t xml:space="preserve">Miksi kutsutaan sitä, kun kivet ja maa-aines laskeutuvat tyynessä vedessä pohjalle?</w:t>
      </w:r>
    </w:p>
    <w:p>
      <w:r>
        <w:rPr>
          <w:b/>
        </w:rPr>
        <w:t xml:space="preserve">Tulos</w:t>
      </w:r>
    </w:p>
    <w:p>
      <w:r>
        <w:t xml:space="preserve">Kuinka kauan voi kestää, että vesi liuottaa kiven?</w:t>
      </w:r>
    </w:p>
    <w:p>
      <w:r>
        <w:rPr>
          <w:b/>
        </w:rPr>
        <w:t xml:space="preserve">Tulos</w:t>
      </w:r>
    </w:p>
    <w:p>
      <w:r>
        <w:t xml:space="preserve">Miksi enemmän liikkuva vesi voi tehdä enemmän työtä kuin vähemmän liikkuva vesi?</w:t>
      </w:r>
    </w:p>
    <w:p>
      <w:r>
        <w:rPr>
          <w:b/>
        </w:rPr>
        <w:t xml:space="preserve">Tulos</w:t>
      </w:r>
    </w:p>
    <w:p>
      <w:r>
        <w:t xml:space="preserve">Vaatiiko tietyn kiven laskeutuminen tai siirtyminen enemmän energiaa?</w:t>
      </w:r>
    </w:p>
    <w:p>
      <w:r>
        <w:rPr>
          <w:b/>
        </w:rPr>
        <w:t xml:space="preserve">Tulos</w:t>
      </w:r>
    </w:p>
    <w:p>
      <w:r>
        <w:t xml:space="preserve">Kuinka kauan kestää, että vesi liuottaa kiviä?</w:t>
      </w:r>
    </w:p>
    <w:p>
      <w:r>
        <w:rPr>
          <w:b/>
        </w:rPr>
        <w:t xml:space="preserve">Tulos</w:t>
      </w:r>
    </w:p>
    <w:p>
      <w:r>
        <w:t xml:space="preserve">Onko sillä väliä, kuinka suuri kivi on?</w:t>
      </w:r>
    </w:p>
    <w:p>
      <w:r>
        <w:rPr>
          <w:b/>
        </w:rPr>
        <w:t xml:space="preserve">Tulos</w:t>
      </w:r>
    </w:p>
    <w:p>
      <w:r>
        <w:t xml:space="preserve">Mitä tapahtuu, kun vesi lakkaa liikkumasta?</w:t>
      </w:r>
    </w:p>
    <w:p>
      <w:r>
        <w:rPr>
          <w:b/>
        </w:rPr>
        <w:t xml:space="preserve">Tulos</w:t>
      </w:r>
    </w:p>
    <w:p>
      <w:r>
        <w:t xml:space="preserve">Onko vedellä liike-energiaa?</w:t>
      </w:r>
    </w:p>
    <w:p>
      <w:r>
        <w:rPr>
          <w:b/>
        </w:rPr>
        <w:t xml:space="preserve">Tulos</w:t>
      </w:r>
    </w:p>
    <w:p>
      <w:r>
        <w:t xml:space="preserve">Tarvitaanko veden liikuttamiseen energiaa?</w:t>
      </w:r>
    </w:p>
    <w:p>
      <w:r>
        <w:rPr>
          <w:b/>
        </w:rPr>
        <w:t xml:space="preserve">Tulos</w:t>
      </w:r>
    </w:p>
    <w:p>
      <w:r>
        <w:t xml:space="preserve">Onko liikkuvalla vedellä liike-energiaa?</w:t>
      </w:r>
    </w:p>
    <w:p>
      <w:r>
        <w:rPr>
          <w:b/>
        </w:rPr>
        <w:t xml:space="preserve">Tulos</w:t>
      </w:r>
    </w:p>
    <w:p>
      <w:r>
        <w:t xml:space="preserve">Mitä asioita virtaava vesi aiheuttaa?</w:t>
      </w:r>
    </w:p>
    <w:p>
      <w:r>
        <w:rPr>
          <w:b/>
        </w:rPr>
        <w:t xml:space="preserve">Tulos</w:t>
      </w:r>
    </w:p>
    <w:p>
      <w:r>
        <w:t xml:space="preserve">Mitä virtaava vesi aiheuttaa?</w:t>
      </w:r>
    </w:p>
    <w:p>
      <w:r>
        <w:rPr>
          <w:b/>
        </w:rPr>
        <w:t xml:space="preserve">Esimerkki 0.297</w:t>
      </w:r>
    </w:p>
    <w:p>
      <w:r>
        <w:t xml:space="preserve">Kappale- Lähetys 1: Timothy tykkää urheilla.Lähetys 2: Hän viettää aikansa koulun jälkeen pelaamalla koripalloa ja pesäpalloa.Lähetys 3: Joskus Timothy leikkii ystäviensä kanssa olevansa kuuluisa pesäpallopelaaja lempijoukkueessaan.Lähetys 4: Hän leikkii ystäviensä Mandyn ja Andrew'n kanssa.Lähetys 5: Timothy leikkii myös yksin ollessaan.Lähetys 6: Hänellä on mielikuvitusystävä nimeltä Sean.Lähetys 7: Sean on elefantti, joka katsoo televisiota Timothyn kanssa.Lähetys 8: Mandy tykkää pelata pesäpalloa, mutta hän tykkää myös maalata.Lähettäjä 9: Mandyn lempitunti koulussa on kuvataide.Lähettäjä 10: Hän tykkää tehdä kuvia kukista.Lähettäjä 11: Hänen opettajansa sanoo, että hän on hyvä taiteilija.Lähettäjä 12: Hän maalasi opettajalleen kuvan puusta.Lähettäjä 13: Siinä oli punaisia ja keltaisia lehtiä.Lähettäjä 14: Siinä oli omenoita.Lähettäjä 15: Kun Andrew menee kotiin pesäpallon jälkeen, hän syö mielellään välipalaa.Lähettäjä 16: Hän syö porkkanoita ja banaaneja.Lähettäjä 17: Jos hän on kiltti poika, hänen äitinsä, rouva Smith, antaa hänelle joskus maitoa ja keksejä.Lähettäjä 18: Sen jälkeen Andrew tekee läksynsä loppuun.</w:t>
      </w:r>
    </w:p>
    <w:p>
      <w:r>
        <w:rPr>
          <w:b/>
        </w:rPr>
        <w:t xml:space="preserve">Tulos</w:t>
      </w:r>
    </w:p>
    <w:p>
      <w:r>
        <w:t xml:space="preserve">Mitä Mandy teki opettajalleen?</w:t>
      </w:r>
    </w:p>
    <w:p>
      <w:r>
        <w:rPr>
          <w:b/>
        </w:rPr>
        <w:t xml:space="preserve">Tulos</w:t>
      </w:r>
    </w:p>
    <w:p>
      <w:r>
        <w:t xml:space="preserve">Mitä ja kenen kanssa Timothy viettää koulun jälkeen?</w:t>
      </w:r>
    </w:p>
    <w:p>
      <w:r>
        <w:rPr>
          <w:b/>
        </w:rPr>
        <w:t xml:space="preserve">Tulos</w:t>
      </w:r>
    </w:p>
    <w:p>
      <w:r>
        <w:t xml:space="preserve">Mitä Mandyn piirtämässä puussa on?</w:t>
      </w:r>
    </w:p>
    <w:p>
      <w:r>
        <w:rPr>
          <w:b/>
        </w:rPr>
        <w:t xml:space="preserve">Tulos</w:t>
      </w:r>
    </w:p>
    <w:p>
      <w:r>
        <w:t xml:space="preserve">Mitä Mandy maalasi?</w:t>
      </w:r>
    </w:p>
    <w:p>
      <w:r>
        <w:rPr>
          <w:b/>
        </w:rPr>
        <w:t xml:space="preserve">Tulos</w:t>
      </w:r>
    </w:p>
    <w:p>
      <w:r>
        <w:t xml:space="preserve">Mitä oli puussa, jonka Mandy piirsi opettajalleen?</w:t>
      </w:r>
    </w:p>
    <w:p>
      <w:r>
        <w:rPr>
          <w:b/>
        </w:rPr>
        <w:t xml:space="preserve">Tulos</w:t>
      </w:r>
    </w:p>
    <w:p>
      <w:r>
        <w:t xml:space="preserve">Mitä urheilulajeja Timothy harrastaa ja keitä hänen ystävänsä ovat?</w:t>
      </w:r>
    </w:p>
    <w:p>
      <w:r>
        <w:rPr>
          <w:b/>
        </w:rPr>
        <w:t xml:space="preserve">Tulos</w:t>
      </w:r>
    </w:p>
    <w:p>
      <w:r>
        <w:t xml:space="preserve">Mitä Timothy tykkää tehdä huvikseen?</w:t>
      </w:r>
    </w:p>
    <w:p>
      <w:r>
        <w:rPr>
          <w:b/>
        </w:rPr>
        <w:t xml:space="preserve">Tulos</w:t>
      </w:r>
    </w:p>
    <w:p>
      <w:r>
        <w:t xml:space="preserve">Mitä Andrew tekee syötyään välipalansa?</w:t>
      </w:r>
    </w:p>
    <w:p>
      <w:r>
        <w:rPr>
          <w:b/>
        </w:rPr>
        <w:t xml:space="preserve">Tulos</w:t>
      </w:r>
    </w:p>
    <w:p>
      <w:r>
        <w:t xml:space="preserve">Mitä välipaloja Andrew syö, kun hän tulee kotiin pesäpallosta ja jos hän on kiltti poika?</w:t>
      </w:r>
    </w:p>
    <w:p>
      <w:r>
        <w:rPr>
          <w:b/>
        </w:rPr>
        <w:t xml:space="preserve">Tulos</w:t>
      </w:r>
    </w:p>
    <w:p>
      <w:r>
        <w:t xml:space="preserve">Kuka on hyvä taiteilija?</w:t>
      </w:r>
    </w:p>
    <w:p>
      <w:r>
        <w:rPr>
          <w:b/>
        </w:rPr>
        <w:t xml:space="preserve">Tulos</w:t>
      </w:r>
    </w:p>
    <w:p>
      <w:r>
        <w:t xml:space="preserve">Kuka on mielikuvitusystävä, joka katsoo televisiota Timothyn kanssa?</w:t>
      </w:r>
    </w:p>
    <w:p>
      <w:r>
        <w:rPr>
          <w:b/>
        </w:rPr>
        <w:t xml:space="preserve">Tulos</w:t>
      </w:r>
    </w:p>
    <w:p>
      <w:r>
        <w:t xml:space="preserve">Mitä Andrew teeskentelee leikkivänsä?</w:t>
      </w:r>
    </w:p>
    <w:p>
      <w:r>
        <w:rPr>
          <w:b/>
        </w:rPr>
        <w:t xml:space="preserve">Tulos</w:t>
      </w:r>
    </w:p>
    <w:p>
      <w:r>
        <w:t xml:space="preserve">Mitä Mandy tykkää tehdä?</w:t>
      </w:r>
    </w:p>
    <w:p>
      <w:r>
        <w:rPr>
          <w:b/>
        </w:rPr>
        <w:t xml:space="preserve">Tulos</w:t>
      </w:r>
    </w:p>
    <w:p>
      <w:r>
        <w:t xml:space="preserve">Minkä väriset lehdet olivat puun kuvassa, jonka Mandy piirsi opettajalleen, ja mitä hedelmiä puu sisälsi?</w:t>
      </w:r>
    </w:p>
    <w:p>
      <w:r>
        <w:rPr>
          <w:b/>
        </w:rPr>
        <w:t xml:space="preserve">Tulos</w:t>
      </w:r>
    </w:p>
    <w:p>
      <w:r>
        <w:t xml:space="preserve">Mitä urheilulajeja Timothy harrastaa?</w:t>
      </w:r>
    </w:p>
    <w:p>
      <w:r>
        <w:rPr>
          <w:b/>
        </w:rPr>
        <w:t xml:space="preserve">Tulos</w:t>
      </w:r>
    </w:p>
    <w:p>
      <w:r>
        <w:t xml:space="preserve">Kuka on Sean ja mitä hän tekee Timothyn kanssa?</w:t>
      </w:r>
    </w:p>
    <w:p>
      <w:r>
        <w:rPr>
          <w:b/>
        </w:rPr>
        <w:t xml:space="preserve">Tulos</w:t>
      </w:r>
    </w:p>
    <w:p>
      <w:r>
        <w:t xml:space="preserve">Kenen kanssa Timothy leikkii?</w:t>
      </w:r>
    </w:p>
    <w:p>
      <w:r>
        <w:rPr>
          <w:b/>
        </w:rPr>
        <w:t xml:space="preserve">Tulos</w:t>
      </w:r>
    </w:p>
    <w:p>
      <w:r>
        <w:t xml:space="preserve">Keitä ovat Timoteuksen ystävät?</w:t>
      </w:r>
    </w:p>
    <w:p>
      <w:r>
        <w:rPr>
          <w:b/>
        </w:rPr>
        <w:t xml:space="preserve">Tulos</w:t>
      </w:r>
    </w:p>
    <w:p>
      <w:r>
        <w:t xml:space="preserve">Mitä Andrew syö?</w:t>
      </w:r>
    </w:p>
    <w:p>
      <w:r>
        <w:rPr>
          <w:b/>
        </w:rPr>
        <w:t xml:space="preserve">Tulos</w:t>
      </w:r>
    </w:p>
    <w:p>
      <w:r>
        <w:t xml:space="preserve">Kuka pelaa baseballia?</w:t>
      </w:r>
    </w:p>
    <w:p>
      <w:r>
        <w:rPr>
          <w:b/>
        </w:rPr>
        <w:t xml:space="preserve">Tulos</w:t>
      </w:r>
    </w:p>
    <w:p>
      <w:r>
        <w:t xml:space="preserve">Mikä on Andrew'n sukunimi?</w:t>
      </w:r>
    </w:p>
    <w:p>
      <w:r>
        <w:rPr>
          <w:b/>
        </w:rPr>
        <w:t xml:space="preserve">Esimerkki 0.298</w:t>
      </w:r>
    </w:p>
    <w:p>
      <w:r>
        <w:t xml:space="preserve">Kappale- Lähetys 1: Nykyaikaisessa vanhainkodissa iäkäs mies nimeltä Duke alkaa lukea romanttista tarinaa muistikirjastaan potilastoverilleen.Lähetys 2: Hänen kertomansa tarina alkaa vuonna 1940.Lähetys 3: Seabrook Islandilla, Etelä-Carolinassa, paikallinen maalaispoika Noah Calhoun ihastuu seitsemäntoista-vuotiaaseen perijättäreen Allie Hamiltoniin nähtyään hänet karnevaaleilla, ja he jakavat idyllisen kesärakkauden.Lähetys 4: Noah vie Allien hylättyyn taloon , jonka hän selittää aikovansa ostaa heille.Lähetys 5: Myöhemmin samana iltana Allie pyytää Alliea rakastelemaan kanssaan , mutta Noahin ystävä Fin ( ( ( Kevin Connolly keskeyttää heidät ja kertoo, että Allien vanhemmat ovat saaneet poliisin etsimään häntä.Lähetys 6: Kun Allie ja Noah palaavat hänen vanhempiensa kartanoon , he kieltävät häntä tapaamasta Noahia , jonka he sanovat olevan `` roskaväkeä , roskaväkeä , roskaväkeä , ei sinulle ! Lähettäjä 7: He eroavat ja seuraavana aamuna Allie 'n äiti ilmoittaa , että perhe palaa kotiin Charlestoniin .Lähettäjä 8: Noah kirjoittaa kirjeen joka päivä Allielle vuoden ajan , mutta Allie 'n äiti sieppaa kaikki kirjeet ja pitää ne piilossa Allielta .Lähetetty 9: Kun kumpikin rakastaja näkee, ettei hän ole ottanut yhteyttä toisiinsa, Noahilla ja Alliella ei ole muuta vaihtoehtoa kuin jatkaa elämäänsä; Noah ja Fin värväytyvät taistelemaan toiseen maailmansotaan, ja Fin kuolee taistelussa.Lähetetty 10: Allie ryhtyy vapaaehtoiseksi haavoittuneiden sotilaiden sairaalaan, jossa hän tapaa upseerin nimeltä Lon Hammond , Jr . , nuoren lakimiehen , joka on komea , hienostunut , viehättävä ja tulee vanhasta etelävaltioiden varallisuudesta .Lähetetty 11: Lopulta he menevät kihloihin Allien vanhempien iloksi , mutta Allie näkee Noahin kasvot , kun Lon kosii häntä .</w:t>
      </w:r>
    </w:p>
    <w:p>
      <w:r>
        <w:rPr>
          <w:b/>
        </w:rPr>
        <w:t xml:space="preserve">Tulos</w:t>
      </w:r>
    </w:p>
    <w:p>
      <w:r>
        <w:t xml:space="preserve">Missä Noah ja Allie olivat, kun Noahin ystävä Fin keskeytti heidät?</w:t>
      </w:r>
    </w:p>
    <w:p>
      <w:r>
        <w:rPr>
          <w:b/>
        </w:rPr>
        <w:t xml:space="preserve">Tulos</w:t>
      </w:r>
    </w:p>
    <w:p>
      <w:r>
        <w:t xml:space="preserve">Mitä Allie näkee, kun Lon Hammondin tarkoitukset?</w:t>
      </w:r>
    </w:p>
    <w:p>
      <w:r>
        <w:rPr>
          <w:b/>
        </w:rPr>
        <w:t xml:space="preserve">Tulos</w:t>
      </w:r>
    </w:p>
    <w:p>
      <w:r>
        <w:t xml:space="preserve">Kuka poistetaan, kun Allie kihlautuu Lon Hammondin kanssa?</w:t>
      </w:r>
    </w:p>
    <w:p>
      <w:r>
        <w:rPr>
          <w:b/>
        </w:rPr>
        <w:t xml:space="preserve">Tulos</w:t>
      </w:r>
    </w:p>
    <w:p>
      <w:r>
        <w:t xml:space="preserve">Minä vuonna herttuan tarina alkaa?</w:t>
      </w:r>
    </w:p>
    <w:p>
      <w:r>
        <w:rPr>
          <w:b/>
        </w:rPr>
        <w:t xml:space="preserve">Tulos</w:t>
      </w:r>
    </w:p>
    <w:p>
      <w:r>
        <w:t xml:space="preserve">Mihin kaupunkiin Nooa lähettää kirjeensä?</w:t>
      </w:r>
    </w:p>
    <w:p>
      <w:r>
        <w:rPr>
          <w:b/>
        </w:rPr>
        <w:t xml:space="preserve">Tulos</w:t>
      </w:r>
    </w:p>
    <w:p>
      <w:r>
        <w:t xml:space="preserve">Kenen kanssa Allie meni kihloihin Allien vanhempien iloksi?</w:t>
      </w:r>
    </w:p>
    <w:p>
      <w:r>
        <w:rPr>
          <w:b/>
        </w:rPr>
        <w:t xml:space="preserve">Tulos</w:t>
      </w:r>
    </w:p>
    <w:p>
      <w:r>
        <w:t xml:space="preserve">Mihin Noah vie Seabrook Islandilla perijättären, johon hän on ihastunut?</w:t>
      </w:r>
    </w:p>
    <w:p>
      <w:r>
        <w:rPr>
          <w:b/>
        </w:rPr>
        <w:t xml:space="preserve">Tulos</w:t>
      </w:r>
    </w:p>
    <w:p>
      <w:r>
        <w:t xml:space="preserve">Kuka pyytää Nooaa rakastelemaan?</w:t>
      </w:r>
    </w:p>
    <w:p>
      <w:r>
        <w:rPr>
          <w:b/>
        </w:rPr>
        <w:t xml:space="preserve">Tulos</w:t>
      </w:r>
    </w:p>
    <w:p>
      <w:r>
        <w:t xml:space="preserve">Minne Noah vie Allien?</w:t>
      </w:r>
    </w:p>
    <w:p>
      <w:r>
        <w:rPr>
          <w:b/>
        </w:rPr>
        <w:t xml:space="preserve">Tulos</w:t>
      </w:r>
    </w:p>
    <w:p>
      <w:r>
        <w:t xml:space="preserve">kuka lukee tarinaa, joka alkaa vuonna 1940?</w:t>
      </w:r>
    </w:p>
    <w:p>
      <w:r>
        <w:rPr>
          <w:b/>
        </w:rPr>
        <w:t xml:space="preserve">Tulos</w:t>
      </w:r>
    </w:p>
    <w:p>
      <w:r>
        <w:t xml:space="preserve">milloin alkaa tarina, jonka Duke sanoi?</w:t>
      </w:r>
    </w:p>
    <w:p>
      <w:r>
        <w:rPr>
          <w:b/>
        </w:rPr>
        <w:t xml:space="preserve">Tulos</w:t>
      </w:r>
    </w:p>
    <w:p>
      <w:r>
        <w:t xml:space="preserve">Kuka häiritsee Noahia ja Allieta hylätyn talon luona?</w:t>
      </w:r>
    </w:p>
    <w:p>
      <w:r>
        <w:rPr>
          <w:b/>
        </w:rPr>
        <w:t xml:space="preserve">Tulos</w:t>
      </w:r>
    </w:p>
    <w:p>
      <w:r>
        <w:t xml:space="preserve">Kuka oli vihdoin kihloissa Allien kanssa?</w:t>
      </w:r>
    </w:p>
    <w:p>
      <w:r>
        <w:rPr>
          <w:b/>
        </w:rPr>
        <w:t xml:space="preserve">Tulos</w:t>
      </w:r>
    </w:p>
    <w:p>
      <w:r>
        <w:t xml:space="preserve">Missä Duken lukema tarina tapahtuu?</w:t>
      </w:r>
    </w:p>
    <w:p>
      <w:r>
        <w:rPr>
          <w:b/>
        </w:rPr>
        <w:t xml:space="preserve">Tulos</w:t>
      </w:r>
    </w:p>
    <w:p>
      <w:r>
        <w:t xml:space="preserve">Kuka on syy Nooan ja Alliesin rakkauden hajoamiseen?</w:t>
      </w:r>
    </w:p>
    <w:p>
      <w:r>
        <w:rPr>
          <w:b/>
        </w:rPr>
        <w:t xml:space="preserve">Tulos</w:t>
      </w:r>
    </w:p>
    <w:p>
      <w:r>
        <w:t xml:space="preserve">Milloin vanhainkodissa olevan miehen kertomus alkaa?</w:t>
      </w:r>
    </w:p>
    <w:p>
      <w:r>
        <w:rPr>
          <w:b/>
        </w:rPr>
        <w:t xml:space="preserve">Tulos</w:t>
      </w:r>
    </w:p>
    <w:p>
      <w:r>
        <w:t xml:space="preserve">Owen, joka tapasi Allien ensimmäisen kerran tivolissa, aikoo tehdä talolle mitä?</w:t>
      </w:r>
    </w:p>
    <w:p>
      <w:r>
        <w:rPr>
          <w:b/>
        </w:rPr>
        <w:t xml:space="preserve">Tulos</w:t>
      </w:r>
    </w:p>
    <w:p>
      <w:r>
        <w:t xml:space="preserve">Mitä pariskunta tekee sen jälkeen, kun hänen vanhempansa kieltävät Allieta tapaamasta Noahia?</w:t>
      </w:r>
    </w:p>
    <w:p>
      <w:r>
        <w:rPr>
          <w:b/>
        </w:rPr>
        <w:t xml:space="preserve">Tulos</w:t>
      </w:r>
    </w:p>
    <w:p>
      <w:r>
        <w:t xml:space="preserve">miksi Noah ja Allie eivät ole yhteydessä toisiinsa?</w:t>
      </w:r>
    </w:p>
    <w:p>
      <w:r>
        <w:rPr>
          <w:b/>
        </w:rPr>
        <w:t xml:space="preserve">Tulos</w:t>
      </w:r>
    </w:p>
    <w:p>
      <w:r>
        <w:t xml:space="preserve">Noahin ystävä Fin keskeyttää pariskunnan intohimoisen hetken aikana uutisilla, jotka vievät heidät minne?</w:t>
      </w:r>
    </w:p>
    <w:p>
      <w:r>
        <w:rPr>
          <w:b/>
        </w:rPr>
        <w:t xml:space="preserve">Esimerkki 0.299</w:t>
      </w:r>
    </w:p>
    <w:p>
      <w:r>
        <w:t xml:space="preserve">Kappale- Lähetys 1: Olen miettinyt ajatusten pyyhkimistä, joka on nyt kahden päivän päässä.Lähetys 2: Kuka sanoi, että ne, jotka unohtavat menneisyyden, ovat tuomittuja toistamaan sen?Lähetys 3: Pelkään, että se saattaa pitää paikkansa minun kohdallani.Lähetys 4: Lisää tämä niihin syihin, miksi kirjoitan nyt: muistaakseni jotakin, ehkä jopa oppiakseni -- Emil Malaquez saapui auringonlaskun jälkeen, mukanaan pieni paketti, joka oli kääritty oikealta näyttävään paperiarkkiin.Lähetys 5: Hänen iltamekkonsa oli muodollinen, kallis ja hiukan tahriintunut, niin kuin kaikkien unohdushaluisten taiteilijoiden iltamekkoon kuuluu.Lähettäjä 6: Hän oli iloinen mies, jolla oli helppo nauru, ja vielä rumempi kuin Tasha oli antanut ymmärtää.Lähettäjä 7: Pidin hänestä heti.Lähettäjä 8: "Señor Malaquez? "Lähettäjä 9: "Ole hyvä.Lähettäjä 10: Kutsu minua Emiliksi.Lähettäjä 11: Sinun täytyy olla Bernardo.Lähettäjä 12: Tasha on kertonut minulle paljon sinusta."Lähettäjä 13: "Kaikkea törkeää ylistystä?" Lähettäjä 14: "Kaikkea." Lähettäjä 15: "Ah, hän on ihmeellisen tarkkanäköinen." Lähettäjä 16: Hän kohotti kulmakarvojaan ja naurahti sitten. Lähettäjä 17: "Onko hän kertonut minusta yhtä paljon?" Lähettäjä 18: "Hän pitää sinua nerona." Lähettäjä 19: Tulkaa sisään." Lähettäjä 20: "Kiitos.".</w:t>
      </w:r>
    </w:p>
    <w:p>
      <w:r>
        <w:rPr>
          <w:b/>
        </w:rPr>
        <w:t xml:space="preserve">Tulos</w:t>
      </w:r>
    </w:p>
    <w:p>
      <w:r>
        <w:t xml:space="preserve">Mitä kirjoittaja pelkää, että se voi olla totta heidän kohdallaan?</w:t>
      </w:r>
    </w:p>
    <w:p>
      <w:r>
        <w:rPr>
          <w:b/>
        </w:rPr>
        <w:t xml:space="preserve">Tulos</w:t>
      </w:r>
    </w:p>
    <w:p>
      <w:r>
        <w:t xml:space="preserve">Kuka oli iloinen mies?</w:t>
      </w:r>
    </w:p>
    <w:p>
      <w:r>
        <w:rPr>
          <w:b/>
        </w:rPr>
        <w:t xml:space="preserve">Tulos</w:t>
      </w:r>
    </w:p>
    <w:p>
      <w:r>
        <w:t xml:space="preserve">Mikä herra Malaquezissa sai kertojan pitämään hänestä?</w:t>
      </w:r>
    </w:p>
    <w:p>
      <w:r>
        <w:rPr>
          <w:b/>
        </w:rPr>
        <w:t xml:space="preserve">Tulos</w:t>
      </w:r>
    </w:p>
    <w:p>
      <w:r>
        <w:t xml:space="preserve">Kenelle Tasha on puhunut paljon Bernardosta?</w:t>
      </w:r>
    </w:p>
    <w:p>
      <w:r>
        <w:rPr>
          <w:b/>
        </w:rPr>
        <w:t xml:space="preserve">Tulos</w:t>
      </w:r>
    </w:p>
    <w:p>
      <w:r>
        <w:t xml:space="preserve">Voidaanko heidän yhteistä ystäväänsä Tashaa pitää henkilönä, jota hahmot arvostavat suuresti, ja uskottavana henkilönä?</w:t>
      </w:r>
    </w:p>
    <w:p>
      <w:r>
        <w:rPr>
          <w:b/>
        </w:rPr>
        <w:t xml:space="preserve">Tulos</w:t>
      </w:r>
    </w:p>
    <w:p>
      <w:r>
        <w:t xml:space="preserve">Voisiko sanoa, että Malaquez kunnioittaa Bernardoa molemminpuolisesti?</w:t>
      </w:r>
    </w:p>
    <w:p>
      <w:r>
        <w:rPr>
          <w:b/>
        </w:rPr>
        <w:t xml:space="preserve">Tulos</w:t>
      </w:r>
    </w:p>
    <w:p>
      <w:r>
        <w:t xml:space="preserve">Kenen iltapuku oli muodollinen?</w:t>
      </w:r>
    </w:p>
    <w:p>
      <w:r>
        <w:rPr>
          <w:b/>
        </w:rPr>
        <w:t xml:space="preserve">Tulos</w:t>
      </w:r>
    </w:p>
    <w:p>
      <w:r>
        <w:t xml:space="preserve">Mikä on kirjailijan nimi?</w:t>
      </w:r>
    </w:p>
    <w:p>
      <w:r>
        <w:rPr>
          <w:b/>
        </w:rPr>
        <w:t xml:space="preserve">Esimerkki 0.300</w:t>
      </w:r>
    </w:p>
    <w:p>
      <w:r>
        <w:t xml:space="preserve">Kappale- Lähetys 1: Bush oli siirtymäkauden aikana valinnut oikeusministeriksi John Ashcroftin, entisen Missourin senaattorin.Lähetys 2: Ashcroft kertoi meille, että saapuessaan oikeusministeriöön hän kohtasi useita ongelmia, jotka korostivat FBI:n uudistustarvetta.Lähettäjä 3: Clarke tiedotti helmikuussa oikeusministeri Ashcroftille hänen osastonsa asioista. lähettäjä 4: Hän kertoi, että oikeusministeri myönsi tuolloin "jyrkän oppimiskäyrän" ja kysyi Cole-tutkinnan edistymisestä. lähettäjä 5: Ashcroft tai hänen edeltäjänsä eivät saaneet presidentin päivittäistä tiedotetta.Lähettäjä 6: Hänen toimistonsa sai kuitenkin ylemmille virkamiehille suunnatun päivittäisen tiedusteluraportin, joka kevään ja kesän 2001 aikana sisälsi paljon samoja uhkatietoja. Lähettäjä 7: FBI:llä oli vaikeuksia rakentaa institutionaalisia valmiuksiaan, jotta se voisi tehdä enemmän terrorismin torjumiseksi, ja se tukeutui kesällä 2000 julkistettuun MAXCAP 05 -strategiaan. Lähettäjä 8: FBI:n terrorismin torjunnasta vastaava apulaisjohtaja Dale Watson kertoi meille, että hänestä tuntui siltä, että oikeusministeriön uusi johto ei kannattanut tätä strategiaa.Lähettäjä 9: Watsonilla oli tunne, että oikeusministeriö halusi FBI:n palaavan takaisin tutkinnan perusasioihin: aseisiin, huumeisiin ja kansalaisoikeuksiin. Lähettäjä 10: Uusi hallinto pyrki 8 prosentin lisäykseen FBI:n kokonaisrahoitukseen alkuperäisessä talousarvioehdotuksessaan varainhoitovuodeksi 2002, mukaan lukien suurin ehdotettu prosentuaalinen lisäys FBI:n terrorisminvastaiseen ohjelmaan sitten varainhoitovuoden 1997.Lähettäjä 11: Lisävaroihin sisältyi FBI:n tuki Salt Lake Cityssä, Utahissa vuonna 2002 pidettäville talviolympialaisille (kertaluonteinen lisäys), FBI:n tilojen turvallisuuden parantaminen ja FBI:n joukkotuhoaseiden torjuntakyvyn parantaminen.Lähettäjä 12: Toukokuussa oikeusministeriö alkoi laatia suunnitelmia varainhoitovuoden 2003 talousarvion laatimiseksi, prosessi, joka yleensä huipentuu hallinnon ehdotukseen vuoden 2002 alussa. Lähettäjä 13: 9. toukokuuta oikeusministeri todisti kongressin kuulemistilaisuudessa liittovaltion terrorisminvastaisista toimista. Lähettäjä 14: Hän sanoi, että "yksi kansakunnan perustavanlaatuisimmista velvollisuuksista on suojella kansalaisiaan terrori-iskuilta." Lähettäjä 15: Seuraavana päivänä annetuissa talousarvio-ohjeistuksissa korostettiin kuitenkin aserikoksia, huumekauppaa ja kansalaisoikeuksia ensisijaisina tavoitteina.</w:t>
      </w:r>
    </w:p>
    <w:p>
      <w:r>
        <w:rPr>
          <w:b/>
        </w:rPr>
        <w:t xml:space="preserve">Tulos</w:t>
      </w:r>
    </w:p>
    <w:p>
      <w:r>
        <w:t xml:space="preserve">Tukivatko 10. toukokuuta annetut talousarvio-ohjeet FBI:n terrorismin torjunnasta vastaavan apulaisjohtajan näkemystä oikeusministeriön tavoitteista FBI:n osalta?</w:t>
      </w:r>
    </w:p>
    <w:p>
      <w:r>
        <w:rPr>
          <w:b/>
        </w:rPr>
        <w:t xml:space="preserve">Tulos</w:t>
      </w:r>
    </w:p>
    <w:p>
      <w:r>
        <w:t xml:space="preserve">Milloin annettiin talousarvio-ohjeet, joissa korostettiin aserikoksia, huumekauppaa ja kansalaisoikeuksia ensisijaisina tavoitteina?</w:t>
      </w:r>
    </w:p>
    <w:p>
      <w:r>
        <w:rPr>
          <w:b/>
        </w:rPr>
        <w:t xml:space="preserve">Tulos</w:t>
      </w:r>
    </w:p>
    <w:p>
      <w:r>
        <w:t xml:space="preserve">Miten Ashcroft halusi uudistaa FBI:n?</w:t>
      </w:r>
    </w:p>
    <w:p>
      <w:r>
        <w:rPr>
          <w:b/>
        </w:rPr>
        <w:t xml:space="preserve">Tulos</w:t>
      </w:r>
    </w:p>
    <w:p>
      <w:r>
        <w:t xml:space="preserve">Mitä FBI:n terrorisminvastaisen osaston apulaisjohtaja uskoi oikeusministeriön haluavan FBI:n tekevän?</w:t>
      </w:r>
    </w:p>
    <w:p>
      <w:r>
        <w:rPr>
          <w:b/>
        </w:rPr>
        <w:t xml:space="preserve">Tulos</w:t>
      </w:r>
    </w:p>
    <w:p>
      <w:r>
        <w:t xml:space="preserve">Otettiinko 10. toukokuuta annetuissa talousarvio-ohjeissa huomioon oikeusministerin kongressissa antama lausunto liittovaltion terrorisminvastaisista toimista?</w:t>
      </w:r>
    </w:p>
    <w:p>
      <w:r>
        <w:rPr>
          <w:b/>
        </w:rPr>
        <w:t xml:space="preserve">Tulos</w:t>
      </w:r>
    </w:p>
    <w:p>
      <w:r>
        <w:t xml:space="preserve">Keitä ovat John Ashcroft ja Dale Watson?</w:t>
      </w:r>
    </w:p>
    <w:p>
      <w:r>
        <w:rPr>
          <w:b/>
        </w:rPr>
        <w:t xml:space="preserve">Tulos</w:t>
      </w:r>
    </w:p>
    <w:p>
      <w:r>
        <w:t xml:space="preserve">minä päivänä annettiin talousarvio-ohjeet, joissa korostettiin aserikoksia, huumausainekauppaa ja kansalaisoikeuksia ensisijaisina tavoitteina?</w:t>
      </w:r>
    </w:p>
    <w:p>
      <w:r>
        <w:rPr>
          <w:b/>
        </w:rPr>
        <w:t xml:space="preserve">Tulos</w:t>
      </w:r>
    </w:p>
    <w:p>
      <w:r>
        <w:t xml:space="preserve">mitä päivittäistä selvitystä oikeusministeri ei saanut?</w:t>
      </w:r>
    </w:p>
    <w:p>
      <w:r>
        <w:rPr>
          <w:b/>
        </w:rPr>
        <w:t xml:space="preserve">Tulos</w:t>
      </w:r>
    </w:p>
    <w:p>
      <w:r>
        <w:t xml:space="preserve">Minkä osavaltion entinen senaattori halusi uudistaa FBI:n?</w:t>
      </w:r>
    </w:p>
    <w:p>
      <w:r>
        <w:rPr>
          <w:b/>
        </w:rPr>
        <w:t xml:space="preserve">Tulos</w:t>
      </w:r>
    </w:p>
    <w:p>
      <w:r>
        <w:t xml:space="preserve">Kuka todisti kongressin kuulemistilaisuudessa, että "yksi kansakunnan perustavanlaatuisimmista velvollisuuksista on suojella kansalaisiaan terrori-iskuilta"?</w:t>
      </w:r>
    </w:p>
    <w:p>
      <w:r>
        <w:rPr>
          <w:b/>
        </w:rPr>
        <w:t xml:space="preserve">Tulos</w:t>
      </w:r>
    </w:p>
    <w:p>
      <w:r>
        <w:t xml:space="preserve">joka sanoi, että "yksi kansakunnan perustavanlaatuisimmista velvollisuuksista on suojella kansalaisiaan terrori-iskuilta"?</w:t>
      </w:r>
    </w:p>
    <w:p>
      <w:r>
        <w:rPr>
          <w:b/>
        </w:rPr>
        <w:t xml:space="preserve">Esimerkki 0.301</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palaa vaimonsa pyynnöistä huolimatta Israeliin, ja hänelle annetaan Jerusalemin rintaman komentajaksi "Alufin" arvo, jota ei ole käytetty sitten Raamatun aikojen .</w:t>
      </w:r>
    </w:p>
    <w:p>
      <w:r>
        <w:rPr>
          <w:b/>
        </w:rPr>
        <w:t xml:space="preserve">Tulos</w:t>
      </w:r>
    </w:p>
    <w:p>
      <w:r>
        <w:t xml:space="preserve">Mitä ammatteja tarinassa luetellaan?</w:t>
      </w:r>
    </w:p>
    <w:p>
      <w:r>
        <w:rPr>
          <w:b/>
        </w:rPr>
        <w:t xml:space="preserve">Tulos</w:t>
      </w:r>
    </w:p>
    <w:p>
      <w:r>
        <w:t xml:space="preserve">Mitä Marcus tekee?</w:t>
      </w:r>
    </w:p>
    <w:p>
      <w:r>
        <w:rPr>
          <w:b/>
        </w:rPr>
        <w:t xml:space="preserve">Tulos</w:t>
      </w:r>
    </w:p>
    <w:p>
      <w:r>
        <w:t xml:space="preserve">Mitä sotia tarinassa mainitaan?</w:t>
      </w:r>
    </w:p>
    <w:p>
      <w:r>
        <w:rPr>
          <w:b/>
        </w:rPr>
        <w:t xml:space="preserve">Tulos</w:t>
      </w:r>
    </w:p>
    <w:p>
      <w:r>
        <w:t xml:space="preserve">Kuka tapasi hänet, kun hän saapui Israeliin, miten jotkut Haganahin sotilaat suhtautuivat häneen hänen saapuessaan ja mitä hän teki todistaakseen pätevyytensä?</w:t>
      </w:r>
    </w:p>
    <w:p>
      <w:r>
        <w:rPr>
          <w:b/>
        </w:rPr>
        <w:t xml:space="preserve">Tulos</w:t>
      </w:r>
    </w:p>
    <w:p>
      <w:r>
        <w:t xml:space="preserve">Kuinka monen naisen kanssa Marcus on tarinassa tekemisissä?</w:t>
      </w:r>
    </w:p>
    <w:p>
      <w:r>
        <w:rPr>
          <w:b/>
        </w:rPr>
        <w:t xml:space="preserve">Tulos</w:t>
      </w:r>
    </w:p>
    <w:p>
      <w:r>
        <w:t xml:space="preserve">Mitkä kaksi valtion virastoa mainitaan?</w:t>
      </w:r>
    </w:p>
    <w:p>
      <w:r>
        <w:rPr>
          <w:b/>
        </w:rPr>
        <w:t xml:space="preserve">Tulos</w:t>
      </w:r>
    </w:p>
    <w:p>
      <w:r>
        <w:t xml:space="preserve">Minkä arvoinen Marcus oli Yhdysvaltain armeijassa toisen maailmansodan aikana, minkä arvon hän sai, kun hänelle annettiin Jerusalemin rintaman komento, ja mikä siinä oli merkittävää?</w:t>
      </w:r>
    </w:p>
    <w:p>
      <w:r>
        <w:rPr>
          <w:b/>
        </w:rPr>
        <w:t xml:space="preserve">Tulos</w:t>
      </w:r>
    </w:p>
    <w:p>
      <w:r>
        <w:t xml:space="preserve">Mikä on Marcuksen peitenimi?</w:t>
      </w:r>
    </w:p>
    <w:p>
      <w:r>
        <w:rPr>
          <w:b/>
        </w:rPr>
        <w:t xml:space="preserve">Tulos</w:t>
      </w:r>
    </w:p>
    <w:p>
      <w:r>
        <w:t xml:space="preserve">Missä sodassa Marcus komensi Israelin puolustusvoimien yksiköitä, milloin hän oli miehitetyssä Ranskassa ja miten hän saapui sinne?</w:t>
      </w:r>
    </w:p>
    <w:p>
      <w:r>
        <w:rPr>
          <w:b/>
        </w:rPr>
        <w:t xml:space="preserve">Tulos</w:t>
      </w:r>
    </w:p>
    <w:p>
      <w:r>
        <w:t xml:space="preserve">Mikä oli eversti David Marcusin lempinimi ja millä peitenimellä hän matkusti Israeliin?</w:t>
      </w:r>
    </w:p>
    <w:p>
      <w:r>
        <w:rPr>
          <w:b/>
        </w:rPr>
        <w:t xml:space="preserve">Tulos</w:t>
      </w:r>
    </w:p>
    <w:p>
      <w:r>
        <w:t xml:space="preserve">Kenen kahden naisen kanssa hän on tekemisissä?</w:t>
      </w:r>
    </w:p>
    <w:p>
      <w:r>
        <w:rPr>
          <w:b/>
        </w:rPr>
        <w:t xml:space="preserve">Tulos</w:t>
      </w:r>
    </w:p>
    <w:p>
      <w:r>
        <w:t xml:space="preserve">Mitä töitä Marcus on tehnyt nimenomaan sotatoimien tukemiseksi?</w:t>
      </w:r>
    </w:p>
    <w:p>
      <w:r>
        <w:rPr>
          <w:b/>
        </w:rPr>
        <w:t xml:space="preserve">Tulos</w:t>
      </w:r>
    </w:p>
    <w:p>
      <w:r>
        <w:t xml:space="preserve">Mikä on Israelin puolustusvoimien toinen nimi?</w:t>
      </w:r>
    </w:p>
    <w:p>
      <w:r>
        <w:rPr>
          <w:b/>
        </w:rPr>
        <w:t xml:space="preserve">Tulos</w:t>
      </w:r>
    </w:p>
    <w:p>
      <w:r>
        <w:t xml:space="preserve">Mitä eversti Marcus teki sen jälkeen, kun hän vapautui aktiivipalveluksesta, kuka lähestyi häntä kouluttamaan Israelin joukkoja ja mikä oli hänen sotilaallinen asemansa, kun häntä lähestyttiin?</w:t>
      </w:r>
    </w:p>
    <w:p>
      <w:r>
        <w:rPr>
          <w:b/>
        </w:rPr>
        <w:t xml:space="preserve">Tulos</w:t>
      </w:r>
    </w:p>
    <w:p>
      <w:r>
        <w:t xml:space="preserve">Mitä Marcus on saavuttanut?</w:t>
      </w:r>
    </w:p>
    <w:p>
      <w:r>
        <w:rPr>
          <w:b/>
        </w:rPr>
        <w:t xml:space="preserve">Esimerkki 0.302</w:t>
      </w:r>
    </w:p>
    <w:p>
      <w:r>
        <w:t xml:space="preserve">Kappale- Lähetys 1: Hän avasi oven ja paljasti huoneen, jonka seinät oli kuorrutettu lapis- ja kultalangalla, ja seiniä pitkin ryömivät monimutkaiset kuviot kuin tsaarin korurasiasta.Lähetys 2: Sen keskellä, valkoisen valon loisteessa, oli kultainen pöytä, joka oli verhoiltu sinisellä samettikankaalla, ja sen päällä makasi harmaa, luumun kokoinen kivi.Lähetys 3: "Eikö olekin ihmeellinen?", hän sanoi.Lähetys 4: "Se, että tuollaiseen kiveen mahtuu niin paljon taikaa - se on ihme." "Sitä se on", Nepthys vakuutti hänelle. 5. Lähettäjä: "Mikä saisi sinut luopumaan siitä?" "Se on ihme." Nepthys harkitsi tätä ja katsoi häntä silmiin.Sent 6: "Et kai antaisi minulle ihmistä?" Sent 7: "En", hän sanoi nähdessään miehen ilmeen, "se tekisi kivestä melko hyödyttömän." "Ei", Nepthys sanoi. Siitä huolimatta hän katsoi minua, mitä voin kuvailla vain "arvioivaksi katseeksi". lähetys 8: En ole koskaan elämässäni tuntenut oloani niin arvioivaksi. lähetys 9: "Hän näyttää terveeltä", hän sanoi, "entäpä jos ottaisin tuopillisen hänen vertansa?" "Tuoppi?" "Tuoppi?" Lähettäjä 10: "Madame, minulla on hänen terveyttään ajateltava." "Puoli tuoppia sitten - ja hänen hiuksensa." Nepthys kääntyi minuun.Lähetti 11: "No, poika, mitä mieltä olet?Lähetti 12: Muista, että tämä on sinun tehtäväsi.Lähetti 13: Minä en anna vertani." "Ihan kuin minä haluaisin sitä", nainen keskeytti." Sent 14: "Minusta se on reilu kauppa, kun ottaa huomioon vastineen", hän sanoi minulle, "mutta se on sinusta kiinni." Mietin asiaa ja nyökkäsin sitten. lähetys 15: "Ihmeellistä!" nainen huusi. lähetys 16: "Puoli tuoppia ihmisverta, vapaaehtoisesti annettu, ja hänen hieno hiuspehkonsa kiveen." Hän vei meidät alakertaan pieneen huoneeseen punaisen silkkiverhon taakse. lähetys 17: Siellä oli puinen tuoli, johon hän istuutui ja pyysi minua odottamaan. lähetys 18: Pian hän palasi kannellisen keraamisen kulhon kanssa, jonka hän asetti pöydälle viereeni. lähetys 19: "Kääri hihat ylös", hän käski minua. lähetys 20: Hän avasi kulhon ja toi varovasti ja varovasti esiin lihavan, tippuvan iilimadon.</w:t>
      </w:r>
    </w:p>
    <w:p>
      <w:r>
        <w:rPr>
          <w:b/>
        </w:rPr>
        <w:t xml:space="preserve">Tulos</w:t>
      </w:r>
    </w:p>
    <w:p>
      <w:r>
        <w:t xml:space="preserve">Mitä keraaminen kulho sisälsi?</w:t>
      </w:r>
    </w:p>
    <w:p>
      <w:r>
        <w:rPr>
          <w:b/>
        </w:rPr>
        <w:t xml:space="preserve">Tulos</w:t>
      </w:r>
    </w:p>
    <w:p>
      <w:r>
        <w:t xml:space="preserve">Mitä puinen tuoli oli takana?</w:t>
      </w:r>
    </w:p>
    <w:p>
      <w:r>
        <w:rPr>
          <w:b/>
        </w:rPr>
        <w:t xml:space="preserve">Tulos</w:t>
      </w:r>
    </w:p>
    <w:p>
      <w:r>
        <w:t xml:space="preserve">Mikä olisi hyödytöntä ilman ihmistä?</w:t>
      </w:r>
    </w:p>
    <w:p>
      <w:r>
        <w:rPr>
          <w:b/>
        </w:rPr>
        <w:t xml:space="preserve">Esimerkki 0.303</w:t>
      </w:r>
    </w:p>
    <w:p>
      <w:r>
        <w:t xml:space="preserve">Kappale- Lähetys 1: "En tiedä ... tänään piti olla vain me kaksi.Lähetys 2: En ole varma, haluanko lähteä ulos." Tunsin oloni rauhalliseksi ja yksityiseksi sinä iltana. lähetys 3: Tuntui siltä, että tämän illan pimeys oli pientä ja henkilökohtaista, kuppikätiset kädet tarjosivat paikan kahdelle, ei ravejen polttavaa, avointa pimeyttä. lähetys 4: "Kulta, mennään. lähetys 5: Siitä on yli viikko, ja haluan tanssia. lähetys 6: Mennään yhdessä, tiedät, että sinulla on hauskaa, kunhan pääset mukaan." Hän puri alahuulensa sisäpuolta ja katsoi minua kuin olisin särkemässä hänen suloista sydänparkaansa. lähetys 7: Olen ihan hulluna tuohon, ja hän tietää sen. lähetys 8: "Okei, Rachel. lähetys 9: Mennään, olet varmaan oikeassa." Hän virnisti ja antoi minulle suukon pöydän toisella puolella, hänen huulensa olivat pehmeät ja lujat ja juuri sen verran kiinni, että hänestä tuntui, että oikeasti suutelit, etkä vain painanut kasvojasi jonkun toisen kasvoihin.Lähetys 10: "Ei kuitenkaan mokata tänä iltana, onko selvä, Rache?" Lähetys 11: "Me emme..." "Totta kai, beibi." Lähetys 12: "Älä viitsi, minun ei tarvitse mokata joka kerta, kun menemme ulos vain nauttiakseni." Lähetys 13: "Ei tuhlata enempää aikaa." Hän nousi ylös, ja seurasin häntä kadulle. lähetys 14: Oli sen verran pimeää, että pystyin itse asiassa näkemään muutamia tähtiä kaupungin valojen ruudun läpi. lähetys 15: Kuulematta autojen torvia pystyin melkein maistamaan maaliskuun lopun ilman katuhuurujen läpi. lähetys 16: Jos oli maaliskuu, se tarkoitti, että olimme olleet yhdessä melkein puolitoista vuotta.Lähetys 17: Se oli viime helmikuussa, talviloman jälkeen, kun muutimme yhteen. lähetys 18: Nyt kevät oli palannut, betonin alta, ja pystyin haistamaan sen täälläkin. lähetys 19: "Eikö olekin ihmeellinen yö, Rache? lähetys 20: Jopa kaupunki tuntuu elävältä, kun kevät tulee." "Taksi!" Hän heilutti autoa ja veti minut sisään.</w:t>
      </w:r>
    </w:p>
    <w:p>
      <w:r>
        <w:rPr>
          <w:b/>
        </w:rPr>
        <w:t xml:space="preserve">Tulos</w:t>
      </w:r>
    </w:p>
    <w:p>
      <w:r>
        <w:t xml:space="preserve">Kuinka kauan he olivat olleet yhdessä muuton jälkeen?</w:t>
      </w:r>
    </w:p>
    <w:p>
      <w:r>
        <w:rPr>
          <w:b/>
        </w:rPr>
        <w:t xml:space="preserve">Tulos</w:t>
      </w:r>
    </w:p>
    <w:p>
      <w:r>
        <w:t xml:space="preserve">Kuka haluaa lähteä tanssimaan?</w:t>
      </w:r>
    </w:p>
    <w:p>
      <w:r>
        <w:rPr>
          <w:b/>
        </w:rPr>
        <w:t xml:space="preserve">Tulos</w:t>
      </w:r>
    </w:p>
    <w:p>
      <w:r>
        <w:t xml:space="preserve">Oliko päivä vai yö, kun he kävelivät kadulle?</w:t>
      </w:r>
    </w:p>
    <w:p>
      <w:r>
        <w:rPr>
          <w:b/>
        </w:rPr>
        <w:t xml:space="preserve">Esimerkki 0.304</w:t>
      </w:r>
    </w:p>
    <w:p>
      <w:r>
        <w:t xml:space="preserve">Kappale- Lähetys 1: "Salakuljetus", vastasi Kishori.Lähetys 2: Asiallisesti.Lähetys 3: Jefferson räkäisi huvittuneena.Lähetys 4: "Ajattele", Kishori jatkoi, "mistä muuten saisimme rahaa ostaa kaiken tämän?". "Kapinallisilta salakuljettajilta." Lähettäjä 5: "Mikä on siis lastimme, kapteeni?" Zheng vitsaili nojaillen takaisin tuoliinsa viinilasinsa kanssa.Lähettäjä 6: Jefferson pudisti päätään ja nousi ylös.Lähettäjä 7: "Jätän teidät spekuloimaan", hän sanoi.Lähettäjä 8: Hyvää yötä -kuoro seurasi häntä ulos ovesta.Lähettäjä 9: Kun kapteeni oli lähtenyt, Zheng nojautui sisään.Lähettäjä 10: Hän laski lasinsa pöydän päädylle ja koukisti sormensa yhteen.Lähettäjä 11: "Me olemme kapinallisia", hän sanoi meille. lähettäjä 12: "Enkä tarkoita sitä, että te ällöttäisitte minua. lähettäjä 13: Ei, me olemme kapinan alku. lähettäjä 14: Kuulitteko, mitä kapteeni sanoi aiemmin? lähettäjä 15: Hän tarkoitti, että me muutamme tulevaisuutta. lähettäjä 16: Maailmankaikkeus sellaisena kuin me sen tunnemme, ei ole enää entisensä." Lähettäjä 16: "Me muutamme tulevaisuutta." Lähettäjä 16: "Me muutamme maailmankaikkeutta." "Tuo on tyhmää", Sarah sanoi. lähetys 17: "Emmekö me tietäisi sitä, jos olisimme osa kapinaa?" lähetys 18: Zheng pudisti päätään. lähetys 19: "Kapteeni valitsi meidät syystä. lähetys 20: Hänellä on sisäpiirin tietoja - miten hän muuten tietäisi, mistä meidät löytää?" lähetys 19: "Kapteeni valitsi meidät syystä.</w:t>
      </w:r>
    </w:p>
    <w:p>
      <w:r>
        <w:rPr>
          <w:b/>
        </w:rPr>
        <w:t xml:space="preserve">Tulos</w:t>
      </w:r>
    </w:p>
    <w:p>
      <w:r>
        <w:t xml:space="preserve">Kuka tiesi sisäpiirin tiedustelutiedoista, mistä miehistön jäsenet löytyivät?</w:t>
      </w:r>
    </w:p>
    <w:p>
      <w:r>
        <w:rPr>
          <w:b/>
        </w:rPr>
        <w:t xml:space="preserve">Tulos</w:t>
      </w:r>
    </w:p>
    <w:p>
      <w:r>
        <w:t xml:space="preserve">Kuinka monta hahmoa sanoo jotain koko kappaleessa?</w:t>
      </w:r>
    </w:p>
    <w:p>
      <w:r>
        <w:rPr>
          <w:b/>
        </w:rPr>
        <w:t xml:space="preserve">Tulos</w:t>
      </w:r>
    </w:p>
    <w:p>
      <w:r>
        <w:t xml:space="preserve">Mitä hahmot tuntevat diolugian alkupuoliskolla?</w:t>
      </w:r>
    </w:p>
    <w:p>
      <w:r>
        <w:rPr>
          <w:b/>
        </w:rPr>
        <w:t xml:space="preserve">Tulos</w:t>
      </w:r>
    </w:p>
    <w:p>
      <w:r>
        <w:t xml:space="preserve">Kuka näyttää tietävän, mitä lastissa on?</w:t>
      </w:r>
    </w:p>
    <w:p>
      <w:r>
        <w:rPr>
          <w:b/>
        </w:rPr>
        <w:t xml:space="preserve">Tulos</w:t>
      </w:r>
    </w:p>
    <w:p>
      <w:r>
        <w:t xml:space="preserve">Kuka sanoi: "Me kapinoimme"?</w:t>
      </w:r>
    </w:p>
    <w:p>
      <w:r>
        <w:rPr>
          <w:b/>
        </w:rPr>
        <w:t xml:space="preserve">Tulos</w:t>
      </w:r>
    </w:p>
    <w:p>
      <w:r>
        <w:t xml:space="preserve">Kuka ehdotti, että he aloittivat kapinan?</w:t>
      </w:r>
    </w:p>
    <w:p>
      <w:r>
        <w:rPr>
          <w:b/>
        </w:rPr>
        <w:t xml:space="preserve">Tulos</w:t>
      </w:r>
    </w:p>
    <w:p>
      <w:r>
        <w:t xml:space="preserve">Kuka jättää muut arvailujensa varaan lastin suhteen?</w:t>
      </w:r>
    </w:p>
    <w:p>
      <w:r>
        <w:rPr>
          <w:b/>
        </w:rPr>
        <w:t xml:space="preserve">Tulos</w:t>
      </w:r>
    </w:p>
    <w:p>
      <w:r>
        <w:t xml:space="preserve">Mikä oli kapteenin nimi?</w:t>
      </w:r>
    </w:p>
    <w:p>
      <w:r>
        <w:rPr>
          <w:b/>
        </w:rPr>
        <w:t xml:space="preserve">Tulos</w:t>
      </w:r>
    </w:p>
    <w:p>
      <w:r>
        <w:t xml:space="preserve">Mitkä henkilöt puhuvat kapinan alkamisesta?</w:t>
      </w:r>
    </w:p>
    <w:p>
      <w:r>
        <w:rPr>
          <w:b/>
        </w:rPr>
        <w:t xml:space="preserve">Tulos</w:t>
      </w:r>
    </w:p>
    <w:p>
      <w:r>
        <w:t xml:space="preserve">Kuka ei uskonut olevansa kapinassa?</w:t>
      </w:r>
    </w:p>
    <w:p>
      <w:r>
        <w:rPr>
          <w:b/>
        </w:rPr>
        <w:t xml:space="preserve">Tulos</w:t>
      </w:r>
    </w:p>
    <w:p>
      <w:r>
        <w:t xml:space="preserve">Mistä he saivat rahat rahdin ostamiseen?</w:t>
      </w:r>
    </w:p>
    <w:p>
      <w:r>
        <w:rPr>
          <w:b/>
        </w:rPr>
        <w:t xml:space="preserve">Tulos</w:t>
      </w:r>
    </w:p>
    <w:p>
      <w:r>
        <w:t xml:space="preserve">Kenen tiedämme olleen paikalla?</w:t>
      </w:r>
    </w:p>
    <w:p>
      <w:r>
        <w:rPr>
          <w:b/>
        </w:rPr>
        <w:t xml:space="preserve">Tulos</w:t>
      </w:r>
    </w:p>
    <w:p>
      <w:r>
        <w:t xml:space="preserve">Mitä Zheng tarkoittaa sanomalla, että he kapinoivat?</w:t>
      </w:r>
    </w:p>
    <w:p>
      <w:r>
        <w:rPr>
          <w:b/>
        </w:rPr>
        <w:t xml:space="preserve">Esimerkki 0.305</w:t>
      </w:r>
    </w:p>
    <w:p>
      <w:r>
        <w:t xml:space="preserve">Kappale- Lähetys 1: (CNN) -- Gabriel García Márquez, jota pidetään laajalti yhtenä merkittävimmistä latinalaisamerikkalaisista nykykirjailijoista, joutui terveysministeriön mukaan sairaalaan Meksikossa aiemmin tällä viikolla.Lähetys 2: Nobel-palkinnon saajalla, joka tunnettiin nimellä "Gabo", oli tulehduksia keuhkoissaan ja virtsateissään.Lähettäjä 3: Ministeriön mukaan hän kärsi nestehukasta.Lähettäjä 4: García Márquez, 87, reagoi hyvin antibiootteihin, mutta hänen vapautumispäivänsä on vielä määrittelemättä.Lähettäjä 5: "Toivotan hänelle pikaista paranemista. "Lähettäjä 6: Meksikon presidentti Enrique Peña kirjoitti Twitterissä.Lähettäjä 7: García Márquez syntyi pohjois-kolumbialaisessa Aracatacan kaupungissa, joka oli inspiraationa vuonna 1967 julkaistun romaanin "Sata vuotta yksinäisyyttä" tapahtumapaikkana toimivalle kuvitteelliselle Macondon kaupungille. "Lähettäjä 8: García Márquez voitti Nobelin kirjallisuuspalkinnon vuonna 1982 "romaaneistaan ja novelleistaan, joissa fantastinen ja realistinen yhdistyvät rikkaasti koottuun mielikuvitusmaailmaan, joka heijastaa maanosan elämää ja ristiriitoja", Nobel-palkinnon verkkosivujen mukaan.Lähetys 9: García Márquez on viettänyt monia vuosia Meksikossa, ja hänellä on siellä valtava kannattajakunta. lähetys 10: Kolumbian presidentti Juan Manuel Santos sanoi maansa ajattelevan kirjailijaa. lähetys 11: "Koko Kolumbia toivottaa pikaista paranemista kaikkien aikojen suurimmalle kirjailijalle: Gabriel García Márquezille", hän twiittasi.Lähetetty 12: CNN en Españolin Fidel Gutierrez osallistui tämän jutun kirjoittamiseen.</w:t>
      </w:r>
    </w:p>
    <w:p>
      <w:r>
        <w:rPr>
          <w:b/>
        </w:rPr>
        <w:t xml:space="preserve">Tulos</w:t>
      </w:r>
    </w:p>
    <w:p>
      <w:r>
        <w:t xml:space="preserve">Miksi Gabriel García Márquez isännöitiin?</w:t>
      </w:r>
    </w:p>
    <w:p>
      <w:r>
        <w:rPr>
          <w:b/>
        </w:rPr>
        <w:t xml:space="preserve">Tulos</w:t>
      </w:r>
    </w:p>
    <w:p>
      <w:r>
        <w:t xml:space="preserve">Kuka sanoi: "Toivotan sinulle pikaista paranemista." Kuka sanoi: "Toivon sinulle pikaista paranemista."?</w:t>
      </w:r>
    </w:p>
    <w:p>
      <w:r>
        <w:rPr>
          <w:b/>
        </w:rPr>
        <w:t xml:space="preserve">Tulos</w:t>
      </w:r>
    </w:p>
    <w:p>
      <w:r>
        <w:t xml:space="preserve">Miksi Gabriel García Márquez joutui sairaalaan?</w:t>
      </w:r>
    </w:p>
    <w:p>
      <w:r>
        <w:rPr>
          <w:b/>
        </w:rPr>
        <w:t xml:space="preserve">Tulos</w:t>
      </w:r>
    </w:p>
    <w:p>
      <w:r>
        <w:t xml:space="preserve">Miksi Gabriel García Márquez joutui sairaalaan?</w:t>
      </w:r>
    </w:p>
    <w:p>
      <w:r>
        <w:rPr>
          <w:b/>
        </w:rPr>
        <w:t xml:space="preserve">Tulos</w:t>
      </w:r>
    </w:p>
    <w:p>
      <w:r>
        <w:t xml:space="preserve">Kuinka monta vuotta sata vuotta yksinäisyyttä -romaanin kirjoittamisesta on kulunut, kun Gabo sai Nobel-palkinnon?</w:t>
      </w:r>
    </w:p>
    <w:p>
      <w:r>
        <w:rPr>
          <w:b/>
        </w:rPr>
        <w:t xml:space="preserve">Tulos</w:t>
      </w:r>
    </w:p>
    <w:p>
      <w:r>
        <w:t xml:space="preserve">Kenen pikaista toipumista Meksikon presidentti Enrique Peña toivotti Twitterissä?</w:t>
      </w:r>
    </w:p>
    <w:p>
      <w:r>
        <w:rPr>
          <w:b/>
        </w:rPr>
        <w:t xml:space="preserve">Tulos</w:t>
      </w:r>
    </w:p>
    <w:p>
      <w:r>
        <w:t xml:space="preserve">Mitä García Márquezille annettujen antibioottien on tarkoitus hoitaa?</w:t>
      </w:r>
    </w:p>
    <w:p>
      <w:r>
        <w:rPr>
          <w:b/>
        </w:rPr>
        <w:t xml:space="preserve">Tulos</w:t>
      </w:r>
    </w:p>
    <w:p>
      <w:r>
        <w:t xml:space="preserve">Kuka sai Nobelin kirjallisuuspalkinnon vuonna 1982?</w:t>
      </w:r>
    </w:p>
    <w:p>
      <w:r>
        <w:rPr>
          <w:b/>
        </w:rPr>
        <w:t xml:space="preserve">Tulos</w:t>
      </w:r>
    </w:p>
    <w:p>
      <w:r>
        <w:t xml:space="preserve">Mistä Gabriel García Márquez tunnetaan?</w:t>
      </w:r>
    </w:p>
    <w:p>
      <w:r>
        <w:rPr>
          <w:b/>
        </w:rPr>
        <w:t xml:space="preserve">Tulos</w:t>
      </w:r>
    </w:p>
    <w:p>
      <w:r>
        <w:t xml:space="preserve">Missä Gabriel García Márquez syntyi ja milloin hän sai Nobel-palkinnon?</w:t>
      </w:r>
    </w:p>
    <w:p>
      <w:r>
        <w:rPr>
          <w:b/>
        </w:rPr>
        <w:t xml:space="preserve">Esimerkki 0.306</w:t>
      </w:r>
    </w:p>
    <w:p>
      <w:r>
        <w:t xml:space="preserve">Kappale- Lähetys 1: Lyhyen siirtymäkauden aikana Rice ja Hadley keskittyivät kansallisen turvallisuusneuvoston henkilöstöön ja organisointiin.Lähetys 2: Heidän poliittiset prioriteettinsa poikkesivat Clintonin hallinnon prioriteeteista.Lähetys 3: Näihin prioriteetteihin kuuluivat muun muassa Kiina, ohjuspuolustus, Lähi-idän rauhanprosessin romahtaminen ja Persianlahti.Lähetys 4: He olivat yleisesti tietoisia siitä, että terrorismi oli muuttunut Bushin ensimmäisestä hallinnosta, ja kiinnittivät erityistä huomiota siihen, miten terrorisminvastaista politiikkaa olisi koordinoitava.Lähetys 5. Rice pyysi Virginiassa toimivan yliopiston historian professorin Philip Zelikow'n neuvomaan häntä siirtymävaiheen aikana.Lähetys 6: Hadley ja Zelikow pyysivät Clarkelta ja hänen sijaiseltaan Roger Cresseylta erityistiedotustilaisuutta terrorismin uhasta ja siitä, miten Clarken johtama kansainvälisten uhkien osasto ja terrorisminvastainen turvallisuusryhmä toimivat.Lähetys 7: Kansallisessa turvallisuusneuvostossa käsiteltiin ensimmäisen Bushin hallinnon aikana monia vaikeita kysymyksiä sijaiskomitean tasolla.Lähettäjä 8: Asiat eivät menneet päämiehille, elleivät sijaiset olleet kyenneet ratkaisemaan niitä. Lähettäjä 9: Clintonin hallinnon presidentin päätösdirektiivissä 62 oli nimenomaisesti sanottu, että Clarken terrorisminvastaisen turvallisuusryhmän olisi raportoitava sijaiskomitean kautta tai Bergerin harkinnan mukaan suoraan päämiehille.Lähettäjä 10: Berger oli käytännössä sallinut Clarken ryhmän toimia rinnakkaisena sijaiskomiteana, joka raportoi suoraan niille pääjohtajien komitean jäsenille, jotka istuivat erityisessä pienessä ryhmässä.Lähettäjä 11: Clarke itse istui siellä de facto pääjohtajana.Lähettäjä 12: Rice päätti muuttaa terrorisminvastaisen politiikan koordinointia varten rakennettua erityisrakennetta.Lähettäjä 13: Rice katsoi, että järkevän päätöksenteon kannalta oli tärkeää, että Clarken virastojen välinen komitea - kuten kaikki muutkin - raportoi päämiehille sijaisten kautta.Lähettäjä 14: Rice teki alustavan päätöksen pitää sekä Clarke että hänen koko terrorisminvastainen esikuntansa virassaan, mitä hän kutsui harvinaiseksi päätökseksi uudessa hallinnossa.Lähettäjä 15: Hän päätti myös, että Clarke säilyttää kansallisen terrorisminvastaisen koordinaattorin tittelin, vaikka hän ei enää tosiasiassa olisi pääjohtajien komitean jäsen omissa asioissaan.Lähettäjä 16: Rice sanoi, että päätös Clarken pitämisestä ei ollut "kiistaton", koska Clarke tunnettiin henkilönä, joka "rikkoi posliinia", mutta hän ja Hadley halusivat kokeneen kriisinhallintahenkilön. Lähettäjä 17: Kenelläkään muulla Bergerin esikunnasta ei ollut Clarken yksityiskohtaista tietämystä hallituksen vipuvarsista. Lähettäjä 18: 168 Clarke oli pettynyt siihen, mitä hän piti alentamisena.</w:t>
      </w:r>
    </w:p>
    <w:p>
      <w:r>
        <w:rPr>
          <w:b/>
        </w:rPr>
        <w:t xml:space="preserve">Tulos</w:t>
      </w:r>
    </w:p>
    <w:p>
      <w:r>
        <w:t xml:space="preserve">Mistä tehtävästä Rice poisti Clarken, mikä sai Clarken pettymään?</w:t>
      </w:r>
    </w:p>
    <w:p>
      <w:r>
        <w:rPr>
          <w:b/>
        </w:rPr>
        <w:t xml:space="preserve">Tulos</w:t>
      </w:r>
    </w:p>
    <w:p>
      <w:r>
        <w:t xml:space="preserve">Mitkä olivat Ricen ja Hadleyn poliittiset painopisteet?</w:t>
      </w:r>
    </w:p>
    <w:p>
      <w:r>
        <w:rPr>
          <w:b/>
        </w:rPr>
        <w:t xml:space="preserve">Tulos</w:t>
      </w:r>
    </w:p>
    <w:p>
      <w:r>
        <w:t xml:space="preserve">Mihin Rice tarvitsi neuvoja, kun hän pyysi professori Philip Zelikow'n apua?</w:t>
      </w:r>
    </w:p>
    <w:p>
      <w:r>
        <w:rPr>
          <w:b/>
        </w:rPr>
        <w:t xml:space="preserve">Esimerkki 0.307</w:t>
      </w:r>
    </w:p>
    <w:p>
      <w:r>
        <w:t xml:space="preserve">Kappale- Lähetys 1: Olen lisäksi saanut tietää tältä älykkäältä tuomarilta, että Onnellisen laakson eli Okalbian alue on jaettu neljäänkymmeneenkahteen piirikuntaan ja kukin piirikunta kymmeneen piirikuntaan.Lähetys 2: Jokaisessa piirikunnassa on kolme tuomaria, jotka lainsäätäjä on nimittänyt.Lähetys 3: Vähäarvoiset asiat ratkaisee piirikunnan tuomari; tärkeämmät asiat ratkaisee piirituomioistuin, joka muodostuu kymmenen piirikunnan kaikista tuomareista; muutamat asiat ratkaisee viimeisen oikeusasteen tuomioistuin, joka koostuu seitsemästä tuomarista. lähetys 4: Lainsäätäjä koostuu kahdesta kamarista, joiden jäsenet valitaan vuosittain, kolme kustakin piirikunnasta toiseen haaraan ja yksi jäsen toiseen haaraan.Lähettäjä 5: Äänioikeutta tai vaalikelpoisuutta ei vaadita omaisuuden perusteella, koska he uskovat, että omaisuuden luonnollinen vaikutus riittää ilman, että sitä lisätään lailla, ja että heidän keskuudessa kasvatuksen moraalinen vaikutus sekä muutamat perustuslain määräykset riittävät täysin estämään pienomistuksessa olevien epäasianmukaisen yhdistymisen.Lähettäjä 6: Lisäksi ei ole olemassa mitään vastenmielisiä etuoikeuksia, jotka olisivat yksinomaan tietyillä ihmisluokilla, jotka herättäisivät muiden luokkien kateutta tai kaunaa ja saisivat heidät toimimaan yhdessä.</w:t>
      </w:r>
    </w:p>
    <w:p>
      <w:r>
        <w:rPr>
          <w:b/>
        </w:rPr>
        <w:t xml:space="preserve">Tulos</w:t>
      </w:r>
    </w:p>
    <w:p>
      <w:r>
        <w:t xml:space="preserve">Kuinka monta jäsentä on lainsäätäjän kahdessa huoneessa?</w:t>
      </w:r>
    </w:p>
    <w:p>
      <w:r>
        <w:rPr>
          <w:b/>
        </w:rPr>
        <w:t xml:space="preserve">Tulos</w:t>
      </w:r>
    </w:p>
    <w:p>
      <w:r>
        <w:t xml:space="preserve">kuinka usein tuomareiden nimittäjät valitaan?</w:t>
      </w:r>
    </w:p>
    <w:p>
      <w:r>
        <w:rPr>
          <w:b/>
        </w:rPr>
        <w:t xml:space="preserve">Tulos</w:t>
      </w:r>
    </w:p>
    <w:p>
      <w:r>
        <w:t xml:space="preserve">Kuinka monta tuomaria on lääninoikeuksissa?</w:t>
      </w:r>
    </w:p>
    <w:p>
      <w:r>
        <w:rPr>
          <w:b/>
        </w:rPr>
        <w:t xml:space="preserve">Tulos</w:t>
      </w:r>
    </w:p>
    <w:p>
      <w:r>
        <w:t xml:space="preserve">Koostuuko Okalbian lainsäädäntöelin kolmesta talosta?</w:t>
      </w:r>
    </w:p>
    <w:p>
      <w:r>
        <w:rPr>
          <w:b/>
        </w:rPr>
        <w:t xml:space="preserve">Tulos</w:t>
      </w:r>
    </w:p>
    <w:p>
      <w:r>
        <w:t xml:space="preserve">Sanoiko älykäs tuomari, että äänestäminen edellyttää omaisuuden omistamista?</w:t>
      </w:r>
    </w:p>
    <w:p>
      <w:r>
        <w:rPr>
          <w:b/>
        </w:rPr>
        <w:t xml:space="preserve">Tulos</w:t>
      </w:r>
    </w:p>
    <w:p>
      <w:r>
        <w:t xml:space="preserve">Kuinka monta tuomaria on Onnellisen laakson alueella?</w:t>
      </w:r>
    </w:p>
    <w:p>
      <w:r>
        <w:rPr>
          <w:b/>
        </w:rPr>
        <w:t xml:space="preserve">Tulos</w:t>
      </w:r>
    </w:p>
    <w:p>
      <w:r>
        <w:t xml:space="preserve">Ovatko tuomarit nimittävän ryhmän jäsenet vaaleilla valittuja vai nimettyjä?</w:t>
      </w:r>
    </w:p>
    <w:p>
      <w:r>
        <w:rPr>
          <w:b/>
        </w:rPr>
        <w:t xml:space="preserve">Tulos</w:t>
      </w:r>
    </w:p>
    <w:p>
      <w:r>
        <w:t xml:space="preserve">Onko olemassa lainsäädäntöneuvosto, jossa on neljäkymmentäkaksi jäsentä?</w:t>
      </w:r>
    </w:p>
    <w:p>
      <w:r>
        <w:rPr>
          <w:b/>
        </w:rPr>
        <w:t xml:space="preserve">Tulos</w:t>
      </w:r>
    </w:p>
    <w:p>
      <w:r>
        <w:t xml:space="preserve">Kuinka monta tuomaria on koko Happy Valleyssa?</w:t>
      </w:r>
    </w:p>
    <w:p>
      <w:r>
        <w:rPr>
          <w:b/>
        </w:rPr>
        <w:t xml:space="preserve">Tulos</w:t>
      </w:r>
    </w:p>
    <w:p>
      <w:r>
        <w:t xml:space="preserve">kuinka monta tuomaria lääninoikeuksissa on?</w:t>
      </w:r>
    </w:p>
    <w:p>
      <w:r>
        <w:rPr>
          <w:b/>
        </w:rPr>
        <w:t xml:space="preserve">Tulos</w:t>
      </w:r>
    </w:p>
    <w:p>
      <w:r>
        <w:t xml:space="preserve">Kuinka monta tuomaria Happy Valleyn eli Okalbian alueella on?</w:t>
      </w:r>
    </w:p>
    <w:p>
      <w:r>
        <w:rPr>
          <w:b/>
        </w:rPr>
        <w:t xml:space="preserve">Tulos</w:t>
      </w:r>
    </w:p>
    <w:p>
      <w:r>
        <w:t xml:space="preserve">Kuinka monta jäsentä lainsäätäjällä on?</w:t>
      </w:r>
    </w:p>
    <w:p>
      <w:r>
        <w:rPr>
          <w:b/>
        </w:rPr>
        <w:t xml:space="preserve">Tulos</w:t>
      </w:r>
    </w:p>
    <w:p>
      <w:r>
        <w:t xml:space="preserve">Kuinka monta tuomaria on yhtä piiriä kohti Happy Valleyn alueella?</w:t>
      </w:r>
    </w:p>
    <w:p>
      <w:r>
        <w:rPr>
          <w:b/>
        </w:rPr>
        <w:t xml:space="preserve">Esimerkki 0.308</w:t>
      </w:r>
    </w:p>
    <w:p>
      <w:r>
        <w:t xml:space="preserve">Kappale - Lähetys 1: Borneon valkoiset rajahit: 1800-luvulla Borneo oli suhteellisen kehittymätön.Lähetys 2: Balanini-merirosvot, kiihkeät muslimit, kiistelivät Koillis-Borneon (nykyisen Sabahin) rannikosta Brunein sulttaanikunnan kanssa.Lähetys 3: Sarawakin rannikkoa ja viidakon sisäosia hallitsivat ibanit - meridayak-merirosvot ja maadayak-viikatteiset maanviljelijät.Lähetys 4: (Dayakit harjoittivat päänmetsästystä, rituaalia, jonka uskottiin tuovan henkistä energiaa heidän yhteisöihinsä.Lähetys 5: ) Alue oli tuottamaton ja vailla suuria luonnonvaroja lukuun ottamatta Sarawakin jokilaaksoa, jossa kiinalaiset louhivat kultaa ja antimonia.Lähetys 6: Brunein päälliköt kävivät kauppaa metalleilla Singaporessa asuvien amerikkalaisten välityksellä.Lähetys 7: Vuonna 1839 Singaporen kuvernööri lähetti James Brooken (1803-1868) edistämään kauppayhteyksiä Brunein sulttaanin kanssa.Lähetys 8: Hän oli ollut rohkea ratsuväen upseeri englantilais-burmanilaisissa sodissa, ja nyt hän käytti tilannetta hyväkseen.Lähettäjä 9: Vastineeksi siitä, että hän auttoi regenttiä lopettamaan niskuroivien malaijipäälliköiden kapinan, Brookesta tehtiin vuonna 1841 Sarawakin rajaha, jonka pääkaupunki oli Kuching (jonka malaijit olivat perustaneet vain 11 vuotta aiemmin).Lähettäjä 10: Hän yritti pysäyttää dayakien merirosvouksen ja päänmetsästyksen ja puolusti samalla heidän "moraalisesti hyväksyttävämpiä" tapojaan.Lähettäjä 11: Hänen pyrkimyksensä rajoittaa oopiumin kauppaa törmäsivät Baun kiinalaisten vastarintaan, ja he kapinoivat.Lähettäjä 12: Hänen vastahyökkäyksensä dayak-sotureiden kanssa ajoi kiinalaiset pois Bausta ja Sarawakin rajan yli.Lähettäjä 13: Tämän jälkeen kiinalaisten asuttaminen lannistui, eivätkä kiinalaiset saavuttaneet niemimaalla nauttimaansa kaupallista ylivaltaa.Lähettäjä 14: Vuonna 1863 Brooke vetäytyi Britanniaan ja luovutti Sarawakin veljenpojalleen Charlesille.Lähettäjä 15: Charles Brooke oli sulkeutuneempi ja etäisempi, mutta parempi hallintomies ja rahoittaja kuin setänsä, ja hän määräsi miehilleen oman tiukan ja tehokkaan elämäntyylinsä.Lähettäjä 16: Hän toi dayak-johtajia hallintoneuvostoonsa, mutta suosi siirtomaa-ajan perinteistä "hajota ja hallitse" -käytäntöä, jossa heimo asetettiin vastakkain rauhan säilyttämiseksi.Lähettäjä 17: Brittiläinen liikemies Alfred Dent "vuokrasi" Koillis-Borneon (Sabah) Brunein sulttaanilta.Lähettäjä 18: Dent käytti brittiläisen Pohjois-Borneo Company -yhtiön (British North Borneo Companyn) - joka oli samankaltainen kuin EIC:n - vuokrasopimus - kuninkaallista peruskirjaa.</w:t>
      </w:r>
    </w:p>
    <w:p>
      <w:r>
        <w:rPr>
          <w:b/>
        </w:rPr>
        <w:t xml:space="preserve">Tulos</w:t>
      </w:r>
    </w:p>
    <w:p>
      <w:r>
        <w:t xml:space="preserve">Kuka oli ollut rohkea ratsuväen upseeri Englannin ja Burman sodissa?</w:t>
      </w:r>
    </w:p>
    <w:p>
      <w:r>
        <w:rPr>
          <w:b/>
        </w:rPr>
        <w:t xml:space="preserve">Tulos</w:t>
      </w:r>
    </w:p>
    <w:p>
      <w:r>
        <w:t xml:space="preserve">Millaisia metalleja Brunein päälliköt kaupittelivat Singaporessa olevien amerikkalaisten kautta?</w:t>
      </w:r>
    </w:p>
    <w:p>
      <w:r>
        <w:rPr>
          <w:b/>
        </w:rPr>
        <w:t xml:space="preserve">Tulos</w:t>
      </w:r>
    </w:p>
    <w:p>
      <w:r>
        <w:t xml:space="preserve">Kuka yritti rajoittaa Kiinan oopiumikauppaa?</w:t>
      </w:r>
    </w:p>
    <w:p>
      <w:r>
        <w:rPr>
          <w:b/>
        </w:rPr>
        <w:t xml:space="preserve">Esimerkki 0.309</w:t>
      </w:r>
    </w:p>
    <w:p>
      <w:r>
        <w:t xml:space="preserve">Kappale - Lähetys 1: Hollantilaiset ottavat vallan: Lähetys 2: Kauppasaarto kesti kahdeksan vuotta, ja se päättyi seitsemän kuukauden piiritykseen. Lähetys 3: Portugalilaiset antautuivat vuonna 1641 malarian ja punataudin riivaamina, ja heiltä evättiin tavanomaiset vahvistukset Goalta.Lähettäjä 4: Kaupungista oli siihen mennessä tullut umpikuja. Lähettäjä 5: Toisin kuin portugalilaiset, hollantilaiset päättivät tehdä kauppaa Johorin malaijilaisten kanssa, jotka hallitsivat niemimaan eteläistä puoliskoa yhdessä Singaporen ja naapurimaiden Riau-saarten kanssa.Lähetys 6: Kauppasopimus antoi hollantilaisille maustekaupan määräysvallan, mutta varasi Johorille oikeudet tinan vientiin Perakista, Selangorista ja Klangista. Lähetys 7: Johorista oli tullut alueen vahvin aasialainen suurvalta ilman, että se olisi koskaan saanut takaisin vanhan Melakan sulttaanikunnan valta-asemaa.Lähettäjä 8: Johor tarjosi hollantilaisille puskurialueen muita eurooppalaisia vastaan. Lähettäjä 9: Samaan aikaan Sumatralta muuttivat eteläiseen sisämaahan sitkeät Minangkabau-viljelijät, ja Itä-Indonesian Celebesilta (Sulawesilta) kotoisin olevat sitkeät Bugis-soturit vaelsivat koko niemimaan pituudelta ja leveydeltä.Lähetys 10: Minangkabaun tapa valita vapaasti johtajansa toimi mallina nykyaikaisen liittovaltiomuotoisen Malesian hallitsijavaaleille.Lähetys 11: Heidän osavaltioidensa liitosta tuli nykyinen Negeri Sembilan ("yhdeksän osavaltiota"), jonka pääkaupunki on Seremban.Lähetys 12: Nimi Minangkabau tarkoittaa suunnilleen "puhvelin sarvia", ja se näkyy perinteiseen minangkabau-tyyliin rakennettujen museoiden ja valtion virastojen tunnusomaisessa ylöspäin kaartuvassa katossa.Lähetys 13: Bugisit olivat tarmokkaita kauppamiehiä ja loistavia merimiehiä.Lähetys 14: Kun hollantilaiset keskittyivät jälleen kerran Jaavalle ja Molukeille 1700-luvulla, bugit käyttivät tyhjiötä hyväkseen ryöstelemällä Perakia ja Kedahia, asettamalla päällikkönsä Selangoriin ja ryhtymällä valtaistuimen takana olevaksi vallankäyttäjäksi Johorissa. Lähetys 15: Johorin hallinnossa toimivat bugit antoivat paljon henkeä osavaltion itsenäiselle asemalle 1800- ja 1900-luvuilla.Lähetys 16: Koko tämän ajanjakson ajan itärannikon osavaltiot nauttivat suhteellisen rauhallisesta vauraudesta, erityisesti Terengganu kukoisti tekstiiliteollisuudellaan ja kävi pippuri- ja kultakauppaa thaimaalaisten, kambodzhalaisten ja kiinalaisten kanssa.Lähetys 17: Britit alkoivat Itä-Intian komppanian (East India Company, EIC) yksityisen suojeluksen alaisina tunkea nenänsä Pohjois-Borneoon.</w:t>
      </w:r>
    </w:p>
    <w:p>
      <w:r>
        <w:rPr>
          <w:b/>
        </w:rPr>
        <w:t xml:space="preserve">Tulos</w:t>
      </w:r>
    </w:p>
    <w:p>
      <w:r>
        <w:t xml:space="preserve">Minkä vuosisatojen aikana Terengganu kukoisti tekstiiliteollisuudellaan sekä pippuri- ja kultakaupalla?</w:t>
      </w:r>
    </w:p>
    <w:p>
      <w:r>
        <w:rPr>
          <w:b/>
        </w:rPr>
        <w:t xml:space="preserve">Tulos</w:t>
      </w:r>
    </w:p>
    <w:p>
      <w:r>
        <w:t xml:space="preserve">Kenen valtioliitosta tuli nykyinen Negeri Sembilan?</w:t>
      </w:r>
    </w:p>
    <w:p>
      <w:r>
        <w:rPr>
          <w:b/>
        </w:rPr>
        <w:t xml:space="preserve">Tulos</w:t>
      </w:r>
    </w:p>
    <w:p>
      <w:r>
        <w:t xml:space="preserve">Kuinka kauan Jaavalla asuvat hollantilaiset ja malaijit odottivat Melakan saartonsa kestävän?</w:t>
      </w:r>
    </w:p>
    <w:p>
      <w:r>
        <w:rPr>
          <w:b/>
        </w:rPr>
        <w:t xml:space="preserve">Esimerkki 0.310</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korkealaatuisten puupiirrostensa ansiosta.Lähetys 3: Hän oli yhteydessä aikansa merkittävimpiin italialaisiin taiteilijoihin, kuten Rafaeliin, Giovanni Belliniin ja Leonardo da Vinciin, ja vuodesta 1512 lähtien hän oli keisari Maximilian I:n suojeluksessa. Duererin laajaan teoskokonaisuuteen kuuluu kaiverruksia, jotka olivat hänen suosikkitekniikkansa myöhemmissä grafiikan töissään, alttaritauluja, muotokuvia ja omakuvia, akvarelleja ja kirjoja.Lähetys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joihin sisältyy matematiikan, perspektiivin ja ihanteellisten mittasuhteiden periaatteita.</w:t>
      </w:r>
    </w:p>
    <w:p>
      <w:r>
        <w:rPr>
          <w:b/>
        </w:rPr>
        <w:t xml:space="preserve">Tulos</w:t>
      </w:r>
    </w:p>
    <w:p>
      <w:r>
        <w:t xml:space="preserve">Mikä oli yksi hänen arvostetuista puupiirroksistaan, jonka hän teki parikymppisenä?</w:t>
      </w:r>
    </w:p>
    <w:p>
      <w:r>
        <w:rPr>
          <w:b/>
        </w:rPr>
        <w:t xml:space="preserve">Tulos</w:t>
      </w:r>
    </w:p>
    <w:p>
      <w:r>
        <w:t xml:space="preserve">Kuinka vanha Durer oli, kun keisari Maximilian I suojeli häntä?</w:t>
      </w:r>
    </w:p>
    <w:p>
      <w:r>
        <w:rPr>
          <w:b/>
        </w:rPr>
        <w:t xml:space="preserve">Tulos</w:t>
      </w:r>
    </w:p>
    <w:p>
      <w:r>
        <w:t xml:space="preserve">Mitkä kolme erityyppistä työtä toivat Durerille hyvän maineen?</w:t>
      </w:r>
    </w:p>
    <w:p>
      <w:r>
        <w:rPr>
          <w:b/>
        </w:rPr>
        <w:t xml:space="preserve">Tulos</w:t>
      </w:r>
    </w:p>
    <w:p>
      <w:r>
        <w:t xml:space="preserve">Kuinka vanha Durer oli luodessaan Apocalypse-sarjan?</w:t>
      </w:r>
    </w:p>
    <w:p>
      <w:r>
        <w:rPr>
          <w:b/>
        </w:rPr>
        <w:t xml:space="preserve">Tulos</w:t>
      </w:r>
    </w:p>
    <w:p>
      <w:r>
        <w:t xml:space="preserve">Missä kaupungissa ja minä vuonna Durer syntyi?</w:t>
      </w:r>
    </w:p>
    <w:p>
      <w:r>
        <w:rPr>
          <w:b/>
        </w:rPr>
        <w:t xml:space="preserve">Tulos</w:t>
      </w:r>
    </w:p>
    <w:p>
      <w:r>
        <w:t xml:space="preserve">Minkä tyyppiset vedokset toivat Durerille mainetta kaikkialla Euroopassa hänen ollessaan vasta parikymppinen ja mullistivat kyseisen välineen mahdollisuudet?</w:t>
      </w:r>
    </w:p>
    <w:p>
      <w:r>
        <w:rPr>
          <w:b/>
        </w:rPr>
        <w:t xml:space="preserve">Tulos</w:t>
      </w:r>
    </w:p>
    <w:p>
      <w:r>
        <w:t xml:space="preserve">Miten yhteydenpito silloisten suurten italialaisten taiteilijoiden kanssa auttoi häntä myöhemmin elämässään?</w:t>
      </w:r>
    </w:p>
    <w:p>
      <w:r>
        <w:rPr>
          <w:b/>
        </w:rPr>
        <w:t xml:space="preserve">Tulos</w:t>
      </w:r>
    </w:p>
    <w:p>
      <w:r>
        <w:t xml:space="preserve">Oliko Maximillian I suojelijana Durerille, kun hän loi Pyhän Jeronen työhuoneeseensa?</w:t>
      </w:r>
    </w:p>
    <w:p>
      <w:r>
        <w:rPr>
          <w:b/>
        </w:rPr>
        <w:t xml:space="preserve">Tulos</w:t>
      </w:r>
    </w:p>
    <w:p>
      <w:r>
        <w:t xml:space="preserve">Oliko Maximilianus I Durerin suojeluksessa, kun hän loi Apocalypse-sarjan?</w:t>
      </w:r>
    </w:p>
    <w:p>
      <w:r>
        <w:rPr>
          <w:b/>
        </w:rPr>
        <w:t xml:space="preserve">Tulos</w:t>
      </w:r>
    </w:p>
    <w:p>
      <w:r>
        <w:t xml:space="preserve">Kuka oli saksalaisen renessanssin taidemaalari, graafikko ja teoreetikko, joka syntyi Nürnbergissä Saksassa?</w:t>
      </w:r>
    </w:p>
    <w:p>
      <w:r>
        <w:rPr>
          <w:b/>
        </w:rPr>
        <w:t xml:space="preserve">Tulos</w:t>
      </w:r>
    </w:p>
    <w:p>
      <w:r>
        <w:t xml:space="preserve">Durer varmisti maineensa Pohjois-Euroopassa tuntemalla mitä taiteilijoita?</w:t>
      </w:r>
    </w:p>
    <w:p>
      <w:r>
        <w:rPr>
          <w:b/>
        </w:rPr>
        <w:t xml:space="preserve">Tulos</w:t>
      </w:r>
    </w:p>
    <w:p>
      <w:r>
        <w:t xml:space="preserve">Mitkä ovat kolme mediaa, joista hänet tunnetaan?</w:t>
      </w:r>
    </w:p>
    <w:p>
      <w:r>
        <w:rPr>
          <w:b/>
        </w:rPr>
        <w:t xml:space="preserve">Tulos</w:t>
      </w:r>
    </w:p>
    <w:p>
      <w:r>
        <w:t xml:space="preserve">Oliko Ritari, kuolema ja paholainen goottimaisempi kuin muut Durerin teokset?</w:t>
      </w:r>
    </w:p>
    <w:p>
      <w:r>
        <w:rPr>
          <w:b/>
        </w:rPr>
        <w:t xml:space="preserve">Tulos</w:t>
      </w:r>
    </w:p>
    <w:p>
      <w:r>
        <w:t xml:space="preserve">Kuinka vanha Durer oli, kun Maximillian I:stä tuli hänen suojelijansa?</w:t>
      </w:r>
    </w:p>
    <w:p>
      <w:r>
        <w:rPr>
          <w:b/>
        </w:rPr>
        <w:t xml:space="preserve">Esimerkki 0.311</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tärkeimmät avustajansa tutkivat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w:t>
      </w:r>
    </w:p>
    <w:p>
      <w:r>
        <w:rPr>
          <w:b/>
        </w:rPr>
        <w:t xml:space="preserve">Tulos</w:t>
      </w:r>
    </w:p>
    <w:p>
      <w:r>
        <w:t xml:space="preserve">Kuka oli Abu Hosharin ohella yksi niistä 15 terroristista, jotka Jordanian viranomaiset pidättivät?</w:t>
      </w:r>
    </w:p>
    <w:p>
      <w:r>
        <w:rPr>
          <w:b/>
        </w:rPr>
        <w:t xml:space="preserve">Tulos</w:t>
      </w:r>
    </w:p>
    <w:p>
      <w:r>
        <w:t xml:space="preserve">Oliko presidentti Clinton huolissaan ja mitä Yhdysvaltain hallitus halusi tehdä Bin Ladinille?</w:t>
      </w:r>
    </w:p>
    <w:p>
      <w:r>
        <w:rPr>
          <w:b/>
        </w:rPr>
        <w:t xml:space="preserve">Tulos</w:t>
      </w:r>
    </w:p>
    <w:p>
      <w:r>
        <w:t xml:space="preserve">Mikä oli sen Kaliforniassa syntyneen terroristin nimi, jonka Jordanian poliisi pidätti 15 muun kanssa?</w:t>
      </w:r>
    </w:p>
    <w:p>
      <w:r>
        <w:rPr>
          <w:b/>
        </w:rPr>
        <w:t xml:space="preserve">Tulos</w:t>
      </w:r>
    </w:p>
    <w:p>
      <w:r>
        <w:t xml:space="preserve">Ketä pidettiin uhkana Yhdysvaltain hallitukselle?</w:t>
      </w:r>
    </w:p>
    <w:p>
      <w:r>
        <w:rPr>
          <w:b/>
        </w:rPr>
        <w:t xml:space="preserve">Tulos</w:t>
      </w:r>
    </w:p>
    <w:p>
      <w:r>
        <w:t xml:space="preserve">Minkälaiset häiriöt jotkut virkamiehet pelkäsivät terroristien käyttävän niitä hyväkseen?</w:t>
      </w:r>
    </w:p>
    <w:p>
      <w:r>
        <w:rPr>
          <w:b/>
        </w:rPr>
        <w:t xml:space="preserve">Tulos</w:t>
      </w:r>
    </w:p>
    <w:p>
      <w:r>
        <w:t xml:space="preserve">Kuka hänen nuoremman veljensä kanssa oli värvätty Abu Hosharissa?</w:t>
      </w:r>
    </w:p>
    <w:p>
      <w:r>
        <w:rPr>
          <w:b/>
        </w:rPr>
        <w:t xml:space="preserve">Tulos</w:t>
      </w:r>
    </w:p>
    <w:p>
      <w:r>
        <w:t xml:space="preserve">Mikä tiedustelupalvelu sieppasi marraskuussa 1999 puhelun ja kenet se pidätti terrori-iskun estämiseksi?</w:t>
      </w:r>
    </w:p>
    <w:p>
      <w:r>
        <w:rPr>
          <w:b/>
        </w:rPr>
        <w:t xml:space="preserve">Tulos</w:t>
      </w:r>
    </w:p>
    <w:p>
      <w:r>
        <w:t xml:space="preserve">Milloin Abu Zubaydah sanoi: "Harjoittelun aika on ohi."?</w:t>
      </w:r>
    </w:p>
    <w:p>
      <w:r>
        <w:rPr>
          <w:b/>
        </w:rPr>
        <w:t xml:space="preserve">Tulos</w:t>
      </w:r>
    </w:p>
    <w:p>
      <w:r>
        <w:t xml:space="preserve">Kuka avusti Abu Hashneria rekrytoinnissa Turkissa, Syyriassa ja Jordaniassa?</w:t>
      </w:r>
    </w:p>
    <w:p>
      <w:r>
        <w:rPr>
          <w:b/>
        </w:rPr>
        <w:t xml:space="preserve">Tulos</w:t>
      </w:r>
    </w:p>
    <w:p>
      <w:r>
        <w:t xml:space="preserve">Mikä murtui vuonna 2000 ja miksi se huolestutti hallituksen virkamiehiä?</w:t>
      </w:r>
    </w:p>
    <w:p>
      <w:r>
        <w:rPr>
          <w:b/>
        </w:rPr>
        <w:t xml:space="preserve">Tulos</w:t>
      </w:r>
    </w:p>
    <w:p>
      <w:r>
        <w:t xml:space="preserve">Mikä oli joidenkin virkamiesten huoli, kun useimmat ihmiset olivat huolissaan tietokoneiden hajoamisesta Y2K:n myötä?</w:t>
      </w:r>
    </w:p>
    <w:p>
      <w:r>
        <w:rPr>
          <w:b/>
        </w:rPr>
        <w:t xml:space="preserve">Tulos</w:t>
      </w:r>
    </w:p>
    <w:p>
      <w:r>
        <w:t xml:space="preserve">Minkä huippuavustajan kanssa presidentti Clinton tutki Bin Ladinia koskevia vaihtoehtoja, mukaan lukien karkottaminen Afganistanista ja teloitus?</w:t>
      </w:r>
    </w:p>
    <w:p>
      <w:r>
        <w:rPr>
          <w:b/>
        </w:rPr>
        <w:t xml:space="preserve">Tulos</w:t>
      </w:r>
    </w:p>
    <w:p>
      <w:r>
        <w:t xml:space="preserve">Miksi Clinton ei maininnut Bin Ladinia ja al-Qaidaa ilmaistessaan huolensa terrorismista?</w:t>
      </w:r>
    </w:p>
    <w:p>
      <w:r>
        <w:rPr>
          <w:b/>
        </w:rPr>
        <w:t xml:space="preserve">Tulos</w:t>
      </w:r>
    </w:p>
    <w:p>
      <w:r>
        <w:t xml:space="preserve">Presidentti Clinton puhui usein terroristileireistä, mutta viittasiko hän nimeltä Bin Ladiniin ja mikä oli syy hänen valintaansa?</w:t>
      </w:r>
    </w:p>
    <w:p>
      <w:r>
        <w:rPr>
          <w:b/>
        </w:rPr>
        <w:t xml:space="preserve">Esimerkki 0.312</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1000 perheväkivallan uhria.Lähettäjä 4: Crockett sanoi, että oikeudellinen apu antaa perheväkivallasta selviytyneille mahdollisuuden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tärkeä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w:t>
      </w:r>
    </w:p>
    <w:p>
      <w:r>
        <w:rPr>
          <w:b/>
        </w:rPr>
        <w:t xml:space="preserve">Tulos</w:t>
      </w:r>
    </w:p>
    <w:p>
      <w:r>
        <w:t xml:space="preserve">Minkä ohjelman Julia Crockett odottaa auttavan lähes 1000 perheväkivallan uhria?</w:t>
      </w:r>
    </w:p>
    <w:p>
      <w:r>
        <w:rPr>
          <w:b/>
        </w:rPr>
        <w:t xml:space="preserve">Tulos</w:t>
      </w:r>
    </w:p>
    <w:p>
      <w:r>
        <w:t xml:space="preserve">Mikä on suojamääräyksen saamisen prosessi?</w:t>
      </w:r>
    </w:p>
    <w:p>
      <w:r>
        <w:rPr>
          <w:b/>
        </w:rPr>
        <w:t xml:space="preserve">Tulos</w:t>
      </w:r>
    </w:p>
    <w:p>
      <w:r>
        <w:t xml:space="preserve">Mitkä olivat kaksi syytä, miksi naiset eivät hae apua?</w:t>
      </w:r>
    </w:p>
    <w:p>
      <w:r>
        <w:rPr>
          <w:b/>
        </w:rPr>
        <w:t xml:space="preserve">Tulos</w:t>
      </w:r>
    </w:p>
    <w:p>
      <w:r>
        <w:t xml:space="preserve">Kuka sanoi, että oikeusapu on perheväkivaltaa kokevien naisten kannalta merkittävä asia?</w:t>
      </w:r>
    </w:p>
    <w:p>
      <w:r>
        <w:rPr>
          <w:b/>
        </w:rPr>
        <w:t xml:space="preserve">Tulos</w:t>
      </w:r>
    </w:p>
    <w:p>
      <w:r>
        <w:t xml:space="preserve">Jos ohjelma onnistuu auttamaan toivotun määrän ihmisiä, kuinka paljon apurahoja käytettäisiin keskimäärin kuhunkin uhriin?</w:t>
      </w:r>
    </w:p>
    <w:p>
      <w:r>
        <w:rPr>
          <w:b/>
        </w:rPr>
        <w:t xml:space="preserve">Tulos</w:t>
      </w:r>
    </w:p>
    <w:p>
      <w:r>
        <w:t xml:space="preserve">Perheväkivallan oikeusapuohjelma sai satojatuhansia dollareita miltä valtiolta?</w:t>
      </w:r>
    </w:p>
    <w:p>
      <w:r>
        <w:rPr>
          <w:b/>
        </w:rPr>
        <w:t xml:space="preserve">Tulos</w:t>
      </w:r>
    </w:p>
    <w:p>
      <w:r>
        <w:t xml:space="preserve">Catholic Charities Inc:n perheväkivallan palvelukeskuksen johtaja sanoi, että oikeusapu on tärkeä kysymys kenelle?</w:t>
      </w:r>
    </w:p>
    <w:p>
      <w:r>
        <w:rPr>
          <w:b/>
        </w:rPr>
        <w:t xml:space="preserve">Tulos</w:t>
      </w:r>
    </w:p>
    <w:p>
      <w:r>
        <w:t xml:space="preserve">Mitkä ovat suurimpia ongelmia, joita väkivaltaisissa perhetilanteissa elävät naiset kohtaavat?</w:t>
      </w:r>
    </w:p>
    <w:p>
      <w:r>
        <w:rPr>
          <w:b/>
        </w:rPr>
        <w:t xml:space="preserve">Tulos</w:t>
      </w:r>
    </w:p>
    <w:p>
      <w:r>
        <w:t xml:space="preserve">Minkä ikäinen Bunzy oli, kun hän joutui väkivaltaiseen suhteeseen?</w:t>
      </w:r>
    </w:p>
    <w:p>
      <w:r>
        <w:rPr>
          <w:b/>
        </w:rPr>
        <w:t xml:space="preserve">Tulos</w:t>
      </w:r>
    </w:p>
    <w:p>
      <w:r>
        <w:t xml:space="preserve">Millä tavoin Haven House Family Shelter on auttanut ihmisiä?</w:t>
      </w:r>
    </w:p>
    <w:p>
      <w:r>
        <w:rPr>
          <w:b/>
        </w:rPr>
        <w:t xml:space="preserve">Tulos</w:t>
      </w:r>
    </w:p>
    <w:p>
      <w:r>
        <w:t xml:space="preserve">Mistä ohjelmasta perheväkivallasta selviytyneet Jacksonissa, Vicksburgissa, Hattiesburgissa, Oxfordissa ja Pascagoulassa voivat saada apua?</w:t>
      </w:r>
    </w:p>
    <w:p>
      <w:r>
        <w:rPr>
          <w:b/>
        </w:rPr>
        <w:t xml:space="preserve">Tulos</w:t>
      </w:r>
    </w:p>
    <w:p>
      <w:r>
        <w:t xml:space="preserve">Mitä ohjelmaa rahoitetaan Yhdysvaltain oikeusministeriön 300 000 dollarin suuruisella summalla?</w:t>
      </w:r>
    </w:p>
    <w:p>
      <w:r>
        <w:rPr>
          <w:b/>
        </w:rPr>
        <w:t xml:space="preserve">Tulos</w:t>
      </w:r>
    </w:p>
    <w:p>
      <w:r>
        <w:t xml:space="preserve">Miksi oikeusapu on suuri este naisille, jotka haluavat päästä pois väkivaltaisesta suhteesta?</w:t>
      </w:r>
    </w:p>
    <w:p>
      <w:r>
        <w:rPr>
          <w:b/>
        </w:rPr>
        <w:t xml:space="preserve">Tulos</w:t>
      </w:r>
    </w:p>
    <w:p>
      <w:r>
        <w:t xml:space="preserve">Millä tavoin perheväkivallan oikeusapuohjelma voi auttaa perheväkivallan uhria?</w:t>
      </w:r>
    </w:p>
    <w:p>
      <w:r>
        <w:rPr>
          <w:b/>
        </w:rPr>
        <w:t xml:space="preserve">Tulos</w:t>
      </w:r>
    </w:p>
    <w:p>
      <w:r>
        <w:t xml:space="preserve">Minkä tahon johtaja väittää, että oikeudellinen apu antaa perheväkivallasta selviytyneille mahdollisuuden rakentaa elämänsä uudelleen?</w:t>
      </w:r>
    </w:p>
    <w:p>
      <w:r>
        <w:rPr>
          <w:b/>
        </w:rPr>
        <w:t xml:space="preserve">Tulos</w:t>
      </w:r>
    </w:p>
    <w:p>
      <w:r>
        <w:t xml:space="preserve">Mikä ryhmä toivoo voivansa auttaa 1000 perheväkivallan uhria?</w:t>
      </w:r>
    </w:p>
    <w:p>
      <w:r>
        <w:rPr>
          <w:b/>
        </w:rPr>
        <w:t xml:space="preserve">Tulos</w:t>
      </w:r>
    </w:p>
    <w:p>
      <w:r>
        <w:t xml:space="preserve">Kuka artikkelissa kannatti naisten ja lasten välitöntä avustamista?</w:t>
      </w:r>
    </w:p>
    <w:p>
      <w:r>
        <w:rPr>
          <w:b/>
        </w:rPr>
        <w:t xml:space="preserve">Tulos</w:t>
      </w:r>
    </w:p>
    <w:p>
      <w:r>
        <w:t xml:space="preserve">Kuka käynnisti pilottiohjelman tässä paikassa Vicksburgissa?</w:t>
      </w:r>
    </w:p>
    <w:p>
      <w:r>
        <w:rPr>
          <w:b/>
        </w:rPr>
        <w:t xml:space="preserve">Tulos</w:t>
      </w:r>
    </w:p>
    <w:p>
      <w:r>
        <w:t xml:space="preserve">Onko Vicksburgissa ohjelmia, jotka voivat auttaa perheväkivallasta selviytynyttä?</w:t>
      </w:r>
    </w:p>
    <w:p>
      <w:r>
        <w:rPr>
          <w:b/>
        </w:rPr>
        <w:t xml:space="preserve">Tulos</w:t>
      </w:r>
    </w:p>
    <w:p>
      <w:r>
        <w:t xml:space="preserve">Paljonko suojelumääräys maksaa ja tarvitseeko sen jättää asianajaja?</w:t>
      </w:r>
    </w:p>
    <w:p>
      <w:r>
        <w:rPr>
          <w:b/>
        </w:rPr>
        <w:t xml:space="preserve">Esimerkki 0.313</w:t>
      </w:r>
    </w:p>
    <w:p>
      <w:r>
        <w:t xml:space="preserve">Kappale- Lähetys 1: Yhdysvaltain animaatiohistoria.Lähetys 2: Sarjakuva on tietysti hyvin yksinkertaistettu, ja useimmat kriitikot pitävät sitä yhtenä elokuvan heikoimmista osista.Lähetys 3: Mutta siinä esitetään pätevä väite, jonka sinä sivuutat kokonaan: Että strategia, jolla edistettiin valkoisten "aseoikeuksia" ja kiellettiin mustien aseiden hallussapito, oli keino ylläpitää rasismia antamatta KKK:n kaltaisen avoimen terroristijärjestön kukoistaa.Lähetetty 4: Edistikö 1800-luvun NRA eteläisissä osavaltioissa mustien aseoikeuksia?Lähettäjä 5: Epäilen suuresti. lähetys 6: Mutta jos he eivät sitä tehneet, yksi heidän tehtävistään oli jatkaa KKK:n rasismia. lähetys 7: Tämä on animaation tämän osan keskeinen viesti, jonka sen kriitikot jälleen kerran jättävät huomiotta. lähetys 8: Buellin ampuminen Flintissä. lähetys 9: Kirjoitat: "Lähettäjä 10: Tämä kuusivuotiaan luonnehdinta lyijykynää puukottavaksi roistoksi on juuri sellaista hysteriaa, josta Mooren elokuva varoittaa.Lähettäjä 11: Se on tyypillinen oikeistoreaktio, jossa etsitään yksinkertaisia vastauksia, jotka eivät ole ristiriidassa republikaanisen ajattelutavan kanssa.Lähettäjä 12: Lapsi oli pikku paskiainen ja vanhemmat olivat sekaantuneet huumausaineisiin - tapaus loppuun käsitelty.Lähettäjä 13: Mutta miksi ihmiset ovat tekemisissä huumeiden kanssa?Lähettäjä 14: Koska se on niin hauskaa?Lähettäjä 15: Nyt on jo hyvin dokumentoitu, että CIA suvaitsi crackin myyntiä Yhdysvaltain kaupungeissa rahoittaakseen eteläamerikkalaisten "contras"-järjestöjen toimintaa. Yhtä hyvin tiedetään, että Nixonin hallinnon aikana aloitettu niin sanottu "huumeiden vastainen sota" on epäonnistunut, ja se on maksanut satoja miljardeja ja tehnyt Yhdysvalloista maailman johtavan vankilaväestön (sekä suhteellisesti että absoluuttisesti).</w:t>
      </w:r>
    </w:p>
    <w:p>
      <w:r>
        <w:rPr>
          <w:b/>
        </w:rPr>
        <w:t xml:space="preserve">Tulos</w:t>
      </w:r>
    </w:p>
    <w:p>
      <w:r>
        <w:t xml:space="preserve">Minkä Yhdysvaltain presidentin kirjoittaja yhdistää epäsuorasti Buellin kouluampujaan?</w:t>
      </w:r>
    </w:p>
    <w:p>
      <w:r>
        <w:rPr>
          <w:b/>
        </w:rPr>
        <w:t xml:space="preserve">Tulos</w:t>
      </w:r>
    </w:p>
    <w:p>
      <w:r>
        <w:t xml:space="preserve">Tietääkö kirjoittaja, edistikö 1800-luvun NRA eteläisissä osavaltioissa mustien aseoikeuksia?</w:t>
      </w:r>
    </w:p>
    <w:p>
      <w:r>
        <w:rPr>
          <w:b/>
        </w:rPr>
        <w:t xml:space="preserve">Tulos</w:t>
      </w:r>
    </w:p>
    <w:p>
      <w:r>
        <w:t xml:space="preserve">Kumpi luonnehdinta Buellin kouluampujasta on kirjoittajan mielestä osuvampi? "Rikollinen" vai "paskiainen"?</w:t>
      </w:r>
    </w:p>
    <w:p>
      <w:r>
        <w:rPr>
          <w:b/>
        </w:rPr>
        <w:t xml:space="preserve">Tulos</w:t>
      </w:r>
    </w:p>
    <w:p>
      <w:r>
        <w:t xml:space="preserve">Hysteria, josta Mooren elokuva varoittaa, saa alkunsa minkä siiven tietämättömyydestä?</w:t>
      </w:r>
    </w:p>
    <w:p>
      <w:r>
        <w:rPr>
          <w:b/>
        </w:rPr>
        <w:t xml:space="preserve">Tulos</w:t>
      </w:r>
    </w:p>
    <w:p>
      <w:r>
        <w:t xml:space="preserve">Väittääkö kirjoittaja, että animaatioelokuvan viesti on, että NRA kannattaa rasismia, jatkaa rasismia vai molempia?</w:t>
      </w:r>
    </w:p>
    <w:p>
      <w:r>
        <w:rPr>
          <w:b/>
        </w:rPr>
        <w:t xml:space="preserve">Tulos</w:t>
      </w:r>
    </w:p>
    <w:p>
      <w:r>
        <w:t xml:space="preserve">Kuusivuotiaan vanhempia kuvailtiin mitä oikeistolainen tietämättömyys?</w:t>
      </w:r>
    </w:p>
    <w:p>
      <w:r>
        <w:rPr>
          <w:b/>
        </w:rPr>
        <w:t xml:space="preserve">Tulos</w:t>
      </w:r>
    </w:p>
    <w:p>
      <w:r>
        <w:t xml:space="preserve">Minkä keskeisen viestin kriitikot jättivät tämän tekstin mukaan huomiotta?</w:t>
      </w:r>
    </w:p>
    <w:p>
      <w:r>
        <w:rPr>
          <w:b/>
        </w:rPr>
        <w:t xml:space="preserve">Tulos</w:t>
      </w:r>
    </w:p>
    <w:p>
      <w:r>
        <w:t xml:space="preserve">Kuinka vanha oli Kaylan kanssa taistellut pikkupoika?</w:t>
      </w:r>
    </w:p>
    <w:p>
      <w:r>
        <w:rPr>
          <w:b/>
        </w:rPr>
        <w:t xml:space="preserve">Esimerkki 0.314</w:t>
      </w:r>
    </w:p>
    <w:p>
      <w:r>
        <w:t xml:space="preserve">Kappale- Lähetys 1: Juzo Murasaki saapuu työmaa-alueelle ottamaan vastaan uuden työnsä rakennustyöläisenä .Lähetys 2: Hänen hiljaiseksi kauhukseen, hänen valvova pomonsa osoittautuu Toru Akai , joka jenginsä kanssa oli tehnyt Juzon yläasteen elämästä helvettiä.Lähettäjä 3: Akai ei kuitenkaan tunnista Juzoa. Lähettäjä 4: Juzo on vielä hämmentyneempi, kun hän huomaa, että Akai asuu vaimonsa Nozomi Akain ja heidän pienen poikansa kanssa Juzon uuden asunnon yläpuolella.Lähetetty 5: Kun Juzo kamppailee emotionaalisesti käsitellä näitä odottamattomia tapahtumia , salaperäinen ja näennäisesti pahanlaatuinen huppupäinen hahmo ilmestyy .Lähetetty 6: Se kutsuu itseään Numero 13 .Lähetetty 7: Kun Juzo yrittää hallita lisääntyviä flashbacks ja kierre putoaminen psykologiseen pimeyteen , Akai jatkuvasti kiusaa Juzo ja muut työtoverit mukaan lukien Seki Hajime , entinen yläasteen oppilas , josta tulee Juzo 's satunnainen ystävä huolimatta Juzo 's epäsosiaalinen taipumuksia , työssä .Lähetys 8: Samaan aikaan Akain vaimo Nozomi yrittää ystävystyä Juzon kanssa ja antaa pienen poikansa hoidon Juzon tehtäväksi.Lähetys 9: Akai näyttää Juzolle ylpeänä miehensä koulukuvia.Lähetys 10: Eräässä luokkakuvassa Juzon paikka on merkitty X:llä osoitukseksi siitä, että hän on ollut poissa.Lähetys 11: Juzo saa vakavan takauman selittääkseen poissaolonsa tuona päivänä: koulun luonnontieteiden luokassa Akai ja hänen ystävänsä ovat heittäneet happoa Juzon kasvoihin .Lähetys 12: Seki alkaa epäillä Juzon yhä oudompaa käyttäytymistä ja menee kertomaan siitä Araille työmaalle , mutta Arai hylkää hänet antamatta hänelle tilaisuutta puhua.Lähetys 13: Tämän tapahtuman aikana Seki ei tajua, että Numero 13 tarkkailee häntä, mutta heti kun hän huomaa sen, Numero 13 tappaa hänet.</w:t>
      </w:r>
    </w:p>
    <w:p>
      <w:r>
        <w:rPr>
          <w:b/>
        </w:rPr>
        <w:t xml:space="preserve">Tulos</w:t>
      </w:r>
    </w:p>
    <w:p>
      <w:r>
        <w:t xml:space="preserve">Kuka on pikkulapsen isä?</w:t>
      </w:r>
    </w:p>
    <w:p>
      <w:r>
        <w:rPr>
          <w:b/>
        </w:rPr>
        <w:t xml:space="preserve">Tulos</w:t>
      </w:r>
    </w:p>
    <w:p>
      <w:r>
        <w:t xml:space="preserve">Mikä aiheuttaa Juzon takauman?</w:t>
      </w:r>
    </w:p>
    <w:p>
      <w:r>
        <w:rPr>
          <w:b/>
        </w:rPr>
        <w:t xml:space="preserve">Tulos</w:t>
      </w:r>
    </w:p>
    <w:p>
      <w:r>
        <w:t xml:space="preserve">Kuka näyttää Juzolle miehensä koulukuvia?</w:t>
      </w:r>
    </w:p>
    <w:p>
      <w:r>
        <w:rPr>
          <w:b/>
        </w:rPr>
        <w:t xml:space="preserve">Tulos</w:t>
      </w:r>
    </w:p>
    <w:p>
      <w:r>
        <w:t xml:space="preserve">Sekin on tappanut numero 13. Kuka on Seki?</w:t>
      </w:r>
    </w:p>
    <w:p>
      <w:r>
        <w:rPr>
          <w:b/>
        </w:rPr>
        <w:t xml:space="preserve">Tulos</w:t>
      </w:r>
    </w:p>
    <w:p>
      <w:r>
        <w:t xml:space="preserve">Mikä kutsuu itseään numeroksi 13?</w:t>
      </w:r>
    </w:p>
    <w:p>
      <w:r>
        <w:rPr>
          <w:b/>
        </w:rPr>
        <w:t xml:space="preserve">Tulos</w:t>
      </w:r>
    </w:p>
    <w:p>
      <w:r>
        <w:t xml:space="preserve">Mikä laukaisee Juzon vakavan takauman?</w:t>
      </w:r>
    </w:p>
    <w:p>
      <w:r>
        <w:rPr>
          <w:b/>
        </w:rPr>
        <w:t xml:space="preserve">Tulos</w:t>
      </w:r>
    </w:p>
    <w:p>
      <w:r>
        <w:t xml:space="preserve">Kuka vahti Sekiä, kun hän meni Arain luo kertomaan hänelle Juzon yhä oudommasta käytöksestä?</w:t>
      </w:r>
    </w:p>
    <w:p>
      <w:r>
        <w:rPr>
          <w:b/>
        </w:rPr>
        <w:t xml:space="preserve">Tulos</w:t>
      </w:r>
    </w:p>
    <w:p>
      <w:r>
        <w:t xml:space="preserve">Miksi salaperäinen huppupäinen hahmo kutsuu itseään?</w:t>
      </w:r>
    </w:p>
    <w:p>
      <w:r>
        <w:rPr>
          <w:b/>
        </w:rPr>
        <w:t xml:space="preserve">Tulos</w:t>
      </w:r>
    </w:p>
    <w:p>
      <w:r>
        <w:t xml:space="preserve">Missä Juzo tapasi Akain ja Sekin?</w:t>
      </w:r>
    </w:p>
    <w:p>
      <w:r>
        <w:rPr>
          <w:b/>
        </w:rPr>
        <w:t xml:space="preserve">Tulos</w:t>
      </w:r>
    </w:p>
    <w:p>
      <w:r>
        <w:t xml:space="preserve">Mikä on Juzon uusi työ ja onko hänen esimiehensä koulukaveri?</w:t>
      </w:r>
    </w:p>
    <w:p>
      <w:r>
        <w:rPr>
          <w:b/>
        </w:rPr>
        <w:t xml:space="preserve">Tulos</w:t>
      </w:r>
    </w:p>
    <w:p>
      <w:r>
        <w:t xml:space="preserve">Kuka on numero 13?</w:t>
      </w:r>
    </w:p>
    <w:p>
      <w:r>
        <w:rPr>
          <w:b/>
        </w:rPr>
        <w:t xml:space="preserve">Tulos</w:t>
      </w:r>
    </w:p>
    <w:p>
      <w:r>
        <w:t xml:space="preserve">Miksi salaperäinen huppupäinen muukalainen kutsuu itseään?</w:t>
      </w:r>
    </w:p>
    <w:p>
      <w:r>
        <w:rPr>
          <w:b/>
        </w:rPr>
        <w:t xml:space="preserve">Tulos</w:t>
      </w:r>
    </w:p>
    <w:p>
      <w:r>
        <w:t xml:space="preserve">Millä nimellä salaperäinen ja ilkeältä vaikuttava huppupäinen hahmo itseään kutsui?</w:t>
      </w:r>
    </w:p>
    <w:p>
      <w:r>
        <w:rPr>
          <w:b/>
        </w:rPr>
        <w:t xml:space="preserve">Tulos</w:t>
      </w:r>
    </w:p>
    <w:p>
      <w:r>
        <w:t xml:space="preserve">Pystyikö Akai tunnistamaan Juzon, kun he tapasivat paikan päällä?</w:t>
      </w:r>
    </w:p>
    <w:p>
      <w:r>
        <w:rPr>
          <w:b/>
        </w:rPr>
        <w:t xml:space="preserve">Tulos</w:t>
      </w:r>
    </w:p>
    <w:p>
      <w:r>
        <w:t xml:space="preserve">Kuka on Juzo Murasakin esimies rakennustyömaalla?</w:t>
      </w:r>
    </w:p>
    <w:p>
      <w:r>
        <w:rPr>
          <w:b/>
        </w:rPr>
        <w:t xml:space="preserve">Tulos</w:t>
      </w:r>
    </w:p>
    <w:p>
      <w:r>
        <w:t xml:space="preserve">Kuka yrittää ystävystyä Juzon kanssa, kun tämä yrittää käsitellä takaumiaan?</w:t>
      </w:r>
    </w:p>
    <w:p>
      <w:r>
        <w:rPr>
          <w:b/>
        </w:rPr>
        <w:t xml:space="preserve">Tulos</w:t>
      </w:r>
    </w:p>
    <w:p>
      <w:r>
        <w:t xml:space="preserve">Mitä ilmenee, kun Juzo kamppailee emotionaalisesti odottamattomien tapahtumien kanssa?</w:t>
      </w:r>
    </w:p>
    <w:p>
      <w:r>
        <w:rPr>
          <w:b/>
        </w:rPr>
        <w:t xml:space="preserve">Tulos</w:t>
      </w:r>
    </w:p>
    <w:p>
      <w:r>
        <w:t xml:space="preserve">Minkä uuden työn Juzo Murasaki ottaa vastaan?</w:t>
      </w:r>
    </w:p>
    <w:p>
      <w:r>
        <w:rPr>
          <w:b/>
        </w:rPr>
        <w:t xml:space="preserve">Tulos</w:t>
      </w:r>
    </w:p>
    <w:p>
      <w:r>
        <w:t xml:space="preserve">miksi juzo puuttuu, kun otat valokuvan koulupäivänä?</w:t>
      </w:r>
    </w:p>
    <w:p>
      <w:r>
        <w:rPr>
          <w:b/>
        </w:rPr>
        <w:t xml:space="preserve">Tulos</w:t>
      </w:r>
    </w:p>
    <w:p>
      <w:r>
        <w:t xml:space="preserve">Mistä Zuzo saa flashbackin katsellessaan valokuvia?</w:t>
      </w:r>
    </w:p>
    <w:p>
      <w:r>
        <w:rPr>
          <w:b/>
        </w:rPr>
        <w:t xml:space="preserve">Tulos</w:t>
      </w:r>
    </w:p>
    <w:p>
      <w:r>
        <w:t xml:space="preserve">joka yrittää ystävystyä Juzon kanssa ja uskoa taaperoikäisen poikansa hoidon Juzolle Juzon terveysongelmien vuoksi?</w:t>
      </w:r>
    </w:p>
    <w:p>
      <w:r>
        <w:rPr>
          <w:b/>
        </w:rPr>
        <w:t xml:space="preserve">Tulos</w:t>
      </w:r>
    </w:p>
    <w:p>
      <w:r>
        <w:t xml:space="preserve">Kuka on Juzo Murasakin valvova pomo?</w:t>
      </w:r>
    </w:p>
    <w:p>
      <w:r>
        <w:rPr>
          <w:b/>
        </w:rPr>
        <w:t xml:space="preserve">Tulos</w:t>
      </w:r>
    </w:p>
    <w:p>
      <w:r>
        <w:t xml:space="preserve">Mikä suhde Akain vaimolla Nozomilla on Juzoon?</w:t>
      </w:r>
    </w:p>
    <w:p>
      <w:r>
        <w:rPr>
          <w:b/>
        </w:rPr>
        <w:t xml:space="preserve">Tulos</w:t>
      </w:r>
    </w:p>
    <w:p>
      <w:r>
        <w:t xml:space="preserve">Kuka näyttää Juzolle luokkakuvan, jossa hänen tilansa on merkitty X:llä poissaolon merkiksi?</w:t>
      </w:r>
    </w:p>
    <w:p>
      <w:r>
        <w:rPr>
          <w:b/>
        </w:rPr>
        <w:t xml:space="preserve">Tulos</w:t>
      </w:r>
    </w:p>
    <w:p>
      <w:r>
        <w:t xml:space="preserve">Oliko Nozomin aviomies vastuussa Juzon oudosta käytöksestä?</w:t>
      </w:r>
    </w:p>
    <w:p>
      <w:r>
        <w:rPr>
          <w:b/>
        </w:rPr>
        <w:t xml:space="preserve">Tulos</w:t>
      </w:r>
    </w:p>
    <w:p>
      <w:r>
        <w:t xml:space="preserve">Kuka on Akain vaimo?</w:t>
      </w:r>
    </w:p>
    <w:p>
      <w:r>
        <w:rPr>
          <w:b/>
        </w:rPr>
        <w:t xml:space="preserve">Tulos</w:t>
      </w:r>
    </w:p>
    <w:p>
      <w:r>
        <w:t xml:space="preserve">Missä Juzon valvova pomo asui?</w:t>
      </w:r>
    </w:p>
    <w:p>
      <w:r>
        <w:rPr>
          <w:b/>
        </w:rPr>
        <w:t xml:space="preserve">Tulos</w:t>
      </w:r>
    </w:p>
    <w:p>
      <w:r>
        <w:t xml:space="preserve">Kenen kanssa Juzo Murasakin pomo asuu?</w:t>
      </w:r>
    </w:p>
    <w:p>
      <w:r>
        <w:rPr>
          <w:b/>
        </w:rPr>
        <w:t xml:space="preserve">Tulos</w:t>
      </w:r>
    </w:p>
    <w:p>
      <w:r>
        <w:t xml:space="preserve">Kenet Numero 13 tappaa?</w:t>
      </w:r>
    </w:p>
    <w:p>
      <w:r>
        <w:rPr>
          <w:b/>
        </w:rPr>
        <w:t xml:space="preserve">Tulos</w:t>
      </w:r>
    </w:p>
    <w:p>
      <w:r>
        <w:t xml:space="preserve">Kuka on Juzon uusi pomo?</w:t>
      </w:r>
    </w:p>
    <w:p>
      <w:r>
        <w:rPr>
          <w:b/>
        </w:rPr>
        <w:t xml:space="preserve">Tulos</w:t>
      </w:r>
    </w:p>
    <w:p>
      <w:r>
        <w:t xml:space="preserve">Miksi Juzo oli poissa valokuvauspäivänä?</w:t>
      </w:r>
    </w:p>
    <w:p>
      <w:r>
        <w:rPr>
          <w:b/>
        </w:rPr>
        <w:t xml:space="preserve">Tulos</w:t>
      </w:r>
    </w:p>
    <w:p>
      <w:r>
        <w:t xml:space="preserve">Missä Akai asuu ja kenen kanssa?</w:t>
      </w:r>
    </w:p>
    <w:p>
      <w:r>
        <w:rPr>
          <w:b/>
        </w:rPr>
        <w:t xml:space="preserve">Tulos</w:t>
      </w:r>
    </w:p>
    <w:p>
      <w:r>
        <w:t xml:space="preserve">Missä Toru Akai työskenteli?</w:t>
      </w:r>
    </w:p>
    <w:p>
      <w:r>
        <w:rPr>
          <w:b/>
        </w:rPr>
        <w:t xml:space="preserve">Tulos</w:t>
      </w:r>
    </w:p>
    <w:p>
      <w:r>
        <w:t xml:space="preserve">joka Juzon jengin kanssa oli tehnyt Juzon yläaste-elämästä helvettiä?</w:t>
      </w:r>
    </w:p>
    <w:p>
      <w:r>
        <w:rPr>
          <w:b/>
        </w:rPr>
        <w:t xml:space="preserve">Tulos</w:t>
      </w:r>
    </w:p>
    <w:p>
      <w:r>
        <w:t xml:space="preserve">Kuka kiusasi Juzoa yläasteella?</w:t>
      </w:r>
    </w:p>
    <w:p>
      <w:r>
        <w:rPr>
          <w:b/>
        </w:rPr>
        <w:t xml:space="preserve">Tulos</w:t>
      </w:r>
    </w:p>
    <w:p>
      <w:r>
        <w:t xml:space="preserve">Kuka on Juzo Murasakin Supersvising-pomo?</w:t>
      </w:r>
    </w:p>
    <w:p>
      <w:r>
        <w:rPr>
          <w:b/>
        </w:rPr>
        <w:t xml:space="preserve">Tulos</w:t>
      </w:r>
    </w:p>
    <w:p>
      <w:r>
        <w:t xml:space="preserve">Ketä Nozomin mies kiusasi yläasteella?</w:t>
      </w:r>
    </w:p>
    <w:p>
      <w:r>
        <w:rPr>
          <w:b/>
        </w:rPr>
        <w:t xml:space="preserve">Tulos</w:t>
      </w:r>
    </w:p>
    <w:p>
      <w:r>
        <w:t xml:space="preserve">Millä nimellä huppupäinen hahmo kutsuu itseään?</w:t>
      </w:r>
    </w:p>
    <w:p>
      <w:r>
        <w:rPr>
          <w:b/>
        </w:rPr>
        <w:t xml:space="preserve">Tulos</w:t>
      </w:r>
    </w:p>
    <w:p>
      <w:r>
        <w:t xml:space="preserve">Mikä on Toru Akain suhde Juzo Murasakiin?</w:t>
      </w:r>
    </w:p>
    <w:p>
      <w:r>
        <w:rPr>
          <w:b/>
        </w:rPr>
        <w:t xml:space="preserve">Tulos</w:t>
      </w:r>
    </w:p>
    <w:p>
      <w:r>
        <w:t xml:space="preserve">Mikä on Sekin suhde Juzoon?</w:t>
      </w:r>
    </w:p>
    <w:p>
      <w:r>
        <w:rPr>
          <w:b/>
        </w:rPr>
        <w:t xml:space="preserve">Tulos</w:t>
      </w:r>
    </w:p>
    <w:p>
      <w:r>
        <w:t xml:space="preserve">Kenet salaperäinen ja ilmeisen pahantahtoinen huppupäinen hahmo tappoi?</w:t>
      </w:r>
    </w:p>
    <w:p>
      <w:r>
        <w:rPr>
          <w:b/>
        </w:rPr>
        <w:t xml:space="preserve">Tulos</w:t>
      </w:r>
    </w:p>
    <w:p>
      <w:r>
        <w:t xml:space="preserve">Onko Juzo sosiaalinen ja tapaa mielellään työkavereita entisestä koulustaan?</w:t>
      </w:r>
    </w:p>
    <w:p>
      <w:r>
        <w:rPr>
          <w:b/>
        </w:rPr>
        <w:t xml:space="preserve">Tulos</w:t>
      </w:r>
    </w:p>
    <w:p>
      <w:r>
        <w:t xml:space="preserve">Mikä hahmo ilmestyy Juzolle hänen tunnekamppailunsa aikana ja mikä on sen rooli?</w:t>
      </w:r>
    </w:p>
    <w:p>
      <w:r>
        <w:rPr>
          <w:b/>
        </w:rPr>
        <w:t xml:space="preserve">Tulos</w:t>
      </w:r>
    </w:p>
    <w:p>
      <w:r>
        <w:t xml:space="preserve">Kenelle Juzo näyttää miehensä kuvan?</w:t>
      </w:r>
    </w:p>
    <w:p>
      <w:r>
        <w:rPr>
          <w:b/>
        </w:rPr>
        <w:t xml:space="preserve">Tulos</w:t>
      </w:r>
    </w:p>
    <w:p>
      <w:r>
        <w:t xml:space="preserve">Kuka tappoi Sekin ja miksi?</w:t>
      </w:r>
    </w:p>
    <w:p>
      <w:r>
        <w:rPr>
          <w:b/>
        </w:rPr>
        <w:t xml:space="preserve">Tulos</w:t>
      </w:r>
    </w:p>
    <w:p>
      <w:r>
        <w:t xml:space="preserve">Kuka kävi yläastetta Juzon kanssa?</w:t>
      </w:r>
    </w:p>
    <w:p>
      <w:r>
        <w:rPr>
          <w:b/>
        </w:rPr>
        <w:t xml:space="preserve">Esimerkki 0.315</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w:t>
      </w:r>
    </w:p>
    <w:p>
      <w:r>
        <w:rPr>
          <w:b/>
        </w:rPr>
        <w:t xml:space="preserve">Tulos</w:t>
      </w:r>
    </w:p>
    <w:p>
      <w:r>
        <w:t xml:space="preserve">Miten kasvien siemenet liikkuvat, kun tuuli ei puhalla?</w:t>
      </w:r>
    </w:p>
    <w:p>
      <w:r>
        <w:rPr>
          <w:b/>
        </w:rPr>
        <w:t xml:space="preserve">Tulos</w:t>
      </w:r>
    </w:p>
    <w:p>
      <w:r>
        <w:t xml:space="preserve">Ovatko saniaiset ja sammalet riippuvaisia eläinten turkista siementensä levittämisessä?</w:t>
      </w:r>
    </w:p>
    <w:p>
      <w:r>
        <w:rPr>
          <w:b/>
        </w:rPr>
        <w:t xml:space="preserve">Tulos</w:t>
      </w:r>
    </w:p>
    <w:p>
      <w:r>
        <w:t xml:space="preserve">Mihin siemenet tarttuvat ja mikä kuljettaa ne pois?</w:t>
      </w:r>
    </w:p>
    <w:p>
      <w:r>
        <w:rPr>
          <w:b/>
        </w:rPr>
        <w:t xml:space="preserve">Tulos</w:t>
      </w:r>
    </w:p>
    <w:p>
      <w:r>
        <w:t xml:space="preserve">Onko sammal kasvi?</w:t>
      </w:r>
    </w:p>
    <w:p>
      <w:r>
        <w:rPr>
          <w:b/>
        </w:rPr>
        <w:t xml:space="preserve">Tulos</w:t>
      </w:r>
    </w:p>
    <w:p>
      <w:r>
        <w:t xml:space="preserve">Mitä saniaiset ja sammalet luovat lisääntyäkseen?</w:t>
      </w:r>
    </w:p>
    <w:p>
      <w:r>
        <w:rPr>
          <w:b/>
        </w:rPr>
        <w:t xml:space="preserve">Tulos</w:t>
      </w:r>
    </w:p>
    <w:p>
      <w:r>
        <w:t xml:space="preserve">Tekevätkö sammalet ja saniaiset koskaan siemeniä?</w:t>
      </w:r>
    </w:p>
    <w:p>
      <w:r>
        <w:rPr>
          <w:b/>
        </w:rPr>
        <w:t xml:space="preserve">Tulos</w:t>
      </w:r>
    </w:p>
    <w:p>
      <w:r>
        <w:t xml:space="preserve">Onko saniaisilla kukkia?</w:t>
      </w:r>
    </w:p>
    <w:p>
      <w:r>
        <w:rPr>
          <w:b/>
        </w:rPr>
        <w:t xml:space="preserve">Tulos</w:t>
      </w:r>
    </w:p>
    <w:p>
      <w:r>
        <w:t xml:space="preserve">Miksi jotkut kasvit saattavat toivoa tuulen puhaltavan?</w:t>
      </w:r>
    </w:p>
    <w:p>
      <w:r>
        <w:rPr>
          <w:b/>
        </w:rPr>
        <w:t xml:space="preserve">Tulos</w:t>
      </w:r>
    </w:p>
    <w:p>
      <w:r>
        <w:t xml:space="preserve">Onko sammalilla ja saniaisilla kukkia?</w:t>
      </w:r>
    </w:p>
    <w:p>
      <w:r>
        <w:rPr>
          <w:b/>
        </w:rPr>
        <w:t xml:space="preserve">Tulos</w:t>
      </w:r>
    </w:p>
    <w:p>
      <w:r>
        <w:t xml:space="preserve">Mitkä ovat kaksi kasvilajia, jotka eivät tuota kukkia?</w:t>
      </w:r>
    </w:p>
    <w:p>
      <w:r>
        <w:rPr>
          <w:b/>
        </w:rPr>
        <w:t xml:space="preserve">Tulos</w:t>
      </w:r>
    </w:p>
    <w:p>
      <w:r>
        <w:t xml:space="preserve">Miten siemenet voivat päästä toiseen paikkaan?</w:t>
      </w:r>
    </w:p>
    <w:p>
      <w:r>
        <w:rPr>
          <w:b/>
        </w:rPr>
        <w:t xml:space="preserve">Tulos</w:t>
      </w:r>
    </w:p>
    <w:p>
      <w:r>
        <w:t xml:space="preserve">Ovatko saniaiset tai sammalet riippuvaisia linnuista tai mehiläisistä?</w:t>
      </w:r>
    </w:p>
    <w:p>
      <w:r>
        <w:rPr>
          <w:b/>
        </w:rPr>
        <w:t xml:space="preserve">Tulos</w:t>
      </w:r>
    </w:p>
    <w:p>
      <w:r>
        <w:t xml:space="preserve">Mitä sammal tekee lisääntyäkseen?</w:t>
      </w:r>
    </w:p>
    <w:p>
      <w:r>
        <w:rPr>
          <w:b/>
        </w:rPr>
        <w:t xml:space="preserve">Tulos</w:t>
      </w:r>
    </w:p>
    <w:p>
      <w:r>
        <w:t xml:space="preserve">Mikä on esimerkki siitä, mihin siitepöly voi mennä, jos se ei laskeudu toiseen kukkaan?</w:t>
      </w:r>
    </w:p>
    <w:p>
      <w:r>
        <w:rPr>
          <w:b/>
        </w:rPr>
        <w:t xml:space="preserve">Tulos</w:t>
      </w:r>
    </w:p>
    <w:p>
      <w:r>
        <w:t xml:space="preserve">Miten kasvit, jotka eivät ole riippuvaisia linnuista ja mehiläisistä, lisääntyvät?</w:t>
      </w:r>
    </w:p>
    <w:p>
      <w:r>
        <w:rPr>
          <w:b/>
        </w:rPr>
        <w:t xml:space="preserve">Esimerkki 0.316</w:t>
      </w:r>
    </w:p>
    <w:p>
      <w:r>
        <w:t xml:space="preserve">Kappale- Lähetys 1: Casey Bowman on amerikkalainen orpo, joka adoptoitiin japanilaiseen taistelulajien dojoon.Lähetys 2: Sinnikkyydellään ja halullaan hallita bushidoa hän ansaitsee dojon sensein ja tämän tyttären Namikon kunnioituksen.Lähetys 3: Dojon paras oppilas Masazuka kuitenkin katkeroituu Namikon ja Caseyn ystävyydestä, kunnes eräänä aamuna, sparriottelun aikana, hän menettää malttinsa ja melkein tappaa Caseyn heittämällä katanan tätä kohti.Lähetys 4: Casey tekee puolustukseksi Masazukalle arpia hänen oikean silmänsä alapuolelle.Lähetys 5: Tekojensa seurauksena sensei karkottaa Masazukan dojosta.Lähetys 6: Vuosia myöhemmin Masazukasta tulee salamurhaaja, joka on tehnyt sopimuksen amerikkalaisen Temple Industries -nimisen monialayrityksen kanssa, joka puolestaan johtaa maanalaista rikolliskulttia, joka tunnetaan nimellä "The Ring".Lähetetty 7: Hän palaa entiselle dojolleen ja vaatii turhaan sensei 'n perintöä s ke , mutta sensei kieltäytyy myöntymästä .Lähetetty 8: Masazukan hyökkäystä ennakoiden sensei määrää Caseyn ja Namikon vartioimaan vanhaa arkkua nimeltä Yoroi Bitsu , joka sisältää muinaisen ninjan puvun ja aseet .Lähetetty 9: Ennen kuin Masazuka ryntää dojolle ja murhaa sensein , Casey ja Namiko onnistuvat viemään Yoroi Bitsun New Yorkiin , jossa he pitävät sitä turvassa Triborough Universityn holvissa sensein ystävän, professori Garrisonin avulla .Lähetys 10: Masazuka jäljittää heidät ja lähettää Temppelin roistot tappamaan pariskunnan.Lähetys 11: Casey ja Namiko pakenevat roistoja, mutta heidät lavastetaan syyllisiksi professori Garrisonin murhaan ja pidätetään.</w:t>
      </w:r>
    </w:p>
    <w:p>
      <w:r>
        <w:rPr>
          <w:b/>
        </w:rPr>
        <w:t xml:space="preserve">Tulos</w:t>
      </w:r>
    </w:p>
    <w:p>
      <w:r>
        <w:t xml:space="preserve">Miksi Casey vei Yoroi Bitsun New Yorkiin?</w:t>
      </w:r>
    </w:p>
    <w:p>
      <w:r>
        <w:rPr>
          <w:b/>
        </w:rPr>
        <w:t xml:space="preserve">Tulos</w:t>
      </w:r>
    </w:p>
    <w:p>
      <w:r>
        <w:t xml:space="preserve">Kenet Musakuza lähetti sensein perään?</w:t>
      </w:r>
    </w:p>
    <w:p>
      <w:r>
        <w:rPr>
          <w:b/>
        </w:rPr>
        <w:t xml:space="preserve">Tulos</w:t>
      </w:r>
    </w:p>
    <w:p>
      <w:r>
        <w:t xml:space="preserve">Mitä Casey teki Musakuzalle ja miksi?</w:t>
      </w:r>
    </w:p>
    <w:p>
      <w:r>
        <w:rPr>
          <w:b/>
        </w:rPr>
        <w:t xml:space="preserve">Tulos</w:t>
      </w:r>
    </w:p>
    <w:p>
      <w:r>
        <w:t xml:space="preserve">Miksi sensei ennakoi hyökkäystä?</w:t>
      </w:r>
    </w:p>
    <w:p>
      <w:r>
        <w:rPr>
          <w:b/>
        </w:rPr>
        <w:t xml:space="preserve">Esimerkki 0.317</w:t>
      </w:r>
    </w:p>
    <w:p>
      <w:r>
        <w:t xml:space="preserve">Kappale- Lähetys 1: Varmistaakseen, että Yhdysvallat oli tietoinen vaarasta, heinäkuussa 1939, muutama kuukausi ennen toisen maailmansodan alkamista Euroopassa, Szilard ja Wigner kävivät Einsteinin luona selittämässä atomipommien mahdollisuutta, jota pasifisti Einstein sanoi, ettei ollut koskaan harkinnut.Lähetys 2: Häntä pyydettiin antamaan tukensa kirjoittamalla yhdessä Szilardin kanssa kirje presidentti Rooseveltille ja suosittelemalla, että Yhdysvallat ottaisi käyttöön atomipommin.Yhdysvaltoja kiinnittämään huomiota ja ryhtymään omaan ydinasetutkimukseensa.Lähetetty 3: Itävallassa kaivettiin joulukuussa 2014 uudelleen esiin salainen saksalainen laitos, joka oli ilmeisesti Kolmannen valtakunnan suurin ja joka kattoi 75 hehtaarin kokoisen maanalaisen kompleksin, ja sitä oli ehkä suunniteltu käytettäväksi ydintutkimukseen ja -kehitykseen.Lähetetty 4: Kirjeen uskotaan olevan "kiistatta keskeinen kannustin, jonka avulla U.S.A. on saanut aikaan.USA:n ryhtyminen vakaviin ydinasetutkimuksiin Yhdysvaltain toiseen maailmansotaan liittymisen aattona." Lähetetty 5: Kirjeen lisäksi Einstein käytti yhteyksiään Belgian kuninkaalliseen perheeseen ja Belgian kuningataräitiin saadakseen henkilökohtaisen lähettilään kanssa pääsyn Valkoisen talon soikeaan toimistoon. Lähetetty 6: Presidentti Roosevelt ei voinut ottaa riskiä, että Hitler saisi ensin haltuunsa atomipommit.Lähettäjä 7: Einsteinin kirjeen ja Rooseveltin kanssa pidettyjen tapaamisten seurauksena Yhdysvallat ryhtyi "kilpajuoksuun" pommin kehittämiseksi ja käytti "valtavia aineellisia, taloudellisia ja tieteellisiä resurssejaan" Manhattan-projektin käynnistämiseen. Lähettäjä 8: Yhdysvalloista tuli ainoa maa, joka kehitti onnistuneesti atomipommin toisen maailmansodan aikana. Lähettäjä 9: Einsteinille "sota oli sairaus ... [ja] hän kehotti vastustamaan sotaa." Lähettäjä 10: Allekirjoittamalla Rooseveltille osoitetun kirjeen hän rikkoi pasifistisia periaatteitaan. Lähettäjä 11: Vuonna 1954, vuotta ennen kuolemaansa, Einstein sanoi vanhalle ystävälleen Linus Paulingille: "Tein elämässäni yhden suuren virheen - kun allekirjoitin presidentti Rooseveltille osoitetun kirjeen, jossa suosittelin atomipommien valmistamista; mutta siihen oli olemassa jokin peruste - vaara, että saksalaiset valmistaisivat niitä ...".</w:t>
      </w:r>
    </w:p>
    <w:p>
      <w:r>
        <w:rPr>
          <w:b/>
        </w:rPr>
        <w:t xml:space="preserve">Tulos</w:t>
      </w:r>
    </w:p>
    <w:p>
      <w:r>
        <w:t xml:space="preserve">Keneen Yhdysvaltain presidenttiin Belgian kuningasperhe auttoi Einsteinia ottamaan yhteyttä?</w:t>
      </w:r>
    </w:p>
    <w:p>
      <w:r>
        <w:rPr>
          <w:b/>
        </w:rPr>
        <w:t xml:space="preserve">Tulos</w:t>
      </w:r>
    </w:p>
    <w:p>
      <w:r>
        <w:t xml:space="preserve">Mitkä kaksi toisen maailmansodan aikaista suurvaltaa kilpailivat todennäköisesti ensimmäisten ydinaseiden kehittämisestä?</w:t>
      </w:r>
    </w:p>
    <w:p>
      <w:r>
        <w:rPr>
          <w:b/>
        </w:rPr>
        <w:t xml:space="preserve">Tulos</w:t>
      </w:r>
    </w:p>
    <w:p>
      <w:r>
        <w:t xml:space="preserve">Mikä oli luultavasti tärkein kannustin sille, että Yhdysvallat ryhtyi vakavasti tutkimaan ydinaseita aattona ennen Yhdysvaltojen liittymistä toiseen maailmansotaan?</w:t>
      </w:r>
    </w:p>
    <w:p>
      <w:r>
        <w:rPr>
          <w:b/>
        </w:rPr>
        <w:t xml:space="preserve">Tulos</w:t>
      </w:r>
    </w:p>
    <w:p>
      <w:r>
        <w:t xml:space="preserve">Mikä maa oli ainoa, joka kehitti atomipommin toisen maailmansodan aikana?</w:t>
      </w:r>
    </w:p>
    <w:p>
      <w:r>
        <w:rPr>
          <w:b/>
        </w:rPr>
        <w:t xml:space="preserve">Tulos</w:t>
      </w:r>
    </w:p>
    <w:p>
      <w:r>
        <w:t xml:space="preserve">Kuinka monta vuotta ennen Einsteinin kuolemaa hän aloitti pyrkimyksen ydinaseen luomiseen?</w:t>
      </w:r>
    </w:p>
    <w:p>
      <w:r>
        <w:rPr>
          <w:b/>
        </w:rPr>
        <w:t xml:space="preserve">Tulos</w:t>
      </w:r>
    </w:p>
    <w:p>
      <w:r>
        <w:t xml:space="preserve">Ketä pyydettiin lähettämään presidentti Rooseveltille kirje, jossa suositeltiin, että Yhdysvallat kiinnittäisi huomiota ja aloittaisi oman ydinasetutkimuksensa?</w:t>
      </w:r>
    </w:p>
    <w:p>
      <w:r>
        <w:rPr>
          <w:b/>
        </w:rPr>
        <w:t xml:space="preserve">Tulos</w:t>
      </w:r>
    </w:p>
    <w:p>
      <w:r>
        <w:t xml:space="preserve">Mitkä olivat Einsteinin julkilausutut ajatukset sodasta, ja miten hän perusteli toimiaan ydinaseiden luomiseksi, jotka olivat ristiriidassa näiden ajatusten kanssa?</w:t>
      </w:r>
    </w:p>
    <w:p>
      <w:r>
        <w:rPr>
          <w:b/>
        </w:rPr>
        <w:t xml:space="preserve">Esimerkki 0.318</w:t>
      </w:r>
    </w:p>
    <w:p>
      <w:r>
        <w:t xml:space="preserve">Kohta - Lähetetty 1: Charlie Y. Reader on 35-vuotias teatteriagentti New Yorkissa , joka elää näennäisen idyllistä poikamieselämää.Lähetys 2: Lukuisat naiset ( muun muassa Poppy , Helen ja Jessica ) tulevat ja menevät, siivoavat ja kokkaavat hänelle.Lähetys 3: Charlien paras ystävä päiväkodista lähtien , Joe McCall , jolla on vaimo nimeltä Ethel ja lapsia Indianapolisissa , tulee New Yorkiin Charlien asunnolle asumaan , väittäen , että hänen 11-vuotisesta avioliitostaan on kadonnut into ja että hän haluaa jättää vaimonsa .Lähetys 4: Joe kadehtii ja hämmästelee Charlien tyttöystävien paraatia , kun taas Charlie tunnustaa ihailevansa Joen avioelämää ja perhettä.Lähetys 5: Koe-esiintymisessä Charlie tapaa laulajatar Julie Gillisin.Lähetys 6: Hän on suunnitellut elämänsä tiukkaan aikatauluun , päättänyt mennä naimisiin ja vetäytyä esiintymästä ja siirtyä 22-vuotiaana lasten kasvatukseen .Lähetys 7: Vaikka Julie aluksi torjuu Charlien lähentelyt , hän alkaa nähdä Charlien ihanteellisena miehenä suunnitelmiinsa.Lähetys 8: Julie vaatii Charlieta lopettamaan muiden naisten tapaamisen.Lähetys 9: Charlie vastustelee , mutta alkaa rakastua Julieen.Lähetys 10: Julie alkaa pitää seuraa Sylvia Crewesin , hienostuneen klassisen muusikon ja Charlien tyypillisen laiminlyödyn rakastajan kanssa .Lähettäjä 11: Sylvia lähestyy 33 vuotta ja toivoo avioliittoa yhtä paljon kuin nuorempi Julie .Lähettäjä 12: Eräänä päivänä Julie ärsyyntyneenä ja mahdollisesti mustasukkaisena Joen huomiosta Charlie tekee Sylvialle avioliittokirjoituksen .Lähettäjä 13: Sylvia on innoissaan, mutta huomaa kihlajaisjuhlien jälkeisenä aamuna, että Charlie on kosinut myös Julieta .Lähettäjä 14: Joe tunnustaa rakkautensa Sylvialle ja kosii tätä.</w:t>
      </w:r>
    </w:p>
    <w:p>
      <w:r>
        <w:rPr>
          <w:b/>
        </w:rPr>
        <w:t xml:space="preserve">Tulos</w:t>
      </w:r>
    </w:p>
    <w:p>
      <w:r>
        <w:t xml:space="preserve">Charlie tunnustaa ihailevansa kenen perhe-elämää?</w:t>
      </w:r>
    </w:p>
    <w:p>
      <w:r>
        <w:rPr>
          <w:b/>
        </w:rPr>
        <w:t xml:space="preserve">Tulos</w:t>
      </w:r>
    </w:p>
    <w:p>
      <w:r>
        <w:t xml:space="preserve">Kenen asuntoon Poppy menee?</w:t>
      </w:r>
    </w:p>
    <w:p>
      <w:r>
        <w:rPr>
          <w:b/>
        </w:rPr>
        <w:t xml:space="preserve">Tulos</w:t>
      </w:r>
    </w:p>
    <w:p>
      <w:r>
        <w:t xml:space="preserve">Mikä on Charlien rooli koe-esiintymisessä, jossa hän tapaa Julie Gillisin?</w:t>
      </w:r>
    </w:p>
    <w:p>
      <w:r>
        <w:rPr>
          <w:b/>
        </w:rPr>
        <w:t xml:space="preserve">Tulos</w:t>
      </w:r>
    </w:p>
    <w:p>
      <w:r>
        <w:t xml:space="preserve">Mikä on Sylvian ja Charlien ikäero?</w:t>
      </w:r>
    </w:p>
    <w:p>
      <w:r>
        <w:rPr>
          <w:b/>
        </w:rPr>
        <w:t xml:space="preserve">Tulos</w:t>
      </w:r>
    </w:p>
    <w:p>
      <w:r>
        <w:t xml:space="preserve">Mikä hahmo on neljästä nuorin?</w:t>
      </w:r>
    </w:p>
    <w:p>
      <w:r>
        <w:rPr>
          <w:b/>
        </w:rPr>
        <w:t xml:space="preserve">Tulos</w:t>
      </w:r>
    </w:p>
    <w:p>
      <w:r>
        <w:t xml:space="preserve">Mitä yhteistä on Juliella ja Sylvialla?</w:t>
      </w:r>
    </w:p>
    <w:p>
      <w:r>
        <w:rPr>
          <w:b/>
        </w:rPr>
        <w:t xml:space="preserve">Tulos</w:t>
      </w:r>
    </w:p>
    <w:p>
      <w:r>
        <w:t xml:space="preserve">Kuinka vanha on Joe McCallin paras ystävä?</w:t>
      </w:r>
    </w:p>
    <w:p>
      <w:r>
        <w:rPr>
          <w:b/>
        </w:rPr>
        <w:t xml:space="preserve">Tulos</w:t>
      </w:r>
    </w:p>
    <w:p>
      <w:r>
        <w:t xml:space="preserve">Mitä Julie vaati Charlielta?</w:t>
      </w:r>
    </w:p>
    <w:p>
      <w:r>
        <w:rPr>
          <w:b/>
        </w:rPr>
        <w:t xml:space="preserve">Tulos</w:t>
      </w:r>
    </w:p>
    <w:p>
      <w:r>
        <w:t xml:space="preserve">Miten Sylvia reagoi Charlien ehdotukseen?</w:t>
      </w:r>
    </w:p>
    <w:p>
      <w:r>
        <w:rPr>
          <w:b/>
        </w:rPr>
        <w:t xml:space="preserve">Tulos</w:t>
      </w:r>
    </w:p>
    <w:p>
      <w:r>
        <w:t xml:space="preserve">Miksi Joe alkaa tapailla Sylviaa?</w:t>
      </w:r>
    </w:p>
    <w:p>
      <w:r>
        <w:rPr>
          <w:b/>
        </w:rPr>
        <w:t xml:space="preserve">Tulos</w:t>
      </w:r>
    </w:p>
    <w:p>
      <w:r>
        <w:t xml:space="preserve">Mitä Julie Gillis haluaa tehdä?</w:t>
      </w:r>
    </w:p>
    <w:p>
      <w:r>
        <w:rPr>
          <w:b/>
        </w:rPr>
        <w:t xml:space="preserve">Tulos</w:t>
      </w:r>
    </w:p>
    <w:p>
      <w:r>
        <w:t xml:space="preserve">Charlie alkaa rakastua keneen?</w:t>
      </w:r>
    </w:p>
    <w:p>
      <w:r>
        <w:rPr>
          <w:b/>
        </w:rPr>
        <w:t xml:space="preserve">Tulos</w:t>
      </w:r>
    </w:p>
    <w:p>
      <w:r>
        <w:t xml:space="preserve">Kuka ehdottaa klassista muusikkoa?</w:t>
      </w:r>
    </w:p>
    <w:p>
      <w:r>
        <w:rPr>
          <w:b/>
        </w:rPr>
        <w:t xml:space="preserve">Tulos</w:t>
      </w:r>
    </w:p>
    <w:p>
      <w:r>
        <w:t xml:space="preserve">Keitä kahta tyttöä Charlie propasi?</w:t>
      </w:r>
    </w:p>
    <w:p>
      <w:r>
        <w:rPr>
          <w:b/>
        </w:rPr>
        <w:t xml:space="preserve">Tulos</w:t>
      </w:r>
    </w:p>
    <w:p>
      <w:r>
        <w:t xml:space="preserve">Kuka kosii Sylviaa ensin?</w:t>
      </w:r>
    </w:p>
    <w:p>
      <w:r>
        <w:rPr>
          <w:b/>
        </w:rPr>
        <w:t xml:space="preserve">Tulos</w:t>
      </w:r>
    </w:p>
    <w:p>
      <w:r>
        <w:t xml:space="preserve">Mihin suunnitelmiin Julie pitää Charlieta täydellisenä?</w:t>
      </w:r>
    </w:p>
    <w:p>
      <w:r>
        <w:rPr>
          <w:b/>
        </w:rPr>
        <w:t xml:space="preserve">Tulos</w:t>
      </w:r>
    </w:p>
    <w:p>
      <w:r>
        <w:t xml:space="preserve">Kenelle Charlie on kateellinen?</w:t>
      </w:r>
    </w:p>
    <w:p>
      <w:r>
        <w:rPr>
          <w:b/>
        </w:rPr>
        <w:t xml:space="preserve">Tulos</w:t>
      </w:r>
    </w:p>
    <w:p>
      <w:r>
        <w:t xml:space="preserve">Kuinka paljon noin paljon vanhempi Charlie on kuin Sylvia?</w:t>
      </w:r>
    </w:p>
    <w:p>
      <w:r>
        <w:rPr>
          <w:b/>
        </w:rPr>
        <w:t xml:space="preserve">Tulos</w:t>
      </w:r>
    </w:p>
    <w:p>
      <w:r>
        <w:t xml:space="preserve">Kuka on Julien mielestä hänen ihannemiehensä?</w:t>
      </w:r>
    </w:p>
    <w:p>
      <w:r>
        <w:rPr>
          <w:b/>
        </w:rPr>
        <w:t xml:space="preserve">Tulos</w:t>
      </w:r>
    </w:p>
    <w:p>
      <w:r>
        <w:t xml:space="preserve">Kuka tekee ruokaa Charlielle?</w:t>
      </w:r>
    </w:p>
    <w:p>
      <w:r>
        <w:rPr>
          <w:b/>
        </w:rPr>
        <w:t xml:space="preserve">Tulos</w:t>
      </w:r>
    </w:p>
    <w:p>
      <w:r>
        <w:t xml:space="preserve">Kuka kosii Sylviaa?</w:t>
      </w:r>
    </w:p>
    <w:p>
      <w:r>
        <w:rPr>
          <w:b/>
        </w:rPr>
        <w:t xml:space="preserve">Esimerkki 0.319</w:t>
      </w:r>
    </w:p>
    <w:p>
      <w:r>
        <w:t xml:space="preserve">Kohta- Lähetys 1: Ainoat tietolähteemme siitä, mitä tiedusteluviranomaiset ajattelivat tuolloin, ovat se, mitä he sanoivat epävirallisissa tiedotustilaisuuksissa.Lähetys 2: Pian Cole-hyökkäyksen jälkeen ja Clintonin hallinnon loppuaikana analyytikot lakkasivat jakamasta kirjallisia raportteja siitä, kuka oli vastuussa.Lähettäjä 3: Aihe oli ilmeisen arkaluonteinen, ja sekä suurlähettiläs Bodine Jemenissä että CIA:n analyytikot Washingtonissa olettivat, että hallitus ei halunnut, että virastoissa kiertää raportteja, jotka saattaisivat tulla julkisuuteen ja estää lainvalvontatoimia tai ajaa presidentin nurkkaan.Lähettäjä 4: Sen sijaan Valkoinen talo ja muut päämiehet luottivat epävirallisiin päivityksiin sitä mukaa kuin todisteita tuli lisää.Lähettäjä 5: Vaikka Clarke pelkäsi, että CIA saattoi olla epäselvä osoittaessaan vastuun al-Qaidalle, hän kirjoitti Bergerille 7. marraskuuta, että analyytikot olivat kuvailleet tapaustaan sanomalla, että "siinä on verkkojalkoja, kärpäsiä ja puoskareita." Lähettäjä 6: 10. marraskuuta CIA:n analyytikot kertoivat päämiesten pienelle ryhmälle alustavista havainnoistaan, joiden mukaan iskun teki jemeniläisistä koostuva solu, jolla oli jonkin verran yhteyksiä ylikansalliseen mujahideeniverkostoon.Lähettäjä 7: Tiedotustilaisuuden mukaan nämä asukkaat saivat todennäköisesti jonkin verran tukea al-Qaidalta. Lähettäjä 8: Tiedot ulkopuolisesta sponsoroinnista, tuesta ja operaation ohjauksesta olivat kuitenkin epäselviä. Lähettäjä 9: Seuraavana päivänä Berger ja Clarke kertoivat presidentti Clintonille, että vaikka tutkinta jatkui, oli käymässä yhä selvemmäksi, että al-Qaida oli suunnitellut ja ohjannut pommi-iskun.Lähetetty 10: Marraskuun puolivälissä, kun todisteet al-Qaidan osallisuudesta lisääntyivät, Berger pyysi kenraali Sheltonia arvioimaan uudelleen sotilaallisia suunnitelmia toimia nopeasti Bin Ladinia vastaan. Lähetetty 11: Kenraali Shelton antoi CENTCOMin uuden komentajan, kenraali Tommy Franksin tehtäväksi tarkastella uudelleen vaihtoehtoja.Lähettäjä 12: Shelton halusi osoittaa, että armeija oli riittävän kekseliäs ja asiantunteva käyttämään erilaisia vaihtoehtoja ja osoittamaan operaatioiden monimutkaisuuden. Lähettäjä 13: Hän kertoi Bergerille vuodesta 1998 lähtien kehitetyistä "Infinite Resolve" -iskuvaihtoehdoista, joita yhteisesikunta ja CENTCOM olivat kesän aikana tarkentaneet 13 vaihtoehdon tai yhdistelmän luetteloksi.Lähettäjä 14: CENTCOM lisäsi uuden "vaiheittaisen kampanjan" käsitteen laajempia iskuja varten, mukaan lukien hyökkäykset Talebania vastaan.Lähettäjä 15: Ensimmäistä kertaa näissä iskuissa kaavailtiin Afganistanin vastaista ilmakampanjaa, joka olisi kestoltaan määrittelemätön.Lähettäjä 16: Sotilaalliset suunnittelijat eivät sisältäneet valmiussuunnittelua Afganistanin miehittämistä varten.Lähettäjä 17: Konseptista tiedotettiin kansallisen turvallisuuden apulaisneuvonantaja Donald Kerrickille 20. joulukuuta ja muille virkamiehille. Lähettäjä 18: Berger ja Clarke kirjoittivat 25. marraskuuta presidentti Clintonille, että vaikka FBI:n ja CIA:n tutkimukset eivät olleetkaan vielä päässeet muodolliseen lopputulokseen, he uskoivat, että tutkimuksissa tultaisiin pian siihen lopputulokseen, että iskun oli tehnyt suuri solu, jonka johtavat jäsenet kuuluivat al-Qaidaan.</w:t>
      </w:r>
    </w:p>
    <w:p>
      <w:r>
        <w:rPr>
          <w:b/>
        </w:rPr>
        <w:t xml:space="preserve">Tulos</w:t>
      </w:r>
    </w:p>
    <w:p>
      <w:r>
        <w:t xml:space="preserve">Minkä uuden konseptin CENTCOM lisäsi ja mitä sotilaalliset suunnittelijat eivät sisällyttäneet suunnitelmaan?</w:t>
      </w:r>
    </w:p>
    <w:p>
      <w:r>
        <w:rPr>
          <w:b/>
        </w:rPr>
        <w:t xml:space="preserve">Tulos</w:t>
      </w:r>
    </w:p>
    <w:p>
      <w:r>
        <w:t xml:space="preserve">Miten suurlähettiläs Bodine Jemenissä ja CIA:n analyytikot reagoivat Cole-iskuun?</w:t>
      </w:r>
    </w:p>
    <w:p>
      <w:r>
        <w:rPr>
          <w:b/>
        </w:rPr>
        <w:t xml:space="preserve">Tulos</w:t>
      </w:r>
    </w:p>
    <w:p>
      <w:r>
        <w:t xml:space="preserve">Kenelle Berger ja Clarke kirjoittivat 25. marraskuuta ja kenelle tiedotettiin myöhemmin 25 päivää myöhemmin uusista lakko-ehdotuksista?</w:t>
      </w:r>
    </w:p>
    <w:p>
      <w:r>
        <w:rPr>
          <w:b/>
        </w:rPr>
        <w:t xml:space="preserve">Tulos</w:t>
      </w:r>
    </w:p>
    <w:p>
      <w:r>
        <w:t xml:space="preserve">Kuka kertoi Bergerille Infinite Resolve -hankkeesta?</w:t>
      </w:r>
    </w:p>
    <w:p>
      <w:r>
        <w:rPr>
          <w:b/>
        </w:rPr>
        <w:t xml:space="preserve">Tulos</w:t>
      </w:r>
    </w:p>
    <w:p>
      <w:r>
        <w:t xml:space="preserve">Kenen sanottiin tehneen iskun 10. marraskuuta ja keneltä he todennäköisesti saivat tukea?</w:t>
      </w:r>
    </w:p>
    <w:p>
      <w:r>
        <w:rPr>
          <w:b/>
        </w:rPr>
        <w:t xml:space="preserve">Tulos</w:t>
      </w:r>
    </w:p>
    <w:p>
      <w:r>
        <w:t xml:space="preserve">Mitkä asukkaat saivat tiedotustilaisuuden mukaan todennäköisesti jonkin verran tukea al-Qaidalta?</w:t>
      </w:r>
    </w:p>
    <w:p>
      <w:r>
        <w:rPr>
          <w:b/>
        </w:rPr>
        <w:t xml:space="preserve">Tulos</w:t>
      </w:r>
    </w:p>
    <w:p>
      <w:r>
        <w:t xml:space="preserve">Mitkä ovat ainoat lähteet siitä, mitä tiedusteluviranomaiset ajattelivat Cole-hyökkäyksen jälkeen ja Clintonin hallinnon loppuaikana, ja miksi?</w:t>
      </w:r>
    </w:p>
    <w:p>
      <w:r>
        <w:rPr>
          <w:b/>
        </w:rPr>
        <w:t xml:space="preserve">Tulos</w:t>
      </w:r>
    </w:p>
    <w:p>
      <w:r>
        <w:t xml:space="preserve">Kenelle kenraali Shelton antoi tehtäväksi tarkastella vaihtoehtoja Bin Ladenia vastaan, ja mitä hän halusi osoittaa?</w:t>
      </w:r>
    </w:p>
    <w:p>
      <w:r>
        <w:rPr>
          <w:b/>
        </w:rPr>
        <w:t xml:space="preserve">Tulos</w:t>
      </w:r>
    </w:p>
    <w:p>
      <w:r>
        <w:t xml:space="preserve">Miksi Shelton antoi tehtävän Tommy Franksille, CENTCOMin uudelle komentajalle?</w:t>
      </w:r>
    </w:p>
    <w:p>
      <w:r>
        <w:rPr>
          <w:b/>
        </w:rPr>
        <w:t xml:space="preserve">Tulos</w:t>
      </w:r>
    </w:p>
    <w:p>
      <w:r>
        <w:t xml:space="preserve">Minkä ryhmän CIA sanoi johtaneen hyökkäystä 10. marraskuuta, ja kenen tuella se todennäköisesti tapahtui?</w:t>
      </w:r>
    </w:p>
    <w:p>
      <w:r>
        <w:rPr>
          <w:b/>
        </w:rPr>
        <w:t xml:space="preserve">Tulos</w:t>
      </w:r>
    </w:p>
    <w:p>
      <w:r>
        <w:t xml:space="preserve">Kuka antoi Bergerille tietoja vuodesta 1998 lähtien kehitetyistä Infinite Resolve -iskuvaihtoehdoista?</w:t>
      </w:r>
    </w:p>
    <w:p>
      <w:r>
        <w:rPr>
          <w:b/>
        </w:rPr>
        <w:t xml:space="preserve">Esimerkki 0.320</w:t>
      </w:r>
    </w:p>
    <w:p>
      <w:r>
        <w:t xml:space="preserve">Kappale- Lähetetty 1: Tästä kuului pieni vastalauseen kohahdus, sillä talo näytti olevan tuskin autoa suurempi.Lähetetty 2: Mutta John-setä huomautti järkevästi, että heidän ei pitäisi lähteä tuntemattomalle tielle yöllä ja että Spotville, kaupunki, johon he olivat matkalla, oli vielä kaukana.Lähetetty 3: Majuri muisteli lisäksi elävästi viime yönsä, jolloin hän oli nukkunut limusiinin katolla, jonne hän oli hiipinyt paetakseen kalkkarokäärmeitä, eikä hänellä ollut mitään halua leiriytyä taas ulkona, kun he matkustivat Arizonassa. Lähetetty 4: Niinpä hän kannatti Danin kutsun hyväksymistä.Lähettäjä 5: Tytöt, jotka olivat uteliaita tietämään, miten bungalowiin voitiin majoittaa niin monta ihmistä, vetäytyivät kaikista vastalauseista ja seisoivat matalalla, pergolakattoisella kuistilla, kun heidän isäntänsä meni sisälle sytyttämään lamput.Lähettäjä 6: He olivat todella yllättyneitä paikan viihtyisästä olemuksesta.Lähettäjä 7: Puolet yksikerroksisesta asunnosta oli omistettu olohuoneelle, joka oli sisustettu yksinkertaisesti mutta vaatimattomalla maulla.Lähettäjä 8: Iso neliönmuotoinen pöytä oli täynnä nuotteja, joista suuri osa oli käsikirjoituksia, mikä todisti Dan'l'n väitteen, että hän oli säveltäjä.Lähettäjä 9: Penkkejä oli yhtä paljon kuin tuoleja, ja kaikki olivat hyvin pehmustettuja ja päällystetty parkituilla nahoilla.Lähettäjä 10: Seinillä oli muutama hyvä grafiikka, ja paikka oli täysin miellyttävä vanhan miehen vieraille.</w:t>
      </w:r>
    </w:p>
    <w:p>
      <w:r>
        <w:rPr>
          <w:b/>
        </w:rPr>
        <w:t xml:space="preserve">Tulos</w:t>
      </w:r>
    </w:p>
    <w:p>
      <w:r>
        <w:t xml:space="preserve">Mikä on talossa asuvan vanhan miehen ammatti?</w:t>
      </w:r>
    </w:p>
    <w:p>
      <w:r>
        <w:rPr>
          <w:b/>
        </w:rPr>
        <w:t xml:space="preserve">Tulos</w:t>
      </w:r>
    </w:p>
    <w:p>
      <w:r>
        <w:t xml:space="preserve">Kuka kannatti Dan'l:n kutsun hyväksymistä?</w:t>
      </w:r>
    </w:p>
    <w:p>
      <w:r>
        <w:rPr>
          <w:b/>
        </w:rPr>
        <w:t xml:space="preserve">Tulos</w:t>
      </w:r>
    </w:p>
    <w:p>
      <w:r>
        <w:t xml:space="preserve">Mitä bungalow oli tuskin isompi?</w:t>
      </w:r>
    </w:p>
    <w:p>
      <w:r>
        <w:rPr>
          <w:b/>
        </w:rPr>
        <w:t xml:space="preserve">Tulos</w:t>
      </w:r>
    </w:p>
    <w:p>
      <w:r>
        <w:t xml:space="preserve">Missä osavaltiossa talo sijaitsi?</w:t>
      </w:r>
    </w:p>
    <w:p>
      <w:r>
        <w:rPr>
          <w:b/>
        </w:rPr>
        <w:t xml:space="preserve">Tulos</w:t>
      </w:r>
    </w:p>
    <w:p>
      <w:r>
        <w:t xml:space="preserve">Oliko Dan'l nuori vai vanha?</w:t>
      </w:r>
    </w:p>
    <w:p>
      <w:r>
        <w:rPr>
          <w:b/>
        </w:rPr>
        <w:t xml:space="preserve">Tulos</w:t>
      </w:r>
    </w:p>
    <w:p>
      <w:r>
        <w:t xml:space="preserve">Mikä kokemus sai majurin haluamaan jäädä Dan'lille?</w:t>
      </w:r>
    </w:p>
    <w:p>
      <w:r>
        <w:rPr>
          <w:b/>
        </w:rPr>
        <w:t xml:space="preserve">Tulos</w:t>
      </w:r>
    </w:p>
    <w:p>
      <w:r>
        <w:t xml:space="preserve">Nimeä kolme asiaa olohuoneessa, jotka ovat vaikuttaneet siihen, että sitä pidetään "viihtyisänä" paikkana?</w:t>
      </w:r>
    </w:p>
    <w:p>
      <w:r>
        <w:rPr>
          <w:b/>
        </w:rPr>
        <w:t xml:space="preserve">Tulos</w:t>
      </w:r>
    </w:p>
    <w:p>
      <w:r>
        <w:t xml:space="preserve">Mikä on niiden isännän nimi?</w:t>
      </w:r>
    </w:p>
    <w:p>
      <w:r>
        <w:rPr>
          <w:b/>
        </w:rPr>
        <w:t xml:space="preserve">Tulos</w:t>
      </w:r>
    </w:p>
    <w:p>
      <w:r>
        <w:t xml:space="preserve">Mistä voimme päätellä, että Spotville on jossain Länsi-Yhdysvalloissa?</w:t>
      </w:r>
    </w:p>
    <w:p>
      <w:r>
        <w:rPr>
          <w:b/>
        </w:rPr>
        <w:t xml:space="preserve">Tulos</w:t>
      </w:r>
    </w:p>
    <w:p>
      <w:r>
        <w:t xml:space="preserve">Mitä se talo oli tuskin isompi?</w:t>
      </w:r>
    </w:p>
    <w:p>
      <w:r>
        <w:rPr>
          <w:b/>
        </w:rPr>
        <w:t xml:space="preserve">Tulos</w:t>
      </w:r>
    </w:p>
    <w:p>
      <w:r>
        <w:t xml:space="preserve">Mikä oli heidän isäntänsä ammatti?</w:t>
      </w:r>
    </w:p>
    <w:p>
      <w:r>
        <w:rPr>
          <w:b/>
        </w:rPr>
        <w:t xml:space="preserve">Tulos</w:t>
      </w:r>
    </w:p>
    <w:p>
      <w:r>
        <w:t xml:space="preserve">Kuka oli todella yllättynyt bungalowin viihtyisyydestä?</w:t>
      </w:r>
    </w:p>
    <w:p>
      <w:r>
        <w:rPr>
          <w:b/>
        </w:rPr>
        <w:t xml:space="preserve">Tulos</w:t>
      </w:r>
    </w:p>
    <w:p>
      <w:r>
        <w:t xml:space="preserve">Kuka halusi asua bungalowissa?</w:t>
      </w:r>
    </w:p>
    <w:p>
      <w:r>
        <w:rPr>
          <w:b/>
        </w:rPr>
        <w:t xml:space="preserve">Tulos</w:t>
      </w:r>
    </w:p>
    <w:p>
      <w:r>
        <w:t xml:space="preserve">Kuinka monta miestä oli matkustajaryhmässä?</w:t>
      </w:r>
    </w:p>
    <w:p>
      <w:r>
        <w:rPr>
          <w:b/>
        </w:rPr>
        <w:t xml:space="preserve">Tulos</w:t>
      </w:r>
    </w:p>
    <w:p>
      <w:r>
        <w:t xml:space="preserve">Kuinka monta ihmistä tässä kohdassa mainitaan matkustavan autossa ?</w:t>
      </w:r>
    </w:p>
    <w:p>
      <w:r>
        <w:rPr>
          <w:b/>
        </w:rPr>
        <w:t xml:space="preserve">Esimerkki 0.321</w:t>
      </w:r>
    </w:p>
    <w:p>
      <w:r>
        <w:t xml:space="preserve">Kappale- Lähetys 1: Katso tätä junaa kuvassa 1.11.Lähetys 2: Se näyttää hyvin futuristiselta.Lähetys 3: Mitä huomaat siinä?Lähetys 4: Huomasitko, että junassa ei ole pyöriä?Lähetys 5: Miten junassa voi olla pyöriä?Lähetys 6: Se ei tarvitse pyöriä.Lähetys 7: Se itse asiassa leijuu, eli leijuu, aivan radan yläpuolella.Lähetys 8: Magneetit mahdollistavat tämän.Lähetys 9: Tämä ei ole tavallinen juna.Lähetys 10: Tämä on magneettijuna.Lähetys 11: Sana maglev tarkoittaa magneettista leijuntaa.Lähetys 12: Koska junassa ei ole pyöriä, siinä ei ole kitkaa.Lähetys 13: Jotkut magneetit pitävät junaa pystyssä.Lähetys 14: Toiset magneetit liikuttavat junaa eteenpäin.Lähetys 15: Tämä juna voi kulkea hyvin nopeasti.Lähetys 16: Se voi saavuttaa jopa 480 kilometrin (300 mailin) nopeuden tunnissa!Lähetys 17: Magneetit ovat aika siistejä.Lähetys 18: Mikä magneetti tarkalleen ottaen on?Lähetys 19: Miten se pystyy käyttämään tällaista voimaa?.</w:t>
      </w:r>
    </w:p>
    <w:p>
      <w:r>
        <w:rPr>
          <w:b/>
        </w:rPr>
        <w:t xml:space="preserve">Tulos</w:t>
      </w:r>
    </w:p>
    <w:p>
      <w:r>
        <w:t xml:space="preserve">Mikä on magneettien rooli maglev-junissa?</w:t>
      </w:r>
    </w:p>
    <w:p>
      <w:r>
        <w:rPr>
          <w:b/>
        </w:rPr>
        <w:t xml:space="preserve">Tulos</w:t>
      </w:r>
    </w:p>
    <w:p>
      <w:r>
        <w:t xml:space="preserve">Miten juna toimii ilman pyöriä?</w:t>
      </w:r>
    </w:p>
    <w:p>
      <w:r>
        <w:rPr>
          <w:b/>
        </w:rPr>
        <w:t xml:space="preserve">Tulos</w:t>
      </w:r>
    </w:p>
    <w:p>
      <w:r>
        <w:t xml:space="preserve">Miten junassa ei voi olla pyöriä?</w:t>
      </w:r>
    </w:p>
    <w:p>
      <w:r>
        <w:rPr>
          <w:b/>
        </w:rPr>
        <w:t xml:space="preserve">Tulos</w:t>
      </w:r>
    </w:p>
    <w:p>
      <w:r>
        <w:t xml:space="preserve">Miten juna liikkuu?</w:t>
      </w:r>
    </w:p>
    <w:p>
      <w:r>
        <w:rPr>
          <w:b/>
        </w:rPr>
        <w:t xml:space="preserve">Tulos</w:t>
      </w:r>
    </w:p>
    <w:p>
      <w:r>
        <w:t xml:space="preserve">Mikä pitää junan pystyssä ja liikuttaa sitä eteenpäin?</w:t>
      </w:r>
    </w:p>
    <w:p>
      <w:r>
        <w:rPr>
          <w:b/>
        </w:rPr>
        <w:t xml:space="preserve">Tulos</w:t>
      </w:r>
    </w:p>
    <w:p>
      <w:r>
        <w:t xml:space="preserve">Mitkä ovat maglev-junan ominaisuudet?</w:t>
      </w:r>
    </w:p>
    <w:p>
      <w:r>
        <w:rPr>
          <w:b/>
        </w:rPr>
        <w:t xml:space="preserve">Tulos</w:t>
      </w:r>
    </w:p>
    <w:p>
      <w:r>
        <w:t xml:space="preserve">Mikä tässä futuristisessa junassa näyttää erilaiselta?</w:t>
      </w:r>
    </w:p>
    <w:p>
      <w:r>
        <w:rPr>
          <w:b/>
        </w:rPr>
        <w:t xml:space="preserve">Tulos</w:t>
      </w:r>
    </w:p>
    <w:p>
      <w:r>
        <w:t xml:space="preserve">Milloin junassa ei ole kitkaa?</w:t>
      </w:r>
    </w:p>
    <w:p>
      <w:r>
        <w:rPr>
          <w:b/>
        </w:rPr>
        <w:t xml:space="preserve">Tulos</w:t>
      </w:r>
    </w:p>
    <w:p>
      <w:r>
        <w:t xml:space="preserve">Miten magneetit pitävät maglev-junan liikkeessä?</w:t>
      </w:r>
    </w:p>
    <w:p>
      <w:r>
        <w:rPr>
          <w:b/>
        </w:rPr>
        <w:t xml:space="preserve">Tulos</w:t>
      </w:r>
    </w:p>
    <w:p>
      <w:r>
        <w:t xml:space="preserve">Miten se pystyy käyttämään tällaista voimaa?</w:t>
      </w:r>
    </w:p>
    <w:p>
      <w:r>
        <w:rPr>
          <w:b/>
        </w:rPr>
        <w:t xml:space="preserve">Tulos</w:t>
      </w:r>
    </w:p>
    <w:p>
      <w:r>
        <w:t xml:space="preserve">Mikä on maglev-juna?</w:t>
      </w:r>
    </w:p>
    <w:p>
      <w:r>
        <w:rPr>
          <w:b/>
        </w:rPr>
        <w:t xml:space="preserve">Tulos</w:t>
      </w:r>
    </w:p>
    <w:p>
      <w:r>
        <w:t xml:space="preserve">Mitä havaitset kuvassa 1.11 esitetyssä junassa?</w:t>
      </w:r>
    </w:p>
    <w:p>
      <w:r>
        <w:rPr>
          <w:b/>
        </w:rPr>
        <w:t xml:space="preserve">Tulos</w:t>
      </w:r>
    </w:p>
    <w:p>
      <w:r>
        <w:t xml:space="preserve">Onko olemassa sellaista junaa, jossa ei ole pyöriä?</w:t>
      </w:r>
    </w:p>
    <w:p>
      <w:r>
        <w:rPr>
          <w:b/>
        </w:rPr>
        <w:t xml:space="preserve">Tulos</w:t>
      </w:r>
    </w:p>
    <w:p>
      <w:r>
        <w:t xml:space="preserve">Mitä huomaat kuvassa 1.11?</w:t>
      </w:r>
    </w:p>
    <w:p>
      <w:r>
        <w:rPr>
          <w:b/>
        </w:rPr>
        <w:t xml:space="preserve">Tulos</w:t>
      </w:r>
    </w:p>
    <w:p>
      <w:r>
        <w:t xml:space="preserve">Pystyvätkö maglev-junat kulkemaan suurella nopeudella?</w:t>
      </w:r>
    </w:p>
    <w:p>
      <w:r>
        <w:rPr>
          <w:b/>
        </w:rPr>
        <w:t xml:space="preserve">Esimerkki 0.322</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Riippumattomana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w:t>
      </w:r>
    </w:p>
    <w:p>
      <w:r>
        <w:rPr>
          <w:b/>
        </w:rPr>
        <w:t xml:space="preserve">Tulos</w:t>
      </w:r>
    </w:p>
    <w:p>
      <w:r>
        <w:t xml:space="preserve">Minkä prosenttiosuuden tiedustelumenoista nämä puolustusministeriön alaiset tiedustelupalvelut saavat ja miksi?</w:t>
      </w:r>
    </w:p>
    <w:p>
      <w:r>
        <w:rPr>
          <w:b/>
        </w:rPr>
        <w:t xml:space="preserve">Tulos</w:t>
      </w:r>
    </w:p>
    <w:p>
      <w:r>
        <w:t xml:space="preserve">Mikä on DCI:n todellinen viranomainen?</w:t>
      </w:r>
    </w:p>
    <w:p>
      <w:r>
        <w:rPr>
          <w:b/>
        </w:rPr>
        <w:t xml:space="preserve">Tulos</w:t>
      </w:r>
    </w:p>
    <w:p>
      <w:r>
        <w:t xml:space="preserve">Mikä riippumaton virasto kerää, analysoi ja levittää tiedustelutietoja lähteistään?</w:t>
      </w:r>
    </w:p>
    <w:p>
      <w:r>
        <w:rPr>
          <w:b/>
        </w:rPr>
        <w:t xml:space="preserve">Tulos</w:t>
      </w:r>
    </w:p>
    <w:p>
      <w:r>
        <w:t xml:space="preserve">Mikä riippumaton virasto kerää, analysoi ja levittää tiedustelutietoja kaikista lähteistä?</w:t>
      </w:r>
    </w:p>
    <w:p>
      <w:r>
        <w:rPr>
          <w:b/>
        </w:rPr>
        <w:t xml:space="preserve">Tulos</w:t>
      </w:r>
    </w:p>
    <w:p>
      <w:r>
        <w:t xml:space="preserve">Pitääkö paikkansa, että DCI:llä on näiden virastojen päälliköiden esimiesvaltaa ja että hänellä on valtuudet siirtää resursseja näiden talousarvioiden sisällä tarpeen mukaan?</w:t>
      </w:r>
    </w:p>
    <w:p>
      <w:r>
        <w:rPr>
          <w:b/>
        </w:rPr>
        <w:t xml:space="preserve">Tulos</w:t>
      </w:r>
    </w:p>
    <w:p>
      <w:r>
        <w:t xml:space="preserve">Kuka vahvistaa DCI:n ja kuinka paljon valtaa hänellä on?</w:t>
      </w:r>
    </w:p>
    <w:p>
      <w:r>
        <w:rPr>
          <w:b/>
        </w:rPr>
        <w:t xml:space="preserve">Tulos</w:t>
      </w:r>
    </w:p>
    <w:p>
      <w:r>
        <w:t xml:space="preserve">Totta vai tarua:  DCI:llä on linjavalta puolustus-, ulko- ja oikeusministeriöiden päälliköihin nähden, ja hänellä on valtuudet siirtää resursseja näissä budjeteissa tarpeen mukaan?</w:t>
      </w:r>
    </w:p>
    <w:p>
      <w:r>
        <w:rPr>
          <w:b/>
        </w:rPr>
        <w:t xml:space="preserve">Tulos</w:t>
      </w:r>
    </w:p>
    <w:p>
      <w:r>
        <w:t xml:space="preserve">Mikä virasto perustettiin vuoden 1947 kansallisella turvallisuuslailla ja mikä oli sen tarkoitus?</w:t>
      </w:r>
    </w:p>
    <w:p>
      <w:r>
        <w:rPr>
          <w:b/>
        </w:rPr>
        <w:t xml:space="preserve">Tulos</w:t>
      </w:r>
    </w:p>
    <w:p>
      <w:r>
        <w:t xml:space="preserve">Kuka koordinoi tiedustelupalvelujen budjettihakemusten laatimista kongressille toimitettavaksi?</w:t>
      </w:r>
    </w:p>
    <w:p>
      <w:r>
        <w:rPr>
          <w:b/>
        </w:rPr>
        <w:t xml:space="preserve">Tulos</w:t>
      </w:r>
    </w:p>
    <w:p>
      <w:r>
        <w:t xml:space="preserve">Mitä CIA tekee ja kuka on CIA:n tärkein asiakas?</w:t>
      </w:r>
    </w:p>
    <w:p>
      <w:r>
        <w:rPr>
          <w:b/>
        </w:rPr>
        <w:t xml:space="preserve">Tulos</w:t>
      </w:r>
    </w:p>
    <w:p>
      <w:r>
        <w:t xml:space="preserve">Missä CIA antaa suosituksia organisaatiomuutoksista kerättyjen tietojen perusteella?</w:t>
      </w:r>
    </w:p>
    <w:p>
      <w:r>
        <w:rPr>
          <w:b/>
        </w:rPr>
        <w:t xml:space="preserve">Tulos</w:t>
      </w:r>
    </w:p>
    <w:p>
      <w:r>
        <w:t xml:space="preserve">Mitä tekee tiedusteluyhteisön ainoa (kabinettivirastosta riippumaton) osa?</w:t>
      </w:r>
    </w:p>
    <w:p>
      <w:r>
        <w:rPr>
          <w:b/>
        </w:rPr>
        <w:t xml:space="preserve">Tulos</w:t>
      </w:r>
    </w:p>
    <w:p>
      <w:r>
        <w:t xml:space="preserve">Millaisen vaikutelman DCI-viranomainen antaa?</w:t>
      </w:r>
    </w:p>
    <w:p>
      <w:r>
        <w:rPr>
          <w:b/>
        </w:rPr>
        <w:t xml:space="preserve">Tulos</w:t>
      </w:r>
    </w:p>
    <w:p>
      <w:r>
        <w:t xml:space="preserve">Onko DCI:llä yhteyksiä CIA:han?</w:t>
      </w:r>
    </w:p>
    <w:p>
      <w:r>
        <w:rPr>
          <w:b/>
        </w:rPr>
        <w:t xml:space="preserve">Tulos</w:t>
      </w:r>
    </w:p>
    <w:p>
      <w:r>
        <w:t xml:space="preserve">Onko DCI:llä valtuudet senaatin ja kongressin johtajiin nähden ja valta siirtää resursseja näiden talousarvioiden sisällä?</w:t>
      </w:r>
    </w:p>
    <w:p>
      <w:r>
        <w:rPr>
          <w:b/>
        </w:rPr>
        <w:t xml:space="preserve">Tulos</w:t>
      </w:r>
    </w:p>
    <w:p>
      <w:r>
        <w:t xml:space="preserve">Mitä keskushallintoyksikön johtajan tehtäviin kuuluu?</w:t>
      </w:r>
    </w:p>
    <w:p>
      <w:r>
        <w:rPr>
          <w:b/>
        </w:rPr>
        <w:t xml:space="preserve">Tulos</w:t>
      </w:r>
    </w:p>
    <w:p>
      <w:r>
        <w:t xml:space="preserve">Mihin käytetään 80 prosenttia Yhdysvaltojen kaikista menoista?</w:t>
      </w:r>
    </w:p>
    <w:p>
      <w:r>
        <w:rPr>
          <w:b/>
        </w:rPr>
        <w:t xml:space="preserve">Tulos</w:t>
      </w:r>
    </w:p>
    <w:p>
      <w:r>
        <w:t xml:space="preserve">Mikä on Yhdysvaltain tiedusteluyhteisön johtajan virallinen titteli?</w:t>
      </w:r>
    </w:p>
    <w:p>
      <w:r>
        <w:rPr>
          <w:b/>
        </w:rPr>
        <w:t xml:space="preserve">Tulos</w:t>
      </w:r>
    </w:p>
    <w:p>
      <w:r>
        <w:t xml:space="preserve">Mikä on johtajan velvollisuus liittovaltion lain mukaan?</w:t>
      </w:r>
    </w:p>
    <w:p>
      <w:r>
        <w:rPr>
          <w:b/>
        </w:rPr>
        <w:t xml:space="preserve">Esimerkki 0.323</w:t>
      </w:r>
    </w:p>
    <w:p>
      <w:r>
        <w:t xml:space="preserve">Kohta 1: Rauha ja vauraus: Lähetys 2: Sodan jälkeinen aika alkoi kuitenkin miljoonien kodittomien ja nälkää näkevien siirtymään joutuneiden ihmisten ollessa kodittomia ja nälkäisiä.Lähettäjä 3: Vastatakseen Neuvostoliiton kommunistiseen uhkaan Yhdysvallat ryhtyi nopeasti jälleenrakentamaan taloutta muuttamalla Japanin instituutioita ja laatimalla uuden pasifistisen perustuslain. Lähettäjä 4: 9. artikla kielsi Japanin oikeuden ylläpitää asevoimia, vaikka epäselvää sanamuotoa pidettiinkin myöhemmin niin, että se salli "itsepuolustusjoukkojen" perustamisen.Lähetys 5: Japanin militarismin edistämisessä niin tärkeiksi osoittautuneet zaibatsu-konglomeraatit lakkautettiin, ja myöhemmin niistä muodostettiin uudelleen keiretsu-kauppakonglomeraatit, jotka hallitsivat jälleen taloutta. Lähetys 6: Korean sodan syttyessä koko talous sai valtavan piristysruiskeen, ja Japanista tuli ironista kyllä tärkein paikallinen tavarantoimittaja armeijalle, jota vastaan se oli taistellut niin raivokkaasti vain muutamaa vuotta aiemmin.Lähettäjä 7: Miehitys kesti vuoteen 1952, ja se oli jo kylvänyt siemenet Japanin tulevalle huikealle taloudelliselle menestykselle.Lähettäjä 8: Taloudellinen tuotanto oli palannut sotaa edeltävälle tasolle, ja brittiläiset autoteollisuusyritykset tarjosivat tarvittavaa tukea, jotta Japanin autoteollisuus saatiin takaisin jaloilleen.Lähettäjä 9: Japanilaiset yritykset toivat sitten innokkaasti maahan kaikkea länsimaista teknologiaa, jota ne saivat käsiinsä.Lähettäjä 10: Tähän kuului myös transistoriteknologia - joka oli keksitty Yhdysvalloissa, mutta jolla katsottiin tuolloin olevan vain rajallisia sovelluksia - 25 000 dollarin surrealistisella summalla.Lähettäjä 11: Japani tuotti maailman ensimmäisen transistoriradion.Lähettäjä 12: Sitä seurannut elektroniikkateknologian nousu on nykyään legendaarinen.Lähettäjä 13: Parlamentaarinen demokratia pääsi vihdoin oikeuksiinsa, vaikkakin selvästi japanilaisina piirteinä, jotka heijastavat vastenmielisyyttä väittelyä ja vastakkainasettelua kohtaan ja ryhmäkeskeistä pyrkimystä säilyttää aina sopusointu.Lähettäjä 14: Hallitus tuki vaikutusvaltaisen valtiovarainministeriön ja kansainvälisen kauppa- ja teollisuusministeriön välityksellä avokätisesti suosittuja yksityisiä yrityksiä: ensin merenkulku-, sitten auto- ja sitten elektroniikkayritykset paistattelivat hallituksen rakastavan huomion lämmössä.Lähettäjä 15: Japani ohitti Britannian taloudellisesti vuonna 1964. Lähettäjä 16: Vuosikymmenen lopussa Japani oli maailman kolmanneksi suurin talous - alle kaksi vuosikymmentä sen jälkeen, kun sota oli jättänyt maan raunioiksi. Lähettäjä 17: Vauraus ei ollut vailla omia ongelmiaan: "likaisen" teollisuuden aiheuttama saastuminen, vatsahaavojen (jopa itsemurhien) suuri määrä koululaisten keskuudessa, joita yli-innokkaat vanhemmat painostivat, ja kiusalliset kysymykset siitä, mitä ydinvoiman suhteen pitäisi tehdä.Lähetys 18: Poliitikkojen, byrokraattien ja yksityisten yritysten kuuluisa mukavuudenhalu yhdessä suhteiden luomisen vahvan kulttuurisen painotuksen sekä avoimuuden ja vastuuvelvollisuuden puutteen kanssa johti lopulta laajamittaiseen korruptioon.</w:t>
      </w:r>
    </w:p>
    <w:p>
      <w:r>
        <w:rPr>
          <w:b/>
        </w:rPr>
        <w:t xml:space="preserve">Tulos</w:t>
      </w:r>
    </w:p>
    <w:p>
      <w:r>
        <w:t xml:space="preserve">Minkä vuosikymmenen lopussa Japani oli maailman kolmanneksi suurin talous?</w:t>
      </w:r>
    </w:p>
    <w:p>
      <w:r>
        <w:rPr>
          <w:b/>
        </w:rPr>
        <w:t xml:space="preserve">Tulos</w:t>
      </w:r>
    </w:p>
    <w:p>
      <w:r>
        <w:t xml:space="preserve">Maailman ensimmäisen transistoriradion luomiseksi Japani käytti teknologiaa, joka oli alun perin perustettu missä maassa?</w:t>
      </w:r>
    </w:p>
    <w:p>
      <w:r>
        <w:rPr>
          <w:b/>
        </w:rPr>
        <w:t xml:space="preserve">Tulos</w:t>
      </w:r>
    </w:p>
    <w:p>
      <w:r>
        <w:t xml:space="preserve">Mikä Japanin miehitys kesti vuoteen 1952 asti?</w:t>
      </w:r>
    </w:p>
    <w:p>
      <w:r>
        <w:rPr>
          <w:b/>
        </w:rPr>
        <w:t xml:space="preserve">Esimerkki 0.324</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vammoja ei raportoitu. 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Ryhmän mukaan ainakin neljä kirkkoa on tuhottu elokuun jälkeen.Lähettäjä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w:t>
      </w:r>
    </w:p>
    <w:p>
      <w:r>
        <w:rPr>
          <w:b/>
        </w:rPr>
        <w:t xml:space="preserve">Tulos</w:t>
      </w:r>
    </w:p>
    <w:p>
      <w:r>
        <w:t xml:space="preserve">Kuinka monta Heibanin raamattukoulun rakennusta tuhoutui?</w:t>
      </w:r>
    </w:p>
    <w:p>
      <w:r>
        <w:rPr>
          <w:b/>
        </w:rPr>
        <w:t xml:space="preserve">Tulos</w:t>
      </w:r>
    </w:p>
    <w:p>
      <w:r>
        <w:t xml:space="preserve">Kuinka monta kahdeksasta pudotetusta pommista osui raamattukoulun alueelle?</w:t>
      </w:r>
    </w:p>
    <w:p>
      <w:r>
        <w:rPr>
          <w:b/>
        </w:rPr>
        <w:t xml:space="preserve">Tulos</w:t>
      </w:r>
    </w:p>
    <w:p>
      <w:r>
        <w:t xml:space="preserve">Kuinka monta ihmistä loukkaantui pommi-iskussa tuhoutuneessa raamattukoulussa?</w:t>
      </w:r>
    </w:p>
    <w:p>
      <w:r>
        <w:rPr>
          <w:b/>
        </w:rPr>
        <w:t xml:space="preserve">Tulos</w:t>
      </w:r>
    </w:p>
    <w:p>
      <w:r>
        <w:t xml:space="preserve">Mitä pommit tuhosivat?</w:t>
      </w:r>
    </w:p>
    <w:p>
      <w:r>
        <w:rPr>
          <w:b/>
        </w:rPr>
        <w:t xml:space="preserve">Tulos</w:t>
      </w:r>
    </w:p>
    <w:p>
      <w:r>
        <w:t xml:space="preserve">Milloin palasopimus välitettiin?</w:t>
      </w:r>
    </w:p>
    <w:p>
      <w:r>
        <w:rPr>
          <w:b/>
        </w:rPr>
        <w:t xml:space="preserve">Tulos</w:t>
      </w:r>
    </w:p>
    <w:p>
      <w:r>
        <w:t xml:space="preserve">Missä pommi-isku tapahtui?</w:t>
      </w:r>
    </w:p>
    <w:p>
      <w:r>
        <w:rPr>
          <w:b/>
        </w:rPr>
        <w:t xml:space="preserve">Tulos</w:t>
      </w:r>
    </w:p>
    <w:p>
      <w:r>
        <w:t xml:space="preserve">Mikä ihme tapahtui, kun kaksi Heibanin raamattukoulun rakennusta tuhoutui viimeisimmässä Etelä-Kordofaniin kohdistuneessa pommi-iskussa?</w:t>
      </w:r>
    </w:p>
    <w:p>
      <w:r>
        <w:rPr>
          <w:b/>
        </w:rPr>
        <w:t xml:space="preserve">Tulos</w:t>
      </w:r>
    </w:p>
    <w:p>
      <w:r>
        <w:t xml:space="preserve">Miten Sudanin hallitus reagoi viime vuoden elokuussa tapahtuneeseen aseelliseen kapinaan?</w:t>
      </w:r>
    </w:p>
    <w:p>
      <w:r>
        <w:rPr>
          <w:b/>
        </w:rPr>
        <w:t xml:space="preserve">Tulos</w:t>
      </w:r>
    </w:p>
    <w:p>
      <w:r>
        <w:t xml:space="preserve">Mikä ryhmä ilmoitti, että neljä kirkkoa on tuhottu elokuun jälkeen?</w:t>
      </w:r>
    </w:p>
    <w:p>
      <w:r>
        <w:rPr>
          <w:b/>
        </w:rPr>
        <w:t xml:space="preserve">Tulos</w:t>
      </w:r>
    </w:p>
    <w:p>
      <w:r>
        <w:t xml:space="preserve">Mikä on sen järjestön nimi, joka tukee raamattukoulua?</w:t>
      </w:r>
    </w:p>
    <w:p>
      <w:r>
        <w:rPr>
          <w:b/>
        </w:rPr>
        <w:t xml:space="preserve">Tulos</w:t>
      </w:r>
    </w:p>
    <w:p>
      <w:r>
        <w:t xml:space="preserve">Minkälainen koulu tuhoutui Etelä-Kordofanin Nuba-vuorilla?</w:t>
      </w:r>
    </w:p>
    <w:p>
      <w:r>
        <w:rPr>
          <w:b/>
        </w:rPr>
        <w:t xml:space="preserve">Tulos</w:t>
      </w:r>
    </w:p>
    <w:p>
      <w:r>
        <w:t xml:space="preserve">Ketä Franklin Graham syytti raamattukoulun tuhonneista pommeista?</w:t>
      </w:r>
    </w:p>
    <w:p>
      <w:r>
        <w:rPr>
          <w:b/>
        </w:rPr>
        <w:t xml:space="preserve">Tulos</w:t>
      </w:r>
    </w:p>
    <w:p>
      <w:r>
        <w:t xml:space="preserve">Kuka pudotti ainakin kahdeksan pommia Etelä-Kordofaniin?</w:t>
      </w:r>
    </w:p>
    <w:p>
      <w:r>
        <w:rPr>
          <w:b/>
        </w:rPr>
        <w:t xml:space="preserve">Tulos</w:t>
      </w:r>
    </w:p>
    <w:p>
      <w:r>
        <w:t xml:space="preserve">Mihin pommit putosivat?</w:t>
      </w:r>
    </w:p>
    <w:p>
      <w:r>
        <w:rPr>
          <w:b/>
        </w:rPr>
        <w:t xml:space="preserve">Tulos</w:t>
      </w:r>
    </w:p>
    <w:p>
      <w:r>
        <w:t xml:space="preserve">Minkälainen lentokone pudotti pommit Heiban Bible Collegeen?</w:t>
      </w:r>
    </w:p>
    <w:p>
      <w:r>
        <w:rPr>
          <w:b/>
        </w:rPr>
        <w:t xml:space="preserve">Tulos</w:t>
      </w:r>
    </w:p>
    <w:p>
      <w:r>
        <w:t xml:space="preserve">Missä Sudanin osavaltiossa Nuba-vuoret sijaitsevat?</w:t>
      </w:r>
    </w:p>
    <w:p>
      <w:r>
        <w:rPr>
          <w:b/>
        </w:rPr>
        <w:t xml:space="preserve">Tulos</w:t>
      </w:r>
    </w:p>
    <w:p>
      <w:r>
        <w:t xml:space="preserve">Mikä sai Franklin Grahamin kehottamaan kansainvälistä yhteisöä tuhoamaan Sudanin ilmavoimat ja perustamaan lentokieltoalueen?</w:t>
      </w:r>
    </w:p>
    <w:p>
      <w:r>
        <w:rPr>
          <w:b/>
        </w:rPr>
        <w:t xml:space="preserve">Tulos</w:t>
      </w:r>
    </w:p>
    <w:p>
      <w:r>
        <w:t xml:space="preserve">Mitä uskontoa nämä kirkot palvoivat?</w:t>
      </w:r>
    </w:p>
    <w:p>
      <w:r>
        <w:rPr>
          <w:b/>
        </w:rPr>
        <w:t xml:space="preserve">Esimerkki 0.325</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Predatorin 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w:t>
      </w:r>
    </w:p>
    <w:p>
      <w:r>
        <w:rPr>
          <w:b/>
        </w:rPr>
        <w:t xml:space="preserve">Tulos</w:t>
      </w:r>
    </w:p>
    <w:p>
      <w:r>
        <w:t xml:space="preserve">Miksi Tenet oli tyrmistynyt?</w:t>
      </w:r>
    </w:p>
    <w:p>
      <w:r>
        <w:rPr>
          <w:b/>
        </w:rPr>
        <w:t xml:space="preserve">Tulos</w:t>
      </w:r>
    </w:p>
    <w:p>
      <w:r>
        <w:t xml:space="preserve">Kuinka paljon ongelmia CIA:n johdolla oli aseistetun Predatorin käytössä?</w:t>
      </w:r>
    </w:p>
    <w:p>
      <w:r>
        <w:rPr>
          <w:b/>
        </w:rPr>
        <w:t xml:space="preserve">Tulos</w:t>
      </w:r>
    </w:p>
    <w:p>
      <w:r>
        <w:t xml:space="preserve">Mistä CIA ei halunnut maksaa?</w:t>
      </w:r>
    </w:p>
    <w:p>
      <w:r>
        <w:rPr>
          <w:b/>
        </w:rPr>
        <w:t xml:space="preserve">Tulos</w:t>
      </w:r>
    </w:p>
    <w:p>
      <w:r>
        <w:t xml:space="preserve">Mitä keskeisiä kysymyksiä tiedustelupalvelun johtajalla oli CIA:n Predator-operaatiosta?</w:t>
      </w:r>
    </w:p>
    <w:p>
      <w:r>
        <w:rPr>
          <w:b/>
        </w:rPr>
        <w:t xml:space="preserve">Tulos</w:t>
      </w:r>
    </w:p>
    <w:p>
      <w:r>
        <w:t xml:space="preserve">Miksi CIA halusi ilmavoimien maksavan, jos Predator pudotettiin alas?</w:t>
      </w:r>
    </w:p>
    <w:p>
      <w:r>
        <w:rPr>
          <w:b/>
        </w:rPr>
        <w:t xml:space="preserve">Tulos</w:t>
      </w:r>
    </w:p>
    <w:p>
      <w:r>
        <w:t xml:space="preserve">Miksi Predatorin kantamaa Hellfire-taistelukärkeä piti muokata?</w:t>
      </w:r>
    </w:p>
    <w:p>
      <w:r>
        <w:rPr>
          <w:b/>
        </w:rPr>
        <w:t xml:space="preserve">Tulos</w:t>
      </w:r>
    </w:p>
    <w:p>
      <w:r>
        <w:t xml:space="preserve">Millaisen aikataulun Hadley asetti aseistetun ohjuksen valmisteluun?</w:t>
      </w:r>
    </w:p>
    <w:p>
      <w:r>
        <w:rPr>
          <w:b/>
        </w:rPr>
        <w:t xml:space="preserve">Tulos</w:t>
      </w:r>
    </w:p>
    <w:p>
      <w:r>
        <w:t xml:space="preserve">Miksi "komentoketjusta" oltiin huolissaan?</w:t>
      </w:r>
    </w:p>
    <w:p>
      <w:r>
        <w:rPr>
          <w:b/>
        </w:rPr>
        <w:t xml:space="preserve">Tulos</w:t>
      </w:r>
    </w:p>
    <w:p>
      <w:r>
        <w:t xml:space="preserve">Kuinka monta kuukautta Hadley odotti Predatorin aseistamisen kestävän sen jälkeen, kun hän alkoi kiirehtiä sitä heinäkuussa?</w:t>
      </w:r>
    </w:p>
    <w:p>
      <w:r>
        <w:rPr>
          <w:b/>
        </w:rPr>
        <w:t xml:space="preserve">Tulos</w:t>
      </w:r>
    </w:p>
    <w:p>
      <w:r>
        <w:t xml:space="preserve">Mitä ongelmia CIA:n ylin johto näki aseistetun saalistajan suhteen?</w:t>
      </w:r>
    </w:p>
    <w:p>
      <w:r>
        <w:rPr>
          <w:b/>
        </w:rPr>
        <w:t xml:space="preserve">Tulos</w:t>
      </w:r>
    </w:p>
    <w:p>
      <w:r>
        <w:t xml:space="preserve">Apulaispuolustusministeri Wolfowitz oli sitä mieltä, että CIA:n pitäisi maksaa 3 miljoonaa mistä?</w:t>
      </w:r>
    </w:p>
    <w:p>
      <w:r>
        <w:rPr>
          <w:b/>
        </w:rPr>
        <w:t xml:space="preserve">Tulos</w:t>
      </w:r>
    </w:p>
    <w:p>
      <w:r>
        <w:t xml:space="preserve">Minkälaista työtä Predatorin kantama Hellfire-taistelukärki tarvitsi?</w:t>
      </w:r>
    </w:p>
    <w:p>
      <w:r>
        <w:rPr>
          <w:b/>
        </w:rPr>
        <w:t xml:space="preserve">Tulos</w:t>
      </w:r>
    </w:p>
    <w:p>
      <w:r>
        <w:t xml:space="preserve">Mikä oli ensimmäinen ongelma, jonka CIA:n ylin johto näki aseistetun Predatorin suhteen?</w:t>
      </w:r>
    </w:p>
    <w:p>
      <w:r>
        <w:rPr>
          <w:b/>
        </w:rPr>
        <w:t xml:space="preserve">Tulos</w:t>
      </w:r>
    </w:p>
    <w:p>
      <w:r>
        <w:t xml:space="preserve">Miksi Hellfire-taistelukärkeä piti työstää?</w:t>
      </w:r>
    </w:p>
    <w:p>
      <w:r>
        <w:rPr>
          <w:b/>
        </w:rPr>
        <w:t xml:space="preserve">Tulos</w:t>
      </w:r>
    </w:p>
    <w:p>
      <w:r>
        <w:t xml:space="preserve">Miksi ylin johto oli niin huolissaan Predatorin kustannuksista?</w:t>
      </w:r>
    </w:p>
    <w:p>
      <w:r>
        <w:rPr>
          <w:b/>
        </w:rPr>
        <w:t xml:space="preserve">Esimerkki 0.326</w:t>
      </w:r>
    </w:p>
    <w:p>
      <w:r>
        <w:t xml:space="preserve">Kappale- Lähetys 1: Yhteistyössä Sigmund Freudin ja pienen ryhmän Freudin kollegojen kanssa Adler oli psykoanalyyttisen liikkeen perustajia ja Wienin psykoanalyyttisen seuran ydinjäsen: Freudille hän oli "ainoa persoonallisuus siellä".Lähetys 2: Hän oli ensimmäinen merkittävä henkilö, joka irtautui psykoanalyysistä ja muodosti itsenäisen psykoterapian ja persoonallisuusteorian koulukunnan, jota hän kutsui yksilöpsykologiaksi, koska hän uskoi ihmisen olevan jakamaton kokonaisuus, yksilö.Lause 3: Hän kuvitteli myös ihmisen olevan yhteydessä tai yhteydessä ympäröivään maailmaan. Lause 4: Tämä tapahtui sen jälkeen, kun Freud oli julistanut Adlerin ajatukset liian vastakkaisiksi, mikä johti siihen, että kaikille seuran (jota Freud oli paimentanut) jäsenille asetettiin uhkavaatimus, jonka mukaan Adlerin oli luovuttava seurasta tai heidät oli erotettava, ja jossa kiellettiin oikeus olla eri mieltä (Makari, 2008).Lause 5: Siitä huolimatta Freud otti Adlerin ajatukset aina vakavasti ja kutsui niitä "... kunniallisiksi erehdyksiksi." Lause 6: Vaikka Adlerin näkemysten sisällön hylkääkin, voi tunnustaa niiden johdonmukaisuuden ja merkityksen." Lause 7: Tämän hajaannuksen jälkeen Adlerilla tulisi olemaan valtava, itsenäinen vaikutus neuvonnan ja psykoterapian tieteenaloihin, jotka kehittyivät 1900-luvun kuluessa (Ellenberger, 1970).Lause 8: Hän vaikutti myöhempien psykoterapiakoulujen merkittäviin henkilöihin, kuten Rollo Mayyn, Viktor Frankliin, Abraham Maslow'hun ja Albert Ellisiin. Lause 9: Hänen kirjoituksensa edelsivät myöhempiä uusfreudilaisia oivalluksia, kuten Otto Rankin, Karen Horneyn, Harry Stack Sullivanin ja Erich Frommin teoksissa esiintyviä oivalluksia, ja olivat ajoittain yllättävänkin johdonmukaisia niiden kanssa, ja joidenkin mielestä kesti useita vuosikymmeniä, ennen kuin freudilainen egopsykologia ehti Adlerin uraauurtavan lähestymistavan tasolle.Lähetys 10: Adler korosti tasa-arvon merkitystä psykopatologian eri muotojen ehkäisemisessä ja kannatti sosiaalisen edun ja demokraattisten perherakenteiden kehittämistä lasten kasvatuksessa. lähetys 11: Hänen tunnetuin käsitteensä on alemmuuskompleksi, joka puhuu itsetunto-ongelmasta ja sen kielteisistä vaikutuksista ihmisen terveyteen (esim.esim. Lause 12: tuottaa joskus paradoksaalista ylivertaisuuspyrkimystä).Lause 13: Hänen vallan dynamiikan korostamisensa juontaa juurensa Nietzschen filosofiaan, jonka teokset julkaistiin muutama vuosikymmen ennen Adlerin teoksia.Lause 14: Adlerin käsitteellistämä "tahto valtaan" keskittyy kuitenkin yksilön luovaan voimaan muuttua parempaan suuntaan.Lause 15: Adler kannatti holismia, yksilön kokonaisvaltaista tarkastelua reduktiivisen tarkastelun sijaan, sillä jälkimmäinen on vallitseva näkökulma ihmispsykologian tarkasteluun. Lause 16: Adler oli myös ensimmäisten joukossa psykologian alalla, joka puolsi feminismiä ja naisanalyytikkoa, ja hän esitti, että miesten ja naisten välinen valtadynamiikka (ja maskuliinisuuteen ja feminiinisyyteen liittyvät assosioinnit) ovat ratkaisevan tärkeitä ihmispsykologian ymmärtämisessä (Connell, 1995).Tehtävä 17: Adleria pidetään Freudin ja Jungin ohella yhtenä kolmesta syvyyspsykologian perustajasta, joka korostaa tiedostamatonta ja psykodynamiikkaa (Ellenberger, 1970; Ehrenwald, 1991), ja siten yhtenä 1900-luvun kolmesta suuresta psykologista/filosofista.</w:t>
      </w:r>
    </w:p>
    <w:p>
      <w:r>
        <w:rPr>
          <w:b/>
        </w:rPr>
        <w:t xml:space="preserve">Tulos</w:t>
      </w:r>
    </w:p>
    <w:p>
      <w:r>
        <w:t xml:space="preserve">Minkä seuran ydinjäsen Adler oli?</w:t>
      </w:r>
    </w:p>
    <w:p>
      <w:r>
        <w:rPr>
          <w:b/>
        </w:rPr>
        <w:t xml:space="preserve">Tulos</w:t>
      </w:r>
    </w:p>
    <w:p>
      <w:r>
        <w:t xml:space="preserve">Mihin filosofiaan hänen vallan dynamiikan korostamisensa perustuu?</w:t>
      </w:r>
    </w:p>
    <w:p>
      <w:r>
        <w:rPr>
          <w:b/>
        </w:rPr>
        <w:t xml:space="preserve">Tulos</w:t>
      </w:r>
    </w:p>
    <w:p>
      <w:r>
        <w:t xml:space="preserve">Mikä aiheutti eron Adlerin ja Freudin välillä?</w:t>
      </w:r>
    </w:p>
    <w:p>
      <w:r>
        <w:rPr>
          <w:b/>
        </w:rPr>
        <w:t xml:space="preserve">Tulos</w:t>
      </w:r>
    </w:p>
    <w:p>
      <w:r>
        <w:t xml:space="preserve">Kuka oli henkilö, joka kehitti yksilöpsykologiaksi kutsutun psykoterapian koulukunnan?</w:t>
      </w:r>
    </w:p>
    <w:p>
      <w:r>
        <w:rPr>
          <w:b/>
        </w:rPr>
        <w:t xml:space="preserve">Tulos</w:t>
      </w:r>
    </w:p>
    <w:p>
      <w:r>
        <w:t xml:space="preserve">Mikä oli se uhkavaatimus, joka annettiin kaikille seuran jäsenille?</w:t>
      </w:r>
    </w:p>
    <w:p>
      <w:r>
        <w:rPr>
          <w:b/>
        </w:rPr>
        <w:t xml:space="preserve">Tulos</w:t>
      </w:r>
    </w:p>
    <w:p>
      <w:r>
        <w:t xml:space="preserve">Adler kehitti oman käsitteistönsä "tahdosta valtaan", joka perustui minkä filosofin ajatuksiin?</w:t>
      </w:r>
    </w:p>
    <w:p>
      <w:r>
        <w:rPr>
          <w:b/>
        </w:rPr>
        <w:t xml:space="preserve">Tulos</w:t>
      </w:r>
    </w:p>
    <w:p>
      <w:r>
        <w:t xml:space="preserve">Mikä on Adlerin tunnetuin käsite?</w:t>
      </w:r>
    </w:p>
    <w:p>
      <w:r>
        <w:rPr>
          <w:b/>
        </w:rPr>
        <w:t xml:space="preserve">Tulos</w:t>
      </w:r>
    </w:p>
    <w:p>
      <w:r>
        <w:t xml:space="preserve">Mitä Adlerin kuuluisa Nietzschen filosofiaan juurtunut käsite tarkoitti?</w:t>
      </w:r>
    </w:p>
    <w:p>
      <w:r>
        <w:rPr>
          <w:b/>
        </w:rPr>
        <w:t xml:space="preserve">Tulos</w:t>
      </w:r>
    </w:p>
    <w:p>
      <w:r>
        <w:t xml:space="preserve">Kuka uskoi ihmisen olevan jakamaton kokonaisuus tai yksilö?</w:t>
      </w:r>
    </w:p>
    <w:p>
      <w:r>
        <w:rPr>
          <w:b/>
        </w:rPr>
        <w:t xml:space="preserve">Tulos</w:t>
      </w:r>
    </w:p>
    <w:p>
      <w:r>
        <w:t xml:space="preserve">Mitä Adler uskoi psykoanalyyttisen liikkeen perustajana?</w:t>
      </w:r>
    </w:p>
    <w:p>
      <w:r>
        <w:rPr>
          <w:b/>
        </w:rPr>
        <w:t xml:space="preserve">Tulos</w:t>
      </w:r>
    </w:p>
    <w:p>
      <w:r>
        <w:t xml:space="preserve">Minkä liikkeen perustajiin Adler kuului?</w:t>
      </w:r>
    </w:p>
    <w:p>
      <w:r>
        <w:rPr>
          <w:b/>
        </w:rPr>
        <w:t xml:space="preserve">Tulos</w:t>
      </w:r>
    </w:p>
    <w:p>
      <w:r>
        <w:t xml:space="preserve">Kuka henkilö kehitti alemmuuskompleksin käsitteen?</w:t>
      </w:r>
    </w:p>
    <w:p>
      <w:r>
        <w:rPr>
          <w:b/>
        </w:rPr>
        <w:t xml:space="preserve">Esimerkki 0.327</w:t>
      </w:r>
    </w:p>
    <w:p>
      <w:r>
        <w:t xml:space="preserve">Kappale- Lähetys 1: Lämpö tuottaa energiaa, joka aiheuttaa liikettä.Lähetys 2: Mitä syvemmälle Maan ytimeen mennään, sitä kuumemmaksi se muuttuu.Lähetys 3: Ytimessä on todella kuumaa.Lähetys 4: Kaikki tuo lämpö pyrkii nousemaan kohti maanpintaa.Lähetys 5: Mantelin sisällä kivi on osittain sulanut ja pystyy liikkumaan.Lähetys 6: Kun sitä lämmitetään, vaipan materiaali liikkuu kohti maanpintaa.Lähetys 7: Kun vaipan materiaali nousee, se jäähtyy.Lähetys 8: Kun se saavuttaa Maankuoren, se on suurimmaksi osaksi pysähtynyt.Lause 9: Vähäinen osa aineksesta voi murtautua pinnan läpi, mutta ei kaikki.Lause 10: Sen sijaan se alkaa liikkua vaakasuunnassa.Lause 11: Vaipan aines liikkuu vaakasuunnassa poispäin valtameren keskivaiheen harjun harjanteesta.Lause 12: Pintaa kohti vaipan aines alkaa jäähtyä.Lause 13: Jäähtyessään se vajoaa takaisin vaippaan.Lause 14: Näillä alueilla on syvänmeren kaivantoja.Lause 15: Aine vajoaa takaisin ytimeen.Lause 16: Järjestelmä toimii kuin jättimäinen liukuhihna.Lause 17: Kuumenemisesta ja jäähtymisestä johtuvaa liikettä kutsutaan konvektioksi.</w:t>
      </w:r>
    </w:p>
    <w:p>
      <w:r>
        <w:rPr>
          <w:b/>
        </w:rPr>
        <w:t xml:space="preserve">Tulos</w:t>
      </w:r>
    </w:p>
    <w:p>
      <w:r>
        <w:t xml:space="preserve">Miksi materiaali liikkuu vaakasuunnassa?</w:t>
      </w:r>
    </w:p>
    <w:p>
      <w:r>
        <w:rPr>
          <w:b/>
        </w:rPr>
        <w:t xml:space="preserve">Tulos</w:t>
      </w:r>
    </w:p>
    <w:p>
      <w:r>
        <w:t xml:space="preserve">maapallon viilein osa?</w:t>
      </w:r>
    </w:p>
    <w:p>
      <w:r>
        <w:rPr>
          <w:b/>
        </w:rPr>
        <w:t xml:space="preserve">Tulos</w:t>
      </w:r>
    </w:p>
    <w:p>
      <w:r>
        <w:t xml:space="preserve">Mitä tapahtuu jäähtyneelle vaippamateriaalille, joka ei murru pinnan läpi?</w:t>
      </w:r>
    </w:p>
    <w:p>
      <w:r>
        <w:rPr>
          <w:b/>
        </w:rPr>
        <w:t xml:space="preserve">Tulos</w:t>
      </w:r>
    </w:p>
    <w:p>
      <w:r>
        <w:t xml:space="preserve">maapallon kuumin osa on ?</w:t>
      </w:r>
    </w:p>
    <w:p>
      <w:r>
        <w:rPr>
          <w:b/>
        </w:rPr>
        <w:t xml:space="preserve">Tulos</w:t>
      </w:r>
    </w:p>
    <w:p>
      <w:r>
        <w:t xml:space="preserve">Miksi järjestelmä toimii liukuhihnana?</w:t>
      </w:r>
    </w:p>
    <w:p>
      <w:r>
        <w:rPr>
          <w:b/>
        </w:rPr>
        <w:t xml:space="preserve">Tulos</w:t>
      </w:r>
    </w:p>
    <w:p>
      <w:r>
        <w:t xml:space="preserve">Minkälainen piirre syntyy, kun jäähtynyt vaippamateriaali vajoaa takaisin vaippaan?</w:t>
      </w:r>
    </w:p>
    <w:p>
      <w:r>
        <w:rPr>
          <w:b/>
        </w:rPr>
        <w:t xml:space="preserve">Tulos</w:t>
      </w:r>
    </w:p>
    <w:p>
      <w:r>
        <w:t xml:space="preserve">Missä merihautoja esiintyy?</w:t>
      </w:r>
    </w:p>
    <w:p>
      <w:r>
        <w:rPr>
          <w:b/>
        </w:rPr>
        <w:t xml:space="preserve">Tulos</w:t>
      </w:r>
    </w:p>
    <w:p>
      <w:r>
        <w:t xml:space="preserve">Mihin suuntaan vaippa liikkuu?</w:t>
      </w:r>
    </w:p>
    <w:p>
      <w:r>
        <w:rPr>
          <w:b/>
        </w:rPr>
        <w:t xml:space="preserve">Tulos</w:t>
      </w:r>
    </w:p>
    <w:p>
      <w:r>
        <w:t xml:space="preserve">Minne lämpö pyrkii syvällä maapallolla?</w:t>
      </w:r>
    </w:p>
    <w:p>
      <w:r>
        <w:rPr>
          <w:b/>
        </w:rPr>
        <w:t xml:space="preserve">Tulos</w:t>
      </w:r>
    </w:p>
    <w:p>
      <w:r>
        <w:t xml:space="preserve">Mihin konvektion liikettä voidaan verrata?</w:t>
      </w:r>
    </w:p>
    <w:p>
      <w:r>
        <w:rPr>
          <w:b/>
        </w:rPr>
        <w:t xml:space="preserve">Tulos</w:t>
      </w:r>
    </w:p>
    <w:p>
      <w:r>
        <w:t xml:space="preserve">Kun sulanut kiviaines maan ytimestä nousee pintaan, minne se menee?</w:t>
      </w:r>
    </w:p>
    <w:p>
      <w:r>
        <w:rPr>
          <w:b/>
        </w:rPr>
        <w:t xml:space="preserve">Tulos</w:t>
      </w:r>
    </w:p>
    <w:p>
      <w:r>
        <w:t xml:space="preserve">Mitä tapahtuu, kun pinnan lähellä oleva vaippamateriaali alkaa jäähtyä?</w:t>
      </w:r>
    </w:p>
    <w:p>
      <w:r>
        <w:rPr>
          <w:b/>
        </w:rPr>
        <w:t xml:space="preserve">Tulos</w:t>
      </w:r>
    </w:p>
    <w:p>
      <w:r>
        <w:t xml:space="preserve">Liikkuuko kallio enemmän maan pinnalla vai sen ytimessä?</w:t>
      </w:r>
    </w:p>
    <w:p>
      <w:r>
        <w:rPr>
          <w:b/>
        </w:rPr>
        <w:t xml:space="preserve">Tulos</w:t>
      </w:r>
    </w:p>
    <w:p>
      <w:r>
        <w:t xml:space="preserve">Mitä tapahtuu vaipan lämmitetylle aineelle, kun se nousee kohti maanpintaa?</w:t>
      </w:r>
    </w:p>
    <w:p>
      <w:r>
        <w:rPr>
          <w:b/>
        </w:rPr>
        <w:t xml:space="preserve">Esimerkki 0.328</w:t>
      </w:r>
    </w:p>
    <w:p>
      <w:r>
        <w:t xml:space="preserve">Kappale- Lähetys 1: Aleksanteri ansaitsi lisänimen "Suuri", koska hän menestyi sotilasjohtajana vertaansa vailla.Lähetys 2: Hän ei koskaan hävinnyt yhtään taistelua, vaikka oli yleensä alakynnessä.Lähetys 3: Tämä johtui maaston hyödyntämisestä, falangin ja ratsuväen taktiikasta, rohkeasta strategiasta ja joukkojensa kiivaasta uskollisuudesta.Lähetys 4: Filippos II oli kehittänyt ja täydellistänyt makedonialaisen falangin, joka oli aseistettu 6 metriä pitkällä keihäällä, ja Aleksanteri käytti sen nopeutta ja ketteryyttä tehokkaasti suurempia mutta hajanaisempia persialaisjoukkoja vastaan.Lähetys 5: Aleksanteri huomasi myös, että hänen moninainen armeijansa, joka käytti eri kieliä ja aseita, saattoi olla hajanainen. Lähetys 6: Hän voitti tämän olemalla henkilökohtaisesti mukana taistelussa makedonialaisen kuninkaan tapaan. Lähetys 7: Ensimmäisessä taistelussaan Aasiassa Granikuksessa Aleksanteri käytti vain pientä osaa joukostaan, ehkä 13 000 jalkaväkeä ja 5 000 ratsuväkeä, paljon suurempaa 40 000:n persialaisen joukkoa vastaan.Lähetys 8: Aleksanteri sijoitti falangin keskelle ja ratsuväen ja jousimiehet siiville, niin että hänen rivinsä vastasi persialaisen ratsuväen rivin pituutta, noin 3 kilometriä. lähetys 9: Persialainen jalkaväki sen sijaan oli sijoitettu ratsuväkensä taakse.Lähettäjä 10: Näin varmistettiin, että Aleksanteri ei joutuisi sivustaseuraajaksi, ja hänen pitkillä keihäillä aseistettu falanxinsa sai huomattavan edun persialaisten saksiharjoihin ja keihäihin nähden.Lähettäjä 11: Makedonian tappiot olivat mitättömät verrattuna persialaisten tappioihin.Lähettäjä 12: Issuksessa vuonna 333 eaa., ensimmäisessä yhteenotossa Dareiosta vastaan, Aleksanteri käytti samaa asetelmaa, ja jälleen kerran keskifalanx painui läpi.Lähetetty 13: Aleksanteri johti henkilökohtaisesti hyökkäystä keskellä, ja se karkotti vastapuolen armeijan. Lähetetty 14: Ratkaisevassa kohtaamisessa Dareioksen kanssa Gaugamelassa Dareios varusti vaununsa pyörissä olevilla viikatteilla hajottaakseen falangin ja varusti ratsuväkensä haukoilla.Lähettäjä 15: Aleksanteri järjesti kaksoisfalanxin, jonka keskusta eteni vinosti, erkani, kun sotavaunut tulivat alas, ja muodostui uudelleen. lähettäjä 16: Eteneminen onnistui ja mursi Dareioksen keskuksen, jolloin tämä pakeni jälleen kerran.Lähetys 17: Kun Aleksanteri kohtasi vastustajia, jotka käyttivät tuntemattomia taistelutekniikoita, kuten Keski-Aasiassa ja Intiassa, hän mukautti joukkonsa vastustajan tyyliin.Lähetys 18: Niinpä Baktriassa ja Sogdiassa Aleksanteri käytti keihäänheittäjiä ja jousimiehiä menestyksekkäästi estääkseen sivuttaisliikkeitä, kun taas ratsuväki oli keskellä.</w:t>
      </w:r>
    </w:p>
    <w:p>
      <w:r>
        <w:rPr>
          <w:b/>
        </w:rPr>
        <w:t xml:space="preserve">Tulos</w:t>
      </w:r>
    </w:p>
    <w:p>
      <w:r>
        <w:t xml:space="preserve">Miten Aleksanteri selviytyi erilaisen armeijansa mahdollisesta hajanaisuudesta?</w:t>
      </w:r>
    </w:p>
    <w:p>
      <w:r>
        <w:rPr>
          <w:b/>
        </w:rPr>
        <w:t xml:space="preserve">Tulos</w:t>
      </w:r>
    </w:p>
    <w:p>
      <w:r>
        <w:t xml:space="preserve">Mitä voimaa Aleksanteri käytti taistelujohtonsa keskellä Keski-Aasiassa ja Intiassa?</w:t>
      </w:r>
    </w:p>
    <w:p>
      <w:r>
        <w:rPr>
          <w:b/>
        </w:rPr>
        <w:t xml:space="preserve">Tulos</w:t>
      </w:r>
    </w:p>
    <w:p>
      <w:r>
        <w:t xml:space="preserve">Miksi Aleksanteria pidettiin vertaansa vailla olevana sotilasjohtajana?</w:t>
      </w:r>
    </w:p>
    <w:p>
      <w:r>
        <w:rPr>
          <w:b/>
        </w:rPr>
        <w:t xml:space="preserve">Tulos</w:t>
      </w:r>
    </w:p>
    <w:p>
      <w:r>
        <w:t xml:space="preserve">Miten Aleksanteri muutti falangin käyttöä Gaugamelan taistelussa?</w:t>
      </w:r>
    </w:p>
    <w:p>
      <w:r>
        <w:rPr>
          <w:b/>
        </w:rPr>
        <w:t xml:space="preserve">Tulos</w:t>
      </w:r>
    </w:p>
    <w:p>
      <w:r>
        <w:t xml:space="preserve">Miksi Aleksanteria kutsuttiin Aleksanteri Suureksi?</w:t>
      </w:r>
    </w:p>
    <w:p>
      <w:r>
        <w:rPr>
          <w:b/>
        </w:rPr>
        <w:t xml:space="preserve">Tulos</w:t>
      </w:r>
    </w:p>
    <w:p>
      <w:r>
        <w:t xml:space="preserve">Miten Aleksanteri käytti falangia Granikuksen taistelussa?</w:t>
      </w:r>
    </w:p>
    <w:p>
      <w:r>
        <w:rPr>
          <w:b/>
        </w:rPr>
        <w:t xml:space="preserve">Tulos</w:t>
      </w:r>
    </w:p>
    <w:p>
      <w:r>
        <w:t xml:space="preserve">Miksi Aleksanteri käytti vain pientä osaa joukoistaan ensimmäisessä taistelussaan Aasiassa?</w:t>
      </w:r>
    </w:p>
    <w:p>
      <w:r>
        <w:rPr>
          <w:b/>
        </w:rPr>
        <w:t xml:space="preserve">Esimerkki 0.329</w:t>
      </w:r>
    </w:p>
    <w:p>
      <w:r>
        <w:t xml:space="preserve">Kappale- Lähettäjä 1: Boone, Ia.Lähettäjä 2: -Peuraat ja vanhukset saattavat pian jäädä ilman oikeudellista edustusta Boonen piirikunnassa.Lähettäjä 3: Boone County Legal Aid, joka on 31 vuoden ajan tarjonnut oikeudellisia palveluja niille, joilla ei ole varaa niihin, sulkee ovensa helmikuussa, jos 10 000 dollarin avustusta Prairie Meadows Racetrack and Casinolta ei myönnetä.Lähettäjä 4: Oikeudellinen apu on yksi harvoista ohjelmista Iowan osavaltiossa, joka tarjoaa oikeudellista edustusta niille, jotka ovat siihen oikeutettuja, ilman että se kääntyy osavaltion puoleen palvelujensa saamiseksi.Lähettäjä 5: "Tilanne on hyvin surullinen, mutta se on tosiasia", sanoi Alan Schroeder, kaupungin asianajaja ja Boone County Legal Aidin esimies. lähettäjä 6: Kahden viime vuoden ajan Schroeder on pitänyt yllä yksistään kaupungilta ja piirikunnalta saamiaan varoja käyttäen yllä yksikköä, joka on ottanut vastaan noin 60 asiakasta vuodessa, ja ratkaissut tapauksia, jotka vaihtelevat perheväkivallasta konkurssiin. lähettäjä 7: Hänellä on myös yksityispraktiikka. lähettäjä 8: Jos oikeudellinen palvelu sulkeutuu, Schroeder ei ole varma, minne hänen asiakkaansa menevät.Lähettäjä 9: Boonen kaupunki antoi heinäkuussa Schroederille 6300 dollaria vireillä olevien tapausten ratkaisemiseksi, sanoi Kathy Berg, Boonen kaupungin talouspäällikkö.Lähettäjä 10: Ilman sitä ohjelma saattaisi olla jo suljettu.Lähettäjä 11: "Kaikilla hallintoelimillä on talousongelmia", sanoi Boonen pormestari George Maybee.Lähettäjä 12: "Kukaan muu ei puuttunut asiaan." Lähettäjä 13: Piirikunta ei puuttunut." Lähettäjä 14: Osavaltio ei puuttunut." Lähettäjä 15: Piirikunnan hallintoneuvoston puheenjohtaja Donovan Olson sanoi, että hallintoneuvosto lopetti oikeudellisen palvelun rahoittamisen heinäkuussa, koska se katsoi, että piirikunta ei tarvitse sitä.Lähettäjä 16: Draken yliopisto lopetti rahoituksensa kevätlukukauden 2000 jälkeen "monista syistä", sanoi ohjelmaa valvonut oikeustieteen professori Suzanne Levitt sähköpostitse.Lähettäjä 17: Olson sanoi, että Schroederin on todistettava, että Prairie Meadows on ensisijainen rahanlähde, jotta lautakunta voisi myöntää ohjelmalle lisää rahaa.Lähettäjä 18: Schroeder johti ohjelmaa ilman oikeustieteen opiskelijoiden tai Draken apua, joka oli joina vuosina antanut jopa kaksi kolmasosaa rahoista.</w:t>
      </w:r>
    </w:p>
    <w:p>
      <w:r>
        <w:rPr>
          <w:b/>
        </w:rPr>
        <w:t xml:space="preserve">Tulos</w:t>
      </w:r>
    </w:p>
    <w:p>
      <w:r>
        <w:t xml:space="preserve">Mikä on sen asianajajan nimi, joka on tarjonnut palveluja viimeisten kahden vuoden aikana?</w:t>
      </w:r>
    </w:p>
    <w:p>
      <w:r>
        <w:rPr>
          <w:b/>
        </w:rPr>
        <w:t xml:space="preserve">Tulos</w:t>
      </w:r>
    </w:p>
    <w:p>
      <w:r>
        <w:t xml:space="preserve">Kuinka paljon Schroederille annettiin rahaa sellaisten tapausten ratkaisemiseksi, jotka estivät ohjelman lopettamisen?</w:t>
      </w:r>
    </w:p>
    <w:p>
      <w:r>
        <w:rPr>
          <w:b/>
        </w:rPr>
        <w:t xml:space="preserve">Tulos</w:t>
      </w:r>
    </w:p>
    <w:p>
      <w:r>
        <w:t xml:space="preserve">Kuka otti noin 60 asiakasta vuodessa, ja asettaa tapauksia, jotka vaihtelevat perheväkivallasta konkurssiin, ja on myös Boone County Legal Aid?</w:t>
      </w:r>
    </w:p>
    <w:p>
      <w:r>
        <w:rPr>
          <w:b/>
        </w:rPr>
        <w:t xml:space="preserve">Tulos</w:t>
      </w:r>
    </w:p>
    <w:p>
      <w:r>
        <w:t xml:space="preserve">Kuinka kauan Boonen piirikunta on tarjonnut oikeusapua vanhuksille ja köyhille?</w:t>
      </w:r>
    </w:p>
    <w:p>
      <w:r>
        <w:rPr>
          <w:b/>
        </w:rPr>
        <w:t xml:space="preserve">Tulos</w:t>
      </w:r>
    </w:p>
    <w:p>
      <w:r>
        <w:t xml:space="preserve">Kuka ei ole ryhtynyt auttamaan rahoitusta?</w:t>
      </w:r>
    </w:p>
    <w:p>
      <w:r>
        <w:rPr>
          <w:b/>
        </w:rPr>
        <w:t xml:space="preserve">Tulos</w:t>
      </w:r>
    </w:p>
    <w:p>
      <w:r>
        <w:t xml:space="preserve">Miksi hallituksella on talousongelmia?</w:t>
      </w:r>
    </w:p>
    <w:p>
      <w:r>
        <w:rPr>
          <w:b/>
        </w:rPr>
        <w:t xml:space="preserve">Tulos</w:t>
      </w:r>
    </w:p>
    <w:p>
      <w:r>
        <w:t xml:space="preserve">Minkä tyyppistä palvelua tarjotaan Boone, IA:ssa?</w:t>
      </w:r>
    </w:p>
    <w:p>
      <w:r>
        <w:rPr>
          <w:b/>
        </w:rPr>
        <w:t xml:space="preserve">Tulos</w:t>
      </w:r>
    </w:p>
    <w:p>
      <w:r>
        <w:t xml:space="preserve">Keneltä ensisijainen rahoituslähde on tarkoitus saada?</w:t>
      </w:r>
    </w:p>
    <w:p>
      <w:r>
        <w:rPr>
          <w:b/>
        </w:rPr>
        <w:t xml:space="preserve">Esimerkki 0.330</w:t>
      </w:r>
    </w:p>
    <w:p>
      <w:r>
        <w:t xml:space="preserve">Kappale- Lähetys 1: Joey sai syntymäpäivälahjaksi saksanpaimenkoiran.Lähetys 2: Hänellä ei ollut koskaan aiemmin ollut lemmikkieläimiä, mutta hän oli aina innoissaan nähdessään naapuruston muut koirat ja kissat.Lähetys 3: Koska hänen syntymäpäivänsä oli kesäkuussa, hän vietti paljon aikaa leikkimällä ulkona uuden koiranpentunsa kanssa, jonka hän nimesi Maxiksi.Lähetys 4: Max ja Joey juoksentelivat usein pellon halki takaa-ajopeliä.Lähettäjä 5: He tykkäsivät myös kulkea talon takana olevan pienen metsän läpi ja leikkiä piilosta.Lähettäjä 6: He eivät koskaan menneet järven lähelle, koska Joey pelkäsi vettä.Lähettäjä 7: Eräänä päivänä Max piiloutui hieman liian hyvin, eikä Joey löytänyt häntä.Lähettäjä 8: Joey vietti iltapäivän etsien saksanpaimenkoiraansa sieltä, missä he usein leikkivät, kuten pellolta ja metsästä.Lähettäjä 9: Joey oli ujo poika, joka luki usein yksin, ja Max oli hänen paras ystävänsä.Lähettäjä 10: Päivällisen jälkeen Joey lähti etsimään Maxia vielä viimeisen kerran ennen kuin hänen piti käydä kylvyssä ja mennä nukkumaan.Lähettäjä 11: Joey kuuli haukkumista viereiseltä kadulta, joten hän juoksi katsomaan, oliko se hänen koiranpentunsa.Lähettäjä 12: Hän näki Maxin leikkivän villakoiran kanssa.Lähettäjä 13: Koirilla oli niin hauskaa.Lähettäjä 14: Joey vei Maxin kotiin onnellisena siitä, että hän sai pentunsa takaisin.Lähettäjä 15: Max näytti olevan onnellinen saadessaan ihmisen rinnalleen sekä uuden koiraystävän.Lähettäjä 16: Koko kesän Joey vei Maxin villakoiran luokse, jotta he voisivat leikkiä ilman, että hänen tarvitsisi pelätä menettävänsä lahjansa.</w:t>
      </w:r>
    </w:p>
    <w:p>
      <w:r>
        <w:rPr>
          <w:b/>
        </w:rPr>
        <w:t xml:space="preserve">Tulos</w:t>
      </w:r>
    </w:p>
    <w:p>
      <w:r>
        <w:t xml:space="preserve">Miten Joey tapasi villakoiran ja millainen suhde hänellä oli siihen?</w:t>
      </w:r>
    </w:p>
    <w:p>
      <w:r>
        <w:rPr>
          <w:b/>
        </w:rPr>
        <w:t xml:space="preserve">Tulos</w:t>
      </w:r>
    </w:p>
    <w:p>
      <w:r>
        <w:t xml:space="preserve">Keitä ovat Max ja Joey?</w:t>
      </w:r>
    </w:p>
    <w:p>
      <w:r>
        <w:rPr>
          <w:b/>
        </w:rPr>
        <w:t xml:space="preserve">Tulos</w:t>
      </w:r>
    </w:p>
    <w:p>
      <w:r>
        <w:t xml:space="preserve">Leikkivätkö Joey ja Max mieluummin järvellä vai metsässä?</w:t>
      </w:r>
    </w:p>
    <w:p>
      <w:r>
        <w:rPr>
          <w:b/>
        </w:rPr>
        <w:t xml:space="preserve">Tulos</w:t>
      </w:r>
    </w:p>
    <w:p>
      <w:r>
        <w:t xml:space="preserve">Milloin Joeyn syntymäpäivä oli?</w:t>
      </w:r>
    </w:p>
    <w:p>
      <w:r>
        <w:rPr>
          <w:b/>
        </w:rPr>
        <w:t xml:space="preserve">Tulos</w:t>
      </w:r>
    </w:p>
    <w:p>
      <w:r>
        <w:t xml:space="preserve">Kuka on Maxin uusi koiraystävä?</w:t>
      </w:r>
    </w:p>
    <w:p>
      <w:r>
        <w:rPr>
          <w:b/>
        </w:rPr>
        <w:t xml:space="preserve">Tulos</w:t>
      </w:r>
    </w:p>
    <w:p>
      <w:r>
        <w:t xml:space="preserve">Missä kuussa Joey ja saksanpaimenkoira tapasivat ensimmäisen kerran?</w:t>
      </w:r>
    </w:p>
    <w:p>
      <w:r>
        <w:rPr>
          <w:b/>
        </w:rPr>
        <w:t xml:space="preserve">Tulos</w:t>
      </w:r>
    </w:p>
    <w:p>
      <w:r>
        <w:t xml:space="preserve">Minkä nimen Joey antoi saksanpaimenkoiralle?</w:t>
      </w:r>
    </w:p>
    <w:p>
      <w:r>
        <w:rPr>
          <w:b/>
        </w:rPr>
        <w:t xml:space="preserve">Tulos</w:t>
      </w:r>
    </w:p>
    <w:p>
      <w:r>
        <w:t xml:space="preserve">Mihin kellonaikoihin Joey etsi Maxia?</w:t>
      </w:r>
    </w:p>
    <w:p>
      <w:r>
        <w:rPr>
          <w:b/>
        </w:rPr>
        <w:t xml:space="preserve">Tulos</w:t>
      </w:r>
    </w:p>
    <w:p>
      <w:r>
        <w:t xml:space="preserve">Mitkä ovat kaksi asiaa, joita Joey ja Max halusivat tehdä yhdessä?</w:t>
      </w:r>
    </w:p>
    <w:p>
      <w:r>
        <w:rPr>
          <w:b/>
        </w:rPr>
        <w:t xml:space="preserve">Tulos</w:t>
      </w:r>
    </w:p>
    <w:p>
      <w:r>
        <w:t xml:space="preserve">Mitä kahta peliä Max ja Joey pelasivat?</w:t>
      </w:r>
    </w:p>
    <w:p>
      <w:r>
        <w:rPr>
          <w:b/>
        </w:rPr>
        <w:t xml:space="preserve">Tulos</w:t>
      </w:r>
    </w:p>
    <w:p>
      <w:r>
        <w:t xml:space="preserve">Mikä on Joeyn koiranpennun nimi?</w:t>
      </w:r>
    </w:p>
    <w:p>
      <w:r>
        <w:rPr>
          <w:b/>
        </w:rPr>
        <w:t xml:space="preserve">Tulos</w:t>
      </w:r>
    </w:p>
    <w:p>
      <w:r>
        <w:t xml:space="preserve">Minkälainen koira Was Max oli?</w:t>
      </w:r>
    </w:p>
    <w:p>
      <w:r>
        <w:rPr>
          <w:b/>
        </w:rPr>
        <w:t xml:space="preserve">Tulos</w:t>
      </w:r>
    </w:p>
    <w:p>
      <w:r>
        <w:t xml:space="preserve">Mistä Joey viimeksi etsi Maxia?</w:t>
      </w:r>
    </w:p>
    <w:p>
      <w:r>
        <w:rPr>
          <w:b/>
        </w:rPr>
        <w:t xml:space="preserve">Tulos</w:t>
      </w:r>
    </w:p>
    <w:p>
      <w:r>
        <w:t xml:space="preserve">Kuinka monta peliä Joey ja Max halusivat pelata yhdessä?</w:t>
      </w:r>
    </w:p>
    <w:p>
      <w:r>
        <w:rPr>
          <w:b/>
        </w:rPr>
        <w:t xml:space="preserve">Tulos</w:t>
      </w:r>
    </w:p>
    <w:p>
      <w:r>
        <w:t xml:space="preserve">Mitä tapahtui, kun Max piiloutuu liian hyvin Joeylle?</w:t>
      </w:r>
    </w:p>
    <w:p>
      <w:r>
        <w:rPr>
          <w:b/>
        </w:rPr>
        <w:t xml:space="preserve">Tulos</w:t>
      </w:r>
    </w:p>
    <w:p>
      <w:r>
        <w:t xml:space="preserve">Kun Max piileskeli liian hyvin, mistä Joey etsi häntä?</w:t>
      </w:r>
    </w:p>
    <w:p>
      <w:r>
        <w:rPr>
          <w:b/>
        </w:rPr>
        <w:t xml:space="preserve">Tulos</w:t>
      </w:r>
    </w:p>
    <w:p>
      <w:r>
        <w:t xml:space="preserve">Kuka oli Maxin uusi ystävä?</w:t>
      </w:r>
    </w:p>
    <w:p>
      <w:r>
        <w:rPr>
          <w:b/>
        </w:rPr>
        <w:t xml:space="preserve">Tulos</w:t>
      </w:r>
    </w:p>
    <w:p>
      <w:r>
        <w:t xml:space="preserve">Olivatko Joey ja Max onnellisia, kun Max tuli kotiin?</w:t>
      </w:r>
    </w:p>
    <w:p>
      <w:r>
        <w:rPr>
          <w:b/>
        </w:rPr>
        <w:t xml:space="preserve">Tulos</w:t>
      </w:r>
    </w:p>
    <w:p>
      <w:r>
        <w:t xml:space="preserve">Minne Joey meni illallisen jälkeen ja miksi?</w:t>
      </w:r>
    </w:p>
    <w:p>
      <w:r>
        <w:rPr>
          <w:b/>
        </w:rPr>
        <w:t xml:space="preserve">Tulos</w:t>
      </w:r>
    </w:p>
    <w:p>
      <w:r>
        <w:t xml:space="preserve">Mitä kahta peliä parhaat ystävät pelasivat ja missä he pelasivat niitä?</w:t>
      </w:r>
    </w:p>
    <w:p>
      <w:r>
        <w:rPr>
          <w:b/>
        </w:rPr>
        <w:t xml:space="preserve">Tulos</w:t>
      </w:r>
    </w:p>
    <w:p>
      <w:r>
        <w:t xml:space="preserve">Mitä pelejä Joey ja Max pelasivat usein?</w:t>
      </w:r>
    </w:p>
    <w:p>
      <w:r>
        <w:rPr>
          <w:b/>
        </w:rPr>
        <w:t xml:space="preserve">Esimerkki 0.331</w:t>
      </w:r>
    </w:p>
    <w:p>
      <w:r>
        <w:t xml:space="preserve">Kappale- Lähetys 1: Albanialaiset esiintyvät historiallisissa tiedoissa ensimmäisen kerran 1100-luvun lopun bysanttilaisissa lähteissä.Lähetys 2: Tässä vaiheessa he olivat jo täysin kristittyjä.Lähetys 3: Islam nousi myöhemmin enemmistöuskonnoksi vuosisatoja kestäneen ottomaanien vallan aikana, vaikka merkittävä kristitty vähemmistö säilyikin.Lause 4: Albanian tasavaltainen, monarkkinen ja myöhemmin kommunistinen hallinto noudatti vuonna 1912 tapahtuneen ottomaanien valtakunnasta itsenäistymisen jälkeen järjestelmällistä politiikkaa, jossa uskonto erotettiin virallisista tehtävistä ja kulttuurielämästä.Lause 5: Albanialla ei koskaan ollut virallista valtionuskontoa sen enempää tasavaltana kuin kuningaskuntanakaan.Lause 6: 1900-luvulla kaikkien uskontokuntien papistoa heikennettiin monarkian aikana, ja lopulta se hävitettiin 1950- ja 1960-luvuilla, kun valtio pyrki hävittämään kaiken järjestäytyneen uskonnon Albanian alueilta.Lähetys 7: Toisen maailmansodan jälkeen Albaniaa hallitseva kommunistihallinto vainosi ja tukahdutti uskonnon harjoittamisen ja uskonnolliset instituutiot ja kielsi uskonnon kokonaan siihen pisteeseen asti, että Albania julistettiin virallisesti maailman ensimmäiseksi ateistiseksi valtioksi.Lähetys 8: Uskonnonvapaus on palannut Albaniaan vuonna 1992 tapahtuneen hallinnon muutoksen jälkeen.Lähetys 9: Albania liittyi islamilaisen konferenssin järjestöön vuonna 1992 kommunistihallituksen kaatumisen jälkeen, mutta se ei osallistu vuoden 2014 konferenssiin, koska sen parlamentti ei koskaan ratifioinut maan jäsenyyttä.Lähettäjä 10: Albanian muslimiväestöä (pääasiassa maallisia ja sunnilaisia) on koko maassa, kun taas albaanien ortodoksikristityt ja bektashit ovat keskittyneet maan eteläosaan ja roomalaiskatoliset maan pohjoisosaan. Lähettäjä 11: Albanian ensimmäinen todettu protestantti oli Said Toptani, joka matkusti ympäri Eurooppaa ja palasi vuonna 1853 Tiranaan saarnatakseen protestanttisuutta.Lähettäjä 12: Osmanien viranomaiset pidättivät hänet ja vangitsivat hänet vuonna 1864.Lähettäjä 13: Pääasialliset evankeliset protestantit juontavat juurensa kongregaationaalisten ja myöhemmin metodistien lähetystyöhön sekä Britannian ja Ulkomaan Raamattuseuran työhön 1800-luvulla.Lähettäjä 14: Evankelinen liitto, joka tunnetaan nimellä VUSh, perustettiin vuonna 1892.Lähettäjä 15: Nykyään VUSh:lla on noin 160 jäsenseurakuntaa eri protestanttisista uskontokunnista.Lähettäjä 16: VUSh järjestää marsseja Tiranassa, muun muassa verivainojen vastaisen marssin vuonna 2010.Lähettäjä 17: Raamattuja toimittaa Albanian tunnustustenvälinen Raamattuseura.Lähettäjä 18: Ensimmäinen painettu albaaninkielinen täysimittainen Raamattu oli vuonna 1990 painettu Filipaj-käännös.</w:t>
      </w:r>
    </w:p>
    <w:p>
      <w:r>
        <w:rPr>
          <w:b/>
        </w:rPr>
        <w:t xml:space="preserve">Tulos</w:t>
      </w:r>
    </w:p>
    <w:p>
      <w:r>
        <w:t xml:space="preserve">Mikä hallitus otti Albanian hallintaansa toisen maailmansodan jälkeen ja ennen vuotta 1992?</w:t>
      </w:r>
    </w:p>
    <w:p>
      <w:r>
        <w:rPr>
          <w:b/>
        </w:rPr>
        <w:t xml:space="preserve">Tulos</w:t>
      </w:r>
    </w:p>
    <w:p>
      <w:r>
        <w:t xml:space="preserve">Albanialaiset olivat täysin kristillistyneet ennen mitä vuosisataa?</w:t>
      </w:r>
    </w:p>
    <w:p>
      <w:r>
        <w:rPr>
          <w:b/>
        </w:rPr>
        <w:t xml:space="preserve">Tulos</w:t>
      </w:r>
    </w:p>
    <w:p>
      <w:r>
        <w:t xml:space="preserve">Kuinka monta vuosisataa ennen kommunismia Albaniassa vallitsi yleinen uskonnonvapaus?</w:t>
      </w:r>
    </w:p>
    <w:p>
      <w:r>
        <w:rPr>
          <w:b/>
        </w:rPr>
        <w:t xml:space="preserve">Tulos</w:t>
      </w:r>
    </w:p>
    <w:p>
      <w:r>
        <w:t xml:space="preserve">Kun papisto oli hävittänyt kaiken järjestäytyneen uskonnon 1900-luvulla, minä vuonna Albania sai takaisin uskonnonvapauden?</w:t>
      </w:r>
    </w:p>
    <w:p>
      <w:r>
        <w:rPr>
          <w:b/>
        </w:rPr>
        <w:t xml:space="preserve">Tulos</w:t>
      </w:r>
    </w:p>
    <w:p>
      <w:r>
        <w:t xml:space="preserve">Minkä uskonnon albanialaiset olivat enemmistönä ennen kuin islamista tuli enemmistön uskonto?</w:t>
      </w:r>
    </w:p>
    <w:p>
      <w:r>
        <w:rPr>
          <w:b/>
        </w:rPr>
        <w:t xml:space="preserve">Tulos</w:t>
      </w:r>
    </w:p>
    <w:p>
      <w:r>
        <w:t xml:space="preserve">Kuinka monta vuotta on kulunut ensimmäisen protestanttisen lähetyssaarnaajan Albaniaan saapumisen ja ensimmäisen albaaninkielisen Raamatun painamisen välillä?</w:t>
      </w:r>
    </w:p>
    <w:p>
      <w:r>
        <w:rPr>
          <w:b/>
        </w:rPr>
        <w:t xml:space="preserve">Tulos</w:t>
      </w:r>
    </w:p>
    <w:p>
      <w:r>
        <w:t xml:space="preserve">Minä vuonna Said Toptani pidätettiin ja vangittiin?</w:t>
      </w:r>
    </w:p>
    <w:p>
      <w:r>
        <w:rPr>
          <w:b/>
        </w:rPr>
        <w:t xml:space="preserve">Tulos</w:t>
      </w:r>
    </w:p>
    <w:p>
      <w:r>
        <w:t xml:space="preserve">Mihin mennessä albaanit olivat täysin kristittyjä?</w:t>
      </w:r>
    </w:p>
    <w:p>
      <w:r>
        <w:rPr>
          <w:b/>
        </w:rPr>
        <w:t xml:space="preserve">Tulos</w:t>
      </w:r>
    </w:p>
    <w:p>
      <w:r>
        <w:t xml:space="preserve">Milloin Said Toptani pidätettiin ja vangittiin?</w:t>
      </w:r>
    </w:p>
    <w:p>
      <w:r>
        <w:rPr>
          <w:b/>
        </w:rPr>
        <w:t xml:space="preserve">Esimerkki 0.332</w:t>
      </w:r>
    </w:p>
    <w:p>
      <w:r>
        <w:t xml:space="preserve">Kappale- Lähetys 1: Kun Algerian sota alkoi vuonna 1954, Camus joutui moraalisen dilemman eteen.Lähetys 2: Hän samaistui pieds noirsiin, kuten omiin vanhempiinsa, ja puolusti Ranskan hallituksen toimia kapinaa vastaan.Lause 3: Hän katsoi, että Algerian kansannousu oli olennainen osa Egyptin johtamaa "uutta arabialaisimperialismia" ja "länsimaiden vastaista" hyökkäystä, jota Venäjä järjesti "Euroopan saartamiseksi" ja "Yhdysvaltojen eristämiseksi".Lause 4: Vaikka Camus kannatti Algerian laajempaa itsehallintoa tai jopa liittovaltiota, vaikkakaan ei täyttä itsenäisyyttä, hän uskoi, että pieds-noirit ja arabit voisivat elää rinnakkain.Lähetys 5: Sodan aikana hän kannatti siviilejä säästävää aselepoa, jonka molemmat osapuolet hylkäsivät ja pitivät sitä typeränä.Lähetys 6: Kulissien takana hän alkoi toimia vangittujen algerialaisten puolesta, joita uhkasi kuolemantuomio.Lähetys 7: Vuosina 1955-1956 Camus kirjoitti L'Express -lehteen.Lähetys 8: Vuonna 1957 hänelle myönnettiin kirjallisuuden Nobel-palkinto "tärkeästä kirjallisesta tuotannostaan, joka kirkkaalla vakavuudella valaisee aikamme ihmisen omantunnon ongelmia".Lähetys 9: Puhuessaan Tukholman yliopiston opiskelijoille hän puolusteli näennäistä passiivisuuttaan Algerian kysymyksessä; hän totesi olevansa huolissaan siitä, mitä hänen yhä Algeriassa asuvalle äidilleen voisi tapahtua.Lähetys 10: Tämä johti ranskalaisten vasemmistoälymystöläisten lisähuomautukseen.Lähetys 11: Camus pysyi aktiivisena ja kunnianhimoisena elämänsä loppuun asti.Lähetys 12: Nobel-palkinnollaan saamiensa rahojen turvin hän sovitti ja ohjasi näyttämölle Dostojesovskin teoksen Demons.Lähetys 13: Näytelmä sai ensi-iltansa tammikuussa 1959 Pariisin Antoine-teatterissa.Lähettäjä 14: Se oli sekä kriittinen menestys että taiteellinen ja tekninen voimannäyte: 33 näyttelijää, 4 tuntia, 7 lavastetta, 24 kohtausta. Lähettäjä 15: Seinät saattoivat liikkua sivuttain kunkin kuvatun paikan koon pienentämiseksi, ja koko näyttämö kääntyi, jotta lavasteita voitiin muuttaa välittömästi. Lähettäjä 16: Camus antoi näiden moninkertaisten ja monimutkaisten teatterikulissien vaativan suunnittelutehtävän Camusin useiden romaanien kuvittajaksi jo aiemmin (Muukalainen - vuoden 1948 painos) nimetylle taidemaalarille ja lavastajalle Mayolle.</w:t>
      </w:r>
    </w:p>
    <w:p>
      <w:r>
        <w:rPr>
          <w:b/>
        </w:rPr>
        <w:t xml:space="preserve">Tulos</w:t>
      </w:r>
    </w:p>
    <w:p>
      <w:r>
        <w:t xml:space="preserve">Mikä oli Camusin moraalinen dilemma?</w:t>
      </w:r>
    </w:p>
    <w:p>
      <w:r>
        <w:rPr>
          <w:b/>
        </w:rPr>
        <w:t xml:space="preserve">Tulos</w:t>
      </w:r>
    </w:p>
    <w:p>
      <w:r>
        <w:t xml:space="preserve">Milloin Camus puolusti Ranskan hallitusta?</w:t>
      </w:r>
    </w:p>
    <w:p>
      <w:r>
        <w:rPr>
          <w:b/>
        </w:rPr>
        <w:t xml:space="preserve">Tulos</w:t>
      </w:r>
    </w:p>
    <w:p>
      <w:r>
        <w:t xml:space="preserve">Mikä näytelmä sai ensi-iltansa tammikuussa 1959 Pariisin Antoine-teatterissa?</w:t>
      </w:r>
    </w:p>
    <w:p>
      <w:r>
        <w:rPr>
          <w:b/>
        </w:rPr>
        <w:t xml:space="preserve">Tulos</w:t>
      </w:r>
    </w:p>
    <w:p>
      <w:r>
        <w:t xml:space="preserve">Kuinka monta kohtausta Dostojesovskin Demoneissa kuvataan?</w:t>
      </w:r>
    </w:p>
    <w:p>
      <w:r>
        <w:rPr>
          <w:b/>
        </w:rPr>
        <w:t xml:space="preserve">Tulos</w:t>
      </w:r>
    </w:p>
    <w:p>
      <w:r>
        <w:t xml:space="preserve">Milloin näytelmä Dostojesovskin demoni sai ensi-iltansa?</w:t>
      </w:r>
    </w:p>
    <w:p>
      <w:r>
        <w:rPr>
          <w:b/>
        </w:rPr>
        <w:t xml:space="preserve">Tulos</w:t>
      </w:r>
    </w:p>
    <w:p>
      <w:r>
        <w:t xml:space="preserve">Kuinka monta teatterin lavastetta Mayo lavastajan piti suunnitella?</w:t>
      </w:r>
    </w:p>
    <w:p>
      <w:r>
        <w:rPr>
          <w:b/>
        </w:rPr>
        <w:t xml:space="preserve">Tulos</w:t>
      </w:r>
    </w:p>
    <w:p>
      <w:r>
        <w:t xml:space="preserve">Kuinka kauan Camus pysyi aktiivisena ja kunnianhimoisena huolimatta siitä, että ranskalaiset vasemmistolaiset intellektuellit hylkäsivät hänet?</w:t>
      </w:r>
    </w:p>
    <w:p>
      <w:r>
        <w:rPr>
          <w:b/>
        </w:rPr>
        <w:t xml:space="preserve">Esimerkki 0.333</w:t>
      </w:r>
    </w:p>
    <w:p>
      <w:r>
        <w:t xml:space="preserve">Kappale- Lähetys 1: (CNN) -- Kuuba armahtaa yli 2900 vankia, kertoi hallitus perjantaina, vaikka yhdysvaltalainen alihankkija Alan Gross ei ole vapautettavien joukossa.Lähetys 2: Päätös vapauttaa vangit on seurausta "lukuisista pyynnöistä" heidän perheenjäseniltään ja uskonnollisilta instituutioilta, ja se on humanitaarinen ele, sanoi Kuuban presidentti Raul Castro.Lähetys 3: Vapautettavien joukossa on yli 60-vuotiaita vankeja, sairaita, naisia tai nuoria, joilla ei ole aiempaa rikostaustaa.Lähettäjä 4: Vakoilusta, terrorismista, murhasta ja huumekaupasta tuomittuja vankeja ei vapauteta joitakin poikkeuksia lukuun ottamatta. Lähettäjä 5: Vapautettavat ovat jo suorittaneet "merkittävän" osan tuomiostaan ja käyttäytyneet hyvin, todetaan valtiollisella Cubadebate-sivustolla julkaistussa virallisessa lausunnossa. Lähettäjä 6: Vangittu yhdysvaltalainen Gross ei ole armahdettujen joukossa, kertoi Kuuban Washingtonissa sijaitseva Kuuban etujärjestö.Lähetys 7: Gross vangittiin joulukuussa 2009, kun hän työskenteli alihankkijana Yhdysvaltain kansainvälisen kehitysyhteistyöviraston (Agency for International Development) demokratian levittämiseen tähtäävässä hankkeessa. Lähetys 8: Castro on syyttänyt häntä satelliittilaitteiden maahantuonnista toisinajattelijoiden liittämiseksi internetiin, ja tänä vuonna Kuuban korkein oikeus piti voimassa Grossille määrätyn 15 vuoden tuomion valtion turvallisuutta vastaan tehdyistä rikoksista.Lause 9: Gross on väittänyt olevansa syytön ja sanonut yrittäneensä auttaa juutalaisyhteisön liittämistä Internetiin. Lause 10: Castro sanoi kansalliskokoukselle puhuessaan, että lähipäivinä vapautettavien joukossa on 86 vankia 25 maasta. Lause 11: Hän mainitsi paavi Benedictus XVI:n tulevan vierailun yhtenä motiivina, jonka hän sanoi osoittavan "vallankumouksen anteliaisuutta ja voimaa." Lause 12: Paavi on sanonut aikovansa vierailla Meksikossa ja Kuubassa ennen pääsiäistä.</w:t>
      </w:r>
    </w:p>
    <w:p>
      <w:r>
        <w:rPr>
          <w:b/>
        </w:rPr>
        <w:t xml:space="preserve">Tulos</w:t>
      </w:r>
    </w:p>
    <w:p>
      <w:r>
        <w:t xml:space="preserve">Mitkä neljä rikosta vapauttavat vangit vapauteen?</w:t>
      </w:r>
    </w:p>
    <w:p>
      <w:r>
        <w:rPr>
          <w:b/>
        </w:rPr>
        <w:t xml:space="preserve">Tulos</w:t>
      </w:r>
    </w:p>
    <w:p>
      <w:r>
        <w:t xml:space="preserve">Miksi Alan Gross tuomittiin vankilaan?</w:t>
      </w:r>
    </w:p>
    <w:p>
      <w:r>
        <w:rPr>
          <w:b/>
        </w:rPr>
        <w:t xml:space="preserve">Tulos</w:t>
      </w:r>
    </w:p>
    <w:p>
      <w:r>
        <w:t xml:space="preserve">Kuka väitti vain yrittävänsä auttaa Kuuban juutalaisyhteisöä saamaan Internet-yhteyden?</w:t>
      </w:r>
    </w:p>
    <w:p>
      <w:r>
        <w:rPr>
          <w:b/>
        </w:rPr>
        <w:t xml:space="preserve">Tulos</w:t>
      </w:r>
    </w:p>
    <w:p>
      <w:r>
        <w:t xml:space="preserve">Millaisia ihmisiä vapautetaan?</w:t>
      </w:r>
    </w:p>
    <w:p>
      <w:r>
        <w:rPr>
          <w:b/>
        </w:rPr>
        <w:t xml:space="preserve">Tulos</w:t>
      </w:r>
    </w:p>
    <w:p>
      <w:r>
        <w:t xml:space="preserve">Paavin vierailu mihin maahan on saattanut auttaa vapauttamaan vankeja kyseisestä maasta?</w:t>
      </w:r>
    </w:p>
    <w:p>
      <w:r>
        <w:rPr>
          <w:b/>
        </w:rPr>
        <w:t xml:space="preserve">Tulos</w:t>
      </w:r>
    </w:p>
    <w:p>
      <w:r>
        <w:t xml:space="preserve">Milloin Gross vapautuu vankilasta?</w:t>
      </w:r>
    </w:p>
    <w:p>
      <w:r>
        <w:rPr>
          <w:b/>
        </w:rPr>
        <w:t xml:space="preserve">Tulos</w:t>
      </w:r>
    </w:p>
    <w:p>
      <w:r>
        <w:t xml:space="preserve">Ketkä 2 900 vangista vapautetaan?</w:t>
      </w:r>
    </w:p>
    <w:p>
      <w:r>
        <w:rPr>
          <w:b/>
        </w:rPr>
        <w:t xml:space="preserve">Tulos</w:t>
      </w:r>
    </w:p>
    <w:p>
      <w:r>
        <w:t xml:space="preserve">Keitä 2 900 vangista ei vapauteta?</w:t>
      </w:r>
    </w:p>
    <w:p>
      <w:r>
        <w:rPr>
          <w:b/>
        </w:rPr>
        <w:t xml:space="preserve">Tulos</w:t>
      </w:r>
    </w:p>
    <w:p>
      <w:r>
        <w:t xml:space="preserve">Kuinka kauan Alan Gross on väittänyt olevansa syytön?</w:t>
      </w:r>
    </w:p>
    <w:p>
      <w:r>
        <w:rPr>
          <w:b/>
        </w:rPr>
        <w:t xml:space="preserve">Tulos</w:t>
      </w:r>
    </w:p>
    <w:p>
      <w:r>
        <w:t xml:space="preserve">Mitä historiallista tapahtumaa verrattiin vankien vapauttamiseen Kuubasta?</w:t>
      </w:r>
    </w:p>
    <w:p>
      <w:r>
        <w:rPr>
          <w:b/>
        </w:rPr>
        <w:t xml:space="preserve">Tulos</w:t>
      </w:r>
    </w:p>
    <w:p>
      <w:r>
        <w:t xml:space="preserve">Mikä on sen uskonnollisen henkilön täydellinen nimi, joka aikoo vierailla ennen pääsiäistä?</w:t>
      </w:r>
    </w:p>
    <w:p>
      <w:r>
        <w:rPr>
          <w:b/>
        </w:rPr>
        <w:t xml:space="preserve">Tulos</w:t>
      </w:r>
    </w:p>
    <w:p>
      <w:r>
        <w:t xml:space="preserve">Mitkä olivat Grossin todelliset aikomukset?</w:t>
      </w:r>
    </w:p>
    <w:p>
      <w:r>
        <w:rPr>
          <w:b/>
        </w:rPr>
        <w:t xml:space="preserve">Tulos</w:t>
      </w:r>
    </w:p>
    <w:p>
      <w:r>
        <w:t xml:space="preserve">Kuinka monta ihmistä vapautetaan?</w:t>
      </w:r>
    </w:p>
    <w:p>
      <w:r>
        <w:rPr>
          <w:b/>
        </w:rPr>
        <w:t xml:space="preserve">Tulos</w:t>
      </w:r>
    </w:p>
    <w:p>
      <w:r>
        <w:t xml:space="preserve">Mistä Grossia syytettiin, mikä lopulta johti hänen pidätykseen joulukuussa 2009?</w:t>
      </w:r>
    </w:p>
    <w:p>
      <w:r>
        <w:rPr>
          <w:b/>
        </w:rPr>
        <w:t xml:space="preserve">Tulos</w:t>
      </w:r>
    </w:p>
    <w:p>
      <w:r>
        <w:t xml:space="preserve">Mitä Castro tekee ennen paavi Benedictus XV:n saapumista?</w:t>
      </w:r>
    </w:p>
    <w:p>
      <w:r>
        <w:rPr>
          <w:b/>
        </w:rPr>
        <w:t xml:space="preserve">Tulos</w:t>
      </w:r>
    </w:p>
    <w:p>
      <w:r>
        <w:t xml:space="preserve">Miksi Kuuban presidentti Raul Castro pitää päätöstä vapauttaa 2900 kuubalaista vankia "humanitaarisena eleenä"?</w:t>
      </w:r>
    </w:p>
    <w:p>
      <w:r>
        <w:rPr>
          <w:b/>
        </w:rPr>
        <w:t xml:space="preserve">Tulos</w:t>
      </w:r>
    </w:p>
    <w:p>
      <w:r>
        <w:t xml:space="preserve">Vapautetaanko kaikki 2900 vankia?</w:t>
      </w:r>
    </w:p>
    <w:p>
      <w:r>
        <w:rPr>
          <w:b/>
        </w:rPr>
        <w:t xml:space="preserve">Tulos</w:t>
      </w:r>
    </w:p>
    <w:p>
      <w:r>
        <w:t xml:space="preserve">Missä Alan työskenteli joulukuussa 2009?</w:t>
      </w:r>
    </w:p>
    <w:p>
      <w:r>
        <w:rPr>
          <w:b/>
        </w:rPr>
        <w:t xml:space="preserve">Tulos</w:t>
      </w:r>
    </w:p>
    <w:p>
      <w:r>
        <w:t xml:space="preserve">Kuka joutui vankilaan, kun häntä syytettiin satelliittilaitteiden tuonnista Kuubaan?</w:t>
      </w:r>
    </w:p>
    <w:p>
      <w:r>
        <w:rPr>
          <w:b/>
        </w:rPr>
        <w:t xml:space="preserve">Tulos</w:t>
      </w:r>
    </w:p>
    <w:p>
      <w:r>
        <w:t xml:space="preserve">Kuinka monta vuotta Alanin tuomiosta on jäljellä?</w:t>
      </w:r>
    </w:p>
    <w:p>
      <w:r>
        <w:rPr>
          <w:b/>
        </w:rPr>
        <w:t xml:space="preserve">Tulos</w:t>
      </w:r>
    </w:p>
    <w:p>
      <w:r>
        <w:t xml:space="preserve">Miksi Castro vapauttaa nämä ihmiset?</w:t>
      </w:r>
    </w:p>
    <w:p>
      <w:r>
        <w:rPr>
          <w:b/>
        </w:rPr>
        <w:t xml:space="preserve">Tulos</w:t>
      </w:r>
    </w:p>
    <w:p>
      <w:r>
        <w:t xml:space="preserve">Miten Gross onnistui yhdistämään juutalaisyhteisön internetiin?</w:t>
      </w:r>
    </w:p>
    <w:p>
      <w:r>
        <w:rPr>
          <w:b/>
        </w:rPr>
        <w:t xml:space="preserve">Esimerkki 0.334</w:t>
      </w:r>
    </w:p>
    <w:p>
      <w:r>
        <w:t xml:space="preserve">Kappale- Lähetys 1: Mary rakasti kävelyä metsässä koiransa Maxin kanssa.Lähetys 2: Max ja Mary seikkailivat kaikenlaisissa seikkailuissa yhdessä.Lähetys 3: He rakastivat mustikoiden etsimistä yhdessä ja nukahtamista vierekkäin korkeaan ruohikkoon.Lähetys 4: Eräänä päivänä Mary oli poimimassa mustikoita, kun hän kääntyi ympäri huomatakseen, että Max ei ollut siellä.Lähetys 5: Mary huolestui ja juoksi etsimään koiraansa.Lähetys 6: Hän etsi kaikki heidän suosikkipaikkansa...puron vieressä, niiden salaisessa piilopaikassa vadelmapensaiden takana ja jopa metsässä sijaitsevan vanhan mökin sisällä.Lähetys 7: Mutta Max-parkaa ei löytynyt mistään.Lähetys 8: Siitä huolimatta Mary ei luovuttanut.Lähetys 9: Hän jatkoi etsimistä ja löysi Maxin lähistöltä.Lähetys 10: Se oli nähnyt oravan ja juossut jahtaamaan sitä.Lähetys 11: Maryn huudettua Maxin nimeä se jätti oravan ja palasi iloisena Maryn luokse häntäänsä heiluttaen.</w:t>
      </w:r>
    </w:p>
    <w:p>
      <w:r>
        <w:rPr>
          <w:b/>
        </w:rPr>
        <w:t xml:space="preserve">Tulos</w:t>
      </w:r>
    </w:p>
    <w:p>
      <w:r>
        <w:t xml:space="preserve">Kuunteleeko ja totteleeko Marian koira Mariaa?</w:t>
      </w:r>
    </w:p>
    <w:p>
      <w:r>
        <w:rPr>
          <w:b/>
        </w:rPr>
        <w:t xml:space="preserve">Tulos</w:t>
      </w:r>
    </w:p>
    <w:p>
      <w:r>
        <w:t xml:space="preserve">Mitä Max nauttii jahtaamisesta?</w:t>
      </w:r>
    </w:p>
    <w:p>
      <w:r>
        <w:rPr>
          <w:b/>
        </w:rPr>
        <w:t xml:space="preserve">Tulos</w:t>
      </w:r>
    </w:p>
    <w:p>
      <w:r>
        <w:t xml:space="preserve">Mitä Mary teki, kun Max karkasi?</w:t>
      </w:r>
    </w:p>
    <w:p>
      <w:r>
        <w:rPr>
          <w:b/>
        </w:rPr>
        <w:t xml:space="preserve">Tulos</w:t>
      </w:r>
    </w:p>
    <w:p>
      <w:r>
        <w:t xml:space="preserve">Mitä Mary ja Max rakastivat tehdä?</w:t>
      </w:r>
    </w:p>
    <w:p>
      <w:r>
        <w:rPr>
          <w:b/>
        </w:rPr>
        <w:t xml:space="preserve">Tulos</w:t>
      </w:r>
    </w:p>
    <w:p>
      <w:r>
        <w:t xml:space="preserve">Millä tavalla Max pelotteli Marya ja millä tuloksella?</w:t>
      </w:r>
    </w:p>
    <w:p>
      <w:r>
        <w:rPr>
          <w:b/>
        </w:rPr>
        <w:t xml:space="preserve">Tulos</w:t>
      </w:r>
    </w:p>
    <w:p>
      <w:r>
        <w:t xml:space="preserve">Mitä Mary ja Max etsivät ja mitä he tekivät sen kanssa?</w:t>
      </w:r>
    </w:p>
    <w:p>
      <w:r>
        <w:rPr>
          <w:b/>
        </w:rPr>
        <w:t xml:space="preserve">Tulos</w:t>
      </w:r>
    </w:p>
    <w:p>
      <w:r>
        <w:t xml:space="preserve">Mitkä ovat Maryn ja Maxin lempipaikat?</w:t>
      </w:r>
    </w:p>
    <w:p>
      <w:r>
        <w:rPr>
          <w:b/>
        </w:rPr>
        <w:t xml:space="preserve">Tulos</w:t>
      </w:r>
    </w:p>
    <w:p>
      <w:r>
        <w:t xml:space="preserve">Mitkä olivat seuraukset siitä, että Max jahtasi oravaa?</w:t>
      </w:r>
    </w:p>
    <w:p>
      <w:r>
        <w:rPr>
          <w:b/>
        </w:rPr>
        <w:t xml:space="preserve">Tulos</w:t>
      </w:r>
    </w:p>
    <w:p>
      <w:r>
        <w:t xml:space="preserve">Välittääkö Mary Maxista?</w:t>
      </w:r>
    </w:p>
    <w:p>
      <w:r>
        <w:rPr>
          <w:b/>
        </w:rPr>
        <w:t xml:space="preserve">Tulos</w:t>
      </w:r>
    </w:p>
    <w:p>
      <w:r>
        <w:t xml:space="preserve">Mitä Max ja Mary halusivat tehdä metsässä?</w:t>
      </w:r>
    </w:p>
    <w:p>
      <w:r>
        <w:rPr>
          <w:b/>
        </w:rPr>
        <w:t xml:space="preserve">Tulos</w:t>
      </w:r>
    </w:p>
    <w:p>
      <w:r>
        <w:t xml:space="preserve">Kuka tykkää etsiä mustikoita yhdessä?</w:t>
      </w:r>
    </w:p>
    <w:p>
      <w:r>
        <w:rPr>
          <w:b/>
        </w:rPr>
        <w:t xml:space="preserve">Tulos</w:t>
      </w:r>
    </w:p>
    <w:p>
      <w:r>
        <w:t xml:space="preserve">Mitkä ovat kolme Maxin suosikkipaikkaa?</w:t>
      </w:r>
    </w:p>
    <w:p>
      <w:r>
        <w:rPr>
          <w:b/>
        </w:rPr>
        <w:t xml:space="preserve">Tulos</w:t>
      </w:r>
    </w:p>
    <w:p>
      <w:r>
        <w:t xml:space="preserve">Mitä asioita Maria teki?</w:t>
      </w:r>
    </w:p>
    <w:p>
      <w:r>
        <w:rPr>
          <w:b/>
        </w:rPr>
        <w:t xml:space="preserve">Tulos</w:t>
      </w:r>
    </w:p>
    <w:p>
      <w:r>
        <w:t xml:space="preserve">Ketä Max ajoi takaa?</w:t>
      </w:r>
    </w:p>
    <w:p>
      <w:r>
        <w:rPr>
          <w:b/>
        </w:rPr>
        <w:t xml:space="preserve">Tulos</w:t>
      </w:r>
    </w:p>
    <w:p>
      <w:r>
        <w:t xml:space="preserve">Mitä Mary teki, kun Max näki oravan?</w:t>
      </w:r>
    </w:p>
    <w:p>
      <w:r>
        <w:rPr>
          <w:b/>
        </w:rPr>
        <w:t xml:space="preserve">Tulos</w:t>
      </w:r>
    </w:p>
    <w:p>
      <w:r>
        <w:t xml:space="preserve">Mistä Mary etsi Maxia ja kuinka kauas hänen täytyi mennä löytääkseen hänet?</w:t>
      </w:r>
    </w:p>
    <w:p>
      <w:r>
        <w:rPr>
          <w:b/>
        </w:rPr>
        <w:t xml:space="preserve">Tulos</w:t>
      </w:r>
    </w:p>
    <w:p>
      <w:r>
        <w:t xml:space="preserve">Kuka näki oravan?</w:t>
      </w:r>
    </w:p>
    <w:p>
      <w:r>
        <w:rPr>
          <w:b/>
        </w:rPr>
        <w:t xml:space="preserve">Tulos</w:t>
      </w:r>
    </w:p>
    <w:p>
      <w:r>
        <w:t xml:space="preserve">Kuka Max oli ja kenen kanssa hän lähti?</w:t>
      </w:r>
    </w:p>
    <w:p>
      <w:r>
        <w:rPr>
          <w:b/>
        </w:rPr>
        <w:t xml:space="preserve">Tulos</w:t>
      </w:r>
    </w:p>
    <w:p>
      <w:r>
        <w:t xml:space="preserve">Kuka ei luovuttanut Maxin etsimistä?</w:t>
      </w:r>
    </w:p>
    <w:p>
      <w:r>
        <w:rPr>
          <w:b/>
        </w:rPr>
        <w:t xml:space="preserve">Tulos</w:t>
      </w:r>
    </w:p>
    <w:p>
      <w:r>
        <w:t xml:space="preserve">Mikä on Maryn koiran nimi?</w:t>
      </w:r>
    </w:p>
    <w:p>
      <w:r>
        <w:rPr>
          <w:b/>
        </w:rPr>
        <w:t xml:space="preserve">Tulos</w:t>
      </w:r>
    </w:p>
    <w:p>
      <w:r>
        <w:t xml:space="preserve">Kuka on Maria?</w:t>
      </w:r>
    </w:p>
    <w:p>
      <w:r>
        <w:rPr>
          <w:b/>
        </w:rPr>
        <w:t xml:space="preserve">Esimerkki 0.335</w:t>
      </w:r>
    </w:p>
    <w:p>
      <w:r>
        <w:t xml:space="preserve">Kohta - Lähetys 1: Radio Televizioni Shqiptar (RTSH) on Albanian julkinen radio- ja televisiolähetystoiminnan harjoittaja, jonka kuningas Zog perusti vuonna 1938.Lähetys 2: RTSH:lla on kolme analogista televisioasemaa nimellä TVSH Televizioni Shqiptar, neljä digitaalista teemakohtaista asemaa nimellä RTSH ja kolme radioasemaa nimellä Radio Tirana.Lähetys 3: Lisäksi neljä alueellista radioasemaa palvelee Albanian neljässä äärialueessa.Lähetys 4: Kansainvälinen palvelu lähettää radio-ohjelmia albanian kielellä ja seitsemällä muulla kielellä keskiaallon (AM) ja lyhytaallon (SW) kautta.Lähetys 5: Kansainvälinen palvelu on käyttänyt tunnusmusiikkinaan kappaleen "Keputa nje gjethe dafine" teemaa.Lähetys 6: Satelliitin kautta toimiva kansainvälinen televisiopalvelu on aloitettu vuonna 1993, ja se on suunnattu Kosovon, Serbian, Makedonian, Montenegron ja Pohjois-Kreikan albaaniyhteisöille sekä muualla Euroopassa asuville albaaneille.Lähetys 7: RTSH:n raportointi on aiemmin ollut voimakkaasti hallitsevan puolueen vaikutuksen alainen, olipa se sitten vasemmisto- tai oikeistopuolue.Lähettäjä 8: Albanian mediaviranomaisen AMA:n mukaan Albaniassa on arviolta 257 tiedotusvälinettä, mukaan lukien 66 radioasemaa ja 67 televisioasemaa, joista kolme on valtakunnallisia, 62 paikallisia ja yli 50 kaapelitelevisioasemia.Lähettäjä 9: Viime vuosina Albania on järjestänyt useita ohjelmia osana maailmanlaajuisia sarjoja, kuten Tanssii tähtien kanssa, Big Brother Albania, Albanians Got Talent, The Voice of Albania ja X Factor Albania.</w:t>
      </w:r>
    </w:p>
    <w:p>
      <w:r>
        <w:rPr>
          <w:b/>
        </w:rPr>
        <w:t xml:space="preserve">Tulos</w:t>
      </w:r>
    </w:p>
    <w:p>
      <w:r>
        <w:t xml:space="preserve">Kuinka monta radioasemaa RSTH:lla on yhteensä (paikallisia ja alueellisia)?</w:t>
      </w:r>
    </w:p>
    <w:p>
      <w:r>
        <w:rPr>
          <w:b/>
        </w:rPr>
        <w:t xml:space="preserve">Tulos</w:t>
      </w:r>
    </w:p>
    <w:p>
      <w:r>
        <w:t xml:space="preserve">Kuinka monta analogista televisioasemaa Radio Televizioni Shqiptar ylläpitää nimellä TVSH Televizioni Shqiptar?</w:t>
      </w:r>
    </w:p>
    <w:p>
      <w:r>
        <w:rPr>
          <w:b/>
        </w:rPr>
        <w:t xml:space="preserve">Tulos</w:t>
      </w:r>
    </w:p>
    <w:p>
      <w:r>
        <w:t xml:space="preserve">Kuinka monta albanialaista tiedotusvälinettä on käytetty sellaisten ohjelmien kuin Tanssii tähtien kanssa, Big Brother Albania, Albanians Got Talent, The Voice of Albania ja X Factor Albania lähettämiseen?</w:t>
      </w:r>
    </w:p>
    <w:p>
      <w:r>
        <w:rPr>
          <w:b/>
        </w:rPr>
        <w:t xml:space="preserve">Tulos</w:t>
      </w:r>
    </w:p>
    <w:p>
      <w:r>
        <w:t xml:space="preserve">Kuinka monta radioasemaa Albaniassa ei ole RSTH:n isännöimä?</w:t>
      </w:r>
    </w:p>
    <w:p>
      <w:r>
        <w:rPr>
          <w:b/>
        </w:rPr>
        <w:t xml:space="preserve">Tulos</w:t>
      </w:r>
    </w:p>
    <w:p>
      <w:r>
        <w:t xml:space="preserve">Kuinka kauan RTSH oli olemassa, kun kansainvälinen televisiopalvelu käynnistettiin?</w:t>
      </w:r>
    </w:p>
    <w:p>
      <w:r>
        <w:rPr>
          <w:b/>
        </w:rPr>
        <w:t xml:space="preserve">Tulos</w:t>
      </w:r>
    </w:p>
    <w:p>
      <w:r>
        <w:t xml:space="preserve">Kuinka monella kielellä kansainväliset palvelulähetykset lähettävät radio-ohjelmia, joiden tunnusmusiikkina on kappaleen "Keputa nje gjethe dafine" teema?</w:t>
      </w:r>
    </w:p>
    <w:p>
      <w:r>
        <w:rPr>
          <w:b/>
        </w:rPr>
        <w:t xml:space="preserve">Esimerkki 0.336</w:t>
      </w:r>
    </w:p>
    <w:p>
      <w:r>
        <w:t xml:space="preserve">Kappale- Lähetys 1: 329 miljoonan dollarin budjetilla LSC tarjoaa siviilioikeudellista apua pienituloisille ihmisille kaikissa Amerikan piirikunnissa, Kleiman sanoi.Lähetys 2: NLAP perustettiin vuonna 1968.Lähetys 3: Kymmenen vuotta myöhemmin virasto käytti 50 000 dollarin LSC-avustusta ostaakseen rakennuksen osoitteessa 438 King St. Charlestonissa ja 33 000 dollaria ostaakseen rakennuksen osoitteessa 201 King St. Georgetownissa, Erlenbornin Kaynardille lähettämän kirjeen mukaan.Lähetetty 4: Vuonna 1980 NLAP käytti 63 000 dollaria LSC-varoja ostaakseen kiinteistön osoitteessa 607 Main St. Conwayssä, kirjeessä sanottiin.Lähetetty 5: 14. marraskuuta 2001 NLAP siirsi Charlestonissa sijaitsevan King Streetin rakennuksen omistusoikeuden Charlestonin piirikunnan asianajajayhdistykselle piirikunnan kiinteistörekisterin mukaan.Lähettäjä 6: Paikallinen asianajajaliitto maksoi rakennuksesta, joka sijaitsee saneeratun toimistorakennuksen ja antiikkiliikkeen välissä, 5 dollaria.Lähettäjä 7: Paikallinen asianajajaliitto sanoi, että se ylläpitäisi rakennusta "oikeudellisia palveluja varten Charlestonin piirikunnan ja Etelä-Carolinan rannikkoseudun vähävaraisille asukkaille", asiakirjoissa sanottiin.Lähettäjä 8: King Streetin rakennus näyttää olevan tyhjillään.Lähettäjä 9: Sisäänkäynnillä olevat ilmoitukset ohjaavat kävijät North Charlestonissa West Montague Avenuella sijaitsevaan tasa-arvoiseen oikeuskeskukseen.Lähettäjä 10: Paikallisen asianajajayhdistyksen puheenjohtaja E. Douglas Pratt-Thomas ei ollut tavoitettavissa kommenttia varten.Lähettäjä 11: Charlestonin piirikunta ei ole arvioinut King Streetin kiinteistöä, koska se on verovapaa.Lähettäjä 12: Randall Goldman, Patrick Propertiesin toimitusjohtaja ja osakas, joka omistaa rakennuksia osoitteissa 440-456 King St., on kuitenkin ollut paikalla, sanoi arvioivansa, että 438 King St. myytäisiin 700 000-900 000 dollarilla. Lähetetty 13: "Tuo rakennus, joka ostettiin yksinomaan liittovaltion oikeusavun dollareilla, pitäisi käyttää oikeudellisten palvelujen tarjoamiseen Etelä-Carolinan köyhille ihmisille", Kleiman sanoi.Lähettäjä 14: LSC haluaa, että omistusoikeus siirtyy Charlestonissa sijaitsevalle tasa-arvoiselle oikeuskeskukselle tai "haluamme, että 100 prosenttia rakennuksen myynnistä saaduista tuloista jää Charlestoniin." Lähettäjä 15: "Emme harkitse näiden rahojen viemistä pois Etelä-Carolinasta", hän sanoi." Lähettäjä 16: Kleiman sanoi, että jos Charlestonissa sijaitseva naapuruston oikeudellinen ohjelma "olisi noudattanut velvollisuuttaan, tämä ei olisi ongelma.".</w:t>
      </w:r>
    </w:p>
    <w:p>
      <w:r>
        <w:rPr>
          <w:b/>
        </w:rPr>
        <w:t xml:space="preserve">Tulos</w:t>
      </w:r>
    </w:p>
    <w:p>
      <w:r>
        <w:t xml:space="preserve">Kuinka monta vuotta sen jälkeen, kun NLAP oli ostanut rakennuksia Charlestonista ja Georgetownista, se osti jälleen?</w:t>
      </w:r>
    </w:p>
    <w:p>
      <w:r>
        <w:rPr>
          <w:b/>
        </w:rPr>
        <w:t xml:space="preserve">Tulos</w:t>
      </w:r>
    </w:p>
    <w:p>
      <w:r>
        <w:t xml:space="preserve">Kuinka paljon Charlestonin piirikunnan paikallinen baari maksoi Charelstonin rakennuksesta?</w:t>
      </w:r>
    </w:p>
    <w:p>
      <w:r>
        <w:rPr>
          <w:b/>
        </w:rPr>
        <w:t xml:space="preserve">Tulos</w:t>
      </w:r>
    </w:p>
    <w:p>
      <w:r>
        <w:t xml:space="preserve">Millä rahalla King Streetin kiinteistö maksettiin?</w:t>
      </w:r>
    </w:p>
    <w:p>
      <w:r>
        <w:rPr>
          <w:b/>
        </w:rPr>
        <w:t xml:space="preserve">Tulos</w:t>
      </w:r>
    </w:p>
    <w:p>
      <w:r>
        <w:t xml:space="preserve">Minkä rakennuksen sisäänkäynnillä on ilmoituksia, jotka ohjaavat kävijöitä tasavertaisen oikeuden keskukseen West Montague Avenuella North Charlestonissa?</w:t>
      </w:r>
    </w:p>
    <w:p>
      <w:r>
        <w:rPr>
          <w:b/>
        </w:rPr>
        <w:t xml:space="preserve">Tulos</w:t>
      </w:r>
    </w:p>
    <w:p>
      <w:r>
        <w:t xml:space="preserve">Minä vuonna NLAP käytti 50 000 dollarin avustuksen ostaakseen rakennuksen Charlestonista?</w:t>
      </w:r>
    </w:p>
    <w:p>
      <w:r>
        <w:rPr>
          <w:b/>
        </w:rPr>
        <w:t xml:space="preserve">Tulos</w:t>
      </w:r>
    </w:p>
    <w:p>
      <w:r>
        <w:t xml:space="preserve">Mistä rakennuksesta Charlestonin piirikunnan asianajajayhdistys maksoi 5 dollaria?</w:t>
      </w:r>
    </w:p>
    <w:p>
      <w:r>
        <w:rPr>
          <w:b/>
        </w:rPr>
        <w:t xml:space="preserve">Tulos</w:t>
      </w:r>
    </w:p>
    <w:p>
      <w:r>
        <w:t xml:space="preserve">Mistä rakennuksesta paikallinen baari maksoi 5 dollaria?</w:t>
      </w:r>
    </w:p>
    <w:p>
      <w:r>
        <w:rPr>
          <w:b/>
        </w:rPr>
        <w:t xml:space="preserve">Tulos</w:t>
      </w:r>
    </w:p>
    <w:p>
      <w:r>
        <w:t xml:space="preserve">Mikä virasto käytti 50 000 dollarin LSC-avustusta ostaakseen rakennuksen osoitteessa 438 King St. Charlestonissa?</w:t>
      </w:r>
    </w:p>
    <w:p>
      <w:r>
        <w:rPr>
          <w:b/>
        </w:rPr>
        <w:t xml:space="preserve">Tulos</w:t>
      </w:r>
    </w:p>
    <w:p>
      <w:r>
        <w:t xml:space="preserve">Kuinka monta vuotta perustamisensa jälkeen NLAP osti kiinteistön osoitteessa 607 Main St. Conwayssä?</w:t>
      </w:r>
    </w:p>
    <w:p>
      <w:r>
        <w:rPr>
          <w:b/>
        </w:rPr>
        <w:t xml:space="preserve">Tulos</w:t>
      </w:r>
    </w:p>
    <w:p>
      <w:r>
        <w:t xml:space="preserve">Charlestonin piirikunnan paikallinen asianajajayhdistys piti yllä mitä NLAP:n rakennusta vastineeksi tietyille asunnoille tarjotuista "oikeudellisista palveluista"?</w:t>
      </w:r>
    </w:p>
    <w:p>
      <w:r>
        <w:rPr>
          <w:b/>
        </w:rPr>
        <w:t xml:space="preserve">Tulos</w:t>
      </w:r>
    </w:p>
    <w:p>
      <w:r>
        <w:t xml:space="preserve">Minä vuonna NLAP osti rakennuksen Charlestonista ja Georgetownista?</w:t>
      </w:r>
    </w:p>
    <w:p>
      <w:r>
        <w:rPr>
          <w:b/>
        </w:rPr>
        <w:t xml:space="preserve">Esimerkki 0.337</w:t>
      </w:r>
    </w:p>
    <w:p>
      <w:r>
        <w:t xml:space="preserve">Kappale- Lähetys 1: Lyhyesti sanottuna Yhdysvaltojen on autettava kukistamaan ideologia, ei vain ihmisryhmä, ja meidän on tehtävä se vaikeissa olosuhteissa.Lähetys 2: Miten Yhdysvallat ja sen ystävät voivat auttaa maltillisia muslimeja torjumaan ääri-islamilaisia ajatuksia?Lähetys 3: Suositus: Yhdysvaltain hallituksen on määriteltävä, mikä on viesti, mitä se edustaa.Lähetys 4: Meidän pitäisi tarjota esimerkki moraalisesta johtajuudesta maailmassa, sitoutua kohtelemaan ihmisiä inhimillisesti, noudattamaan oikeusvaltioperiaatetta ja olemaan anteliaita ja huolehtivia naapureitamme kohtaan.Lähetys 5: Amerikka ja muslimiystävät voivat sopia ihmisarvon ja mahdollisuuksien kunnioittamisesta.Lähetys 6: Bin Ladinin kaltaisilla terroristeilla ei ole muslimivanhemmille muuta tarjottavaa kuin väkivallan ja kuoleman visiot.Lähetys 7: Amerikalla ja sen ystävillä on ratkaiseva etu - me voimme tarjota näille vanhemmille vision, joka voi antaa heidän lapsilleen paremman tulevaisuuden.Lause 8: Jos otamme huomioon arabimaailman ja muslimimaailman ajattelevien johtajien näkemykset, voidaan löytää maltillinen yhteisymmärrys.Lause 9: Tässä tulevaisuudenkuvassa olisi korostettava elämää kuoleman sijasta: yksilön koulutus- ja taloudellisia mahdollisuuksia.Lause 10: Tähän visioon kuuluu laaja poliittinen osallistuminen ja summittaisen väkivallan halveksunta.Lause 11: Siihen kuuluu oikeusvaltioperiaatteen kunnioittaminen, erilaisuudesta keskusteleminen avoimesti ja vastakkaisten näkemysten suvaitseminen.Lause 12: Suositus: Jos muslimihallitukset, jopa ystävinä olevat, eivät kunnioita näitä periaatteita, Yhdysvaltojen on puolustettava parempaa tulevaisuutta.Lähetys 13: Yksi pitkän kylmän sodan opetuksista oli, että lyhyen aikavälin hyödyt, joita saatiin yhteistyöstä kaikkein sortavimpien ja raaimpien hallitusten kanssa, olivat liian usein suuremmat kuin pitkäaikaiset takaiskut Yhdysvaltojen asemalle ja eduille.Lähetys 14: Yhdysvaltojen ulkopolitiikka on osa viestiä.Lähettäjä 15: Amerikan poliittisilla valinnoilla on seurauksia.Lähettäjä 16: Oikein tai väärin, on yksinkertaisesti tosiasia, että Yhdysvaltojen politiikka Israelin ja Palestiinan konfliktissa ja Yhdysvaltojen toimet Irakissa ovat hallitsevia aiheita arabi- ja muslimimaailman kansankommenteissa.Lähettäjä 17: Tämä ei tarkoita, että Yhdysvaltojen valinnat olisivat olleet vääriä.Lähettäjä 18: Se tarkoittaa, että nämä valinnat on yhdistettävä Yhdysvaltojen sanomaan mahdollisuuksista arabi- ja muslimimaailmalle.</w:t>
      </w:r>
    </w:p>
    <w:p>
      <w:r>
        <w:rPr>
          <w:b/>
        </w:rPr>
        <w:t xml:space="preserve">Tulos</w:t>
      </w:r>
    </w:p>
    <w:p>
      <w:r>
        <w:t xml:space="preserve">mille vanhemmille voidaan tarjota visio, joka voisi antaa heidän lapsilleen paremman tulevaisuuden?</w:t>
      </w:r>
    </w:p>
    <w:p>
      <w:r>
        <w:rPr>
          <w:b/>
        </w:rPr>
        <w:t xml:space="preserve">Tulos</w:t>
      </w:r>
    </w:p>
    <w:p>
      <w:r>
        <w:t xml:space="preserve">joiden pitäisi olla anteliaita ja huolehtivaisia lähimmäisiään kohtaan?</w:t>
      </w:r>
    </w:p>
    <w:p>
      <w:r>
        <w:rPr>
          <w:b/>
        </w:rPr>
        <w:t xml:space="preserve">Tulos</w:t>
      </w:r>
    </w:p>
    <w:p>
      <w:r>
        <w:t xml:space="preserve">pitäisi tarjota esimerkki moraalisesta johtajuudesta maailmassa?</w:t>
      </w:r>
    </w:p>
    <w:p>
      <w:r>
        <w:rPr>
          <w:b/>
        </w:rPr>
        <w:t xml:space="preserve">Esimerkki 0.338</w:t>
      </w:r>
    </w:p>
    <w:p>
      <w:r>
        <w:t xml:space="preserve">Kappale- Lähetys 1: Staattinen sähkö on kuin kiikkulauta.Lähetys 2: Mitä tapahtuu, jos kiikkulauta on tasapainossa?Lähetys 3: Oikein!Lähetys 4: Se ei liiku.Lähetys 5: Entä jos se ei ole tasapainossa?Lähetys 6: Kyllä, se alkaa nyt liikkua.Lähetys 7: Varaus liikkuu, kun se ei ole tasapainossa.Lähetys 8: Varaus voi kerääntyä kitkan avulla.Lähetys 9: Ehkä hierot jalkojasi villamattoon tai mattoon.Lähetys 10: Kumipohjaiset kengät keräävät helposti varauksia.Lähettäjä 11: Villamatto luovuttaa helposti varauksia.Lähettäjä 12: Kaksi esinettä eivät ole tasapainossa.Lähettäjä 13: Toisella esineellä on positiivinen varaus.Lähettäjä 14: Toisella esineellä on negatiivinen varaus.Lähettäjä 15: Varausten eroa kutsutaan staattiseksi sähköksi.Lähettäjä 16: Aivan kuten kiikkulauta, jokin liikkuu.Lähettäjä 17: Maton päälle kertyy positiivisia varauksia.Lähettäjä 18: Sinuun kertyy negatiivisia varauksia.</w:t>
      </w:r>
    </w:p>
    <w:p>
      <w:r>
        <w:rPr>
          <w:b/>
        </w:rPr>
        <w:t xml:space="preserve">Tulos</w:t>
      </w:r>
    </w:p>
    <w:p>
      <w:r>
        <w:t xml:space="preserve">Liikkuuko kiikkuteline, jos se on tasapainossa?</w:t>
      </w:r>
    </w:p>
    <w:p>
      <w:r>
        <w:rPr>
          <w:b/>
        </w:rPr>
        <w:t xml:space="preserve">Tulos</w:t>
      </w:r>
    </w:p>
    <w:p>
      <w:r>
        <w:t xml:space="preserve">Miten sähkövaraukset ovat samanlaisia kuin kiikkulauta?</w:t>
      </w:r>
    </w:p>
    <w:p>
      <w:r>
        <w:rPr>
          <w:b/>
        </w:rPr>
        <w:t xml:space="preserve">Tulos</w:t>
      </w:r>
    </w:p>
    <w:p>
      <w:r>
        <w:t xml:space="preserve">Mitä tapahtuu staattiselle sähkölle, jos se tasapainotetaan?</w:t>
      </w:r>
    </w:p>
    <w:p>
      <w:r>
        <w:rPr>
          <w:b/>
        </w:rPr>
        <w:t xml:space="preserve">Tulos</w:t>
      </w:r>
    </w:p>
    <w:p>
      <w:r>
        <w:t xml:space="preserve">Lataukset voivat liikkua, kun ne ovat epätasapainossa minkä vuoksi?</w:t>
      </w:r>
    </w:p>
    <w:p>
      <w:r>
        <w:rPr>
          <w:b/>
        </w:rPr>
        <w:t xml:space="preserve">Tulos</w:t>
      </w:r>
    </w:p>
    <w:p>
      <w:r>
        <w:t xml:space="preserve">Kun staattinen sähkö ei ole tasapainossa, mitä varauksille tapahtuu?</w:t>
      </w:r>
    </w:p>
    <w:p>
      <w:r>
        <w:rPr>
          <w:b/>
        </w:rPr>
        <w:t xml:space="preserve">Tulos</w:t>
      </w:r>
    </w:p>
    <w:p>
      <w:r>
        <w:t xml:space="preserve">Mitä tapahtuu, jos staattinen sähkö ei ole tasapainossa?</w:t>
      </w:r>
    </w:p>
    <w:p>
      <w:r>
        <w:rPr>
          <w:b/>
        </w:rPr>
        <w:t xml:space="preserve">Tulos</w:t>
      </w:r>
    </w:p>
    <w:p>
      <w:r>
        <w:t xml:space="preserve">Mikä on esimerkki siitä, miten varaukset kertyvät kitkan avulla?</w:t>
      </w:r>
    </w:p>
    <w:p>
      <w:r>
        <w:rPr>
          <w:b/>
        </w:rPr>
        <w:t xml:space="preserve">Tulos</w:t>
      </w:r>
    </w:p>
    <w:p>
      <w:r>
        <w:t xml:space="preserve">Miten kaksi kohdetta, kengät ja matto, joutuvat epätasapainoon kitkaesimerkissä, jossa jalat hankautuvat mattoon?</w:t>
      </w:r>
    </w:p>
    <w:p>
      <w:r>
        <w:rPr>
          <w:b/>
        </w:rPr>
        <w:t xml:space="preserve">Tulos</w:t>
      </w:r>
    </w:p>
    <w:p>
      <w:r>
        <w:t xml:space="preserve">Millaisia varauksia tarvitaan staattisen sähkön tuottamiseen?</w:t>
      </w:r>
    </w:p>
    <w:p>
      <w:r>
        <w:rPr>
          <w:b/>
        </w:rPr>
        <w:t xml:space="preserve">Tulos</w:t>
      </w:r>
    </w:p>
    <w:p>
      <w:r>
        <w:t xml:space="preserve">Jos kaksi kohdetta rakentaa epätasapainoisia maksuja, eroa kutsutaan miksi?</w:t>
      </w:r>
    </w:p>
    <w:p>
      <w:r>
        <w:rPr>
          <w:b/>
        </w:rPr>
        <w:t xml:space="preserve">Tulos</w:t>
      </w:r>
    </w:p>
    <w:p>
      <w:r>
        <w:t xml:space="preserve">Mitä tapahtuu, kun staattista sähköä tasapainotetaan kuin kiikkulautaa?</w:t>
      </w:r>
    </w:p>
    <w:p>
      <w:r>
        <w:rPr>
          <w:b/>
        </w:rPr>
        <w:t xml:space="preserve">Tulos</w:t>
      </w:r>
    </w:p>
    <w:p>
      <w:r>
        <w:t xml:space="preserve">Millainen varaus tarvitaan staattiseen sähköön?</w:t>
      </w:r>
    </w:p>
    <w:p>
      <w:r>
        <w:rPr>
          <w:b/>
        </w:rPr>
        <w:t xml:space="preserve">Tulos</w:t>
      </w:r>
    </w:p>
    <w:p>
      <w:r>
        <w:t xml:space="preserve">Mitä kahta tyyppiä maksuja kertyy epätasapainossa oleviin eriin?</w:t>
      </w:r>
    </w:p>
    <w:p>
      <w:r>
        <w:rPr>
          <w:b/>
        </w:rPr>
        <w:t xml:space="preserve">Tulos</w:t>
      </w:r>
    </w:p>
    <w:p>
      <w:r>
        <w:t xml:space="preserve">Mitä tapahtuu, jos kiikkutuoli on tasapainossa?</w:t>
      </w:r>
    </w:p>
    <w:p>
      <w:r>
        <w:rPr>
          <w:b/>
        </w:rPr>
        <w:t xml:space="preserve">Esimerkki 0.339</w:t>
      </w:r>
    </w:p>
    <w:p>
      <w:r>
        <w:t xml:space="preserve">Kappale- Lähetys 1: Shelley ei ollut pääasiallisesti vain hieno, vaan myös luotettava kriitikko, eikä kukaan mies ollut niin täysin ylitse vaikutteiden, joita arvon fanfaarionadi tai suosion kohina olisi voinut aiheuttaa.Lähetys 2: Näitä arvosteluja ei siis pidä kevyesti sivuuttaa, eivätkä ne ole käsittämättömiä.Lähetys 3: Ehkä niitä kirkkaamman ja johdonmukaisemman luonteen ihailijoita, jotka nostavat hänet suuremmaksi runoilijaksi, johtaa harhaan ystävällinen rakkaus yhteen kirjallisuutemme historian puhtainta hahmoa kohtaan.Lähetys 4: Ei ole ainakaan vaikea ymmärtää, miksi Byronin suurempi massiivisuus ja tarmokkuus ikään kuin järkytti hänet alemmuuden tunteeseen - joka on helppo tuntea kiihkeälle hartaalle hartaudelle. Lähetys 5: Samoin voidaan selittää suurin osa tuon aikakauden miesten toisistaan tekemistä arvioista - monet niistä ovat jo peruuntuneet, toiset taas peruuttamattomia -.Lause 6: Voimme nähdä, miten Shelley yliarvioi Huntin luonteen ja voimat, Byron vähätteli Keatsia, Wordsworth lopulta torjui hänet ja ojensi kätensä Scottin miehekästä otetta vastaan. Lause 7: Heidän kritiikkinsä yksi arvoitus on se kunnioitus, jota he yhdessä osoittivat nokkelalle, nerokkaalle, pinnalliselle, maailmankatsomukselliselle ja musikaaliselle Tom Moorelle.</w:t>
      </w:r>
    </w:p>
    <w:p>
      <w:r>
        <w:rPr>
          <w:b/>
        </w:rPr>
        <w:t xml:space="preserve">Tulos</w:t>
      </w:r>
    </w:p>
    <w:p>
      <w:r>
        <w:t xml:space="preserve">Kunnioittaako Byron Tom Moorea?</w:t>
      </w:r>
    </w:p>
    <w:p>
      <w:r>
        <w:rPr>
          <w:b/>
        </w:rPr>
        <w:t xml:space="preserve">Tulos</w:t>
      </w:r>
    </w:p>
    <w:p>
      <w:r>
        <w:t xml:space="preserve">Mikä Byronin luonteenpiirre vaikutti Shelleyn yleensä luotettaviin arvosteluihin kirjailijakollegoista?</w:t>
      </w:r>
    </w:p>
    <w:p>
      <w:r>
        <w:rPr>
          <w:b/>
        </w:rPr>
        <w:t xml:space="preserve">Tulos</w:t>
      </w:r>
    </w:p>
    <w:p>
      <w:r>
        <w:t xml:space="preserve">Kuka tunsi itsensä Byronia huonommaksi?</w:t>
      </w:r>
    </w:p>
    <w:p>
      <w:r>
        <w:rPr>
          <w:b/>
        </w:rPr>
        <w:t xml:space="preserve">Tulos</w:t>
      </w:r>
    </w:p>
    <w:p>
      <w:r>
        <w:t xml:space="preserve">Nimeä kaksi vastakkaista piirrettä, joita Shelley osoitti runoilijakollegoihinsa nähden?</w:t>
      </w:r>
    </w:p>
    <w:p>
      <w:r>
        <w:rPr>
          <w:b/>
        </w:rPr>
        <w:t xml:space="preserve">Tulos</w:t>
      </w:r>
    </w:p>
    <w:p>
      <w:r>
        <w:t xml:space="preserve">Mistä aikakauden runoilijoista Shelley oli tekstin mukaan samaa mieltä Byronin kanssa?</w:t>
      </w:r>
    </w:p>
    <w:p>
      <w:r>
        <w:rPr>
          <w:b/>
        </w:rPr>
        <w:t xml:space="preserve">Tulos</w:t>
      </w:r>
    </w:p>
    <w:p>
      <w:r>
        <w:t xml:space="preserve">Keitä aikakauden miespuolisia runoilijoita pidettiin Byronin silmissä arvokkaina?</w:t>
      </w:r>
    </w:p>
    <w:p>
      <w:r>
        <w:rPr>
          <w:b/>
        </w:rPr>
        <w:t xml:space="preserve">Tulos</w:t>
      </w:r>
    </w:p>
    <w:p>
      <w:r>
        <w:t xml:space="preserve">Ketä kutsutaan "yhdeksi kirjallisuutemme historian puhtaimmista hahmoista"?</w:t>
      </w:r>
    </w:p>
    <w:p>
      <w:r>
        <w:rPr>
          <w:b/>
        </w:rPr>
        <w:t xml:space="preserve">Esimerkki 0.340</w:t>
      </w:r>
    </w:p>
    <w:p>
      <w:r>
        <w:t xml:space="preserve">Kappale- Lähetys 1: Puu, jossa liito-oravat Alvin , Simon ja Theodore asuvat, kaadetaan ja ajetaan Los Angelesiin.Lähetys 2: Los Angelesiin saavuttuaan liito-oravat tapaavat vaikeuksissa olevan lauluntekijän David Sevillen ( ( ( ( Jason Leen, jonka viimeisimmän kappaleen hylkäsi vanhan opiskelukaverinsa Ian Hawke , joka on JETT Recordsin johtaja.Lähetys 3: Davella oli aikoinaan suhde myös naapuriinsa , Claire Wilsoniin . lähetys 4: Davella oli myös entinen pomo , Gail . lähetys 5: Päädyttyään Daven haastatteluun , pikkuoravat hyppäävät hänen koriinsa ja seuraavat häntä kotiin .Lähettäjä 6: Kotona Dave löytää pikkuoravat ja menettää vahingossa tajuntansa.Lähettäjä 7: Herättyään hän potkii ne ulos, kunnes kuulee niiden laulavan "Only You".Lähettäjä 8: Dave tekee niiden kanssa sopimuksen; ne laulavat hänen kirjoittamiaan kappaleita ja vastineeksi hän tarjoaa niille ruokaa ja suojaa.Lähetys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Lähetetty 10: Hyvittääkseen sen Dave , pojat menevät Ian yrittää äänittää kappaleen ja saada levytyssopimuksen .Lähetetty 11: Kun pikkuoravat laulaa Dave 's kappale Ian , Ian allekirjoittaa heidät levy-yhtiön ja palkkaa Dave uudelleen seuraavana päivänä .Lähettäjä 12: Muutaman singlen jälkeen pikkuoravat ovat erittäin suosittuja.Lähettäjä 13: Kun Dave ilmaisee huolensa heidän hyvinvoinnistaan ja vaatii, että pikkuoravat ovat "lapsia", jotka eivät tarvitse niin paljon hulluutta elämäänsä, Ian vakuuttaa pikkuoraville, että Dave pidättelee heitä.</w:t>
      </w:r>
    </w:p>
    <w:p>
      <w:r>
        <w:rPr>
          <w:b/>
        </w:rPr>
        <w:t xml:space="preserve">Tulos</w:t>
      </w:r>
    </w:p>
    <w:p>
      <w:r>
        <w:t xml:space="preserve">Kuka on seurannut Davea?</w:t>
      </w:r>
    </w:p>
    <w:p>
      <w:r>
        <w:rPr>
          <w:b/>
        </w:rPr>
        <w:t xml:space="preserve">Tulos</w:t>
      </w:r>
    </w:p>
    <w:p>
      <w:r>
        <w:t xml:space="preserve">Mitä Dave sanoo, joka pilaa asiat naapurinsa kanssa?</w:t>
      </w:r>
    </w:p>
    <w:p>
      <w:r>
        <w:rPr>
          <w:b/>
        </w:rPr>
        <w:t xml:space="preserve">Tulos</w:t>
      </w:r>
    </w:p>
    <w:p>
      <w:r>
        <w:t xml:space="preserve">Kuinka monelle liito-oravalle Dave tarjoaa ruokaa ja suojaa?</w:t>
      </w:r>
    </w:p>
    <w:p>
      <w:r>
        <w:rPr>
          <w:b/>
        </w:rPr>
        <w:t xml:space="preserve">Tulos</w:t>
      </w:r>
    </w:p>
    <w:p>
      <w:r>
        <w:t xml:space="preserve">Mikä on Daven naapurin nimi, jonka kanssa Dave söi päivällistä?</w:t>
      </w:r>
    </w:p>
    <w:p>
      <w:r>
        <w:rPr>
          <w:b/>
        </w:rPr>
        <w:t xml:space="preserve">Tulos</w:t>
      </w:r>
    </w:p>
    <w:p>
      <w:r>
        <w:t xml:space="preserve">Kuinka monta liito-oravaa muuttaa yhteen Daven kanssa?</w:t>
      </w:r>
    </w:p>
    <w:p>
      <w:r>
        <w:rPr>
          <w:b/>
        </w:rPr>
        <w:t xml:space="preserve">Tulos</w:t>
      </w:r>
    </w:p>
    <w:p>
      <w:r>
        <w:t xml:space="preserve">Dave ilmaisee huolensa pikkuoravien hyvinvoinnista sen jälkeen, kun mitä tapahtuu?</w:t>
      </w:r>
    </w:p>
    <w:p>
      <w:r>
        <w:rPr>
          <w:b/>
        </w:rPr>
        <w:t xml:space="preserve">Tulos</w:t>
      </w:r>
    </w:p>
    <w:p>
      <w:r>
        <w:t xml:space="preserve">Mitä Davelle tapahtuu heti sen jälkeen, kun hän löytää pikkuoravat?</w:t>
      </w:r>
    </w:p>
    <w:p>
      <w:r>
        <w:rPr>
          <w:b/>
        </w:rPr>
        <w:t xml:space="preserve">Tulos</w:t>
      </w:r>
    </w:p>
    <w:p>
      <w:r>
        <w:t xml:space="preserve">Keitä ovat Only You -yhtyeen laulajat?</w:t>
      </w:r>
    </w:p>
    <w:p>
      <w:r>
        <w:rPr>
          <w:b/>
        </w:rPr>
        <w:t xml:space="preserve">Tulos</w:t>
      </w:r>
    </w:p>
    <w:p>
      <w:r>
        <w:t xml:space="preserve">Miten liito-oravat pääsivät Los Angelesin äänitysstudiosta Daven kotiin?</w:t>
      </w:r>
    </w:p>
    <w:p>
      <w:r>
        <w:rPr>
          <w:b/>
        </w:rPr>
        <w:t xml:space="preserve">Tulos</w:t>
      </w:r>
    </w:p>
    <w:p>
      <w:r>
        <w:t xml:space="preserve">mikä saa pikkuoravat tapaamaan lauluntekijä David Sevillen LA:ssa?</w:t>
      </w:r>
    </w:p>
    <w:p>
      <w:r>
        <w:rPr>
          <w:b/>
        </w:rPr>
        <w:t xml:space="preserve">Tulos</w:t>
      </w:r>
    </w:p>
    <w:p>
      <w:r>
        <w:t xml:space="preserve">miksi Dave potkaisee liito-oravia?</w:t>
      </w:r>
    </w:p>
    <w:p>
      <w:r>
        <w:rPr>
          <w:b/>
        </w:rPr>
        <w:t xml:space="preserve">Tulos</w:t>
      </w:r>
    </w:p>
    <w:p>
      <w:r>
        <w:t xml:space="preserve">Mitkä pikkuoravat hyppivät Daven koriin?</w:t>
      </w:r>
    </w:p>
    <w:p>
      <w:r>
        <w:rPr>
          <w:b/>
        </w:rPr>
        <w:t xml:space="preserve">Tulos</w:t>
      </w:r>
    </w:p>
    <w:p>
      <w:r>
        <w:t xml:space="preserve">Miten liito-oravat hyvittelivät Davelle sen jälkeen, kun hän sai potkut työpaikastaan, koska hänen esityksensä oli täynnä värimerkkejä?</w:t>
      </w:r>
    </w:p>
    <w:p>
      <w:r>
        <w:rPr>
          <w:b/>
        </w:rPr>
        <w:t xml:space="preserve">Tulos</w:t>
      </w:r>
    </w:p>
    <w:p>
      <w:r>
        <w:t xml:space="preserve">Kenellä henkilöllä oli suhde Daven kanssa?</w:t>
      </w:r>
    </w:p>
    <w:p>
      <w:r>
        <w:rPr>
          <w:b/>
        </w:rPr>
        <w:t xml:space="preserve">Tulos</w:t>
      </w:r>
    </w:p>
    <w:p>
      <w:r>
        <w:t xml:space="preserve">Dave tekee sopimuksen pikkuoravien kanssa kuultuaan heidän laulavan mitä laulua?</w:t>
      </w:r>
    </w:p>
    <w:p>
      <w:r>
        <w:rPr>
          <w:b/>
        </w:rPr>
        <w:t xml:space="preserve">Tulos</w:t>
      </w:r>
    </w:p>
    <w:p>
      <w:r>
        <w:t xml:space="preserve">Millä taidolla liito-oravat maksoivat sen, että ne saivat asua David Sevillen talossa?</w:t>
      </w:r>
    </w:p>
    <w:p>
      <w:r>
        <w:rPr>
          <w:b/>
        </w:rPr>
        <w:t xml:space="preserve">Tulos</w:t>
      </w:r>
    </w:p>
    <w:p>
      <w:r>
        <w:t xml:space="preserve">Miksi liito-oravat päätyivät asumaan Daven taloon Los Angelesissa?</w:t>
      </w:r>
    </w:p>
    <w:p>
      <w:r>
        <w:rPr>
          <w:b/>
        </w:rPr>
        <w:t xml:space="preserve">Tulos</w:t>
      </w:r>
    </w:p>
    <w:p>
      <w:r>
        <w:t xml:space="preserve">Mitä Dave tekee kuultuaan pikkuoravien laulavan "Only You"?</w:t>
      </w:r>
    </w:p>
    <w:p>
      <w:r>
        <w:rPr>
          <w:b/>
        </w:rPr>
        <w:t xml:space="preserve">Tulos</w:t>
      </w:r>
    </w:p>
    <w:p>
      <w:r>
        <w:t xml:space="preserve">Pikkuoravat vierailevat Ian Hawken luona, koska Davesta tuntuu, että hänen elämänsä on mitä?</w:t>
      </w:r>
    </w:p>
    <w:p>
      <w:r>
        <w:rPr>
          <w:b/>
        </w:rPr>
        <w:t xml:space="preserve">Tulos</w:t>
      </w:r>
    </w:p>
    <w:p>
      <w:r>
        <w:t xml:space="preserve">Minkä levy-yhtiön kanssa Ian tekee sopimuksen Chipmunksin kanssa?</w:t>
      </w:r>
    </w:p>
    <w:p>
      <w:r>
        <w:rPr>
          <w:b/>
        </w:rPr>
        <w:t xml:space="preserve">Tulos</w:t>
      </w:r>
    </w:p>
    <w:p>
      <w:r>
        <w:t xml:space="preserve">joka on Gailin entinen pomo ja jolla oli suhde naapurin kanssa?</w:t>
      </w:r>
    </w:p>
    <w:p>
      <w:r>
        <w:rPr>
          <w:b/>
        </w:rPr>
        <w:t xml:space="preserve">Tulos</w:t>
      </w:r>
    </w:p>
    <w:p>
      <w:r>
        <w:t xml:space="preserve">Mitä Ian tekee, kun pikkuoravat laulavat Daven laulun hänelle?</w:t>
      </w:r>
    </w:p>
    <w:p>
      <w:r>
        <w:rPr>
          <w:b/>
        </w:rPr>
        <w:t xml:space="preserve">Tulos</w:t>
      </w:r>
    </w:p>
    <w:p>
      <w:r>
        <w:t xml:space="preserve">Mitä liito-oravat tekivät Daven talossa asuessaan, minkä vuoksi ne melkein heitettiin ulos talosta?</w:t>
      </w:r>
    </w:p>
    <w:p>
      <w:r>
        <w:rPr>
          <w:b/>
        </w:rPr>
        <w:t xml:space="preserve">Tulos</w:t>
      </w:r>
    </w:p>
    <w:p>
      <w:r>
        <w:t xml:space="preserve">Miten Daven vanha opiskelukaveri horjuttaa häntä pikkuoravien kanssa?</w:t>
      </w:r>
    </w:p>
    <w:p>
      <w:r>
        <w:rPr>
          <w:b/>
        </w:rPr>
        <w:t xml:space="preserve">Tulos</w:t>
      </w:r>
    </w:p>
    <w:p>
      <w:r>
        <w:t xml:space="preserve">Mitä Dave tekee kuultuaan liito-oravien laulavan "Only You"?</w:t>
      </w:r>
    </w:p>
    <w:p>
      <w:r>
        <w:rPr>
          <w:b/>
        </w:rPr>
        <w:t xml:space="preserve">Tulos</w:t>
      </w:r>
    </w:p>
    <w:p>
      <w:r>
        <w:t xml:space="preserve">Dave tekee liito-oravien kanssa sopimuksen, jonka mukaan hän tarjoaa niille ruokaa ja suojaa, jos ne tekevät mitä?</w:t>
      </w:r>
    </w:p>
    <w:p>
      <w:r>
        <w:rPr>
          <w:b/>
        </w:rPr>
        <w:t xml:space="preserve">Tulos</w:t>
      </w:r>
    </w:p>
    <w:p>
      <w:r>
        <w:t xml:space="preserve">Mikä on se "hulluus" pikkuoravien elämässä, josta Dave on huolissaan?</w:t>
      </w:r>
    </w:p>
    <w:p>
      <w:r>
        <w:rPr>
          <w:b/>
        </w:rPr>
        <w:t xml:space="preserve">Tulos</w:t>
      </w:r>
    </w:p>
    <w:p>
      <w:r>
        <w:t xml:space="preserve">Mitä Alvin tekee, joka tekee asioista outoja Daven naapurin kanssa?</w:t>
      </w:r>
    </w:p>
    <w:p>
      <w:r>
        <w:rPr>
          <w:b/>
        </w:rPr>
        <w:t xml:space="preserve">Tulos</w:t>
      </w:r>
    </w:p>
    <w:p>
      <w:r>
        <w:t xml:space="preserve">Kun Dave ilmaisee huolensa heidän hyvinvoinnistaan ja vaatii, että pikkuoravat ovat "lapsia", jotka eivät tarvitse niin paljon hulluutta elämäänsä, mitä Ian tekee?</w:t>
      </w:r>
    </w:p>
    <w:p>
      <w:r>
        <w:rPr>
          <w:b/>
        </w:rPr>
        <w:t xml:space="preserve">Tulos</w:t>
      </w:r>
    </w:p>
    <w:p>
      <w:r>
        <w:t xml:space="preserve">Missä paikassa ovat tavanneet pikkuoravat David?</w:t>
      </w:r>
    </w:p>
    <w:p>
      <w:r>
        <w:rPr>
          <w:b/>
        </w:rPr>
        <w:t xml:space="preserve">Tulos</w:t>
      </w:r>
    </w:p>
    <w:p>
      <w:r>
        <w:t xml:space="preserve">Minkä levy-yhtiön palveluksessa Chipmunks on?</w:t>
      </w:r>
    </w:p>
    <w:p>
      <w:r>
        <w:rPr>
          <w:b/>
        </w:rPr>
        <w:t xml:space="preserve">Tulos</w:t>
      </w:r>
    </w:p>
    <w:p>
      <w:r>
        <w:t xml:space="preserve">Kenet pikkuoravat tapaavat Los Angelesissa?</w:t>
      </w:r>
    </w:p>
    <w:p>
      <w:r>
        <w:rPr>
          <w:b/>
        </w:rPr>
        <w:t xml:space="preserve">Esimerkki 0.341</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Roomissa, että fanit ovat ajaneet elokuvan kysyntää. lähetetty 4: "Fanit ovat huutaneet elokuvan perään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Se, että kahdessa päivässä päästiin vitsin esittämisestä leikkaukseen, on aika vaikuttavaa."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w:t>
      </w:r>
    </w:p>
    <w:p>
      <w:r>
        <w:rPr>
          <w:b/>
        </w:rPr>
        <w:t xml:space="preserve">Tulos</w:t>
      </w:r>
    </w:p>
    <w:p>
      <w:r>
        <w:t xml:space="preserve">Mikä oli elokuvan tekemisen tarkoitus?</w:t>
      </w:r>
    </w:p>
    <w:p>
      <w:r>
        <w:rPr>
          <w:b/>
        </w:rPr>
        <w:t xml:space="preserve">Tulos</w:t>
      </w:r>
    </w:p>
    <w:p>
      <w:r>
        <w:t xml:space="preserve">Mikä on yksi sarjakuvamurheista?</w:t>
      </w:r>
    </w:p>
    <w:p>
      <w:r>
        <w:rPr>
          <w:b/>
        </w:rPr>
        <w:t xml:space="preserve">Tulos</w:t>
      </w:r>
    </w:p>
    <w:p>
      <w:r>
        <w:t xml:space="preserve">Mikä oli yleisön odotettu reaktio Simpsonit-elokuvalle?</w:t>
      </w:r>
    </w:p>
    <w:p>
      <w:r>
        <w:rPr>
          <w:b/>
        </w:rPr>
        <w:t xml:space="preserve">Tulos</w:t>
      </w:r>
    </w:p>
    <w:p>
      <w:r>
        <w:t xml:space="preserve">Kuinka kauan kesti, ennen kuin "Simpsonien elokuva" oli valmis?</w:t>
      </w:r>
    </w:p>
    <w:p>
      <w:r>
        <w:rPr>
          <w:b/>
        </w:rPr>
        <w:t xml:space="preserve">Tulos</w:t>
      </w:r>
    </w:p>
    <w:p>
      <w:r>
        <w:t xml:space="preserve">Minkä värinen on Homerin ja Margen perhe?</w:t>
      </w:r>
    </w:p>
    <w:p>
      <w:r>
        <w:rPr>
          <w:b/>
        </w:rPr>
        <w:t xml:space="preserve">Tulos</w:t>
      </w:r>
    </w:p>
    <w:p>
      <w:r>
        <w:t xml:space="preserve">Mikä oli sen haastateltavan nimi, joka puhui elokuvan luojan kanssa?</w:t>
      </w:r>
    </w:p>
    <w:p>
      <w:r>
        <w:rPr>
          <w:b/>
        </w:rPr>
        <w:t xml:space="preserve">Tulos</w:t>
      </w:r>
    </w:p>
    <w:p>
      <w:r>
        <w:t xml:space="preserve">Sanoiko elokuvan luoja: "Se, mikä meitä todella viivytti pitkään, oli se, että meillä ei ollut tarpeeksi väkeä sarjan ja elokuvan tekemiseen"?</w:t>
      </w:r>
    </w:p>
    <w:p>
      <w:r>
        <w:rPr>
          <w:b/>
        </w:rPr>
        <w:t xml:space="preserve">Tulos</w:t>
      </w:r>
    </w:p>
    <w:p>
      <w:r>
        <w:t xml:space="preserve">"Simpsonien elokuvan" ensi-ilta pidettiin missä?</w:t>
      </w:r>
    </w:p>
    <w:p>
      <w:r>
        <w:rPr>
          <w:b/>
        </w:rPr>
        <w:t xml:space="preserve">Tulos</w:t>
      </w:r>
    </w:p>
    <w:p>
      <w:r>
        <w:t xml:space="preserve">Ketä siteerattiin sanomalla: "Fanit ovat vaatineet elokuvaa 18 vuoden ajan."?</w:t>
      </w:r>
    </w:p>
    <w:p>
      <w:r>
        <w:rPr>
          <w:b/>
        </w:rPr>
        <w:t xml:space="preserve">Tulos</w:t>
      </w:r>
    </w:p>
    <w:p>
      <w:r>
        <w:t xml:space="preserve">Mikä oli "Simpsonit-elokuvan" luojan nimi ?</w:t>
      </w:r>
    </w:p>
    <w:p>
      <w:r>
        <w:rPr>
          <w:b/>
        </w:rPr>
        <w:t xml:space="preserve">Tulos</w:t>
      </w:r>
    </w:p>
    <w:p>
      <w:r>
        <w:t xml:space="preserve">Kuka antoi vitsin David Silvermanille?</w:t>
      </w:r>
    </w:p>
    <w:p>
      <w:r>
        <w:rPr>
          <w:b/>
        </w:rPr>
        <w:t xml:space="preserve">Tulos</w:t>
      </w:r>
    </w:p>
    <w:p>
      <w:r>
        <w:t xml:space="preserve">Mikä oli "Simpsonit-elokuvan" käsikirjoittajan nimi?</w:t>
      </w:r>
    </w:p>
    <w:p>
      <w:r>
        <w:rPr>
          <w:b/>
        </w:rPr>
        <w:t xml:space="preserve">Tulos</w:t>
      </w:r>
    </w:p>
    <w:p>
      <w:r>
        <w:t xml:space="preserve">Minä vuonna "Simpsonit-elokuva" sai alkunsa?</w:t>
      </w:r>
    </w:p>
    <w:p>
      <w:r>
        <w:rPr>
          <w:b/>
        </w:rPr>
        <w:t xml:space="preserve">Tulos</w:t>
      </w:r>
    </w:p>
    <w:p>
      <w:r>
        <w:t xml:space="preserve">Mikä resurssi auttoi Jeania ja David Silvermania pääsemään ideasta leikkaukseen kahdessa päivässä?</w:t>
      </w:r>
    </w:p>
    <w:p>
      <w:r>
        <w:rPr>
          <w:b/>
        </w:rPr>
        <w:t xml:space="preserve">Tulos</w:t>
      </w:r>
    </w:p>
    <w:p>
      <w:r>
        <w:t xml:space="preserve">Kuka on tämän vuoden odotetuimman animaatioelokuvan luoja ja käsikirjoittaja?</w:t>
      </w:r>
    </w:p>
    <w:p>
      <w:r>
        <w:rPr>
          <w:b/>
        </w:rPr>
        <w:t xml:space="preserve">Tulos</w:t>
      </w:r>
    </w:p>
    <w:p>
      <w:r>
        <w:t xml:space="preserve">Mikä on Matt Groenigin ja käsikirjoittaja Al Jeanin luoman odotetuimman animaatioelokuvan nimi?</w:t>
      </w:r>
    </w:p>
    <w:p>
      <w:r>
        <w:rPr>
          <w:b/>
        </w:rPr>
        <w:t xml:space="preserve">Tulos</w:t>
      </w:r>
    </w:p>
    <w:p>
      <w:r>
        <w:t xml:space="preserve">Miksi Jean oli vaikuttunut ajasta, joka kului hänen esittämänsä vitsin leikkaamiseen?</w:t>
      </w:r>
    </w:p>
    <w:p>
      <w:r>
        <w:rPr>
          <w:b/>
        </w:rPr>
        <w:t xml:space="preserve">Tulos</w:t>
      </w:r>
    </w:p>
    <w:p>
      <w:r>
        <w:t xml:space="preserve">Kuinka monta vuotta elokuvan toteutumista viivytettiin, koska elokuvaan ja esitykseen tarvittiin tarpeeksi väkeä?</w:t>
      </w:r>
    </w:p>
    <w:p>
      <w:r>
        <w:rPr>
          <w:b/>
        </w:rPr>
        <w:t xml:space="preserve">Esimerkki 0.342</w:t>
      </w:r>
    </w:p>
    <w:p>
      <w:r>
        <w:t xml:space="preserve">Kappale- Lähetys 1: Elokuvan juoni on krikettihullun pojan , kaikki kahdeksan vuotta ja hänen isänsä , poliisi .Lähetys 2: Antony Simon on rikososaston CI , mutta mieluummin viettää aikansa hassuttelemalla ympäriinsä poikansa Aadi .Lähetys 3: Ja koska rikososaston poliisi , hänen melko rento asenne ei ole arvostettu hänen ikäisensä ja esimiehet .Lähettäjä 4: Richa Pallod esittää hänen vaimoaan, joka pitää tätä ärsyttävänä .Lähettäjä 5: Isä-poika kaksikko ystävystyy kuuluisan kansallisen kriketinpelaajan Sreesanthin kanssa, kun he pelastavat hänet katutappelusta .Lähettäjä 6: Kerran, kun isä-poika kaksikko oli ostoksilla, Adhi näki miehen aseen kanssa ja huutaa isälleen.Lähettäjä 7: Simon kääntyy takaisin ja ampuu miehen, mutta hän tappaa väärän henkilön.Lähettäjä 8: Simon joutuu nyt murhasyytteeseen ja hänet erotetaan virantoimituksesta.Lähettäjä 9: Myöhemmin samana päivänä Aadhi löydetään kadonneena.Lähettäjä 10: Koska Simon on poliisi, koko alueen poliisivoimat etsivät häntä.Lähettäjä 11: He saavat selville, että Simon tappama henkilö kuului jengiin, joka yritti saada Sreesanthia mukaan ottelusopimukseen, ja nyt he yrittävät kostaa Simonille yhden jengiläisen tappamisen .Lähettäjä 12: Loppuosa elokuvasta on sitä, miten Simon taistelee jengiä vastaan ja saa lapsensa takaisin heiltä.</w:t>
      </w:r>
    </w:p>
    <w:p>
      <w:r>
        <w:rPr>
          <w:b/>
        </w:rPr>
        <w:t xml:space="preserve">Tulos</w:t>
      </w:r>
    </w:p>
    <w:p>
      <w:r>
        <w:t xml:space="preserve">Mitä koko poliisi auttaa Simonia tekemään?</w:t>
      </w:r>
    </w:p>
    <w:p>
      <w:r>
        <w:rPr>
          <w:b/>
        </w:rPr>
        <w:t xml:space="preserve">Tulos</w:t>
      </w:r>
    </w:p>
    <w:p>
      <w:r>
        <w:t xml:space="preserve">Mikä on Sreesanthin ja jengin välinen konflikti?</w:t>
      </w:r>
    </w:p>
    <w:p>
      <w:r>
        <w:rPr>
          <w:b/>
        </w:rPr>
        <w:t xml:space="preserve">Tulos</w:t>
      </w:r>
    </w:p>
    <w:p>
      <w:r>
        <w:t xml:space="preserve">Mitä Adhi näki, mikä sai hänet huutamaan isälleen?</w:t>
      </w:r>
    </w:p>
    <w:p>
      <w:r>
        <w:rPr>
          <w:b/>
        </w:rPr>
        <w:t xml:space="preserve">Tulos</w:t>
      </w:r>
    </w:p>
    <w:p>
      <w:r>
        <w:t xml:space="preserve">Minkä ikäinen on rikoskonstaapelin tiedonantajan poika?</w:t>
      </w:r>
    </w:p>
    <w:p>
      <w:r>
        <w:rPr>
          <w:b/>
        </w:rPr>
        <w:t xml:space="preserve">Tulos</w:t>
      </w:r>
    </w:p>
    <w:p>
      <w:r>
        <w:t xml:space="preserve">Kuinka vanha Antony Simonin poika on?</w:t>
      </w:r>
    </w:p>
    <w:p>
      <w:r>
        <w:rPr>
          <w:b/>
        </w:rPr>
        <w:t xml:space="preserve">Tulos</w:t>
      </w:r>
    </w:p>
    <w:p>
      <w:r>
        <w:t xml:space="preserve">Adhi löydetään kadonneena saiko Simon hänet takaisin?</w:t>
      </w:r>
    </w:p>
    <w:p>
      <w:r>
        <w:rPr>
          <w:b/>
        </w:rPr>
        <w:t xml:space="preserve">Tulos</w:t>
      </w:r>
    </w:p>
    <w:p>
      <w:r>
        <w:t xml:space="preserve">mitä jengi teki kostaakseen Simonille?</w:t>
      </w:r>
    </w:p>
    <w:p>
      <w:r>
        <w:rPr>
          <w:b/>
        </w:rPr>
        <w:t xml:space="preserve">Tulos</w:t>
      </w:r>
    </w:p>
    <w:p>
      <w:r>
        <w:t xml:space="preserve">Millaisen sopimuksen jengi yritti saada kriketinpelaajan tekemään?</w:t>
      </w:r>
    </w:p>
    <w:p>
      <w:r>
        <w:rPr>
          <w:b/>
        </w:rPr>
        <w:t xml:space="preserve">Tulos</w:t>
      </w:r>
    </w:p>
    <w:p>
      <w:r>
        <w:t xml:space="preserve">miksi koko Simon piirin poliisi on etsinnöissä?</w:t>
      </w:r>
    </w:p>
    <w:p>
      <w:r>
        <w:rPr>
          <w:b/>
        </w:rPr>
        <w:t xml:space="preserve">Tulos</w:t>
      </w:r>
    </w:p>
    <w:p>
      <w:r>
        <w:t xml:space="preserve">Mitä asetta kantoi henkilö, jota Antonius Simon ampui?</w:t>
      </w:r>
    </w:p>
    <w:p>
      <w:r>
        <w:rPr>
          <w:b/>
        </w:rPr>
        <w:t xml:space="preserve">Tulos</w:t>
      </w:r>
    </w:p>
    <w:p>
      <w:r>
        <w:t xml:space="preserve">kuka on Antony Simon?</w:t>
      </w:r>
    </w:p>
    <w:p>
      <w:r>
        <w:rPr>
          <w:b/>
        </w:rPr>
        <w:t xml:space="preserve">Tulos</w:t>
      </w:r>
    </w:p>
    <w:p>
      <w:r>
        <w:t xml:space="preserve">Miksi Simon taisteli jengiä vastaan?</w:t>
      </w:r>
    </w:p>
    <w:p>
      <w:r>
        <w:rPr>
          <w:b/>
        </w:rPr>
        <w:t xml:space="preserve">Tulos</w:t>
      </w:r>
    </w:p>
    <w:p>
      <w:r>
        <w:t xml:space="preserve">Miksi Simon hyllytettiin virantoimituksesta?</w:t>
      </w:r>
    </w:p>
    <w:p>
      <w:r>
        <w:rPr>
          <w:b/>
        </w:rPr>
        <w:t xml:space="preserve">Tulos</w:t>
      </w:r>
    </w:p>
    <w:p>
      <w:r>
        <w:t xml:space="preserve">Kuka esittää Antony Simonin vaimoa tässä elokuvassa?</w:t>
      </w:r>
    </w:p>
    <w:p>
      <w:r>
        <w:rPr>
          <w:b/>
        </w:rPr>
        <w:t xml:space="preserve">Tulos</w:t>
      </w:r>
    </w:p>
    <w:p>
      <w:r>
        <w:t xml:space="preserve">Mistä rikoksesta Aadin isää syytettiin?</w:t>
      </w:r>
    </w:p>
    <w:p>
      <w:r>
        <w:rPr>
          <w:b/>
        </w:rPr>
        <w:t xml:space="preserve">Tulos</w:t>
      </w:r>
    </w:p>
    <w:p>
      <w:r>
        <w:t xml:space="preserve">Miksi Simonia syytetään murhasta?</w:t>
      </w:r>
    </w:p>
    <w:p>
      <w:r>
        <w:rPr>
          <w:b/>
        </w:rPr>
        <w:t xml:space="preserve">Tulos</w:t>
      </w:r>
    </w:p>
    <w:p>
      <w:r>
        <w:t xml:space="preserve">kun Simon ampui mutta tappoi väärän henkilön, minne he olivat menossa hänen poikansa kanssa?</w:t>
      </w:r>
    </w:p>
    <w:p>
      <w:r>
        <w:rPr>
          <w:b/>
        </w:rPr>
        <w:t xml:space="preserve">Tulos</w:t>
      </w:r>
    </w:p>
    <w:p>
      <w:r>
        <w:t xml:space="preserve">Miksi Antony Simon hyllytettiin?</w:t>
      </w:r>
    </w:p>
    <w:p>
      <w:r>
        <w:rPr>
          <w:b/>
        </w:rPr>
        <w:t xml:space="preserve">Tulos</w:t>
      </w:r>
    </w:p>
    <w:p>
      <w:r>
        <w:t xml:space="preserve">Miksi Simonin vertaiset ja esimiehet eivät arvosta häntä?</w:t>
      </w:r>
    </w:p>
    <w:p>
      <w:r>
        <w:rPr>
          <w:b/>
        </w:rPr>
        <w:t xml:space="preserve">Tulos</w:t>
      </w:r>
    </w:p>
    <w:p>
      <w:r>
        <w:t xml:space="preserve">Miksi Simon on hyllytetty ja häntä syytetään murhasta?</w:t>
      </w:r>
    </w:p>
    <w:p>
      <w:r>
        <w:rPr>
          <w:b/>
        </w:rPr>
        <w:t xml:space="preserve">Tulos</w:t>
      </w:r>
    </w:p>
    <w:p>
      <w:r>
        <w:t xml:space="preserve">Kuinka vanha Simonin poika Aadi on?</w:t>
      </w:r>
    </w:p>
    <w:p>
      <w:r>
        <w:rPr>
          <w:b/>
        </w:rPr>
        <w:t xml:space="preserve">Tulos</w:t>
      </w:r>
    </w:p>
    <w:p>
      <w:r>
        <w:t xml:space="preserve">Mikä on Aadin lempilaji?</w:t>
      </w:r>
    </w:p>
    <w:p>
      <w:r>
        <w:rPr>
          <w:b/>
        </w:rPr>
        <w:t xml:space="preserve">Tulos</w:t>
      </w:r>
    </w:p>
    <w:p>
      <w:r>
        <w:t xml:space="preserve">Mikä Richa Pallodia ärsytti?</w:t>
      </w:r>
    </w:p>
    <w:p>
      <w:r>
        <w:rPr>
          <w:b/>
        </w:rPr>
        <w:t xml:space="preserve">Esimerkki 0.343</w:t>
      </w:r>
    </w:p>
    <w:p>
      <w:r>
        <w:t xml:space="preserve">Kappale- Lähetys 1: Viimeisen kirjan liitteenä on kuitenkin itsenäinen essee estetiikasta, jota Duurer työsti vuosina 1512-1528, ja juuri siinä kerrotaan hänen teorioistaan "ihanteellisesta kauneudesta".Lähetys 2: Duurer hylkäsi Albertin käsityksen objektiivisesta kauneudesta ja ehdotti relativistista kauneuden käsitettä, joka perustui vaihteluun.Lause 3: Durer uskoi kuitenkin edelleen, että totuus oli kätketty luontoon ja että kauneutta järjestivät säännöt, vaikka hänen oli vaikea määritellä tällaisen säännöstön kriteerejä. Lause 4: Vuosina 1512/13 hänen kolme kriteeriä olivat funktio ('Nutz'), naiivi hyväksyntä ('Wohlgefallen') ja onnellinen keskitie ('Mittelmass'). Lause 5: Toisin kuin Albertin ja Leonardon kohdalla, Dureria vaivasi kuitenkin eniten kauneuden abstraktien käsitteiden ymmärtämisen ohella se, miten taiteilija voi luoda kauniita kuvia.Lause 6: Vuoden 1512 ja lopullisen luonnoksen vuonna 1528 välisenä aikana Durerin uskomus kehittyi käsityksestä ihmisen luovuudesta spontaanina tai inspiroituneena käsitykseen "valikoivasta sisäisestä synteesistä". Lause 7: Toisin sanoen taiteilija rakentaa kauniin kuvittelemiseksi runsaasti visuaalisia kokemuksiaan.Lause 8: Durerin usko yksittäisen taiteilijan kykyihin inspiraation yli sai hänet väittämään, että "yksi mies voi luonnostella kynällään jotain puolelle paperiarkille yhdessä päivässä tai leikata sen pienellä raudallaan pieneen puunpalaan, ja se osoittautuu paremmaksi ja taiteellisemmaksi kuin toisen teos, jonka parissa sen tekijä paiskii työtä äärimmäisellä ahkeruudella kokonaisen vuoden ajan".</w:t>
      </w:r>
    </w:p>
    <w:p>
      <w:r>
        <w:rPr>
          <w:b/>
        </w:rPr>
        <w:t xml:space="preserve">Tulos</w:t>
      </w:r>
    </w:p>
    <w:p>
      <w:r>
        <w:t xml:space="preserve">Kenen taiteilijan kanssa Durer oli Albertin lisäksi eri mieltä?</w:t>
      </w:r>
    </w:p>
    <w:p>
      <w:r>
        <w:rPr>
          <w:b/>
        </w:rPr>
        <w:t xml:space="preserve">Tulos</w:t>
      </w:r>
    </w:p>
    <w:p>
      <w:r>
        <w:t xml:space="preserve">Mitkä kolme kriteeriä olivat Durerin mielestä järjestetyn kauneuden koodi?</w:t>
      </w:r>
    </w:p>
    <w:p>
      <w:r>
        <w:rPr>
          <w:b/>
        </w:rPr>
        <w:t xml:space="preserve">Tulos</w:t>
      </w:r>
    </w:p>
    <w:p>
      <w:r>
        <w:t xml:space="preserve">Mikä oli yksi Durerin "ihanteellista kauneutta" koskevista teorioista?</w:t>
      </w:r>
    </w:p>
    <w:p>
      <w:r>
        <w:rPr>
          <w:b/>
        </w:rPr>
        <w:t xml:space="preserve">Tulos</w:t>
      </w:r>
    </w:p>
    <w:p>
      <w:r>
        <w:t xml:space="preserve">Mikä oli Durerin käsite "valikoiva sisäinen synteesi"?</w:t>
      </w:r>
    </w:p>
    <w:p>
      <w:r>
        <w:rPr>
          <w:b/>
        </w:rPr>
        <w:t xml:space="preserve">Tulos</w:t>
      </w:r>
    </w:p>
    <w:p>
      <w:r>
        <w:t xml:space="preserve">Kuinka monta vuotta kului Durerin esteettisen esseen ensimmäisen ja lopullisen luonnoksen välillä?</w:t>
      </w:r>
    </w:p>
    <w:p>
      <w:r>
        <w:rPr>
          <w:b/>
        </w:rPr>
        <w:t xml:space="preserve">Esimerkki 0.344</w:t>
      </w:r>
    </w:p>
    <w:p>
      <w:r>
        <w:t xml:space="preserve">Kappale- Lause 1: Monissa osissa maailmaa puut pudottavat lehtensä syksyllä.Lause 2: Lehdet muuttuvat värillisiksi.Lause 3: Sitten ne putoavat puista maahan.Lause 4: Lehtien pudotessa niillä on liike-energiaa.Lause 5: Kun lehdet ovat vielä kiinni puissa, niillä on myös energiaa.Lause 6: Kun lehdet ovat kiinni, ne eivät ole liikkeessä, joten miten niillä voi olla energiaa?Lause 7: Liike-energian sijaan niillä on varastoitunutta energiaa.Lause 8: Varastoitunutta energiaa sanotaan poteettiseksi energiaksi.Lause 9: Esineellä on poteettista energiaa sen sijainnin vuoksi.Lause 10: Esimerkiksi puiden lehdillä on potentiaalienergiaa, koska ne voivat pudota.Lause 11: Ne putoavat painovoiman vaikutuksesta.Lause 12: Potentiaalienergia voidaan muuttaa liikkeeksi.Lause 13: Liike voidaan myös muuttaa takaisin potentiaalienergiaksi.Lause 14: Esineillä on potentiaalienergiaa sijaintinsa vuoksi.Lause 15: Puun oksalla olevalla lehdellä on potentiaalienergiaa.Lause 16: Lehden energia voidaan muuttaa liikkeeksi, kun se putoaa.Lause 17: Kun lehti putoaa maahan, sillä ei ole enää potentiaalienergiaa, jollei sitä nosteta takaisin ylös.</w:t>
      </w:r>
    </w:p>
    <w:p>
      <w:r>
        <w:rPr>
          <w:b/>
        </w:rPr>
        <w:t xml:space="preserve">Tulos</w:t>
      </w:r>
    </w:p>
    <w:p>
      <w:r>
        <w:t xml:space="preserve">Mitä puille tapahtuu syksyllä?</w:t>
      </w:r>
    </w:p>
    <w:p>
      <w:r>
        <w:rPr>
          <w:b/>
        </w:rPr>
        <w:t xml:space="preserve">Tulos</w:t>
      </w:r>
    </w:p>
    <w:p>
      <w:r>
        <w:t xml:space="preserve">Minkälaista energiaa lehdillä on, kun ne ovat vielä puissa?</w:t>
      </w:r>
    </w:p>
    <w:p>
      <w:r>
        <w:rPr>
          <w:b/>
        </w:rPr>
        <w:t xml:space="preserve">Tulos</w:t>
      </w:r>
    </w:p>
    <w:p>
      <w:r>
        <w:t xml:space="preserve">Mitä lehdelle tapahtuu sen pudotessa?</w:t>
      </w:r>
    </w:p>
    <w:p>
      <w:r>
        <w:rPr>
          <w:b/>
        </w:rPr>
        <w:t xml:space="preserve">Tulos</w:t>
      </w:r>
    </w:p>
    <w:p>
      <w:r>
        <w:t xml:space="preserve">Mikä on esimerkki potentiaalienergiasta?</w:t>
      </w:r>
    </w:p>
    <w:p>
      <w:r>
        <w:rPr>
          <w:b/>
        </w:rPr>
        <w:t xml:space="preserve">Tulos</w:t>
      </w:r>
    </w:p>
    <w:p>
      <w:r>
        <w:t xml:space="preserve">Miten potentiaalienergia on olemassa ja muuttuu?</w:t>
      </w:r>
    </w:p>
    <w:p>
      <w:r>
        <w:rPr>
          <w:b/>
        </w:rPr>
        <w:t xml:space="preserve">Tulos</w:t>
      </w:r>
    </w:p>
    <w:p>
      <w:r>
        <w:t xml:space="preserve">Mitä lehdille tapahtuu syksyllä monissa osissa maailmaa?</w:t>
      </w:r>
    </w:p>
    <w:p>
      <w:r>
        <w:rPr>
          <w:b/>
        </w:rPr>
        <w:t xml:space="preserve">Esimerkki 0.345</w:t>
      </w:r>
    </w:p>
    <w:p>
      <w:r>
        <w:t xml:space="preserve">Kappale- Lähetys 1: Fakta: on helppo sortua kaavoihin.Lähetys 2: Heräsin myöhään, tarkistin kellon huoneeni valoruudulta varmistaakseni, etten ollut nukkunut brunssin yli.Lähetys 3: Liityin muun laivan väkeen aterioimaan ja kävin vuorostani puntarissa.Lähetys 4: Katsoin vanhoja elokuvia viihderuuduilta ja tein muistiinpanoja myöhempiä päivälliskeskusteluja varten.Lähetys 5: Uppouduin uusiin virtuaalitodellisuuselokuviin.Lähetys 6: Osallistuisin iltapäivän tanssitunneille, jotta iltatansseissa (jotka oli mallinnettu useita satoja vuosia sitten järjestettyjen historiallisten seurapiiritapahtumien mukaan) olisin vähemmän nolo itselleni. lähetys 7: En kysellyt kysymyksiä. lähetys 8: Sanoin itselleni, että minun pitäisi tehdä niin. lähetys 9: Sanoin itselleni, että tänä iltana tarkkailujakso päättyisi ja alkaisin arvuutella laivan mysteeriä.Lähetetty 10: Mutta jouduin aluksen vallan alle.Lähetetty 11: Aiemmasta tutusta elämästäni luopuneena takertuin Kishoriin, Rayyn ja Zhengiin sekä Sarahiin, jonka käsivarrella Alexis raahautui silloin tällöin (hän oli lähinnä hänen suosikkitanssiparinsa; eräänä iltana hän tunnusti meille, että Alexisin keskustelutaidot jättivät toivomisen varaa).Lähetetty 12: Tukahdutin ajatukseni ystävistäni Maassa - tämä oli kauan odotettu lomani, puhdas taukoni ja tilapäinen vetäytymispaikkani; yrittäisin huomenna ottaa yhteyttä noihin ystäviin.Lähetys 13: En edelleenkään välittänyt juurikaan koko aluksen juoruista, mutta keskustelumme elokuvista ja leffoista, vanhoista ja uusista, toivat esiin taiteellisen, tarinoita rakastavan ja riitaisan puoleni, puoleni, jonka olin piilottanut takahuoneeseen insinöörivuosieni aikana. lähetys 14: Elämä oli hyvää, joskin epätodellista. lähetys 15: En kuitenkaan ollut varma, halusinko unelmavaiheen päättyvän.</w:t>
      </w:r>
    </w:p>
    <w:p>
      <w:r>
        <w:rPr>
          <w:b/>
        </w:rPr>
        <w:t xml:space="preserve">Tulos</w:t>
      </w:r>
    </w:p>
    <w:p>
      <w:r>
        <w:t xml:space="preserve">Kirjoittaja katseli vanhoja elokuvia ja teki niistä muistiinpanoja, koska hän oli yhä kiinnostuneempi minkälaisista keskusteluista?</w:t>
      </w:r>
    </w:p>
    <w:p>
      <w:r>
        <w:rPr>
          <w:b/>
        </w:rPr>
        <w:t xml:space="preserve">Tulos</w:t>
      </w:r>
    </w:p>
    <w:p>
      <w:r>
        <w:t xml:space="preserve">Mitkä ovat kirjailijan käyttäytymistavat, joita hän varmisti tekevänsä johdonmukaisesti joka päivä?</w:t>
      </w:r>
    </w:p>
    <w:p>
      <w:r>
        <w:rPr>
          <w:b/>
        </w:rPr>
        <w:t xml:space="preserve">Tulos</w:t>
      </w:r>
    </w:p>
    <w:p>
      <w:r>
        <w:t xml:space="preserve">Miksi kirjailija kokee, että hänen on esitettävä kysymyksiä aluksen salaisuuksista?</w:t>
      </w:r>
    </w:p>
    <w:p>
      <w:r>
        <w:rPr>
          <w:b/>
        </w:rPr>
        <w:t xml:space="preserve">Esimerkki 0.346</w:t>
      </w:r>
    </w:p>
    <w:p>
      <w:r>
        <w:t xml:space="preserve">Kohta- Lähetys 1: Roberta Adams ohitti paksun oppaan lasten huoltajuuslomakkeista ja istuutui keskiviikkona tietokoneen ääreen Lamoreaux'n oikeuskeskuksessa Orangen kaupungissa.Lähetys 2: Garden Groven nainen vastasi kysymyksiin luodakseen ja tulostaakseen lomakkeen, jonka hän voi jättää tuomioistuimeen.Lähetys 3: "Se on helppoa", Adams, 25, sanoi.Lähettäjä 4: "Ajattelin, että minulla olisi kaikenlaisia kysymyksiä ja että minun pitäisi viedä lomakkeet kotiin." Lähettäjä 5: Kalifornian yliopiston Irvinessa keskiviikkona julkaistussa tutkimuksessa todettiin, että vuorovaikutteinen tietokonejärjestelmä auttaa ihmisiä tehokkaasti täyttämään lähestymiskieltoa, häätöä, vähäisiä vaateita ja hakemuksia, joissa pyydetään vapautusta oikeudenkäyntimaksuista, koskevat paperit.Lähetetty 6: Järjestelmä helpottaa niiden ihmisten elämää, joilla ei ole varaa asianajajaan, mutta se saattaa myös parantaa tuomioistuinten tehokkuutta, koska lomakkeet, jotka tulostetaan täytettyinä, ovat tutkimuksen mukaan helppolukuisia ja ne täytetään oikein.Lähetetty 7: Sen jälkeen, kun ohjelma aloitettiin vuonna 2000, yli 6000 ihmistä on käyttänyt ilmaista järjestelmää, joka sijaitsee julkisissa rakennuksissa eri puolilla Orange Countya.Lähettäjä 8: Järjestelmän kehitti Legal Aid Society of Orange County noin 800 000 dollarin avustuksilla.Lähettäjä 9: Ohjelmassa vältetään juridista jargonia, tarjotaan videokierros oikeustalossa ja noudatetaan viidennen luokan sanastoa.Lähettäjä 10: Käyttäjät voivat valita englannin, espanjan tai vietnamin kielen.Lähettäjä 11: Kioskeja on Fullertonin ja Orangen oikeustaloissa, piirisyyttäjän perhetukitoimistoissa, Legal Aid Societyn toimistossa Santa Anassa, Irvinen kaupungintalolla ja San Juan Capistranon kirjastossa.Lähettäjä 12: Ohjelma on saatavilla myös verkossa.Lähetetty 13: Oikeusavun toiminnanjohtaja Bob Cohen sanoi, että tutkimuksen pitäisi avata tietä laajentumiselle koko Kaliforniassa.Lähetetty 14: Paikallisesti ohjelma avioerohakemuksia varten lisätään tänä kesänä.Lähetetty 15: Cohen sanoi, että järjestelmä todistaa, että teknologia on hyödyllistä räätälöidä myös niille, jotka eivät osaa käyttää tietokonetta.Lähettäjä 16: Hän sanoi, että suuri osa nykyisin saatavilla olevasta teknologiasta edellyttää Internet-taitoja ja -yhteyttä.Lähettäjä 17: Pienituloisilla on kuitenkin vähemmän mahdollisuuksia käyttää tietokoneita ja vähemmän kokemusta niiden käytöstä.Lähettäjä 18: "Asiakkaidemme on otettava kiinni, ja heidän on tultava osaksi valtavirtaa", Cohen sanoi.</w:t>
      </w:r>
    </w:p>
    <w:p>
      <w:r>
        <w:rPr>
          <w:b/>
        </w:rPr>
        <w:t xml:space="preserve">Tulos</w:t>
      </w:r>
    </w:p>
    <w:p>
      <w:r>
        <w:t xml:space="preserve">Mitkä ovat järjestelmän kaksi etua?</w:t>
      </w:r>
    </w:p>
    <w:p>
      <w:r>
        <w:rPr>
          <w:b/>
        </w:rPr>
        <w:t xml:space="preserve">Tulos</w:t>
      </w:r>
    </w:p>
    <w:p>
      <w:r>
        <w:t xml:space="preserve">Mistä käsin ohjelmaa voi käyttää?</w:t>
      </w:r>
    </w:p>
    <w:p>
      <w:r>
        <w:rPr>
          <w:b/>
        </w:rPr>
        <w:t xml:space="preserve">Tulos</w:t>
      </w:r>
    </w:p>
    <w:p>
      <w:r>
        <w:t xml:space="preserve">Kuka olisi uskonut, että he saisivat kaikenlaisia kysymyksiä ja joutuisivat viemään lasten huoltajuuslomakkeita kotiin?</w:t>
      </w:r>
    </w:p>
    <w:p>
      <w:r>
        <w:rPr>
          <w:b/>
        </w:rPr>
        <w:t xml:space="preserve">Tulos</w:t>
      </w:r>
    </w:p>
    <w:p>
      <w:r>
        <w:t xml:space="preserve">Missä kaupungissa Roberta Adams asuu?</w:t>
      </w:r>
    </w:p>
    <w:p>
      <w:r>
        <w:rPr>
          <w:b/>
        </w:rPr>
        <w:t xml:space="preserve">Tulos</w:t>
      </w:r>
    </w:p>
    <w:p>
      <w:r>
        <w:t xml:space="preserve">Kuka sanoi, että suuri osa nykyisin saatavilla olevasta teknologiasta edellyttää Internet-taitoja ja -yhteyttä?</w:t>
      </w:r>
    </w:p>
    <w:p>
      <w:r>
        <w:rPr>
          <w:b/>
        </w:rPr>
        <w:t xml:space="preserve">Tulos</w:t>
      </w:r>
    </w:p>
    <w:p>
      <w:r>
        <w:t xml:space="preserve">Mitä lomakkeita voi täyttää kioskin kautta?</w:t>
      </w:r>
    </w:p>
    <w:p>
      <w:r>
        <w:rPr>
          <w:b/>
        </w:rPr>
        <w:t xml:space="preserve">Tulos</w:t>
      </w:r>
    </w:p>
    <w:p>
      <w:r>
        <w:t xml:space="preserve">Miten ohjelma syntyi?</w:t>
      </w:r>
    </w:p>
    <w:p>
      <w:r>
        <w:rPr>
          <w:b/>
        </w:rPr>
        <w:t xml:space="preserve">Tulos</w:t>
      </w:r>
    </w:p>
    <w:p>
      <w:r>
        <w:t xml:space="preserve">Mitä koulutus- ja kielitarpeita tyydytetään?</w:t>
      </w:r>
    </w:p>
    <w:p>
      <w:r>
        <w:rPr>
          <w:b/>
        </w:rPr>
        <w:t xml:space="preserve">Esimerkki 0.347</w:t>
      </w:r>
    </w:p>
    <w:p>
      <w:r>
        <w:t xml:space="preserve">Kappale- Lähetys 1: Long Beachin entinen toiminnanjohtaja Toby Rothschild, joka on nyt Iwasakin poliittinen asiantuntija, oli samaa mieltä.Lähetys 2: "Jossain määrin katsoin asiaa ja sanoin: 'Olemme korttelin pienin lapsi, emmekä halua tulla hakatuksi, joten tarvitsemme suuremman suojelijan'", Rothschild sanoi.Lähettäjä 3: "Kun pääsimme sen yli, siitä tuli Long Beachin ohjelmalle ja Long Beachin asiakkaille todella myönteinen asia." Lähettäjä 4: San Gabriel-Pomona Valleyn oikeusapuohjelmalle Dudovitzin San Fernando Valley Neighborhood Legal Services -ohjelman kanssa sulautumisen myönteiset puolet eivät kuitenkaan olleet koskaan ilmeisiä.Lähettäjä 5: Dudovitzin ja San Gabriel-Pomona Valleyn ohjelman johtokunnan tapaaminen vuoden 1999 lopulla osoitti, miten vähän yhteistä näillä kahdella ohjelmalla oli ja miten vaikeaa niiden ideologioiden välisen kuilun umpeen kurominen olisi, Dudovitz muisteli.Lähetys 6: Vaikka fuusiointisuunnitelmista ei keskusteltu, pienemmän ohjelman johtokunnan jäsenet tiesivät, että Dudovitz suosi vaikutusoikeudenkäyntejä suorien palveluiden sijaan.Lähetys 7: "Keskustelimme siitä, mitkä olivat erilliset näkemyksemme", Dudovitz kertoi.Lähetys 8: "Saimme viestin, että he halusivat ohjelmansa pysyvän ennallaan."Lähettäjä 9: Lauralea Saddick, San Gabriel-Pomona Valleyn ohjelman entinen toiminnanjohtaja, sanoi, että hänen johtokuntansa ei yksinkertaisesti jakanut Dudovitzin halua käyttää rahaa sosiaalipolitiikkaan vaikuttamiseen ja osallistumiseen korkean profiilin oikeudenkäynteihin köyhyyteen liittyvistä kysymyksistä.Lähettäjä 10: "Johtokuntamme filosofia oli, että liittovaltion antamat rahat oli tarkoitettu auttamaan ihmisiä jokapäiväisten perustarpeiden tyydyttämisessä", Saddick sanoi.Lähettäjä 11: "Saattaa vaatia hieman nöyryyttä ottaa vastaan tuollaisia tapauksia." Lähettäjä 12: Vaikuttavuustyöskentely on hyvin tärkeää ... mutta mitä hyötyä oli saada laki muuttumaan, jos kukaan ei auttanut ihmistä?" Lähettäjä 13: Ennen kuin San Gabrielin ohjelma siirtyi Dudovitzin ryhmän alaisuuteen, se tarjoutui fuusioitumaan Legal Aid Society of Orange Countyn kanssa. Lähettäjä 14: Molempien organisaatioiden johtokunnat välttivät vaikutusoikeudenkäyntejä ja suosivat 1960-luvun mallia, jossa tarjottiin suoria asiakaspalveluja. Lähettäjä 15: Pasadenan, San Gabrielin, Easternin ja Foothillin asianajajayhdistysten päätöslauselmien tukemana nämä kaksi ohjelmaa laativat suunnitelmat fuusioitumisesta ja toimittivat ne oikeusaputoimisto Legal Services Corp:lle. Dudovitz sai Iwasakin tuen vastustamaan sopimusta, ja Legal Services Corp.., Kansallinen rahoittaja hylkäsi ehdotetun San Gabriel-Pomona Valley/Orange County -fuusion.Lähetetty 16: 27. tammikuuta 2001 liittovaltion virasto myönsi San Gabriel-Pomona Valleyn palvelualueen Dudovitzille laajennetun San Fernando -ohjelman puitteissa vedoten molempien ohjelmien sijaintiin Los Angelesissa, mikä mahdollistaisi "paremmin koordinoidun ja tehokkaamman edunvalvonnan piirikunnan hallituksen politiikassa"."Lähetetty 17: San Gabriel-Pomona Valleyn ohjelma haastoi Legal Services Corp:n oikeuteen pysäyttääkseen haltuunoton väittäen, että liittovaltion ohjelma perusti päätöksensä poliittisesti aktiivisen Dudovitzin ja poliittisesti vaikutusvaltaisen Iwasakin suosimiseen. lähetetty 18: Vaikka liittovaltion kanne ei juurikaan tuottanut tulosta, se keskeytti tehokkaasti vanhan ohjelman päättymisen ja uuden ohjelman alkamisen lähes vuodeksi.</w:t>
      </w:r>
    </w:p>
    <w:p>
      <w:r>
        <w:rPr>
          <w:b/>
        </w:rPr>
        <w:t xml:space="preserve">Tulos</w:t>
      </w:r>
    </w:p>
    <w:p>
      <w:r>
        <w:t xml:space="preserve">Vuoden 1999 lopulla pidetyssä kokouksessa kävi ilmi, että millä kahdella ohjelmalla oli hyvin vähän yhteistä?</w:t>
      </w:r>
    </w:p>
    <w:p>
      <w:r>
        <w:rPr>
          <w:b/>
        </w:rPr>
        <w:t xml:space="preserve">Tulos</w:t>
      </w:r>
    </w:p>
    <w:p>
      <w:r>
        <w:t xml:space="preserve">Kuka antoi seuraavan lausunnon: "He halusivat, että heidän ohjelmansa pysyy ennallaan."?</w:t>
      </w:r>
    </w:p>
    <w:p>
      <w:r>
        <w:rPr>
          <w:b/>
        </w:rPr>
        <w:t xml:space="preserve">Tulos</w:t>
      </w:r>
    </w:p>
    <w:p>
      <w:r>
        <w:t xml:space="preserve">Minkä kahden organisaation ideologioiden välistä kuilua oli vaikea kuroa umpeen?</w:t>
      </w:r>
    </w:p>
    <w:p>
      <w:r>
        <w:rPr>
          <w:b/>
        </w:rPr>
        <w:t xml:space="preserve">Esimerkki 0.348</w:t>
      </w:r>
    </w:p>
    <w:p>
      <w:r>
        <w:t xml:space="preserve">Kappale- Lähetys 1: Otin esiin vasaran ja yhden seipäistä.Lähetys 2: Hän hyppäsi penkkien yli, lensi kuin heinäsirkka ja veti kiiltävän veitsen ilmassa.Lähetys 3: Väistin, mutta hän heitti sen, ja pidin laatikkoa kasvojeni edessä.Lähetys 4: Terä juuttui puuhun, sen hopeinen kärki tunkeutui sametin läpi ja ulottui melkein iholleni.Lähetys 5: Käteni tärisivät hänen heittonsa voimasta.Lähettäjä 6: Sitten hän laskeutui raskaasti viereeni, ja minä rimpuilin seisomaan. lähettäjä 7: Hänen ensimmäinen liikkeensä veti tikarin ulos ja melkein veti käteni irti nivelistään, kun pidin kiinni laatikosta, ja toinen liike murskasi laatikon murskaavalla iskulyönnillä, joka sai minut syöksymään taaksepäin. lähettäjä 8: Pudotin sirpaleet ja rikkinäisen toisen seipään ja nostin vasarani, valmiina iskemään tuhkan piikin hänen sydämeensä.Lähetys 9: Hänen takanaan näin Nepthysin juoksevan penkkien välistä. lähetys 10: Tukin jalkani kivilattiaa vasten, ja hän oli kimppuuni. lähetys 11: Nostin seipään; hän veti tikarinsa takaisin viiltoa varten, joka epäilemättä olisi voinut avata kaulani kurkusta selkärankaan. lähetys 12: Seipääni laskeutui alaspäin, näkyi sumea näky, sitten käteni olivat tyhjät, ja tunsin kipua leukani alla.Lähetti 13: Kurkussani avautui hetkeksi kaksi tulipistettä, sitten kaikki turtui. lähetti 14: Maku, kuulo ja tunto muuttuivat yhdeksi sumeaksi, enkä tiedä, olivatko silmäni auki. lähetti 15: Mieleni alkoi hälvetä, mutta sitten tunsin kivun vetäytyvän ja eloton ääni sanoi: "Tämän verta ei kannata juoda." Kädet sulkeutuivat niskaani ja tunsin selkärankani murtuvan. lähetys 16: Silloin varmaan kaaduin lattialle. lähetys 17: Havaitsin Nepthysin miekan vilkkuvan ylläni, ja kuulin teräksen murtuvan, sitten luun. lähetys 18: Luulin kuulleeni Rachelin äänen kutsuvan minua valuvasti.Lähettäjä 19: Sitten yksi joukko askelia alkoi kävellä kohti alttaria. lähettäjä 20: Olin tyytyväinen antaessani itseni ajelehtia pois, ja olin jo melkein unohtanut ruumiin, joka makasi murtuneena katedraalin kovilla laatoilla, kun tunsin lämpimän kosketuksen sen poskella.</w:t>
      </w:r>
    </w:p>
    <w:p>
      <w:r>
        <w:rPr>
          <w:b/>
        </w:rPr>
        <w:t xml:space="preserve">Tulos</w:t>
      </w:r>
    </w:p>
    <w:p>
      <w:r>
        <w:t xml:space="preserve">Missä kertoja oli, kun Nepthysin miekka osui häneen?</w:t>
      </w:r>
    </w:p>
    <w:p>
      <w:r>
        <w:rPr>
          <w:b/>
        </w:rPr>
        <w:t xml:space="preserve">Tulos</w:t>
      </w:r>
    </w:p>
    <w:p>
      <w:r>
        <w:t xml:space="preserve">Minkä aseen laatikko pysäytti?</w:t>
      </w:r>
    </w:p>
    <w:p>
      <w:r>
        <w:rPr>
          <w:b/>
        </w:rPr>
        <w:t xml:space="preserve">Tulos</w:t>
      </w:r>
    </w:p>
    <w:p>
      <w:r>
        <w:t xml:space="preserve">Kuka todennäköisesti koskettaa häntä lopussa?</w:t>
      </w:r>
    </w:p>
    <w:p>
      <w:r>
        <w:rPr>
          <w:b/>
        </w:rPr>
        <w:t xml:space="preserve">Tulos</w:t>
      </w:r>
    </w:p>
    <w:p>
      <w:r>
        <w:t xml:space="preserve">Onko Nepthys päähenkilön tukena?</w:t>
      </w:r>
    </w:p>
    <w:p>
      <w:r>
        <w:rPr>
          <w:b/>
        </w:rPr>
        <w:t xml:space="preserve">Tulos</w:t>
      </w:r>
    </w:p>
    <w:p>
      <w:r>
        <w:t xml:space="preserve">Mistä oli tehty veitsi, joka oli vedetty kiiltävänä ilmaan?</w:t>
      </w:r>
    </w:p>
    <w:p>
      <w:r>
        <w:rPr>
          <w:b/>
        </w:rPr>
        <w:t xml:space="preserve">Tulos</w:t>
      </w:r>
    </w:p>
    <w:p>
      <w:r>
        <w:t xml:space="preserve">Kuka juoksi sen miehen takana, joka oli hypännyt penkkien yli ja lentänyt kuin heinäsirkka?</w:t>
      </w:r>
    </w:p>
    <w:p>
      <w:r>
        <w:rPr>
          <w:b/>
        </w:rPr>
        <w:t xml:space="preserve">Tulos</w:t>
      </w:r>
    </w:p>
    <w:p>
      <w:r>
        <w:t xml:space="preserve">Kenen äänen kertoja kuulee ennen kuin hän kuulee askelia, jotka kulkevat kohti alttaria?</w:t>
      </w:r>
    </w:p>
    <w:p>
      <w:r>
        <w:rPr>
          <w:b/>
        </w:rPr>
        <w:t xml:space="preserve">Tulos</w:t>
      </w:r>
    </w:p>
    <w:p>
      <w:r>
        <w:t xml:space="preserve">mistä oli tehty laatikko, jota kertoja piti kasvojensa edessä estääkseen veitsen?</w:t>
      </w:r>
    </w:p>
    <w:p>
      <w:r>
        <w:rPr>
          <w:b/>
        </w:rPr>
        <w:t xml:space="preserve">Esimerkki 0.349</w:t>
      </w:r>
    </w:p>
    <w:p>
      <w:r>
        <w:t xml:space="preserve">Kappale- Lähetys 1: Arthur Weldon ei ollut missään vaiheessa ollut kovin innostunut lehdestä, vaikka hän huumoroi tyttöjä huolehtimalla hyväntahtoisesti mainostamisesta, palkkaamalla joitakin maalaismiehiä hankkimaan tilauksia ja pitämällä kirjanpitoa.Lähetys 2: Hän oli nuori, hyvin koulutettu mies, joka oli perinyt suuren omaisuuden, joka oli turvallisesti sijoitettu, eikä hänellä siksi ollut taloudellista tarvetta osallistua minkäänlaiseen liiketoimintaan.Lähetetty 3: Hän antoi tyttöjen painaa nimensä päätoimittajana, mutta hän ei tehnyt lainkaan päätoimittajan töitä, vaan viihdytti itseään näinä ihanina kesäpäivinä vaeltelemalla metsässä, jossa hän keräsi kasvitieteellisiä näytteitä, tai istumalla John-sedän kanssa nurmikolla, jossa he lukivat yhdessä tai pelasivat shakkia.Lähetys 4: Molemmat miehet olivat iloisia siitä, että tytöt olivat tyytyväisiä työhönsä ja innoissaan heidän rohkean yrityksensä menestyksestä. Lähetys 5: Beth oli kehittämässä selvää lahjakkuutta pääkirjoitusten kirjoittajana, ja hänen artikkelinsa olivat vielä harkitumpia ja arvokkaampia kuin Patsyn. Lähetys 6: Molemmilla tytöillä oli paljon tekemistä toimistossa, kun Louise teki reportaasityötä ja kiersi joka päivä Millvillen läpi ja Huntingdoniin etsimässä paikallista mielenkiintoa herättäviä pikkujuttuja.Lähettäjä 7: Louise alkoi pitää tästä työstä, sillä se toi hänet lähelle ihmisiä ja antoi hänelle mahdollisuuden tutkia heidän luonnettaan ja erityispiirteitään. Lähettäjä 8: Louisen tapa lähestyä yksinkertaisia maalaisihmisiä oli niin ystävällinen ja valloittava, että he antoivat hänelle vapaasti kaikki hallussaan olevat tiedot ja juttelivat hänen kanssaan varauksetta.</w:t>
      </w:r>
    </w:p>
    <w:p>
      <w:r>
        <w:rPr>
          <w:b/>
        </w:rPr>
        <w:t xml:space="preserve">Tulos</w:t>
      </w:r>
    </w:p>
    <w:p>
      <w:r>
        <w:t xml:space="preserve">Kenen nimi oli lehdissä päätoimittajana?</w:t>
      </w:r>
    </w:p>
    <w:p>
      <w:r>
        <w:rPr>
          <w:b/>
        </w:rPr>
        <w:t xml:space="preserve">Tulos</w:t>
      </w:r>
    </w:p>
    <w:p>
      <w:r>
        <w:t xml:space="preserve">Mitkä ovat kolmen tytön nimet?</w:t>
      </w:r>
    </w:p>
    <w:p>
      <w:r>
        <w:rPr>
          <w:b/>
        </w:rPr>
        <w:t xml:space="preserve">Tulos</w:t>
      </w:r>
    </w:p>
    <w:p>
      <w:r>
        <w:t xml:space="preserve">Arthur ja John-setä olivat iloisia siitä, että mitkä kaksi tyttöä olivat tyytyväisiä työhönsä?</w:t>
      </w:r>
    </w:p>
    <w:p>
      <w:r>
        <w:rPr>
          <w:b/>
        </w:rPr>
        <w:t xml:space="preserve">Tulos</w:t>
      </w:r>
    </w:p>
    <w:p>
      <w:r>
        <w:t xml:space="preserve">Kuka oli nuori, hyvin koulutettu mies, joka oli perinyt suuren omaisuuden?</w:t>
      </w:r>
    </w:p>
    <w:p>
      <w:r>
        <w:rPr>
          <w:b/>
        </w:rPr>
        <w:t xml:space="preserve">Tulos</w:t>
      </w:r>
    </w:p>
    <w:p>
      <w:r>
        <w:t xml:space="preserve">Kuka luki ja pelasi shakkia John-sedän kanssa nurmikolla?</w:t>
      </w:r>
    </w:p>
    <w:p>
      <w:r>
        <w:rPr>
          <w:b/>
        </w:rPr>
        <w:t xml:space="preserve">Tulos</w:t>
      </w:r>
    </w:p>
    <w:p>
      <w:r>
        <w:t xml:space="preserve">Kuka antoi tyttöjen painaa hänen nimensä päätoimittajana?</w:t>
      </w:r>
    </w:p>
    <w:p>
      <w:r>
        <w:rPr>
          <w:b/>
        </w:rPr>
        <w:t xml:space="preserve">Tulos</w:t>
      </w:r>
    </w:p>
    <w:p>
      <w:r>
        <w:t xml:space="preserve">Kenestä tytöstä saat vähiten tietoa?</w:t>
      </w:r>
    </w:p>
    <w:p>
      <w:r>
        <w:rPr>
          <w:b/>
        </w:rPr>
        <w:t xml:space="preserve">Tulos</w:t>
      </w:r>
    </w:p>
    <w:p>
      <w:r>
        <w:t xml:space="preserve">Mitä Arthur Weldon teki päivittäin?</w:t>
      </w:r>
    </w:p>
    <w:p>
      <w:r>
        <w:rPr>
          <w:b/>
        </w:rPr>
        <w:t xml:space="preserve">Tulos</w:t>
      </w:r>
    </w:p>
    <w:p>
      <w:r>
        <w:t xml:space="preserve">Minkä nimisiä ovat kolme tyttöä, jotka pyörittävät yritystä?</w:t>
      </w:r>
    </w:p>
    <w:p>
      <w:r>
        <w:rPr>
          <w:b/>
        </w:rPr>
        <w:t xml:space="preserve">Tulos</w:t>
      </w:r>
    </w:p>
    <w:p>
      <w:r>
        <w:t xml:space="preserve">Ketkä miehet olivat iloisia siitä, että tytöt olivat onnellisia?</w:t>
      </w:r>
    </w:p>
    <w:p>
      <w:r>
        <w:rPr>
          <w:b/>
        </w:rPr>
        <w:t xml:space="preserve">Tulos</w:t>
      </w:r>
    </w:p>
    <w:p>
      <w:r>
        <w:t xml:space="preserve">Mitä työtä Arthur Weldon ei tehnyt?</w:t>
      </w:r>
    </w:p>
    <w:p>
      <w:r>
        <w:rPr>
          <w:b/>
        </w:rPr>
        <w:t xml:space="preserve">Tulos</w:t>
      </w:r>
    </w:p>
    <w:p>
      <w:r>
        <w:t xml:space="preserve">Mitä Louise tutki ihmisistä, jotka tulivat hänelle läheisiksi raportoidessaan?</w:t>
      </w:r>
    </w:p>
    <w:p>
      <w:r>
        <w:rPr>
          <w:b/>
        </w:rPr>
        <w:t xml:space="preserve">Tulos</w:t>
      </w:r>
    </w:p>
    <w:p>
      <w:r>
        <w:t xml:space="preserve">Minkä tytön työ toi hänet lähelle ihmisiä ja antoi hänelle mahdollisuuden tutkia heidän ominaisuuksiaan?</w:t>
      </w:r>
    </w:p>
    <w:p>
      <w:r>
        <w:rPr>
          <w:b/>
        </w:rPr>
        <w:t xml:space="preserve">Tulos</w:t>
      </w:r>
    </w:p>
    <w:p>
      <w:r>
        <w:t xml:space="preserve">Kuka antoi tyttöjen painaa hänen nimensä päätoimittajana?</w:t>
      </w:r>
    </w:p>
    <w:p>
      <w:r>
        <w:rPr>
          <w:b/>
        </w:rPr>
        <w:t xml:space="preserve">Tulos</w:t>
      </w:r>
    </w:p>
    <w:p>
      <w:r>
        <w:t xml:space="preserve">Kuka oli nuori mies, jolla oli huomattava koulutus?</w:t>
      </w:r>
    </w:p>
    <w:p>
      <w:r>
        <w:rPr>
          <w:b/>
        </w:rPr>
        <w:t xml:space="preserve">Tulos</w:t>
      </w:r>
    </w:p>
    <w:p>
      <w:r>
        <w:t xml:space="preserve">Kuka teki hyvää yhteistyötä maalla asuvien kanssa ja miten he auttoivat häntä?</w:t>
      </w:r>
    </w:p>
    <w:p>
      <w:r>
        <w:rPr>
          <w:b/>
        </w:rPr>
        <w:t xml:space="preserve">Tulos</w:t>
      </w:r>
    </w:p>
    <w:p>
      <w:r>
        <w:t xml:space="preserve">Kuka työskenteli päätoimittajalle?</w:t>
      </w:r>
    </w:p>
    <w:p>
      <w:r>
        <w:rPr>
          <w:b/>
        </w:rPr>
        <w:t xml:space="preserve">Tulos</w:t>
      </w:r>
    </w:p>
    <w:p>
      <w:r>
        <w:t xml:space="preserve">Kuka piti reportaasityöstä?</w:t>
      </w:r>
    </w:p>
    <w:p>
      <w:r>
        <w:rPr>
          <w:b/>
        </w:rPr>
        <w:t xml:space="preserve">Tulos</w:t>
      </w:r>
    </w:p>
    <w:p>
      <w:r>
        <w:t xml:space="preserve">Kuka pelasi shakkia?</w:t>
      </w:r>
    </w:p>
    <w:p>
      <w:r>
        <w:rPr>
          <w:b/>
        </w:rPr>
        <w:t xml:space="preserve">Tulos</w:t>
      </w:r>
    </w:p>
    <w:p>
      <w:r>
        <w:t xml:space="preserve">Kenen työ toi hänet lähelle ihmisiä ja antoi hänelle mahdollisuuden tutkia heidän luonnettaan ja erityispiirteitään?</w:t>
      </w:r>
    </w:p>
    <w:p>
      <w:r>
        <w:rPr>
          <w:b/>
        </w:rPr>
        <w:t xml:space="preserve">Tulos</w:t>
      </w:r>
    </w:p>
    <w:p>
      <w:r>
        <w:t xml:space="preserve">Miksi Arthur ei tehnyt mitään toimitustyötä, vaikka hänet mainittiin päätoimittajana?</w:t>
      </w:r>
    </w:p>
    <w:p>
      <w:r>
        <w:rPr>
          <w:b/>
        </w:rPr>
        <w:t xml:space="preserve">Esimerkki 0.350</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w:t>
      </w:r>
    </w:p>
    <w:p>
      <w:r>
        <w:rPr>
          <w:b/>
        </w:rPr>
        <w:t xml:space="preserve">Tulos</w:t>
      </w:r>
    </w:p>
    <w:p>
      <w:r>
        <w:t xml:space="preserve">Mitä tapahtui ennen kuin Joey meni uimaan Julie-tädin lammikkoon?</w:t>
      </w:r>
    </w:p>
    <w:p>
      <w:r>
        <w:rPr>
          <w:b/>
        </w:rPr>
        <w:t xml:space="preserve">Tulos</w:t>
      </w:r>
    </w:p>
    <w:p>
      <w:r>
        <w:t xml:space="preserve">Mitä Joey söi aikaisin aamulla?</w:t>
      </w:r>
    </w:p>
    <w:p>
      <w:r>
        <w:rPr>
          <w:b/>
        </w:rPr>
        <w:t xml:space="preserve">Tulos</w:t>
      </w:r>
    </w:p>
    <w:p>
      <w:r>
        <w:t xml:space="preserve">Pitääkö Joeyn serkku uimisesta?</w:t>
      </w:r>
    </w:p>
    <w:p>
      <w:r>
        <w:rPr>
          <w:b/>
        </w:rPr>
        <w:t xml:space="preserve">Tulos</w:t>
      </w:r>
    </w:p>
    <w:p>
      <w:r>
        <w:t xml:space="preserve">Miten Joey ja Jimmy viettivät aikaa yhdessä?</w:t>
      </w:r>
    </w:p>
    <w:p>
      <w:r>
        <w:rPr>
          <w:b/>
        </w:rPr>
        <w:t xml:space="preserve">Tulos</w:t>
      </w:r>
    </w:p>
    <w:p>
      <w:r>
        <w:t xml:space="preserve">Miksi Joey yllättyi aamulla, kun hän heräsi aamiaiselle?</w:t>
      </w:r>
    </w:p>
    <w:p>
      <w:r>
        <w:rPr>
          <w:b/>
        </w:rPr>
        <w:t xml:space="preserve">Tulos</w:t>
      </w:r>
    </w:p>
    <w:p>
      <w:r>
        <w:t xml:space="preserve">Mitä toimintaa kaksi kania nautti tarinassa?</w:t>
      </w:r>
    </w:p>
    <w:p>
      <w:r>
        <w:rPr>
          <w:b/>
        </w:rPr>
        <w:t xml:space="preserve">Tulos</w:t>
      </w:r>
    </w:p>
    <w:p>
      <w:r>
        <w:t xml:space="preserve">Kenet Joey ja Jimmy tapasivat matkalla lammelle?</w:t>
      </w:r>
    </w:p>
    <w:p>
      <w:r>
        <w:rPr>
          <w:b/>
        </w:rPr>
        <w:t xml:space="preserve">Tulos</w:t>
      </w:r>
    </w:p>
    <w:p>
      <w:r>
        <w:t xml:space="preserve">Kuka orava rakasti mennä ulos leikkimään serkkunsa kanssa?</w:t>
      </w:r>
    </w:p>
    <w:p>
      <w:r>
        <w:rPr>
          <w:b/>
        </w:rPr>
        <w:t xml:space="preserve">Tulos</w:t>
      </w:r>
    </w:p>
    <w:p>
      <w:r>
        <w:t xml:space="preserve">Mitä elintarvikkeita mainitaan?</w:t>
      </w:r>
    </w:p>
    <w:p>
      <w:r>
        <w:rPr>
          <w:b/>
        </w:rPr>
        <w:t xml:space="preserve">Tulos</w:t>
      </w:r>
    </w:p>
    <w:p>
      <w:r>
        <w:t xml:space="preserve">Mikä on Jimmyn tädin nimi?</w:t>
      </w:r>
    </w:p>
    <w:p>
      <w:r>
        <w:rPr>
          <w:b/>
        </w:rPr>
        <w:t xml:space="preserve">Tulos</w:t>
      </w:r>
    </w:p>
    <w:p>
      <w:r>
        <w:t xml:space="preserve">Oliko Jimmi orava vai kani?</w:t>
      </w:r>
    </w:p>
    <w:p>
      <w:r>
        <w:rPr>
          <w:b/>
        </w:rPr>
        <w:t xml:space="preserve">Tulos</w:t>
      </w:r>
    </w:p>
    <w:p>
      <w:r>
        <w:t xml:space="preserve">Millainen eläin Jimmy on?</w:t>
      </w:r>
    </w:p>
    <w:p>
      <w:r>
        <w:rPr>
          <w:b/>
        </w:rPr>
        <w:t xml:space="preserve">Tulos</w:t>
      </w:r>
    </w:p>
    <w:p>
      <w:r>
        <w:t xml:space="preserve">Kuinka monta kertaa jänikset söivät tarinassa?</w:t>
      </w:r>
    </w:p>
    <w:p>
      <w:r>
        <w:rPr>
          <w:b/>
        </w:rPr>
        <w:t xml:space="preserve">Tulos</w:t>
      </w:r>
    </w:p>
    <w:p>
      <w:r>
        <w:t xml:space="preserve">Millaisia paitoja kaneilla oli yllään?</w:t>
      </w:r>
    </w:p>
    <w:p>
      <w:r>
        <w:rPr>
          <w:b/>
        </w:rPr>
        <w:t xml:space="preserve">Tulos</w:t>
      </w:r>
    </w:p>
    <w:p>
      <w:r>
        <w:t xml:space="preserve">Mikä on Jimmin tädin nimi?</w:t>
      </w:r>
    </w:p>
    <w:p>
      <w:r>
        <w:rPr>
          <w:b/>
        </w:rPr>
        <w:t xml:space="preserve">Tulos</w:t>
      </w:r>
    </w:p>
    <w:p>
      <w:r>
        <w:t xml:space="preserve">Mitkä ovat näiden kahden oravan nimet?</w:t>
      </w:r>
    </w:p>
    <w:p>
      <w:r>
        <w:rPr>
          <w:b/>
        </w:rPr>
        <w:t xml:space="preserve">Tulos</w:t>
      </w:r>
    </w:p>
    <w:p>
      <w:r>
        <w:t xml:space="preserve">Mitä kaksi oravaa tekivät, kun he saapuivat Joeyn talolle?</w:t>
      </w:r>
    </w:p>
    <w:p>
      <w:r>
        <w:rPr>
          <w:b/>
        </w:rPr>
        <w:t xml:space="preserve">Esimerkki 0.351</w:t>
      </w:r>
    </w:p>
    <w:p>
      <w:r>
        <w:t xml:space="preserve">Kappale- Lähetys 1: Viisi kertaa enemmän apua tarvitsevia ihmisiä pyytää apua kuin henkilökunta pystyy auttamaan Albany Albanyn oikeusaputoimistossa puhelimet soivat aamulla väsymättä, ja jokainen puhelu tuo mukanaan uuden tarinan pienituloisten ongelmista, oikeudellisesta kriisistä tai byrokraattisesta sekaannuksesta.Lähetys 2: Siellä työskentelevät asianajajat sanovat, että toimisto on tavallisesti niin ylikuormitettu, että heidän on lopetettava puheluiden vastaanottaminen ja uusien tapausten arviointi aamukymmeneen mennessä.Lähetys 3: Puhelut tulevat ihmisiltä, kuten skotlantilaiselta Tina Laveryltä, itsenäisen automekaanikon vaimolta.Lähettäjä 4: Hän soitti oikeusapuun sen jälkeen, kun hän oli kuukausia kamppaillut liittovaltion byrokraattien kanssa, jotka hylkäsivät hänen hakemuksensa taloudellisesta avusta - noin 6 000 dollaria vuodessa - puhehoidon järjestämiseksi hänen 2-vuotiaalle pojalleen, joka on syntynyt autistisena. lähettäjä 5: "He melkein aina hylkäävät sen aluksi", Lavery sanoi.Lähetys 6: "Sinun on oltava asianajaja, jotta voit näyttää heille, että olet tosissasi." Lähetys 7: Lavery pitää itseään niiden harvojen onnekkaiden joukossa, joiden tapaukset hyväksytään Legal Aid -järjestöön, joka on yksi pääkaupunkiseudun ainoista paikoista, joka tarjoaa ilmaisia oikeudellisia palveluja siviiliasioissa, kuten huoltajuuskiistoissa, vuokranantajan ja vuokralaisen välisissä riidoissa tai julkista tukea koskevissa valituksissa.Lähetetty 8: Legal Aidin työntekijät sanovat, että heidän 13 asianajajan henkilökuntansa voi tarjota täydet palvelut vain noin joka viidennelle niitä pyytävälle, jolloin monet joutuvat selviytymään itse.Lähetetty 9: Toisin kuin rikostuomioistuimessa, jossa syytetyillä on perustuslaillinen oikeus veronmaksajien rahoittamaan asianajajaan, siviiliasioissa joutuvat ihmiset joko palkkaamaan oman asianajajansa - usein yli 200 dollarin tuntihintaan - tai selviytymään yksin.Lähetetty 10: "On kokonainen luokka ihmisiä, jotka eivät pääse sisään", sanoi Lillian Moy, Koillis-New Yorkin Legal Aid Society of Northeastern New Yorkin toiminnanjohtaja.Lähetys 11: "Heille hinta siitä, että he menettävät talonsa tai lapsensa tai eivät saa kotitaloutensa tarvitsemia tuloja, on uskomattoman merkittävä." Lähetys 12: Monissa tapauksissa köyhät joutuvat kohtaamaan yksin vastustajansa, joilla on asianajaja. Lähetys 13: Vuokranantajan ja vuokralaisen välisissä tapauksissa vuokranantajia edustaa lähes aina vuokranantaja, vuokralaisia ei juuri koskaan.Lähetys 14: Perheoikeuksissa yksinhuoltajat, joilla ei ole varaa asianajajiin, joutuvat joskus kohtaamaan entisiä puolisoita, joilla on varaa oikeudelliseen edustukseen.Lähetys 15: Vaikka tuomioistuimet yrittävät usein löytää tuomioistuimen nimeämiä asianajajia edustamaan niitä, joilla ei ole asianajajia, mitään takeita ei ole.Lähetys 16: "On selvää, että se ei ole oikeudenmukaista.Lähetys 17: On olemassa epätasa-arvoa: Taloudellisesti varakkaat ihmiset pärjäävät oikeusjärjestelmässä yleensä paremmin kuin ne, joilla ei ole taloudellisia edellytyksiä", sanoi Thomas Levin, New Yorkin osavaltion asianajajaliiton oikeussuojakomitean puheenjohtaja.Lähetys 18: Ja heijastusvaikutukset tuntuvat koko oikeusjärjestelmässä, kun tuomareiden on pysähdyttävä selittämään perussääntöjä, jotka ihmiset, joilla on lakimies, jo ymmärtäisivät.</w:t>
      </w:r>
    </w:p>
    <w:p>
      <w:r>
        <w:rPr>
          <w:b/>
        </w:rPr>
        <w:t xml:space="preserve">Tulos</w:t>
      </w:r>
    </w:p>
    <w:p>
      <w:r>
        <w:t xml:space="preserve">Vuokranantajan ja vuokralaisen välisissä oikeudellisissa riidoissa on lähes aina kyse siitä, kenellä on paremmat taloudelliset edellytykset voittaa asia?</w:t>
      </w:r>
    </w:p>
    <w:p>
      <w:r>
        <w:rPr>
          <w:b/>
        </w:rPr>
        <w:t xml:space="preserve">Tulos</w:t>
      </w:r>
    </w:p>
    <w:p>
      <w:r>
        <w:t xml:space="preserve">Minkä sairauden kanssa Tina Laveryn poika syntyi?</w:t>
      </w:r>
    </w:p>
    <w:p>
      <w:r>
        <w:rPr>
          <w:b/>
        </w:rPr>
        <w:t xml:space="preserve">Tulos</w:t>
      </w:r>
    </w:p>
    <w:p>
      <w:r>
        <w:t xml:space="preserve">Kuka sanoi, että "talon menettämisen tai lasten menettämisen tai kotitalouden tarvitsemien tulojen saamatta jäämisen hinta on uskomattoman merkittävä"?</w:t>
      </w:r>
    </w:p>
    <w:p>
      <w:r>
        <w:rPr>
          <w:b/>
        </w:rPr>
        <w:t xml:space="preserve">Tulos</w:t>
      </w:r>
    </w:p>
    <w:p>
      <w:r>
        <w:t xml:space="preserve">Mikä toimisto on niin ylikuormitettu, että sen on lopetettava puhelut kello 10 aamulla?</w:t>
      </w:r>
    </w:p>
    <w:p>
      <w:r>
        <w:rPr>
          <w:b/>
        </w:rPr>
        <w:t xml:space="preserve">Esimerkki 0.352</w:t>
      </w:r>
    </w:p>
    <w:p>
      <w:r>
        <w:t xml:space="preserve">Kappale- Lähetys 1: Albert Bandura OC (/baen'dU@r@/; s. 4. joulukuuta 1925) on psykologi, joka on Stanfordin yliopiston psykologian yhteiskuntatieteiden emeritusprofessori David Starr Jordan.Lähetys 2: Lähes kuuden vuosikymmenen ajan Bandura on vaikuttanut kasvatustieteeseen ja moniin psykologian aloihin, muun muassa sosiaaliseen kognitiiviseen teoriaan, terapiaan ja persoonallisuuspsykologiaan, ja hänellä on ollut vaikutusvaltaa myös siirtymisessä behaviorismin ja kognitiivisen psykologian välillä.Lause 3: Hänet tunnetaan sosiaalisen oppimisen teorian ja itsetehokkuuden teoreettisen konstruktion kehittäjänä, ja hän on myös vastuussa vaikutusvaltaisesta Bobo-nukkekokeesta vuonna 1961. Lause 4: Sosiaalisen oppimisen teoria tarkoittaa sitä, miten ihmiset oppivat tarkkailemalla muita. Lause 5: Esimerkki sosiaalisesta oppimisen teoriasta olisi se, että oppilaat jäljittelevät opettajaa. Lause 6: Itsetehokkuus on "uskoa kykyihin organisoida ja toteuttaa toimintavaihtoehtoja, joita tarvitaan tulevien tilanteiden hallitsemiseksi." Laitetaan 7: Itsetehokkuus on sitä, että uskoo itseensä ryhtyäkseen toimiin. Laitetaan 8: Bobo-nukkekokeen avulla Albert Bandura tutki aggressiota ja ei-aggressiota lapsilla. Laitetaan 9: Vuonna 2002 tehdyssä tutkimuksessa Bandura oli kaikkien aikojen neljänneksi useimmin siteerattu psykologi B. F. Skinnerin, Sigmund Freudin ja Jean Piaget'n jälkeen ja eniten siteerattu elossa oleva psykologi. Laitetaan 10: Banduraa kuvataan laajalti suurimpana elossa olevana psykologina ja yhtenä kaikkien aikojen vaikutusvaltaisimmista psykologeista.Lähetys 11: Vuonna 1974 Bandura valittiin Amerikan psykologiyhdistyksen (APA) kahdeksanneksikymmenenneksi toiseksi puheenjohtajaksi. lähetys 12: Hän oli yksi APA:n historian nuorimmista presidenttiehdokkaista 48-vuotiaana.Lähetys 13: Bandura toimi APA:n tieteellisten asioiden johtokunnan jäsenenä vuosina 1968-1970, ja hänet tunnetaan yhdeksän psykologian lehden, muun muassa Journal of Personality and Social Psychology -lehden, toimituskunnan jäsenenä vuosina 1963-1972. Lähetys 14: Bandura sai 82-vuotiaana Grawemeyer-palkinnon psykologian alalla.</w:t>
      </w:r>
    </w:p>
    <w:p>
      <w:r>
        <w:rPr>
          <w:b/>
        </w:rPr>
        <w:t xml:space="preserve">Tulos</w:t>
      </w:r>
    </w:p>
    <w:p>
      <w:r>
        <w:t xml:space="preserve">Kuinka vanha Bandura oli luodessaan Bobo-nukkekokeen?</w:t>
      </w:r>
    </w:p>
    <w:p>
      <w:r>
        <w:rPr>
          <w:b/>
        </w:rPr>
        <w:t xml:space="preserve">Tulos</w:t>
      </w:r>
    </w:p>
    <w:p>
      <w:r>
        <w:t xml:space="preserve">Minä vuonna Bandura sai psykologian Grawemeyer-palkinnon?</w:t>
      </w:r>
    </w:p>
    <w:p>
      <w:r>
        <w:rPr>
          <w:b/>
        </w:rPr>
        <w:t xml:space="preserve">Tulos</w:t>
      </w:r>
    </w:p>
    <w:p>
      <w:r>
        <w:t xml:space="preserve">Käytettiinkö Bobo-nukkekokeilua sosiaalisen oppimisen teorian kehittämiseen?</w:t>
      </w:r>
    </w:p>
    <w:p>
      <w:r>
        <w:rPr>
          <w:b/>
        </w:rPr>
        <w:t xml:space="preserve">Tulos</w:t>
      </w:r>
    </w:p>
    <w:p>
      <w:r>
        <w:t xml:space="preserve">Minä vuonna valittiin APA:n nuorin presidentti?</w:t>
      </w:r>
    </w:p>
    <w:p>
      <w:r>
        <w:rPr>
          <w:b/>
        </w:rPr>
        <w:t xml:space="preserve">Tulos</w:t>
      </w:r>
    </w:p>
    <w:p>
      <w:r>
        <w:t xml:space="preserve">Minä vuonna Albert Bandura tutki lasten aggressiota?</w:t>
      </w:r>
    </w:p>
    <w:p>
      <w:r>
        <w:rPr>
          <w:b/>
        </w:rPr>
        <w:t xml:space="preserve">Tulos</w:t>
      </w:r>
    </w:p>
    <w:p>
      <w:r>
        <w:t xml:space="preserve">Kuka on sosiaalisen oppimisen teorian alullepanija?</w:t>
      </w:r>
    </w:p>
    <w:p>
      <w:r>
        <w:rPr>
          <w:b/>
        </w:rPr>
        <w:t xml:space="preserve">Tulos</w:t>
      </w:r>
    </w:p>
    <w:p>
      <w:r>
        <w:t xml:space="preserve">Minä vuonna Albert Bandura tutki aggressiota ja ei-aggressiota lapsilla?</w:t>
      </w:r>
    </w:p>
    <w:p>
      <w:r>
        <w:rPr>
          <w:b/>
        </w:rPr>
        <w:t xml:space="preserve">Tulos</w:t>
      </w:r>
    </w:p>
    <w:p>
      <w:r>
        <w:t xml:space="preserve">Milloin Bandura työskenteli lasten kanssa?</w:t>
      </w:r>
    </w:p>
    <w:p>
      <w:r>
        <w:rPr>
          <w:b/>
        </w:rPr>
        <w:t xml:space="preserve">Tulos</w:t>
      </w:r>
    </w:p>
    <w:p>
      <w:r>
        <w:t xml:space="preserve">Kuinka vanha Bandura oli, kun hänet rankattiin kaikkien aikojen neljänneksi useimmin siteeratuksi psykologiksi?</w:t>
      </w:r>
    </w:p>
    <w:p>
      <w:r>
        <w:rPr>
          <w:b/>
        </w:rPr>
        <w:t xml:space="preserve">Tulos</w:t>
      </w:r>
    </w:p>
    <w:p>
      <w:r>
        <w:t xml:space="preserve">Mistä vuonna 1961 tehdystä vaikutusvaltaisesta kokeesta vastaa neljänneksi useimmin mainittu psykologi?</w:t>
      </w:r>
    </w:p>
    <w:p>
      <w:r>
        <w:rPr>
          <w:b/>
        </w:rPr>
        <w:t xml:space="preserve">Tulos</w:t>
      </w:r>
    </w:p>
    <w:p>
      <w:r>
        <w:t xml:space="preserve">Mikä on sen psykologin nimi, joka tunnetaan sosiaalisen oppimisen teorian kehittäjänä?</w:t>
      </w:r>
    </w:p>
    <w:p>
      <w:r>
        <w:rPr>
          <w:b/>
        </w:rPr>
        <w:t xml:space="preserve">Esimerkki 0.353</w:t>
      </w:r>
    </w:p>
    <w:p>
      <w:r>
        <w:t xml:space="preserve">Kappale- Lähetys 1: Tunnustele työpöytääsi.Lähetys 2: Näyttääkö ja tuntuuko se sileältä?Lähetys 3: Kyllä, se tuntuu ja näyttää sileältä, mutta onko se sitä todella?Lähetys 4: Vaikka pinnat näyttäisivät paljain silmin sileiltä, ne eivät välttämättä ole sitä.Lähetys 5: Tiedemiehet käyttävät mikroskooppia tarkastellakseen asioita tarkemmin.Lähetys 6: Mikroskoopin läpi sileät pinnat voivat näyttää karheilta tai kuoppaisilta.Sent 7: Katso kuvassa 1.8 olevia metallipintoja.Sent 8: Metallifolio on niin sileä, että se kiiltää.Sent 9: Kun sitä kuitenkin suurennetaan, se ei selvästikään ole sileä.Sent 10: Se näyttää itse asiassa hyvin kuoppaiselta.Sent 11: Kaikki nuo kuopat tarttuvat muiden pintojen kuoppiin.Sent 12: Ne hiertyvät toisiinsa nähden.Sent 13: Ne vastustavat kahden pinnan liikettä.Sent 14: Nyt tiedät, mikä aiheuttaa kitkaa.</w:t>
      </w:r>
    </w:p>
    <w:p>
      <w:r>
        <w:rPr>
          <w:b/>
        </w:rPr>
        <w:t xml:space="preserve">Tulos</w:t>
      </w:r>
    </w:p>
    <w:p>
      <w:r>
        <w:t xml:space="preserve">Miltä näyttää kiiltävä metallifolio, kun sitä suurennetaan voimakkaasti?</w:t>
      </w:r>
    </w:p>
    <w:p>
      <w:r>
        <w:rPr>
          <w:b/>
        </w:rPr>
        <w:t xml:space="preserve">Tulos</w:t>
      </w:r>
    </w:p>
    <w:p>
      <w:r>
        <w:t xml:space="preserve">Miten tutkijat määrittävät, onko sileä pinta todella kuoppainen?</w:t>
      </w:r>
    </w:p>
    <w:p>
      <w:r>
        <w:rPr>
          <w:b/>
        </w:rPr>
        <w:t xml:space="preserve">Tulos</w:t>
      </w:r>
    </w:p>
    <w:p>
      <w:r>
        <w:t xml:space="preserve">Miksi kitkaa syntyy, jos kahta metallifolion palaa hierotaan yhteen?</w:t>
      </w:r>
    </w:p>
    <w:p>
      <w:r>
        <w:rPr>
          <w:b/>
        </w:rPr>
        <w:t xml:space="preserve">Tulos</w:t>
      </w:r>
    </w:p>
    <w:p>
      <w:r>
        <w:t xml:space="preserve">Mikä aiheuttaa kitkaa?</w:t>
      </w:r>
    </w:p>
    <w:p>
      <w:r>
        <w:rPr>
          <w:b/>
        </w:rPr>
        <w:t xml:space="preserve">Tulos</w:t>
      </w:r>
    </w:p>
    <w:p>
      <w:r>
        <w:t xml:space="preserve">Näyttävätkö sileältä näyttävät metallipinnat aina sileiltä, kun niitä tarkastellaan mikroskoopilla?</w:t>
      </w:r>
    </w:p>
    <w:p>
      <w:r>
        <w:rPr>
          <w:b/>
        </w:rPr>
        <w:t xml:space="preserve">Tulos</w:t>
      </w:r>
    </w:p>
    <w:p>
      <w:r>
        <w:t xml:space="preserve">Näyttääkö ja tuntuuko työpöytänne yläpinta sileältä?</w:t>
      </w:r>
    </w:p>
    <w:p>
      <w:r>
        <w:rPr>
          <w:b/>
        </w:rPr>
        <w:t xml:space="preserve">Tulos</w:t>
      </w:r>
    </w:p>
    <w:p>
      <w:r>
        <w:t xml:space="preserve">Minkä esineen pitäisi näyttää ja tuntua sileältä?</w:t>
      </w:r>
    </w:p>
    <w:p>
      <w:r>
        <w:rPr>
          <w:b/>
        </w:rPr>
        <w:t xml:space="preserve">Tulos</w:t>
      </w:r>
    </w:p>
    <w:p>
      <w:r>
        <w:t xml:space="preserve">Mitä metallifolion kuopat tekevät, kun ne liikkuvat toisella pinnalla?</w:t>
      </w:r>
    </w:p>
    <w:p>
      <w:r>
        <w:rPr>
          <w:b/>
        </w:rPr>
        <w:t xml:space="preserve">Tulos</w:t>
      </w:r>
    </w:p>
    <w:p>
      <w:r>
        <w:t xml:space="preserve">Mikä ei ole selvästi sileä, kun se suurennetaan voimakkaasti?</w:t>
      </w:r>
    </w:p>
    <w:p>
      <w:r>
        <w:rPr>
          <w:b/>
        </w:rPr>
        <w:t xml:space="preserve">Tulos</w:t>
      </w:r>
    </w:p>
    <w:p>
      <w:r>
        <w:t xml:space="preserve">Kenen mielestä pinnat näyttävät karheilta ja kuoppaisilta, kun niitä tarkastellaan mikroskoopilla?</w:t>
      </w:r>
    </w:p>
    <w:p>
      <w:r>
        <w:rPr>
          <w:b/>
        </w:rPr>
        <w:t xml:space="preserve">Tulos</w:t>
      </w:r>
    </w:p>
    <w:p>
      <w:r>
        <w:t xml:space="preserve">Miksi kutsutaan sitä, kun kahden pinnan liike on vastakkainen?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docId:010022E1E9BD94024FCDFCA310A43846</keywords>
  <dc:description>generated by python-docx</dc:description>
  <lastModifiedBy/>
  <revision>1</revision>
  <dcterms:created xsi:type="dcterms:W3CDTF">2013-12-23T23:15:00.0000000Z</dcterms:created>
  <dcterms:modified xsi:type="dcterms:W3CDTF">2013-12-23T23:15:00.0000000Z</dcterms:modified>
  <category/>
</coreProperties>
</file>